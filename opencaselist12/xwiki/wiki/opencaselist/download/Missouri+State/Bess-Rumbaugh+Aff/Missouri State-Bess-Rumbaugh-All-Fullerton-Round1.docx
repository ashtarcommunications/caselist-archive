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68448" w14:textId="47FBE121" w:rsidR="00EC0758" w:rsidRDefault="00EC0758" w:rsidP="00EC0758">
      <w:pPr>
        <w:pStyle w:val="Heading2"/>
      </w:pPr>
      <w:r>
        <w:t>***1AC***</w:t>
      </w:r>
    </w:p>
    <w:p w14:paraId="6D7AE0A0" w14:textId="77777777" w:rsidR="00EC0758" w:rsidRDefault="00EC0758" w:rsidP="00EC0758">
      <w:pPr>
        <w:pStyle w:val="Heading3"/>
      </w:pPr>
      <w:bookmarkStart w:id="0" w:name="_Toc208744601"/>
      <w:bookmarkStart w:id="1" w:name="_Toc206912335"/>
      <w:bookmarkStart w:id="2" w:name="_Toc208744598"/>
      <w:r>
        <w:lastRenderedPageBreak/>
        <w:t>PRISM</w:t>
      </w:r>
    </w:p>
    <w:p w14:paraId="1E084AF8" w14:textId="77777777" w:rsidR="00EC0758" w:rsidRPr="00652E05" w:rsidRDefault="00EC0758" w:rsidP="00EC0758">
      <w:pPr>
        <w:pStyle w:val="Heading4"/>
      </w:pPr>
      <w:r>
        <w:t xml:space="preserve">Plan: The United States Federal Government should provide substantial market-fixed production cost incentives for the production of energy from </w:t>
      </w:r>
      <w:r w:rsidRPr="00652E05">
        <w:t>Power Reactor Innovative Small Modular</w:t>
      </w:r>
      <w:r>
        <w:t xml:space="preserve"> reactors that burn plutonium.</w:t>
      </w:r>
    </w:p>
    <w:p w14:paraId="3F30D4D9" w14:textId="77777777" w:rsidR="00EC0758" w:rsidRDefault="00EC0758" w:rsidP="00EC0758">
      <w:pPr>
        <w:pStyle w:val="Heading4"/>
      </w:pPr>
      <w:r>
        <w:t xml:space="preserve">The </w:t>
      </w:r>
      <w:r w:rsidRPr="00045311">
        <w:rPr>
          <w:i/>
        </w:rPr>
        <w:t>first priority</w:t>
      </w:r>
      <w:r>
        <w:t xml:space="preserve"> of US nuclear energy policy is waste- NRC won’t license or renew any plants unless waste is accounted for</w:t>
      </w:r>
    </w:p>
    <w:p w14:paraId="4F6270FB" w14:textId="77777777" w:rsidR="00EC0758" w:rsidRPr="00045311" w:rsidRDefault="00EC0758" w:rsidP="00EC0758">
      <w:r w:rsidRPr="00045311">
        <w:rPr>
          <w:rStyle w:val="StyleStyleBold12pt"/>
        </w:rPr>
        <w:t>Northey 2012</w:t>
      </w:r>
      <w:r>
        <w:t xml:space="preserve"> (</w:t>
      </w:r>
      <w:r w:rsidRPr="00045311">
        <w:t>Hannah Northey</w:t>
      </w:r>
      <w:r>
        <w:t>, E&amp;E reporter, August 7, 2012, “</w:t>
      </w:r>
      <w:r w:rsidRPr="00045311">
        <w:t>NRC halts licensing decisions amid storage debate</w:t>
      </w:r>
      <w:r>
        <w:t xml:space="preserve">,” E&amp;E Publishing, </w:t>
      </w:r>
      <w:r w:rsidRPr="00045311">
        <w:t>http://www.eenews.net/public/Greenwire/2012/08/07/1</w:t>
      </w:r>
      <w:r>
        <w:t>)</w:t>
      </w:r>
    </w:p>
    <w:p w14:paraId="0E953975" w14:textId="77777777" w:rsidR="00EC0758" w:rsidRDefault="00EC0758" w:rsidP="00EC0758">
      <w:r>
        <w:t xml:space="preserve">The </w:t>
      </w:r>
      <w:r w:rsidRPr="00045311">
        <w:rPr>
          <w:rStyle w:val="Emphasis"/>
          <w:highlight w:val="cyan"/>
        </w:rPr>
        <w:t>N</w:t>
      </w:r>
      <w:r>
        <w:t xml:space="preserve">uclear </w:t>
      </w:r>
      <w:r w:rsidRPr="00045311">
        <w:rPr>
          <w:rStyle w:val="Emphasis"/>
          <w:highlight w:val="cyan"/>
        </w:rPr>
        <w:t>R</w:t>
      </w:r>
      <w:r>
        <w:t xml:space="preserve">egulatory </w:t>
      </w:r>
      <w:r w:rsidRPr="00045311">
        <w:rPr>
          <w:rStyle w:val="Emphasis"/>
          <w:highlight w:val="cyan"/>
        </w:rPr>
        <w:t>C</w:t>
      </w:r>
      <w:r>
        <w:t xml:space="preserve">ommission today </w:t>
      </w:r>
      <w:r w:rsidRPr="00045311">
        <w:rPr>
          <w:rStyle w:val="Emphasis"/>
          <w:highlight w:val="cyan"/>
        </w:rPr>
        <w:t>voted unanimously</w:t>
      </w:r>
      <w:r w:rsidRPr="00956762">
        <w:rPr>
          <w:rStyle w:val="StyleBoldUnderline"/>
          <w:highlight w:val="cyan"/>
        </w:rPr>
        <w:t xml:space="preserve"> to wait before approving</w:t>
      </w:r>
      <w:r w:rsidRPr="00956762">
        <w:rPr>
          <w:rStyle w:val="StyleBoldUnderline"/>
        </w:rPr>
        <w:t xml:space="preserve"> licenses for new nuclear plants </w:t>
      </w:r>
      <w:r w:rsidRPr="00956762">
        <w:rPr>
          <w:rStyle w:val="StyleBoldUnderline"/>
          <w:highlight w:val="cyan"/>
        </w:rPr>
        <w:t>or renewing</w:t>
      </w:r>
      <w:r w:rsidRPr="00956762">
        <w:rPr>
          <w:rStyle w:val="StyleBoldUnderline"/>
        </w:rPr>
        <w:t xml:space="preserve"> the </w:t>
      </w:r>
      <w:r w:rsidRPr="00956762">
        <w:rPr>
          <w:rStyle w:val="StyleBoldUnderline"/>
          <w:highlight w:val="cyan"/>
        </w:rPr>
        <w:t>licenses of</w:t>
      </w:r>
      <w:r w:rsidRPr="00956762">
        <w:rPr>
          <w:rStyle w:val="StyleBoldUnderline"/>
        </w:rPr>
        <w:t xml:space="preserve"> existing </w:t>
      </w:r>
      <w:r w:rsidRPr="00956762">
        <w:rPr>
          <w:rStyle w:val="StyleBoldUnderline"/>
          <w:highlight w:val="cyan"/>
        </w:rPr>
        <w:t>facilities until the dilemma of how to store</w:t>
      </w:r>
      <w:r w:rsidRPr="00956762">
        <w:rPr>
          <w:rStyle w:val="StyleBoldUnderline"/>
        </w:rPr>
        <w:t xml:space="preserve"> hot, radioactive </w:t>
      </w:r>
      <w:r w:rsidRPr="00956762">
        <w:rPr>
          <w:rStyle w:val="StyleBoldUnderline"/>
          <w:highlight w:val="cyan"/>
        </w:rPr>
        <w:t>waste</w:t>
      </w:r>
      <w:r w:rsidRPr="00956762">
        <w:rPr>
          <w:rStyle w:val="StyleBoldUnderline"/>
        </w:rPr>
        <w:t xml:space="preserve"> </w:t>
      </w:r>
      <w:r>
        <w:t xml:space="preserve">at sites across the country </w:t>
      </w:r>
      <w:r w:rsidRPr="00956762">
        <w:rPr>
          <w:rStyle w:val="StyleBoldUnderline"/>
          <w:highlight w:val="cyan"/>
        </w:rPr>
        <w:t>is resolved</w:t>
      </w:r>
      <w:r>
        <w:t>.</w:t>
      </w:r>
      <w:r w:rsidRPr="00045311">
        <w:rPr>
          <w:sz w:val="12"/>
        </w:rPr>
        <w:t xml:space="preserve">¶ </w:t>
      </w:r>
      <w:r>
        <w:t>The five-member panel, headed by the newly confirmed Chairwoman Allison Macfarlane, voted to delay issuing licenses until it responds to a federal appeals court ruling in June that the agency did not sufficiently analyze the environmental effects of storing nuclear waste without a permanent solution in sight (E&amp;ENews PM, June 28).</w:t>
      </w:r>
      <w:r w:rsidRPr="00045311">
        <w:rPr>
          <w:sz w:val="12"/>
        </w:rPr>
        <w:t xml:space="preserve">¶ </w:t>
      </w:r>
      <w:r w:rsidRPr="00956762">
        <w:rPr>
          <w:rStyle w:val="StyleBoldUnderline"/>
        </w:rPr>
        <w:t>While the process for licensing new and existing plants will move forward, no final decisions will be made</w:t>
      </w:r>
      <w:r>
        <w:t>, NRC said.</w:t>
      </w:r>
      <w:r w:rsidRPr="00045311">
        <w:rPr>
          <w:sz w:val="12"/>
        </w:rPr>
        <w:t xml:space="preserve">¶ </w:t>
      </w:r>
      <w:r>
        <w:t>Today's decision will most directly affect Entergy Corp.'s Indian Point nuclear power plant north of New York City, which is closest to receiving a license renewal from the commission, as well as several other license renewals. Indian Point's two reactors in Buchanan, N.Y., expire in 2013 and 2015.</w:t>
      </w:r>
      <w:r w:rsidRPr="00045311">
        <w:rPr>
          <w:sz w:val="12"/>
        </w:rPr>
        <w:t xml:space="preserve">¶ </w:t>
      </w:r>
      <w:r>
        <w:t>Progress Energy Inc.'s Levy plant in north-central Florida would be next in line to receive a combined operating license from NRC.</w:t>
      </w:r>
      <w:r w:rsidRPr="00045311">
        <w:rPr>
          <w:sz w:val="12"/>
        </w:rPr>
        <w:t xml:space="preserve">¶ </w:t>
      </w:r>
      <w:r>
        <w:t>The U.S. Court of Appeals for the District of Columbia Circuit in June vacated two NRC rules -- the waste-confidence decision and the storage rule -- and said the agency had failed to conduct an environmental impact statement or a "finding of no significant environmental impact" before deeming the storage of waste in wet pools and dry casks safe (Greenwire, June 8).</w:t>
      </w:r>
      <w:r w:rsidRPr="00045311">
        <w:rPr>
          <w:sz w:val="12"/>
        </w:rPr>
        <w:t xml:space="preserve">¶ </w:t>
      </w:r>
      <w:r w:rsidRPr="00956762">
        <w:rPr>
          <w:rStyle w:val="StyleBoldUnderline"/>
          <w:highlight w:val="cyan"/>
        </w:rPr>
        <w:t>The court's decision was hailed as a major victory for environmental groups</w:t>
      </w:r>
      <w:r>
        <w:t xml:space="preserve"> and states that had challenged two NRC decisions.</w:t>
      </w:r>
      <w:r w:rsidRPr="00045311">
        <w:rPr>
          <w:sz w:val="12"/>
        </w:rPr>
        <w:t xml:space="preserve">¶ </w:t>
      </w:r>
      <w:r>
        <w:t xml:space="preserve">The </w:t>
      </w:r>
      <w:r w:rsidRPr="00045311">
        <w:rPr>
          <w:rStyle w:val="Emphasis"/>
        </w:rPr>
        <w:t>N</w:t>
      </w:r>
      <w:r>
        <w:t xml:space="preserve">atural </w:t>
      </w:r>
      <w:r w:rsidRPr="00045311">
        <w:rPr>
          <w:rStyle w:val="Emphasis"/>
        </w:rPr>
        <w:t>R</w:t>
      </w:r>
      <w:r>
        <w:t xml:space="preserve">esources </w:t>
      </w:r>
      <w:r w:rsidRPr="00045311">
        <w:rPr>
          <w:rStyle w:val="Emphasis"/>
        </w:rPr>
        <w:t>D</w:t>
      </w:r>
      <w:r>
        <w:t xml:space="preserve">efense </w:t>
      </w:r>
      <w:r w:rsidRPr="00045311">
        <w:rPr>
          <w:rStyle w:val="Emphasis"/>
        </w:rPr>
        <w:t>C</w:t>
      </w:r>
      <w:r>
        <w:t xml:space="preserve">ouncil had </w:t>
      </w:r>
      <w:r w:rsidRPr="00956762">
        <w:rPr>
          <w:rStyle w:val="StyleBoldUnderline"/>
        </w:rPr>
        <w:t xml:space="preserve">claimed </w:t>
      </w:r>
      <w:r w:rsidRPr="00956762">
        <w:rPr>
          <w:rStyle w:val="StyleBoldUnderline"/>
          <w:highlight w:val="cyan"/>
        </w:rPr>
        <w:t>the agency violated</w:t>
      </w:r>
      <w:r w:rsidRPr="00956762">
        <w:rPr>
          <w:rStyle w:val="StyleBoldUnderline"/>
        </w:rPr>
        <w:t xml:space="preserve"> </w:t>
      </w:r>
      <w:r w:rsidRPr="00045311">
        <w:t>the</w:t>
      </w:r>
      <w:r>
        <w:t xml:space="preserve"> </w:t>
      </w:r>
      <w:r w:rsidRPr="00045311">
        <w:rPr>
          <w:rStyle w:val="Emphasis"/>
          <w:highlight w:val="cyan"/>
        </w:rPr>
        <w:t>N</w:t>
      </w:r>
      <w:r>
        <w:t xml:space="preserve">ational </w:t>
      </w:r>
      <w:r w:rsidRPr="00045311">
        <w:rPr>
          <w:rStyle w:val="Emphasis"/>
          <w:highlight w:val="cyan"/>
        </w:rPr>
        <w:t>E</w:t>
      </w:r>
      <w:r>
        <w:t xml:space="preserve">nvironmental </w:t>
      </w:r>
      <w:r w:rsidRPr="00045311">
        <w:rPr>
          <w:rStyle w:val="Emphasis"/>
          <w:highlight w:val="cyan"/>
        </w:rPr>
        <w:t>P</w:t>
      </w:r>
      <w:r w:rsidRPr="00045311">
        <w:t>olicy</w:t>
      </w:r>
      <w:r>
        <w:t xml:space="preserve"> </w:t>
      </w:r>
      <w:r w:rsidRPr="00045311">
        <w:rPr>
          <w:rStyle w:val="Emphasis"/>
          <w:highlight w:val="cyan"/>
        </w:rPr>
        <w:t>A</w:t>
      </w:r>
      <w:r>
        <w:t xml:space="preserve">ct </w:t>
      </w:r>
      <w:r w:rsidRPr="00956762">
        <w:rPr>
          <w:rStyle w:val="StyleBoldUnderline"/>
          <w:highlight w:val="cyan"/>
        </w:rPr>
        <w:t>by not</w:t>
      </w:r>
      <w:r w:rsidRPr="00956762">
        <w:rPr>
          <w:rStyle w:val="StyleBoldUnderline"/>
        </w:rPr>
        <w:t xml:space="preserve"> adequately </w:t>
      </w:r>
      <w:r w:rsidRPr="00956762">
        <w:rPr>
          <w:rStyle w:val="StyleBoldUnderline"/>
          <w:highlight w:val="cyan"/>
        </w:rPr>
        <w:t>considering the environmental implications of storing spent fuel</w:t>
      </w:r>
      <w:r w:rsidRPr="00956762">
        <w:rPr>
          <w:rStyle w:val="StyleBoldUnderline"/>
        </w:rPr>
        <w:t xml:space="preserve"> at nuclear plants</w:t>
      </w:r>
      <w:r>
        <w:t xml:space="preserve"> -- sometimes for years after operations have ceased -- when it issued its most recent approval of the practice, known as the "waste confidence decision," in December 2010.</w:t>
      </w:r>
      <w:r w:rsidRPr="00045311">
        <w:rPr>
          <w:sz w:val="12"/>
        </w:rPr>
        <w:t xml:space="preserve">¶ </w:t>
      </w:r>
      <w:r>
        <w:t>The court faulted NRC for assuming a national repository would be built within the next 60 years, despite decades of political deadlock over the abandoned repository under Yucca Mountain, Nev., and the current congressional gridlock over how to move forward.</w:t>
      </w:r>
      <w:r w:rsidRPr="00045311">
        <w:rPr>
          <w:sz w:val="12"/>
        </w:rPr>
        <w:t xml:space="preserve">¶ </w:t>
      </w:r>
      <w:r w:rsidRPr="00956762">
        <w:rPr>
          <w:rStyle w:val="StyleBoldUnderline"/>
        </w:rPr>
        <w:t>The commission said it is now "considering all available options for resolving the waste-confidence issue</w:t>
      </w:r>
      <w:r>
        <w:t>, which could include generic or site-specific NRC actions, or some combination of both." NRC also vowed to allow the public to comment in advance on any generic waste-confidence document that is issued, whether it is a new rule, a policy statement, an environmental assessment or an environmental-impact statement.</w:t>
      </w:r>
      <w:r w:rsidRPr="00045311">
        <w:rPr>
          <w:sz w:val="12"/>
        </w:rPr>
        <w:t xml:space="preserve">¶ </w:t>
      </w:r>
      <w:r>
        <w:t>"Given the circumstances created by the court's decision, the agency reasonably permitted licensing reviews and adjudications to proceed while it addresses the remand," said Ellen Ginsberg, the Nuclear Energy Institute's general counsel. "The commission appropriately used its inherent supervisory authority to direct licensing boards to hold related contentions in abeyance pending further agency action."</w:t>
      </w:r>
      <w:r w:rsidRPr="00045311">
        <w:rPr>
          <w:sz w:val="12"/>
        </w:rPr>
        <w:t xml:space="preserve">¶ </w:t>
      </w:r>
      <w:r>
        <w:t>Today's decision marks the first major action NRC has made since Macfarlane was sworn in as chairwoman. Macfarlane, a geologist and professor, replaced former Chairman Gregory Jaczko, who stepped down amid infighting at the agency.</w:t>
      </w:r>
      <w:r w:rsidRPr="00045311">
        <w:rPr>
          <w:sz w:val="12"/>
        </w:rPr>
        <w:t xml:space="preserve">¶ </w:t>
      </w:r>
      <w:r>
        <w:t>The meeting was the second for Macfarlane, who has vowed to bring collegiality to NRC.</w:t>
      </w:r>
      <w:r w:rsidRPr="00045311">
        <w:rPr>
          <w:sz w:val="12"/>
        </w:rPr>
        <w:t xml:space="preserve">¶ </w:t>
      </w:r>
      <w:r>
        <w:t>"It's a fantastic place, I'm enjoying it very much," she said today.</w:t>
      </w:r>
      <w:r w:rsidRPr="00045311">
        <w:rPr>
          <w:sz w:val="12"/>
        </w:rPr>
        <w:t xml:space="preserve">¶ </w:t>
      </w:r>
      <w:r>
        <w:t>Fukushima review</w:t>
      </w:r>
      <w:r w:rsidRPr="00045311">
        <w:rPr>
          <w:sz w:val="12"/>
        </w:rPr>
        <w:t xml:space="preserve">¶ </w:t>
      </w:r>
      <w:r w:rsidRPr="00956762">
        <w:rPr>
          <w:rStyle w:val="StyleBoldUnderline"/>
          <w:highlight w:val="cyan"/>
        </w:rPr>
        <w:t>Concerns surrounding</w:t>
      </w:r>
      <w:r w:rsidRPr="00956762">
        <w:rPr>
          <w:rStyle w:val="StyleBoldUnderline"/>
        </w:rPr>
        <w:t xml:space="preserve"> the storage of </w:t>
      </w:r>
      <w:r w:rsidRPr="00956762">
        <w:rPr>
          <w:rStyle w:val="StyleBoldUnderline"/>
          <w:highlight w:val="cyan"/>
        </w:rPr>
        <w:t>spent</w:t>
      </w:r>
      <w:r w:rsidRPr="00956762">
        <w:rPr>
          <w:rStyle w:val="StyleBoldUnderline"/>
        </w:rPr>
        <w:t xml:space="preserve"> nuclear </w:t>
      </w:r>
      <w:r w:rsidRPr="00956762">
        <w:rPr>
          <w:rStyle w:val="StyleBoldUnderline"/>
          <w:highlight w:val="cyan"/>
        </w:rPr>
        <w:t>fuel</w:t>
      </w:r>
      <w:r w:rsidRPr="00956762">
        <w:rPr>
          <w:rStyle w:val="StyleBoldUnderline"/>
        </w:rPr>
        <w:t xml:space="preserve"> also </w:t>
      </w:r>
      <w:r w:rsidRPr="00956762">
        <w:rPr>
          <w:rStyle w:val="StyleBoldUnderline"/>
          <w:highlight w:val="cyan"/>
        </w:rPr>
        <w:t>weighed heavily on</w:t>
      </w:r>
      <w:r w:rsidRPr="00956762">
        <w:rPr>
          <w:rStyle w:val="StyleBoldUnderline"/>
        </w:rPr>
        <w:t xml:space="preserve"> the commission's </w:t>
      </w:r>
      <w:r w:rsidRPr="00956762">
        <w:rPr>
          <w:rStyle w:val="StyleBoldUnderline"/>
          <w:highlight w:val="cyan"/>
        </w:rPr>
        <w:t>discussions</w:t>
      </w:r>
      <w:r w:rsidRPr="00956762">
        <w:rPr>
          <w:rStyle w:val="StyleBoldUnderline"/>
        </w:rPr>
        <w:t xml:space="preserve"> today </w:t>
      </w:r>
      <w:r w:rsidRPr="00956762">
        <w:rPr>
          <w:rStyle w:val="StyleBoldUnderline"/>
          <w:highlight w:val="cyan"/>
        </w:rPr>
        <w:t>about safety</w:t>
      </w:r>
      <w:r w:rsidRPr="00956762">
        <w:rPr>
          <w:rStyle w:val="StyleBoldUnderline"/>
        </w:rPr>
        <w:t xml:space="preserve"> upgrades </w:t>
      </w:r>
      <w:r w:rsidRPr="00956762">
        <w:rPr>
          <w:rStyle w:val="StyleBoldUnderline"/>
          <w:highlight w:val="cyan"/>
        </w:rPr>
        <w:t>following</w:t>
      </w:r>
      <w:r w:rsidRPr="00045311">
        <w:t xml:space="preserve"> the March 11, 2011, earthquake and tsunami that crippled three reactors at Japan's</w:t>
      </w:r>
      <w:r>
        <w:t xml:space="preserve"> </w:t>
      </w:r>
      <w:r w:rsidRPr="00956762">
        <w:rPr>
          <w:rStyle w:val="StyleBoldUnderline"/>
          <w:highlight w:val="cyan"/>
        </w:rPr>
        <w:t>Fukushima</w:t>
      </w:r>
      <w:r>
        <w:t xml:space="preserve"> Daiichi plant.</w:t>
      </w:r>
      <w:r w:rsidRPr="00045311">
        <w:rPr>
          <w:sz w:val="12"/>
        </w:rPr>
        <w:t xml:space="preserve">¶ </w:t>
      </w:r>
      <w:r>
        <w:t>Dave Lochbaum, director of the nuclear safety project at the Union of Concerned Scientists, criticized the commission for not prioritizing the movement of waste from wet pools to dry storage in the wake of the Fukushima accident.</w:t>
      </w:r>
      <w:r w:rsidRPr="00045311">
        <w:rPr>
          <w:sz w:val="12"/>
        </w:rPr>
        <w:t xml:space="preserve">¶ </w:t>
      </w:r>
      <w:r>
        <w:t>Top NRC officials ordered a 50-mile evacuation around the crippled Japanese reactors last year because they feared a wet pool storing waste near the crippled reactors had gone dry. Jaczko ordered the evacuation and said it was partially based on the assumption that the pool -- like American facilities -- was potentially full of nuclear spent fuel rods (Greenwire, Feb. 22).</w:t>
      </w:r>
      <w:r w:rsidRPr="00045311">
        <w:rPr>
          <w:sz w:val="12"/>
        </w:rPr>
        <w:t xml:space="preserve">¶ </w:t>
      </w:r>
      <w:r>
        <w:t xml:space="preserve">Lochbaum said the event should have been a wake-up call for the United States, but instead "we're doing a pitiful </w:t>
      </w:r>
      <w:r w:rsidRPr="00956762">
        <w:rPr>
          <w:rStyle w:val="StyleBoldUnderline"/>
        </w:rPr>
        <w:t>job</w:t>
      </w:r>
      <w:r>
        <w:t xml:space="preserve"> of managing spent fuel hazards," allowing fuel to be stored in packed pools that could trigger or exacerbate an accident.</w:t>
      </w:r>
      <w:r w:rsidRPr="00045311">
        <w:rPr>
          <w:sz w:val="12"/>
        </w:rPr>
        <w:t xml:space="preserve">¶ </w:t>
      </w:r>
      <w:r w:rsidRPr="00956762">
        <w:rPr>
          <w:rStyle w:val="StyleBoldUnderline"/>
          <w:highlight w:val="cyan"/>
        </w:rPr>
        <w:t>NRC</w:t>
      </w:r>
      <w:r w:rsidRPr="00956762">
        <w:rPr>
          <w:rStyle w:val="StyleBoldUnderline"/>
        </w:rPr>
        <w:t xml:space="preserve"> </w:t>
      </w:r>
      <w:r w:rsidRPr="00956762">
        <w:rPr>
          <w:rStyle w:val="StyleBoldUnderline"/>
          <w:highlight w:val="cyan"/>
        </w:rPr>
        <w:t>should have a strong understanding of how waste can be safely stored before moving forward</w:t>
      </w:r>
      <w:r w:rsidRPr="00956762">
        <w:rPr>
          <w:rStyle w:val="StyleBoldUnderline"/>
        </w:rPr>
        <w:t xml:space="preserve"> with licensing plants</w:t>
      </w:r>
      <w:r>
        <w:t>, he added.</w:t>
      </w:r>
    </w:p>
    <w:p w14:paraId="0DCA030A" w14:textId="77777777" w:rsidR="00EC0758" w:rsidRDefault="00EC0758" w:rsidP="00EC0758">
      <w:pPr>
        <w:pStyle w:val="Heading4"/>
      </w:pPr>
      <w:r>
        <w:t>PRISM SMRs completely resolve the waste issue by burning plutonium to make electricity</w:t>
      </w:r>
    </w:p>
    <w:p w14:paraId="19E35FB1" w14:textId="77777777" w:rsidR="00EC0758" w:rsidRDefault="00EC0758" w:rsidP="00EC0758">
      <w:r w:rsidRPr="00652E05">
        <w:rPr>
          <w:rStyle w:val="StyleStyleBold12pt"/>
        </w:rPr>
        <w:t>Pearce 2012</w:t>
      </w:r>
      <w:r>
        <w:t xml:space="preserve"> (Fred Pearce, </w:t>
      </w:r>
      <w:r w:rsidRPr="00652E05">
        <w:t>freelance author and journalist based in the UK. He serves as environmental consultant for New Scientist magazine</w:t>
      </w:r>
      <w:r>
        <w:t>, July 30, 2012, “Are Fast-Breeder Reactors</w:t>
      </w:r>
      <w:r w:rsidRPr="00652E05">
        <w:rPr>
          <w:sz w:val="12"/>
        </w:rPr>
        <w:t xml:space="preserve">¶ </w:t>
      </w:r>
      <w:r>
        <w:t xml:space="preserve">A Nuclear Power Panacea?,” Yale Environment 360, </w:t>
      </w:r>
      <w:r w:rsidRPr="00652E05">
        <w:t>http://e360.yale.edu/feature/are_fast-breeder_reactors_a_nuclear_power_panacea/2557/</w:t>
      </w:r>
      <w:r>
        <w:t>)</w:t>
      </w:r>
    </w:p>
    <w:p w14:paraId="42DAC099" w14:textId="77777777" w:rsidR="00EC0758" w:rsidRDefault="00EC0758" w:rsidP="00EC0758">
      <w:r w:rsidRPr="00956762">
        <w:rPr>
          <w:rStyle w:val="StyleBoldUnderline"/>
          <w:highlight w:val="cyan"/>
        </w:rPr>
        <w:t>Plutonium is the nuclear nightmare.</w:t>
      </w:r>
      <w:r w:rsidRPr="00956762">
        <w:rPr>
          <w:rStyle w:val="StyleBoldUnderline"/>
        </w:rPr>
        <w:t xml:space="preserve"> A by-product of conventional power-station reactors, it </w:t>
      </w:r>
      <w:r w:rsidRPr="00956762">
        <w:rPr>
          <w:rStyle w:val="StyleBoldUnderline"/>
          <w:highlight w:val="cyan"/>
        </w:rPr>
        <w:t>is the key ingredient in nuclear weapons</w:t>
      </w:r>
      <w:r w:rsidRPr="00956762">
        <w:rPr>
          <w:rStyle w:val="StyleBoldUnderline"/>
        </w:rPr>
        <w:t xml:space="preserve">. </w:t>
      </w:r>
      <w:r w:rsidRPr="00956762">
        <w:rPr>
          <w:rStyle w:val="StyleBoldUnderline"/>
          <w:highlight w:val="cyan"/>
        </w:rPr>
        <w:t>And</w:t>
      </w:r>
      <w:r w:rsidRPr="00956762">
        <w:rPr>
          <w:rStyle w:val="StyleBoldUnderline"/>
        </w:rPr>
        <w:t xml:space="preserve"> even when not made into bombs, it </w:t>
      </w:r>
      <w:r w:rsidRPr="00956762">
        <w:rPr>
          <w:rStyle w:val="StyleBoldUnderline"/>
          <w:highlight w:val="cyan"/>
        </w:rPr>
        <w:t>is a million-year radioactive waste legacy</w:t>
      </w:r>
      <w:r>
        <w:t xml:space="preserve"> that is already costing the world billions of dollars a year to contain.</w:t>
      </w:r>
      <w:r w:rsidRPr="00652E05">
        <w:rPr>
          <w:sz w:val="12"/>
        </w:rPr>
        <w:t xml:space="preserve">¶ </w:t>
      </w:r>
      <w:r w:rsidRPr="00956762">
        <w:rPr>
          <w:rStyle w:val="StyleBoldUnderline"/>
          <w:highlight w:val="cyan"/>
        </w:rPr>
        <w:t>And yet</w:t>
      </w:r>
      <w:r w:rsidRPr="00956762">
        <w:rPr>
          <w:rStyle w:val="StyleBoldUnderline"/>
        </w:rPr>
        <w:t xml:space="preserve">, some scientists say, </w:t>
      </w:r>
      <w:r w:rsidRPr="00956762">
        <w:rPr>
          <w:rStyle w:val="StyleBoldUnderline"/>
          <w:highlight w:val="cyan"/>
        </w:rPr>
        <w:t>we have the tech</w:t>
      </w:r>
      <w:r w:rsidRPr="00956762">
        <w:rPr>
          <w:rStyle w:val="StyleBoldUnderline"/>
        </w:rPr>
        <w:t xml:space="preserve">nology </w:t>
      </w:r>
      <w:r w:rsidRPr="00956762">
        <w:rPr>
          <w:rStyle w:val="StyleBoldUnderline"/>
          <w:highlight w:val="cyan"/>
        </w:rPr>
        <w:t>to burn plutonium in a new generation of “fast” reactors.</w:t>
      </w:r>
      <w:r w:rsidRPr="00956762">
        <w:rPr>
          <w:rStyle w:val="StyleBoldUnderline"/>
        </w:rPr>
        <w:t xml:space="preserve"> That could dispose of the waste problem, reducing the threat of radiation and nuclear proliferation, and at the same time generate vast amounts of low-carbon energy.</w:t>
      </w:r>
      <w:r>
        <w:t xml:space="preserve"> It sounds too good to be true. So are the techno-optimists right — or should the conventional environmental revulsion at all things nuclear still hold?</w:t>
      </w:r>
      <w:r w:rsidRPr="00652E05">
        <w:rPr>
          <w:sz w:val="12"/>
        </w:rPr>
        <w:t xml:space="preserve">¶ </w:t>
      </w:r>
      <w:r w:rsidRPr="00956762">
        <w:rPr>
          <w:rStyle w:val="StyleBoldUnderline"/>
          <w:highlight w:val="cyan"/>
        </w:rPr>
        <w:t xml:space="preserve">Fast-breeder technology is almost as old as nuclear power. But </w:t>
      </w:r>
      <w:r w:rsidRPr="00956762">
        <w:rPr>
          <w:rStyle w:val="StyleBoldUnderline"/>
        </w:rPr>
        <w:t xml:space="preserve">after almost two decades in the wilderness, </w:t>
      </w:r>
      <w:r w:rsidRPr="00956762">
        <w:rPr>
          <w:rStyle w:val="StyleBoldUnderline"/>
          <w:highlight w:val="cyan"/>
        </w:rPr>
        <w:t>it could be poised to take off. The U.S.</w:t>
      </w:r>
      <w:r w:rsidRPr="00956762">
        <w:rPr>
          <w:rStyle w:val="StyleBoldUnderline"/>
        </w:rPr>
        <w:t xml:space="preserve"> </w:t>
      </w:r>
      <w:r>
        <w:t xml:space="preserve">corporation GE Hitachi Nuclear Energy (GEH) </w:t>
      </w:r>
      <w:r w:rsidRPr="00956762">
        <w:rPr>
          <w:rStyle w:val="StyleBoldUnderline"/>
          <w:highlight w:val="cyan"/>
        </w:rPr>
        <w:t>is promoting</w:t>
      </w:r>
      <w:r w:rsidRPr="00956762">
        <w:rPr>
          <w:rStyle w:val="StyleBoldUnderline"/>
        </w:rPr>
        <w:t xml:space="preserve"> a reactor design called </w:t>
      </w:r>
      <w:r w:rsidRPr="00956762">
        <w:rPr>
          <w:rStyle w:val="StyleBoldUnderline"/>
          <w:highlight w:val="cyan"/>
        </w:rPr>
        <w:t>the</w:t>
      </w:r>
      <w:r>
        <w:t xml:space="preserve"> PRISM (for </w:t>
      </w:r>
      <w:r w:rsidRPr="00652E05">
        <w:rPr>
          <w:rStyle w:val="Emphasis"/>
          <w:highlight w:val="cyan"/>
        </w:rPr>
        <w:t>P</w:t>
      </w:r>
      <w:r w:rsidRPr="00956762">
        <w:rPr>
          <w:rStyle w:val="StyleBoldUnderline"/>
          <w:highlight w:val="cyan"/>
        </w:rPr>
        <w:t xml:space="preserve">ower </w:t>
      </w:r>
      <w:r w:rsidRPr="00652E05">
        <w:rPr>
          <w:rStyle w:val="Emphasis"/>
          <w:highlight w:val="cyan"/>
        </w:rPr>
        <w:t>R</w:t>
      </w:r>
      <w:r w:rsidRPr="00956762">
        <w:rPr>
          <w:rStyle w:val="StyleBoldUnderline"/>
          <w:highlight w:val="cyan"/>
        </w:rPr>
        <w:t>eactor</w:t>
      </w:r>
      <w:r w:rsidRPr="00652E05">
        <w:rPr>
          <w:highlight w:val="cyan"/>
        </w:rPr>
        <w:t xml:space="preserve"> </w:t>
      </w:r>
      <w:r w:rsidRPr="00652E05">
        <w:rPr>
          <w:rStyle w:val="Emphasis"/>
          <w:highlight w:val="cyan"/>
        </w:rPr>
        <w:t>I</w:t>
      </w:r>
      <w:r w:rsidRPr="00956762">
        <w:rPr>
          <w:rStyle w:val="StyleBoldUnderline"/>
          <w:highlight w:val="cyan"/>
        </w:rPr>
        <w:t xml:space="preserve">nnovative </w:t>
      </w:r>
      <w:r w:rsidRPr="00652E05">
        <w:rPr>
          <w:rStyle w:val="Emphasis"/>
          <w:highlight w:val="cyan"/>
        </w:rPr>
        <w:t>S</w:t>
      </w:r>
      <w:r w:rsidRPr="00956762">
        <w:rPr>
          <w:rStyle w:val="StyleBoldUnderline"/>
          <w:highlight w:val="cyan"/>
        </w:rPr>
        <w:t xml:space="preserve">mall </w:t>
      </w:r>
      <w:r w:rsidRPr="00652E05">
        <w:rPr>
          <w:rStyle w:val="Emphasis"/>
          <w:highlight w:val="cyan"/>
        </w:rPr>
        <w:t>M</w:t>
      </w:r>
      <w:r w:rsidRPr="00956762">
        <w:rPr>
          <w:rStyle w:val="StyleBoldUnderline"/>
          <w:highlight w:val="cyan"/>
        </w:rPr>
        <w:t>odular</w:t>
      </w:r>
      <w:r>
        <w:t>) that its chief consulting engineer and fast-breeder guru, Eric Loewen, says is a safe and secure way to power the world using yesterday’s nuclear waste.</w:t>
      </w:r>
      <w:r w:rsidRPr="00652E05">
        <w:rPr>
          <w:sz w:val="12"/>
        </w:rPr>
        <w:t xml:space="preserve">¶ </w:t>
      </w:r>
      <w:r>
        <w:t>The company wants to try out the idea for the first time on the northwest coast of England, at the notorious nuclear dumping ground at Sellafield, which holds the world’s largest stock of civilian plutonium. At close to 120 tons, it stores more plutonium from reactors than the U.S. and Russia combined.</w:t>
      </w:r>
      <w:r w:rsidRPr="00652E05">
        <w:rPr>
          <w:sz w:val="12"/>
        </w:rPr>
        <w:t xml:space="preserve">¶ </w:t>
      </w:r>
      <w:r>
        <w:t>While most of the world’s civilian plutonium waste is still trapped inside highly radioactive spent fuel, much of that British plutonium is in the form of plutonium dioxide powder. It has been extracted from spent fuel with the intention of using it to power an earlier generation of fast reactors that were never built. This makes it much more vulnerable to theft and use in nuclear weapons than plutonium still held inside spent fuel, as most of the U.S. stockpile is.</w:t>
      </w:r>
      <w:r w:rsidRPr="00652E05">
        <w:rPr>
          <w:sz w:val="12"/>
        </w:rPr>
        <w:t xml:space="preserve">¶ </w:t>
      </w:r>
      <w:r>
        <w:t>The Royal Society, Britain’s equivalent of the National Academy of Sciences, reported last year that the plutonium powder, which is stored in drums, risk” and “undermines the UK’s credibility in non-proliferation debates.”</w:t>
      </w:r>
      <w:r w:rsidRPr="00652E05">
        <w:rPr>
          <w:sz w:val="12"/>
        </w:rPr>
        <w:t xml:space="preserve">¶ </w:t>
      </w:r>
      <w:r w:rsidRPr="00956762">
        <w:rPr>
          <w:rStyle w:val="StyleBoldUnderline"/>
          <w:highlight w:val="cyan"/>
        </w:rPr>
        <w:t>Spent fuel</w:t>
      </w:r>
      <w:r>
        <w:t xml:space="preserve">, while less of an immediate proliferation risk, </w:t>
      </w:r>
      <w:r w:rsidRPr="00956762">
        <w:rPr>
          <w:rStyle w:val="StyleBoldUnderline"/>
          <w:highlight w:val="cyan"/>
        </w:rPr>
        <w:t>remains a major radiological hazard for thousands of years.</w:t>
      </w:r>
      <w:r w:rsidRPr="00956762">
        <w:rPr>
          <w:rStyle w:val="StyleBoldUnderline"/>
        </w:rPr>
        <w:t xml:space="preserve"> The plutonium</w:t>
      </w:r>
      <w:r>
        <w:t xml:space="preserve"> — the most ubiquitous and troublesome radioactive material inside spent fuel from nuclear reactors — </w:t>
      </w:r>
      <w:r w:rsidRPr="00956762">
        <w:rPr>
          <w:rStyle w:val="StyleBoldUnderline"/>
        </w:rPr>
        <w:t>has a half-life of 24,100 years.</w:t>
      </w:r>
      <w:r>
        <w:t xml:space="preserve"> A typical 1,000-megawatt reactor produces 27 tons of spent fuel a year.</w:t>
      </w:r>
      <w:r w:rsidRPr="00652E05">
        <w:rPr>
          <w:sz w:val="12"/>
        </w:rPr>
        <w:t xml:space="preserve">¶ </w:t>
      </w:r>
      <w:r w:rsidRPr="00956762">
        <w:rPr>
          <w:rStyle w:val="StyleBoldUnderline"/>
          <w:highlight w:val="cyan"/>
        </w:rPr>
        <w:t>None of it yet has a home.</w:t>
      </w:r>
      <w:r w:rsidRPr="00956762">
        <w:rPr>
          <w:rStyle w:val="StyleBoldUnderline"/>
        </w:rPr>
        <w:t xml:space="preserve"> If not used as a fuel, </w:t>
      </w:r>
      <w:r w:rsidRPr="00956762">
        <w:rPr>
          <w:rStyle w:val="StyleBoldUnderline"/>
          <w:highlight w:val="cyan"/>
        </w:rPr>
        <w:t>it will need to be kept isolated for thousands of years</w:t>
      </w:r>
      <w:r w:rsidRPr="00956762">
        <w:rPr>
          <w:rStyle w:val="StyleBoldUnderline"/>
        </w:rPr>
        <w:t xml:space="preserve"> to protect humans and wildlife. Burial deep underground seems the obvious solution, but </w:t>
      </w:r>
      <w:r w:rsidRPr="00956762">
        <w:rPr>
          <w:rStyle w:val="StyleBoldUnderline"/>
          <w:highlight w:val="cyan"/>
        </w:rPr>
        <w:t>nobody has yet built a geological repository.</w:t>
      </w:r>
      <w:r w:rsidRPr="00956762">
        <w:rPr>
          <w:rStyle w:val="StyleBoldUnderline"/>
        </w:rPr>
        <w:t xml:space="preserve"> </w:t>
      </w:r>
      <w:r w:rsidRPr="00956762">
        <w:rPr>
          <w:rStyle w:val="StyleBoldUnderline"/>
          <w:highlight w:val="cyan"/>
        </w:rPr>
        <w:t>Public opposition is high</w:t>
      </w:r>
      <w:r>
        <w:t xml:space="preserve"> — as successive U.S. governments have discovered whenever the burial ground at Yucca Mountain in Nevada is discussed — and </w:t>
      </w:r>
      <w:r w:rsidRPr="00956762">
        <w:rPr>
          <w:rStyle w:val="StyleBoldUnderline"/>
        </w:rPr>
        <w:t>the cost of construction will be huge. So the idea of building fast reactors to eat up this waste is attractive</w:t>
      </w:r>
      <w:r>
        <w:t xml:space="preserve"> — especially in Britain, but also elsewhere.</w:t>
      </w:r>
      <w:r w:rsidRPr="00652E05">
        <w:rPr>
          <w:sz w:val="12"/>
        </w:rPr>
        <w:t xml:space="preserve">¶ </w:t>
      </w:r>
      <w:r>
        <w:t xml:space="preserve">Theoretically at least, </w:t>
      </w:r>
      <w:r w:rsidRPr="00956762">
        <w:rPr>
          <w:rStyle w:val="StyleBoldUnderline"/>
          <w:highlight w:val="cyan"/>
        </w:rPr>
        <w:t>fast reactors can keep recycling their own fuel until all the plutonium is gone</w:t>
      </w:r>
      <w:r w:rsidRPr="00956762">
        <w:rPr>
          <w:rStyle w:val="StyleBoldUnderline"/>
        </w:rPr>
        <w:t>, generating electricity all the while.</w:t>
      </w:r>
      <w:r>
        <w:t xml:space="preserve"> Britain’s huge plutonium stockpile makes it a vast energy resource. David MacKay, chief scientist at the Department of Energy and Climate Change, recently said British plutonium contains enough energy to run the country’s electricity grid for 500 years.</w:t>
      </w:r>
      <w:r w:rsidRPr="00652E05">
        <w:rPr>
          <w:sz w:val="12"/>
        </w:rPr>
        <w:t xml:space="preserve">¶ </w:t>
      </w:r>
      <w:r>
        <w:t>Fast reactors can be run in different ways, either to destroy plutonium, to maximise energy production, or to produce new plutonium. Under the PRISM proposal now being considered at Sellafield, plutonium destruction would be the priority. “We could deal with the plutonium stockpile in Britain in five years,” says Loewen. But equally, he says, it could generate energy, too. The proposed plant has a theoretical generating capacity of 600 megawatts.</w:t>
      </w:r>
      <w:r w:rsidRPr="00652E05">
        <w:rPr>
          <w:sz w:val="12"/>
        </w:rPr>
        <w:t xml:space="preserve">¶ </w:t>
      </w:r>
      <w:r w:rsidRPr="00956762">
        <w:rPr>
          <w:rStyle w:val="StyleBoldUnderline"/>
        </w:rPr>
        <w:t>Fast reactors could do the same for the U.S.</w:t>
      </w:r>
      <w:r>
        <w:t xml:space="preserve"> Under the presidency of George W. Bush, the U.S. launched a Global Nuclear Energy Partnership aimed at developing technologies to consume plutonium in spent fuel. </w:t>
      </w:r>
      <w:r w:rsidRPr="00956762">
        <w:rPr>
          <w:rStyle w:val="StyleBoldUnderline"/>
        </w:rPr>
        <w:t xml:space="preserve">But President Obama drastically cut the partnership’s funding, while also halting work on the planned Yucca Mountain geological repository. </w:t>
      </w:r>
      <w:r w:rsidRPr="00956762">
        <w:rPr>
          <w:rStyle w:val="StyleBoldUnderline"/>
          <w:highlight w:val="cyan"/>
        </w:rPr>
        <w:t>“We are left with a million-year problem,” says Loewen. “Right now there isn’t a policy framework in the U.S. for solving this issue.”</w:t>
      </w:r>
      <w:r w:rsidRPr="00652E05">
        <w:rPr>
          <w:sz w:val="12"/>
          <w:highlight w:val="cyan"/>
        </w:rPr>
        <w:t>¶</w:t>
      </w:r>
      <w:r w:rsidRPr="00652E05">
        <w:rPr>
          <w:sz w:val="12"/>
        </w:rPr>
        <w:t xml:space="preserve"> </w:t>
      </w:r>
      <w:r>
        <w:t>He thinks Britain’s unique problem with its stockpile of purified plutonium dioxide could break the logjam. “The UK is our best opportunity,” he told me. “We need someone with the technical confidence to do this.”</w:t>
      </w:r>
      <w:r w:rsidRPr="00652E05">
        <w:rPr>
          <w:sz w:val="12"/>
        </w:rPr>
        <w:t xml:space="preserve">¶ </w:t>
      </w:r>
      <w:r>
        <w:t xml:space="preserve">The </w:t>
      </w:r>
      <w:r w:rsidRPr="00956762">
        <w:rPr>
          <w:rStyle w:val="StyleBoldUnderline"/>
          <w:highlight w:val="cyan"/>
        </w:rPr>
        <w:t>PRISM</w:t>
      </w:r>
      <w:r>
        <w:t xml:space="preserve"> fast </w:t>
      </w:r>
      <w:r w:rsidRPr="00956762">
        <w:rPr>
          <w:rStyle w:val="StyleBoldUnderline"/>
        </w:rPr>
        <w:t xml:space="preserve">reactor </w:t>
      </w:r>
      <w:r w:rsidRPr="00956762">
        <w:rPr>
          <w:rStyle w:val="StyleBoldUnderline"/>
          <w:highlight w:val="cyan"/>
        </w:rPr>
        <w:t>is attracting friends among environmentalists formerly opposed to nuclear power.</w:t>
      </w:r>
      <w:r>
        <w:t xml:space="preserve"> They include leading thinkers such as Stewart Brand and British columnist George Monbiot. And, </w:t>
      </w:r>
      <w:r w:rsidRPr="00956762">
        <w:rPr>
          <w:rStyle w:val="StyleBoldUnderline"/>
        </w:rPr>
        <w:t>despite the cold shoulder from the Obama administration, some U.S. government officials seem quietly keen to help the</w:t>
      </w:r>
      <w:r>
        <w:t xml:space="preserve"> British </w:t>
      </w:r>
      <w:r w:rsidRPr="00956762">
        <w:rPr>
          <w:rStyle w:val="StyleBoldUnderline"/>
        </w:rPr>
        <w:t>experiment get under way.</w:t>
      </w:r>
      <w:r>
        <w:t xml:space="preserve"> They have approved the export of the PRISM technology to Britain and the release of secret technical information from the old research program. And the U.S. Export-Import Bank is reportedly ready to provide financing.</w:t>
      </w:r>
    </w:p>
    <w:p w14:paraId="5D1B895E" w14:textId="77777777" w:rsidR="00EC0758" w:rsidRDefault="00EC0758" w:rsidP="00EC0758">
      <w:pPr>
        <w:pStyle w:val="Heading4"/>
      </w:pPr>
      <w:r>
        <w:t>The tech is safe proven and fast</w:t>
      </w:r>
    </w:p>
    <w:p w14:paraId="0471C88C" w14:textId="77777777" w:rsidR="00EC0758" w:rsidRPr="0081362E" w:rsidRDefault="00EC0758" w:rsidP="00EC0758">
      <w:r w:rsidRPr="00652E05">
        <w:rPr>
          <w:rStyle w:val="StyleStyleBold12pt"/>
        </w:rPr>
        <w:t>Pearce 2012</w:t>
      </w:r>
      <w:r>
        <w:t xml:space="preserve"> (Fred Pearce, </w:t>
      </w:r>
      <w:r w:rsidRPr="00652E05">
        <w:t>freelance author and journalist based in the UK. He serves as environmental consultant for New Scientist magazine</w:t>
      </w:r>
      <w:r>
        <w:t>, July 30, 2012, “Are Fast-Breeder Reactors</w:t>
      </w:r>
      <w:r w:rsidRPr="00652E05">
        <w:rPr>
          <w:sz w:val="12"/>
        </w:rPr>
        <w:t xml:space="preserve">¶ </w:t>
      </w:r>
      <w:r>
        <w:t xml:space="preserve">A Nuclear Power Panacea?,” Yale Environment 360, </w:t>
      </w:r>
      <w:r w:rsidRPr="00652E05">
        <w:t>http://e360.yale.edu/feature/are_fast-breeder_reactors_a_nuclear_power_panacea/2557/</w:t>
      </w:r>
      <w:r>
        <w:t>)</w:t>
      </w:r>
    </w:p>
    <w:p w14:paraId="1C275DD5" w14:textId="77777777" w:rsidR="00EC0758" w:rsidRPr="00956762" w:rsidRDefault="00EC0758" w:rsidP="00EC0758">
      <w:pPr>
        <w:rPr>
          <w:rStyle w:val="StyleBoldUnderline"/>
        </w:rPr>
      </w:pPr>
      <w:r w:rsidRPr="00956762">
        <w:rPr>
          <w:rStyle w:val="StyleBoldUnderline"/>
          <w:highlight w:val="cyan"/>
        </w:rPr>
        <w:t>Only fast reactors can consume</w:t>
      </w:r>
      <w:r w:rsidRPr="0081362E">
        <w:t xml:space="preserve"> the </w:t>
      </w:r>
      <w:r w:rsidRPr="00956762">
        <w:rPr>
          <w:rStyle w:val="StyleBoldUnderline"/>
          <w:highlight w:val="cyan"/>
        </w:rPr>
        <w:t>plutonium</w:t>
      </w:r>
      <w:r w:rsidRPr="00956762">
        <w:rPr>
          <w:rStyle w:val="StyleBoldUnderline"/>
        </w:rPr>
        <w:t>.</w:t>
      </w:r>
      <w:r w:rsidRPr="0081362E">
        <w:t xml:space="preserve"> Many think that will ultimately be the UK choice. If so, the </w:t>
      </w:r>
      <w:r w:rsidRPr="00956762">
        <w:rPr>
          <w:rStyle w:val="StyleBoldUnderline"/>
          <w:highlight w:val="cyan"/>
        </w:rPr>
        <w:t>PRISM</w:t>
      </w:r>
      <w:r w:rsidRPr="0081362E">
        <w:t xml:space="preserve"> plant </w:t>
      </w:r>
      <w:r w:rsidRPr="00956762">
        <w:rPr>
          <w:rStyle w:val="StyleBoldUnderline"/>
        </w:rPr>
        <w:t xml:space="preserve">would take five years to license, five years to build, and </w:t>
      </w:r>
      <w:r w:rsidRPr="00956762">
        <w:rPr>
          <w:rStyle w:val="StyleBoldUnderline"/>
          <w:highlight w:val="cyan"/>
        </w:rPr>
        <w:t>could destroy</w:t>
      </w:r>
      <w:r w:rsidRPr="00956762">
        <w:rPr>
          <w:rStyle w:val="StyleBoldUnderline"/>
        </w:rPr>
        <w:t xml:space="preserve"> probably </w:t>
      </w:r>
      <w:r w:rsidRPr="00956762">
        <w:rPr>
          <w:rStyle w:val="StyleBoldUnderline"/>
          <w:highlight w:val="cyan"/>
        </w:rPr>
        <w:t xml:space="preserve">the world’s most dangerous stockpile of plutonium </w:t>
      </w:r>
      <w:r w:rsidRPr="0081362E">
        <w:rPr>
          <w:rStyle w:val="Emphasis"/>
          <w:highlight w:val="cyan"/>
        </w:rPr>
        <w:t>by the end of the 2020s</w:t>
      </w:r>
      <w:r w:rsidRPr="00956762">
        <w:rPr>
          <w:rStyle w:val="StyleBoldUnderline"/>
          <w:highlight w:val="cyan"/>
        </w:rPr>
        <w:t>.</w:t>
      </w:r>
      <w:r w:rsidRPr="0081362E">
        <w:t xml:space="preserve"> GEH has not publicly put a cost on building the plant, but it says it will foot the bill, with</w:t>
      </w:r>
      <w:r>
        <w:t xml:space="preserve"> the British government only paying by results, as the plutonium is destroyed.</w:t>
      </w:r>
      <w:r w:rsidRPr="0081362E">
        <w:rPr>
          <w:sz w:val="12"/>
        </w:rPr>
        <w:t xml:space="preserve">¶ </w:t>
      </w:r>
      <w:r>
        <w:t xml:space="preserve">The idea of fast breeders as the ultimate goal of nuclear power engineering goes back to the 1950s, when experts predicted that fast-breeders would generate all Britain’s electricity by the 1970s. But </w:t>
      </w:r>
      <w:r w:rsidRPr="00956762">
        <w:rPr>
          <w:rStyle w:val="StyleBoldUnderline"/>
        </w:rPr>
        <w:t xml:space="preserve">the </w:t>
      </w:r>
      <w:r w:rsidRPr="00956762">
        <w:rPr>
          <w:rStyle w:val="StyleBoldUnderline"/>
          <w:highlight w:val="cyan"/>
        </w:rPr>
        <w:t>Clinton</w:t>
      </w:r>
      <w:r w:rsidRPr="00956762">
        <w:rPr>
          <w:rStyle w:val="StyleBoldUnderline"/>
        </w:rPr>
        <w:t xml:space="preserve"> administration eventually </w:t>
      </w:r>
      <w:r w:rsidRPr="00956762">
        <w:rPr>
          <w:rStyle w:val="StyleBoldUnderline"/>
          <w:highlight w:val="cyan"/>
        </w:rPr>
        <w:t>shut down the U.S.’s research program in 1994.</w:t>
      </w:r>
      <w:r>
        <w:t xml:space="preserve"> Britain followed soon after, shutting its Dounreay fast-breeder reactor on the north coast of Scotland in 1995. Other countries have continued with fast-breeder research programs, including France, China, Japan, India, South Korea, and Russia, which has been running a plant at Sverdlovsk for 32 years.</w:t>
      </w:r>
      <w:r w:rsidRPr="0081362E">
        <w:rPr>
          <w:sz w:val="12"/>
        </w:rPr>
        <w:t xml:space="preserve">¶ </w:t>
      </w:r>
      <w:r w:rsidRPr="00956762">
        <w:rPr>
          <w:rStyle w:val="StyleBoldUnderline"/>
          <w:highlight w:val="cyan"/>
        </w:rPr>
        <w:t>But</w:t>
      </w:r>
      <w:r w:rsidRPr="00956762">
        <w:rPr>
          <w:rStyle w:val="StyleBoldUnderline"/>
        </w:rPr>
        <w:t xml:space="preserve"> now </w:t>
      </w:r>
      <w:r w:rsidRPr="00956762">
        <w:rPr>
          <w:rStyle w:val="StyleBoldUnderline"/>
          <w:highlight w:val="cyan"/>
        </w:rPr>
        <w:t>climate change</w:t>
      </w:r>
      <w:r w:rsidRPr="0081362E">
        <w:rPr>
          <w:highlight w:val="cyan"/>
        </w:rPr>
        <w:t xml:space="preserve">, </w:t>
      </w:r>
      <w:r w:rsidRPr="0081362E">
        <w:t>with</w:t>
      </w:r>
      <w:r>
        <w:t xml:space="preserve"> its urgency to reduce fossil fuel use, </w:t>
      </w:r>
      <w:r w:rsidRPr="00956762">
        <w:rPr>
          <w:rStyle w:val="StyleBoldUnderline"/>
          <w:highlight w:val="cyan"/>
        </w:rPr>
        <w:t>and growing plutonium stockpiles have changed perspectives</w:t>
      </w:r>
      <w:r w:rsidRPr="00956762">
        <w:rPr>
          <w:rStyle w:val="StyleBoldUnderline"/>
        </w:rPr>
        <w:t xml:space="preserve"> once again. The researchers’ blueprints are being dusted off. The </w:t>
      </w:r>
      <w:r w:rsidRPr="00956762">
        <w:rPr>
          <w:rStyle w:val="StyleBoldUnderline"/>
          <w:highlight w:val="cyan"/>
        </w:rPr>
        <w:t>PRISM</w:t>
      </w:r>
      <w:r w:rsidRPr="00956762">
        <w:rPr>
          <w:rStyle w:val="StyleBoldUnderline"/>
        </w:rPr>
        <w:t xml:space="preserve"> design </w:t>
      </w:r>
      <w:r w:rsidRPr="00956762">
        <w:rPr>
          <w:rStyle w:val="StyleBoldUnderline"/>
          <w:highlight w:val="cyan"/>
        </w:rPr>
        <w:t xml:space="preserve">is based on the Experimental Breeder Reactor No 2, which was switched on at the Argonne National Laboratory in Illinois in 1965 and ran for </w:t>
      </w:r>
      <w:r w:rsidRPr="0081362E">
        <w:rPr>
          <w:rStyle w:val="Emphasis"/>
          <w:highlight w:val="cyan"/>
        </w:rPr>
        <w:t>three decades</w:t>
      </w:r>
      <w:r w:rsidRPr="00956762">
        <w:rPr>
          <w:rStyle w:val="StyleBoldUnderline"/>
          <w:highlight w:val="cyan"/>
        </w:rPr>
        <w:t>.</w:t>
      </w:r>
    </w:p>
    <w:p w14:paraId="2D4765FC" w14:textId="77777777" w:rsidR="00EC0758" w:rsidRPr="00FD2F49" w:rsidRDefault="00EC0758" w:rsidP="00EC0758">
      <w:pPr>
        <w:pStyle w:val="Heading4"/>
      </w:pPr>
      <w:r>
        <w:t xml:space="preserve">Production cost incentive key- Incentivizes </w:t>
      </w:r>
      <w:r w:rsidRPr="00FD2F49">
        <w:rPr>
          <w:u w:val="single"/>
        </w:rPr>
        <w:t>fast learning</w:t>
      </w:r>
      <w:r>
        <w:t xml:space="preserve"> in  </w:t>
      </w:r>
      <w:r w:rsidRPr="00FD2F49">
        <w:rPr>
          <w:u w:val="single"/>
        </w:rPr>
        <w:t>advanced factory manufacturing</w:t>
      </w:r>
      <w:r>
        <w:t xml:space="preserve"> which is necessary for commercialization</w:t>
      </w:r>
    </w:p>
    <w:p w14:paraId="27203177" w14:textId="77777777" w:rsidR="00EC0758" w:rsidRDefault="00EC0758" w:rsidP="00EC0758">
      <w:r w:rsidRPr="00D9188C">
        <w:rPr>
          <w:rStyle w:val="StyleStyleBold12pt"/>
        </w:rPr>
        <w:t>Rosner and Goldberg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19166F8F" w14:textId="77777777" w:rsidR="00EC0758" w:rsidRDefault="00EC0758" w:rsidP="00EC0758">
      <w:pPr>
        <w:pStyle w:val="HotRoute"/>
      </w:pPr>
      <w:r w:rsidRPr="00DB565A">
        <w:t xml:space="preserve">Production Cost Incentive: </w:t>
      </w:r>
      <w:r w:rsidRPr="00FD2F49">
        <w:rPr>
          <w:rStyle w:val="TitleChar"/>
          <w:highlight w:val="cyan"/>
        </w:rPr>
        <w:t xml:space="preserve">A production cost incentive </w:t>
      </w:r>
      <w:r w:rsidRPr="00C15378">
        <w:rPr>
          <w:rStyle w:val="TitleChar"/>
        </w:rPr>
        <w:t>is</w:t>
      </w:r>
      <w:r w:rsidRPr="00C15378">
        <w:t xml:space="preserve"> a </w:t>
      </w:r>
      <w:r w:rsidRPr="00C15378">
        <w:rPr>
          <w:rStyle w:val="TitleChar"/>
        </w:rPr>
        <w:t>performance-based</w:t>
      </w:r>
      <w:r w:rsidRPr="00C15378">
        <w:t xml:space="preserve"> incentive. With a production cost incentive, </w:t>
      </w:r>
      <w:r w:rsidRPr="00C15378">
        <w:rPr>
          <w:rStyle w:val="TitleChar"/>
        </w:rPr>
        <w:t xml:space="preserve">the government incentive </w:t>
      </w:r>
      <w:r w:rsidRPr="00FD2F49">
        <w:rPr>
          <w:rStyle w:val="TitleChar"/>
          <w:highlight w:val="cyan"/>
        </w:rPr>
        <w:t>would be triggered only when the project</w:t>
      </w:r>
      <w:r w:rsidRPr="00DB565A">
        <w:rPr>
          <w:rStyle w:val="TitleChar"/>
        </w:rPr>
        <w:t xml:space="preserve"> </w:t>
      </w:r>
      <w:r w:rsidRPr="00FD2F49">
        <w:rPr>
          <w:rStyle w:val="TitleChar"/>
          <w:highlight w:val="cyan"/>
        </w:rPr>
        <w:t>successfully operates.</w:t>
      </w:r>
      <w:r w:rsidRPr="00DB565A">
        <w:t xml:space="preserve"> The project sponsors would assume full responsibility for the upfront capital cost and would assume the full risk for project construction</w:t>
      </w:r>
      <w:r w:rsidRPr="00C15378">
        <w:t xml:space="preserve">. </w:t>
      </w:r>
      <w:r w:rsidRPr="00C15378">
        <w:rPr>
          <w:rStyle w:val="TitleChar"/>
        </w:rPr>
        <w:t>The production cost incentive would establish a target price, a so-called “market-based benchmark.”</w:t>
      </w:r>
      <w:r w:rsidRPr="00DB565A">
        <w:rPr>
          <w:rStyle w:val="TitleChar"/>
        </w:rPr>
        <w:t xml:space="preserve"> </w:t>
      </w:r>
      <w:r w:rsidRPr="00FD2F49">
        <w:rPr>
          <w:rStyle w:val="TitleChar"/>
          <w:highlight w:val="cyan"/>
        </w:rPr>
        <w:t>Any savings</w:t>
      </w:r>
      <w:r w:rsidRPr="00DB565A">
        <w:rPr>
          <w:rStyle w:val="TitleChar"/>
        </w:rPr>
        <w:t xml:space="preserve"> in energy generation costs </w:t>
      </w:r>
      <w:r w:rsidRPr="00FD2F49">
        <w:rPr>
          <w:rStyle w:val="TitleChar"/>
          <w:highlight w:val="cyan"/>
        </w:rPr>
        <w:t>over the target price would accrue to the generator.</w:t>
      </w:r>
      <w:r w:rsidRPr="00DB565A">
        <w:t xml:space="preserve"> Thus, </w:t>
      </w:r>
      <w:r w:rsidRPr="00FD2F49">
        <w:rPr>
          <w:rFonts w:ascii="Times New Roman" w:hAnsi="Times New Roman"/>
          <w:iCs w:val="0"/>
          <w:color w:val="auto"/>
          <w:sz w:val="24"/>
          <w:highlight w:val="cyan"/>
          <w:u w:val="single"/>
        </w:rPr>
        <w:t xml:space="preserve">a production cost incentive would provide a strong motivation for cost control and learning </w:t>
      </w:r>
      <w:r w:rsidRPr="00C15378">
        <w:rPr>
          <w:rFonts w:ascii="Times New Roman" w:hAnsi="Times New Roman"/>
          <w:iCs w:val="0"/>
          <w:color w:val="auto"/>
          <w:sz w:val="24"/>
          <w:u w:val="single"/>
        </w:rPr>
        <w:t>improvements</w:t>
      </w:r>
      <w:r w:rsidRPr="00FD2F49">
        <w:rPr>
          <w:rFonts w:ascii="Times New Roman" w:hAnsi="Times New Roman"/>
          <w:iCs w:val="0"/>
          <w:color w:val="auto"/>
          <w:sz w:val="24"/>
          <w:highlight w:val="cyan"/>
          <w:u w:val="single"/>
        </w:rPr>
        <w:t xml:space="preserve">, since any gains greater than target levels would enhance </w:t>
      </w:r>
      <w:r w:rsidRPr="00C15378">
        <w:rPr>
          <w:rFonts w:ascii="Times New Roman" w:hAnsi="Times New Roman"/>
          <w:iCs w:val="0"/>
          <w:color w:val="auto"/>
          <w:sz w:val="24"/>
          <w:u w:val="single"/>
        </w:rPr>
        <w:t xml:space="preserve">project net </w:t>
      </w:r>
      <w:r w:rsidRPr="00FD2F49">
        <w:rPr>
          <w:rFonts w:ascii="Times New Roman" w:hAnsi="Times New Roman"/>
          <w:iCs w:val="0"/>
          <w:color w:val="auto"/>
          <w:sz w:val="24"/>
          <w:highlight w:val="cyan"/>
          <w:u w:val="single"/>
        </w:rPr>
        <w:t>cash flow.</w:t>
      </w:r>
      <w:r w:rsidRPr="00DB565A">
        <w:t xml:space="preserve"> </w:t>
      </w:r>
      <w:r w:rsidRPr="00C15378">
        <w:rPr>
          <w:rStyle w:val="TitleChar"/>
        </w:rPr>
        <w:t>Initial SMR deployments</w:t>
      </w:r>
      <w:r w:rsidRPr="00C15378">
        <w:t xml:space="preserve">, without the benefits of learning, will have significantly higher costs than fully commercialized SMR plants and thus </w:t>
      </w:r>
      <w:r w:rsidRPr="00C15378">
        <w:rPr>
          <w:rStyle w:val="TitleChar"/>
        </w:rPr>
        <w:t>would benefit from production cost incentives.</w:t>
      </w:r>
      <w:r w:rsidRPr="00C15378">
        <w:t xml:space="preserve"> </w:t>
      </w:r>
      <w:r w:rsidRPr="00C15378">
        <w:rPr>
          <w:rFonts w:ascii="Times New Roman" w:hAnsi="Times New Roman"/>
          <w:iCs w:val="0"/>
          <w:color w:val="auto"/>
          <w:sz w:val="24"/>
          <w:u w:val="single"/>
        </w:rPr>
        <w:t>Because</w:t>
      </w:r>
      <w:r w:rsidRPr="00FD2F49">
        <w:rPr>
          <w:rFonts w:ascii="Times New Roman" w:hAnsi="Times New Roman"/>
          <w:iCs w:val="0"/>
          <w:color w:val="auto"/>
          <w:sz w:val="24"/>
          <w:u w:val="single"/>
        </w:rPr>
        <w:t xml:space="preserve"> any </w:t>
      </w:r>
      <w:r w:rsidRPr="00FD2F49">
        <w:rPr>
          <w:rFonts w:ascii="Times New Roman" w:hAnsi="Times New Roman"/>
          <w:iCs w:val="0"/>
          <w:color w:val="auto"/>
          <w:sz w:val="24"/>
          <w:highlight w:val="cyan"/>
          <w:u w:val="single"/>
        </w:rPr>
        <w:t>production cost differential would decline rapidly</w:t>
      </w:r>
      <w:r w:rsidRPr="00FD2F49">
        <w:rPr>
          <w:rFonts w:ascii="Times New Roman" w:hAnsi="Times New Roman"/>
          <w:iCs w:val="0"/>
          <w:color w:val="auto"/>
          <w:sz w:val="24"/>
          <w:u w:val="single"/>
        </w:rPr>
        <w:t xml:space="preserve"> due to the combined effect of module manufacturing rates and learning experience, </w:t>
      </w:r>
      <w:r w:rsidRPr="00FD2F49">
        <w:rPr>
          <w:rFonts w:ascii="Times New Roman" w:hAnsi="Times New Roman"/>
          <w:iCs w:val="0"/>
          <w:color w:val="auto"/>
          <w:sz w:val="24"/>
          <w:highlight w:val="cyan"/>
          <w:u w:val="single"/>
        </w:rPr>
        <w:t>the financial incentive could be set at a declining rate</w:t>
      </w:r>
      <w:r w:rsidRPr="00FD2F49">
        <w:rPr>
          <w:rFonts w:ascii="Times New Roman" w:hAnsi="Times New Roman"/>
          <w:iCs w:val="0"/>
          <w:color w:val="auto"/>
          <w:sz w:val="24"/>
          <w:u w:val="single"/>
        </w:rPr>
        <w:t>, and the level would be determined on a plant-by-plant basis, based on the achievement of cost reduction targets.</w:t>
      </w:r>
      <w:r>
        <w:t>43 The key design parameters for the incentive include the following:</w:t>
      </w:r>
      <w:r w:rsidRPr="00DB565A">
        <w:rPr>
          <w:sz w:val="12"/>
        </w:rPr>
        <w:t xml:space="preserve">¶ </w:t>
      </w:r>
      <w:r w:rsidRPr="00FD2F49">
        <w:t>1. The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w:t>
      </w:r>
      <w:r>
        <w:t>.</w:t>
      </w:r>
    </w:p>
    <w:p w14:paraId="0CC285D0" w14:textId="77777777" w:rsidR="00EC0758" w:rsidRDefault="00EC0758" w:rsidP="00EC0758">
      <w:pPr>
        <w:pStyle w:val="Heading4"/>
      </w:pPr>
      <w:r>
        <w:t>SMRS are extremely safe</w:t>
      </w:r>
    </w:p>
    <w:p w14:paraId="1D942D45" w14:textId="77777777" w:rsidR="00EC0758" w:rsidRPr="001E2858" w:rsidRDefault="00EC0758" w:rsidP="00EC0758">
      <w:r w:rsidRPr="00691447">
        <w:rPr>
          <w:rStyle w:val="StyleStyleBold12pt"/>
        </w:rPr>
        <w:t>Kessides 2010</w:t>
      </w:r>
      <w:r>
        <w:t xml:space="preserve"> (</w:t>
      </w:r>
      <w:r w:rsidRPr="00691447">
        <w:t>Ioannis N. Kessides</w:t>
      </w:r>
      <w:r>
        <w:t xml:space="preserve">, </w:t>
      </w:r>
      <w:r w:rsidRPr="00691447">
        <w:t>Lead Economist in the World Bank's Development Research Group</w:t>
      </w:r>
      <w:r>
        <w:t>, June 2012, “The Future of the Nuclear Industry Reconsidered Risks, Uncertainties, and Continued Potential,” The World Bank Development Research Group Environment and Energy Team, http://www-</w:t>
      </w:r>
      <w:r w:rsidRPr="00691447">
        <w:t>wds.worldbank.org/external/default/WDSContentServer/IW3P/IB/2012/06/29/000158349_20120629130837/Rendered/INDEX/WPS6112.txt</w:t>
      </w:r>
      <w:r>
        <w:t>)</w:t>
      </w:r>
    </w:p>
    <w:p w14:paraId="58996617" w14:textId="77777777" w:rsidR="00EC0758" w:rsidRDefault="00EC0758" w:rsidP="00EC0758">
      <w:pPr>
        <w:pStyle w:val="HotRoute"/>
        <w:rPr>
          <w:rStyle w:val="TitleChar"/>
        </w:rPr>
      </w:pPr>
      <w: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2B76E0">
        <w:rPr>
          <w:rStyle w:val="TitleChar"/>
          <w:highlight w:val="cyan"/>
        </w:rPr>
        <w:t>The need for</w:t>
      </w:r>
      <w:r w:rsidRPr="001E2858">
        <w:rPr>
          <w:rStyle w:val="TitleChar"/>
        </w:rPr>
        <w:t xml:space="preserve"> enhanced levels of </w:t>
      </w:r>
      <w:r w:rsidRPr="002B76E0">
        <w:rPr>
          <w:rStyle w:val="TitleChar"/>
          <w:highlight w:val="cyan"/>
        </w:rPr>
        <w:t>safety has led to design options that maximize the use of inherent and passive safety features</w:t>
      </w:r>
      <w:r w:rsidRPr="001E2858">
        <w:rPr>
          <w:rStyle w:val="TitleChar"/>
        </w:rPr>
        <w:t xml:space="preserve"> </w:t>
      </w:r>
      <w:r w:rsidRPr="002B76E0">
        <w:rPr>
          <w:rStyle w:val="TitleChar"/>
          <w:highlight w:val="cyan"/>
        </w:rPr>
        <w:t>and incorporate</w:t>
      </w:r>
      <w:r>
        <w:rPr>
          <w:rStyle w:val="TitleChar"/>
        </w:rPr>
        <w:t xml:space="preserve"> additional layers of </w:t>
      </w:r>
      <w:r w:rsidRPr="002B76E0">
        <w:rPr>
          <w:rStyle w:val="TitleChar"/>
          <w:highlight w:val="cyan"/>
        </w:rPr>
        <w:t>defense in depth</w:t>
      </w:r>
      <w:r>
        <w:t xml:space="preserve"> (IAEA, 2009).18 These </w:t>
      </w:r>
      <w:r w:rsidRPr="002B76E0">
        <w:rPr>
          <w:rStyle w:val="TitleChar"/>
          <w:highlight w:val="cyan"/>
        </w:rPr>
        <w:t>safety</w:t>
      </w:r>
      <w:r w:rsidRPr="002B76E0">
        <w:rPr>
          <w:highlight w:val="cyan"/>
        </w:rPr>
        <w:t xml:space="preserve"> </w:t>
      </w:r>
      <w:r w:rsidRPr="002B76E0">
        <w:rPr>
          <w:rStyle w:val="TitleChar"/>
          <w:highlight w:val="cyan"/>
        </w:rPr>
        <w:t>features</w:t>
      </w:r>
      <w:r w:rsidRPr="001E2858">
        <w:rPr>
          <w:rStyle w:val="TitleChar"/>
        </w:rPr>
        <w:t xml:space="preserve"> </w:t>
      </w:r>
      <w:r w:rsidRPr="002B76E0">
        <w:rPr>
          <w:rStyle w:val="TitleChar"/>
          <w:highlight w:val="cyan"/>
        </w:rPr>
        <w:t>can be</w:t>
      </w:r>
      <w:r>
        <w:t xml:space="preserve"> more </w:t>
      </w:r>
      <w:r w:rsidRPr="002B76E0">
        <w:rPr>
          <w:rStyle w:val="TitleChar"/>
          <w:highlight w:val="cyan"/>
        </w:rPr>
        <w:t>easily</w:t>
      </w:r>
      <w:r w:rsidRPr="001E2858">
        <w:rPr>
          <w:rStyle w:val="TitleChar"/>
        </w:rPr>
        <w:t xml:space="preserve"> and effectively </w:t>
      </w:r>
      <w:r w:rsidRPr="002B76E0">
        <w:rPr>
          <w:rStyle w:val="TitleChar"/>
          <w:highlight w:val="cyan"/>
        </w:rPr>
        <w:t>implemented in SMRs</w:t>
      </w:r>
      <w:r w:rsidRPr="001E2858">
        <w:rPr>
          <w:rStyle w:val="TitleChar"/>
        </w:rPr>
        <w:t xml:space="preserve"> bec</w:t>
      </w:r>
      <w:r w:rsidRPr="002B76E0">
        <w:rPr>
          <w:rStyle w:val="TitleChar"/>
          <w:highlight w:val="cyan"/>
        </w:rPr>
        <w:t>ause of their larger surface- to-volume ratio</w:t>
      </w:r>
      <w:r w:rsidRPr="001E2858">
        <w:rPr>
          <w:rStyle w:val="TitleChar"/>
        </w:rPr>
        <w:t xml:space="preserve">, </w:t>
      </w:r>
      <w:r w:rsidRPr="002B76E0">
        <w:rPr>
          <w:rStyle w:val="TitleChar"/>
          <w:highlight w:val="cyan"/>
        </w:rPr>
        <w:t>reduced core power density, lower source term, and less frequent</w:t>
      </w:r>
      <w:r>
        <w:t xml:space="preserve"> (multi-year) </w:t>
      </w:r>
      <w:r w:rsidRPr="002B76E0">
        <w:rPr>
          <w:rStyle w:val="TitleChar"/>
          <w:highlight w:val="cyan"/>
        </w:rPr>
        <w:t>refueling</w:t>
      </w:r>
      <w:r w:rsidRPr="001E2858">
        <w:rPr>
          <w:rStyle w:val="TitleChar"/>
        </w:rPr>
        <w:t>.</w:t>
      </w:r>
      <w:r>
        <w:t xml:space="preserve"> For example, large surface-to-volume ratios facilitate the passive (with no external source of electrical power or stored energy) removal of decay heat.</w:t>
      </w:r>
      <w:r w:rsidRPr="001E2858">
        <w:rPr>
          <w:sz w:val="12"/>
        </w:rPr>
        <w:t xml:space="preserve">¶ </w:t>
      </w:r>
      <w:r w:rsidRPr="002B76E0">
        <w:rPr>
          <w:rStyle w:val="TitleChar"/>
          <w:highlight w:val="cyan"/>
        </w:rPr>
        <w:t>SMRs employ an enveloping design</w:t>
      </w:r>
      <w:r w:rsidRPr="001E2858">
        <w:rPr>
          <w:rStyle w:val="TitleChar"/>
        </w:rPr>
        <w:t xml:space="preserve"> approach </w:t>
      </w:r>
      <w:r w:rsidRPr="002B76E0">
        <w:rPr>
          <w:rStyle w:val="TitleChar"/>
          <w:highlight w:val="cyan"/>
        </w:rPr>
        <w:t>that</w:t>
      </w:r>
      <w:r w:rsidRPr="001E2858">
        <w:rPr>
          <w:rStyle w:val="TitleChar"/>
        </w:rPr>
        <w:t xml:space="preserve"> seeks to </w:t>
      </w:r>
      <w:r w:rsidRPr="002B76E0">
        <w:rPr>
          <w:rStyle w:val="TitleChar"/>
          <w:highlight w:val="cyan"/>
        </w:rPr>
        <w:t>eliminate</w:t>
      </w:r>
      <w:r>
        <w:t xml:space="preserve"> or prevent </w:t>
      </w:r>
      <w:r w:rsidRPr="001E2858">
        <w:rPr>
          <w:rStyle w:val="TitleChar"/>
        </w:rPr>
        <w:t xml:space="preserve">as many </w:t>
      </w:r>
      <w:r w:rsidRPr="002B76E0">
        <w:rPr>
          <w:rStyle w:val="TitleChar"/>
          <w:highlight w:val="cyan"/>
        </w:rPr>
        <w:t>accident initiators and</w:t>
      </w:r>
      <w:r w:rsidRPr="001E2858">
        <w:rPr>
          <w:rStyle w:val="TitleChar"/>
        </w:rPr>
        <w:t xml:space="preserve"> accident </w:t>
      </w:r>
      <w:r w:rsidRPr="002B76E0">
        <w:rPr>
          <w:rStyle w:val="TitleChar"/>
          <w:highlight w:val="cyan"/>
        </w:rPr>
        <w:t>consequences</w:t>
      </w:r>
      <w:r w:rsidRPr="001E2858">
        <w:rPr>
          <w:rStyle w:val="TitleChar"/>
        </w:rPr>
        <w:t xml:space="preserve"> as possible. </w:t>
      </w:r>
      <w:r w:rsidRPr="001E2858">
        <w:t>Any remaining plausible accident initiators and consequences are dealt with appropriate combinations of active and passive safety systems.</w:t>
      </w:r>
      <w:r>
        <w:t xml:space="preserve">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(Kuznetsov, 2009).</w:t>
      </w:r>
      <w:r w:rsidRPr="001E2858">
        <w:rPr>
          <w:sz w:val="12"/>
        </w:rPr>
        <w:t xml:space="preserve">¶ </w:t>
      </w:r>
      <w:r>
        <w:t>In HTGRs, the fuel particles consist of fissionable fuel kernels with tri-structural isotropic (TRISO) coating.19 The TRISO coating system constitutes a miniature pressure vessel that is capable of containing the readionuclides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And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r w:rsidRPr="001E2858">
        <w:rPr>
          <w:sz w:val="12"/>
        </w:rPr>
        <w:t xml:space="preserve">¶ </w:t>
      </w:r>
      <w:r>
        <w:t xml:space="preserve">The effectiveness of passive safety features can be illustrated by comparing outcomes from probabilistic risk analysis (PRA). In 1991, a Level-2 PRA was developed for the EBR-II fast neutron spectrum experimental breeder reactor—a 21 MWe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1E2858">
        <w:rPr>
          <w:rStyle w:val="TitleChar"/>
        </w:rPr>
        <w:t xml:space="preserve">The point of the PRA comparisons is that </w:t>
      </w:r>
      <w:r w:rsidRPr="002B76E0">
        <w:rPr>
          <w:rStyle w:val="TitleChar"/>
          <w:highlight w:val="cyan"/>
        </w:rPr>
        <w:t>application of passive and inherent safety measures</w:t>
      </w:r>
      <w:r w:rsidRPr="001E2858">
        <w:rPr>
          <w:rStyle w:val="TitleChar"/>
        </w:rPr>
        <w:t xml:space="preserve"> as incorporated </w:t>
      </w:r>
      <w:r w:rsidRPr="002B76E0">
        <w:rPr>
          <w:rStyle w:val="TitleChar"/>
          <w:highlight w:val="cyan"/>
        </w:rPr>
        <w:t>in SMRs can help to overcome the increase in numbers</w:t>
      </w:r>
      <w:r w:rsidRPr="001E2858">
        <w:rPr>
          <w:rStyle w:val="TitleChar"/>
        </w:rPr>
        <w:t xml:space="preserve"> of SMRs n</w:t>
      </w:r>
      <w:r w:rsidRPr="002B76E0">
        <w:rPr>
          <w:rStyle w:val="TitleChar"/>
          <w:highlight w:val="cyan"/>
        </w:rPr>
        <w:t>eeded to deliver the same</w:t>
      </w:r>
      <w:r w:rsidRPr="001E2858">
        <w:rPr>
          <w:rStyle w:val="TitleChar"/>
        </w:rPr>
        <w:t xml:space="preserve"> societal </w:t>
      </w:r>
      <w:r w:rsidRPr="002B76E0">
        <w:rPr>
          <w:rStyle w:val="TitleChar"/>
          <w:highlight w:val="cyan"/>
        </w:rPr>
        <w:t>energy</w:t>
      </w:r>
      <w:r w:rsidRPr="001E2858">
        <w:rPr>
          <w:rStyle w:val="TitleChar"/>
        </w:rPr>
        <w:t xml:space="preserve"> provided by a smaller number of large-sized LWRs.</w:t>
      </w:r>
      <w:r>
        <w:t xml:space="preserve"> Similarly, preliminary Level-1 PRA results for the NuScale Power Reactor indicate a total single-module mean CDF of 2.8x10-8/reactor-year, well below that of existing nuclear plants. And for the VK-300, the probability of severe core damage has been estimated to be less than 2.0x10-8/reactor-year (Hill et al, 1998; Kuznetsov and Gabaraev, 2007; Modarres, 2010).</w:t>
      </w:r>
      <w:r w:rsidRPr="001E2858">
        <w:rPr>
          <w:sz w:val="12"/>
        </w:rPr>
        <w:t xml:space="preserve">¶ </w:t>
      </w:r>
      <w:r w:rsidRPr="002B76E0">
        <w:rPr>
          <w:rStyle w:val="TitleChar"/>
          <w:highlight w:val="cyan"/>
        </w:rPr>
        <w:t>SMRs have a smaller fuel inventory and thus a reduced source term</w:t>
      </w:r>
      <w:r w:rsidRPr="001E2858">
        <w:rPr>
          <w:rStyle w:val="TitleChar"/>
        </w:rPr>
        <w:t>. So</w:t>
      </w:r>
      <w:r w:rsidRPr="001E2858">
        <w:t xml:space="preserve"> on top of reduced hazard of core damage, </w:t>
      </w:r>
      <w:r w:rsidRPr="001E2858">
        <w:rPr>
          <w:rStyle w:val="TitleChar"/>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0FEE58C6" w14:textId="77777777" w:rsidR="00EC0758" w:rsidRDefault="00EC0758" w:rsidP="00EC0758">
      <w:pPr>
        <w:pStyle w:val="Heading4"/>
      </w:pPr>
      <w:r>
        <w:t>Nuke power is ethical- Blind rejection causes regression to worse alternatives</w:t>
      </w:r>
    </w:p>
    <w:p w14:paraId="45D0644B" w14:textId="77777777" w:rsidR="00EC0758" w:rsidRPr="00E451F8" w:rsidRDefault="00EC0758" w:rsidP="00EC0758">
      <w:r w:rsidRPr="007A6C0A">
        <w:rPr>
          <w:rStyle w:val="StyleStyleBold12pt"/>
        </w:rPr>
        <w:t>Hummel 2012</w:t>
      </w:r>
      <w:r>
        <w:t xml:space="preserve"> (William Hummel, BA Pomona University, May 1, 2012, “</w:t>
      </w:r>
      <w:r w:rsidRPr="00E451F8">
        <w:t>Environmental Critiques of Nuclear Energy</w:t>
      </w:r>
      <w:r>
        <w:t xml:space="preserve">,” </w:t>
      </w:r>
      <w:r w:rsidRPr="00E451F8">
        <w:t>http://scholarship.claremont.edu/cgi/viewcontent.cgi?article=1057&amp;context=pomona_theses</w:t>
      </w:r>
      <w:r>
        <w:t>)</w:t>
      </w:r>
    </w:p>
    <w:p w14:paraId="66A46C35" w14:textId="77777777" w:rsidR="00EC0758" w:rsidRPr="006B2CEF" w:rsidRDefault="00EC0758" w:rsidP="00EC0758">
      <w:pPr>
        <w:rPr>
          <w:b/>
          <w:u w:val="single"/>
        </w:rPr>
      </w:pPr>
      <w:r>
        <w:t xml:space="preserve">Ultimately, </w:t>
      </w:r>
      <w:r w:rsidRPr="007A6C0A">
        <w:rPr>
          <w:rStyle w:val="StyleBoldUnderline"/>
        </w:rPr>
        <w:t xml:space="preserve">we </w:t>
      </w:r>
      <w:r w:rsidRPr="007A6C0A">
        <w:rPr>
          <w:rStyle w:val="StyleBoldUnderline"/>
          <w:highlight w:val="cyan"/>
        </w:rPr>
        <w:t>environmentalists ought to agree</w:t>
      </w:r>
      <w:r>
        <w:t xml:space="preserve"> on two major points: the first is </w:t>
      </w:r>
      <w:r w:rsidRPr="007A6C0A">
        <w:rPr>
          <w:rStyle w:val="StyleBoldUnderline"/>
          <w:highlight w:val="cyan"/>
        </w:rPr>
        <w:t>that we must</w:t>
      </w:r>
      <w:r w:rsidRPr="007A6C0A">
        <w:rPr>
          <w:rStyle w:val="StyleBoldUnderline"/>
        </w:rPr>
        <w:t xml:space="preserve"> quickly </w:t>
      </w:r>
      <w:r w:rsidRPr="007A6C0A">
        <w:rPr>
          <w:rStyle w:val="StyleBoldUnderline"/>
          <w:highlight w:val="cyan"/>
        </w:rPr>
        <w:t>phase out harmful fossil fuel</w:t>
      </w:r>
      <w:r w:rsidRPr="007A6C0A">
        <w:rPr>
          <w:rStyle w:val="StyleBoldUnderline"/>
        </w:rPr>
        <w:t xml:space="preserve"> technologies</w:t>
      </w:r>
      <w:r>
        <w:t xml:space="preserve"> that emit tons of GHG into the atmosphere and are the major drivers of anthropogenic climate change. And secondly, governments around the world must support the development of green technology and renewable energy sources.</w:t>
      </w:r>
      <w:r w:rsidRPr="007A6C0A">
        <w:rPr>
          <w:sz w:val="12"/>
        </w:rPr>
        <w:t xml:space="preserve">¶ </w:t>
      </w:r>
      <w:r>
        <w:t xml:space="preserve">Nuclear power falls somewhere between these two positions. </w:t>
      </w:r>
      <w:r w:rsidRPr="007A6C0A">
        <w:rPr>
          <w:rStyle w:val="StyleBoldUnderline"/>
          <w:highlight w:val="cyan"/>
        </w:rPr>
        <w:t>If we had to choose</w:t>
      </w:r>
      <w:r w:rsidRPr="007A6C0A">
        <w:rPr>
          <w:rStyle w:val="StyleBoldUnderline"/>
        </w:rPr>
        <w:t xml:space="preserve"> whether </w:t>
      </w:r>
      <w:r w:rsidRPr="007A6C0A">
        <w:rPr>
          <w:rStyle w:val="StyleBoldUnderline"/>
          <w:highlight w:val="cyan"/>
        </w:rPr>
        <w:t>to burn fossil fuels or split atoms</w:t>
      </w:r>
      <w:r w:rsidRPr="007A6C0A">
        <w:rPr>
          <w:rStyle w:val="StyleBoldUnderline"/>
        </w:rPr>
        <w:t xml:space="preserve"> for our electricity, </w:t>
      </w:r>
      <w:r w:rsidRPr="007A6C0A">
        <w:rPr>
          <w:rStyle w:val="StyleBoldUnderline"/>
          <w:highlight w:val="cyan"/>
        </w:rPr>
        <w:t>we ought to pick nuclear energy</w:t>
      </w:r>
      <w:r w:rsidRPr="007A6C0A">
        <w:rPr>
          <w:rStyle w:val="StyleBoldUnderline"/>
        </w:rPr>
        <w:t xml:space="preserve"> sources.</w:t>
      </w:r>
      <w:r w:rsidRPr="00E451F8">
        <w:t xml:space="preserve"> And if we could choose between nuclear power and renewables, we ought to construct windmills and deploy solar cells. But </w:t>
      </w:r>
      <w:r w:rsidRPr="007A6C0A">
        <w:rPr>
          <w:rStyle w:val="StyleBoldUnderline"/>
          <w:highlight w:val="cyan"/>
        </w:rPr>
        <w:t>for the moment</w:t>
      </w:r>
      <w:r w:rsidRPr="00E451F8">
        <w:t xml:space="preserve">, neither of these choices is realistic. Serious </w:t>
      </w:r>
      <w:r w:rsidRPr="007A6C0A">
        <w:rPr>
          <w:rStyle w:val="StyleBoldUnderline"/>
        </w:rPr>
        <w:t xml:space="preserve">efforts </w:t>
      </w:r>
      <w:r w:rsidRPr="007A6C0A">
        <w:rPr>
          <w:rStyle w:val="StyleBoldUnderline"/>
          <w:highlight w:val="cyan"/>
        </w:rPr>
        <w:t>to</w:t>
      </w:r>
      <w:r w:rsidRPr="007A6C0A">
        <w:rPr>
          <w:rStyle w:val="StyleBoldUnderline"/>
        </w:rPr>
        <w:t xml:space="preserve"> quickly phase </w:t>
      </w:r>
      <w:r w:rsidRPr="007A6C0A">
        <w:rPr>
          <w:rStyle w:val="StyleBoldUnderline"/>
          <w:highlight w:val="cyan"/>
        </w:rPr>
        <w:t>out coal, petroleum, and natural gas will</w:t>
      </w:r>
      <w:r w:rsidRPr="007A6C0A">
        <w:rPr>
          <w:rStyle w:val="StyleBoldUnderline"/>
        </w:rPr>
        <w:t xml:space="preserve"> almost surely </w:t>
      </w:r>
      <w:r w:rsidRPr="007A6C0A">
        <w:rPr>
          <w:rStyle w:val="StyleBoldUnderline"/>
          <w:highlight w:val="cyan"/>
        </w:rPr>
        <w:t>necessitate</w:t>
      </w:r>
      <w:r w:rsidRPr="007A6C0A">
        <w:rPr>
          <w:rStyle w:val="StyleBoldUnderline"/>
        </w:rPr>
        <w:t xml:space="preserve"> the construction of </w:t>
      </w:r>
      <w:r w:rsidRPr="007A6C0A">
        <w:rPr>
          <w:rStyle w:val="StyleBoldUnderline"/>
          <w:highlight w:val="cyan"/>
        </w:rPr>
        <w:t>nuclear reactors.</w:t>
      </w:r>
      <w:r w:rsidRPr="007A6C0A">
        <w:rPr>
          <w:highlight w:val="cyan"/>
        </w:rPr>
        <w:t xml:space="preserve"> </w:t>
      </w:r>
      <w:r w:rsidRPr="007A6C0A">
        <w:t>There will be energy deficits as we move away from fossil fuel technologies, and unless it is clear that we can provide sufficient amounts of energy with renewables, environmentalists should support nuclear development, and insist upon more nuclear research.</w:t>
      </w:r>
      <w:r w:rsidRPr="00E451F8">
        <w:t xml:space="preserve"> This support should be skeptical and reserved: as we have seen, there are problems associated with nuclear energy, and environmentalists should simultaneously work to address the concerns outlined above. Reactors don’t emit significant amounts of GHG, but that doesn’t mean we ought to support such technology unconditionally. And conversely, </w:t>
      </w:r>
      <w:r w:rsidRPr="007A6C0A">
        <w:rPr>
          <w:rStyle w:val="StyleBoldUnderline"/>
          <w:highlight w:val="cyan"/>
        </w:rPr>
        <w:t>skeptics should</w:t>
      </w:r>
      <w:r w:rsidRPr="007A6C0A">
        <w:rPr>
          <w:rStyle w:val="StyleBoldUnderline"/>
        </w:rPr>
        <w:t xml:space="preserve"> </w:t>
      </w:r>
      <w:r w:rsidRPr="007A6C0A">
        <w:rPr>
          <w:rStyle w:val="StyleBoldUnderline"/>
          <w:highlight w:val="cyan"/>
        </w:rPr>
        <w:t>remember that nuclear</w:t>
      </w:r>
      <w:r w:rsidRPr="007A6C0A">
        <w:rPr>
          <w:rStyle w:val="StyleBoldUnderline"/>
        </w:rPr>
        <w:t xml:space="preserve"> power </w:t>
      </w:r>
      <w:r w:rsidRPr="007A6C0A">
        <w:rPr>
          <w:rStyle w:val="StyleBoldUnderline"/>
          <w:highlight w:val="cyan"/>
        </w:rPr>
        <w:t>plants are</w:t>
      </w:r>
      <w:r w:rsidRPr="007A6C0A">
        <w:rPr>
          <w:rStyle w:val="StyleBoldUnderline"/>
        </w:rPr>
        <w:t>—from an environmental standpoint—</w:t>
      </w:r>
      <w:r w:rsidRPr="007A6C0A">
        <w:rPr>
          <w:rStyle w:val="StyleBoldUnderline"/>
          <w:highlight w:val="cyan"/>
        </w:rPr>
        <w:t>preferable to fossil fuel technology. Blind opposition</w:t>
      </w:r>
      <w:r w:rsidRPr="00E451F8">
        <w:t xml:space="preserve"> to nuclear technology </w:t>
      </w:r>
      <w:r w:rsidRPr="007A6C0A">
        <w:rPr>
          <w:rStyle w:val="StyleBoldUnderline"/>
          <w:highlight w:val="cyan"/>
        </w:rPr>
        <w:t>may leave us with</w:t>
      </w:r>
      <w:r w:rsidRPr="007A6C0A">
        <w:rPr>
          <w:rStyle w:val="StyleBoldUnderline"/>
        </w:rPr>
        <w:t xml:space="preserve"> the same </w:t>
      </w:r>
      <w:r w:rsidRPr="007A6C0A">
        <w:rPr>
          <w:rStyle w:val="StyleBoldUnderline"/>
          <w:highlight w:val="cyan"/>
        </w:rPr>
        <w:t>coal plants</w:t>
      </w:r>
      <w:r w:rsidRPr="007A6C0A">
        <w:rPr>
          <w:rStyle w:val="StyleBoldUnderline"/>
        </w:rPr>
        <w:t xml:space="preserve"> </w:t>
      </w:r>
      <w:r w:rsidRPr="007A6C0A">
        <w:rPr>
          <w:rStyle w:val="StyleBoldUnderline"/>
          <w:highlight w:val="cyan"/>
        </w:rPr>
        <w:t>that environmentalists agree are devastating our planet’s climate, and its inhabitants.</w:t>
      </w:r>
    </w:p>
    <w:p w14:paraId="4CD81AB9" w14:textId="77777777" w:rsidR="00EC0758" w:rsidRPr="001E2858" w:rsidRDefault="00EC0758" w:rsidP="00EC0758">
      <w:pPr>
        <w:pStyle w:val="HotRoute"/>
        <w:rPr>
          <w:rStyle w:val="TitleChar"/>
        </w:rPr>
      </w:pPr>
    </w:p>
    <w:p w14:paraId="19861383" w14:textId="77777777" w:rsidR="00EC0758" w:rsidRDefault="00EC0758" w:rsidP="00EC0758"/>
    <w:p w14:paraId="47A73612" w14:textId="77777777" w:rsidR="00EC0758" w:rsidRPr="00056F5C" w:rsidRDefault="00EC0758" w:rsidP="00EC0758">
      <w:pPr>
        <w:pStyle w:val="tag"/>
      </w:pPr>
      <w:r>
        <w:t>These are all warrants for why the aff’s engagement with the state is ethical even if the state itself is not ethical- Abandoning engagement is worse</w:t>
      </w:r>
    </w:p>
    <w:p w14:paraId="74D23431" w14:textId="77777777" w:rsidR="00EC0758" w:rsidRPr="00B122B2" w:rsidRDefault="00EC0758" w:rsidP="00EC0758">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Lawrence </w:t>
      </w:r>
      <w:r w:rsidRPr="00B122B2">
        <w:rPr>
          <w:rFonts w:ascii="Times New Roman" w:eastAsia="Times New Roman" w:hAnsi="Times New Roman" w:cs="Times New Roman"/>
          <w:b/>
          <w:sz w:val="24"/>
          <w:szCs w:val="24"/>
        </w:rPr>
        <w:t>Grossberg</w:t>
      </w:r>
      <w:r w:rsidRPr="00B122B2">
        <w:rPr>
          <w:rFonts w:ascii="Times New Roman" w:eastAsia="Times New Roman" w:hAnsi="Times New Roman" w:cs="Times New Roman"/>
          <w:sz w:val="20"/>
          <w:szCs w:val="24"/>
        </w:rPr>
        <w:t xml:space="preserve">, Professor of Communications at the University of Illinois, </w:t>
      </w:r>
      <w:r w:rsidRPr="00B122B2">
        <w:rPr>
          <w:rFonts w:ascii="Times New Roman" w:eastAsia="Times New Roman" w:hAnsi="Times New Roman" w:cs="Times New Roman"/>
          <w:b/>
          <w:sz w:val="24"/>
          <w:szCs w:val="24"/>
        </w:rPr>
        <w:t>1992</w:t>
      </w:r>
      <w:r w:rsidRPr="00B122B2">
        <w:rPr>
          <w:rFonts w:ascii="Times New Roman" w:eastAsia="Times New Roman" w:hAnsi="Times New Roman" w:cs="Times New Roman"/>
          <w:sz w:val="20"/>
          <w:szCs w:val="24"/>
        </w:rPr>
        <w:t xml:space="preserve"> We Gotta Get Out of This Place, p. 390-391</w:t>
      </w:r>
    </w:p>
    <w:p w14:paraId="3F292BF8" w14:textId="77777777" w:rsidR="00EC0758" w:rsidRPr="00B122B2" w:rsidRDefault="00EC0758" w:rsidP="00EC0758">
      <w:pPr>
        <w:ind w:left="144"/>
        <w:rPr>
          <w:rFonts w:ascii="Times New Roman" w:eastAsia="Times New Roman" w:hAnsi="Times New Roman" w:cs="Times New Roman"/>
          <w:sz w:val="20"/>
          <w:szCs w:val="24"/>
          <w:u w:val="single"/>
          <w:bdr w:val="none" w:sz="0" w:space="0" w:color="auto" w:frame="1"/>
          <w:shd w:val="clear" w:color="auto" w:fill="C0C0C0"/>
        </w:rPr>
      </w:pPr>
      <w:r w:rsidRPr="00B122B2">
        <w:rPr>
          <w:rFonts w:ascii="Times New Roman" w:eastAsia="Times New Roman" w:hAnsi="Times New Roman" w:cs="Times New Roman"/>
          <w:sz w:val="16"/>
          <w:szCs w:val="24"/>
        </w:rPr>
        <w:t xml:space="preserve">But this would mean that </w:t>
      </w:r>
      <w:r w:rsidRPr="00B122B2">
        <w:rPr>
          <w:rFonts w:ascii="Times New Roman" w:eastAsia="Times New Roman" w:hAnsi="Times New Roman" w:cs="Times New Roman"/>
          <w:sz w:val="20"/>
          <w:szCs w:val="24"/>
          <w:u w:val="single"/>
          <w:bdr w:val="none" w:sz="0" w:space="0" w:color="auto" w:frame="1"/>
          <w:shd w:val="clear" w:color="auto" w:fill="C0C0C0"/>
        </w:rPr>
        <w:t>the Left could not remain outside of the systems of governance</w:t>
      </w:r>
      <w:r w:rsidRPr="00B122B2">
        <w:rPr>
          <w:rFonts w:ascii="Times New Roman" w:eastAsia="Times New Roman" w:hAnsi="Times New Roman" w:cs="Times New Roman"/>
          <w:sz w:val="20"/>
          <w:szCs w:val="24"/>
          <w:u w:val="single"/>
        </w:rPr>
        <w:t>. It has sometimes to work with, against and with in bureaucratic systems of governance</w:t>
      </w:r>
      <w:r w:rsidRPr="00B122B2">
        <w:rPr>
          <w:rFonts w:ascii="Times New Roman" w:eastAsia="Times New Roman" w:hAnsi="Times New Roman" w:cs="Times New Roman"/>
          <w:sz w:val="16"/>
          <w:szCs w:val="24"/>
        </w:rPr>
        <w:t xml:space="preserve">. Consider the case of </w:t>
      </w:r>
      <w:r w:rsidRPr="00B122B2">
        <w:rPr>
          <w:rFonts w:ascii="Times New Roman" w:eastAsia="Times New Roman" w:hAnsi="Times New Roman" w:cs="Times New Roman"/>
          <w:sz w:val="20"/>
          <w:szCs w:val="24"/>
          <w:u w:val="single"/>
        </w:rPr>
        <w:t>Amnesty International</w:t>
      </w:r>
      <w:r w:rsidRPr="00B122B2">
        <w:rPr>
          <w:rFonts w:ascii="Times New Roman" w:eastAsia="Times New Roman" w:hAnsi="Times New Roman" w:cs="Times New Roman"/>
          <w:sz w:val="16"/>
          <w:szCs w:val="24"/>
        </w:rPr>
        <w:t xml:space="preserve">, an immensely effective organization </w:t>
      </w:r>
      <w:r w:rsidRPr="00B122B2">
        <w:rPr>
          <w:rFonts w:ascii="Times New Roman" w:eastAsia="Times New Roman" w:hAnsi="Times New Roman" w:cs="Times New Roman"/>
          <w:sz w:val="20"/>
          <w:szCs w:val="24"/>
          <w:u w:val="single"/>
        </w:rPr>
        <w:t>when its major strategy was</w:t>
      </w:r>
      <w:r w:rsidRPr="00B122B2">
        <w:rPr>
          <w:rFonts w:ascii="Times New Roman" w:eastAsia="Times New Roman" w:hAnsi="Times New Roman" w:cs="Times New Roman"/>
          <w:sz w:val="16"/>
          <w:szCs w:val="24"/>
        </w:rPr>
        <w:t xml:space="preserve"> (similar to that of the Right) </w:t>
      </w:r>
      <w:r w:rsidRPr="00B122B2">
        <w:rPr>
          <w:rFonts w:ascii="Times New Roman" w:eastAsia="Times New Roman" w:hAnsi="Times New Roman" w:cs="Times New Roman"/>
          <w:sz w:val="20"/>
          <w:szCs w:val="24"/>
          <w:u w:val="single"/>
        </w:rPr>
        <w:t>exerting pressure directly on the bureaucracies of specific governments</w:t>
      </w:r>
      <w:r w:rsidRPr="00B122B2">
        <w:rPr>
          <w:rFonts w:ascii="Times New Roman" w:eastAsia="Times New Roman" w:hAnsi="Times New Roman" w:cs="Times New Roman"/>
          <w:sz w:val="16"/>
          <w:szCs w:val="24"/>
        </w:rPr>
        <w:t xml:space="preserve">. </w:t>
      </w:r>
      <w:r w:rsidRPr="00B122B2">
        <w:rPr>
          <w:rFonts w:ascii="Times New Roman" w:eastAsia="Times New Roman" w:hAnsi="Times New Roman" w:cs="Times New Roman"/>
          <w:sz w:val="20"/>
          <w:szCs w:val="24"/>
          <w:u w:val="single"/>
        </w:rPr>
        <w:t xml:space="preserve">In recent years </w:t>
      </w:r>
      <w:r w:rsidRPr="00B122B2">
        <w:rPr>
          <w:rFonts w:ascii="Times New Roman" w:eastAsia="Times New Roman" w:hAnsi="Times New Roman" w:cs="Times New Roman"/>
          <w:sz w:val="16"/>
          <w:szCs w:val="24"/>
        </w:rPr>
        <w:t xml:space="preserve">(marked by the recent rock tour), it has apparently redirected its energy and resources, seeking new members (who may not be committed to actually doing anything; </w:t>
      </w:r>
      <w:r w:rsidRPr="00B122B2">
        <w:rPr>
          <w:rFonts w:ascii="Times New Roman" w:eastAsia="Times New Roman" w:hAnsi="Times New Roman" w:cs="Times New Roman"/>
          <w:sz w:val="20"/>
          <w:szCs w:val="24"/>
          <w:u w:val="single"/>
        </w:rPr>
        <w:t>membership becomes little more than a statement of ideological support</w:t>
      </w:r>
      <w:r w:rsidRPr="00B122B2">
        <w:rPr>
          <w:rFonts w:ascii="Times New Roman" w:eastAsia="Times New Roman" w:hAnsi="Times New Roman" w:cs="Times New Roman"/>
          <w:sz w:val="16"/>
          <w:szCs w:val="24"/>
        </w:rPr>
        <w:t xml:space="preserve"> for a position that few are likely to oppose) and public visibility. In stark contrast, the most </w:t>
      </w:r>
      <w:r w:rsidRPr="00B122B2">
        <w:rPr>
          <w:rFonts w:ascii="Times New Roman" w:eastAsia="Times New Roman" w:hAnsi="Times New Roman" w:cs="Times New Roman"/>
          <w:sz w:val="20"/>
          <w:szCs w:val="24"/>
          <w:u w:val="single"/>
        </w:rPr>
        <w:t>effective struggle</w:t>
      </w:r>
      <w:r w:rsidRPr="00B122B2">
        <w:rPr>
          <w:rFonts w:ascii="Times New Roman" w:eastAsia="Times New Roman" w:hAnsi="Times New Roman" w:cs="Times New Roman"/>
          <w:sz w:val="16"/>
          <w:szCs w:val="24"/>
        </w:rPr>
        <w:t xml:space="preserve"> on the Left in recent times has been the dramatic (and, one hopes continuing) dismantling of apartheid in South Africa. It </w:t>
      </w:r>
      <w:r w:rsidRPr="00B122B2">
        <w:rPr>
          <w:rFonts w:ascii="Times New Roman" w:eastAsia="Times New Roman" w:hAnsi="Times New Roman" w:cs="Times New Roman"/>
          <w:sz w:val="20"/>
          <w:szCs w:val="24"/>
          <w:u w:val="single"/>
        </w:rPr>
        <w:t>was accomplished by mobilizing popular pressure on the institutions and bureaucracies of economic and governmental institutions</w:t>
      </w:r>
      <w:r w:rsidRPr="00B122B2">
        <w:rPr>
          <w:rFonts w:ascii="Times New Roman" w:eastAsia="Times New Roman" w:hAnsi="Times New Roman" w:cs="Times New Roman"/>
          <w:sz w:val="16"/>
          <w:szCs w:val="24"/>
        </w:rPr>
        <w:t xml:space="preserve"> and it depended on a highly sophisticated organizational structure. </w:t>
      </w:r>
      <w:r w:rsidRPr="00B122B2">
        <w:rPr>
          <w:rFonts w:ascii="Times New Roman" w:eastAsia="Times New Roman" w:hAnsi="Times New Roman" w:cs="Times New Roman"/>
          <w:sz w:val="20"/>
          <w:szCs w:val="24"/>
          <w:u w:val="single"/>
          <w:bdr w:val="none" w:sz="0" w:space="0" w:color="auto" w:frame="1"/>
          <w:shd w:val="clear" w:color="auto" w:fill="C0C0C0"/>
        </w:rPr>
        <w:t>The Left too often thinks that it can end racism and sexism and classism by changing people's attitudes</w:t>
      </w:r>
      <w:r w:rsidRPr="00B122B2">
        <w:rPr>
          <w:rFonts w:ascii="Times New Roman" w:eastAsia="Times New Roman" w:hAnsi="Times New Roman" w:cs="Times New Roman"/>
          <w:sz w:val="16"/>
          <w:szCs w:val="24"/>
        </w:rPr>
        <w:t xml:space="preserve"> and everyday practices (e.g. the 1990 Balck boycott of Korean stores in New York). Unfortunately. </w:t>
      </w:r>
      <w:r w:rsidRPr="00B122B2">
        <w:rPr>
          <w:rFonts w:ascii="Times New Roman" w:eastAsia="Times New Roman" w:hAnsi="Times New Roman" w:cs="Times New Roman"/>
          <w:sz w:val="20"/>
          <w:szCs w:val="24"/>
          <w:u w:val="single"/>
        </w:rPr>
        <w:t>while such struggles may be extremely visible</w:t>
      </w:r>
      <w:r w:rsidRPr="00B122B2">
        <w:rPr>
          <w:rFonts w:ascii="Times New Roman" w:eastAsia="Times New Roman" w:hAnsi="Times New Roman" w:cs="Times New Roman"/>
          <w:sz w:val="20"/>
          <w:szCs w:val="24"/>
          <w:u w:val="single"/>
          <w:bdr w:val="none" w:sz="0" w:space="0" w:color="auto" w:frame="1"/>
          <w:shd w:val="clear" w:color="auto" w:fill="C0C0C0"/>
        </w:rPr>
        <w:t>, they are often less effective than attempts to move the  institutions</w:t>
      </w:r>
      <w:r w:rsidRPr="00B122B2">
        <w:rPr>
          <w:rFonts w:ascii="Times New Roman" w:eastAsia="Times New Roman" w:hAnsi="Times New Roman" w:cs="Times New Roman"/>
          <w:sz w:val="16"/>
          <w:szCs w:val="24"/>
        </w:rPr>
        <w:t xml:space="preserve"> (e.g.,banks, taxing structures, distributors) </w:t>
      </w:r>
      <w:r w:rsidRPr="00B122B2">
        <w:rPr>
          <w:rFonts w:ascii="Times New Roman" w:eastAsia="Times New Roman" w:hAnsi="Times New Roman" w:cs="Times New Roman"/>
          <w:sz w:val="20"/>
          <w:szCs w:val="24"/>
          <w:u w:val="single"/>
        </w:rPr>
        <w:t>which have put the economic relations of</w:t>
      </w:r>
      <w:r w:rsidRPr="00B122B2">
        <w:rPr>
          <w:rFonts w:ascii="Times New Roman" w:eastAsia="Times New Roman" w:hAnsi="Times New Roman" w:cs="Times New Roman"/>
          <w:sz w:val="16"/>
          <w:szCs w:val="24"/>
        </w:rPr>
        <w:t xml:space="preserve"> black and immigrant </w:t>
      </w:r>
      <w:r w:rsidRPr="00B122B2">
        <w:rPr>
          <w:rFonts w:ascii="Times New Roman" w:eastAsia="Times New Roman" w:hAnsi="Times New Roman" w:cs="Times New Roman"/>
          <w:sz w:val="20"/>
          <w:szCs w:val="24"/>
          <w:u w:val="single"/>
        </w:rPr>
        <w:t>populations in place and which condition people's everyday practices</w:t>
      </w:r>
      <w:r w:rsidRPr="00B122B2">
        <w:rPr>
          <w:rFonts w:ascii="Times New Roman" w:eastAsia="Times New Roman" w:hAnsi="Times New Roman" w:cs="Times New Roman"/>
          <w:sz w:val="16"/>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The Left needs institutions which can operate within the system of governance, understanding that such institutions are the mediating structures by which power is actively realized</w:t>
      </w:r>
      <w:r w:rsidRPr="00B122B2">
        <w:rPr>
          <w:rFonts w:ascii="Times New Roman" w:eastAsia="Times New Roman" w:hAnsi="Times New Roman" w:cs="Times New Roman"/>
          <w:sz w:val="16"/>
          <w:szCs w:val="24"/>
        </w:rPr>
        <w:t xml:space="preserve">. </w:t>
      </w:r>
      <w:r w:rsidRPr="00B122B2">
        <w:rPr>
          <w:rFonts w:ascii="Times New Roman" w:eastAsia="Times New Roman" w:hAnsi="Times New Roman" w:cs="Times New Roman"/>
          <w:sz w:val="20"/>
          <w:szCs w:val="24"/>
          <w:u w:val="single"/>
        </w:rPr>
        <w:t>It is</w:t>
      </w:r>
      <w:r w:rsidRPr="00B122B2">
        <w:rPr>
          <w:rFonts w:ascii="Times New Roman" w:eastAsia="Times New Roman" w:hAnsi="Times New Roman" w:cs="Times New Roman"/>
          <w:sz w:val="16"/>
          <w:szCs w:val="24"/>
        </w:rPr>
        <w:t xml:space="preserve"> often </w:t>
      </w:r>
      <w:r w:rsidRPr="00B122B2">
        <w:rPr>
          <w:rFonts w:ascii="Times New Roman" w:eastAsia="Times New Roman" w:hAnsi="Times New Roman" w:cs="Times New Roman"/>
          <w:sz w:val="20"/>
          <w:szCs w:val="24"/>
          <w:u w:val="single"/>
        </w:rPr>
        <w:t>by directing opposition against specific institutions that power can be challenged</w:t>
      </w:r>
      <w:r w:rsidRPr="00B122B2">
        <w:rPr>
          <w:rFonts w:ascii="Times New Roman" w:eastAsia="Times New Roman" w:hAnsi="Times New Roman" w:cs="Times New Roman"/>
          <w:sz w:val="16"/>
          <w:szCs w:val="24"/>
        </w:rPr>
        <w:t xml:space="preserve">. The Left assumed for some time now that, since it has so little access to the apparatuses of agency, its only alternative is to seek a public voice in the media through tactical protests. </w:t>
      </w:r>
      <w:r w:rsidRPr="00B122B2">
        <w:rPr>
          <w:rFonts w:ascii="Times New Roman" w:eastAsia="Times New Roman" w:hAnsi="Times New Roman" w:cs="Times New Roman"/>
          <w:sz w:val="20"/>
          <w:szCs w:val="24"/>
          <w:u w:val="single"/>
          <w:bdr w:val="none" w:sz="0" w:space="0" w:color="auto" w:frame="1"/>
          <w:shd w:val="clear" w:color="auto" w:fill="C0C0C0"/>
        </w:rPr>
        <w:t>The Left</w:t>
      </w:r>
      <w:r w:rsidRPr="00B122B2">
        <w:rPr>
          <w:rFonts w:ascii="Times New Roman" w:eastAsia="Times New Roman" w:hAnsi="Times New Roman" w:cs="Times New Roman"/>
          <w:sz w:val="16"/>
          <w:szCs w:val="24"/>
        </w:rPr>
        <w:t xml:space="preserve"> does in fact need more visibility, but it also </w:t>
      </w:r>
      <w:r w:rsidRPr="00B122B2">
        <w:rPr>
          <w:rFonts w:ascii="Times New Roman" w:eastAsia="Times New Roman" w:hAnsi="Times New Roman" w:cs="Times New Roman"/>
          <w:sz w:val="20"/>
          <w:szCs w:val="24"/>
          <w:u w:val="single"/>
          <w:bdr w:val="none" w:sz="0" w:space="0" w:color="auto" w:frame="1"/>
          <w:shd w:val="clear" w:color="auto" w:fill="C0C0C0"/>
        </w:rPr>
        <w:t>needs greater access to the entire range of apparatuses of decision making power</w:t>
      </w:r>
      <w:r w:rsidRPr="00B122B2">
        <w:rPr>
          <w:rFonts w:ascii="Times New Roman" w:eastAsia="Times New Roman" w:hAnsi="Times New Roman" w:cs="Times New Roman"/>
          <w:sz w:val="20"/>
          <w:szCs w:val="24"/>
          <w:u w:val="single"/>
        </w:rPr>
        <w:t>. Otherwise the Left has nothing but its own self-righteousness. It is not individuals who have produced  starvation and the other social disgraces of our world</w:t>
      </w:r>
      <w:r w:rsidRPr="00B122B2">
        <w:rPr>
          <w:rFonts w:ascii="Times New Roman" w:eastAsia="Times New Roman" w:hAnsi="Times New Roman" w:cs="Times New Roman"/>
          <w:sz w:val="16"/>
          <w:szCs w:val="24"/>
        </w:rPr>
        <w:t xml:space="preserve">, although </w:t>
      </w:r>
      <w:r w:rsidRPr="00B122B2">
        <w:rPr>
          <w:rFonts w:ascii="Times New Roman" w:eastAsia="Times New Roman" w:hAnsi="Times New Roman" w:cs="Times New Roman"/>
          <w:sz w:val="20"/>
          <w:szCs w:val="24"/>
          <w:u w:val="single"/>
        </w:rPr>
        <w:t xml:space="preserve">it is individuals who must take responsibility for eliminating them. But to do so, </w:t>
      </w:r>
      <w:r w:rsidRPr="00B122B2">
        <w:rPr>
          <w:rFonts w:ascii="Times New Roman" w:eastAsia="Times New Roman" w:hAnsi="Times New Roman" w:cs="Times New Roman"/>
          <w:sz w:val="20"/>
          <w:szCs w:val="24"/>
          <w:u w:val="single"/>
          <w:bdr w:val="none" w:sz="0" w:space="0" w:color="auto" w:frame="1"/>
          <w:shd w:val="clear" w:color="auto" w:fill="C0C0C0"/>
        </w:rPr>
        <w:t>they must act with organizations, and within the systems of organizations which</w:t>
      </w:r>
      <w:r w:rsidRPr="00B122B2">
        <w:rPr>
          <w:rFonts w:ascii="Times New Roman" w:eastAsia="Times New Roman" w:hAnsi="Times New Roman" w:cs="Times New Roman"/>
          <w:sz w:val="16"/>
          <w:szCs w:val="24"/>
        </w:rPr>
        <w:t xml:space="preserve"> in fact </w:t>
      </w:r>
      <w:r w:rsidRPr="00B122B2">
        <w:rPr>
          <w:rFonts w:ascii="Times New Roman" w:eastAsia="Times New Roman" w:hAnsi="Times New Roman" w:cs="Times New Roman"/>
          <w:sz w:val="20"/>
          <w:szCs w:val="24"/>
          <w:u w:val="single"/>
          <w:bdr w:val="none" w:sz="0" w:space="0" w:color="auto" w:frame="1"/>
          <w:shd w:val="clear" w:color="auto" w:fill="C0C0C0"/>
        </w:rPr>
        <w:t>have the capacity</w:t>
      </w:r>
      <w:r w:rsidRPr="00B122B2">
        <w:rPr>
          <w:rFonts w:ascii="Times New Roman" w:eastAsia="Times New Roman" w:hAnsi="Times New Roman" w:cs="Times New Roman"/>
          <w:sz w:val="16"/>
          <w:szCs w:val="24"/>
        </w:rPr>
        <w:t xml:space="preserve"> (as well as responsibility) </w:t>
      </w:r>
      <w:r w:rsidRPr="00B122B2">
        <w:rPr>
          <w:rFonts w:ascii="Times New Roman" w:eastAsia="Times New Roman" w:hAnsi="Times New Roman" w:cs="Times New Roman"/>
          <w:sz w:val="20"/>
          <w:szCs w:val="24"/>
          <w:u w:val="single"/>
          <w:bdr w:val="none" w:sz="0" w:space="0" w:color="auto" w:frame="1"/>
          <w:shd w:val="clear" w:color="auto" w:fill="C0C0C0"/>
        </w:rPr>
        <w:t xml:space="preserve">to fight them.  </w:t>
      </w:r>
    </w:p>
    <w:bookmarkEnd w:id="0"/>
    <w:p w14:paraId="29889FCA" w14:textId="77777777" w:rsidR="00EC0758" w:rsidRDefault="00EC0758" w:rsidP="00EC0758">
      <w:pPr>
        <w:pStyle w:val="Heading3"/>
      </w:pPr>
      <w:r>
        <w:t>Advantage: SMR Tech</w:t>
      </w:r>
    </w:p>
    <w:p w14:paraId="7966C1ED" w14:textId="77777777" w:rsidR="00EC0758" w:rsidRPr="0051284A" w:rsidRDefault="00EC0758" w:rsidP="00EC0758">
      <w:pPr>
        <w:pStyle w:val="Heading4"/>
      </w:pPr>
      <w:r>
        <w:t>US SMR leadership shapes global SMR diffusion</w:t>
      </w:r>
    </w:p>
    <w:p w14:paraId="762A8E1E" w14:textId="77777777" w:rsidR="00EC0758" w:rsidRDefault="00EC0758" w:rsidP="00EC0758">
      <w:pPr>
        <w:pStyle w:val="HotRoute"/>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14:paraId="599AF9D3" w14:textId="77777777" w:rsidR="00EC0758" w:rsidRPr="00056F5C" w:rsidRDefault="00EC0758" w:rsidP="00EC0758">
      <w:pPr>
        <w:pStyle w:val="HotRoute"/>
        <w:rPr>
          <w:rFonts w:ascii="Times New Roman" w:hAnsi="Times New Roman"/>
          <w:sz w:val="24"/>
          <w:u w:val="single"/>
        </w:rPr>
      </w:pPr>
      <w:r>
        <w:t xml:space="preserve">Reactor safety itself notwithstanding, </w:t>
      </w:r>
      <w:r w:rsidRPr="00703BC0">
        <w:rPr>
          <w:rStyle w:val="TitleChar"/>
        </w:rPr>
        <w:t>many argue that the scattering of small reactors around the world would invariably lead to increased proliferation</w:t>
      </w:r>
      <w:r w:rsidRPr="00703BC0">
        <w:t xml:space="preserve"> problems as nuclear technology and know-how disseminates around the world. </w:t>
      </w:r>
      <w:r w:rsidRPr="00703BC0">
        <w:rPr>
          <w:rStyle w:val="TitleChar"/>
        </w:rPr>
        <w:t>Lost in the argument is the fact that this stance assumes that US decisions on advancing nuclear technology color the world as</w:t>
      </w:r>
      <w:r w:rsidRPr="00D771AF">
        <w:rPr>
          <w:rStyle w:val="TitleChar"/>
        </w:rPr>
        <w:t xml:space="preserve"> a whole.</w:t>
      </w:r>
      <w:r>
        <w:t xml:space="preserve"> In reality, regardless of the US commitment to or abandonment of nuclear energy technology, </w:t>
      </w:r>
      <w:r w:rsidRPr="00D771AF">
        <w:rPr>
          <w:rStyle w:val="TitleChar"/>
        </w:rPr>
        <w:t>many countries</w:t>
      </w:r>
      <w:r>
        <w:t xml:space="preserve"> (notably China) are </w:t>
      </w:r>
      <w:r w:rsidRPr="00D771AF">
        <w:rPr>
          <w:rStyle w:val="TitleChar"/>
        </w:rPr>
        <w:t>blazing ahead with research and construction</w:t>
      </w:r>
      <w:r>
        <w:t>, with 55 plants currently under construction around the world—though Fukushima may cause a temporary lull.</w:t>
      </w:r>
      <w:r w:rsidRPr="00D771AF">
        <w:rPr>
          <w:sz w:val="12"/>
        </w:rPr>
        <w:t xml:space="preserve">¶ </w:t>
      </w:r>
      <w:r>
        <w:t xml:space="preserve">Since Three Mile Island, the US share of the global nuclear energy trade has declined precipitously as talent and technology begin to concentrate in countries more committed to nuclear power. </w:t>
      </w:r>
      <w:r w:rsidRPr="00703BC0">
        <w:rPr>
          <w:rStyle w:val="TitleChar"/>
        </w:rPr>
        <w:t xml:space="preserve">On the small reactor front, more than </w:t>
      </w:r>
      <w:r w:rsidRPr="00E45617">
        <w:rPr>
          <w:rStyle w:val="TitleChar"/>
        </w:rPr>
        <w:t>20 countries are examining the technology</w:t>
      </w:r>
      <w:r w:rsidRPr="00D771AF">
        <w:rPr>
          <w:rStyle w:val="TitleChar"/>
        </w:rPr>
        <w:t xml:space="preserve"> and the IAEA estimates that 40-100 small reactors will be in operation by 2030. </w:t>
      </w:r>
      <w:r w:rsidRPr="0010077B">
        <w:rPr>
          <w:rStyle w:val="TitleChar"/>
          <w:highlight w:val="cyan"/>
        </w:rPr>
        <w:t>Without US leadership, new nations seek to acquire nuclear technology turn to countries other than the US who may not share a deep commitment to</w:t>
      </w:r>
      <w:r w:rsidRPr="00D771AF">
        <w:rPr>
          <w:rStyle w:val="TitleChar"/>
        </w:rPr>
        <w:t xml:space="preserve"> reactor safety and </w:t>
      </w:r>
      <w:r w:rsidRPr="0010077B">
        <w:rPr>
          <w:rStyle w:val="TitleChar"/>
          <w:highlight w:val="cyan"/>
        </w:rPr>
        <w:t>nonproliferation</w:t>
      </w:r>
      <w:r w:rsidRPr="00D771AF">
        <w:rPr>
          <w:rStyle w:val="TitleChar"/>
        </w:rPr>
        <w:t xml:space="preserve"> objectives</w:t>
      </w:r>
      <w:r w:rsidRPr="00703BC0">
        <w:rPr>
          <w:rStyle w:val="TitleChar"/>
        </w:rPr>
        <w:t>. Strong US leadership globally on nonproliferation requires a vibrant American nuclear industry</w:t>
      </w:r>
      <w:r w:rsidRPr="00D771AF">
        <w:rPr>
          <w:rStyle w:val="TitleChar"/>
        </w:rPr>
        <w:t>.</w:t>
      </w:r>
      <w:r>
        <w:t xml:space="preserve"> This will enable the US to set and enforce standards on nuclear agreements, spent fuel reprocessing, and developing reactor technologies.</w:t>
      </w:r>
      <w:r w:rsidRPr="00D771AF">
        <w:rPr>
          <w:sz w:val="12"/>
        </w:rPr>
        <w:t xml:space="preserve">¶ </w:t>
      </w:r>
      <w:r>
        <w:t xml:space="preserve">As to the </w:t>
      </w:r>
      <w:r w:rsidRPr="0010077B">
        <w:rPr>
          <w:rStyle w:val="TitleChar"/>
          <w:highlight w:val="cyan"/>
        </w:rPr>
        <w:t>small reactors</w:t>
      </w:r>
      <w:r w:rsidRPr="00D771AF">
        <w:t xml:space="preserve"> </w:t>
      </w:r>
      <w:r>
        <w:t xml:space="preserve">themselves, the </w:t>
      </w:r>
      <w:r w:rsidRPr="00D771AF">
        <w:rPr>
          <w:rStyle w:val="TitleChar"/>
        </w:rPr>
        <w:t xml:space="preserve">designs </w:t>
      </w:r>
      <w:r w:rsidRPr="0010077B">
        <w:rPr>
          <w:rStyle w:val="TitleChar"/>
          <w:highlight w:val="cyan"/>
        </w:rPr>
        <w:t>achieve</w:t>
      </w:r>
      <w:r w:rsidRPr="00D771AF">
        <w:rPr>
          <w:rStyle w:val="TitleChar"/>
        </w:rPr>
        <w:t xml:space="preserve"> a degree of </w:t>
      </w:r>
      <w:r w:rsidRPr="0010077B">
        <w:rPr>
          <w:rStyle w:val="TitleChar"/>
          <w:highlight w:val="cyan"/>
        </w:rPr>
        <w:t>proliferation-resistance unmatched by large reactors</w:t>
      </w:r>
      <w:r w:rsidRPr="00D771AF">
        <w:rPr>
          <w:rStyle w:val="TitleChar"/>
        </w:rPr>
        <w:t xml:space="preserve">. Small enough to be fully </w:t>
      </w:r>
      <w:r w:rsidRPr="0010077B">
        <w:rPr>
          <w:rStyle w:val="TitleChar"/>
          <w:highlight w:val="cyan"/>
        </w:rPr>
        <w:t>buried underground in independent silos, the concrete surrounding the reactor vessels can be layered</w:t>
      </w:r>
      <w:r w:rsidRPr="00D771AF">
        <w:rPr>
          <w:rStyle w:val="TitleChar"/>
        </w:rPr>
        <w:t xml:space="preserve"> much </w:t>
      </w:r>
      <w:r w:rsidRPr="0010077B">
        <w:rPr>
          <w:rStyle w:val="TitleChar"/>
          <w:highlight w:val="cyan"/>
        </w:rPr>
        <w:t>thicker</w:t>
      </w:r>
      <w:r>
        <w:t xml:space="preserve"> than the traditional domes that protect conventional reactors without collapsing. </w:t>
      </w:r>
      <w:r w:rsidRPr="00D771AF">
        <w:rPr>
          <w:rStyle w:val="TitleChar"/>
        </w:rPr>
        <w:t>Coupled with these two levels of superior physical protection is the traditional security associated with reactors today.</w:t>
      </w:r>
      <w:r>
        <w:t xml:space="preserve"> Most small reactors also are factory-sealed with a supply of fuel inside. Instead of refueling reactors onsite, </w:t>
      </w:r>
      <w:r w:rsidRPr="00703BC0">
        <w:rPr>
          <w:rStyle w:val="TitleChar"/>
        </w:rPr>
        <w:t>SMRs are returned to the factory</w:t>
      </w:r>
      <w:r w:rsidRPr="00703BC0">
        <w:t xml:space="preserve">, intact, </w:t>
      </w:r>
      <w:r w:rsidRPr="00703BC0">
        <w:rPr>
          <w:rStyle w:val="TitleChar"/>
        </w:rPr>
        <w:t>for removal of spent fuel</w:t>
      </w:r>
      <w:r>
        <w:t xml:space="preserve"> and refueling. </w:t>
      </w:r>
      <w:r w:rsidRPr="0010077B">
        <w:rPr>
          <w:rStyle w:val="TitleChar"/>
          <w:highlight w:val="cyan"/>
        </w:rPr>
        <w:t>By closing off the fuel cycle, proliferation risks</w:t>
      </w:r>
      <w:r w:rsidRPr="00D771AF">
        <w:rPr>
          <w:rStyle w:val="TitleChar"/>
        </w:rPr>
        <w:t xml:space="preserve"> associated with the nuclear fuel running the reactors </w:t>
      </w:r>
      <w:r w:rsidRPr="0010077B">
        <w:rPr>
          <w:rStyle w:val="TitleChar"/>
          <w:highlight w:val="cyan"/>
        </w:rPr>
        <w:t>are mitigated</w:t>
      </w:r>
      <w:r w:rsidRPr="00D771AF">
        <w:rPr>
          <w:rStyle w:val="TitleChar"/>
        </w:rPr>
        <w:t xml:space="preserve"> and concerns over the widespread distribution of nuclear fuel allayed.</w:t>
      </w:r>
    </w:p>
    <w:p w14:paraId="296F0745" w14:textId="77777777" w:rsidR="00EC0758" w:rsidRDefault="00EC0758" w:rsidP="00EC0758">
      <w:pPr>
        <w:pStyle w:val="Heading4"/>
      </w:pPr>
      <w:r>
        <w:t>Successful diffusion key to provide energy access to emerging nations</w:t>
      </w:r>
    </w:p>
    <w:p w14:paraId="23769FF6" w14:textId="77777777" w:rsidR="00EC0758" w:rsidRPr="00C03C81" w:rsidRDefault="00EC0758" w:rsidP="00EC0758">
      <w:pPr>
        <w:pStyle w:val="HotRoute"/>
      </w:pPr>
      <w:r w:rsidRPr="008E614C">
        <w:rPr>
          <w:rStyle w:val="StyleStyleBold12pt"/>
        </w:rPr>
        <w:t>Kessides and Kuznetsov 2012</w:t>
      </w:r>
      <w:r>
        <w:t xml:space="preserve"> (Ioannis N. Kessides,</w:t>
      </w:r>
      <w:r w:rsidRPr="008E614C">
        <w:t xml:space="preserve"> </w:t>
      </w:r>
      <w:r>
        <w:t>Development Research Group at</w:t>
      </w:r>
      <w:r w:rsidRPr="008E614C">
        <w:t xml:space="preserve"> The World Bank</w:t>
      </w:r>
      <w:r>
        <w:t>,</w:t>
      </w:r>
      <w:r w:rsidRPr="008E614C">
        <w:t xml:space="preserve"> and Vladimir Kuznetsov</w:t>
      </w:r>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14:paraId="18E35532" w14:textId="77777777" w:rsidR="00EC0758" w:rsidRPr="00056F5C" w:rsidRDefault="00EC0758" w:rsidP="00EC0758">
      <w:pPr>
        <w:pStyle w:val="HotRoute"/>
        <w:rPr>
          <w:rFonts w:ascii="Times New Roman" w:hAnsi="Times New Roman"/>
          <w:iCs w:val="0"/>
          <w:color w:val="auto"/>
          <w:sz w:val="24"/>
          <w:u w:val="single"/>
        </w:rPr>
      </w:pPr>
      <w:r>
        <w:t xml:space="preserve">As Table 5 indicates, </w:t>
      </w:r>
      <w:r w:rsidRPr="00FC0C92">
        <w:rPr>
          <w:rFonts w:ascii="Times New Roman" w:hAnsi="Times New Roman"/>
          <w:iCs w:val="0"/>
          <w:color w:val="auto"/>
          <w:sz w:val="24"/>
          <w:u w:val="single"/>
        </w:rPr>
        <w:t>there is a significant diversity of SMR designs including land-based as well as barge-mounted</w:t>
      </w:r>
      <w:r>
        <w:t xml:space="preserve"> (Russian only) plants. Unit power varies from 8.5 to 300 MW(e) with twin-unit or multi-module plant options available in the majority of cases. Thus, </w:t>
      </w:r>
      <w:r w:rsidRPr="006A58FE">
        <w:rPr>
          <w:rFonts w:ascii="Times New Roman" w:hAnsi="Times New Roman"/>
          <w:iCs w:val="0"/>
          <w:color w:val="auto"/>
          <w:sz w:val="24"/>
          <w:highlight w:val="cyan"/>
          <w:u w:val="single"/>
        </w:rPr>
        <w:t xml:space="preserve">SMRs would provide </w:t>
      </w:r>
      <w:r w:rsidRPr="006A58FE">
        <w:rPr>
          <w:rFonts w:ascii="Times New Roman" w:hAnsi="Times New Roman"/>
          <w:iCs w:val="0"/>
          <w:color w:val="auto"/>
          <w:sz w:val="24"/>
          <w:u w:val="single"/>
        </w:rPr>
        <w:t xml:space="preserve">for greater </w:t>
      </w:r>
      <w:r w:rsidRPr="006A58FE">
        <w:rPr>
          <w:rFonts w:ascii="Times New Roman" w:hAnsi="Times New Roman"/>
          <w:iCs w:val="0"/>
          <w:color w:val="auto"/>
          <w:sz w:val="24"/>
          <w:highlight w:val="cyan"/>
          <w:u w:val="single"/>
        </w:rPr>
        <w:t xml:space="preserve">siting flexibility and be </w:t>
      </w:r>
      <w:r w:rsidRPr="006A58FE">
        <w:rPr>
          <w:rFonts w:ascii="Times New Roman" w:hAnsi="Times New Roman"/>
          <w:iCs w:val="0"/>
          <w:color w:val="auto"/>
          <w:sz w:val="24"/>
          <w:u w:val="single"/>
        </w:rPr>
        <w:t xml:space="preserve">a </w:t>
      </w:r>
      <w:r w:rsidRPr="006A58FE">
        <w:rPr>
          <w:rFonts w:ascii="Times New Roman" w:hAnsi="Times New Roman"/>
          <w:iCs w:val="0"/>
          <w:color w:val="auto"/>
          <w:sz w:val="24"/>
          <w:highlight w:val="cyan"/>
          <w:u w:val="single"/>
        </w:rPr>
        <w:t>better</w:t>
      </w:r>
      <w:r w:rsidRPr="006A58FE">
        <w:rPr>
          <w:rFonts w:ascii="Times New Roman" w:hAnsi="Times New Roman"/>
          <w:iCs w:val="0"/>
          <w:color w:val="auto"/>
          <w:sz w:val="24"/>
          <w:u w:val="single"/>
        </w:rPr>
        <w:t xml:space="preserve"> fit </w:t>
      </w:r>
      <w:r w:rsidRPr="006A58FE">
        <w:rPr>
          <w:rFonts w:ascii="Times New Roman" w:hAnsi="Times New Roman"/>
          <w:iCs w:val="0"/>
          <w:color w:val="auto"/>
          <w:sz w:val="24"/>
          <w:highlight w:val="cyan"/>
          <w:u w:val="single"/>
        </w:rPr>
        <w:t>for</w:t>
      </w:r>
      <w:r w:rsidRPr="00FC0C92">
        <w:rPr>
          <w:rFonts w:ascii="Times New Roman" w:hAnsi="Times New Roman"/>
          <w:iCs w:val="0"/>
          <w:color w:val="auto"/>
          <w:sz w:val="24"/>
          <w:u w:val="single"/>
        </w:rPr>
        <w:t xml:space="preserve"> many </w:t>
      </w:r>
      <w:r w:rsidRPr="006A58FE">
        <w:rPr>
          <w:rFonts w:ascii="Times New Roman" w:hAnsi="Times New Roman"/>
          <w:iCs w:val="0"/>
          <w:color w:val="auto"/>
          <w:sz w:val="24"/>
          <w:highlight w:val="cyan"/>
          <w:u w:val="single"/>
        </w:rPr>
        <w:t>developing countries with small</w:t>
      </w:r>
      <w:r w:rsidRPr="006A58FE">
        <w:rPr>
          <w:rFonts w:ascii="Times New Roman" w:hAnsi="Times New Roman"/>
          <w:iCs w:val="0"/>
          <w:color w:val="auto"/>
          <w:sz w:val="24"/>
          <w:u w:val="single"/>
        </w:rPr>
        <w:t xml:space="preserve"> electrical </w:t>
      </w:r>
      <w:r w:rsidRPr="006A58FE">
        <w:rPr>
          <w:rFonts w:ascii="Times New Roman" w:hAnsi="Times New Roman"/>
          <w:iCs w:val="0"/>
          <w:color w:val="auto"/>
          <w:sz w:val="24"/>
          <w:highlight w:val="cyan"/>
          <w:u w:val="single"/>
        </w:rPr>
        <w:t>grids</w:t>
      </w:r>
      <w:r w:rsidRPr="00FC0C92">
        <w:rPr>
          <w:rFonts w:ascii="Times New Roman" w:hAnsi="Times New Roman"/>
          <w:iCs w:val="0"/>
          <w:color w:val="auto"/>
          <w:sz w:val="24"/>
          <w:u w:val="single"/>
        </w:rPr>
        <w:t xml:space="preserve"> where </w:t>
      </w:r>
      <w:r w:rsidRPr="006A58FE">
        <w:rPr>
          <w:rFonts w:ascii="Times New Roman" w:hAnsi="Times New Roman"/>
          <w:iCs w:val="0"/>
          <w:color w:val="auto"/>
          <w:sz w:val="24"/>
          <w:highlight w:val="cyan"/>
          <w:u w:val="single"/>
        </w:rPr>
        <w:t>they could facilitate</w:t>
      </w:r>
      <w:r w:rsidRPr="00FC0C92">
        <w:rPr>
          <w:rFonts w:ascii="Times New Roman" w:hAnsi="Times New Roman"/>
          <w:iCs w:val="0"/>
          <w:color w:val="auto"/>
          <w:sz w:val="24"/>
          <w:u w:val="single"/>
        </w:rPr>
        <w:t xml:space="preserve"> incremental </w:t>
      </w:r>
      <w:r w:rsidRPr="006A58FE">
        <w:rPr>
          <w:rFonts w:ascii="Times New Roman" w:hAnsi="Times New Roman"/>
          <w:iCs w:val="0"/>
          <w:color w:val="auto"/>
          <w:sz w:val="24"/>
          <w:highlight w:val="cyan"/>
          <w:u w:val="single"/>
        </w:rPr>
        <w:t>growth of the grid.</w:t>
      </w:r>
      <w:r w:rsidRPr="006A58FE">
        <w:rPr>
          <w:rFonts w:ascii="Times New Roman" w:hAnsi="Times New Roman"/>
          <w:iCs w:val="0"/>
          <w:color w:val="auto"/>
          <w:sz w:val="12"/>
          <w:highlight w:val="cyan"/>
          <w:u w:val="single"/>
        </w:rPr>
        <w:t>¶</w:t>
      </w:r>
      <w:r w:rsidRPr="00FC0C92">
        <w:rPr>
          <w:rFonts w:ascii="Times New Roman" w:hAnsi="Times New Roman"/>
          <w:iCs w:val="0"/>
          <w:color w:val="auto"/>
          <w:sz w:val="12"/>
          <w:u w:val="single"/>
        </w:rPr>
        <w:t xml:space="preserve"> </w:t>
      </w:r>
      <w:r w:rsidRPr="00FC0C92">
        <w:rPr>
          <w:rFonts w:ascii="Times New Roman" w:hAnsi="Times New Roman"/>
          <w:iCs w:val="0"/>
          <w:color w:val="auto"/>
          <w:sz w:val="24"/>
          <w:u w:val="single"/>
        </w:rPr>
        <w:t xml:space="preserve">The </w:t>
      </w:r>
      <w:r w:rsidRPr="006A58FE">
        <w:rPr>
          <w:rFonts w:ascii="Times New Roman" w:hAnsi="Times New Roman"/>
          <w:iCs w:val="0"/>
          <w:color w:val="auto"/>
          <w:sz w:val="24"/>
          <w:highlight w:val="cyan"/>
          <w:u w:val="single"/>
        </w:rPr>
        <w:t>siting and temporal flexibility</w:t>
      </w:r>
      <w:r w:rsidRPr="00FC0C92">
        <w:rPr>
          <w:rFonts w:ascii="Times New Roman" w:hAnsi="Times New Roman"/>
          <w:iCs w:val="0"/>
          <w:color w:val="auto"/>
          <w:sz w:val="24"/>
          <w:u w:val="single"/>
        </w:rPr>
        <w:t xml:space="preserve"> of SMR deployment </w:t>
      </w:r>
      <w:r w:rsidRPr="006A58FE">
        <w:rPr>
          <w:rFonts w:ascii="Times New Roman" w:hAnsi="Times New Roman"/>
          <w:iCs w:val="0"/>
          <w:color w:val="auto"/>
          <w:sz w:val="24"/>
          <w:highlight w:val="cyan"/>
          <w:u w:val="single"/>
        </w:rPr>
        <w:t xml:space="preserve">would </w:t>
      </w:r>
      <w:r w:rsidRPr="006A58FE">
        <w:rPr>
          <w:rFonts w:ascii="Times New Roman" w:hAnsi="Times New Roman"/>
          <w:iCs w:val="0"/>
          <w:color w:val="auto"/>
          <w:sz w:val="24"/>
          <w:u w:val="single"/>
        </w:rPr>
        <w:t xml:space="preserve">naturally </w:t>
      </w:r>
      <w:r w:rsidRPr="006A58FE">
        <w:rPr>
          <w:rFonts w:ascii="Times New Roman" w:hAnsi="Times New Roman"/>
          <w:iCs w:val="0"/>
          <w:color w:val="auto"/>
          <w:sz w:val="24"/>
          <w:highlight w:val="cyan"/>
          <w:u w:val="single"/>
        </w:rPr>
        <w:t xml:space="preserve">leave more time for </w:t>
      </w:r>
      <w:r w:rsidRPr="006A58FE">
        <w:rPr>
          <w:rFonts w:ascii="Times New Roman" w:hAnsi="Times New Roman"/>
          <w:iCs w:val="0"/>
          <w:color w:val="auto"/>
          <w:sz w:val="24"/>
          <w:u w:val="single"/>
        </w:rPr>
        <w:t xml:space="preserve">developing and </w:t>
      </w:r>
      <w:r w:rsidRPr="006A58FE">
        <w:rPr>
          <w:rFonts w:ascii="Times New Roman" w:hAnsi="Times New Roman"/>
          <w:iCs w:val="0"/>
          <w:color w:val="auto"/>
          <w:sz w:val="24"/>
          <w:highlight w:val="cyan"/>
          <w:u w:val="single"/>
        </w:rPr>
        <w:t xml:space="preserve">streamlining </w:t>
      </w:r>
      <w:r w:rsidRPr="006A58FE">
        <w:rPr>
          <w:rFonts w:ascii="Times New Roman" w:hAnsi="Times New Roman"/>
          <w:iCs w:val="0"/>
          <w:color w:val="auto"/>
          <w:sz w:val="24"/>
          <w:u w:val="single"/>
        </w:rPr>
        <w:t xml:space="preserve">the requisite </w:t>
      </w:r>
      <w:r w:rsidRPr="006A58FE">
        <w:rPr>
          <w:rFonts w:ascii="Times New Roman" w:hAnsi="Times New Roman"/>
          <w:iCs w:val="0"/>
          <w:color w:val="auto"/>
          <w:sz w:val="24"/>
          <w:highlight w:val="cyan"/>
          <w:u w:val="single"/>
        </w:rPr>
        <w:t>human resources and technical expertise</w:t>
      </w:r>
      <w:r w:rsidRPr="00FC0C92">
        <w:rPr>
          <w:rFonts w:ascii="Times New Roman" w:hAnsi="Times New Roman"/>
          <w:iCs w:val="0"/>
          <w:color w:val="auto"/>
          <w:sz w:val="24"/>
          <w:u w:val="single"/>
        </w:rPr>
        <w:t>.</w:t>
      </w:r>
      <w:r>
        <w:t xml:space="preserve"> Moreover, </w:t>
      </w:r>
      <w:r w:rsidRPr="006A58FE">
        <w:rPr>
          <w:rFonts w:ascii="Times New Roman" w:hAnsi="Times New Roman"/>
          <w:iCs w:val="0"/>
          <w:color w:val="auto"/>
          <w:sz w:val="24"/>
          <w:highlight w:val="cyan"/>
          <w:u w:val="single"/>
        </w:rPr>
        <w:t>the smaller size and</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simplicity of SMR components</w:t>
      </w:r>
      <w:r w:rsidRPr="00FC0C92">
        <w:rPr>
          <w:rFonts w:ascii="Times New Roman" w:hAnsi="Times New Roman"/>
          <w:iCs w:val="0"/>
          <w:color w:val="auto"/>
          <w:sz w:val="24"/>
          <w:u w:val="single"/>
        </w:rPr>
        <w:t xml:space="preserve"> and plant design </w:t>
      </w:r>
      <w:r w:rsidRPr="006A58FE">
        <w:rPr>
          <w:rFonts w:ascii="Times New Roman" w:hAnsi="Times New Roman"/>
          <w:iCs w:val="0"/>
          <w:color w:val="auto"/>
          <w:sz w:val="24"/>
          <w:highlight w:val="cyan"/>
          <w:u w:val="single"/>
        </w:rPr>
        <w:t>might</w:t>
      </w:r>
      <w:r w:rsidRPr="00FC0C92">
        <w:rPr>
          <w:rFonts w:ascii="Times New Roman" w:hAnsi="Times New Roman"/>
          <w:iCs w:val="0"/>
          <w:color w:val="auto"/>
          <w:sz w:val="24"/>
          <w:u w:val="single"/>
        </w:rPr>
        <w:t xml:space="preserve"> eventually </w:t>
      </w:r>
      <w:r w:rsidRPr="006A58FE">
        <w:rPr>
          <w:rFonts w:ascii="Times New Roman" w:hAnsi="Times New Roman"/>
          <w:iCs w:val="0"/>
          <w:color w:val="auto"/>
          <w:sz w:val="24"/>
          <w:highlight w:val="cyan"/>
          <w:u w:val="single"/>
        </w:rPr>
        <w:t>facilitate</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national industry involvement in the recipient</w:t>
      </w:r>
      <w:r w:rsidRPr="00FC0C92">
        <w:rPr>
          <w:rFonts w:ascii="Times New Roman" w:hAnsi="Times New Roman"/>
          <w:iCs w:val="0"/>
          <w:color w:val="auto"/>
          <w:sz w:val="24"/>
          <w:u w:val="single"/>
        </w:rPr>
        <w:t xml:space="preserve"> developing </w:t>
      </w:r>
      <w:r w:rsidRPr="006A58FE">
        <w:rPr>
          <w:rFonts w:ascii="Times New Roman" w:hAnsi="Times New Roman"/>
          <w:iCs w:val="0"/>
          <w:color w:val="auto"/>
          <w:sz w:val="24"/>
          <w:highlight w:val="cyan"/>
          <w:u w:val="single"/>
        </w:rPr>
        <w:t>countries</w:t>
      </w:r>
      <w:r w:rsidRPr="00FC0C92">
        <w:rPr>
          <w:rFonts w:ascii="Times New Roman" w:hAnsi="Times New Roman"/>
          <w:iCs w:val="0"/>
          <w:color w:val="auto"/>
          <w:sz w:val="24"/>
          <w:u w:val="single"/>
        </w:rPr>
        <w:t>.</w:t>
      </w:r>
      <w:r>
        <w:t xml:space="preserve"> Regarding financing, </w:t>
      </w:r>
      <w:r w:rsidRPr="006A58FE">
        <w:rPr>
          <w:rFonts w:ascii="Times New Roman" w:hAnsi="Times New Roman"/>
          <w:iCs w:val="0"/>
          <w:color w:val="auto"/>
          <w:sz w:val="24"/>
          <w:highlight w:val="cyan"/>
          <w:u w:val="single"/>
        </w:rPr>
        <w:t>SMRs</w:t>
      </w:r>
      <w:r w:rsidRPr="00FC0C92">
        <w:rPr>
          <w:rFonts w:ascii="Times New Roman" w:hAnsi="Times New Roman"/>
          <w:iCs w:val="0"/>
          <w:color w:val="auto"/>
          <w:sz w:val="24"/>
          <w:u w:val="single"/>
        </w:rPr>
        <w:t xml:space="preserve"> may </w:t>
      </w:r>
      <w:r w:rsidRPr="006A58FE">
        <w:rPr>
          <w:rFonts w:ascii="Times New Roman" w:hAnsi="Times New Roman"/>
          <w:iCs w:val="0"/>
          <w:color w:val="auto"/>
          <w:sz w:val="24"/>
          <w:highlight w:val="cyan"/>
          <w:u w:val="single"/>
        </w:rPr>
        <w:t>offer</w:t>
      </w:r>
      <w:r w:rsidRPr="00FC0C92">
        <w:rPr>
          <w:rFonts w:ascii="Times New Roman" w:hAnsi="Times New Roman"/>
          <w:iCs w:val="0"/>
          <w:color w:val="auto"/>
          <w:sz w:val="24"/>
          <w:u w:val="single"/>
        </w:rPr>
        <w:t xml:space="preserve"> substantial </w:t>
      </w:r>
      <w:r w:rsidRPr="006A58FE">
        <w:rPr>
          <w:rFonts w:ascii="Times New Roman" w:hAnsi="Times New Roman"/>
          <w:iCs w:val="0"/>
          <w:color w:val="auto"/>
          <w:sz w:val="24"/>
          <w:highlight w:val="cyan"/>
          <w:u w:val="single"/>
        </w:rPr>
        <w:t>advantages owing to their</w:t>
      </w:r>
      <w:r w:rsidRPr="00FC0C92">
        <w:rPr>
          <w:rFonts w:ascii="Times New Roman" w:hAnsi="Times New Roman"/>
          <w:iCs w:val="0"/>
          <w:color w:val="auto"/>
          <w:sz w:val="24"/>
          <w:u w:val="single"/>
        </w:rPr>
        <w:t xml:space="preserve"> smaller absolute capital outlay, better scalability and reversibility of SMR projects, shorter construction periods and the resulting </w:t>
      </w:r>
      <w:r w:rsidRPr="006A58FE">
        <w:rPr>
          <w:rFonts w:ascii="Times New Roman" w:hAnsi="Times New Roman"/>
          <w:iCs w:val="0"/>
          <w:color w:val="auto"/>
          <w:sz w:val="24"/>
          <w:highlight w:val="cyan"/>
          <w:u w:val="single"/>
        </w:rPr>
        <w:t>minimal financial risks</w:t>
      </w:r>
      <w:r w:rsidRPr="00FC0C92">
        <w:rPr>
          <w:rFonts w:ascii="Times New Roman" w:hAnsi="Times New Roman"/>
          <w:iCs w:val="0"/>
          <w:color w:val="auto"/>
          <w:sz w:val="24"/>
          <w:u w:val="single"/>
        </w:rPr>
        <w:t>.</w:t>
      </w:r>
      <w:r>
        <w:t xml:space="preserve"> It should be noted that the absolute capital cost of SMRs is always much smaller compared to that of large reactors. Specifically, </w:t>
      </w:r>
      <w:r w:rsidRPr="00FC0C92">
        <w:rPr>
          <w:rFonts w:ascii="Times New Roman" w:hAnsi="Times New Roman"/>
          <w:iCs w:val="0"/>
          <w:color w:val="auto"/>
          <w:sz w:val="24"/>
          <w:u w:val="single"/>
        </w:rPr>
        <w:t>for the plants in the range below 300 MW(e) the overnight capital costs are below US$ 1 billion—an important consideration, especially for small developing countries.</w:t>
      </w:r>
    </w:p>
    <w:p w14:paraId="644814D0" w14:textId="77777777" w:rsidR="00EC0758" w:rsidRDefault="00EC0758" w:rsidP="00EC0758">
      <w:pPr>
        <w:pStyle w:val="Heading4"/>
      </w:pPr>
      <w:r>
        <w:t>Energy access is good- Key to health, environmental and quality of life improvements- Millions die every year because they have to have toxin-emitting fires inside to cook and stay warm</w:t>
      </w:r>
    </w:p>
    <w:p w14:paraId="3C534B80" w14:textId="77777777" w:rsidR="00EC0758" w:rsidRPr="00C03C81" w:rsidRDefault="00EC0758" w:rsidP="00EC0758">
      <w:pPr>
        <w:pStyle w:val="HotRoute"/>
      </w:pPr>
      <w:r w:rsidRPr="00C03C81">
        <w:rPr>
          <w:rStyle w:val="StyleStyleBold12pt"/>
        </w:rPr>
        <w:t>Kumar 2012</w:t>
      </w:r>
      <w:r>
        <w:t xml:space="preserve"> (</w:t>
      </w:r>
      <w:r w:rsidRPr="00C03C81">
        <w:t>Supriya Kumar</w:t>
      </w:r>
      <w:r>
        <w:t xml:space="preserve">, Worldwatch Institute, “Electricity Access Still Insufficient in Developing Countries Lack of access to electricity results in health, environmental, and livelihood challenges,” Common Dreams, </w:t>
      </w:r>
      <w:r w:rsidRPr="00C03C81">
        <w:t>https://www.commondreams.org/newswire/2012/02/02-0</w:t>
      </w:r>
      <w:r>
        <w:t>)</w:t>
      </w:r>
    </w:p>
    <w:p w14:paraId="62844278" w14:textId="77777777" w:rsidR="00EC0758" w:rsidRDefault="00EC0758" w:rsidP="00EC0758">
      <w:pPr>
        <w:pStyle w:val="HotRoute"/>
      </w:pPr>
      <w:r w:rsidRPr="00C03C81">
        <w:rPr>
          <w:rStyle w:val="StyleBoldUnderline"/>
        </w:rPr>
        <w:t xml:space="preserve">Despite massive gains in global access to electricity over the last two decades, </w:t>
      </w:r>
      <w:r w:rsidRPr="006A58FE">
        <w:rPr>
          <w:rStyle w:val="StyleBoldUnderline"/>
          <w:highlight w:val="cyan"/>
        </w:rPr>
        <w:t>governments</w:t>
      </w:r>
      <w:r w:rsidRPr="00C03C81">
        <w:rPr>
          <w:rStyle w:val="StyleBoldUnderline"/>
        </w:rPr>
        <w:t xml:space="preserve"> and development organizations </w:t>
      </w:r>
      <w:r w:rsidRPr="006A58FE">
        <w:rPr>
          <w:rStyle w:val="StyleBoldUnderline"/>
          <w:highlight w:val="cyan"/>
        </w:rPr>
        <w:t>must continue to invest in electrification to achieve critical health, environmental, and livelihood outcomes</w:t>
      </w:r>
      <w:r>
        <w:t>, according to new research published by the Worldwatch Institute for its Vital Signs Online publication.</w:t>
      </w:r>
      <w:r w:rsidRPr="00C03C81">
        <w:rPr>
          <w:sz w:val="12"/>
        </w:rPr>
        <w:t xml:space="preserve">¶ </w:t>
      </w:r>
      <w:r>
        <w:t>Between 1990 and 2008, close to 2 billion people worldwide gained access to electricity. But the International Energy Agency (IEA) estimates that more than 1.3 billion people still lack access to electricity, while the United Nations estimates that another 1 billion have unreliable access. The UN General Assembly has designated 2012 as the "International Year of Sustainable Energy for All," providing an opportunity to raise awareness of the extent and impacts of the electrification challenge.</w:t>
      </w:r>
      <w:r w:rsidRPr="00C03C81">
        <w:rPr>
          <w:sz w:val="12"/>
        </w:rPr>
        <w:t xml:space="preserve">¶ </w:t>
      </w:r>
      <w:r w:rsidRPr="00C03C81">
        <w:rPr>
          <w:rStyle w:val="StyleBoldUnderline"/>
        </w:rPr>
        <w:t>"</w:t>
      </w:r>
      <w:r w:rsidRPr="006A58FE">
        <w:rPr>
          <w:rStyle w:val="StyleBoldUnderline"/>
          <w:highlight w:val="cyan"/>
        </w:rPr>
        <w:t>Modern energy sources provide people with lighting, heating, refrigeration, cooking, water pumping</w:t>
      </w:r>
      <w:r w:rsidRPr="00C03C81">
        <w:rPr>
          <w:rStyle w:val="StyleBoldUnderline"/>
        </w:rPr>
        <w:t xml:space="preserve">, and other services that are </w:t>
      </w:r>
      <w:r w:rsidRPr="006A58FE">
        <w:rPr>
          <w:rStyle w:val="StyleBoldUnderline"/>
          <w:highlight w:val="cyan"/>
        </w:rPr>
        <w:t>essential for reducing poverty, improving health and education, and increasing incomes</w:t>
      </w:r>
      <w:r w:rsidRPr="00C03C81">
        <w:rPr>
          <w:rStyle w:val="StyleBoldUnderline"/>
        </w:rPr>
        <w:t>,"</w:t>
      </w:r>
      <w:r>
        <w:t xml:space="preserve"> write report authors Michael Renner and Matthew Lucky. "</w:t>
      </w:r>
      <w:r w:rsidRPr="006A58FE">
        <w:rPr>
          <w:rStyle w:val="StyleBoldUnderline"/>
          <w:highlight w:val="cyan"/>
        </w:rPr>
        <w:t>It will be difficult to achieve</w:t>
      </w:r>
      <w:r w:rsidRPr="00C03C81">
        <w:rPr>
          <w:rStyle w:val="StyleBoldUnderline"/>
        </w:rPr>
        <w:t xml:space="preserve"> a number of the </w:t>
      </w:r>
      <w:r w:rsidRPr="006A58FE">
        <w:rPr>
          <w:rStyle w:val="StyleBoldUnderline"/>
          <w:highlight w:val="cyan"/>
        </w:rPr>
        <w:t>UN's</w:t>
      </w:r>
      <w:r w:rsidRPr="00C03C81">
        <w:rPr>
          <w:rStyle w:val="StyleBoldUnderline"/>
        </w:rPr>
        <w:t xml:space="preserve"> Millennium </w:t>
      </w:r>
      <w:r w:rsidRPr="006A58FE">
        <w:rPr>
          <w:rStyle w:val="StyleBoldUnderline"/>
          <w:highlight w:val="cyan"/>
        </w:rPr>
        <w:t>Development Goals without improving energy access</w:t>
      </w:r>
      <w:r w:rsidRPr="00C03C81">
        <w:rPr>
          <w:rStyle w:val="StyleBoldUnderline"/>
        </w:rPr>
        <w:t>."</w:t>
      </w:r>
      <w:r>
        <w:t xml:space="preserve"> </w:t>
      </w:r>
      <w:r w:rsidRPr="00C03C81">
        <w:rPr>
          <w:rStyle w:val="StyleBoldUnderline"/>
        </w:rPr>
        <w:t>Among the UN goals, targeted at 2015, are combating HIV/AIDS, malaria and other diseases and eradicating poverty and hunger.</w:t>
      </w:r>
      <w:r w:rsidRPr="00C03C81">
        <w:rPr>
          <w:rStyle w:val="StyleBoldUnderline"/>
          <w:sz w:val="12"/>
        </w:rPr>
        <w:t xml:space="preserve">¶ </w:t>
      </w:r>
      <w:r w:rsidRPr="006A58FE">
        <w:rPr>
          <w:rStyle w:val="StyleBoldUnderline"/>
          <w:highlight w:val="cyan"/>
        </w:rPr>
        <w:t>At least 2.7 billion people</w:t>
      </w:r>
      <w:r w:rsidRPr="00C03C81">
        <w:rPr>
          <w:rStyle w:val="StyleBoldUnderline"/>
        </w:rPr>
        <w:t xml:space="preserve">, and possibly more than 3 billion, </w:t>
      </w:r>
      <w:r w:rsidRPr="006A58FE">
        <w:rPr>
          <w:rStyle w:val="StyleBoldUnderline"/>
          <w:highlight w:val="cyan"/>
        </w:rPr>
        <w:t>lack access to modern fuels for cooking and heating.</w:t>
      </w:r>
      <w:r w:rsidRPr="006A58FE">
        <w:rPr>
          <w:highlight w:val="cyan"/>
        </w:rPr>
        <w:t xml:space="preserve"> </w:t>
      </w:r>
      <w:r w:rsidRPr="006A58FE">
        <w:rPr>
          <w:rStyle w:val="StyleBoldUnderline"/>
          <w:highlight w:val="cyan"/>
        </w:rPr>
        <w:t>They rely</w:t>
      </w:r>
      <w:r w:rsidRPr="00C03C81">
        <w:rPr>
          <w:rStyle w:val="StyleBoldUnderline"/>
        </w:rPr>
        <w:t xml:space="preserve"> instead </w:t>
      </w:r>
      <w:r w:rsidRPr="006A58FE">
        <w:rPr>
          <w:rStyle w:val="StyleBoldUnderline"/>
          <w:highlight w:val="cyan"/>
        </w:rPr>
        <w:t>on</w:t>
      </w:r>
      <w:r w:rsidRPr="00C03C81">
        <w:rPr>
          <w:rStyle w:val="StyleBoldUnderline"/>
        </w:rPr>
        <w:t xml:space="preserve"> traditional </w:t>
      </w:r>
      <w:r w:rsidRPr="006A58FE">
        <w:rPr>
          <w:rStyle w:val="StyleBoldUnderline"/>
          <w:highlight w:val="cyan"/>
        </w:rPr>
        <w:t>biomass sources</w:t>
      </w:r>
      <w:r w:rsidRPr="006A58FE">
        <w:rPr>
          <w:rStyle w:val="StyleBoldUnderline"/>
        </w:rPr>
        <w:t>, such as firewood</w:t>
      </w:r>
      <w:r>
        <w:t xml:space="preserve">, charcoal, manure, and crop residues, </w:t>
      </w:r>
      <w:r w:rsidRPr="006A58FE">
        <w:rPr>
          <w:rStyle w:val="StyleBoldUnderline"/>
          <w:highlight w:val="cyan"/>
        </w:rPr>
        <w:t>that</w:t>
      </w:r>
      <w:r w:rsidRPr="006A58FE">
        <w:rPr>
          <w:rStyle w:val="StyleBoldUnderline"/>
        </w:rPr>
        <w:t xml:space="preserve"> can </w:t>
      </w:r>
      <w:r w:rsidRPr="006A58FE">
        <w:rPr>
          <w:rStyle w:val="StyleBoldUnderline"/>
          <w:highlight w:val="cyan"/>
        </w:rPr>
        <w:t>emit</w:t>
      </w:r>
      <w:r w:rsidRPr="006A58FE">
        <w:rPr>
          <w:rStyle w:val="StyleBoldUnderline"/>
        </w:rPr>
        <w:t xml:space="preserve"> </w:t>
      </w:r>
      <w:r w:rsidRPr="006A58FE">
        <w:rPr>
          <w:rStyle w:val="StyleBoldUnderline"/>
          <w:highlight w:val="cyan"/>
        </w:rPr>
        <w:t>harmful indoor air pollutants</w:t>
      </w:r>
      <w:r w:rsidRPr="006A58FE">
        <w:rPr>
          <w:rStyle w:val="StyleBoldUnderline"/>
        </w:rPr>
        <w:t xml:space="preserve"> when burned.</w:t>
      </w:r>
      <w:r>
        <w:t xml:space="preserve"> </w:t>
      </w:r>
      <w:r w:rsidRPr="006A58FE">
        <w:rPr>
          <w:rStyle w:val="StyleBoldUnderline"/>
          <w:highlight w:val="cyan"/>
        </w:rPr>
        <w:t>These</w:t>
      </w:r>
      <w:r w:rsidRPr="00C03C81">
        <w:rPr>
          <w:rStyle w:val="StyleBoldUnderline"/>
        </w:rPr>
        <w:t xml:space="preserve"> pollutants </w:t>
      </w:r>
      <w:r w:rsidRPr="006A58FE">
        <w:rPr>
          <w:rStyle w:val="StyleBoldUnderline"/>
          <w:highlight w:val="cyan"/>
        </w:rPr>
        <w:t>cause nearly 2 million premature deaths worldwide each year</w:t>
      </w:r>
      <w:r w:rsidRPr="00C03C81">
        <w:rPr>
          <w:rStyle w:val="StyleBoldUnderline"/>
        </w:rPr>
        <w:t xml:space="preserve">, an estimated 44 percent of them in children. </w:t>
      </w:r>
      <w:r>
        <w:t>Among adult deaths, 60 percent are women. Traditional energy usage also contributes to environmental impacts including forest and woodland degradation, soil erosion, and black carbon emissions that contribute to global climate change.</w:t>
      </w:r>
    </w:p>
    <w:p w14:paraId="06F6CEB0" w14:textId="77777777" w:rsidR="00EC0758" w:rsidRPr="00C03C81" w:rsidRDefault="00EC0758" w:rsidP="00EC0758">
      <w:pPr>
        <w:pStyle w:val="HotRoute"/>
      </w:pPr>
    </w:p>
    <w:p w14:paraId="4563E84A" w14:textId="77777777" w:rsidR="00EC0758" w:rsidRDefault="00EC0758" w:rsidP="00EC0758">
      <w:pPr>
        <w:pStyle w:val="Heading4"/>
      </w:pPr>
      <w:r>
        <w:t>SMR lead cements tech leadership</w:t>
      </w:r>
    </w:p>
    <w:p w14:paraId="24D33B1F" w14:textId="77777777" w:rsidR="00EC0758" w:rsidRDefault="00EC0758" w:rsidP="00EC0758">
      <w:pPr>
        <w:pStyle w:val="HotRoute"/>
      </w:pPr>
      <w:r w:rsidRPr="00284FE3">
        <w:rPr>
          <w:rStyle w:val="StyleStyleBold12pt"/>
        </w:rPr>
        <w:t>O’Connor 2011</w:t>
      </w:r>
      <w:r>
        <w:t xml:space="preserve"> (</w:t>
      </w:r>
      <w:r w:rsidRPr="00284FE3">
        <w:t>Dan O’Connor</w:t>
      </w:r>
      <w:r>
        <w:t>,</w:t>
      </w:r>
      <w:r w:rsidRPr="00284FE3">
        <w:t xml:space="preserve"> Policy Fellow in AEL’s New Energy Leaders Project</w:t>
      </w:r>
      <w:r>
        <w:t>, January 4, 2011, “</w:t>
      </w:r>
      <w:r w:rsidRPr="00284FE3">
        <w:t>Small Modular Reactors: Miracle, Mirage, or Between?</w:t>
      </w:r>
      <w:r>
        <w:t xml:space="preserve">,” Americans for Energy Leadership, </w:t>
      </w:r>
      <w:r w:rsidRPr="00284FE3">
        <w:t>http://leadenergy.org/2011/01/small-modular-reactors-miracle-mirage-or-medium/</w:t>
      </w:r>
      <w:r>
        <w:t>)</w:t>
      </w:r>
    </w:p>
    <w:p w14:paraId="568FDEBD" w14:textId="77777777" w:rsidR="00EC0758" w:rsidRDefault="00EC0758" w:rsidP="00EC0758">
      <w:pPr>
        <w:pStyle w:val="HotRoute"/>
      </w:pPr>
      <w:r w:rsidRPr="00342129">
        <w:rPr>
          <w:rStyle w:val="TitleChar"/>
          <w:highlight w:val="cyan"/>
        </w:rPr>
        <w:t>From</w:t>
      </w:r>
      <w:r w:rsidRPr="00284FE3">
        <w:rPr>
          <w:rStyle w:val="TitleChar"/>
        </w:rPr>
        <w:t xml:space="preserve"> </w:t>
      </w:r>
      <w:r w:rsidRPr="00342129">
        <w:rPr>
          <w:rStyle w:val="TitleChar"/>
          <w:highlight w:val="cyan"/>
        </w:rPr>
        <w:t>a</w:t>
      </w:r>
      <w:r w:rsidRPr="00284FE3">
        <w:rPr>
          <w:rStyle w:val="TitleChar"/>
        </w:rPr>
        <w:t xml:space="preserve">n international </w:t>
      </w:r>
      <w:r w:rsidRPr="00342129">
        <w:rPr>
          <w:rStyle w:val="TitleChar"/>
          <w:highlight w:val="cyan"/>
        </w:rPr>
        <w:t>leadership perspective,</w:t>
      </w:r>
      <w:r w:rsidRPr="00284FE3">
        <w:rPr>
          <w:rStyle w:val="TitleChar"/>
        </w:rPr>
        <w:t xml:space="preserve"> the </w:t>
      </w:r>
      <w:r w:rsidRPr="00342129">
        <w:rPr>
          <w:rStyle w:val="TitleChar"/>
          <w:highlight w:val="cyan"/>
        </w:rPr>
        <w:t xml:space="preserve">SMR may be </w:t>
      </w:r>
      <w:r w:rsidRPr="00342129">
        <w:rPr>
          <w:rStyle w:val="Emphasis"/>
          <w:highlight w:val="cyan"/>
        </w:rPr>
        <w:t>one of the few remaining technologies</w:t>
      </w:r>
      <w:r w:rsidRPr="00342129">
        <w:rPr>
          <w:rStyle w:val="TitleChar"/>
          <w:highlight w:val="cyan"/>
        </w:rPr>
        <w:t xml:space="preserve"> which the US stands to commercialize more successfully and rapidly than its competitors.</w:t>
      </w:r>
      <w:r>
        <w:t xml:space="preserve"> Interest among nations like China and India in SMR technology development is weaker than in the US, principally because their rapidly growing energy demand and comparably quick nuclear implementation policies are conducive to constructing large reactors.</w:t>
      </w:r>
      <w:r w:rsidRPr="00284FE3">
        <w:rPr>
          <w:sz w:val="12"/>
        </w:rPr>
        <w:t xml:space="preserve">¶ </w:t>
      </w:r>
      <w:r>
        <w:t xml:space="preserve">Thus, </w:t>
      </w:r>
      <w:r w:rsidRPr="00342129">
        <w:rPr>
          <w:rStyle w:val="TitleChar"/>
          <w:highlight w:val="cyan"/>
        </w:rPr>
        <w:t>the SMR should be</w:t>
      </w:r>
      <w:r>
        <w:t xml:space="preserve"> considered neither a miracle nor a mirage, but is aptly-</w:t>
      </w:r>
      <w:r w:rsidRPr="00342129">
        <w:rPr>
          <w:rStyle w:val="TitleChar"/>
          <w:highlight w:val="cyan"/>
        </w:rPr>
        <w:t>viewed as</w:t>
      </w:r>
      <w:r w:rsidRPr="00284FE3">
        <w:rPr>
          <w:rStyle w:val="TitleChar"/>
        </w:rPr>
        <w:t xml:space="preserve"> a</w:t>
      </w:r>
      <w:r>
        <w:t xml:space="preserve"> medium: a </w:t>
      </w:r>
      <w:r w:rsidRPr="00507C40">
        <w:rPr>
          <w:rStyle w:val="TitleChar"/>
          <w:highlight w:val="cyan"/>
        </w:rPr>
        <w:t xml:space="preserve">stepping-stone for technological </w:t>
      </w:r>
      <w:r w:rsidRPr="00342129">
        <w:rPr>
          <w:rStyle w:val="TitleChar"/>
          <w:highlight w:val="cyan"/>
        </w:rPr>
        <w:t>innovation and implementation</w:t>
      </w:r>
      <w:r w:rsidRPr="00284FE3">
        <w:rPr>
          <w:rStyle w:val="TitleChar"/>
        </w:rPr>
        <w:t xml:space="preserve"> </w:t>
      </w:r>
      <w:r w:rsidRPr="00342129">
        <w:rPr>
          <w:rStyle w:val="TitleChar"/>
          <w:highlight w:val="cyan"/>
        </w:rPr>
        <w:t>as the nuclear industry adapts</w:t>
      </w:r>
      <w:r w:rsidRPr="00284FE3">
        <w:rPr>
          <w:rStyle w:val="TitleChar"/>
        </w:rPr>
        <w:t xml:space="preserve"> to the needs of national and international markets.</w:t>
      </w:r>
      <w:r>
        <w:t xml:space="preserve"> The design’s reemergence illustrates the long-dormant industry’s newfound vitality and responsiveness. Reacting, in the US, to harsh regulatory standards and high resulting upfront costs, the industry is adjusting to curtail price tags and expand the buyer’s market.</w:t>
      </w:r>
      <w:r w:rsidRPr="00284FE3">
        <w:rPr>
          <w:sz w:val="12"/>
        </w:rPr>
        <w:t xml:space="preserve">¶ </w:t>
      </w:r>
      <w:r>
        <w:t>In order for the SMR to help initiate the growth of a more robust nuclear future, though, demonstration is absolutely essential. Government support to this end is certainly welcome, but commercial realization is most likely to start in a remote location for which SMRs were originally intended, and spread as experience grows and costs come down.</w:t>
      </w:r>
      <w:r w:rsidRPr="00284FE3">
        <w:rPr>
          <w:sz w:val="12"/>
        </w:rPr>
        <w:t xml:space="preserve">¶ </w:t>
      </w:r>
      <w:r>
        <w:t xml:space="preserve">Mr. Gates’ miracles will not be borne out of thin air – they must be cultivated. </w:t>
      </w:r>
      <w:r w:rsidRPr="00342129">
        <w:rPr>
          <w:rStyle w:val="TitleChar"/>
          <w:highlight w:val="cyan"/>
        </w:rPr>
        <w:t>The SMR seed should be one</w:t>
      </w:r>
      <w:r>
        <w:t xml:space="preserve"> of many </w:t>
      </w:r>
      <w:r w:rsidRPr="00342129">
        <w:rPr>
          <w:rStyle w:val="TitleChar"/>
          <w:highlight w:val="cyan"/>
        </w:rPr>
        <w:t>the government aggressively nurtures</w:t>
      </w:r>
      <w:r>
        <w:t>, with the hope that industry, academia, and policy makers keep a watchful eye on its maturation. We might find that the advent of hype-driven public support, a substantial amount of research funding, and a growing market of environmentally-concerned customers, are just the right nutrients to bear our miracle.</w:t>
      </w:r>
    </w:p>
    <w:p w14:paraId="6860E7A0" w14:textId="77777777" w:rsidR="00EC0758" w:rsidRPr="00971914" w:rsidRDefault="00EC0758" w:rsidP="00EC0758">
      <w:pPr>
        <w:pStyle w:val="Heading4"/>
      </w:pPr>
      <w:r>
        <w:t>Key internal link to heg- Explains last five centuries of global hegemons</w:t>
      </w:r>
    </w:p>
    <w:p w14:paraId="68A2E5B3" w14:textId="77777777" w:rsidR="00EC0758" w:rsidRPr="007343BC" w:rsidRDefault="00EC0758" w:rsidP="00EC0758">
      <w:r w:rsidRPr="007343BC">
        <w:rPr>
          <w:rStyle w:val="StyleStyleBold12pt"/>
        </w:rPr>
        <w:t>Drezner 2001</w:t>
      </w:r>
      <w:r>
        <w:t xml:space="preserve"> </w:t>
      </w:r>
      <w:r w:rsidRPr="007343BC">
        <w:t>Daniel Drezner (professor of international politics at The Fletcher School of Law and Diplomacy at Tufts University) 2001 “State structur</w:t>
      </w:r>
      <w:r>
        <w:t>da</w:t>
      </w:r>
      <w:r w:rsidRPr="007343BC">
        <w:t>e, technological leadership and the maintenance of hegemony” http://www.danieldrezner.com/research/tech.pdf</w:t>
      </w:r>
    </w:p>
    <w:p w14:paraId="4C52F88A" w14:textId="77777777" w:rsidR="00EC0758" w:rsidRPr="007343BC" w:rsidRDefault="00EC0758" w:rsidP="00EC0758">
      <w:pPr>
        <w:pStyle w:val="HotRoute"/>
        <w:rPr>
          <w:rStyle w:val="TitleChar"/>
        </w:rPr>
      </w:pPr>
      <w:r w:rsidRPr="00545895">
        <w:t>In this decade, proponents of globalization argue that because information and capital are mobile, the location of innovation has been rendered unimportant.6 While this notion has some popular appeal, the globalization thesis lacks theoretical or empirical support. Theoretically, even in a world of perfect information and perfect capital mobility</w:t>
      </w:r>
      <w:r w:rsidRPr="007343BC">
        <w:rPr>
          <w:rStyle w:val="TitleChar"/>
        </w:rPr>
        <w:t xml:space="preserve">, economists have shown that </w:t>
      </w:r>
      <w:r w:rsidRPr="00E36C13">
        <w:rPr>
          <w:rStyle w:val="TitleChar"/>
          <w:highlight w:val="cyan"/>
        </w:rPr>
        <w:t>the location of technological innovation matters.</w:t>
      </w:r>
      <w:r w:rsidRPr="00E36C13">
        <w:t xml:space="preserve"> </w:t>
      </w:r>
      <w:r w:rsidRPr="00545895">
        <w:t>Empirically, the claims of globalization proponents have been far-fetched. Capital is not perfectly mobile, and increased economic exchange does not lead to a seamless transfer of technology from one country to another.8 The location of innova</w:t>
      </w:r>
      <w:r w:rsidRPr="00E36C13">
        <w:t>t</w:t>
      </w:r>
      <w:r w:rsidRPr="00545895">
        <w:t xml:space="preserve">ion still matters. Long-cycle </w:t>
      </w:r>
      <w:r w:rsidRPr="00C15378">
        <w:rPr>
          <w:rStyle w:val="TitleChar"/>
        </w:rPr>
        <w:t>theorists have paid the most attention to the link between technological innovation, economic growth, and the rise and fall of hegemons.</w:t>
      </w:r>
      <w:r w:rsidRPr="00C15378">
        <w:t>9 They argue that</w:t>
      </w:r>
      <w:r w:rsidRPr="00545895">
        <w:t xml:space="preserve"> </w:t>
      </w:r>
      <w:r w:rsidRPr="00E36C13">
        <w:rPr>
          <w:rStyle w:val="TitleChar"/>
          <w:highlight w:val="cyan"/>
        </w:rPr>
        <w:t xml:space="preserve">the past five hundred years </w:t>
      </w:r>
      <w:r w:rsidRPr="00E36C13">
        <w:rPr>
          <w:rStyle w:val="TitleChar"/>
        </w:rPr>
        <w:t>of</w:t>
      </w:r>
      <w:r w:rsidRPr="007343BC">
        <w:rPr>
          <w:rStyle w:val="TitleChar"/>
        </w:rPr>
        <w:t xml:space="preserve"> the global political economy </w:t>
      </w:r>
      <w:r w:rsidRPr="00E36C13">
        <w:rPr>
          <w:rStyle w:val="TitleChar"/>
          <w:highlight w:val="cyan"/>
        </w:rPr>
        <w:t>can be explained by the waxing and waning of hegemonic powers</w:t>
      </w:r>
      <w:r w:rsidRPr="00E36C13">
        <w:rPr>
          <w:highlight w:val="cyan"/>
        </w:rPr>
        <w:t xml:space="preserve">. </w:t>
      </w:r>
      <w:r w:rsidRPr="00E36C13">
        <w:rPr>
          <w:rStyle w:val="TitleChar"/>
          <w:highlight w:val="cyan"/>
        </w:rPr>
        <w:t>Countries acquire hegemonic status because they are the first to develop</w:t>
      </w:r>
      <w:r w:rsidRPr="007343BC">
        <w:rPr>
          <w:rStyle w:val="TitleChar"/>
        </w:rPr>
        <w:t xml:space="preserve"> a cluster of </w:t>
      </w:r>
      <w:r w:rsidRPr="00E36C13">
        <w:rPr>
          <w:rStyle w:val="TitleChar"/>
          <w:highlight w:val="cyan"/>
        </w:rPr>
        <w:t>technologies in leading sectors</w:t>
      </w:r>
      <w:r w:rsidRPr="00E36C13">
        <w:rPr>
          <w:highlight w:val="cyan"/>
        </w:rPr>
        <w:t>.</w:t>
      </w:r>
      <w:r w:rsidRPr="00545895">
        <w:t xml:space="preserve"> These innovations generate spillover effects to the rest of the lead economy, and then to the global economy. </w:t>
      </w:r>
      <w:r w:rsidRPr="00E36C13">
        <w:rPr>
          <w:rStyle w:val="TitleChar"/>
          <w:highlight w:val="cyan"/>
        </w:rPr>
        <w:t xml:space="preserve">Over time, </w:t>
      </w:r>
      <w:r w:rsidRPr="00C15378">
        <w:rPr>
          <w:rStyle w:val="TitleChar"/>
        </w:rPr>
        <w:t xml:space="preserve">these </w:t>
      </w:r>
      <w:r w:rsidRPr="00E36C13">
        <w:rPr>
          <w:rStyle w:val="TitleChar"/>
          <w:highlight w:val="cyan"/>
        </w:rPr>
        <w:t>‘technological hegemons’ fail to maintain the rate of innovations, leading to</w:t>
      </w:r>
      <w:r w:rsidRPr="007343BC">
        <w:rPr>
          <w:rStyle w:val="TitleChar"/>
        </w:rPr>
        <w:t xml:space="preserve"> a period of </w:t>
      </w:r>
      <w:r w:rsidRPr="00E36C13">
        <w:rPr>
          <w:rStyle w:val="TitleChar"/>
          <w:highlight w:val="cyan"/>
        </w:rPr>
        <w:t>strife until a new hegemonic power is found.</w:t>
      </w:r>
      <w:r w:rsidRPr="007343BC">
        <w:rPr>
          <w:rStyle w:val="TitleChar"/>
        </w:rPr>
        <w:t xml:space="preserve"> </w:t>
      </w:r>
    </w:p>
    <w:p w14:paraId="2615B148" w14:textId="77777777" w:rsidR="00EC0758" w:rsidRPr="00140429" w:rsidRDefault="00EC0758" w:rsidP="00EC0758">
      <w:pPr>
        <w:pStyle w:val="Heading4"/>
      </w:pPr>
      <w:r>
        <w:t>Solves global conflict- We control uniqueness, it’s down now- Robust statistics conclude aff – prefer them over their polemics</w:t>
      </w:r>
    </w:p>
    <w:p w14:paraId="293EE742" w14:textId="77777777" w:rsidR="00EC0758" w:rsidRDefault="00EC0758" w:rsidP="00EC0758">
      <w:r w:rsidRPr="00D93C0D">
        <w:rPr>
          <w:rStyle w:val="StyleStyleBold12pt"/>
        </w:rPr>
        <w:t>Owen 11</w:t>
      </w:r>
      <w:r>
        <w:t xml:space="preserve"> John M. Owen Professor of Politics at University of Virginia PhD from Harvard "DON’T DISCOUNT HEGEMONY" Feb 11 www.cato-unbound.org/2011/02/11/john-owen/dont-discount-hegemony/</w:t>
      </w:r>
    </w:p>
    <w:p w14:paraId="6D3A891E" w14:textId="77777777" w:rsidR="00EC0758" w:rsidRDefault="00EC0758" w:rsidP="00EC0758">
      <w:pPr>
        <w:pStyle w:val="HotRoute"/>
      </w:pPr>
      <w:r w:rsidRPr="0059491C">
        <w:t xml:space="preserve">Andrew </w:t>
      </w:r>
      <w:r w:rsidRPr="00507C5E">
        <w:rPr>
          <w:rStyle w:val="StyleBoldUnderline"/>
          <w:highlight w:val="cyan"/>
        </w:rPr>
        <w:t>Mack</w:t>
      </w:r>
      <w:r w:rsidRPr="00D93C0D">
        <w:rPr>
          <w:rStyle w:val="StyleBoldUnderline"/>
        </w:rPr>
        <w:t xml:space="preserve"> and his colleagues</w:t>
      </w:r>
      <w:r w:rsidRPr="0059491C">
        <w:t xml:space="preserve"> at the Human Security Report Project are to be congratulated. Not only do they </w:t>
      </w:r>
      <w:r w:rsidRPr="00507C5E">
        <w:rPr>
          <w:rStyle w:val="StyleBoldUnderline"/>
          <w:highlight w:val="cyan"/>
        </w:rPr>
        <w:t xml:space="preserve">present a study </w:t>
      </w:r>
      <w:r w:rsidRPr="004757CB">
        <w:rPr>
          <w:rStyle w:val="StyleBoldUnderline"/>
        </w:rPr>
        <w:t xml:space="preserve">with a striking conclusion, </w:t>
      </w:r>
      <w:r w:rsidRPr="00507C5E">
        <w:rPr>
          <w:rStyle w:val="StyleBoldUnderline"/>
          <w:highlight w:val="cyan"/>
        </w:rPr>
        <w:t>driven by data, free of theoretical or ideological bias</w:t>
      </w:r>
      <w:r w:rsidRPr="00507C5E">
        <w:rPr>
          <w:highlight w:val="cyan"/>
        </w:rPr>
        <w:t>,</w:t>
      </w:r>
      <w:r w:rsidRPr="0059491C">
        <w:t xml:space="preserve"> </w:t>
      </w:r>
      <w:r w:rsidRPr="00D93C0D">
        <w:rPr>
          <w:rStyle w:val="StyleBoldUnderline"/>
        </w:rPr>
        <w:t>but</w:t>
      </w:r>
      <w:r w:rsidRPr="0059491C">
        <w:t xml:space="preserve"> they also do something quite unfashionable: </w:t>
      </w:r>
      <w:r w:rsidRPr="00507C5E">
        <w:rPr>
          <w:rStyle w:val="StyleBoldUnderline"/>
          <w:highlight w:val="cyan"/>
        </w:rPr>
        <w:t>they bear good news</w:t>
      </w:r>
      <w:r w:rsidRPr="0059491C">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507C5E">
        <w:rPr>
          <w:rStyle w:val="StyleBoldUnderline"/>
          <w:highlight w:val="cyan"/>
        </w:rPr>
        <w:t>violent conflict around the world has been decreasing</w:t>
      </w:r>
      <w:r w:rsidRPr="00D93C0D">
        <w:rPr>
          <w:rStyle w:val="StyleBoldUnderline"/>
        </w:rPr>
        <w:t xml:space="preserve"> in fits and starts since the Second World War.</w:t>
      </w:r>
      <w:r w:rsidRPr="0059491C">
        <w:t xml:space="preserve"> </w:t>
      </w:r>
      <w:r w:rsidRPr="00507C5E">
        <w:rPr>
          <w:rStyle w:val="StyleBoldUnderline"/>
          <w:highlight w:val="cyan"/>
        </w:rPr>
        <w:t>When it comes to violent conflict among and within countries, things have been getting better</w:t>
      </w:r>
      <w:r w:rsidRPr="0059491C">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D93C0D">
        <w:rPr>
          <w:rStyle w:val="StyleBoldUnderline"/>
        </w:rPr>
        <w:t xml:space="preserve">Regarding the downward trend in international war, </w:t>
      </w:r>
      <w:r w:rsidRPr="004757CB">
        <w:rPr>
          <w:rStyle w:val="StyleBoldUnderline"/>
        </w:rPr>
        <w:t xml:space="preserve">Professor </w:t>
      </w:r>
      <w:r w:rsidRPr="004757CB">
        <w:rPr>
          <w:rStyle w:val="StyleBoldUnderline"/>
          <w:highlight w:val="cyan"/>
        </w:rPr>
        <w:t>Mack is friendlier to</w:t>
      </w:r>
      <w:r w:rsidRPr="004757CB">
        <w:rPr>
          <w:rStyle w:val="StyleBoldUnderline"/>
        </w:rPr>
        <w:t xml:space="preserve"> more palatable </w:t>
      </w:r>
      <w:r w:rsidRPr="004757CB">
        <w:rPr>
          <w:rStyle w:val="StyleBoldUnderline"/>
          <w:highlight w:val="cyan"/>
        </w:rPr>
        <w:t>theories such</w:t>
      </w:r>
      <w:r w:rsidRPr="004757CB">
        <w:rPr>
          <w:rStyle w:val="StyleBoldUnderline"/>
        </w:rPr>
        <w:t xml:space="preserve"> </w:t>
      </w:r>
      <w:r w:rsidRPr="004757CB">
        <w:rPr>
          <w:rStyle w:val="StyleBoldUnderline"/>
          <w:highlight w:val="cyan"/>
        </w:rPr>
        <w:t>as</w:t>
      </w:r>
      <w:r w:rsidRPr="004757CB">
        <w:rPr>
          <w:rStyle w:val="StyleBoldUnderline"/>
        </w:rPr>
        <w:t xml:space="preserve"> the “</w:t>
      </w:r>
      <w:r w:rsidRPr="004757CB">
        <w:rPr>
          <w:rStyle w:val="StyleBoldUnderline"/>
          <w:highlight w:val="cyan"/>
        </w:rPr>
        <w:t>democratic peace</w:t>
      </w:r>
      <w:r w:rsidRPr="004757CB">
        <w:rPr>
          <w:rStyle w:val="StyleBoldUnderline"/>
        </w:rPr>
        <w:t>”</w:t>
      </w:r>
      <w:r w:rsidRPr="004757CB">
        <w:t xml:space="preserve"> (</w:t>
      </w:r>
      <w:r w:rsidRPr="004757CB">
        <w:rPr>
          <w:rStyle w:val="StyleBoldUnderline"/>
        </w:rPr>
        <w:t>democracies do not fight one another, an</w:t>
      </w:r>
      <w:r w:rsidRPr="00D93C0D">
        <w:rPr>
          <w:rStyle w:val="StyleBoldUnderline"/>
        </w:rPr>
        <w:t>d the proportion of democracies has increased, hence less war</w:t>
      </w:r>
      <w:r w:rsidRPr="0059491C">
        <w:t xml:space="preserve">); </w:t>
      </w:r>
      <w:r w:rsidRPr="004757CB">
        <w:rPr>
          <w:rStyle w:val="StyleBoldUnderline"/>
        </w:rPr>
        <w:t xml:space="preserve">the </w:t>
      </w:r>
      <w:r w:rsidRPr="00507C5E">
        <w:rPr>
          <w:rStyle w:val="StyleBoldUnderline"/>
          <w:highlight w:val="cyan"/>
        </w:rPr>
        <w:t>interdependence</w:t>
      </w:r>
      <w:r w:rsidRPr="0059491C">
        <w:t xml:space="preserve"> or “commercial peace” (</w:t>
      </w:r>
      <w:r w:rsidRPr="00507C5E">
        <w:rPr>
          <w:rStyle w:val="StyleBoldUnderline"/>
          <w:highlight w:val="cyan"/>
        </w:rPr>
        <w:t>states with extensive economic ties find it irrational to fight one another</w:t>
      </w:r>
      <w:r w:rsidRPr="0059491C">
        <w:t xml:space="preserve">,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93C0D">
        <w:rPr>
          <w:rStyle w:val="StyleBoldUnderline"/>
        </w:rPr>
        <w:t>These are all plausible mechanisms for peace</w:t>
      </w:r>
      <w:r w:rsidRPr="0059491C">
        <w:t xml:space="preserve">. What is more, none of them excludes any other; all could be working toward the same end. That would be somewhat puzzling, however. Is the world just lucky these days? </w:t>
      </w:r>
      <w:r w:rsidRPr="00D93C0D">
        <w:rPr>
          <w:rStyle w:val="StyleBoldUnderline"/>
        </w:rPr>
        <w:t xml:space="preserve">How is it that an array of peace-inducing factors happens to be working coincidentally in our time, when such a magical array was absent in the past? The answer may be that </w:t>
      </w:r>
      <w:r w:rsidRPr="00507C5E">
        <w:rPr>
          <w:rStyle w:val="StyleBoldUnderline"/>
          <w:highlight w:val="cyan"/>
        </w:rPr>
        <w:t>one or more of these mechanisms reinforces some of the others</w:t>
      </w:r>
      <w:r w:rsidRPr="0059491C">
        <w:t xml:space="preserve">, or perhaps some of them are mutually reinforcing. Some scholars, for example, have been focusing on whether economic growth might support democracy and vice versa, and whether both might support international cooperation, including to end civil wars. </w:t>
      </w:r>
      <w:r w:rsidRPr="00507C5E">
        <w:rPr>
          <w:rStyle w:val="StyleBoldUnderline"/>
          <w:highlight w:val="cyan"/>
        </w:rPr>
        <w:t>We would still need to explain how this charmed circle of causes got started, however</w:t>
      </w:r>
      <w:r w:rsidRPr="0059491C">
        <w:t xml:space="preserve">. And </w:t>
      </w:r>
      <w:r w:rsidRPr="00D93C0D">
        <w:rPr>
          <w:rStyle w:val="StyleBoldUnderline"/>
        </w:rPr>
        <w:t>here let me raise another factor</w:t>
      </w:r>
      <w:r w:rsidRPr="0059491C">
        <w:t xml:space="preserve">, perhaps even less appealing than the “nuclear peace” thesis, at least outside of the United States. That factor is what international relations scholars call hegemony—specifically </w:t>
      </w:r>
      <w:r w:rsidRPr="004757CB">
        <w:rPr>
          <w:rStyle w:val="StyleBoldUnderline"/>
        </w:rPr>
        <w:t>American hegemony</w:t>
      </w:r>
      <w:r w:rsidRPr="00507C5E">
        <w:rPr>
          <w:highlight w:val="cyan"/>
        </w:rPr>
        <w:t xml:space="preserve">. </w:t>
      </w:r>
      <w:r w:rsidRPr="00507C5E">
        <w:rPr>
          <w:rStyle w:val="StyleBoldUnderline"/>
          <w:highlight w:val="cyan"/>
        </w:rPr>
        <w:t xml:space="preserve">A theory that many regard as discredited, but </w:t>
      </w:r>
      <w:r w:rsidRPr="004757CB">
        <w:rPr>
          <w:rStyle w:val="StyleBoldUnderline"/>
        </w:rPr>
        <w:t xml:space="preserve">that </w:t>
      </w:r>
      <w:r w:rsidRPr="00507C5E">
        <w:rPr>
          <w:rStyle w:val="StyleBoldUnderline"/>
          <w:highlight w:val="cyan"/>
        </w:rPr>
        <w:t>refuses to go away, is called hegemonic stability theory</w:t>
      </w:r>
      <w:r w:rsidRPr="00D93C0D">
        <w:rPr>
          <w:rStyle w:val="StyleBoldUnderline"/>
        </w:rPr>
        <w:t>.</w:t>
      </w:r>
      <w:r w:rsidRPr="0059491C">
        <w:t xml:space="preserve">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w:t>
      </w:r>
      <w:r w:rsidRPr="00D93C0D">
        <w:rPr>
          <w:rStyle w:val="StyleBoldUnderline"/>
        </w:rPr>
        <w:t>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59491C">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507C5E">
        <w:rPr>
          <w:rStyle w:val="StyleBoldUnderline"/>
          <w:highlight w:val="cyan"/>
        </w:rPr>
        <w:t>American hegemony might just be a deep cause of the steady decline of political deaths in the world</w:t>
      </w:r>
      <w:r w:rsidRPr="00D93C0D">
        <w:rPr>
          <w:rStyle w:val="StyleBoldUnderline"/>
        </w:rPr>
        <w:t>.</w:t>
      </w:r>
      <w:r>
        <w:rPr>
          <w:rStyle w:val="StyleBoldUnderline"/>
        </w:rPr>
        <w:t xml:space="preserve"> </w:t>
      </w:r>
      <w:r w:rsidRPr="0059491C">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507C5E">
        <w:rPr>
          <w:rStyle w:val="StyleBoldUnderline"/>
          <w:highlight w:val="cyan"/>
        </w:rPr>
        <w:t>U.S. hegemony might just be a deeper cause of the proximate causes outlined by</w:t>
      </w:r>
      <w:r w:rsidRPr="00D93C0D">
        <w:rPr>
          <w:rStyle w:val="StyleBoldUnderline"/>
        </w:rPr>
        <w:t xml:space="preserve"> Professor </w:t>
      </w:r>
      <w:r w:rsidRPr="00507C5E">
        <w:rPr>
          <w:rStyle w:val="StyleBoldUnderline"/>
          <w:highlight w:val="cyan"/>
        </w:rPr>
        <w:t>Mack</w:t>
      </w:r>
      <w:r w:rsidRPr="00D93C0D">
        <w:rPr>
          <w:rStyle w:val="StyleBoldUnderline"/>
        </w:rPr>
        <w:t xml:space="preserve">. </w:t>
      </w:r>
      <w:r w:rsidRPr="00507C5E">
        <w:rPr>
          <w:rStyle w:val="StyleBoldUnderline"/>
          <w:highlight w:val="cyan"/>
        </w:rPr>
        <w:t>Consider economic growth and openness</w:t>
      </w:r>
      <w:r w:rsidRPr="0059491C">
        <w:t xml:space="preserve"> to foreign trade and investment, </w:t>
      </w:r>
      <w:r w:rsidRPr="00507C5E">
        <w:rPr>
          <w:rStyle w:val="StyleBoldUnderline"/>
          <w:highlight w:val="cyan"/>
        </w:rPr>
        <w:t>which</w:t>
      </w:r>
      <w:r w:rsidRPr="0059491C">
        <w:t xml:space="preserve"> (so say some theories) </w:t>
      </w:r>
      <w:r w:rsidRPr="00507C5E">
        <w:rPr>
          <w:rStyle w:val="StyleBoldUnderline"/>
          <w:highlight w:val="cyan"/>
        </w:rPr>
        <w:t>render violence irrational. American power</w:t>
      </w:r>
      <w:r w:rsidRPr="00D93C0D">
        <w:rPr>
          <w:rStyle w:val="StyleBoldUnderline"/>
        </w:rPr>
        <w:t xml:space="preserve"> and policies </w:t>
      </w:r>
      <w:r w:rsidRPr="00507C5E">
        <w:rPr>
          <w:rStyle w:val="StyleBoldUnderline"/>
          <w:highlight w:val="cyan"/>
        </w:rPr>
        <w:t>may be respons</w:t>
      </w:r>
      <w:r w:rsidRPr="004757CB">
        <w:rPr>
          <w:rStyle w:val="StyleBoldUnderline"/>
          <w:highlight w:val="cyan"/>
        </w:rPr>
        <w:t>ible</w:t>
      </w:r>
      <w:r w:rsidRPr="00D93C0D">
        <w:rPr>
          <w:rStyle w:val="StyleBoldUnderline"/>
        </w:rPr>
        <w:t xml:space="preserve"> for these in two related ways. </w:t>
      </w:r>
      <w:r w:rsidRPr="0059491C">
        <w:t xml:space="preserve">First, at least since the 1940s </w:t>
      </w:r>
      <w:r w:rsidRPr="00507C5E">
        <w:rPr>
          <w:rStyle w:val="StyleBoldUnderline"/>
          <w:highlight w:val="cyan"/>
        </w:rPr>
        <w:t>Washington has prodded other countries to embrace the market</w:t>
      </w:r>
      <w:r w:rsidRPr="00D93C0D">
        <w:rPr>
          <w:rStyle w:val="StyleBoldUnderline"/>
        </w:rPr>
        <w:t xml:space="preserve"> capitalism </w:t>
      </w:r>
      <w:r w:rsidRPr="0059491C">
        <w:t xml:space="preserve">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507C5E">
        <w:rPr>
          <w:rStyle w:val="StyleBoldUnderline"/>
          <w:highlight w:val="cyan"/>
        </w:rPr>
        <w:t>the U.S.-led western victory in the Cold War damaged the credibility of alternative paths to development</w:t>
      </w:r>
      <w:r w:rsidRPr="0059491C">
        <w:t>—communism and import-substituting industrialization being the two leading ones—</w:t>
      </w:r>
      <w:r w:rsidRPr="00D93C0D">
        <w:rPr>
          <w:rStyle w:val="StyleBoldUnderline"/>
        </w:rPr>
        <w:t>and left market capitalism the best model.</w:t>
      </w:r>
      <w:r w:rsidRPr="0059491C">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t>
      </w:r>
      <w:r w:rsidRPr="00D93C0D">
        <w:rPr>
          <w:rStyle w:val="StyleBoldUnderline"/>
        </w:rPr>
        <w:t>Washington has supported democracy</w:t>
      </w:r>
      <w:r w:rsidRPr="0059491C">
        <w:t xml:space="preserve">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w:t>
      </w:r>
      <w:r w:rsidRPr="00D93C0D">
        <w:rPr>
          <w:rStyle w:val="StyleBoldUnderline"/>
        </w:rPr>
        <w:t>Today Islamists tend to be anti-American, and so the Obama administration is skittish about democracy in Egypt and other authoritarian Muslim countries. But general U.S. material and moral support for liberal democracy remains strong.</w:t>
      </w:r>
      <w:r>
        <w:t xml:space="preserve"> </w:t>
      </w:r>
    </w:p>
    <w:p w14:paraId="79AB424D" w14:textId="77777777" w:rsidR="00EC0758" w:rsidRDefault="00EC0758" w:rsidP="00EC0758">
      <w:pPr>
        <w:pStyle w:val="Heading4"/>
      </w:pPr>
      <w:r>
        <w:t>There are an infinite number of motivations for aggression – only hegemony controls high-risk decision-making that turns aggression into war</w:t>
      </w:r>
    </w:p>
    <w:p w14:paraId="3A1B6E4C" w14:textId="77777777" w:rsidR="00EC0758" w:rsidRPr="002C0886" w:rsidRDefault="00EC0758" w:rsidP="00EC0758">
      <w:pPr>
        <w:rPr>
          <w:rStyle w:val="StyleBoldUnderline"/>
          <w:bCs/>
        </w:rPr>
      </w:pPr>
      <w:r>
        <w:t xml:space="preserve">John </w:t>
      </w:r>
      <w:r w:rsidRPr="00C03C81">
        <w:rPr>
          <w:rStyle w:val="StyleStyleBold12pt"/>
        </w:rPr>
        <w:t>Moore 4</w:t>
      </w:r>
      <w:r>
        <w:t xml:space="preserve"> </w:t>
      </w:r>
      <w:r w:rsidRPr="002C0886">
        <w:t>chaired law prof, UVA. Frm first Chairman of the Board of the US Institute of Peace and as the Counselor on</w:t>
      </w:r>
      <w:r>
        <w:t xml:space="preserve"> Int Law to the Dept. of State, </w:t>
      </w:r>
      <w:r w:rsidRPr="002C0886">
        <w:t>Beyond the Democratic Peace,  44 Va. J. Int'l L. 341, Lexis</w:t>
      </w:r>
    </w:p>
    <w:p w14:paraId="496329DB" w14:textId="77777777" w:rsidR="00EC0758" w:rsidRDefault="00EC0758" w:rsidP="00EC0758">
      <w:pPr>
        <w:rPr>
          <w:rStyle w:val="HotRouteChar"/>
        </w:rPr>
      </w:pPr>
      <w:r w:rsidRPr="002C0886">
        <w:rPr>
          <w:rStyle w:val="StyleBoldUnderline"/>
        </w:rPr>
        <w:t>If</w:t>
      </w:r>
      <w:r w:rsidRPr="002C0886">
        <w:rPr>
          <w:rStyle w:val="StyleBoldUnderline"/>
          <w:sz w:val="16"/>
          <w:szCs w:val="20"/>
        </w:rPr>
        <w:t xml:space="preserve"> </w:t>
      </w:r>
      <w:r w:rsidRPr="002C0886">
        <w:rPr>
          <w:rStyle w:val="StyleBoldUnderline"/>
        </w:rPr>
        <w:t>major interstate war is predominantly a product of a synergy between a potential nondemocratic aggressor and an absence of effective deterrence</w:t>
      </w:r>
      <w:r w:rsidRPr="002C0886">
        <w:rPr>
          <w:rStyle w:val="StyleBoldUnderline"/>
          <w:sz w:val="16"/>
          <w:szCs w:val="20"/>
        </w:rPr>
        <w:t xml:space="preserve">, </w:t>
      </w:r>
      <w:r w:rsidRPr="002C0886">
        <w:rPr>
          <w:rStyle w:val="StyleBoldUnderline"/>
        </w:rPr>
        <w:t>what is the role of the many traditional "causes" of war?</w:t>
      </w:r>
      <w:r w:rsidRPr="002C0886">
        <w:rPr>
          <w:rStyle w:val="StyleBoldUnderline"/>
          <w:sz w:val="16"/>
          <w:szCs w:val="20"/>
        </w:rPr>
        <w:t xml:space="preserve"> </w:t>
      </w:r>
      <w:r w:rsidRPr="002C0886">
        <w:rPr>
          <w:rStyle w:val="StyleBoldUnderline"/>
        </w:rPr>
        <w:t>Past</w:t>
      </w:r>
      <w:r w:rsidRPr="002C0886">
        <w:rPr>
          <w:rStyle w:val="StyleBoldUnderline"/>
          <w:sz w:val="16"/>
          <w:szCs w:val="20"/>
        </w:rPr>
        <w:t xml:space="preserve">, and many contemporary, </w:t>
      </w:r>
      <w:r w:rsidRPr="00675C15">
        <w:rPr>
          <w:rStyle w:val="StyleBoldUnderline"/>
          <w:highlight w:val="cyan"/>
        </w:rPr>
        <w:t>theories of war have focused on</w:t>
      </w:r>
      <w:r w:rsidRPr="002C0886">
        <w:rPr>
          <w:rStyle w:val="StyleBoldUnderline"/>
        </w:rPr>
        <w:t xml:space="preserve"> the role of specific disputes between nations</w:t>
      </w:r>
      <w:r w:rsidRPr="002C0886">
        <w:rPr>
          <w:rStyle w:val="StyleBoldUnderline"/>
          <w:sz w:val="16"/>
          <w:szCs w:val="20"/>
        </w:rPr>
        <w:t xml:space="preserve">, </w:t>
      </w:r>
      <w:r w:rsidRPr="00675C15">
        <w:rPr>
          <w:rStyle w:val="StyleBoldUnderline"/>
          <w:highlight w:val="cyan"/>
        </w:rPr>
        <w:t>ethnic</w:t>
      </w:r>
      <w:r w:rsidRPr="002C0886">
        <w:rPr>
          <w:rStyle w:val="StyleBoldUnderline"/>
          <w:sz w:val="16"/>
          <w:szCs w:val="20"/>
        </w:rPr>
        <w:t xml:space="preserve"> and religious </w:t>
      </w:r>
      <w:r w:rsidRPr="00675C15">
        <w:rPr>
          <w:rStyle w:val="StyleBoldUnderline"/>
          <w:highlight w:val="cyan"/>
        </w:rPr>
        <w:t xml:space="preserve">differences, </w:t>
      </w:r>
      <w:r w:rsidRPr="002046EE">
        <w:rPr>
          <w:rStyle w:val="StyleBoldUnderline"/>
        </w:rPr>
        <w:t xml:space="preserve">arms races, poverty </w:t>
      </w:r>
      <w:r w:rsidRPr="00675C15">
        <w:rPr>
          <w:rStyle w:val="StyleBoldUnderline"/>
          <w:highlight w:val="cyan"/>
        </w:rPr>
        <w:t>and social injustice</w:t>
      </w:r>
      <w:r w:rsidRPr="002C0886">
        <w:rPr>
          <w:rStyle w:val="StyleBoldUnderline"/>
          <w:sz w:val="16"/>
          <w:szCs w:val="20"/>
        </w:rPr>
        <w:t xml:space="preserve">, competition for </w:t>
      </w:r>
      <w:r w:rsidRPr="002046EE">
        <w:rPr>
          <w:rStyle w:val="StyleBoldUnderline"/>
        </w:rPr>
        <w:t>resources</w:t>
      </w:r>
      <w:r w:rsidRPr="002C0886">
        <w:rPr>
          <w:rStyle w:val="StyleBoldUnderline"/>
          <w:sz w:val="16"/>
          <w:szCs w:val="20"/>
        </w:rPr>
        <w:t xml:space="preserve">, incidents and accidents, </w:t>
      </w:r>
      <w:r w:rsidRPr="002046EE">
        <w:rPr>
          <w:rStyle w:val="StyleBoldUnderline"/>
        </w:rPr>
        <w:t>greed, fear</w:t>
      </w:r>
      <w:r w:rsidRPr="002C0886">
        <w:rPr>
          <w:rStyle w:val="StyleBoldUnderline"/>
          <w:sz w:val="16"/>
          <w:szCs w:val="20"/>
        </w:rPr>
        <w:t xml:space="preserve">, perceptions of "honor," </w:t>
      </w:r>
      <w:r w:rsidRPr="00675C15">
        <w:rPr>
          <w:rStyle w:val="StyleBoldUnderline"/>
          <w:highlight w:val="cyan"/>
        </w:rPr>
        <w:t>and many other factors.</w:t>
      </w:r>
      <w:r w:rsidRPr="002C0886">
        <w:rPr>
          <w:rStyle w:val="StyleBoldUnderline"/>
          <w:sz w:val="16"/>
          <w:szCs w:val="20"/>
        </w:rPr>
        <w:t xml:space="preserve"> Such factors may well play a role in motivating aggression or generating fear and manipulating public opinion. </w:t>
      </w:r>
      <w:r w:rsidRPr="00FF215B">
        <w:rPr>
          <w:rStyle w:val="StyleBoldUnderline"/>
          <w:highlight w:val="cyan"/>
        </w:rPr>
        <w:t>The reality</w:t>
      </w:r>
      <w:r w:rsidRPr="002C0886">
        <w:rPr>
          <w:rStyle w:val="StyleBoldUnderline"/>
          <w:sz w:val="16"/>
          <w:szCs w:val="20"/>
        </w:rPr>
        <w:t xml:space="preserve">, however, </w:t>
      </w:r>
      <w:r w:rsidRPr="002046EE">
        <w:rPr>
          <w:rStyle w:val="StyleBoldUnderline"/>
          <w:highlight w:val="cyan"/>
        </w:rPr>
        <w:t xml:space="preserve">is that while </w:t>
      </w:r>
      <w:r w:rsidRPr="00FF215B">
        <w:rPr>
          <w:rStyle w:val="StyleBoldUnderline"/>
          <w:highlight w:val="cyan"/>
        </w:rPr>
        <w:t>some of these factors may</w:t>
      </w:r>
      <w:r w:rsidRPr="002C0886">
        <w:rPr>
          <w:rStyle w:val="StyleBoldUnderline"/>
          <w:sz w:val="16"/>
          <w:szCs w:val="20"/>
        </w:rPr>
        <w:t xml:space="preserve"> have more potential to</w:t>
      </w:r>
      <w:r w:rsidRPr="002C0886">
        <w:rPr>
          <w:rStyle w:val="StyleBoldUnderline"/>
          <w:szCs w:val="20"/>
        </w:rPr>
        <w:t xml:space="preserve"> </w:t>
      </w:r>
      <w:r w:rsidRPr="00FF215B">
        <w:rPr>
          <w:rStyle w:val="StyleBoldUnderline"/>
          <w:highlight w:val="cyan"/>
        </w:rPr>
        <w:t>contribute to war</w:t>
      </w:r>
      <w:r w:rsidRPr="002C0886">
        <w:rPr>
          <w:rStyle w:val="StyleBoldUnderline"/>
          <w:szCs w:val="20"/>
        </w:rPr>
        <w:t xml:space="preserve"> than others, </w:t>
      </w:r>
      <w:r w:rsidRPr="00675C15">
        <w:rPr>
          <w:rStyle w:val="StyleBoldUnderline"/>
          <w:szCs w:val="20"/>
          <w:highlight w:val="cyan"/>
        </w:rPr>
        <w:t xml:space="preserve">there may </w:t>
      </w:r>
      <w:r w:rsidRPr="002C0886">
        <w:rPr>
          <w:rStyle w:val="StyleBoldUnderline"/>
          <w:szCs w:val="20"/>
        </w:rPr>
        <w:t xml:space="preserve">well </w:t>
      </w:r>
      <w:r w:rsidRPr="00675C15">
        <w:rPr>
          <w:rStyle w:val="StyleBoldUnderline"/>
          <w:szCs w:val="20"/>
          <w:highlight w:val="cyan"/>
        </w:rPr>
        <w:t xml:space="preserve">be </w:t>
      </w:r>
      <w:r w:rsidRPr="002046EE">
        <w:rPr>
          <w:rStyle w:val="StyleBoldUnderline"/>
          <w:highlight w:val="cyan"/>
        </w:rPr>
        <w:t>an infinite set</w:t>
      </w:r>
      <w:r w:rsidRPr="00675C15">
        <w:rPr>
          <w:rStyle w:val="StyleBoldUnderline"/>
          <w:szCs w:val="20"/>
          <w:highlight w:val="cyan"/>
        </w:rPr>
        <w:t xml:space="preserve"> of</w:t>
      </w:r>
      <w:r w:rsidRPr="002C0886">
        <w:rPr>
          <w:rStyle w:val="StyleBoldUnderline"/>
          <w:szCs w:val="20"/>
        </w:rPr>
        <w:t xml:space="preserve"> motivating </w:t>
      </w:r>
      <w:r w:rsidRPr="00675C15">
        <w:rPr>
          <w:rStyle w:val="StyleBoldUnderline"/>
          <w:szCs w:val="20"/>
          <w:highlight w:val="cyan"/>
        </w:rPr>
        <w:t>factors</w:t>
      </w:r>
      <w:r w:rsidRPr="002C0886">
        <w:rPr>
          <w:rStyle w:val="StyleBoldUnderline"/>
          <w:szCs w:val="20"/>
        </w:rPr>
        <w:t xml:space="preserve">, or human wants, </w:t>
      </w:r>
      <w:r w:rsidRPr="00675C15">
        <w:rPr>
          <w:rStyle w:val="StyleBoldUnderline"/>
          <w:szCs w:val="20"/>
          <w:highlight w:val="cyan"/>
        </w:rPr>
        <w:t>motivating aggression. It is not the</w:t>
      </w:r>
      <w:r w:rsidRPr="002C0886">
        <w:rPr>
          <w:rStyle w:val="StyleBoldUnderline"/>
          <w:szCs w:val="20"/>
        </w:rPr>
        <w:t xml:space="preserve"> independent </w:t>
      </w:r>
      <w:r w:rsidRPr="00675C15">
        <w:rPr>
          <w:rStyle w:val="StyleBoldUnderline"/>
          <w:szCs w:val="20"/>
          <w:highlight w:val="cyan"/>
        </w:rPr>
        <w:t>existence of such</w:t>
      </w:r>
      <w:r w:rsidRPr="002C0886">
        <w:rPr>
          <w:rStyle w:val="StyleBoldUnderline"/>
          <w:szCs w:val="20"/>
        </w:rPr>
        <w:t xml:space="preserve"> motivating </w:t>
      </w:r>
      <w:r w:rsidRPr="00675C15">
        <w:rPr>
          <w:rStyle w:val="StyleBoldUnderline"/>
          <w:szCs w:val="20"/>
          <w:highlight w:val="cyan"/>
        </w:rPr>
        <w:t>factors</w:t>
      </w:r>
      <w:r w:rsidRPr="002C0886">
        <w:rPr>
          <w:rStyle w:val="StyleBoldUnderline"/>
          <w:szCs w:val="20"/>
        </w:rPr>
        <w:t xml:space="preserve"> for war </w:t>
      </w:r>
      <w:r w:rsidRPr="002046EE">
        <w:rPr>
          <w:rStyle w:val="StyleBoldUnderline"/>
          <w:szCs w:val="20"/>
          <w:highlight w:val="cyan"/>
        </w:rPr>
        <w:t xml:space="preserve">but rather </w:t>
      </w:r>
      <w:r w:rsidRPr="002046EE">
        <w:rPr>
          <w:rStyle w:val="StyleBoldUnderline"/>
          <w:highlight w:val="cyan"/>
        </w:rPr>
        <w:t>the circumstances permitting</w:t>
      </w:r>
      <w:r w:rsidRPr="002C0886">
        <w:rPr>
          <w:rStyle w:val="StyleBoldUnderline"/>
          <w:sz w:val="16"/>
          <w:szCs w:val="20"/>
        </w:rPr>
        <w:t xml:space="preserve"> or encouraging </w:t>
      </w:r>
      <w:r w:rsidRPr="002046EE">
        <w:rPr>
          <w:rStyle w:val="StyleBoldUnderline"/>
          <w:highlight w:val="cyan"/>
        </w:rPr>
        <w:t xml:space="preserve">high-risk decisions leading </w:t>
      </w:r>
      <w:r w:rsidRPr="00FF215B">
        <w:rPr>
          <w:rStyle w:val="StyleBoldUnderline"/>
          <w:highlight w:val="cyan"/>
        </w:rPr>
        <w:t>to war</w:t>
      </w:r>
      <w:r w:rsidRPr="00FF215B">
        <w:rPr>
          <w:rStyle w:val="StyleBoldUnderline"/>
        </w:rPr>
        <w:t xml:space="preserve"> </w:t>
      </w:r>
      <w:r w:rsidRPr="00675C15">
        <w:rPr>
          <w:rStyle w:val="StyleBoldUnderline"/>
          <w:szCs w:val="20"/>
          <w:highlight w:val="cyan"/>
        </w:rPr>
        <w:t>that is</w:t>
      </w:r>
      <w:r w:rsidRPr="002C0886">
        <w:rPr>
          <w:rStyle w:val="StyleBoldUnderline"/>
          <w:szCs w:val="20"/>
        </w:rPr>
        <w:t xml:space="preserve"> the </w:t>
      </w:r>
      <w:r w:rsidRPr="00FF215B">
        <w:rPr>
          <w:rStyle w:val="StyleBoldUnderline"/>
          <w:highlight w:val="cyan"/>
        </w:rPr>
        <w:t>key to</w:t>
      </w:r>
      <w:r w:rsidRPr="002C0886">
        <w:rPr>
          <w:rStyle w:val="StyleBoldUnderline"/>
          <w:szCs w:val="20"/>
        </w:rPr>
        <w:t xml:space="preserve"> </w:t>
      </w:r>
      <w:r w:rsidRPr="002C0886">
        <w:rPr>
          <w:rStyle w:val="StyleBoldUnderline"/>
          <w:sz w:val="16"/>
          <w:szCs w:val="20"/>
        </w:rPr>
        <w:t xml:space="preserve">more effectively </w:t>
      </w:r>
      <w:r w:rsidRPr="00FF215B">
        <w:rPr>
          <w:rStyle w:val="StyleBoldUnderline"/>
          <w:highlight w:val="cyan"/>
        </w:rPr>
        <w:t>contr</w:t>
      </w:r>
      <w:r w:rsidRPr="002046EE">
        <w:rPr>
          <w:rStyle w:val="StyleBoldUnderline"/>
          <w:highlight w:val="cyan"/>
        </w:rPr>
        <w:t>olling</w:t>
      </w:r>
      <w:r w:rsidRPr="00FF215B">
        <w:rPr>
          <w:rStyle w:val="StyleBoldUnderline"/>
        </w:rPr>
        <w:t xml:space="preserve"> armed </w:t>
      </w:r>
      <w:r w:rsidRPr="00FF215B">
        <w:rPr>
          <w:rStyle w:val="StyleBoldUnderline"/>
          <w:highlight w:val="cyan"/>
        </w:rPr>
        <w:t>conflict</w:t>
      </w:r>
      <w:r w:rsidRPr="002C0886">
        <w:rPr>
          <w:rStyle w:val="StyleBoldUnderline"/>
          <w:sz w:val="16"/>
          <w:szCs w:val="20"/>
        </w:rPr>
        <w:t xml:space="preserve">. </w:t>
      </w:r>
      <w:r w:rsidRPr="006A58FE">
        <w:rPr>
          <w:rStyle w:val="HotRouteChar"/>
        </w:rPr>
        <w:t>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w:t>
      </w:r>
      <w:r w:rsidRPr="002C0886">
        <w:rPr>
          <w:rStyle w:val="StyleBoldUnderline"/>
          <w:szCs w:val="20"/>
        </w:rPr>
        <w:t xml:space="preserve"> </w:t>
      </w:r>
      <w:r w:rsidRPr="002046EE">
        <w:rPr>
          <w:rStyle w:val="StyleBoldUnderline"/>
          <w:highlight w:val="cyan"/>
        </w:rPr>
        <w:t>No one</w:t>
      </w:r>
      <w:r w:rsidRPr="002046EE">
        <w:rPr>
          <w:rStyle w:val="StyleBoldUnderline"/>
        </w:rPr>
        <w:t xml:space="preserve">, however, </w:t>
      </w:r>
      <w:r w:rsidRPr="002046EE">
        <w:rPr>
          <w:rStyle w:val="StyleBoldUnderline"/>
          <w:highlight w:val="cyan"/>
        </w:rPr>
        <w:t>has</w:t>
      </w:r>
      <w:r w:rsidRPr="002046EE">
        <w:rPr>
          <w:rStyle w:val="StyleBoldUnderline"/>
        </w:rPr>
        <w:t xml:space="preserve"> yet </w:t>
      </w:r>
      <w:r w:rsidRPr="002046EE">
        <w:rPr>
          <w:rStyle w:val="StyleBoldUnderline"/>
          <w:highlight w:val="cyan"/>
        </w:rPr>
        <w:t>been able to</w:t>
      </w:r>
      <w:r w:rsidRPr="002046EE">
        <w:rPr>
          <w:rStyle w:val="StyleBoldUnderline"/>
        </w:rPr>
        <w:t xml:space="preserve"> </w:t>
      </w:r>
      <w:r w:rsidRPr="002046EE">
        <w:rPr>
          <w:rStyle w:val="StyleBoldUnderline"/>
          <w:highlight w:val="cyan"/>
        </w:rPr>
        <w:t>demonstrate the</w:t>
      </w:r>
      <w:r w:rsidRPr="002046EE">
        <w:rPr>
          <w:rStyle w:val="StyleBoldUnderline"/>
        </w:rPr>
        <w:t xml:space="preserve"> </w:t>
      </w:r>
      <w:r w:rsidRPr="002046EE">
        <w:rPr>
          <w:rStyle w:val="StyleBoldUnderline"/>
          <w:highlight w:val="cyan"/>
        </w:rPr>
        <w:t>kind of robust correlation with any</w:t>
      </w:r>
      <w:r w:rsidRPr="002046EE">
        <w:rPr>
          <w:rStyle w:val="StyleBoldUnderline"/>
        </w:rPr>
        <w:t xml:space="preserve"> of these </w:t>
      </w:r>
      <w:r w:rsidRPr="002046EE">
        <w:rPr>
          <w:rStyle w:val="StyleBoldUnderline"/>
          <w:highlight w:val="cyan"/>
        </w:rPr>
        <w:t>"traditional" causes of war that is reflected in the "democratic peace."</w:t>
      </w:r>
      <w:r w:rsidRPr="002C0886">
        <w:rPr>
          <w:rStyle w:val="StyleBoldUnderline"/>
          <w:szCs w:val="20"/>
        </w:rPr>
        <w:t xml:space="preserve"> Further, </w:t>
      </w:r>
      <w:r w:rsidRPr="00675C15">
        <w:rPr>
          <w:rStyle w:val="StyleBoldUnderline"/>
          <w:szCs w:val="20"/>
          <w:highlight w:val="cyan"/>
        </w:rPr>
        <w:t>given the difficulties in overcoming</w:t>
      </w:r>
      <w:r w:rsidRPr="002C0886">
        <w:rPr>
          <w:rStyle w:val="StyleBoldUnderline"/>
          <w:szCs w:val="20"/>
        </w:rPr>
        <w:t xml:space="preserve"> many of </w:t>
      </w:r>
      <w:r w:rsidRPr="00675C15">
        <w:rPr>
          <w:rStyle w:val="StyleBoldUnderline"/>
          <w:szCs w:val="20"/>
          <w:highlight w:val="cyan"/>
        </w:rPr>
        <w:t>these</w:t>
      </w:r>
      <w:r w:rsidRPr="002C0886">
        <w:rPr>
          <w:rStyle w:val="StyleBoldUnderline"/>
          <w:szCs w:val="20"/>
        </w:rPr>
        <w:t xml:space="preserve"> social problems, </w:t>
      </w:r>
      <w:r w:rsidRPr="00675C15">
        <w:rPr>
          <w:rStyle w:val="StyleBoldUnderline"/>
          <w:szCs w:val="20"/>
          <w:highlight w:val="cyan"/>
        </w:rPr>
        <w:t xml:space="preserve">an approach to war exclusively dependent on their solution may </w:t>
      </w:r>
      <w:r w:rsidRPr="002046EE">
        <w:rPr>
          <w:rStyle w:val="StyleBoldUnderline"/>
          <w:highlight w:val="cyan"/>
        </w:rPr>
        <w:t>doom us</w:t>
      </w:r>
      <w:r w:rsidRPr="002046EE">
        <w:rPr>
          <w:rStyle w:val="StyleBoldUnderline"/>
        </w:rPr>
        <w:t xml:space="preserve"> to war </w:t>
      </w:r>
      <w:r w:rsidRPr="002046EE">
        <w:rPr>
          <w:rStyle w:val="StyleBoldUnderline"/>
          <w:highlight w:val="cyan"/>
        </w:rPr>
        <w:t>for generations</w:t>
      </w:r>
      <w:r w:rsidRPr="002C0886">
        <w:rPr>
          <w:rStyle w:val="StyleBoldUnderline"/>
          <w:szCs w:val="20"/>
        </w:rPr>
        <w:t xml:space="preserve"> </w:t>
      </w:r>
      <w:r w:rsidRPr="006A58FE">
        <w:rPr>
          <w:rStyle w:val="HotRouteChar"/>
        </w:rPr>
        <w:t>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w:t>
      </w:r>
      <w:r w:rsidRPr="002C0886">
        <w:rPr>
          <w:rStyle w:val="StyleBoldUnderline"/>
          <w:szCs w:val="20"/>
        </w:rPr>
        <w:t xml:space="preserve"> </w:t>
      </w:r>
      <w:r w:rsidRPr="00675C15">
        <w:rPr>
          <w:rStyle w:val="StyleBoldUnderline"/>
          <w:szCs w:val="20"/>
          <w:highlight w:val="cyan"/>
        </w:rPr>
        <w:t>Government structures</w:t>
      </w:r>
      <w:r w:rsidRPr="002C0886">
        <w:rPr>
          <w:rStyle w:val="StyleBoldUnderline"/>
          <w:szCs w:val="20"/>
        </w:rPr>
        <w:t xml:space="preserve">, at the second level, seem to </w:t>
      </w:r>
      <w:r w:rsidRPr="00675C15">
        <w:rPr>
          <w:rStyle w:val="StyleBoldUnderline"/>
          <w:szCs w:val="20"/>
          <w:highlight w:val="cyan"/>
        </w:rPr>
        <w:t>play a central role in</w:t>
      </w:r>
      <w:r w:rsidRPr="002C0886">
        <w:rPr>
          <w:rStyle w:val="StyleBoldUnderline"/>
          <w:szCs w:val="20"/>
        </w:rPr>
        <w:t xml:space="preserve"> levels of </w:t>
      </w:r>
      <w:r w:rsidRPr="00675C15">
        <w:rPr>
          <w:rStyle w:val="StyleBoldUnderline"/>
          <w:szCs w:val="20"/>
          <w:highlight w:val="cyan"/>
        </w:rPr>
        <w:t>aggressiveness</w:t>
      </w:r>
      <w:r w:rsidRPr="002C0886">
        <w:rPr>
          <w:rStyle w:val="StyleBoldUnderline"/>
          <w:szCs w:val="20"/>
        </w:rPr>
        <w:t xml:space="preserve"> in high-risk behavior leading to major war. In this, </w:t>
      </w:r>
      <w:r w:rsidRPr="002046EE">
        <w:rPr>
          <w:rStyle w:val="StyleBoldUnderline"/>
          <w:szCs w:val="20"/>
        </w:rPr>
        <w:t>the "</w:t>
      </w:r>
      <w:r w:rsidRPr="002046EE">
        <w:rPr>
          <w:rStyle w:val="StyleBoldUnderline"/>
        </w:rPr>
        <w:t>democratic peace" is an essential insight</w:t>
      </w:r>
      <w:r w:rsidRPr="002C0886">
        <w:rPr>
          <w:rStyle w:val="StyleBoldUnderline"/>
          <w:szCs w:val="20"/>
        </w:rPr>
        <w:t xml:space="preserve">. The third level of analysis, the international system, or totality of external incentives influencing the decision to go to war, is also critical when government structures do not restrain such high-risk behavior on their own. Indeed, </w:t>
      </w:r>
      <w:r w:rsidRPr="002046EE">
        <w:rPr>
          <w:rStyle w:val="StyleBoldUnderline"/>
          <w:szCs w:val="20"/>
        </w:rPr>
        <w:t xml:space="preserve">nondemocratic systems may not only fail to constrain inappropriate aggressive behavior, they may even massively enable it by placing the resources of the state at the disposal of a ruthless regime </w:t>
      </w:r>
      <w:r w:rsidRPr="006A58FE">
        <w:rPr>
          <w:rStyle w:val="HotRouteChar"/>
        </w:rPr>
        <w:t>elite.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w:t>
      </w:r>
      <w:r w:rsidRPr="002C0886">
        <w:rPr>
          <w:rStyle w:val="StyleBoldUnderline"/>
          <w:sz w:val="16"/>
          <w:szCs w:val="20"/>
        </w:rPr>
        <w:t xml:space="preserve"> </w:t>
      </w:r>
      <w:r w:rsidRPr="00675C15">
        <w:rPr>
          <w:rStyle w:val="StyleBoldUnderline"/>
          <w:highlight w:val="cyan"/>
        </w:rPr>
        <w:t>major</w:t>
      </w:r>
      <w:r w:rsidRPr="002C0886">
        <w:rPr>
          <w:rStyle w:val="StyleBoldUnderline"/>
        </w:rPr>
        <w:t xml:space="preserve"> international </w:t>
      </w:r>
      <w:r w:rsidRPr="00675C15">
        <w:rPr>
          <w:rStyle w:val="StyleBoldUnderline"/>
          <w:highlight w:val="cyan"/>
        </w:rPr>
        <w:t>war is</w:t>
      </w:r>
      <w:r w:rsidRPr="002C0886">
        <w:rPr>
          <w:rStyle w:val="StyleBoldUnderline"/>
          <w:sz w:val="16"/>
          <w:szCs w:val="20"/>
        </w:rPr>
        <w:t xml:space="preserve"> </w:t>
      </w:r>
      <w:r w:rsidRPr="006A58FE">
        <w:rPr>
          <w:rStyle w:val="HotRouteChar"/>
        </w:rPr>
        <w:t>critically an interaction, or synergy, of certain characteristics at levels two and three - specifically</w:t>
      </w:r>
      <w:r w:rsidRPr="002C0886">
        <w:rPr>
          <w:rStyle w:val="StyleBoldUnderline"/>
          <w:szCs w:val="20"/>
        </w:rPr>
        <w:t xml:space="preserve"> </w:t>
      </w:r>
      <w:r w:rsidRPr="00FF215B">
        <w:rPr>
          <w:rStyle w:val="StyleBoldUnderline"/>
          <w:highlight w:val="cyan"/>
        </w:rPr>
        <w:t>an absence of [*395] democracy</w:t>
      </w:r>
      <w:r w:rsidRPr="00675C15">
        <w:rPr>
          <w:rStyle w:val="StyleBoldUnderline"/>
          <w:szCs w:val="20"/>
          <w:highlight w:val="cyan"/>
        </w:rPr>
        <w:t xml:space="preserve"> </w:t>
      </w:r>
      <w:r w:rsidRPr="00675C15">
        <w:rPr>
          <w:rStyle w:val="StyleBoldUnderline"/>
          <w:highlight w:val="cyan"/>
        </w:rPr>
        <w:t>and</w:t>
      </w:r>
      <w:r w:rsidRPr="00675C15">
        <w:rPr>
          <w:rStyle w:val="StyleBoldUnderline"/>
        </w:rPr>
        <w:t xml:space="preserve"> an </w:t>
      </w:r>
      <w:r w:rsidRPr="00FF215B">
        <w:rPr>
          <w:rStyle w:val="StyleBoldUnderline"/>
          <w:highlight w:val="cyan"/>
        </w:rPr>
        <w:t>absence of effective deterrence</w:t>
      </w:r>
      <w:r w:rsidRPr="002C0886">
        <w:rPr>
          <w:rStyle w:val="StyleBoldUnderline"/>
          <w:sz w:val="16"/>
          <w:szCs w:val="20"/>
        </w:rPr>
        <w:t xml:space="preserve">. </w:t>
      </w:r>
      <w:r w:rsidRPr="006A58FE">
        <w:rPr>
          <w:rStyle w:val="HotRouteChar"/>
        </w:rPr>
        <w:t>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w:t>
      </w:r>
      <w:r w:rsidRPr="002C0886">
        <w:rPr>
          <w:rStyle w:val="StyleBoldUnderline"/>
          <w:sz w:val="16"/>
          <w:szCs w:val="20"/>
        </w:rPr>
        <w:t xml:space="preserve"> </w:t>
      </w:r>
      <w:r w:rsidRPr="00FF215B">
        <w:rPr>
          <w:rStyle w:val="StyleBoldUnderline"/>
          <w:highlight w:val="cyan"/>
        </w:rPr>
        <w:t>No general construct will fit all cases</w:t>
      </w:r>
      <w:r w:rsidRPr="00FF215B">
        <w:rPr>
          <w:rStyle w:val="StyleBoldUnderline"/>
        </w:rPr>
        <w:t xml:space="preserve"> </w:t>
      </w:r>
      <w:r w:rsidRPr="006A58FE">
        <w:rPr>
          <w:rStyle w:val="HotRouteChar"/>
        </w:rPr>
        <w:t>even in the restricted category of "major interstate war;"</w:t>
      </w:r>
      <w:r w:rsidRPr="002C0886">
        <w:rPr>
          <w:rStyle w:val="StyleBoldUnderline"/>
          <w:sz w:val="16"/>
          <w:szCs w:val="20"/>
        </w:rPr>
        <w:t xml:space="preserve"> </w:t>
      </w:r>
      <w:r w:rsidRPr="00FF215B">
        <w:rPr>
          <w:rStyle w:val="StyleBoldUnderline"/>
          <w:highlight w:val="cyan"/>
        </w:rPr>
        <w:t>there are simply too many variables</w:t>
      </w:r>
      <w:r w:rsidRPr="002C0886">
        <w:rPr>
          <w:rStyle w:val="StyleBoldUnderline"/>
          <w:sz w:val="16"/>
          <w:szCs w:val="20"/>
        </w:rPr>
        <w:t>.</w:t>
      </w:r>
      <w:r w:rsidRPr="002C0886">
        <w:rPr>
          <w:rStyle w:val="StyleBoldUnderline"/>
          <w:szCs w:val="20"/>
        </w:rPr>
        <w:t xml:space="preserve"> </w:t>
      </w:r>
      <w:r w:rsidRPr="00675C15">
        <w:rPr>
          <w:rStyle w:val="StyleBoldUnderline"/>
          <w:szCs w:val="20"/>
          <w:highlight w:val="cyan"/>
        </w:rPr>
        <w:t>We should insist</w:t>
      </w:r>
      <w:r w:rsidRPr="002C0886">
        <w:rPr>
          <w:rStyle w:val="StyleBoldUnderline"/>
          <w:szCs w:val="20"/>
        </w:rPr>
        <w:t xml:space="preserve">, however, </w:t>
      </w:r>
      <w:r w:rsidRPr="00675C15">
        <w:rPr>
          <w:rStyle w:val="StyleBoldUnderline"/>
          <w:szCs w:val="20"/>
          <w:highlight w:val="cyan"/>
        </w:rPr>
        <w:t xml:space="preserve">on </w:t>
      </w:r>
      <w:r w:rsidRPr="00FF215B">
        <w:rPr>
          <w:rStyle w:val="StyleBoldUnderline"/>
          <w:highlight w:val="cyan"/>
        </w:rPr>
        <w:t>testing against the real world and on results that suggest</w:t>
      </w:r>
      <w:r w:rsidRPr="00FF215B">
        <w:rPr>
          <w:rStyle w:val="StyleBoldUnderline"/>
        </w:rPr>
        <w:t xml:space="preserve"> enhanced </w:t>
      </w:r>
      <w:r w:rsidRPr="00FF215B">
        <w:rPr>
          <w:rStyle w:val="StyleBoldUnderline"/>
          <w:highlight w:val="cyan"/>
        </w:rPr>
        <w:t>usefulness over other c</w:t>
      </w:r>
      <w:r w:rsidRPr="00FF215B">
        <w:rPr>
          <w:rStyle w:val="StyleBoldUnderline"/>
        </w:rPr>
        <w:t>onstructs</w:t>
      </w:r>
      <w:r w:rsidRPr="006A58FE">
        <w:rPr>
          <w:rStyle w:val="HotRouteChar"/>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14:paraId="7C49A500" w14:textId="77777777" w:rsidR="00EC0758" w:rsidRDefault="00EC0758" w:rsidP="00EC0758">
      <w:pPr>
        <w:rPr>
          <w:rStyle w:val="HotRouteChar"/>
        </w:rPr>
      </w:pPr>
    </w:p>
    <w:p w14:paraId="304BE72A" w14:textId="77777777" w:rsidR="00EC0758" w:rsidRDefault="00EC0758" w:rsidP="00EC0758">
      <w:pPr>
        <w:pStyle w:val="Heading4"/>
      </w:pPr>
      <w:r>
        <w:t>Can’t wish it away and the alt can’t solve- status based great power conflict is inevitable – relative lead key to prevent global conflict</w:t>
      </w:r>
    </w:p>
    <w:p w14:paraId="6AEFFAF7" w14:textId="77777777" w:rsidR="00EC0758" w:rsidRPr="007343BC" w:rsidRDefault="00EC0758" w:rsidP="00EC0758">
      <w:r w:rsidRPr="007343BC">
        <w:rPr>
          <w:rStyle w:val="StyleStyleBold12pt"/>
        </w:rPr>
        <w:t>Wohlforth 2009</w:t>
      </w:r>
      <w:r>
        <w:t xml:space="preserve"> </w:t>
      </w:r>
      <w:r w:rsidRPr="007343BC">
        <w:t>William C. Wohlforth (a professor of government at Dartmouth College) 2009 “Unipolarity, Status Competition, and Great Power War” Project Muse</w:t>
      </w:r>
    </w:p>
    <w:p w14:paraId="137BC53A" w14:textId="77777777" w:rsidR="00EC0758" w:rsidRDefault="00EC0758" w:rsidP="00EC0758">
      <w:pPr>
        <w:pStyle w:val="HotRoute"/>
      </w:pPr>
      <w:r w:rsidRPr="00367776">
        <w:t xml:space="preserve">Second, I question the dominant view that status quo evaluations are relatively independent of the distribution of capabilities. If </w:t>
      </w:r>
      <w:r w:rsidRPr="007343BC">
        <w:rPr>
          <w:rStyle w:val="TitleChar"/>
        </w:rPr>
        <w:t xml:space="preserve">the </w:t>
      </w:r>
      <w:r w:rsidRPr="00367776">
        <w:rPr>
          <w:rStyle w:val="TitleChar"/>
          <w:highlight w:val="cyan"/>
        </w:rPr>
        <w:t>status of states depends</w:t>
      </w:r>
      <w:r w:rsidRPr="007343BC">
        <w:rPr>
          <w:rStyle w:val="TitleChar"/>
        </w:rPr>
        <w:t xml:space="preserve"> in some measure </w:t>
      </w:r>
      <w:r w:rsidRPr="00367776">
        <w:rPr>
          <w:rStyle w:val="TitleChar"/>
          <w:highlight w:val="cyan"/>
        </w:rPr>
        <w:t>on</w:t>
      </w:r>
      <w:r w:rsidRPr="007343BC">
        <w:rPr>
          <w:rStyle w:val="TitleChar"/>
        </w:rPr>
        <w:t xml:space="preserve"> their </w:t>
      </w:r>
      <w:r w:rsidRPr="00367776">
        <w:rPr>
          <w:rStyle w:val="TitleChar"/>
          <w:highlight w:val="cyan"/>
        </w:rPr>
        <w:t>relative capabilities</w:t>
      </w:r>
      <w:r w:rsidRPr="00367776">
        <w:t xml:space="preserve">,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w:t>
      </w:r>
      <w:r w:rsidRPr="00367776">
        <w:rPr>
          <w:rStyle w:val="TitleChar"/>
          <w:highlight w:val="cyan"/>
        </w:rPr>
        <w:t>even capabilities distributions</w:t>
      </w:r>
      <w:r w:rsidRPr="007343BC">
        <w:rPr>
          <w:rStyle w:val="TitleChar"/>
        </w:rPr>
        <w:t xml:space="preserve"> among major powers </w:t>
      </w:r>
      <w:r w:rsidRPr="00367776">
        <w:rPr>
          <w:rStyle w:val="TitleChar"/>
          <w:highlight w:val="cyan"/>
        </w:rPr>
        <w:t>foster ambiguous status hierarchies, which generate</w:t>
      </w:r>
      <w:r w:rsidRPr="007343BC">
        <w:rPr>
          <w:rStyle w:val="TitleChar"/>
        </w:rPr>
        <w:t xml:space="preserve"> more dissatisfaction and </w:t>
      </w:r>
      <w:r w:rsidRPr="00367776">
        <w:rPr>
          <w:rStyle w:val="TitleChar"/>
          <w:highlight w:val="cyan"/>
        </w:rPr>
        <w:t>clashes over the status quo</w:t>
      </w:r>
      <w:r w:rsidRPr="00367776">
        <w:t xml:space="preserve">. And </w:t>
      </w:r>
      <w:r w:rsidRPr="00367776">
        <w:rPr>
          <w:rStyle w:val="TitleChar"/>
          <w:highlight w:val="cyan"/>
        </w:rPr>
        <w:t>the more stratified the distribution of capabilities, the less likely such</w:t>
      </w:r>
      <w:r w:rsidRPr="007343BC">
        <w:rPr>
          <w:rStyle w:val="TitleChar"/>
        </w:rPr>
        <w:t xml:space="preserve"> status </w:t>
      </w:r>
      <w:r w:rsidRPr="00367776">
        <w:rPr>
          <w:rStyle w:val="TitleChar"/>
          <w:highlight w:val="cyan"/>
        </w:rPr>
        <w:t>competition is.</w:t>
      </w:r>
      <w:r w:rsidRPr="007343BC">
        <w:rPr>
          <w:rStyle w:val="TitleChar"/>
        </w:rPr>
        <w:t xml:space="preserve"> </w:t>
      </w:r>
      <w:r w:rsidRPr="00367776">
        <w:rPr>
          <w:rStyle w:val="TitleChar"/>
          <w:highlight w:val="cyan"/>
        </w:rPr>
        <w:t>Unipolarity thus generates</w:t>
      </w:r>
      <w:r w:rsidRPr="007343BC">
        <w:rPr>
          <w:rStyle w:val="TitleChar"/>
        </w:rPr>
        <w:t xml:space="preserve"> far </w:t>
      </w:r>
      <w:r w:rsidRPr="00367776">
        <w:rPr>
          <w:rStyle w:val="TitleChar"/>
          <w:highlight w:val="cyan"/>
        </w:rPr>
        <w:t>fewer incentives</w:t>
      </w:r>
      <w:r w:rsidRPr="007343BC">
        <w:rPr>
          <w:rStyle w:val="TitleChar"/>
        </w:rPr>
        <w:t xml:space="preserve"> than either bipolarity or multipolarity </w:t>
      </w:r>
      <w:r w:rsidRPr="00367776">
        <w:rPr>
          <w:rStyle w:val="TitleChar"/>
          <w:highlight w:val="cyan"/>
        </w:rPr>
        <w:t>for</w:t>
      </w:r>
      <w:r w:rsidRPr="007343BC">
        <w:rPr>
          <w:rStyle w:val="TitleChar"/>
        </w:rPr>
        <w:t xml:space="preserve"> direct </w:t>
      </w:r>
      <w:r w:rsidRPr="00367776">
        <w:rPr>
          <w:rStyle w:val="TitleChar"/>
          <w:highlight w:val="cyan"/>
        </w:rPr>
        <w:t>great power positional competition</w:t>
      </w:r>
      <w:r w:rsidRPr="007343BC">
        <w:rPr>
          <w:rStyle w:val="TitleChar"/>
        </w:rPr>
        <w:t xml:space="preserve"> over status. Elites in the other major powers continue to prefer higher status, but in a unipolar system they face comparatively weak incentives to translate that preference into costly action. And the absence of such incentives matters because social status is a positional good</w:t>
      </w:r>
      <w:r w:rsidRPr="00367776">
        <w:t xml:space="preserve">—something whose value depends on how much one has in relation to others.7 “If everyone has high status,” Randall Schweller notes, “no one does.”8 While one actor might increase its status, all cannot simultaneously do so. High status is thus inherently scarce, and competitions for status tend to be zero sum.9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the theory advanced here is consistent with what we know about large-scale patterns of great power conflict through history; 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367776">
        <w:rPr>
          <w:rStyle w:val="TitleChar"/>
          <w:highlight w:val="cyan"/>
        </w:rPr>
        <w:t>major war arises out of a power shift in favor of a rising state</w:t>
      </w:r>
      <w:r w:rsidRPr="007343BC">
        <w:rPr>
          <w:rStyle w:val="TitleChar"/>
        </w:rPr>
        <w:t xml:space="preserve"> dissatisfied with a status quo</w:t>
      </w:r>
      <w:r w:rsidRPr="00367776">
        <w:t xml:space="preserve">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7343BC">
        <w:rPr>
          <w:rStyle w:val="TitleChar"/>
        </w:rPr>
        <w:t>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w:t>
      </w:r>
      <w:r w:rsidRPr="00367776">
        <w:t>.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status.12 Wilhemine Germany is a fateful case in point. As Paul Kennedy has argued, underlying material trends as of 1914 were set to propel Germany’s continued rise indefinitely, so long as Europe remained at peace.13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status.14 Recent historical studies present strong evidence that, far from fearing attacks from Russia and France, German leaders sought to provoke them, knowing that this would lead to a long, expensive, and sanguinary war that Britain was certain to join.15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states.16 Scholars generally follow Robert Gilpin in positing that the underlying issue concerns a “desire to redraft the rules by which relations among nations work,” “the nature and governance of the system,” and “the distribution of territory among the states in the system.”17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 Most aspects of a given international order are readily divisible,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Yet recent research inspired by constructivism shows how issues that are physically divisible can become socially indivisible, depending on how they relate to the identities of decision makers.21 Once issues surrounding the status quo are framed in positional terms as bearing on the disputants’ relative standing, then, to the extent that they value their standing itself, they may be unwilling to pursue intermediate bargaining solutions. Once linked to status, easily divisible issues that theoretically provide opportunities for linkages and side payments of various sorts may themselves be seen as indivisible and thus unavailable as avenues for possible intermediate bargains. The historical record surrounding major wars is rich with evidence suggesting that positional concerns over status frustrate bargaining: expensive, protracted conflict over what appear to be minor issues; a propensity on the part of decision makers to frame issues in terms of relative rank even when doing so makes bargaining harder;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Mainstream theories generally posit that states come to blows over an international status quo only when it has implications for their security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w:t>
      </w:r>
      <w:r w:rsidRPr="007343BC">
        <w:rPr>
          <w:rStyle w:val="TitleChar"/>
        </w:rPr>
        <w:t xml:space="preserve"> But the assumption is undermined by </w:t>
      </w:r>
      <w:r w:rsidRPr="00367776">
        <w:rPr>
          <w:rStyle w:val="TitleChar"/>
          <w:highlight w:val="cyan"/>
        </w:rPr>
        <w:t xml:space="preserve">cumulative research </w:t>
      </w:r>
      <w:r w:rsidRPr="00AD42AE">
        <w:t xml:space="preserve">in disciplines ranging from neuroscience and evolutionary biology to economics, anthropology, sociology, and psychology that </w:t>
      </w:r>
      <w:r w:rsidRPr="00367776">
        <w:rPr>
          <w:rStyle w:val="TitleChar"/>
          <w:highlight w:val="cyan"/>
        </w:rPr>
        <w:t>human</w:t>
      </w:r>
      <w:r w:rsidRPr="007343BC">
        <w:rPr>
          <w:rStyle w:val="TitleChar"/>
        </w:rPr>
        <w:t xml:space="preserve"> </w:t>
      </w:r>
      <w:r w:rsidRPr="00367776">
        <w:rPr>
          <w:rStyle w:val="TitleChar"/>
          <w:highlight w:val="cyan"/>
        </w:rPr>
        <w:t>beings are powerfully motivated by</w:t>
      </w:r>
      <w:r w:rsidRPr="007343BC">
        <w:rPr>
          <w:rStyle w:val="TitleChar"/>
        </w:rPr>
        <w:t xml:space="preserve"> the desire for favorable social </w:t>
      </w:r>
      <w:r w:rsidRPr="00367776">
        <w:rPr>
          <w:rStyle w:val="TitleChar"/>
          <w:highlight w:val="cyan"/>
        </w:rPr>
        <w:t>status</w:t>
      </w:r>
      <w:r w:rsidRPr="007343BC">
        <w:rPr>
          <w:rStyle w:val="TitleChar"/>
        </w:rPr>
        <w:t xml:space="preserve"> comparisons. This research suggests that the preference for status is a basic disposition</w:t>
      </w:r>
      <w:r w:rsidRPr="00367776">
        <w:t xml:space="preserve"> rather than merely a strategy for attaining other goals.25 People often seek tangibles not so much because of the welfare or security they bring but because of the social status they confer. </w:t>
      </w:r>
      <w:r w:rsidRPr="007343BC">
        <w:rPr>
          <w:rStyle w:val="TitleChar"/>
        </w:rPr>
        <w:t xml:space="preserve">Under certain conditions, </w:t>
      </w:r>
      <w:r w:rsidRPr="00367776">
        <w:rPr>
          <w:rStyle w:val="TitleChar"/>
          <w:highlight w:val="cyan"/>
        </w:rPr>
        <w:t>the search for status will cause people to behave in ways that</w:t>
      </w:r>
      <w:r w:rsidRPr="007343BC">
        <w:rPr>
          <w:rStyle w:val="TitleChar"/>
        </w:rPr>
        <w:t xml:space="preserve"> directly </w:t>
      </w:r>
      <w:r w:rsidRPr="00367776">
        <w:rPr>
          <w:rStyle w:val="TitleChar"/>
          <w:highlight w:val="cyan"/>
        </w:rPr>
        <w:t>contradict their material interest in security</w:t>
      </w:r>
      <w:r w:rsidRPr="007343BC">
        <w:rPr>
          <w:rStyle w:val="TitleChar"/>
        </w:rPr>
        <w:t xml:space="preserve"> and/or prosperity</w:t>
      </w:r>
      <w:r w:rsidRPr="00367776">
        <w:t>.</w:t>
      </w:r>
    </w:p>
    <w:p w14:paraId="0E4A0057" w14:textId="77777777" w:rsidR="00EC0758" w:rsidRPr="0051284A" w:rsidRDefault="00EC0758" w:rsidP="00EC0758">
      <w:pPr>
        <w:pStyle w:val="HotRoute"/>
        <w:rPr>
          <w:rFonts w:ascii="Times New Roman" w:hAnsi="Times New Roman"/>
          <w:sz w:val="24"/>
          <w:u w:val="single"/>
        </w:rPr>
      </w:pPr>
    </w:p>
    <w:p w14:paraId="47FBBAE8" w14:textId="77777777" w:rsidR="00EC0758" w:rsidRDefault="00EC0758" w:rsidP="00EC0758">
      <w:pPr>
        <w:pStyle w:val="Heading4"/>
        <w:tabs>
          <w:tab w:val="left" w:pos="1710"/>
        </w:tabs>
      </w:pPr>
      <w:r>
        <w:t>The alternative to hegemony is worse- decline causes worse imperialism global hotspot escalation and shreds cooperation</w:t>
      </w:r>
    </w:p>
    <w:p w14:paraId="1F3E440E" w14:textId="77777777" w:rsidR="00EC0758" w:rsidRPr="008C3A6F" w:rsidRDefault="00EC0758" w:rsidP="00EC0758">
      <w:r w:rsidRPr="008C3A6F">
        <w:t xml:space="preserve">Zbigniew K. </w:t>
      </w:r>
      <w:r w:rsidRPr="008C3A6F">
        <w:rPr>
          <w:rStyle w:val="StyleStyleBold12pt"/>
        </w:rPr>
        <w:t>Brzezinski</w:t>
      </w:r>
      <w:r w:rsidRPr="008C3A6F">
        <w:t xml:space="preserve">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Catholic University of Lublin, Warsaw University, and Vilnius University. He is the recipient of numerous honors and awards) February </w:t>
      </w:r>
      <w:r w:rsidRPr="008C3A6F">
        <w:rPr>
          <w:rStyle w:val="StyleStyleBold12pt"/>
        </w:rPr>
        <w:t>2012</w:t>
      </w:r>
      <w:r w:rsidRPr="008C3A6F">
        <w:t xml:space="preserve"> “After America” http://www.foreignpolicy.com/articles/2012/01/03/after_america?page=0,0</w:t>
      </w:r>
    </w:p>
    <w:p w14:paraId="32C58489" w14:textId="77777777" w:rsidR="00EC0758" w:rsidRPr="00140429" w:rsidRDefault="00EC0758" w:rsidP="00EC0758">
      <w:pPr>
        <w:rPr>
          <w:rStyle w:val="HotRouteChar"/>
          <w:iCs w:val="0"/>
          <w:sz w:val="22"/>
        </w:rPr>
      </w:pPr>
      <w:r w:rsidRPr="008C3A6F">
        <w:t xml:space="preserve">For </w:t>
      </w:r>
      <w:r w:rsidRPr="00767A09">
        <w:rPr>
          <w:rStyle w:val="StyleBoldUnderline"/>
          <w:highlight w:val="cyan"/>
        </w:rPr>
        <w:t>if America falters</w:t>
      </w:r>
      <w:r w:rsidRPr="008C3A6F">
        <w:t xml:space="preserve">, the world is unlikely to be dominated by a single preeminent successor -- not even China. International uncertainty, </w:t>
      </w:r>
      <w:r w:rsidRPr="004F4100">
        <w:rPr>
          <w:rStyle w:val="StyleBoldUnderline"/>
        </w:rPr>
        <w:t>increased tension</w:t>
      </w:r>
      <w:r w:rsidRPr="008C3A6F">
        <w:t xml:space="preserve"> among global competitors, </w:t>
      </w:r>
      <w:r w:rsidRPr="004F4100">
        <w:rPr>
          <w:rStyle w:val="StyleBoldUnderline"/>
        </w:rPr>
        <w:t>and</w:t>
      </w:r>
      <w:r w:rsidRPr="008C3A6F">
        <w:t xml:space="preserve"> even outright </w:t>
      </w:r>
      <w:r w:rsidRPr="00767A09">
        <w:rPr>
          <w:rStyle w:val="StyleBoldUnderline"/>
          <w:highlight w:val="cyan"/>
        </w:rPr>
        <w:t>chaos</w:t>
      </w:r>
      <w:r w:rsidRPr="00767A09">
        <w:rPr>
          <w:highlight w:val="cyan"/>
        </w:rPr>
        <w:t xml:space="preserve"> </w:t>
      </w:r>
      <w:r w:rsidRPr="00767A09">
        <w:rPr>
          <w:rStyle w:val="StyleBoldUnderline"/>
          <w:highlight w:val="cyan"/>
        </w:rPr>
        <w:t>would be</w:t>
      </w:r>
      <w:r w:rsidRPr="008C3A6F">
        <w:t xml:space="preserve"> far more </w:t>
      </w:r>
      <w:r w:rsidRPr="00767A09">
        <w:rPr>
          <w:rStyle w:val="StyleBoldUnderline"/>
          <w:highlight w:val="cyan"/>
        </w:rPr>
        <w:t>likely</w:t>
      </w:r>
      <w:r w:rsidRPr="008C3A6F">
        <w:t xml:space="preserve"> outcomes. While a sudden, massive crisis of the American system -- for instance, another financial crisis -- would produce a fast-moving chain reaction leading to global political and economic disorder</w:t>
      </w:r>
      <w:r w:rsidRPr="00767A09">
        <w:rPr>
          <w:rStyle w:val="StyleBoldUnderline"/>
          <w:highlight w:val="cyan"/>
        </w:rPr>
        <w:t>, a steady drift by America into</w:t>
      </w:r>
      <w:r w:rsidRPr="008C3A6F">
        <w:t xml:space="preserve"> increasingly pervasive </w:t>
      </w:r>
      <w:r w:rsidRPr="00767A09">
        <w:rPr>
          <w:rStyle w:val="StyleBoldUnderline"/>
          <w:highlight w:val="cyan"/>
        </w:rPr>
        <w:t>decay</w:t>
      </w:r>
      <w:r w:rsidRPr="008C3A6F">
        <w:t xml:space="preserve"> or endlessly widening warfare with Islam </w:t>
      </w:r>
      <w:r w:rsidRPr="00767A09">
        <w:rPr>
          <w:rStyle w:val="StyleBoldUnderline"/>
          <w:highlight w:val="cyan"/>
        </w:rPr>
        <w:t>would be unlikely to produce</w:t>
      </w:r>
      <w:r w:rsidRPr="008C3A6F">
        <w:t xml:space="preserve">, even by 2025, </w:t>
      </w:r>
      <w:r w:rsidRPr="00767A09">
        <w:rPr>
          <w:rStyle w:val="StyleBoldUnderline"/>
          <w:highlight w:val="cyan"/>
        </w:rPr>
        <w:t>an effective global successor</w:t>
      </w:r>
      <w:r w:rsidRPr="008C3A6F">
        <w:t xml:space="preserve">. No single power will be ready by then to exercise the role that the world, upon the fall of the Soviet Union in 1991, expected the United States to play: the leader of a new, globally cooperative world order. </w:t>
      </w:r>
      <w:r w:rsidRPr="0056111B">
        <w:rPr>
          <w:rStyle w:val="StyleBoldUnderline"/>
          <w:highlight w:val="cyan"/>
        </w:rPr>
        <w:t>More probable would be</w:t>
      </w:r>
      <w:r w:rsidRPr="004F4100">
        <w:rPr>
          <w:rStyle w:val="StyleBoldUnderline"/>
        </w:rPr>
        <w:t xml:space="preserve"> </w:t>
      </w:r>
      <w:r w:rsidRPr="00767A09">
        <w:rPr>
          <w:rStyle w:val="StyleBoldUnderline"/>
          <w:highlight w:val="cyan"/>
        </w:rPr>
        <w:t>a</w:t>
      </w:r>
      <w:r w:rsidRPr="004F4100">
        <w:rPr>
          <w:rStyle w:val="StyleBoldUnderline"/>
        </w:rPr>
        <w:t xml:space="preserve"> protracted </w:t>
      </w:r>
      <w:r w:rsidRPr="00767A09">
        <w:rPr>
          <w:rStyle w:val="StyleBoldUnderline"/>
          <w:highlight w:val="cyan"/>
        </w:rPr>
        <w:t>phase of</w:t>
      </w:r>
      <w:r w:rsidRPr="004F4100">
        <w:rPr>
          <w:rStyle w:val="StyleBoldUnderline"/>
        </w:rPr>
        <w:t xml:space="preserve"> rather </w:t>
      </w:r>
      <w:r w:rsidRPr="00767A09">
        <w:rPr>
          <w:rStyle w:val="StyleBoldUnderline"/>
          <w:highlight w:val="cyan"/>
        </w:rPr>
        <w:t>inconclusive realignments of</w:t>
      </w:r>
      <w:r w:rsidRPr="004F4100">
        <w:rPr>
          <w:rStyle w:val="StyleBoldUnderline"/>
        </w:rPr>
        <w:t xml:space="preserve"> both global and regional </w:t>
      </w:r>
      <w:r w:rsidRPr="00767A09">
        <w:rPr>
          <w:rStyle w:val="StyleBoldUnderline"/>
          <w:highlight w:val="cyan"/>
        </w:rPr>
        <w:t>power</w:t>
      </w:r>
      <w:r w:rsidRPr="004F4100">
        <w:rPr>
          <w:rStyle w:val="StyleBoldUnderline"/>
        </w:rPr>
        <w:t xml:space="preserve">, </w:t>
      </w:r>
      <w:r w:rsidRPr="00767A09">
        <w:rPr>
          <w:rStyle w:val="StyleBoldUnderline"/>
          <w:highlight w:val="cyan"/>
        </w:rPr>
        <w:t xml:space="preserve">with </w:t>
      </w:r>
      <w:r w:rsidRPr="0056111B">
        <w:rPr>
          <w:rStyle w:val="StyleBoldUnderline"/>
        </w:rPr>
        <w:t>no</w:t>
      </w:r>
      <w:r w:rsidRPr="008C3A6F">
        <w:t xml:space="preserve"> grand </w:t>
      </w:r>
      <w:r w:rsidRPr="004F4100">
        <w:rPr>
          <w:rStyle w:val="StyleBoldUnderline"/>
        </w:rPr>
        <w:t xml:space="preserve">winners and </w:t>
      </w:r>
      <w:r w:rsidRPr="0056111B">
        <w:rPr>
          <w:rStyle w:val="StyleBoldUnderline"/>
          <w:highlight w:val="cyan"/>
        </w:rPr>
        <w:t>many</w:t>
      </w:r>
      <w:r w:rsidRPr="004F4100">
        <w:rPr>
          <w:rStyle w:val="StyleBoldUnderline"/>
        </w:rPr>
        <w:t xml:space="preserve"> more </w:t>
      </w:r>
      <w:r w:rsidRPr="0056111B">
        <w:rPr>
          <w:rStyle w:val="StyleBoldUnderline"/>
          <w:highlight w:val="cyan"/>
        </w:rPr>
        <w:t>losers, in a setting of international uncertainty and even of potentially fatal risks to global well-being</w:t>
      </w:r>
      <w:r w:rsidRPr="008C3A6F">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4F4100">
        <w:rPr>
          <w:rStyle w:val="StyleBoldUnderline"/>
        </w:rPr>
        <w:t>India, Japan, Russia, and</w:t>
      </w:r>
      <w:r w:rsidRPr="008C3A6F">
        <w:t xml:space="preserve"> some </w:t>
      </w:r>
      <w:r w:rsidRPr="004F4100">
        <w:rPr>
          <w:rStyle w:val="StyleBoldUnderline"/>
        </w:rPr>
        <w:t>European countries, are already assessing the potential impact of U.S. decline</w:t>
      </w:r>
      <w:r w:rsidRPr="008C3A6F">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56111B">
        <w:rPr>
          <w:rStyle w:val="StyleBoldUnderline"/>
          <w:highlight w:val="cyan"/>
        </w:rPr>
        <w:t>Russia</w:t>
      </w:r>
      <w:r w:rsidRPr="008C3A6F">
        <w:t xml:space="preserve">, while perhaps engaging in wishful thinking (even schadenfreude) about America's uncertain prospects, </w:t>
      </w:r>
      <w:r w:rsidRPr="0056111B">
        <w:rPr>
          <w:rStyle w:val="StyleBoldUnderline"/>
          <w:highlight w:val="cyan"/>
        </w:rPr>
        <w:t>will</w:t>
      </w:r>
      <w:r w:rsidRPr="008B024B">
        <w:rPr>
          <w:rStyle w:val="StyleBoldUnderline"/>
        </w:rPr>
        <w:t xml:space="preserve"> almost certainly </w:t>
      </w:r>
      <w:r w:rsidRPr="0056111B">
        <w:rPr>
          <w:rStyle w:val="StyleBoldUnderline"/>
          <w:highlight w:val="cyan"/>
        </w:rPr>
        <w:t>have its eye on the independent states of the former Soviet Union</w:t>
      </w:r>
      <w:r w:rsidRPr="008B024B">
        <w:rPr>
          <w:rStyle w:val="StyleBoldUnderline"/>
        </w:rPr>
        <w:t xml:space="preserve">. </w:t>
      </w:r>
      <w:r w:rsidRPr="0056111B">
        <w:rPr>
          <w:rStyle w:val="StyleBoldUnderline"/>
          <w:highlight w:val="cyan"/>
        </w:rPr>
        <w:t>Europe</w:t>
      </w:r>
      <w:r w:rsidRPr="008C3A6F">
        <w:t xml:space="preserve">, not yet cohesive, </w:t>
      </w:r>
      <w:r w:rsidRPr="0056111B">
        <w:rPr>
          <w:rStyle w:val="StyleBoldUnderline"/>
          <w:highlight w:val="cyan"/>
        </w:rPr>
        <w:t>would</w:t>
      </w:r>
      <w:r w:rsidRPr="008B024B">
        <w:rPr>
          <w:rStyle w:val="StyleBoldUnderline"/>
        </w:rPr>
        <w:t xml:space="preserve"> likely </w:t>
      </w:r>
      <w:r w:rsidRPr="0056111B">
        <w:rPr>
          <w:rStyle w:val="StyleBoldUnderline"/>
          <w:highlight w:val="cyan"/>
        </w:rPr>
        <w:t>be pulled in several directions</w:t>
      </w:r>
      <w:r w:rsidRPr="008B024B">
        <w:rPr>
          <w:rStyle w:val="StyleBoldUnderline"/>
        </w:rPr>
        <w:t>:</w:t>
      </w:r>
      <w:r w:rsidRPr="008C3A6F">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3616CE">
        <w:rPr>
          <w:rStyle w:val="StyleBoldUnderline"/>
          <w:highlight w:val="cyan"/>
        </w:rPr>
        <w:t>Others</w:t>
      </w:r>
      <w:r w:rsidRPr="008B024B">
        <w:rPr>
          <w:rStyle w:val="StyleBoldUnderline"/>
        </w:rPr>
        <w:t xml:space="preserve"> </w:t>
      </w:r>
      <w:r w:rsidRPr="003616CE">
        <w:rPr>
          <w:rStyle w:val="StyleBoldUnderline"/>
          <w:highlight w:val="cyan"/>
        </w:rPr>
        <w:t>may move</w:t>
      </w:r>
      <w:r w:rsidRPr="008B024B">
        <w:rPr>
          <w:rStyle w:val="StyleBoldUnderline"/>
        </w:rPr>
        <w:t xml:space="preserve"> more rapidly </w:t>
      </w:r>
      <w:r w:rsidRPr="003616CE">
        <w:rPr>
          <w:rStyle w:val="StyleBoldUnderline"/>
          <w:highlight w:val="cyan"/>
        </w:rPr>
        <w:t>to carve out their own regional spheres</w:t>
      </w:r>
      <w:r w:rsidRPr="008B024B">
        <w:rPr>
          <w:rStyle w:val="StyleBoldUnderline"/>
        </w:rPr>
        <w:t>:</w:t>
      </w:r>
      <w:r w:rsidRPr="008C3A6F">
        <w:t xml:space="preserve"> Turkey in the area of the old Ottoman Empire, Brazil in the Southern Hemisphere, and so forth. </w:t>
      </w:r>
      <w:r w:rsidRPr="003616CE">
        <w:rPr>
          <w:rStyle w:val="StyleBoldUnderline"/>
          <w:highlight w:val="cyan"/>
        </w:rPr>
        <w:t>None of these countries, however, will have the requisite combination of</w:t>
      </w:r>
      <w:r w:rsidRPr="008B024B">
        <w:rPr>
          <w:rStyle w:val="StyleBoldUnderline"/>
        </w:rPr>
        <w:t xml:space="preserve"> economic, financial, technological, and military </w:t>
      </w:r>
      <w:r w:rsidRPr="003616CE">
        <w:rPr>
          <w:rStyle w:val="StyleBoldUnderline"/>
          <w:highlight w:val="cyan"/>
        </w:rPr>
        <w:t>power</w:t>
      </w:r>
      <w:r w:rsidRPr="008B024B">
        <w:rPr>
          <w:rStyle w:val="StyleBoldUnderline"/>
        </w:rPr>
        <w:t xml:space="preserve"> even </w:t>
      </w:r>
      <w:r w:rsidRPr="003616CE">
        <w:rPr>
          <w:rStyle w:val="StyleBoldUnderline"/>
          <w:highlight w:val="cyan"/>
        </w:rPr>
        <w:t>to</w:t>
      </w:r>
      <w:r w:rsidRPr="008B024B">
        <w:rPr>
          <w:rStyle w:val="StyleBoldUnderline"/>
        </w:rPr>
        <w:t xml:space="preserve"> </w:t>
      </w:r>
      <w:r w:rsidRPr="003616CE">
        <w:rPr>
          <w:rStyle w:val="StyleBoldUnderline"/>
          <w:highlight w:val="cyan"/>
        </w:rPr>
        <w:t>consider inheriting America's leading role</w:t>
      </w:r>
      <w:r w:rsidRPr="008B024B">
        <w:rPr>
          <w:rStyle w:val="StyleBoldUnderline"/>
        </w:rPr>
        <w:t>.</w:t>
      </w:r>
      <w:r>
        <w:rPr>
          <w:rStyle w:val="StyleBoldUnderline"/>
        </w:rPr>
        <w:t xml:space="preserve"> </w:t>
      </w:r>
      <w:r w:rsidRPr="008C3A6F">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8B024B">
        <w:rPr>
          <w:rStyle w:val="StyleBoldUnderline"/>
        </w:rPr>
        <w:t>China is not yet ready to assume in full America's role in the world</w:t>
      </w:r>
      <w:r w:rsidRPr="008C3A6F">
        <w:t xml:space="preserve">. Beijing's leaders themselves have repeatedly emphasized that on every important measure of development, wealth, and power, China </w:t>
      </w:r>
      <w:r w:rsidRPr="008B024B">
        <w:rPr>
          <w:rStyle w:val="StyleBoldUnderline"/>
        </w:rPr>
        <w:t>will still be a modernizing and developing</w:t>
      </w:r>
      <w:r w:rsidRPr="008C3A6F">
        <w:t xml:space="preserve"> state </w:t>
      </w:r>
      <w:r w:rsidRPr="008B024B">
        <w:rPr>
          <w:rStyle w:val="StyleBoldUnderline"/>
        </w:rPr>
        <w:t>several decades from now, significantly behind not only the United States but also Europe and Japan in the major per capita indices of modernity and national power</w:t>
      </w:r>
      <w:r w:rsidRPr="008C3A6F">
        <w:t xml:space="preserve">. Accordingly, </w:t>
      </w:r>
      <w:r w:rsidRPr="008B024B">
        <w:rPr>
          <w:rStyle w:val="StyleBoldUnderline"/>
        </w:rPr>
        <w:t>Chinese leaders have been restrained in laying any overt claims to global leadership.</w:t>
      </w:r>
      <w:r>
        <w:rPr>
          <w:rStyle w:val="StyleBoldUnderline"/>
        </w:rPr>
        <w:t xml:space="preserve"> </w:t>
      </w:r>
      <w:r w:rsidRPr="008C3A6F">
        <w:t xml:space="preserve">At some stage, </w:t>
      </w:r>
      <w:r w:rsidRPr="008B024B">
        <w:rPr>
          <w:rStyle w:val="StyleBoldUnderline"/>
        </w:rPr>
        <w:t xml:space="preserve">however, </w:t>
      </w:r>
      <w:r w:rsidRPr="00977E70">
        <w:rPr>
          <w:rStyle w:val="StyleBoldUnderline"/>
          <w:highlight w:val="cyan"/>
        </w:rPr>
        <w:t>a more assertive Chinese nationalism could arise</w:t>
      </w:r>
      <w:r w:rsidRPr="008C3A6F">
        <w:t xml:space="preserve"> and damage China's international interests</w:t>
      </w:r>
      <w:r w:rsidRPr="008B024B">
        <w:rPr>
          <w:rStyle w:val="StyleBoldUnderline"/>
        </w:rPr>
        <w:t xml:space="preserve">. </w:t>
      </w:r>
      <w:r w:rsidRPr="00977E70">
        <w:rPr>
          <w:rStyle w:val="StyleBoldUnderline"/>
          <w:highlight w:val="cyan"/>
        </w:rPr>
        <w:t>A swaggering, nationalistic Beijing would unintentionally mobilize a powerful regional coalition against itself</w:t>
      </w:r>
      <w:r w:rsidRPr="008B024B">
        <w:rPr>
          <w:rStyle w:val="StyleBoldUnderline"/>
        </w:rPr>
        <w:t>.</w:t>
      </w:r>
      <w:r w:rsidRPr="008C3A6F">
        <w:t xml:space="preserve"> None of China's key neighbors -- India, Japan, and Russia -- is ready to acknowledge China's entitlement to America's place on the global totem pole. </w:t>
      </w:r>
      <w:r w:rsidRPr="008B024B">
        <w:rPr>
          <w:rStyle w:val="StyleBoldUnderline"/>
        </w:rPr>
        <w:t xml:space="preserve">They might even seek support from a waning America to offset an overly assertive China. </w:t>
      </w:r>
      <w:r w:rsidRPr="00977E70">
        <w:rPr>
          <w:rStyle w:val="StyleBoldUnderline"/>
          <w:highlight w:val="cyan"/>
        </w:rPr>
        <w:t>The resulting regional scramble could become intense, especially given</w:t>
      </w:r>
      <w:r w:rsidRPr="008B024B">
        <w:rPr>
          <w:rStyle w:val="StyleBoldUnderline"/>
        </w:rPr>
        <w:t xml:space="preserve"> the similar </w:t>
      </w:r>
      <w:r w:rsidRPr="00977E70">
        <w:rPr>
          <w:rStyle w:val="StyleBoldUnderline"/>
          <w:highlight w:val="cyan"/>
        </w:rPr>
        <w:t>nationalistic tendencies among China's neighbors.</w:t>
      </w:r>
      <w:r w:rsidRPr="008B024B">
        <w:rPr>
          <w:rStyle w:val="StyleBoldUnderline"/>
        </w:rPr>
        <w:t xml:space="preserve"> A phase of acute international tension in Asia could ensue. </w:t>
      </w:r>
      <w:r w:rsidRPr="009C66CC">
        <w:rPr>
          <w:rStyle w:val="StyleBoldUnderline"/>
          <w:highlight w:val="cyan"/>
        </w:rPr>
        <w:t>Asia</w:t>
      </w:r>
      <w:r w:rsidRPr="008C3A6F">
        <w:t xml:space="preserve"> of the 21st century </w:t>
      </w:r>
      <w:r w:rsidRPr="009C66CC">
        <w:rPr>
          <w:rStyle w:val="StyleBoldUnderline"/>
          <w:highlight w:val="cyan"/>
        </w:rPr>
        <w:t>could</w:t>
      </w:r>
      <w:r w:rsidRPr="008B024B">
        <w:rPr>
          <w:rStyle w:val="StyleBoldUnderline"/>
        </w:rPr>
        <w:t xml:space="preserve"> then </w:t>
      </w:r>
      <w:r w:rsidRPr="009C66CC">
        <w:rPr>
          <w:rStyle w:val="StyleBoldUnderline"/>
          <w:highlight w:val="cyan"/>
        </w:rPr>
        <w:t>begin to resemble Europe of the 20th century -- violent</w:t>
      </w:r>
      <w:r w:rsidRPr="008B024B">
        <w:rPr>
          <w:rStyle w:val="StyleBoldUnderline"/>
        </w:rPr>
        <w:t xml:space="preserve"> and bloodthirsty.</w:t>
      </w:r>
      <w:r>
        <w:rPr>
          <w:rStyle w:val="StyleBoldUnderline"/>
        </w:rPr>
        <w:t xml:space="preserve"> </w:t>
      </w:r>
      <w:r w:rsidRPr="008C3A6F">
        <w:t xml:space="preserve">At the same time, </w:t>
      </w:r>
      <w:r w:rsidRPr="009C66CC">
        <w:rPr>
          <w:rStyle w:val="StyleBoldUnderline"/>
          <w:highlight w:val="cyan"/>
        </w:rPr>
        <w:t>the security of a number of weaker states</w:t>
      </w:r>
      <w:r w:rsidRPr="008C3A6F">
        <w:t xml:space="preserve"> located geographically next to major regional powers also </w:t>
      </w:r>
      <w:r w:rsidRPr="009C66CC">
        <w:rPr>
          <w:rStyle w:val="StyleBoldUnderline"/>
          <w:highlight w:val="cyan"/>
        </w:rPr>
        <w:t>depends on</w:t>
      </w:r>
      <w:r w:rsidRPr="008B024B">
        <w:rPr>
          <w:rStyle w:val="StyleBoldUnderline"/>
        </w:rPr>
        <w:t xml:space="preserve"> the international status quo reinforced by </w:t>
      </w:r>
      <w:r w:rsidRPr="009C66CC">
        <w:rPr>
          <w:rStyle w:val="StyleBoldUnderline"/>
          <w:highlight w:val="cyan"/>
        </w:rPr>
        <w:t>America's global preeminence</w:t>
      </w:r>
      <w:r w:rsidRPr="008C3A6F">
        <w:t xml:space="preserve"> -- and would be made significantly more vulnerable in proportion to America's decline. The states in that exposed position -- </w:t>
      </w:r>
      <w:r w:rsidRPr="008B024B">
        <w:rPr>
          <w:rStyle w:val="StyleBoldUnderline"/>
        </w:rPr>
        <w:t xml:space="preserve">including Georgia, Taiwan, South Korea, Belarus, Ukraine, Afghanistan, Pakistan, Israel, and the greater Middle East </w:t>
      </w:r>
      <w:r w:rsidRPr="008C3A6F">
        <w:t xml:space="preserve">-- are today's geopolitical equivalents of nature's most endangered species. </w:t>
      </w:r>
      <w:r w:rsidRPr="00053BE8">
        <w:rPr>
          <w:rStyle w:val="StyleBoldUnderline"/>
          <w:highlight w:val="cyan"/>
        </w:rPr>
        <w:t>Their fates are closely tied to the nature of the international environment</w:t>
      </w:r>
      <w:r w:rsidRPr="008B024B">
        <w:rPr>
          <w:rStyle w:val="StyleBoldUnderline"/>
        </w:rPr>
        <w:t xml:space="preserve"> </w:t>
      </w:r>
      <w:r w:rsidRPr="00053BE8">
        <w:rPr>
          <w:rStyle w:val="StyleBoldUnderline"/>
          <w:highlight w:val="cyan"/>
        </w:rPr>
        <w:t>left behind by a waning America</w:t>
      </w:r>
      <w:r w:rsidRPr="008B024B">
        <w:rPr>
          <w:rStyle w:val="StyleBoldUnderline"/>
        </w:rPr>
        <w:t xml:space="preserve">, be it ordered and restrained or, much more likely, </w:t>
      </w:r>
      <w:r w:rsidRPr="00053BE8">
        <w:rPr>
          <w:rStyle w:val="StyleBoldUnderline"/>
          <w:highlight w:val="cyan"/>
        </w:rPr>
        <w:t>self-serving and expansionist.</w:t>
      </w:r>
      <w:r>
        <w:rPr>
          <w:rStyle w:val="StyleBoldUnderline"/>
        </w:rPr>
        <w:t xml:space="preserve"> </w:t>
      </w:r>
      <w:r w:rsidRPr="008B024B">
        <w:rPr>
          <w:rStyle w:val="StyleBoldUnderline"/>
        </w:rPr>
        <w:t>A faltering United States could also find its strategic partnership with Mexico in jeopardy.</w:t>
      </w:r>
      <w:r w:rsidRPr="008C3A6F">
        <w:t xml:space="preserve"> America's economic resilience and political stability have so far mitigated many of the challenges posed by such sensitive neighborhood issues as economic dependence, immigration, and the narcotics trade. </w:t>
      </w:r>
      <w:r w:rsidRPr="008B024B">
        <w:rPr>
          <w:rStyle w:val="StyleBoldUnderline"/>
        </w:rPr>
        <w:t xml:space="preserve">A decline in American power, however, would likely undermine the health and good judgment of the U.S. economic and political systems. </w:t>
      </w:r>
      <w:r w:rsidRPr="00053BE8">
        <w:rPr>
          <w:rStyle w:val="StyleBoldUnderline"/>
          <w:highlight w:val="cyan"/>
        </w:rPr>
        <w:t>A waning United States would likely be more nationalistic</w:t>
      </w:r>
      <w:r w:rsidRPr="008B024B">
        <w:rPr>
          <w:rStyle w:val="StyleBoldUnderline"/>
        </w:rPr>
        <w:t>, more defensive about its national identity, more paranoid about its homeland security, and less willing to sacrifice resources for the sake of others' development</w:t>
      </w:r>
      <w:r w:rsidRPr="008C3A6F">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053BE8">
        <w:rPr>
          <w:rStyle w:val="StyleBoldUnderline"/>
          <w:highlight w:val="cyan"/>
        </w:rPr>
        <w:t>Another consequence of American decline could be a corrosion of the generally cooperative management of the global commons</w:t>
      </w:r>
      <w:r w:rsidRPr="008C3A6F">
        <w:t xml:space="preserve"> -- </w:t>
      </w:r>
      <w:r w:rsidRPr="00053BE8">
        <w:rPr>
          <w:rStyle w:val="StyleBoldUnderline"/>
          <w:highlight w:val="cyan"/>
        </w:rPr>
        <w:t>shared interests</w:t>
      </w:r>
      <w:r w:rsidRPr="008B024B">
        <w:rPr>
          <w:rStyle w:val="StyleBoldUnderline"/>
        </w:rPr>
        <w:t xml:space="preserve"> such as sea lanes, space, cyberspace, and the environment, w</w:t>
      </w:r>
      <w:r w:rsidRPr="00053BE8">
        <w:rPr>
          <w:rStyle w:val="StyleBoldUnderline"/>
          <w:highlight w:val="cyan"/>
        </w:rPr>
        <w:t>hose protection is imperative to</w:t>
      </w:r>
      <w:r w:rsidRPr="008B024B">
        <w:rPr>
          <w:rStyle w:val="StyleBoldUnderline"/>
        </w:rPr>
        <w:t xml:space="preserve"> the long-term growth of the global economy and the continuation of </w:t>
      </w:r>
      <w:r w:rsidRPr="00053BE8">
        <w:rPr>
          <w:rStyle w:val="StyleBoldUnderline"/>
          <w:highlight w:val="cyan"/>
        </w:rPr>
        <w:t>basic geopolitical stability</w:t>
      </w:r>
      <w:r w:rsidRPr="008B024B">
        <w:rPr>
          <w:rStyle w:val="StyleBoldUnderline"/>
        </w:rPr>
        <w:t xml:space="preserve">. </w:t>
      </w:r>
      <w:r w:rsidRPr="008C3A6F">
        <w:t xml:space="preserve">In almost every case, </w:t>
      </w:r>
      <w:r w:rsidRPr="000E4033">
        <w:rPr>
          <w:rStyle w:val="StyleBoldUnderline"/>
          <w:highlight w:val="cyan"/>
        </w:rPr>
        <w:t>the</w:t>
      </w:r>
      <w:r w:rsidRPr="008B024B">
        <w:rPr>
          <w:rStyle w:val="StyleBoldUnderline"/>
        </w:rPr>
        <w:t xml:space="preserve"> potential </w:t>
      </w:r>
      <w:r w:rsidRPr="000E4033">
        <w:rPr>
          <w:rStyle w:val="StyleBoldUnderline"/>
          <w:highlight w:val="cyan"/>
        </w:rPr>
        <w:t>absence of a constructive and influential U.S. role would</w:t>
      </w:r>
      <w:r w:rsidRPr="008B024B">
        <w:rPr>
          <w:rStyle w:val="StyleBoldUnderline"/>
        </w:rPr>
        <w:t xml:space="preserve"> fatally </w:t>
      </w:r>
      <w:r w:rsidRPr="000E4033">
        <w:rPr>
          <w:rStyle w:val="StyleBoldUnderline"/>
          <w:highlight w:val="cyan"/>
        </w:rPr>
        <w:t>undermine</w:t>
      </w:r>
      <w:r w:rsidRPr="008B024B">
        <w:rPr>
          <w:rStyle w:val="StyleBoldUnderline"/>
        </w:rPr>
        <w:t xml:space="preserve"> </w:t>
      </w:r>
      <w:r w:rsidRPr="000E4033">
        <w:rPr>
          <w:rStyle w:val="StyleBoldUnderline"/>
          <w:highlight w:val="cyan"/>
        </w:rPr>
        <w:t>the</w:t>
      </w:r>
      <w:r w:rsidRPr="008B024B">
        <w:rPr>
          <w:rStyle w:val="StyleBoldUnderline"/>
        </w:rPr>
        <w:t xml:space="preserve"> essential </w:t>
      </w:r>
      <w:r w:rsidRPr="000E4033">
        <w:rPr>
          <w:rStyle w:val="StyleBoldUnderline"/>
          <w:highlight w:val="cyan"/>
        </w:rPr>
        <w:t>communality of the global commons because the</w:t>
      </w:r>
      <w:r w:rsidRPr="008B024B">
        <w:rPr>
          <w:rStyle w:val="StyleBoldUnderline"/>
        </w:rPr>
        <w:t xml:space="preserve"> superiority and </w:t>
      </w:r>
      <w:r w:rsidRPr="000E4033">
        <w:rPr>
          <w:rStyle w:val="StyleBoldUnderline"/>
          <w:highlight w:val="cyan"/>
        </w:rPr>
        <w:t>ubiquity of American power creates order where there would normally be conflict</w:t>
      </w:r>
      <w:r w:rsidRPr="008C3A6F">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8B024B">
        <w:rPr>
          <w:rStyle w:val="StyleBoldUnderline"/>
        </w:rPr>
        <w:t>the world after America would be increasingly complicated and chaotic,</w:t>
      </w:r>
      <w:r w:rsidRPr="008C3A6F">
        <w:t xml:space="preserve"> it is imperative that the United States pursue a new, timely strategic vision for its foreign policy -- or start bracing itself for a dangerous slide into global turmoil.</w:t>
      </w:r>
    </w:p>
    <w:p w14:paraId="5E7A3F21" w14:textId="77777777" w:rsidR="00EC0758" w:rsidRPr="008D450B" w:rsidRDefault="00EC0758" w:rsidP="00EC0758">
      <w:pPr>
        <w:pStyle w:val="Heading4"/>
      </w:pPr>
      <w:r>
        <w:t>Hegemony is ethical their argument is an oversimplification</w:t>
      </w:r>
    </w:p>
    <w:p w14:paraId="12D4BA25" w14:textId="77777777" w:rsidR="00EC0758" w:rsidRDefault="00EC0758" w:rsidP="00EC0758">
      <w:bookmarkStart w:id="3" w:name="OLE_LINK28"/>
      <w:r>
        <w:t xml:space="preserve">Christian R. </w:t>
      </w:r>
      <w:r>
        <w:rPr>
          <w:rStyle w:val="StyleStyleBold12pt"/>
        </w:rPr>
        <w:t>Smit</w:t>
      </w:r>
      <w:r>
        <w:t xml:space="preserve">, </w:t>
      </w:r>
      <w:r>
        <w:rPr>
          <w:rStyle w:val="StyleStyleBold12pt"/>
        </w:rPr>
        <w:t>2004</w:t>
      </w:r>
      <w:r>
        <w:t xml:space="preserve">, is Professor and Head of the Department of International Relations in the Research School of Pacific and Asian Studies at the Australian National University, American Power and World Order (Themes for the 21st Century Series), </w:t>
      </w:r>
      <w:bookmarkEnd w:id="3"/>
      <w:r>
        <w:t>p. 104</w:t>
      </w:r>
    </w:p>
    <w:p w14:paraId="05F5D92A" w14:textId="77777777" w:rsidR="00EC0758" w:rsidRDefault="00EC0758" w:rsidP="00EC0758">
      <w:r w:rsidRPr="00BB3F3B">
        <w:rPr>
          <w:sz w:val="18"/>
          <w:szCs w:val="18"/>
        </w:rPr>
        <w:t>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w:t>
      </w:r>
      <w:r w:rsidRPr="0025339F">
        <w:rPr>
          <w:sz w:val="14"/>
        </w:rPr>
        <w:t xml:space="preserve"> </w:t>
      </w:r>
      <w:r w:rsidRPr="00BB3F3B">
        <w:rPr>
          <w:rStyle w:val="StyleBoldUnderline"/>
          <w:highlight w:val="yellow"/>
        </w:rPr>
        <w:t xml:space="preserve">A more likely source of such critique would be the multifarious literature that </w:t>
      </w:r>
      <w:r w:rsidRPr="00BB3F3B">
        <w:rPr>
          <w:rStyle w:val="IntenseEmphasis"/>
          <w:highlight w:val="yellow"/>
        </w:rPr>
        <w:t>equates all power with domination</w:t>
      </w:r>
      <w:r w:rsidRPr="00BB3F3B">
        <w:rPr>
          <w:rStyle w:val="StyleBoldUnderline"/>
          <w:highlight w:val="yellow"/>
        </w:rPr>
        <w:t>.</w:t>
      </w:r>
      <w:r w:rsidRPr="00BB3F3B">
        <w:rPr>
          <w:rStyle w:val="StyleBoldUnderline"/>
        </w:rPr>
        <w:t xml:space="preserve"> </w:t>
      </w:r>
      <w:r w:rsidRPr="00721C20">
        <w:t>Postmodernists (and anarch</w:t>
      </w:r>
      <w:r w:rsidRPr="00721C20">
        <w:softHyphen/>
        <w:t>ists, for that matter) might argue that behind all power lies self-interest and a will to control, both of which are antithetical to genuine human freedom and diversity. Rad</w:t>
      </w:r>
      <w:r w:rsidRPr="00721C20">
        <w:softHyphen/>
        <w:t>ical liberals might contend that the exercise of power by one human over another transforms the latter from a moral agent into a moral subject, thus violating their in</w:t>
      </w:r>
      <w:r w:rsidRPr="00721C20">
        <w:softHyphen/>
        <w:t>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w:t>
      </w:r>
      <w:r w:rsidRPr="00721C20">
        <w:softHyphen/>
        <w:t>ony as essential to the provision of global public goods is A framework for judgement Which of the above ideas help us to evaluate the ethics of the Bush Administration's revisionist hegemonic project? There is a strong temptation in international relations scholarship to mount trenchant defences of favoured para</w:t>
      </w:r>
      <w:r w:rsidRPr="00721C20">
        <w:softHyphen/>
        <w:t>digms, to show that the core assumptions of one's pre</w:t>
      </w:r>
      <w:r w:rsidRPr="00721C20">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721C20">
        <w:softHyphen/>
        <w:t>gainly, over-complicated world into an undersized theor</w:t>
      </w:r>
      <w:r w:rsidRPr="00721C20">
        <w:softHyphen/>
        <w:t>etical glass slipper. The study of international ethics is not immune this syndrome, with a long line of scholars seeking master normative principles of universal applic</w:t>
      </w:r>
      <w:r w:rsidRPr="00721C20">
        <w:softHyphen/>
        <w:t>ability. My approach here is a less ambitious, more prag</w:t>
      </w:r>
      <w:r w:rsidRPr="00721C20">
        <w:softHyphen/>
        <w:t>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The first and last of our five ethical positions can be dismissed as unhelpful to our task. The idea that might is right resonates with the cynical attitude we often feel to</w:t>
      </w:r>
      <w:r w:rsidRPr="00721C20">
        <w:softHyphen/>
        <w:t xml:space="preserve">wards the darker aspects of international relations, but it does not constitute an ethical standpoint from which to  judge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BB3F3B">
        <w:rPr>
          <w:rStyle w:val="StyleBoldUnderline"/>
          <w:highlight w:val="yellow"/>
        </w:rPr>
        <w:t>The idea that might is never right is</w:t>
      </w:r>
      <w:r w:rsidRPr="00BB3F3B">
        <w:rPr>
          <w:rStyle w:val="StyleBoldUnderline"/>
        </w:rPr>
        <w:t xml:space="preserve"> equally </w:t>
      </w:r>
      <w:r w:rsidRPr="00BB3F3B">
        <w:rPr>
          <w:rStyle w:val="StyleBoldUnderline"/>
          <w:highlight w:val="yellow"/>
        </w:rPr>
        <w:t>unsatisfying. It is a principle implied in many critiques of</w:t>
      </w:r>
      <w:r w:rsidRPr="00BB3F3B">
        <w:rPr>
          <w:rStyle w:val="StyleBoldUnderline"/>
        </w:rPr>
        <w:t xml:space="preserve"> imperial power, including of </w:t>
      </w:r>
      <w:r w:rsidRPr="00BB3F3B">
        <w:rPr>
          <w:rStyle w:val="StyleBoldUnderline"/>
          <w:highlight w:val="yellow"/>
        </w:rPr>
        <w:t>American power</w:t>
      </w:r>
      <w:r w:rsidRPr="00BB3F3B">
        <w:rPr>
          <w:rStyle w:val="StyleBoldUnderline"/>
        </w:rPr>
        <w:t xml:space="preserve">. But like its polar opposite, it is utterly undiscriminating. </w:t>
      </w:r>
      <w:r w:rsidRPr="00BB3F3B">
        <w:rPr>
          <w:rStyle w:val="StyleBoldUnderline"/>
          <w:highlight w:val="yellow"/>
        </w:rPr>
        <w:t>No matter what the hegemon does we are left with one blanket assessment</w:t>
      </w:r>
      <w:r w:rsidRPr="00BB3F3B">
        <w:rPr>
          <w:rStyle w:val="StyleBoldUnderline"/>
        </w:rPr>
        <w:t xml:space="preserve">. No procedure, no selfless goal is worthy of ethical endorsement. </w:t>
      </w:r>
      <w:r w:rsidRPr="00BB3F3B">
        <w:rPr>
          <w:rStyle w:val="StyleBoldUnderline"/>
          <w:highlight w:val="yellow"/>
        </w:rPr>
        <w:t>This is a deeply impoverished ethical posture</w:t>
      </w:r>
      <w:r w:rsidRPr="00BB3F3B">
        <w:rPr>
          <w:rStyle w:val="StyleBoldUnderline"/>
        </w:rPr>
        <w:t xml:space="preserve">, as it raises the critique of power above all other human values. It is also completely counter-intuitive. </w:t>
      </w:r>
      <w:r w:rsidRPr="00BB3F3B">
        <w:rPr>
          <w:rStyle w:val="StyleBoldUnderline"/>
          <w:highlight w:val="yellow"/>
        </w:rPr>
        <w:t>Had the U</w:t>
      </w:r>
      <w:r w:rsidRPr="00BB3F3B">
        <w:rPr>
          <w:rStyle w:val="StyleBoldUnderline"/>
        </w:rPr>
        <w:t xml:space="preserve">nited </w:t>
      </w:r>
      <w:r w:rsidRPr="00BB3F3B">
        <w:rPr>
          <w:rStyle w:val="StyleBoldUnderline"/>
          <w:highlight w:val="yellow"/>
        </w:rPr>
        <w:t>S</w:t>
      </w:r>
      <w:r w:rsidRPr="00BB3F3B">
        <w:rPr>
          <w:rStyle w:val="StyleBoldUnderline"/>
        </w:rPr>
        <w:t xml:space="preserve">tates </w:t>
      </w:r>
      <w:r w:rsidRPr="00BB3F3B">
        <w:rPr>
          <w:rStyle w:val="StyleBoldUnderline"/>
          <w:highlight w:val="yellow"/>
        </w:rPr>
        <w:t xml:space="preserve">intervened </w:t>
      </w:r>
      <w:r w:rsidRPr="00721C20">
        <w:rPr>
          <w:rStyle w:val="StyleBoldUnderline"/>
        </w:rPr>
        <w:t xml:space="preserve">militarily </w:t>
      </w:r>
      <w:r w:rsidRPr="00BB3F3B">
        <w:rPr>
          <w:rStyle w:val="StyleBoldUnderline"/>
          <w:highlight w:val="yellow"/>
        </w:rPr>
        <w:t>to prevent the Rwandan genocide, would this not have been ethically justifiable</w:t>
      </w:r>
      <w:r w:rsidRPr="00721C20">
        <w:rPr>
          <w:rStyle w:val="StyleBoldUnderline"/>
          <w:highlight w:val="yellow"/>
        </w:rPr>
        <w:t>?</w:t>
      </w:r>
      <w:r w:rsidRPr="0025339F">
        <w:rPr>
          <w:sz w:val="14"/>
        </w:rPr>
        <w:t xml:space="preserve"> If one answers no, then </w:t>
      </w:r>
      <w:r w:rsidRPr="00BB3F3B">
        <w:rPr>
          <w:rStyle w:val="StyleBoldUnderline"/>
          <w:highlight w:val="yellow"/>
        </w:rPr>
        <w:t xml:space="preserve">one faces the </w:t>
      </w:r>
      <w:r w:rsidRPr="00BB3F3B">
        <w:rPr>
          <w:rStyle w:val="StyleBoldUnderline"/>
        </w:rPr>
        <w:t>difficult</w:t>
      </w:r>
      <w:r w:rsidRPr="00BB3F3B">
        <w:rPr>
          <w:rStyle w:val="StyleBoldUnderline"/>
          <w:highlight w:val="yellow"/>
        </w:rPr>
        <w:t xml:space="preserve"> task of explaining why the exercise of hegemonic power would </w:t>
      </w:r>
      <w:r w:rsidRPr="00721C20">
        <w:rPr>
          <w:rStyle w:val="StyleBoldUnderline"/>
        </w:rPr>
        <w:t xml:space="preserve">have </w:t>
      </w:r>
      <w:r w:rsidRPr="00BB3F3B">
        <w:rPr>
          <w:rStyle w:val="StyleBoldUnderline"/>
          <w:highlight w:val="yellow"/>
        </w:rPr>
        <w:t>be</w:t>
      </w:r>
      <w:r w:rsidRPr="00721C20">
        <w:rPr>
          <w:rStyle w:val="StyleBoldUnderline"/>
        </w:rPr>
        <w:t xml:space="preserve">en </w:t>
      </w:r>
      <w:r w:rsidRPr="00BB3F3B">
        <w:rPr>
          <w:rStyle w:val="StyleBoldUnderline"/>
          <w:highlight w:val="yellow"/>
        </w:rPr>
        <w:t>a greater evil than allowing almost a million people to be massacred</w:t>
      </w:r>
      <w:r w:rsidRPr="00BB3F3B">
        <w:rPr>
          <w:rStyle w:val="StyleBoldUnderline"/>
        </w:rPr>
        <w:t>.</w:t>
      </w:r>
      <w:r w:rsidRPr="0025339F">
        <w:rPr>
          <w:sz w:val="14"/>
        </w:rPr>
        <w:t xml:space="preserve"> </w:t>
      </w:r>
      <w:r w:rsidRPr="00BB3F3B">
        <w:rPr>
          <w:sz w:val="18"/>
          <w:szCs w:val="18"/>
        </w:rPr>
        <w:t>If one answers yes, then one is admitting that a more discriminating set of ethical principles is needed than the simple yet enticing propos</w:t>
      </w:r>
      <w:r w:rsidRPr="00BB3F3B">
        <w:rPr>
          <w:sz w:val="18"/>
          <w:szCs w:val="18"/>
        </w:rPr>
        <w:softHyphen/>
        <w:t xml:space="preserve">ition that might is never right. </w:t>
      </w:r>
    </w:p>
    <w:p w14:paraId="4398CAD1" w14:textId="77777777" w:rsidR="00EC0758" w:rsidRDefault="00EC0758" w:rsidP="00EC0758">
      <w:pPr>
        <w:pStyle w:val="Heading4"/>
      </w:pPr>
      <w:r>
        <w:t>Adopt a pragmatic ontology- we must work with the system that we are handed and cannot simply wish it away</w:t>
      </w:r>
    </w:p>
    <w:p w14:paraId="57A9945B" w14:textId="77777777" w:rsidR="00EC0758" w:rsidRDefault="00EC0758" w:rsidP="00EC0758">
      <w:r w:rsidRPr="00C03C81">
        <w:rPr>
          <w:rStyle w:val="StyleStyleBold12pt"/>
        </w:rPr>
        <w:t>HNSG</w:t>
      </w:r>
      <w:r>
        <w:t xml:space="preserve"> (Harvard Nuclear Study Group – Albert Carnesale, </w:t>
      </w:r>
      <w:r w:rsidRPr="00477956">
        <w:t xml:space="preserve">UCLA Chancellor Emeritus and holds professorial appointments in UCLA’s School of Public Affairs and Henry Samueli School of </w:t>
      </w:r>
      <w:r>
        <w:t xml:space="preserve">Engineering and Applied Science, </w:t>
      </w:r>
      <w:r w:rsidRPr="00477956">
        <w:t>twenty-three ye</w:t>
      </w:r>
      <w:r>
        <w:t xml:space="preserve">ar tenure at Harvard University , Pauly Doty, </w:t>
      </w:r>
      <w:r w:rsidRPr="00E24828">
        <w:t>Founder and Director Emeritus of the Center for Science and International Affairs and Mallinckrodt Professor of Biochemistry, and an emeritus member of the BCSIA Board of Directors</w:t>
      </w:r>
      <w:r>
        <w:t xml:space="preserve">, Stanley Hoffmann, </w:t>
      </w:r>
      <w:r w:rsidRPr="00E24828">
        <w:t>the Paul and Catherine Buttenweiser University Professor at Harvard Universi</w:t>
      </w:r>
      <w:r>
        <w:t xml:space="preserve">ty, Samuel Huntington, </w:t>
      </w:r>
      <w:r w:rsidRPr="00660411">
        <w:t>was an associate professor of government at Columbia University where he was also Deputy Director of The Inst</w:t>
      </w:r>
      <w:r>
        <w:t xml:space="preserve">itute for War and Peace Studies, Joseph Nye, </w:t>
      </w:r>
      <w:r w:rsidRPr="00660411">
        <w:t>University Distinguished Service Professor, and fo</w:t>
      </w:r>
      <w:r>
        <w:t xml:space="preserve">rmer Dean of the Kennedy School at Harvard, and Scott Sagan, </w:t>
      </w:r>
      <w:r w:rsidRPr="00660411">
        <w:t>Caroline S.G. Munro Professor of Political Science</w:t>
      </w:r>
      <w:r>
        <w:t xml:space="preserve"> at Stanford</w:t>
      </w:r>
      <w:r w:rsidRPr="00660411">
        <w:t xml:space="preserve">, co-director of Stanford's Center for International Security and Cooperation, and a Senior Fellow </w:t>
      </w:r>
      <w:r>
        <w:t xml:space="preserve">at the Freeman Spogli Institute) </w:t>
      </w:r>
      <w:r w:rsidRPr="00C03C81">
        <w:rPr>
          <w:rStyle w:val="StyleStyleBold12pt"/>
        </w:rPr>
        <w:t>1983</w:t>
      </w:r>
      <w:r>
        <w:t xml:space="preserve"> “Living With Nuclear Weapons” p. 18-9</w:t>
      </w:r>
    </w:p>
    <w:p w14:paraId="1FAD5E7F" w14:textId="77777777" w:rsidR="00EC0758" w:rsidRDefault="00EC0758" w:rsidP="00EC0758">
      <w:r w:rsidRPr="00391C4C">
        <w:t>In the nuclear age,</w:t>
      </w:r>
      <w:r>
        <w:t xml:space="preserve"> the dangers the United States faces are both numerous and enormous.  </w:t>
      </w:r>
      <w:r w:rsidRPr="00BD2B67">
        <w:rPr>
          <w:rStyle w:val="StyleBoldUnderline"/>
          <w:highlight w:val="cyan"/>
        </w:rPr>
        <w:t>It would be best if all</w:t>
      </w:r>
      <w:r w:rsidRPr="00BD2B67">
        <w:rPr>
          <w:rStyle w:val="StyleBoldUnderline"/>
        </w:rPr>
        <w:t xml:space="preserve"> these </w:t>
      </w:r>
      <w:r w:rsidRPr="00BD2B67">
        <w:rPr>
          <w:rStyle w:val="StyleBoldUnderline"/>
          <w:highlight w:val="cyan"/>
        </w:rPr>
        <w:t>dangers could be eliminated, but</w:t>
      </w:r>
      <w:r w:rsidRPr="00BD2B67">
        <w:rPr>
          <w:rStyle w:val="StyleBoldUnderline"/>
        </w:rPr>
        <w:t xml:space="preserve"> i</w:t>
      </w:r>
      <w:r>
        <w:t xml:space="preserve">n international relations as in politics, </w:t>
      </w:r>
      <w:r w:rsidRPr="00BD2B67">
        <w:rPr>
          <w:rStyle w:val="StyleBoldUnderline"/>
        </w:rPr>
        <w:t>the goal is to relate the desirable to the possible</w:t>
      </w:r>
      <w:r>
        <w:t xml:space="preserve">.  </w:t>
      </w:r>
      <w:r w:rsidRPr="00BD2B67">
        <w:rPr>
          <w:rStyle w:val="StyleBoldUnderline"/>
          <w:highlight w:val="cyan"/>
        </w:rPr>
        <w:t>The impossibility of</w:t>
      </w:r>
      <w:r w:rsidRPr="00BD2B67">
        <w:rPr>
          <w:rStyle w:val="StyleBoldUnderline"/>
        </w:rPr>
        <w:t xml:space="preserve"> achieving </w:t>
      </w:r>
      <w:r w:rsidRPr="00BD2B67">
        <w:rPr>
          <w:rStyle w:val="StyleBoldUnderline"/>
          <w:highlight w:val="cyan"/>
        </w:rPr>
        <w:t>perfect solutions should not</w:t>
      </w:r>
      <w:r>
        <w:t xml:space="preserve">, however, </w:t>
      </w:r>
      <w:r w:rsidRPr="00BD2B67">
        <w:rPr>
          <w:rStyle w:val="StyleBoldUnderline"/>
          <w:highlight w:val="cyan"/>
        </w:rPr>
        <w:t>breed discouragement</w:t>
      </w:r>
      <w:r w:rsidRPr="00BD2B67">
        <w:rPr>
          <w:rStyle w:val="StyleBoldUnderline"/>
        </w:rPr>
        <w:t>.  It should only strengthen determination to persevere</w:t>
      </w:r>
      <w:r>
        <w:t xml:space="preserve">.  When facing enormous problems, </w:t>
      </w:r>
      <w:r w:rsidRPr="00BD2B67">
        <w:rPr>
          <w:rStyle w:val="StyleBoldUnderline"/>
          <w:highlight w:val="cyan"/>
        </w:rPr>
        <w:t>there is a special attraction to the assumption that only radical answers can suffice</w:t>
      </w:r>
      <w:r>
        <w:t xml:space="preserve">.  </w:t>
      </w:r>
      <w:r w:rsidRPr="00890839">
        <w:t xml:space="preserve">Hence, </w:t>
      </w:r>
      <w:r w:rsidRPr="00BD2B67">
        <w:rPr>
          <w:rStyle w:val="StyleBoldUnderline"/>
          <w:highlight w:val="cyan"/>
        </w:rPr>
        <w:t>the strong pull of utopian visions o</w:t>
      </w:r>
      <w:r w:rsidRPr="00890839">
        <w:t xml:space="preserve">f both </w:t>
      </w:r>
      <w:r w:rsidRPr="00BD2B67">
        <w:rPr>
          <w:rStyle w:val="StyleBoldUnderline"/>
          <w:highlight w:val="cyan"/>
        </w:rPr>
        <w:t>the extreme left</w:t>
      </w:r>
      <w:r w:rsidRPr="00890839">
        <w:t xml:space="preserve"> and the extreme right:  the ideas that only a world government can solve all our problems or that sheer military muscle is all that America needs.  Both prescribe all</w:t>
      </w:r>
      <w:r>
        <w:t>-</w:t>
      </w:r>
      <w:r w:rsidRPr="00890839">
        <w:t xml:space="preserve">purpose solutions, </w:t>
      </w:r>
      <w:r w:rsidRPr="00BD2B67">
        <w:rPr>
          <w:rStyle w:val="StyleBoldUnderline"/>
          <w:highlight w:val="cyan"/>
        </w:rPr>
        <w:t xml:space="preserve">but each ignores the real world.  In the real world, packed with huge nuclear arsenals, </w:t>
      </w:r>
      <w:r w:rsidRPr="00890839">
        <w:t xml:space="preserve">mere military muscle, unless built and exercised with restraint and skill, will not ensure American security.  In the real world of sovereign states, a world government is a dream for the distant future, not a practical goal for current policymakers.  </w:t>
      </w:r>
      <w:r w:rsidRPr="00BD2B67">
        <w:rPr>
          <w:rStyle w:val="StyleBoldUnderline"/>
          <w:highlight w:val="cyan"/>
        </w:rPr>
        <w:t>The danger of focusing on utopian objectives is that they can take attention away from practical and positive steps that can be taken now.  Such actions may only produce incremental progress</w:t>
      </w:r>
      <w:r w:rsidRPr="00890839">
        <w:t xml:space="preserve"> to war the goal of national security</w:t>
      </w:r>
      <w:r w:rsidRPr="00BD2B67">
        <w:rPr>
          <w:rStyle w:val="StyleBoldUnderline"/>
          <w:highlight w:val="cyan"/>
        </w:rPr>
        <w:t>.  But incremental steps matter</w:t>
      </w:r>
      <w:r w:rsidRPr="00890839">
        <w:t>.  It would be a tragedy</w:t>
      </w:r>
      <w:r>
        <w:t xml:space="preserve"> if opportunities for practical progress toward nuclear peace were missed because our goals were set too high, beyond the reach of what is possible.  In his book The Fate of the Earth, Jonathan Schell has reminded people about the dangers of nuclear war, but his “solution” is precisely such an impossible goal.  “The task,” he wrote, “is nothing less than to reinvent politics:  to reinvent the world.”  In reality, however, </w:t>
      </w:r>
      <w:r w:rsidRPr="00BD2B67">
        <w:rPr>
          <w:rStyle w:val="StyleBoldUnderline"/>
          <w:highlight w:val="cyan"/>
        </w:rPr>
        <w:t>neither politics nor the world</w:t>
      </w:r>
      <w:r>
        <w:t xml:space="preserve"> were invented by men, nor </w:t>
      </w:r>
      <w:r w:rsidRPr="00BD2B67">
        <w:rPr>
          <w:rStyle w:val="StyleBoldUnderline"/>
          <w:highlight w:val="cyan"/>
        </w:rPr>
        <w:t>can</w:t>
      </w:r>
      <w:r>
        <w:t xml:space="preserve"> either politics or the </w:t>
      </w:r>
      <w:r w:rsidRPr="00BD2B67">
        <w:rPr>
          <w:rStyle w:val="StyleBoldUnderline"/>
        </w:rPr>
        <w:t xml:space="preserve">world </w:t>
      </w:r>
      <w:r w:rsidRPr="00BD2B67">
        <w:rPr>
          <w:rStyle w:val="StyleBoldUnderline"/>
          <w:highlight w:val="cyan"/>
        </w:rPr>
        <w:t>be reinvented</w:t>
      </w:r>
      <w:r>
        <w:t xml:space="preserve">.  Rather, </w:t>
      </w:r>
      <w:r w:rsidRPr="00BD2B67">
        <w:rPr>
          <w:rStyle w:val="StyleBoldUnderline"/>
          <w:highlight w:val="cyan"/>
        </w:rPr>
        <w:t>these arrangements evolved through trial and error</w:t>
      </w:r>
      <w:r>
        <w:t>, through sacrifice and occasional gifted leadership</w:t>
      </w:r>
      <w:r w:rsidRPr="00BD2B67">
        <w:rPr>
          <w:rStyle w:val="StyleBoldUnderline"/>
        </w:rPr>
        <w:t xml:space="preserve">, </w:t>
      </w:r>
      <w:r w:rsidRPr="00BD2B67">
        <w:rPr>
          <w:rStyle w:val="StyleBoldUnderline"/>
          <w:highlight w:val="cyan"/>
        </w:rPr>
        <w:t>to an organization of life on earth that has reached unprecedented attainments.  The nature of humanity</w:t>
      </w:r>
      <w:r>
        <w:t xml:space="preserve">, the complex mosaic of civilizations, the web of relations that unites so many nations </w:t>
      </w:r>
      <w:r w:rsidRPr="00BD2B67">
        <w:rPr>
          <w:rStyle w:val="StyleBoldUnderline"/>
          <w:highlight w:val="cyan"/>
        </w:rPr>
        <w:t>cannot be taken apart and reinvented in the future</w:t>
      </w:r>
      <w:r>
        <w:t xml:space="preserve">.  They can, we hope, continue to evolve.  </w:t>
      </w:r>
      <w:r w:rsidRPr="00BD2B67">
        <w:rPr>
          <w:rStyle w:val="StyleBoldUnderline"/>
          <w:highlight w:val="cyan"/>
        </w:rPr>
        <w:t>We are left</w:t>
      </w:r>
      <w:r>
        <w:t xml:space="preserve">, therefore, </w:t>
      </w:r>
      <w:r w:rsidRPr="00BD2B67">
        <w:rPr>
          <w:rStyle w:val="StyleBoldUnderline"/>
          <w:highlight w:val="cyan"/>
        </w:rPr>
        <w:t>with our imperfect selves</w:t>
      </w:r>
      <w:r>
        <w:t xml:space="preserve">, imperfect nations, and imperfect realtions among them.  And </w:t>
      </w:r>
      <w:r w:rsidRPr="00BD2B67">
        <w:rPr>
          <w:rStyle w:val="StyleBoldUnderline"/>
          <w:highlight w:val="cyan"/>
        </w:rPr>
        <w:t>it is upon this imperfect structure that the capability of waging infinitely destructive nuclear war has descended.  Humanity has no alternative but to hold this threat at bay and to learn to live with politics,</w:t>
      </w:r>
      <w:r>
        <w:t xml:space="preserve"> to live in a world we know:  a world of nuclear weapons, international rivalries, recurring conflicts, and at least some risk of nuclear crisis.  </w:t>
      </w:r>
      <w:r w:rsidRPr="00BD2B67">
        <w:rPr>
          <w:rStyle w:val="StyleBoldUnderline"/>
        </w:rPr>
        <w:t>The challenge we face is</w:t>
      </w:r>
      <w:r>
        <w:t xml:space="preserve"> not to escape to a fictional utopia where such problems do not exist.  It is </w:t>
      </w:r>
      <w:r w:rsidRPr="00BD2B67">
        <w:rPr>
          <w:rStyle w:val="StyleBoldUnderline"/>
        </w:rPr>
        <w:t>to learn how to live with nuclear weapons in ways that are successively safer and in which the freedoms won</w:t>
      </w:r>
      <w:r>
        <w:t xml:space="preserve"> by men and women </w:t>
      </w:r>
      <w:r w:rsidRPr="00BD2B67">
        <w:rPr>
          <w:rStyle w:val="StyleBoldUnderline"/>
        </w:rPr>
        <w:t>are kept secure</w:t>
      </w:r>
      <w:r>
        <w:t xml:space="preserve"> and can grow.  </w:t>
      </w:r>
    </w:p>
    <w:p w14:paraId="590EF624" w14:textId="77777777" w:rsidR="00EC0758" w:rsidRDefault="00EC0758" w:rsidP="00EC0758"/>
    <w:p w14:paraId="2E05B246" w14:textId="77777777" w:rsidR="00EC0758" w:rsidRPr="004A3672" w:rsidRDefault="00EC0758" w:rsidP="00EC0758">
      <w:pPr>
        <w:pStyle w:val="Heading4"/>
      </w:pPr>
      <w:r>
        <w:t>Extinction outweighs the K – as long as there is some life there’s only a risk they retain ontological capacity</w:t>
      </w:r>
    </w:p>
    <w:p w14:paraId="2B94F030" w14:textId="77777777" w:rsidR="00EC0758" w:rsidRPr="004A3672" w:rsidRDefault="00EC0758" w:rsidP="00EC0758">
      <w:r w:rsidRPr="004A3672">
        <w:t xml:space="preserve">Hans </w:t>
      </w:r>
      <w:r w:rsidRPr="006A58FE">
        <w:rPr>
          <w:rStyle w:val="StyleStyleBold12pt"/>
        </w:rPr>
        <w:t>Jonas</w:t>
      </w:r>
      <w:r w:rsidRPr="004A3672">
        <w:t xml:space="preserve"> (Former Alvin Johnson Prof. Phil. – New School for Social Research and Former Eric Voegelin Visiting Prof. – U. Munich) </w:t>
      </w:r>
      <w:r w:rsidRPr="006A58FE">
        <w:rPr>
          <w:rStyle w:val="StyleStyleBold12pt"/>
        </w:rPr>
        <w:t>1996</w:t>
      </w:r>
      <w:r w:rsidRPr="004A3672">
        <w:t xml:space="preserve"> “Morality and Mortality: A Search for the Good After Auschwitz”, p. 111-112)</w:t>
      </w:r>
    </w:p>
    <w:p w14:paraId="0BCF233A" w14:textId="77777777" w:rsidR="00EC0758" w:rsidRPr="00084316" w:rsidRDefault="00EC0758" w:rsidP="00EC0758">
      <w:r w:rsidRPr="00172525">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F36785">
        <w:rPr>
          <w:rStyle w:val="StyleBoldUnderline"/>
          <w:highlight w:val="cyan"/>
        </w:rPr>
        <w:t>tyranny would</w:t>
      </w:r>
      <w:r w:rsidRPr="00F36785">
        <w:rPr>
          <w:rStyle w:val="StyleBoldUnderline"/>
        </w:rPr>
        <w:t xml:space="preserve"> still </w:t>
      </w:r>
      <w:r w:rsidRPr="00F36785">
        <w:rPr>
          <w:rStyle w:val="StyleBoldUnderline"/>
          <w:highlight w:val="cyan"/>
        </w:rPr>
        <w:t>be better than total ruin</w:t>
      </w:r>
      <w:r w:rsidRPr="00F36785">
        <w:rPr>
          <w:rStyle w:val="StyleBoldUnderline"/>
        </w:rPr>
        <w:t>;</w:t>
      </w:r>
      <w:r w:rsidRPr="00172525">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F36785">
        <w:rPr>
          <w:rStyle w:val="StyleBoldUnderline"/>
          <w:highlight w:val="cyan"/>
        </w:rPr>
        <w:t>we can make a</w:t>
      </w:r>
      <w:r w:rsidRPr="00F36785">
        <w:rPr>
          <w:rStyle w:val="StyleBoldUnderline"/>
        </w:rPr>
        <w:t xml:space="preserve"> terrible </w:t>
      </w:r>
      <w:r w:rsidRPr="00F36785">
        <w:rPr>
          <w:rStyle w:val="StyleBoldUnderline"/>
          <w:highlight w:val="cyan"/>
        </w:rPr>
        <w:t>concession to the primacy of physical survival in the conviction that the ontological capacity</w:t>
      </w:r>
      <w:r w:rsidRPr="00F36785">
        <w:rPr>
          <w:rStyle w:val="StyleBoldUnderline"/>
        </w:rPr>
        <w:t xml:space="preserve"> for freedom</w:t>
      </w:r>
      <w:r w:rsidRPr="00172525">
        <w:t xml:space="preserve">, inseparable as it is from man's being, </w:t>
      </w:r>
      <w:r w:rsidRPr="00F36785">
        <w:rPr>
          <w:rStyle w:val="StyleBoldUnderline"/>
          <w:highlight w:val="cyan"/>
        </w:rPr>
        <w:t xml:space="preserve">cannot really be </w:t>
      </w:r>
      <w:r w:rsidRPr="00911F1F">
        <w:rPr>
          <w:rStyle w:val="StyleBoldUnderline"/>
          <w:highlight w:val="cyan"/>
        </w:rPr>
        <w:t>extinguished, only temporarily banished</w:t>
      </w:r>
      <w:r w:rsidRPr="00F36785">
        <w:rPr>
          <w:rStyle w:val="StyleBoldUnderline"/>
        </w:rPr>
        <w:t xml:space="preserve"> from the public realm.</w:t>
      </w:r>
      <w:r w:rsidRPr="00172525">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F36785">
        <w:rPr>
          <w:rStyle w:val="StyleBoldUnderline"/>
          <w:highlight w:val="cyan"/>
        </w:rPr>
        <w:t>as long as there are human beings who survive,</w:t>
      </w:r>
      <w:r w:rsidRPr="00172525">
        <w:t xml:space="preserve"> the image of God will continue to exist along with them and will wait in concealment for its new hour. With that hope—which in this particular case takes precedence over fear—</w:t>
      </w:r>
      <w:r w:rsidRPr="00911F1F">
        <w:rPr>
          <w:rStyle w:val="StyleBoldUnderline"/>
          <w:highlight w:val="cyan"/>
        </w:rPr>
        <w:t>it is permissible, for the sake of physical survival, to accept</w:t>
      </w:r>
      <w:r w:rsidRPr="00F36785">
        <w:rPr>
          <w:rStyle w:val="StyleBoldUnderline"/>
        </w:rPr>
        <w:t xml:space="preserve"> </w:t>
      </w:r>
      <w:r w:rsidRPr="00172525">
        <w:t xml:space="preserve">if need be </w:t>
      </w:r>
      <w:r w:rsidRPr="00911F1F">
        <w:rPr>
          <w:rStyle w:val="StyleBoldUnderline"/>
          <w:highlight w:val="cyan"/>
        </w:rPr>
        <w:t>a temporary absence of freedom</w:t>
      </w:r>
      <w:r w:rsidRPr="00F36785">
        <w:rPr>
          <w:rStyle w:val="StyleBoldUnderline"/>
        </w:rPr>
        <w:t xml:space="preserve"> in the external affairs of humanity</w:t>
      </w:r>
      <w:r w:rsidRPr="00172525">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36785">
        <w:rPr>
          <w:rStyle w:val="StyleBoldUnderline"/>
          <w:highlight w:val="cyan"/>
        </w:rPr>
        <w:t>At stake is the preservation of Earth's entire miracle of creation</w:t>
      </w:r>
      <w:r w:rsidRPr="00F36785">
        <w:rPr>
          <w:rStyle w:val="StyleBoldUnderline"/>
        </w:rPr>
        <w:t xml:space="preserve">, </w:t>
      </w:r>
      <w:r w:rsidRPr="00172525">
        <w:t xml:space="preserve">of which our human existence is a part and before which man reverently bows, </w:t>
      </w:r>
      <w:r w:rsidRPr="00F36785">
        <w:rPr>
          <w:rStyle w:val="StyleBoldUnderline"/>
          <w:highlight w:val="cyan"/>
        </w:rPr>
        <w:t>even without philosophical "grounding."</w:t>
      </w:r>
      <w:r w:rsidRPr="00172525">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14:paraId="24872DFB" w14:textId="77777777" w:rsidR="00EC0758" w:rsidRDefault="00EC0758" w:rsidP="00EC0758"/>
    <w:p w14:paraId="70FBBBB7" w14:textId="77777777" w:rsidR="00EC0758" w:rsidRPr="00141343" w:rsidRDefault="00EC0758" w:rsidP="00EC0758">
      <w:pPr>
        <w:pStyle w:val="Heading4"/>
      </w:pPr>
      <w:r>
        <w:t>Only utilitarianism is ethical: Calculation is good and doesn’t devalue life</w:t>
      </w:r>
    </w:p>
    <w:p w14:paraId="045D4AE7" w14:textId="77777777" w:rsidR="00EC0758" w:rsidRPr="00C838AB" w:rsidRDefault="00EC0758" w:rsidP="00EC0758">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14:paraId="0A0F374B" w14:textId="77777777" w:rsidR="00EC0758" w:rsidRDefault="00EC0758" w:rsidP="00EC0758">
      <w:pPr>
        <w:pStyle w:val="HotRoute"/>
        <w:rPr>
          <w:rStyle w:val="StyleBoldUnderline"/>
          <w:rFonts w:ascii="Times New Roman" w:hAnsi="Times New Roman"/>
          <w:highlight w:val="cyan"/>
        </w:rPr>
      </w:pPr>
      <w:r w:rsidRPr="00C838AB">
        <w:rPr>
          <w:rStyle w:val="StyleBoldUnderline"/>
          <w:rFonts w:ascii="Times New Roman" w:hAnsi="Times New Roman"/>
          <w:highlight w:val="cyan"/>
        </w:rPr>
        <w:t>Government</w:t>
      </w:r>
      <w:r w:rsidRPr="00615F9F">
        <w:rPr>
          <w:rStyle w:val="StyleBoldUnderline"/>
          <w:rFonts w:ascii="Times New Roman" w:hAnsi="Times New Roman"/>
        </w:rPr>
        <w:t xml:space="preserve">al </w:t>
      </w:r>
      <w:r w:rsidRPr="00C838AB">
        <w:rPr>
          <w:rStyle w:val="StyleBoldUnderline"/>
          <w:rFonts w:ascii="Times New Roman" w:hAnsi="Times New Roman"/>
          <w:highlight w:val="cyan"/>
        </w:rPr>
        <w:t>decisions are</w:t>
      </w:r>
      <w:r w:rsidRPr="002437F2">
        <w:t xml:space="preserve"> also </w:t>
      </w:r>
      <w:r w:rsidRPr="00615F9F">
        <w:rPr>
          <w:rStyle w:val="StyleBoldUnderline"/>
          <w:rFonts w:ascii="Times New Roman" w:hAnsi="Times New Roman"/>
        </w:rPr>
        <w:t xml:space="preserve">fundamentally </w:t>
      </w:r>
      <w:r w:rsidRPr="00C838AB">
        <w:rPr>
          <w:rStyle w:val="StyleBoldUnderline"/>
          <w:rFonts w:ascii="Times New Roman" w:hAnsi="Times New Roman"/>
          <w:highlight w:val="cyan"/>
        </w:rPr>
        <w:t>different from personal decisions</w:t>
      </w:r>
      <w:r w:rsidRPr="00615F9F">
        <w:rPr>
          <w:rStyle w:val="StyleBoldUnderline"/>
          <w:rFonts w:ascii="Times New Roman" w:hAnsi="Times New Roman"/>
        </w:rPr>
        <w:t xml:space="preserve"> in that </w:t>
      </w:r>
      <w:r w:rsidRPr="00C838AB">
        <w:rPr>
          <w:rStyle w:val="StyleBoldUnderline"/>
          <w:rFonts w:ascii="Times New Roman" w:hAnsi="Times New Roman"/>
          <w:highlight w:val="cyan"/>
        </w:rPr>
        <w:t>they</w:t>
      </w:r>
      <w:r w:rsidRPr="00615F9F">
        <w:rPr>
          <w:rStyle w:val="StyleBoldUnderline"/>
          <w:rFonts w:ascii="Times New Roman" w:hAnsi="Times New Roman"/>
        </w:rPr>
        <w:t xml:space="preserve"> often </w:t>
      </w:r>
      <w:r w:rsidRPr="00C838AB">
        <w:rPr>
          <w:rStyle w:val="StyleBoldUnderline"/>
          <w:rFonts w:ascii="Times New Roman" w:hAnsi="Times New Roman"/>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rPr>
        <w:t>governmental decisions</w:t>
      </w:r>
      <w:r w:rsidRPr="002437F2">
        <w:t xml:space="preserve"> </w:t>
      </w:r>
      <w:r w:rsidRPr="00C838AB">
        <w:t xml:space="preserve">is that they </w:t>
      </w:r>
      <w:r w:rsidRPr="00C838AB">
        <w:rPr>
          <w:rStyle w:val="StyleBoldUnderline"/>
          <w:rFonts w:ascii="Times New Roman" w:hAnsi="Times New Roman"/>
        </w:rPr>
        <w:t>require a special kind of compassion—one that can seem</w:t>
      </w:r>
      <w:r w:rsidRPr="00C838AB">
        <w:t xml:space="preserve">, at first glance, </w:t>
      </w:r>
      <w:r w:rsidRPr="00C838AB">
        <w:rPr>
          <w:rStyle w:val="StyleBoldUnderline"/>
          <w:rFonts w:ascii="Times New Roman" w:hAnsi="Times New Roman"/>
        </w:rPr>
        <w:t>cold and calculating</w:t>
      </w:r>
      <w:r w:rsidRPr="002437F2">
        <w:t xml:space="preserve">, the antithesis of empathy. </w:t>
      </w:r>
      <w:r w:rsidRPr="00615F9F">
        <w:rPr>
          <w:rStyle w:val="StyleBoldUnderline"/>
          <w:rFonts w:ascii="Times New Roman" w:hAnsi="Times New Roman"/>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rPr>
        <w:t xml:space="preserve">The language of </w:t>
      </w:r>
      <w:r w:rsidRPr="00C838AB">
        <w:rPr>
          <w:rStyle w:val="StyleBoldUnderline"/>
          <w:rFonts w:ascii="Times New Roman" w:hAnsi="Times New Roman"/>
          <w:highlight w:val="cyan"/>
        </w:rPr>
        <w:t>government</w:t>
      </w:r>
      <w:r w:rsidRPr="00615F9F">
        <w:rPr>
          <w:rStyle w:val="StyleBoldUnderline"/>
          <w:rFonts w:ascii="Times New Roman" w:hAnsi="Times New Roman"/>
        </w:rPr>
        <w:t xml:space="preserve">al </w:t>
      </w:r>
      <w:r w:rsidRPr="00C838AB">
        <w:rPr>
          <w:rStyle w:val="StyleBoldUnderline"/>
          <w:rFonts w:ascii="Times New Roman" w:hAnsi="Times New Roman"/>
          <w:highlight w:val="cyan"/>
        </w:rPr>
        <w:t>decisionmaking can</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seem to</w:t>
      </w:r>
      <w:r w:rsidRPr="002437F2">
        <w:t>—and to a certain extent does—</w:t>
      </w:r>
      <w:r w:rsidRPr="00C838AB">
        <w:rPr>
          <w:rStyle w:val="StyleBoldUnderline"/>
          <w:rFonts w:ascii="Times New Roman" w:hAnsi="Times New Roman"/>
          <w:highlight w:val="cyan"/>
        </w:rPr>
        <w:t>ignore what makes individuals</w:t>
      </w:r>
      <w:r w:rsidRPr="00615F9F">
        <w:rPr>
          <w:rStyle w:val="StyleBoldUnderline"/>
          <w:rFonts w:ascii="Times New Roman" w:hAnsi="Times New Roman"/>
        </w:rPr>
        <w:t xml:space="preserve"> unique and </w:t>
      </w:r>
      <w:r w:rsidRPr="00C838AB">
        <w:rPr>
          <w:rStyle w:val="StyleBoldUnderline"/>
          <w:rFonts w:ascii="Times New Roman" w:hAnsi="Times New Roman"/>
        </w:rPr>
        <w:t xml:space="preserve">morally </w:t>
      </w:r>
      <w:r w:rsidRPr="00C838AB">
        <w:rPr>
          <w:rStyle w:val="StyleBoldUnderline"/>
          <w:rFonts w:ascii="Times New Roman" w:hAnsi="Times New Roman"/>
          <w:highlight w:val="cyan"/>
        </w:rPr>
        <w:t>important</w:t>
      </w:r>
      <w:r w:rsidRPr="00C838AB">
        <w:rPr>
          <w:highlight w:val="cyan"/>
        </w:rPr>
        <w:t>.</w:t>
      </w:r>
      <w:r w:rsidRPr="002437F2">
        <w:t xml:space="preserve"> </w:t>
      </w:r>
      <w:r w:rsidRPr="00C838AB">
        <w:rPr>
          <w:rStyle w:val="StyleBoldUnderline"/>
          <w:rFonts w:ascii="Times New Roman" w:hAnsi="Times New Roman"/>
          <w:highlight w:val="cyan"/>
        </w:rPr>
        <w:t>But</w:t>
      </w:r>
      <w:r w:rsidRPr="00615F9F">
        <w:rPr>
          <w:rStyle w:val="StyleBoldUnderline"/>
          <w:rFonts w:ascii="Times New Roman" w:hAnsi="Times New Roman"/>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rPr>
        <w:t xml:space="preserve"> also </w:t>
      </w:r>
      <w:r w:rsidRPr="00C838AB">
        <w:rPr>
          <w:rStyle w:val="StyleBoldUnderline"/>
          <w:rFonts w:ascii="Times New Roman" w:hAnsi="Times New Roman"/>
          <w:highlight w:val="cyan"/>
        </w:rPr>
        <w:t>a prerequisite for the</w:t>
      </w:r>
      <w:r w:rsidRPr="00615F9F">
        <w:rPr>
          <w:rStyle w:val="StyleBoldUnderline"/>
          <w:rFonts w:ascii="Times New Roman" w:hAnsi="Times New Roman"/>
        </w:rPr>
        <w:t xml:space="preserve"> kind of </w:t>
      </w:r>
      <w:r w:rsidRPr="00C838AB">
        <w:rPr>
          <w:rStyle w:val="StyleBoldUnderline"/>
          <w:rFonts w:ascii="Times New Roman" w:hAnsi="Times New Roman"/>
          <w:highlight w:val="cyan"/>
        </w:rPr>
        <w:t>compassion</w:t>
      </w:r>
      <w:r w:rsidRPr="00615F9F">
        <w:rPr>
          <w:rStyle w:val="StyleBoldUnderline"/>
          <w:rFonts w:ascii="Times New Roman" w:hAnsi="Times New Roman"/>
        </w:rPr>
        <w:t xml:space="preserve"> that is </w:t>
      </w:r>
      <w:r w:rsidRPr="00C838AB">
        <w:rPr>
          <w:rStyle w:val="StyleBoldUnderline"/>
          <w:rFonts w:ascii="Times New Roman" w:hAnsi="Times New Roman"/>
          <w:highlight w:val="cyan"/>
        </w:rPr>
        <w:t>needed</w:t>
      </w:r>
      <w:r w:rsidRPr="00615F9F">
        <w:rPr>
          <w:rStyle w:val="StyleBoldUnderline"/>
          <w:rFonts w:ascii="Times New Roman" w:hAnsi="Times New Roman"/>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rPr>
        <w:t>cost-benefit analysis</w:t>
      </w:r>
      <w:r w:rsidRPr="002437F2">
        <w:t xml:space="preserve">, properly conducted, can improve environmental and public health policy. </w:t>
      </w:r>
      <w:r w:rsidRPr="00C838AB">
        <w:rPr>
          <w:rStyle w:val="StyleBoldUnderline"/>
          <w:rFonts w:ascii="Times New Roman" w:hAnsi="Times New Roman"/>
          <w:highlight w:val="cyan"/>
        </w:rPr>
        <w:t>Cost-benefit analysis</w:t>
      </w:r>
      <w:r w:rsidRPr="00615F9F">
        <w:rPr>
          <w:rStyle w:val="StyleBoldUnderline"/>
          <w:rFonts w:ascii="Times New Roman" w:hAnsi="Times New Roman"/>
        </w:rPr>
        <w:t>—the translation of human lives and acres of forest into the language of dollars and cents—</w:t>
      </w:r>
      <w:r w:rsidRPr="00C838AB">
        <w:rPr>
          <w:rStyle w:val="StyleBoldUnderline"/>
          <w:rFonts w:ascii="Times New Roman" w:hAnsi="Times New Roman"/>
          <w:highlight w:val="cyan"/>
        </w:rPr>
        <w:t>can seem harsh</w:t>
      </w:r>
      <w:r w:rsidRPr="00615F9F">
        <w:rPr>
          <w:rStyle w:val="StyleBoldUnderline"/>
          <w:rFonts w:ascii="Times New Roman" w:hAnsi="Times New Roman"/>
        </w:rPr>
        <w:t xml:space="preserve"> and impersonal. </w:t>
      </w:r>
      <w:r w:rsidRPr="00C838AB">
        <w:rPr>
          <w:rStyle w:val="StyleBoldUnderline"/>
          <w:rFonts w:ascii="Times New Roman" w:hAnsi="Times New Roman"/>
          <w:highlight w:val="cyan"/>
        </w:rPr>
        <w:t>But such an approach is</w:t>
      </w:r>
      <w:r w:rsidRPr="00615F9F">
        <w:rPr>
          <w:rStyle w:val="StyleBoldUnderline"/>
          <w:rFonts w:ascii="Times New Roman" w:hAnsi="Times New Roman"/>
        </w:rPr>
        <w:t xml:space="preserve"> also </w:t>
      </w:r>
      <w:r w:rsidRPr="00C838AB">
        <w:rPr>
          <w:rStyle w:val="StyleBoldUnderline"/>
          <w:rFonts w:ascii="Times New Roman" w:hAnsi="Times New Roman"/>
          <w:highlight w:val="cyan"/>
        </w:rPr>
        <w:t xml:space="preserve">necessary </w:t>
      </w:r>
      <w:r w:rsidRPr="00C838AB">
        <w:rPr>
          <w:rStyle w:val="StyleBoldUnderline"/>
          <w:rFonts w:ascii="Times New Roman" w:hAnsi="Times New Roman"/>
        </w:rPr>
        <w:t>to improve</w:t>
      </w:r>
      <w:r w:rsidRPr="00615F9F">
        <w:rPr>
          <w:rStyle w:val="StyleBoldUnderline"/>
          <w:rFonts w:ascii="Times New Roman" w:hAnsi="Times New Roman"/>
        </w:rPr>
        <w:t xml:space="preserve"> the quality of </w:t>
      </w:r>
      <w:r w:rsidRPr="00C838AB">
        <w:rPr>
          <w:rStyle w:val="StyleBoldUnderline"/>
          <w:rFonts w:ascii="Times New Roman" w:hAnsi="Times New Roman"/>
        </w:rPr>
        <w:t>decisions</w:t>
      </w:r>
      <w:r w:rsidRPr="00615F9F">
        <w:rPr>
          <w:rStyle w:val="StyleBoldUnderline"/>
          <w:rFonts w:ascii="Times New Roman" w:hAnsi="Times New Roman"/>
        </w:rPr>
        <w:t xml:space="preserve"> that regulators make. </w:t>
      </w:r>
      <w:r w:rsidRPr="00C838AB">
        <w:rPr>
          <w:rStyle w:val="StyleBoldUnderline"/>
          <w:rFonts w:ascii="Times New Roman" w:hAnsi="Times New Roman"/>
          <w:highlight w:val="cyan"/>
        </w:rPr>
        <w:t>Saving the most lives</w:t>
      </w:r>
      <w:r w:rsidRPr="00615F9F">
        <w:rPr>
          <w:rStyle w:val="StyleBoldUnderline"/>
          <w:rFonts w:ascii="Times New Roman" w:hAnsi="Times New Roman"/>
        </w:rPr>
        <w:t>, and</w:t>
      </w:r>
      <w:r w:rsidRPr="002437F2">
        <w:t xml:space="preserve"> best protecting the quality of our environment and our health—in short, </w:t>
      </w:r>
      <w:r w:rsidRPr="00615F9F">
        <w:rPr>
          <w:rStyle w:val="StyleBoldUnderline"/>
          <w:rFonts w:ascii="Times New Roman" w:hAnsi="Times New Roman"/>
        </w:rPr>
        <w:t>exercising our compassion most effectively—</w:t>
      </w:r>
      <w:r w:rsidRPr="00C838AB">
        <w:rPr>
          <w:rStyle w:val="StyleBoldUnderline"/>
          <w:rFonts w:ascii="Times New Roman" w:hAnsi="Times New Roman"/>
          <w:highlight w:val="cyan"/>
        </w:rPr>
        <w:t>requires us to step back</w:t>
      </w:r>
      <w:r w:rsidRPr="00615F9F">
        <w:rPr>
          <w:rStyle w:val="StyleBoldUnderline"/>
          <w:rFonts w:ascii="Times New Roman" w:hAnsi="Times New Roman"/>
        </w:rPr>
        <w:t xml:space="preserve"> and use our best analytic tools</w:t>
      </w:r>
      <w:r w:rsidRPr="002437F2">
        <w:t xml:space="preserve">. </w:t>
      </w:r>
      <w:r w:rsidRPr="00C838AB">
        <w:rPr>
          <w:rStyle w:val="StyleBoldUnderline"/>
          <w:rFonts w:ascii="Times New Roman" w:hAnsi="Times New Roman"/>
          <w:highlight w:val="cyan"/>
        </w:rPr>
        <w:t>Sometimes</w:t>
      </w:r>
      <w:r w:rsidRPr="00615F9F">
        <w:rPr>
          <w:rStyle w:val="StyleBoldUnderline"/>
          <w:rFonts w:ascii="Times New Roman" w:hAnsi="Times New Roman"/>
        </w:rPr>
        <w:t xml:space="preserve">, in order to save a life, </w:t>
      </w:r>
      <w:r w:rsidRPr="00C838AB">
        <w:rPr>
          <w:rStyle w:val="StyleBoldUnderline"/>
          <w:rFonts w:ascii="Times New Roman" w:hAnsi="Times New Roman"/>
          <w:highlight w:val="cyan"/>
        </w:rPr>
        <w:t>we need to treat a person like a number</w:t>
      </w:r>
    </w:p>
    <w:p w14:paraId="04C8F4A4" w14:textId="77777777" w:rsidR="00EC0758" w:rsidRDefault="00EC0758" w:rsidP="00EC0758">
      <w:pPr>
        <w:pStyle w:val="HotRoute"/>
        <w:rPr>
          <w:rStyle w:val="StyleBoldUnderline"/>
          <w:rFonts w:ascii="Times New Roman" w:hAnsi="Times New Roman"/>
          <w:highlight w:val="cyan"/>
        </w:rPr>
      </w:pPr>
    </w:p>
    <w:p w14:paraId="2C5DFA7E" w14:textId="77777777" w:rsidR="00EC0758" w:rsidRDefault="00EC0758" w:rsidP="00EC0758">
      <w:pPr>
        <w:pStyle w:val="HotRoute"/>
        <w:rPr>
          <w:rStyle w:val="StyleBoldUnderline"/>
          <w:rFonts w:ascii="Times New Roman" w:hAnsi="Times New Roman"/>
          <w:highlight w:val="cyan"/>
        </w:rPr>
      </w:pPr>
    </w:p>
    <w:p w14:paraId="2C5F6F1E" w14:textId="77777777" w:rsidR="00EC0758" w:rsidRDefault="00EC0758" w:rsidP="00EC0758">
      <w:pPr>
        <w:pStyle w:val="HotRoute"/>
      </w:pPr>
      <w:r w:rsidRPr="00C838AB">
        <w:rPr>
          <w:rStyle w:val="StyleBoldUnderline"/>
          <w:rFonts w:ascii="Times New Roman" w:hAnsi="Times New Roman"/>
          <w:highlight w:val="cyan"/>
        </w:rPr>
        <w:t>.</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rPr>
        <w:t>seeming cold and unsympathetic</w:t>
      </w:r>
      <w:r w:rsidRPr="002437F2">
        <w:t xml:space="preserve">. </w:t>
      </w:r>
      <w:r w:rsidRPr="00615F9F">
        <w:rPr>
          <w:rStyle w:val="StyleBoldUnderline"/>
          <w:rFonts w:ascii="Times New Roman" w:hAnsi="Times New Roman"/>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highlight w:val="cyan"/>
        </w:rPr>
        <w:t>Failing to use these tools</w:t>
      </w:r>
      <w:r w:rsidRPr="00615F9F">
        <w:rPr>
          <w:rStyle w:val="StyleBoldUnderline"/>
          <w:rFonts w:ascii="Times New Roman" w:hAnsi="Times New Roman"/>
        </w:rPr>
        <w:t xml:space="preserve">, which </w:t>
      </w:r>
      <w:r w:rsidRPr="00C838AB">
        <w:rPr>
          <w:rStyle w:val="StyleBoldUnderline"/>
          <w:rFonts w:ascii="Times New Roman" w:hAnsi="Times New Roman"/>
          <w:highlight w:val="cyan"/>
        </w:rPr>
        <w:t>amounts to abandoning our duties to one another</w:t>
      </w:r>
      <w:r w:rsidRPr="00615F9F">
        <w:rPr>
          <w:rStyle w:val="StyleBoldUnderline"/>
          <w:rFonts w:ascii="Times New Roman" w:hAnsi="Times New Roman"/>
        </w:rPr>
        <w:t>, is not a legitimate response</w:t>
      </w:r>
      <w:r w:rsidRPr="002437F2">
        <w:t xml:space="preserve">. </w:t>
      </w:r>
      <w:r w:rsidRPr="00615F9F">
        <w:rPr>
          <w:rStyle w:val="StyleBoldUnderline"/>
          <w:rFonts w:ascii="Times New Roman" w:hAnsi="Times New Roman"/>
        </w:rPr>
        <w:t xml:space="preserve">Rather, </w:t>
      </w:r>
      <w:r w:rsidRPr="00C838AB">
        <w:rPr>
          <w:rStyle w:val="StyleBoldUnderline"/>
          <w:rFonts w:ascii="Times New Roman" w:hAnsi="Times New Roman"/>
          <w:highlight w:val="cyan"/>
        </w:rPr>
        <w:t>we</w:t>
      </w:r>
      <w:r w:rsidRPr="00615F9F">
        <w:rPr>
          <w:rStyle w:val="StyleBoldUnderline"/>
          <w:rFonts w:ascii="Times New Roman" w:hAnsi="Times New Roman"/>
        </w:rPr>
        <w:t xml:space="preserve"> must </w:t>
      </w:r>
      <w:r w:rsidRPr="00C838AB">
        <w:rPr>
          <w:rStyle w:val="StyleBoldUnderline"/>
          <w:rFonts w:ascii="Times New Roman" w:hAnsi="Times New Roman"/>
          <w:highlight w:val="cyan"/>
        </w:rPr>
        <w:t>exercise</w:t>
      </w:r>
      <w:r w:rsidRPr="00615F9F">
        <w:rPr>
          <w:rStyle w:val="StyleBoldUnderline"/>
          <w:rFonts w:ascii="Times New Roman" w:hAnsi="Times New Roman"/>
        </w:rPr>
        <w:t xml:space="preserve"> statistical </w:t>
      </w:r>
      <w:r w:rsidRPr="00C838AB">
        <w:rPr>
          <w:rStyle w:val="StyleBoldUnderline"/>
          <w:rFonts w:ascii="Times New Roman" w:hAnsi="Times New Roman"/>
          <w:highlight w:val="cyan"/>
        </w:rPr>
        <w:t>compassion by recognizing</w:t>
      </w:r>
      <w:r w:rsidRPr="00615F9F">
        <w:rPr>
          <w:rStyle w:val="StyleBoldUnderline"/>
          <w:rFonts w:ascii="Times New Roman" w:hAnsi="Times New Roman"/>
        </w:rPr>
        <w:t xml:space="preserve"> what </w:t>
      </w:r>
      <w:r w:rsidRPr="00C838AB">
        <w:rPr>
          <w:rStyle w:val="StyleBoldUnderline"/>
          <w:rFonts w:ascii="Times New Roman" w:hAnsi="Times New Roman"/>
          <w:highlight w:val="cyan"/>
        </w:rPr>
        <w:t>numbers</w:t>
      </w:r>
      <w:r w:rsidRPr="00615F9F">
        <w:rPr>
          <w:rStyle w:val="StyleBoldUnderline"/>
          <w:rFonts w:ascii="Times New Roman" w:hAnsi="Times New Roman"/>
        </w:rPr>
        <w:t xml:space="preserve"> of lives saved </w:t>
      </w:r>
      <w:r w:rsidRPr="00C838AB">
        <w:rPr>
          <w:rStyle w:val="StyleBoldUnderline"/>
          <w:rFonts w:ascii="Times New Roman" w:hAnsi="Times New Roman"/>
          <w:highlight w:val="cyan"/>
        </w:rPr>
        <w:t>represent</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living and breathing human beings</w:t>
      </w:r>
      <w:r w:rsidRPr="00C838AB">
        <w:rPr>
          <w:rStyle w:val="StyleBoldUnderline"/>
          <w:rFonts w:ascii="Times New Roman" w:hAnsi="Times New Roman"/>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rPr>
        <w:t>It is time for progressive groups,</w:t>
      </w:r>
      <w:r w:rsidRPr="002437F2">
        <w:t xml:space="preserve"> as well as ordinary citizens, </w:t>
      </w:r>
      <w:r w:rsidRPr="00615F9F">
        <w:rPr>
          <w:rStyle w:val="StyleBoldUnderline"/>
          <w:rFonts w:ascii="Times New Roman" w:hAnsi="Times New Roman"/>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highlight w:val="cyan"/>
        </w:rPr>
        <w:t>Calamities can result from the failure to use</w:t>
      </w:r>
      <w:r w:rsidRPr="002437F2">
        <w:t xml:space="preserve"> either emotion or </w:t>
      </w:r>
      <w:r w:rsidRPr="00C838AB">
        <w:rPr>
          <w:rStyle w:val="StyleBoldUnderline"/>
          <w:rFonts w:ascii="Times New Roman" w:hAnsi="Times New Roman"/>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rPr>
        <w:t>We use our powers of reason to build on that emotional foundation, and act effectively to bring about a better world</w:t>
      </w:r>
      <w:r w:rsidRPr="002437F2">
        <w:t>.</w:t>
      </w:r>
    </w:p>
    <w:p w14:paraId="6436A657" w14:textId="77777777" w:rsidR="00EC0758" w:rsidRDefault="00EC0758" w:rsidP="00EC0758">
      <w:pPr>
        <w:pStyle w:val="Heading4"/>
      </w:pPr>
      <w:r>
        <w:t>Human life is inherently valuable- Saying otherwise is a double turn with the K</w:t>
      </w:r>
    </w:p>
    <w:p w14:paraId="1F984CA5" w14:textId="77777777" w:rsidR="00EC0758" w:rsidRPr="002902AE" w:rsidRDefault="00EC0758" w:rsidP="00EC0758">
      <w:r w:rsidRPr="002902AE">
        <w:rPr>
          <w:rStyle w:val="StyleStyleBold12pt"/>
        </w:rPr>
        <w:t>Penner 2005</w:t>
      </w:r>
      <w:r>
        <w:t xml:space="preserve"> </w:t>
      </w:r>
      <w:r w:rsidRPr="002902AE">
        <w:t>Melinda Penner (Director of Operations – STR, Stand To Reason) 2005 “End of Life Ethics: A Primer”, Stand to Reason, http://www.str.org/site/News2?page=NewsArticle&amp;id=5223</w:t>
      </w:r>
    </w:p>
    <w:p w14:paraId="30C12524" w14:textId="77777777" w:rsidR="00EC0758" w:rsidRDefault="00EC0758" w:rsidP="00EC0758">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highlight w:val="cyan"/>
        </w:rPr>
        <w:t xml:space="preserve">when someone argues that someone doesn’t have "quality of life" they are arguing that life is only </w:t>
      </w:r>
      <w:r w:rsidRPr="002902AE">
        <w:rPr>
          <w:rStyle w:val="StyleBoldUnderline"/>
          <w:rFonts w:ascii="Times New Roman" w:hAnsi="Times New Roman"/>
        </w:rPr>
        <w:t xml:space="preserve">valuable as long as it obtains something else with quality, and when it can’t accomplish this, it’s not worth anything anymore. It's only </w:t>
      </w:r>
      <w:r w:rsidRPr="002902AE">
        <w:rPr>
          <w:rStyle w:val="StyleBoldUnderline"/>
          <w:rFonts w:ascii="Times New Roman" w:hAnsi="Times New Roman"/>
          <w:highlight w:val="cyan"/>
        </w:rPr>
        <w:t>instrumentally valuable</w:t>
      </w:r>
      <w:r>
        <w:t xml:space="preserve">. The problem with </w:t>
      </w:r>
      <w:r w:rsidRPr="002902AE">
        <w:rPr>
          <w:rStyle w:val="StyleBoldUnderline"/>
          <w:rFonts w:ascii="Times New Roman" w:hAnsi="Times New Roman"/>
          <w:highlight w:val="cyan"/>
        </w:rPr>
        <w:t>this</w:t>
      </w:r>
      <w:r w:rsidRPr="00615F9F">
        <w:rPr>
          <w:rStyle w:val="StyleBoldUnderline"/>
          <w:rFonts w:ascii="Times New Roman" w:hAnsi="Times New Roman"/>
        </w:rPr>
        <w:t xml:space="preserve"> view </w:t>
      </w:r>
      <w:r w:rsidRPr="002902AE">
        <w:rPr>
          <w:rStyle w:val="StyleBoldUnderline"/>
          <w:rFonts w:ascii="Times New Roman" w:hAnsi="Times New Roman"/>
          <w:highlight w:val="cyan"/>
        </w:rPr>
        <w:t>is</w:t>
      </w:r>
      <w:r>
        <w:t xml:space="preserve"> that it is </w:t>
      </w:r>
      <w:r w:rsidRPr="002902AE">
        <w:rPr>
          <w:rStyle w:val="StyleBoldUnderline"/>
          <w:rFonts w:ascii="Times New Roman" w:hAnsi="Times New Roman"/>
          <w:highlight w:val="cyan"/>
        </w:rPr>
        <w:t>entirely subjective and changeable</w:t>
      </w:r>
      <w:r w:rsidRPr="00615F9F">
        <w:rPr>
          <w:rStyle w:val="StyleBoldUnderline"/>
          <w:rFonts w:ascii="Times New Roman" w:hAnsi="Times New Roman"/>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highlight w:val="cyan"/>
        </w:rPr>
        <w:t>There is no</w:t>
      </w:r>
      <w:r w:rsidRPr="00615F9F">
        <w:rPr>
          <w:rStyle w:val="StyleBoldUnderline"/>
          <w:rFonts w:ascii="Times New Roman" w:hAnsi="Times New Roman"/>
        </w:rPr>
        <w:t xml:space="preserve"> </w:t>
      </w:r>
      <w:r w:rsidRPr="002902AE">
        <w:rPr>
          <w:rStyle w:val="StyleBoldUnderline"/>
          <w:rFonts w:ascii="Times New Roman" w:hAnsi="Times New Roman"/>
          <w:highlight w:val="cyan"/>
        </w:rPr>
        <w:t xml:space="preserve">grounding for </w:t>
      </w:r>
      <w:r w:rsidRPr="002902AE">
        <w:rPr>
          <w:rStyle w:val="StyleBoldUnderline"/>
          <w:rFonts w:ascii="Times New Roman" w:hAnsi="Times New Roman"/>
        </w:rPr>
        <w:t xml:space="preserve">objective </w:t>
      </w:r>
      <w:r w:rsidRPr="002902AE">
        <w:rPr>
          <w:rStyle w:val="StyleBoldUnderline"/>
          <w:rFonts w:ascii="Times New Roman" w:hAnsi="Times New Roman"/>
          <w:highlight w:val="cyan"/>
        </w:rPr>
        <w:t>human value</w:t>
      </w:r>
      <w:r>
        <w:t xml:space="preserve"> and human rights </w:t>
      </w:r>
      <w:r w:rsidRPr="002902AE">
        <w:rPr>
          <w:rStyle w:val="StyleBoldUnderline"/>
          <w:rFonts w:ascii="Times New Roman" w:hAnsi="Times New Roman"/>
          <w:highlight w:val="cyan"/>
        </w:rPr>
        <w:t>if it’s not intrinsic value</w:t>
      </w:r>
      <w:r>
        <w:t xml:space="preserve">. Our legal system is built on the notion that </w:t>
      </w:r>
      <w:r w:rsidRPr="00615F9F">
        <w:rPr>
          <w:rStyle w:val="StyleBoldUnderline"/>
          <w:rFonts w:ascii="Times New Roman" w:hAnsi="Times New Roman"/>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highlight w:val="cyan"/>
        </w:rPr>
        <w:t>human life is</w:t>
      </w:r>
      <w:r w:rsidRPr="00615F9F">
        <w:rPr>
          <w:rStyle w:val="StyleBoldUnderline"/>
          <w:rFonts w:ascii="Times New Roman" w:hAnsi="Times New Roman"/>
        </w:rPr>
        <w:t xml:space="preserve"> intrinsically valuable</w:t>
      </w:r>
      <w:r>
        <w:t xml:space="preserve">, then </w:t>
      </w:r>
      <w:r w:rsidRPr="00615F9F">
        <w:rPr>
          <w:rStyle w:val="StyleBoldUnderline"/>
          <w:rFonts w:ascii="Times New Roman" w:hAnsi="Times New Roman"/>
        </w:rPr>
        <w:t xml:space="preserve">it remains </w:t>
      </w:r>
      <w:r w:rsidRPr="002902AE">
        <w:rPr>
          <w:rStyle w:val="StyleBoldUnderline"/>
          <w:rFonts w:ascii="Times New Roman" w:hAnsi="Times New Roman"/>
          <w:highlight w:val="cyan"/>
        </w:rPr>
        <w:t>valuable even when our capacities are limited.</w:t>
      </w:r>
      <w:r w:rsidRPr="00615F9F">
        <w:rPr>
          <w:rStyle w:val="StyleBoldUnderline"/>
          <w:rFonts w:ascii="Times New Roman" w:hAnsi="Times New Roman"/>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highlight w:val="cyan"/>
        </w:rPr>
        <w:t>The "quality of life" view is a poison pill</w:t>
      </w:r>
      <w:r w:rsidRPr="00615F9F">
        <w:rPr>
          <w:rStyle w:val="StyleBoldUnderline"/>
          <w:rFonts w:ascii="Times New Roman" w:hAnsi="Times New Roman"/>
        </w:rPr>
        <w:t xml:space="preserve"> because once we swallow it, we’re led down a logical slippery slope. The exact same principle can be used to take the life of human beings in all kinds of limited conditions because I wouldn't want to live that way</w:t>
      </w:r>
      <w:r>
        <w:t xml:space="preserve">. Would you want to live the life of a baby with Down’s Syndrome?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rPr>
        <w:t xml:space="preserve">Once we accept this principle, </w:t>
      </w:r>
      <w:r w:rsidRPr="002902AE">
        <w:rPr>
          <w:rStyle w:val="StyleBoldUnderline"/>
          <w:rFonts w:ascii="Times New Roman" w:hAnsi="Times New Roman"/>
          <w:highlight w:val="cyan"/>
        </w:rPr>
        <w:t>it justifies killing every infant</w:t>
      </w:r>
      <w:r w:rsidRPr="00615F9F">
        <w:rPr>
          <w:rStyle w:val="StyleBoldUnderline"/>
          <w:rFonts w:ascii="Times New Roman" w:hAnsi="Times New Roman"/>
        </w:rPr>
        <w:t xml:space="preserve"> born w</w:t>
      </w:r>
      <w:r w:rsidRPr="002902AE">
        <w:rPr>
          <w:rStyle w:val="StyleBoldUnderline"/>
          <w:rFonts w:ascii="Times New Roman" w:hAnsi="Times New Roman"/>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14:paraId="7CBAAFB0" w14:textId="77777777" w:rsidR="00EC0758" w:rsidRPr="00DE2132" w:rsidRDefault="00EC0758" w:rsidP="00EC0758">
      <w:pPr>
        <w:pStyle w:val="Heading4"/>
      </w:pPr>
      <w:r>
        <w:t>The process of debating the details of policies informed by theoretical issues produces better policymaking prepared for the contingency that we are wrong</w:t>
      </w:r>
    </w:p>
    <w:p w14:paraId="20F2FC6F" w14:textId="77777777" w:rsidR="00EC0758" w:rsidRPr="00162CC1" w:rsidRDefault="00EC0758" w:rsidP="00EC0758">
      <w:r>
        <w:t xml:space="preserve">Francis J. </w:t>
      </w:r>
      <w:r w:rsidRPr="00C03C81">
        <w:rPr>
          <w:rStyle w:val="StyleStyleBold12pt"/>
        </w:rPr>
        <w:t>Gavin</w:t>
      </w:r>
      <w:r>
        <w:t xml:space="preserve"> is director of the Robert S. Strauss Center for International Security and Law at the University of Texas and the Tom Slick professor of international affairs at the LBJ School of Public Affairs. James B. </w:t>
      </w:r>
      <w:r w:rsidRPr="00C03C81">
        <w:rPr>
          <w:rStyle w:val="StyleStyleBold12pt"/>
        </w:rPr>
        <w:t>Steinberg</w:t>
      </w:r>
      <w:r>
        <w:t xml:space="preserve"> is dean of Syracuse University's Maxwell School and university professor of social science, international affairs, and law. He served as deputy secretary of state to Secretary Hillary Clinton from 2009 to 2011 and as deputy national security advisor to President Bill Clinton from 1996 to 2000. 2-14-</w:t>
      </w:r>
      <w:r w:rsidRPr="00162CC1">
        <w:rPr>
          <w:rStyle w:val="StyleStyleBold12pt"/>
        </w:rPr>
        <w:t>2012</w:t>
      </w:r>
      <w:r>
        <w:t xml:space="preserve"> Foreign Policy “The Unknown Unknowns” http://www.foreignpolicy.com/articles/2012/02/14/the_unknown_unknowns</w:t>
      </w:r>
    </w:p>
    <w:p w14:paraId="24CAEDCA" w14:textId="77777777" w:rsidR="00EC0758" w:rsidRDefault="00EC0758" w:rsidP="00EC0758">
      <w:r>
        <w:t xml:space="preserve">How? </w:t>
      </w:r>
      <w:r w:rsidRPr="006D2DDE">
        <w:rPr>
          <w:rStyle w:val="StyleBoldUnderline"/>
          <w:highlight w:val="cyan"/>
        </w:rPr>
        <w:t>Imagine a group of experts and statesman meeting</w:t>
      </w:r>
      <w:r w:rsidRPr="00DE2132">
        <w:rPr>
          <w:rStyle w:val="StyleBoldUnderline"/>
        </w:rPr>
        <w:t xml:space="preserve"> off the record</w:t>
      </w:r>
      <w:r>
        <w:t>, temporarily suspending their desire to predict, blog, or be on television,</w:t>
      </w:r>
      <w:r w:rsidRPr="00DE2132">
        <w:rPr>
          <w:rStyle w:val="StyleBoldUnderline"/>
        </w:rPr>
        <w:t xml:space="preserve"> </w:t>
      </w:r>
      <w:r w:rsidRPr="006D2DDE">
        <w:rPr>
          <w:rStyle w:val="StyleBoldUnderline"/>
          <w:highlight w:val="cyan"/>
        </w:rPr>
        <w:t>and spending a day</w:t>
      </w:r>
      <w:r w:rsidRPr="00DE2132">
        <w:rPr>
          <w:rStyle w:val="StyleBoldUnderline"/>
        </w:rPr>
        <w:t xml:space="preserve"> or two </w:t>
      </w:r>
      <w:r w:rsidRPr="006D2DDE">
        <w:rPr>
          <w:rStyle w:val="StyleBoldUnderline"/>
          <w:highlight w:val="cyan"/>
        </w:rPr>
        <w:t>intensely debating alternative scenarios that might emerge from a U.S. decision</w:t>
      </w:r>
      <w:r w:rsidRPr="00DE2132">
        <w:rPr>
          <w:rStyle w:val="StyleBoldUnderline"/>
        </w:rPr>
        <w:t xml:space="preserve"> </w:t>
      </w:r>
      <w:r>
        <w:t xml:space="preserve">to bomb or not bomb Iran. We are talking about something more than the "war-gaming" that occasionally takes place; </w:t>
      </w:r>
      <w:r w:rsidRPr="006D2DDE">
        <w:rPr>
          <w:rStyle w:val="StyleBoldUnderline"/>
          <w:highlight w:val="cyan"/>
        </w:rPr>
        <w:t>this would be a deeper, broader endeavor that looked beyond the immediate consequences of a policy choice</w:t>
      </w:r>
      <w:r w:rsidRPr="00DE2132">
        <w:rPr>
          <w:rStyle w:val="StyleBoldUnderline"/>
        </w:rPr>
        <w:t xml:space="preserve"> in order </w:t>
      </w:r>
      <w:r w:rsidRPr="006D2DDE">
        <w:rPr>
          <w:rStyle w:val="StyleBoldUnderline"/>
          <w:highlight w:val="cyan"/>
        </w:rPr>
        <w:t>to reflect upon</w:t>
      </w:r>
      <w:r w:rsidRPr="00DE2132">
        <w:rPr>
          <w:rStyle w:val="StyleBoldUnderline"/>
        </w:rPr>
        <w:t xml:space="preserve"> and wrestle with </w:t>
      </w:r>
      <w:r w:rsidRPr="006D2DDE">
        <w:rPr>
          <w:rStyle w:val="StyleBoldUnderline"/>
          <w:highlight w:val="cyan"/>
        </w:rPr>
        <w:t>the longer-term, unknown futures that U.S. actions might bring</w:t>
      </w:r>
      <w:r>
        <w:t xml:space="preserve">. A somewhat similar effort was tried before: President Dwight Eisenhower's well-known and successful "Solarium" exercise. </w:t>
      </w:r>
      <w:r w:rsidRPr="006D2DDE">
        <w:rPr>
          <w:rStyle w:val="StyleBoldUnderline"/>
          <w:highlight w:val="cyan"/>
        </w:rPr>
        <w:t>Imagine a comparable effort, including</w:t>
      </w:r>
      <w:r w:rsidRPr="00DE2132">
        <w:rPr>
          <w:rStyle w:val="StyleBoldUnderline"/>
        </w:rPr>
        <w:t xml:space="preserve"> both outside </w:t>
      </w:r>
      <w:r w:rsidRPr="006D2DDE">
        <w:rPr>
          <w:rStyle w:val="StyleBoldUnderline"/>
          <w:highlight w:val="cyan"/>
        </w:rPr>
        <w:t>experts and government decision-makers, incorporating</w:t>
      </w:r>
      <w:r w:rsidRPr="00DE2132">
        <w:rPr>
          <w:rStyle w:val="StyleBoldUnderline"/>
        </w:rPr>
        <w:t xml:space="preserve"> many of the </w:t>
      </w:r>
      <w:r w:rsidRPr="006D2DDE">
        <w:rPr>
          <w:rStyle w:val="StyleBoldUnderline"/>
          <w:highlight w:val="cyan"/>
        </w:rPr>
        <w:t xml:space="preserve">innovations </w:t>
      </w:r>
      <w:r w:rsidRPr="006D2DDE">
        <w:rPr>
          <w:rStyle w:val="StyleBoldUnderline"/>
        </w:rPr>
        <w:t>tha</w:t>
      </w:r>
      <w:r w:rsidRPr="00DE2132">
        <w:rPr>
          <w:rStyle w:val="StyleBoldUnderline"/>
        </w:rPr>
        <w:t xml:space="preserve">t have emerged since 1953, </w:t>
      </w:r>
      <w:r w:rsidRPr="00694BBA">
        <w:rPr>
          <w:rStyle w:val="StyleBoldUnderline"/>
          <w:highlight w:val="cyan"/>
        </w:rPr>
        <w:t>suc</w:t>
      </w:r>
      <w:r w:rsidRPr="006D2DDE">
        <w:rPr>
          <w:rStyle w:val="StyleBoldUnderline"/>
          <w:highlight w:val="cyan"/>
        </w:rPr>
        <w:t>h as game theory, scenario planning, and detailed historical case studies Not only might novel policy ideas emerge, but a rigorous vetting of contrasting futures could act as de facto contingency planning</w:t>
      </w:r>
      <w:r w:rsidRPr="00DE2132">
        <w:rPr>
          <w:rStyle w:val="StyleBoldUnderline"/>
        </w:rPr>
        <w:t xml:space="preserve"> should a particular policy choice turn out to be wrong</w:t>
      </w:r>
      <w:r>
        <w:t xml:space="preserve">. </w:t>
      </w:r>
      <w:r w:rsidRPr="0055240E">
        <w:rPr>
          <w:rStyle w:val="StyleBoldUnderline"/>
          <w:highlight w:val="cyan"/>
        </w:rPr>
        <w:t>Such an exercise could also sensitize outside experts to the inherent difficulties,</w:t>
      </w:r>
      <w:r w:rsidRPr="00DE2132">
        <w:rPr>
          <w:rStyle w:val="StyleBoldUnderline"/>
        </w:rPr>
        <w:t xml:space="preserve"> tradeoffs, </w:t>
      </w:r>
      <w:r w:rsidRPr="0055240E">
        <w:rPr>
          <w:rStyle w:val="StyleBoldUnderline"/>
          <w:highlight w:val="cyan"/>
        </w:rPr>
        <w:t>and unintended consequences of making U.S. foreign policy</w:t>
      </w:r>
      <w:r w:rsidRPr="00DE2132">
        <w:rPr>
          <w:rStyle w:val="StyleBoldUnderline"/>
        </w:rPr>
        <w:t xml:space="preserve">, which might reduce the shrillness and polarization that often characterize policy debates and make expert knowledge more useful </w:t>
      </w:r>
      <w:r>
        <w:t xml:space="preserve">and accessible. </w:t>
      </w:r>
      <w:r w:rsidRPr="0055240E">
        <w:rPr>
          <w:rStyle w:val="StyleBoldUnderline"/>
          <w:highlight w:val="cyan"/>
        </w:rPr>
        <w:t>The benefits of exercises where pundits and policymakers acknowledge that perfect intelligence is unattainable</w:t>
      </w:r>
      <w:r w:rsidRPr="00DE2132">
        <w:rPr>
          <w:rStyle w:val="StyleBoldUnderline"/>
        </w:rPr>
        <w:t xml:space="preserve"> and where the advantages of both admitting and forgiving honest mistakes about an unknowable, uncertain future are recognized</w:t>
      </w:r>
      <w:r w:rsidRPr="0055240E">
        <w:rPr>
          <w:rStyle w:val="StyleBoldUnderline"/>
          <w:highlight w:val="cyan"/>
        </w:rPr>
        <w:t>, would be enormous</w:t>
      </w:r>
      <w:r w:rsidRPr="0055240E">
        <w:rPr>
          <w:highlight w:val="cyan"/>
        </w:rPr>
        <w:t>.</w:t>
      </w:r>
      <w:r>
        <w:t xml:space="preserve"> If nothing else, </w:t>
      </w:r>
      <w:r w:rsidRPr="0055240E">
        <w:rPr>
          <w:rStyle w:val="StyleBoldUnderline"/>
          <w:highlight w:val="cyan"/>
        </w:rPr>
        <w:t>the humility and flexibility that ensued could lead to more-effective long-range policies.</w:t>
      </w:r>
      <w:r w:rsidRPr="00DE2132">
        <w:rPr>
          <w:rStyle w:val="StyleBoldUnderline"/>
        </w:rPr>
        <w:t xml:space="preserve"> Although such a process may not tell us whether bombing Iran or not is "right," it will better prepare us for the unexpected, unintended, and challenging consequences that will surely result, regardless of which policy is chosen</w:t>
      </w:r>
      <w:r>
        <w:t xml:space="preserve">. Given the enormous long-term stakes of the choices before the U.S. president, it is the least that policymakers and experts can do. </w:t>
      </w:r>
    </w:p>
    <w:p w14:paraId="18113275" w14:textId="77777777" w:rsidR="00EC0758" w:rsidRDefault="00EC0758" w:rsidP="00EC0758">
      <w:pPr>
        <w:pStyle w:val="Heading4"/>
      </w:pPr>
      <w:r>
        <w:t>Death is the ultimate form of ontological destruction – its destroys all human possibility – reject it regardless of their value to life arguments</w:t>
      </w:r>
    </w:p>
    <w:p w14:paraId="66C95E56" w14:textId="77777777" w:rsidR="00EC0758" w:rsidRDefault="00EC0758" w:rsidP="00EC0758">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Living?”,Studies in Christian Ethics, http://sce.sagepub.com </w:t>
      </w:r>
    </w:p>
    <w:p w14:paraId="5634ED0C" w14:textId="77777777" w:rsidR="00EC0758" w:rsidRDefault="00EC0758" w:rsidP="00EC0758">
      <w:r w:rsidRPr="00510373">
        <w:t xml:space="preserve">Contrary to those accounts, I would argue that </w:t>
      </w:r>
      <w:r w:rsidRPr="00510373">
        <w:rPr>
          <w:rStyle w:val="StyleBoldUnderline"/>
        </w:rPr>
        <w:t xml:space="preserve">it is </w:t>
      </w:r>
      <w:r w:rsidRPr="005521D8">
        <w:rPr>
          <w:rStyle w:val="StyleBoldUnderline"/>
          <w:highlight w:val="cyan"/>
        </w:rPr>
        <w:t>death</w:t>
      </w:r>
      <w:r w:rsidRPr="00510373">
        <w:t xml:space="preserve"> per se </w:t>
      </w:r>
      <w:r w:rsidRPr="00510373">
        <w:rPr>
          <w:rStyle w:val="StyleBoldUnderline"/>
        </w:rPr>
        <w:t xml:space="preserve">that </w:t>
      </w:r>
      <w:r w:rsidRPr="005521D8">
        <w:rPr>
          <w:rStyle w:val="StyleBoldUnderline"/>
          <w:highlight w:val="cyan"/>
        </w:rPr>
        <w:t>is</w:t>
      </w:r>
      <w:r w:rsidRPr="00510373">
        <w:rPr>
          <w:rStyle w:val="StyleBoldUnderline"/>
        </w:rPr>
        <w:t xml:space="preserve"> really </w:t>
      </w:r>
      <w:r w:rsidRPr="005521D8">
        <w:rPr>
          <w:rStyle w:val="StyleBoldUnderline"/>
          <w:highlight w:val="cyan"/>
        </w:rPr>
        <w:t>the objective evil</w:t>
      </w:r>
      <w:r w:rsidRPr="00510373">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death in itself is an evil to us </w:t>
      </w:r>
      <w:r w:rsidRPr="005521D8">
        <w:rPr>
          <w:rStyle w:val="StyleBoldUnderline"/>
          <w:highlight w:val="cyan"/>
        </w:rPr>
        <w:t>because it ontologically destroys the</w:t>
      </w:r>
      <w:r w:rsidRPr="00510373">
        <w:rPr>
          <w:rStyle w:val="StyleBoldUnderline"/>
        </w:rPr>
        <w:t xml:space="preserve"> current existent </w:t>
      </w:r>
      <w:r w:rsidRPr="005521D8">
        <w:rPr>
          <w:rStyle w:val="StyleBoldUnderline"/>
          <w:highlight w:val="cyan"/>
        </w:rPr>
        <w:t>subject</w:t>
      </w:r>
      <w:r w:rsidRPr="00510373">
        <w:t xml:space="preserve"> — </w:t>
      </w:r>
      <w:r w:rsidRPr="005521D8">
        <w:rPr>
          <w:rStyle w:val="StyleBoldUnderline"/>
          <w:highlight w:val="cyan"/>
        </w:rPr>
        <w:t>it is the ultimate in metaphysical lightening strikes</w:t>
      </w:r>
      <w:r w:rsidRPr="00510373">
        <w:t xml:space="preserve">. 80 </w:t>
      </w:r>
      <w:r w:rsidRPr="00510373">
        <w:rPr>
          <w:rStyle w:val="StyleBoldUnderline"/>
        </w:rPr>
        <w:t>The evil of death is truly an ontological evil</w:t>
      </w:r>
      <w:r w:rsidRPr="00510373">
        <w:t xml:space="preserve"> borne by the person who already exists, </w:t>
      </w:r>
      <w:r w:rsidRPr="005521D8">
        <w:rPr>
          <w:rStyle w:val="StyleBoldUnderline"/>
          <w:highlight w:val="cyan"/>
        </w:rPr>
        <w:t>independently of calculations about better or worse possible lives</w:t>
      </w:r>
      <w:r w:rsidRPr="00510373">
        <w:rPr>
          <w:rStyle w:val="StyleBoldUnderline"/>
        </w:rPr>
        <w:t>. Such an evil need not be consciously experienced in order to be an evil for the kind of being a human person is.</w:t>
      </w:r>
      <w:r w:rsidRPr="00510373">
        <w:t xml:space="preserve"> Death is an evil because of the change in kind it brings about, a change that is destructive of the type of entity that we essentially are. </w:t>
      </w:r>
      <w:r w:rsidRPr="00510373">
        <w:rPr>
          <w:rStyle w:val="StyleBoldUnderline"/>
        </w:rPr>
        <w:t>Anything</w:t>
      </w:r>
      <w:r w:rsidRPr="00510373">
        <w:t xml:space="preserve">, whether caused naturally or caused by human intervention (intentional or unintentional) </w:t>
      </w:r>
      <w:r w:rsidRPr="00510373">
        <w:rPr>
          <w:rStyle w:val="StyleBoldUnderline"/>
        </w:rPr>
        <w:t>that drastically interferes in the process of maintaining the person in existence is an objective evil</w:t>
      </w:r>
      <w:r w:rsidRPr="00510373">
        <w:t xml:space="preserve"> for the person. What is crucially at stake here, and is dialectically supportive of the self-evidency of the basic good of human life, is that death is a radical interference with the current life process of the kind of being that we are. In consequence, </w:t>
      </w:r>
      <w:r w:rsidRPr="005521D8">
        <w:rPr>
          <w:rStyle w:val="StyleBoldUnderline"/>
          <w:highlight w:val="cyan"/>
        </w:rPr>
        <w:t>death</w:t>
      </w:r>
      <w:r w:rsidRPr="00510373">
        <w:t xml:space="preserve"> itself </w:t>
      </w:r>
      <w:r w:rsidRPr="005521D8">
        <w:rPr>
          <w:rStyle w:val="StyleBoldUnderline"/>
          <w:highlight w:val="cyan"/>
        </w:rPr>
        <w:t>can be</w:t>
      </w:r>
      <w:r w:rsidRPr="00510373">
        <w:t xml:space="preserve"> credibly </w:t>
      </w:r>
      <w:r w:rsidRPr="005521D8">
        <w:rPr>
          <w:rStyle w:val="StyleBoldUnderline"/>
          <w:highlight w:val="cyan"/>
        </w:rPr>
        <w:t>thought of as</w:t>
      </w:r>
      <w:r w:rsidRPr="00510373">
        <w:t xml:space="preserve"> a ‘primitive </w:t>
      </w:r>
      <w:r w:rsidRPr="005521D8">
        <w:rPr>
          <w:rStyle w:val="StyleBoldUnderline"/>
          <w:highlight w:val="cyan"/>
        </w:rPr>
        <w:t>evil’</w:t>
      </w:r>
      <w:r w:rsidRPr="00510373">
        <w:t xml:space="preserve"> for all persons, </w:t>
      </w:r>
      <w:r w:rsidRPr="005521D8">
        <w:rPr>
          <w:rStyle w:val="StyleBoldUnderline"/>
          <w:highlight w:val="cyan"/>
        </w:rPr>
        <w:t>regardless of the extent to which they are currently or prospectively capable of participating in a full array of the goods of life</w:t>
      </w:r>
      <w:r w:rsidRPr="00510373">
        <w:t xml:space="preserve">. </w:t>
      </w:r>
    </w:p>
    <w:p w14:paraId="4776BD1A" w14:textId="77777777" w:rsidR="00EC0758" w:rsidRDefault="00EC0758" w:rsidP="00EC0758"/>
    <w:p w14:paraId="31415CD2" w14:textId="77777777" w:rsidR="00EC0758" w:rsidRDefault="00EC0758" w:rsidP="00EC0758">
      <w:r>
        <w:t xml:space="preserve">Bbghjgjhnvnbvnbvb </w:t>
      </w:r>
    </w:p>
    <w:p w14:paraId="3392BDFB" w14:textId="77777777" w:rsidR="00EC0758" w:rsidRDefault="00EC0758" w:rsidP="00EC0758"/>
    <w:p w14:paraId="1F8F09EC" w14:textId="77777777" w:rsidR="00EC0758" w:rsidRDefault="00EC0758" w:rsidP="00EC0758"/>
    <w:p w14:paraId="4D7C5E01" w14:textId="77777777" w:rsidR="00EC0758" w:rsidRPr="00084316" w:rsidRDefault="00EC0758" w:rsidP="00EC0758">
      <w:r w:rsidRPr="00510373">
        <w:t xml:space="preserve">81 In conclusion, concerning willed human actions, it is justifiable to state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of disvalue (pain, suffering, etc.) </w:t>
      </w:r>
      <w:r w:rsidRPr="005521D8">
        <w:rPr>
          <w:rStyle w:val="StyleBoldUnderline"/>
          <w:highlight w:val="cyan"/>
        </w:rPr>
        <w:t>we should not seek to irrationally destroy the person</w:t>
      </w:r>
      <w:r w:rsidRPr="005521D8">
        <w:rPr>
          <w:highlight w:val="cyan"/>
        </w:rPr>
        <w:t xml:space="preserve">, </w:t>
      </w:r>
      <w:r w:rsidRPr="005521D8">
        <w:rPr>
          <w:rStyle w:val="StyleBoldUnderline"/>
          <w:highlight w:val="cyan"/>
        </w:rPr>
        <w:t>the very source and condition of all human possibility</w:t>
      </w:r>
    </w:p>
    <w:p w14:paraId="372F19D7" w14:textId="77777777" w:rsidR="00EC0758" w:rsidRDefault="00EC0758" w:rsidP="00EC0758">
      <w:pPr>
        <w:pStyle w:val="Heading4"/>
      </w:pPr>
      <w:r>
        <w:t xml:space="preserve">Vote aff to preserve the capacity of individuals to choose </w:t>
      </w:r>
    </w:p>
    <w:p w14:paraId="24FF1FE7" w14:textId="77777777" w:rsidR="00EC0758" w:rsidRDefault="00EC0758" w:rsidP="00EC0758">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Living?”,Studies in Christian Ethics, http://sce.sagepub.com </w:t>
      </w:r>
    </w:p>
    <w:p w14:paraId="6A77AFBE" w14:textId="77777777" w:rsidR="00EC0758" w:rsidRPr="00D50BFD" w:rsidRDefault="00EC0758" w:rsidP="00EC0758">
      <w:pPr>
        <w:pStyle w:val="HotRoute"/>
        <w:rPr>
          <w:rFonts w:ascii="Arial Narrow" w:hAnsi="Arial Narrow"/>
          <w:bCs/>
          <w:u w:val="single"/>
        </w:rPr>
      </w:pPr>
      <w:r w:rsidRPr="005521D8">
        <w:rPr>
          <w:rStyle w:val="StyleBoldUnderline"/>
          <w:highlight w:val="cyan"/>
        </w:rPr>
        <w:t>In determining whether a life is worth living or not, attention should be focused upon an array of ‘interests’ of the person</w:t>
      </w:r>
      <w:r w:rsidRPr="00D50BFD">
        <w:rPr>
          <w:rStyle w:val="StyleBoldUnderline"/>
        </w:rPr>
        <w:t>,</w:t>
      </w:r>
      <w:r w:rsidRPr="00D50BFD">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5521D8">
        <w:rPr>
          <w:rStyle w:val="StyleBoldUnderline"/>
          <w:highlight w:val="cyan"/>
        </w:rPr>
        <w:t>Different patients may well decide differently. That is the prerogative of the patient,</w:t>
      </w:r>
      <w:r w:rsidRPr="00D50BFD">
        <w:rPr>
          <w:rStyle w:val="StyleBoldUnderline"/>
        </w:rPr>
        <w:t xml:space="preserve"> for the only unpalatable alternative is to force a patient to stay alive</w:t>
      </w:r>
      <w:r w:rsidRPr="00D50BFD">
        <w:t>. For Harris</w:t>
      </w:r>
      <w:r w:rsidRPr="00D50BFD">
        <w:rPr>
          <w:rStyle w:val="StyleBoldUnderline"/>
        </w:rPr>
        <w:t xml:space="preserve">, </w:t>
      </w:r>
      <w:r w:rsidRPr="0089354E">
        <w:rPr>
          <w:rStyle w:val="StyleBoldUnderline"/>
          <w:highlight w:val="cyan"/>
        </w:rPr>
        <w:t>life can be judged valuable or not when the person assessing his or her own life determines it to be so</w:t>
      </w:r>
      <w:r w:rsidRPr="00D50BFD">
        <w:rPr>
          <w:rStyle w:val="StyleBoldUnderline"/>
        </w:rPr>
        <w:t xml:space="preserve">. If a person values his or her own life, then that life is valuable, precisely to the extent that he or she values it. </w:t>
      </w:r>
      <w:r w:rsidRPr="0089354E">
        <w:rPr>
          <w:rStyle w:val="StyleBoldUnderline"/>
          <w:highlight w:val="cyan"/>
        </w:rPr>
        <w:t>Without</w:t>
      </w:r>
      <w:r w:rsidRPr="00D50BFD">
        <w:rPr>
          <w:rStyle w:val="StyleBoldUnderline"/>
        </w:rPr>
        <w:t xml:space="preserve"> any </w:t>
      </w:r>
      <w:r w:rsidRPr="0089354E">
        <w:rPr>
          <w:rStyle w:val="StyleBoldUnderline"/>
          <w:highlight w:val="cyan"/>
        </w:rPr>
        <w:t>real capacity to value, there can be no value</w:t>
      </w:r>
      <w:r w:rsidRPr="00D50BFD">
        <w:t xml:space="preserve">. As Harris states, ‘. . . the value of our lives is the value we give to our lives’. It follows that the primary injustice done to a person is to deprive the person of a life he or she may think valuable. Objectivity in the value of human life, for Harris, essentially becomes one of negative classification (ruling certain people out of consideration for value), allied positively to a broad range of ‘critical interests’; interests worthy of pursuing — friendships, family, life goals, etc. — which are subjected to de facto self-assessment for the further determination of meaningful value. Suicide, assisted suicide, and voluntary euthanasia, can therefore be justified, on the grounds that once the competent nature of the person making the decision has been established, </w:t>
      </w:r>
      <w:r w:rsidRPr="00D50BFD">
        <w:rPr>
          <w:rStyle w:val="StyleBoldUnderline"/>
        </w:rPr>
        <w:t>the thoroughgoing commensuration between different values,</w:t>
      </w:r>
      <w:r w:rsidRPr="00D50BFD">
        <w:t xml:space="preserve"> in the form of interests or preferences, </w:t>
      </w:r>
      <w:r w:rsidRPr="00D50BFD">
        <w:rPr>
          <w:rStyle w:val="StyleBoldUnderline"/>
        </w:rPr>
        <w:t>is essentially left up to the individual to determine for himself or herself.</w:t>
      </w:r>
    </w:p>
    <w:bookmarkEnd w:id="1"/>
    <w:bookmarkEnd w:id="2"/>
    <w:p w14:paraId="24F887B5" w14:textId="77777777" w:rsidR="00EC0758" w:rsidRPr="00EC0758" w:rsidRDefault="00EC0758" w:rsidP="00EC0758"/>
    <w:p w14:paraId="27F4851A" w14:textId="08FCC1BA" w:rsidR="00EC0758" w:rsidRDefault="00EC0758" w:rsidP="00EC0758">
      <w:pPr>
        <w:pStyle w:val="Heading2"/>
      </w:pPr>
      <w:r>
        <w:t>***2AC***</w:t>
      </w:r>
    </w:p>
    <w:p w14:paraId="10B92DB0" w14:textId="0590B3DB" w:rsidR="008B0735" w:rsidRDefault="008B0735" w:rsidP="00A476A0">
      <w:pPr>
        <w:pStyle w:val="Heading3"/>
      </w:pPr>
      <w:r>
        <w:t>Case- Threats</w:t>
      </w:r>
    </w:p>
    <w:p w14:paraId="4B3C3688" w14:textId="77777777" w:rsidR="008B0735" w:rsidRPr="00BF49C0" w:rsidRDefault="008B0735" w:rsidP="008B0735">
      <w:pPr>
        <w:pStyle w:val="Heading4"/>
      </w:pPr>
      <w:r w:rsidRPr="00BF49C0">
        <w:t>No mindless intervention</w:t>
      </w:r>
    </w:p>
    <w:p w14:paraId="6004CCCE" w14:textId="77777777" w:rsidR="008B0735" w:rsidRPr="00BF49C0" w:rsidRDefault="008B0735" w:rsidP="008B0735">
      <w:r w:rsidRPr="00BF49C0">
        <w:rPr>
          <w:rStyle w:val="StyleStyleBold12pt"/>
        </w:rPr>
        <w:t xml:space="preserve">Mandelbaum </w:t>
      </w:r>
      <w:r>
        <w:rPr>
          <w:rStyle w:val="StyleStyleBold12pt"/>
        </w:rPr>
        <w:t>20</w:t>
      </w:r>
      <w:r w:rsidRPr="00BF49C0">
        <w:rPr>
          <w:rStyle w:val="StyleStyleBold12pt"/>
        </w:rPr>
        <w:t>11</w:t>
      </w:r>
      <w:r w:rsidRPr="00BF49C0">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w:t>
      </w:r>
    </w:p>
    <w:p w14:paraId="3331ED07" w14:textId="77777777" w:rsidR="008B0735" w:rsidRDefault="008B0735" w:rsidP="008B0735">
      <w:pPr>
        <w:pStyle w:val="HotRoute"/>
      </w:pPr>
      <w:r w:rsidRPr="000849EF">
        <w:t xml:space="preserve">I think it is, Richard. And I think that this period really goes back two decades. I think </w:t>
      </w:r>
      <w:r w:rsidRPr="00615F9F">
        <w:rPr>
          <w:rStyle w:val="StyleBoldUnderline"/>
          <w:rFonts w:ascii="Times New Roman" w:hAnsi="Times New Roman"/>
          <w:sz w:val="24"/>
        </w:rPr>
        <w:t>the wars</w:t>
      </w:r>
      <w:r w:rsidRPr="000849EF">
        <w:t xml:space="preserve"> or the interventions </w:t>
      </w:r>
      <w:r w:rsidRPr="00615F9F">
        <w:rPr>
          <w:rStyle w:val="StyleBoldUnderline"/>
          <w:rFonts w:ascii="Times New Roman" w:hAnsi="Times New Roman"/>
          <w:sz w:val="24"/>
        </w:rPr>
        <w:t>in Somalia, in Bosnia, in Kosovo</w:t>
      </w:r>
      <w:r w:rsidRPr="000849EF">
        <w:t xml:space="preserve">, in Haiti belong with the interventions in Afghanistan and Iraq, although they were undertaken by different administrations for different reasons, and had different costs. But all of them </w:t>
      </w:r>
      <w:r w:rsidRPr="00615F9F">
        <w:rPr>
          <w:rStyle w:val="StyleBoldUnderline"/>
          <w:rFonts w:ascii="Times New Roman" w:hAnsi="Times New Roman"/>
          <w:sz w:val="24"/>
        </w:rPr>
        <w:t>ended up in the protracted</w:t>
      </w:r>
      <w:r w:rsidRPr="000849EF">
        <w:t xml:space="preserve">, unexpected, </w:t>
      </w:r>
      <w:r w:rsidRPr="00615F9F">
        <w:rPr>
          <w:rStyle w:val="StyleBoldUnderline"/>
          <w:rFonts w:ascii="Times New Roman" w:hAnsi="Times New Roman"/>
          <w:sz w:val="24"/>
        </w:rPr>
        <w:t xml:space="preserve">unwanted and expensive task of nation building. </w:t>
      </w:r>
      <w:r w:rsidRPr="00A669E0">
        <w:rPr>
          <w:rStyle w:val="StyleBoldUnderline"/>
          <w:rFonts w:ascii="Times New Roman" w:hAnsi="Times New Roman"/>
          <w:sz w:val="24"/>
          <w:highlight w:val="cyan"/>
        </w:rPr>
        <w:t>Nation building has never been popular. The country</w:t>
      </w:r>
      <w:r w:rsidRPr="00615F9F">
        <w:rPr>
          <w:rStyle w:val="StyleBoldUnderline"/>
          <w:rFonts w:ascii="Times New Roman" w:hAnsi="Times New Roman"/>
          <w:sz w:val="24"/>
        </w:rPr>
        <w:t xml:space="preserve"> has </w:t>
      </w:r>
      <w:r w:rsidRPr="00A669E0">
        <w:rPr>
          <w:rStyle w:val="StyleBoldUnderline"/>
          <w:rFonts w:ascii="Times New Roman" w:hAnsi="Times New Roman"/>
          <w:sz w:val="24"/>
          <w:highlight w:val="cyan"/>
        </w:rPr>
        <w:t>never liked it. It likes it even less now.</w:t>
      </w:r>
      <w:r w:rsidRPr="00615F9F">
        <w:rPr>
          <w:rStyle w:val="StyleBoldUnderline"/>
          <w:rFonts w:ascii="Times New Roman" w:hAnsi="Times New Roman"/>
          <w:sz w:val="24"/>
        </w:rPr>
        <w:t xml:space="preserve"> And I think </w:t>
      </w:r>
      <w:r w:rsidRPr="00A669E0">
        <w:rPr>
          <w:rStyle w:val="StyleBoldUnderline"/>
          <w:rFonts w:ascii="Times New Roman" w:hAnsi="Times New Roman"/>
          <w:sz w:val="24"/>
          <w:highlight w:val="cyan"/>
        </w:rPr>
        <w:t>we're not going to do it again.</w:t>
      </w:r>
      <w:r w:rsidRPr="00615F9F">
        <w:rPr>
          <w:rStyle w:val="StyleBoldUnderline"/>
          <w:rFonts w:ascii="Times New Roman" w:hAnsi="Times New Roman"/>
          <w:sz w:val="24"/>
        </w:rPr>
        <w:t xml:space="preserve"> We're not going to do it because </w:t>
      </w:r>
      <w:r w:rsidRPr="00A669E0">
        <w:rPr>
          <w:rStyle w:val="StyleBoldUnderline"/>
          <w:rFonts w:ascii="Times New Roman" w:hAnsi="Times New Roman"/>
          <w:sz w:val="24"/>
          <w:highlight w:val="cyan"/>
        </w:rPr>
        <w:t>there won't be enough money</w:t>
      </w:r>
      <w:r w:rsidRPr="00615F9F">
        <w:rPr>
          <w:rStyle w:val="StyleBoldUnderline"/>
          <w:rFonts w:ascii="Times New Roman" w:hAnsi="Times New Roman"/>
          <w:sz w:val="24"/>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BoldUnderline"/>
          <w:rFonts w:ascii="Times New Roman" w:hAnsi="Times New Roman"/>
          <w:sz w:val="24"/>
        </w:rPr>
        <w:t xml:space="preserve">we won't do it because </w:t>
      </w:r>
      <w:r w:rsidRPr="00A669E0">
        <w:rPr>
          <w:rStyle w:val="StyleBoldUnderline"/>
          <w:rFonts w:ascii="Times New Roman" w:hAnsi="Times New Roman"/>
          <w:sz w:val="24"/>
          <w:highlight w:val="cyan"/>
        </w:rPr>
        <w:t>it will be clear</w:t>
      </w:r>
      <w:r w:rsidRPr="00615F9F">
        <w:rPr>
          <w:rStyle w:val="StyleBoldUnderline"/>
          <w:rFonts w:ascii="Times New Roman" w:hAnsi="Times New Roman"/>
          <w:sz w:val="24"/>
        </w:rPr>
        <w:t xml:space="preserve"> to politicians </w:t>
      </w:r>
      <w:r w:rsidRPr="00A669E0">
        <w:rPr>
          <w:rStyle w:val="StyleBoldUnderline"/>
          <w:rFonts w:ascii="Times New Roman" w:hAnsi="Times New Roman"/>
          <w:sz w:val="24"/>
          <w:highlight w:val="cyan"/>
        </w:rPr>
        <w:t>that the</w:t>
      </w:r>
      <w:r w:rsidRPr="00615F9F">
        <w:rPr>
          <w:rStyle w:val="StyleBoldUnderline"/>
          <w:rFonts w:ascii="Times New Roman" w:hAnsi="Times New Roman"/>
          <w:sz w:val="24"/>
        </w:rPr>
        <w:t xml:space="preserve"> range of </w:t>
      </w:r>
      <w:r w:rsidRPr="00A669E0">
        <w:rPr>
          <w:rStyle w:val="StyleBoldUnderline"/>
          <w:rFonts w:ascii="Times New Roman" w:hAnsi="Times New Roman"/>
          <w:sz w:val="24"/>
          <w:highlight w:val="cyan"/>
        </w:rPr>
        <w:t>legitimate choices</w:t>
      </w:r>
      <w:r w:rsidRPr="00615F9F">
        <w:rPr>
          <w:rStyle w:val="StyleBoldUnderline"/>
          <w:rFonts w:ascii="Times New Roman" w:hAnsi="Times New Roman"/>
          <w:sz w:val="24"/>
        </w:rPr>
        <w:t xml:space="preserve"> that they </w:t>
      </w:r>
      <w:r w:rsidRPr="00A669E0">
        <w:rPr>
          <w:rStyle w:val="StyleBoldUnderline"/>
          <w:rFonts w:ascii="Times New Roman" w:hAnsi="Times New Roman"/>
          <w:sz w:val="24"/>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p>
    <w:p w14:paraId="1D5EF87E" w14:textId="77777777" w:rsidR="008B0735" w:rsidRDefault="008B0735" w:rsidP="008B0735">
      <w:pPr>
        <w:pStyle w:val="Heading4"/>
      </w:pPr>
      <w:r>
        <w:t xml:space="preserve">Calls to address specific security threats are key to solve those problems without succumbing to the pratfalls of the Bush Doctrine </w:t>
      </w:r>
    </w:p>
    <w:p w14:paraId="5F6FB02B" w14:textId="77777777" w:rsidR="008B0735" w:rsidRPr="00A669E0" w:rsidRDefault="008B0735" w:rsidP="008B0735">
      <w:r w:rsidRPr="00A669E0">
        <w:rPr>
          <w:rStyle w:val="StyleStyleBold12pt"/>
        </w:rPr>
        <w:t>Nicholson and Schaffer 2011</w:t>
      </w:r>
      <w:r>
        <w:t xml:space="preserve"> </w:t>
      </w:r>
      <w:r w:rsidRPr="00A669E0">
        <w:t>Kailyn Nicholson and Anna Schaffer - Henry M. Jackson School of International Studies - 3/10/2011, The Future of U.S. Democracy Promotion: Strategies for a Sustainable Fourth Wave of Democratization, https://digital.lib.washington.edu/dspace/bitstream/handle/1773/16487/Task%20Force%20C%202011%20Web.pdf?sequence=1</w:t>
      </w:r>
    </w:p>
    <w:p w14:paraId="5AC65CE0" w14:textId="77777777" w:rsidR="008B0735" w:rsidRPr="00B37C6F" w:rsidRDefault="008B0735" w:rsidP="008B0735">
      <w:pPr>
        <w:pStyle w:val="HotRoute"/>
        <w:rPr>
          <w:sz w:val="12"/>
        </w:rPr>
      </w:pPr>
      <w:r w:rsidRPr="00B37C6F">
        <w:rPr>
          <w:sz w:val="12"/>
        </w:rPr>
        <w:t xml:space="preserve">Democracy Promotion in Rhetoric </w:t>
      </w:r>
      <w:r w:rsidRPr="00A669E0">
        <w:rPr>
          <w:rStyle w:val="StyleBoldUnderline"/>
          <w:rFonts w:ascii="Times New Roman" w:hAnsi="Times New Roman"/>
          <w:sz w:val="24"/>
          <w:highlight w:val="cyan"/>
        </w:rPr>
        <w:t xml:space="preserve">The current administration has attempted to steer clear of unrealistic rhetoric in favor of a </w:t>
      </w:r>
      <w:r w:rsidRPr="00A669E0">
        <w:rPr>
          <w:rStyle w:val="StyleBoldUnderline"/>
          <w:rFonts w:ascii="Times New Roman" w:hAnsi="Times New Roman"/>
          <w:sz w:val="24"/>
        </w:rPr>
        <w:t xml:space="preserve">more </w:t>
      </w:r>
      <w:r w:rsidRPr="00A669E0">
        <w:rPr>
          <w:rStyle w:val="StyleBoldUnderline"/>
          <w:rFonts w:ascii="Times New Roman" w:hAnsi="Times New Roman"/>
          <w:sz w:val="24"/>
          <w:highlight w:val="cyan"/>
        </w:rPr>
        <w:t>pragmatic doctrine.</w:t>
      </w:r>
      <w:r w:rsidRPr="00615F9F">
        <w:rPr>
          <w:rStyle w:val="StyleBoldUnderline"/>
          <w:rFonts w:ascii="Times New Roman" w:hAnsi="Times New Roman"/>
          <w:sz w:val="24"/>
        </w:rPr>
        <w:t xml:space="preserve"> This resolution appears to reflect the Obama administration‘s efforts to disassociate from the Bush-era rhetoric that provoked such global criticism</w:t>
      </w:r>
      <w:r w:rsidRPr="00B37C6F">
        <w:rPr>
          <w:sz w:val="12"/>
        </w:rPr>
        <w:t xml:space="preserve">. Post 9/11, </w:t>
      </w:r>
      <w:r w:rsidRPr="00B4105A">
        <w:rPr>
          <w:sz w:val="12"/>
        </w:rPr>
        <w:t xml:space="preserve">the </w:t>
      </w:r>
      <w:r w:rsidRPr="00615F9F">
        <w:rPr>
          <w:rStyle w:val="StyleBoldUnderline"/>
          <w:rFonts w:ascii="Times New Roman" w:hAnsi="Times New Roman"/>
          <w:sz w:val="24"/>
        </w:rPr>
        <w:t>Bush</w:t>
      </w:r>
      <w:r w:rsidRPr="00B4105A">
        <w:rPr>
          <w:sz w:val="12"/>
        </w:rPr>
        <w:t xml:space="preserve"> administration </w:t>
      </w:r>
      <w:r w:rsidRPr="00615F9F">
        <w:rPr>
          <w:rStyle w:val="StyleBoldUnderline"/>
          <w:rFonts w:ascii="Times New Roman" w:hAnsi="Times New Roman"/>
          <w:sz w:val="24"/>
        </w:rPr>
        <w:t>was seen to sway between a preemptive realism that sought to unilaterally maintain America‘s position of power in the world and a lofty Wilsonian rhetoric that espoused spreading democratic ideals to all corners of the globe. Especially under Bush‘s Freedom Agenda, supporting democracy</w:t>
      </w:r>
      <w:r w:rsidRPr="00B37C6F">
        <w:rPr>
          <w:sz w:val="12"/>
        </w:rPr>
        <w:t xml:space="preserve"> and the promotion of freedom </w:t>
      </w:r>
      <w:r w:rsidRPr="00615F9F">
        <w:rPr>
          <w:rStyle w:val="StyleBoldUnderline"/>
          <w:rFonts w:ascii="Times New Roman" w:hAnsi="Times New Roman"/>
          <w:sz w:val="24"/>
        </w:rPr>
        <w:t>was embraced as a foreign policy goal.</w:t>
      </w:r>
      <w:r w:rsidRPr="00B37C6F">
        <w:rPr>
          <w:sz w:val="12"/>
        </w:rPr>
        <w:t xml:space="preserve"> </w:t>
      </w:r>
      <w:r w:rsidRPr="00A669E0">
        <w:rPr>
          <w:rStyle w:val="StyleBoldUnderline"/>
          <w:rFonts w:ascii="Times New Roman" w:hAnsi="Times New Roman"/>
          <w:sz w:val="24"/>
          <w:highlight w:val="cyan"/>
        </w:rPr>
        <w:t>The Freedom Agenda incorporated or helped to justify the global war on terror and Iraqi invasion</w:t>
      </w:r>
      <w:r w:rsidRPr="00B37C6F">
        <w:rPr>
          <w:sz w:val="12"/>
        </w:rPr>
        <w:t xml:space="preserve">. </w:t>
      </w:r>
      <w:r w:rsidRPr="00A669E0">
        <w:rPr>
          <w:rStyle w:val="StyleBoldUnderline"/>
          <w:rFonts w:ascii="Times New Roman" w:hAnsi="Times New Roman"/>
          <w:sz w:val="24"/>
          <w:highlight w:val="cyan"/>
        </w:rPr>
        <w:t>Increasingly weak evidence</w:t>
      </w:r>
      <w:r w:rsidRPr="00615F9F">
        <w:rPr>
          <w:rStyle w:val="StyleBoldUnderline"/>
          <w:rFonts w:ascii="Times New Roman" w:hAnsi="Times New Roman"/>
          <w:sz w:val="24"/>
        </w:rPr>
        <w:t xml:space="preserve"> to support initial justifications for intervention eventually </w:t>
      </w:r>
      <w:r w:rsidRPr="00A669E0">
        <w:rPr>
          <w:rStyle w:val="StyleBoldUnderline"/>
          <w:rFonts w:ascii="Times New Roman" w:hAnsi="Times New Roman"/>
          <w:sz w:val="24"/>
          <w:highlight w:val="cyan"/>
        </w:rPr>
        <w:t>gave way to the</w:t>
      </w:r>
      <w:r w:rsidRPr="00615F9F">
        <w:rPr>
          <w:rStyle w:val="StyleBoldUnderline"/>
          <w:rFonts w:ascii="Times New Roman" w:hAnsi="Times New Roman"/>
          <w:sz w:val="24"/>
        </w:rPr>
        <w:t xml:space="preserve"> language of democracy promotion as a </w:t>
      </w:r>
      <w:r w:rsidRPr="00A669E0">
        <w:rPr>
          <w:rStyle w:val="StyleBoldUnderline"/>
          <w:rFonts w:ascii="Times New Roman" w:hAnsi="Times New Roman"/>
          <w:sz w:val="24"/>
          <w:highlight w:val="cyan"/>
        </w:rPr>
        <w:t>more appealing rhetoric</w:t>
      </w:r>
      <w:r w:rsidRPr="00A669E0">
        <w:rPr>
          <w:sz w:val="12"/>
          <w:highlight w:val="cyan"/>
        </w:rPr>
        <w:t>.</w:t>
      </w:r>
      <w:r w:rsidRPr="00B37C6F">
        <w:rPr>
          <w:sz w:val="12"/>
        </w:rPr>
        <w:t xml:space="preserve"> And, </w:t>
      </w:r>
      <w:r w:rsidRPr="00615F9F">
        <w:rPr>
          <w:rStyle w:val="StyleBoldUnderline"/>
          <w:rFonts w:ascii="Times New Roman" w:hAnsi="Times New Roman"/>
          <w:sz w:val="24"/>
        </w:rPr>
        <w:t>Iraq became the centerpiece of this agenda executed in the name of promoting democratic values and supporting human rights</w:t>
      </w:r>
      <w:r w:rsidRPr="00B37C6F">
        <w:rPr>
          <w:sz w:val="12"/>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615F9F">
        <w:rPr>
          <w:rStyle w:val="StyleBoldUnderline"/>
          <w:rFonts w:ascii="Times New Roman" w:hAnsi="Times New Roman"/>
          <w:sz w:val="24"/>
        </w:rPr>
        <w:t>In claiming that the long-term goal of the U.S. was to end ‗tyranny in our world,‘ Bush set unrealistic and idealized expectations for the results of democracy promotion. Much of the justifications by the Bush administration for democracy promotion asserted the moral grounds for democracy</w:t>
      </w:r>
      <w:r w:rsidRPr="00B37C6F">
        <w:rPr>
          <w:sz w:val="12"/>
        </w:rPr>
        <w:t xml:space="preserve">. In a speech at the 2008 World Economic Forum in Sharm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democratic forces in all states. The fact that this speech took place three years after the 2005 Egyptian presidential election, where one candidate, Ayman Nour, was imprisoned, highlights a thread of hypocrisy in Bush‘s lofty rhetoric. </w:t>
      </w:r>
      <w:r w:rsidRPr="00615F9F">
        <w:rPr>
          <w:rStyle w:val="StyleBoldUnderline"/>
          <w:rFonts w:ascii="Times New Roman" w:hAnsi="Times New Roman"/>
          <w:sz w:val="24"/>
        </w:rPr>
        <w:t xml:space="preserve">Alternatively, the </w:t>
      </w:r>
      <w:r w:rsidRPr="00A669E0">
        <w:rPr>
          <w:rStyle w:val="StyleBoldUnderline"/>
          <w:rFonts w:ascii="Times New Roman" w:hAnsi="Times New Roman"/>
          <w:sz w:val="24"/>
          <w:highlight w:val="cyan"/>
        </w:rPr>
        <w:t>Obama</w:t>
      </w:r>
      <w:r w:rsidRPr="00615F9F">
        <w:rPr>
          <w:rStyle w:val="StyleBoldUnderline"/>
          <w:rFonts w:ascii="Times New Roman" w:hAnsi="Times New Roman"/>
          <w:sz w:val="24"/>
        </w:rPr>
        <w:t xml:space="preserve"> administration </w:t>
      </w:r>
      <w:r w:rsidRPr="00A669E0">
        <w:rPr>
          <w:rStyle w:val="StyleBoldUnderline"/>
          <w:rFonts w:ascii="Times New Roman" w:hAnsi="Times New Roman"/>
          <w:sz w:val="24"/>
          <w:highlight w:val="cyan"/>
        </w:rPr>
        <w:t>adopted a more realistic rhetoric that gave recognition to</w:t>
      </w:r>
      <w:r w:rsidRPr="00615F9F">
        <w:rPr>
          <w:rStyle w:val="StyleBoldUnderline"/>
          <w:rFonts w:ascii="Times New Roman" w:hAnsi="Times New Roman"/>
          <w:sz w:val="24"/>
        </w:rPr>
        <w:t xml:space="preserve"> other national interests, including </w:t>
      </w:r>
      <w:r w:rsidRPr="00A669E0">
        <w:rPr>
          <w:rStyle w:val="StyleBoldUnderline"/>
          <w:rFonts w:ascii="Times New Roman" w:hAnsi="Times New Roman"/>
          <w:sz w:val="24"/>
          <w:highlight w:val="cyan"/>
        </w:rPr>
        <w:t>security interests</w:t>
      </w:r>
      <w:r w:rsidRPr="00615F9F">
        <w:rPr>
          <w:rStyle w:val="StyleBoldUnderline"/>
          <w:rFonts w:ascii="Times New Roman" w:hAnsi="Times New Roman"/>
          <w:sz w:val="24"/>
        </w:rPr>
        <w:t xml:space="preserve"> and threats to U.S. security</w:t>
      </w:r>
      <w:r w:rsidRPr="00B37C6F">
        <w:rPr>
          <w:sz w:val="12"/>
        </w:rPr>
        <w:t xml:space="preserve">. In response to the discourse and policies of the previous administration President 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615F9F">
        <w:rPr>
          <w:rStyle w:val="StyleBoldUnderline"/>
          <w:rFonts w:ascii="Times New Roman" w:hAnsi="Times New Roman"/>
          <w:sz w:val="24"/>
        </w:rPr>
        <w:t>Obama‘s rhetoric implies a much more pragmatic approach than that of the previous administration.</w:t>
      </w:r>
      <w:r w:rsidRPr="00B37C6F">
        <w:rPr>
          <w:sz w:val="12"/>
        </w:rPr>
        <w:t xml:space="preserve"> </w:t>
      </w:r>
      <w:r w:rsidRPr="00B4105A">
        <w:rPr>
          <w:sz w:val="12"/>
        </w:rPr>
        <w:t xml:space="preserve">Here, </w:t>
      </w:r>
      <w:r w:rsidRPr="00615F9F">
        <w:rPr>
          <w:rStyle w:val="StyleBoldUnderline"/>
          <w:rFonts w:ascii="Times New Roman" w:hAnsi="Times New Roman"/>
          <w:sz w:val="24"/>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 (Baker 2010). However, it should be noted and taken into consideration that pragmatic responses advocated by the Obama administration may have been influenced by the legacy issues left from the previous administration. It is possible the Obama administration has taken</w:t>
      </w:r>
      <w:r w:rsidRPr="00615F9F">
        <w:rPr>
          <w:rStyle w:val="StyleBoldUnderline"/>
          <w:rFonts w:ascii="Times New Roman" w:hAnsi="Times New Roman"/>
          <w:sz w:val="24"/>
        </w:rPr>
        <w:t xml:space="preserve"> a realistic and pragmatic approach because it is an alternative to the last administration</w:t>
      </w:r>
      <w:r w:rsidRPr="00B4105A">
        <w:rPr>
          <w:sz w:val="12"/>
        </w:rPr>
        <w:t xml:space="preserve">. Therefore, it is important to consider how foreign policy is influenced by legacy and also how it may be constrained by reality. In any case, within any administration, Wilsonian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war….And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615F9F">
        <w:rPr>
          <w:rStyle w:val="StyleBoldUnderline"/>
          <w:rFonts w:ascii="Times New Roman" w:hAnsi="Times New Roman"/>
          <w:sz w:val="24"/>
        </w:rPr>
        <w:t xml:space="preserve">Unlike the previous administration, </w:t>
      </w:r>
      <w:r w:rsidRPr="00A669E0">
        <w:rPr>
          <w:rStyle w:val="StyleBoldUnderline"/>
          <w:rFonts w:ascii="Times New Roman" w:hAnsi="Times New Roman"/>
          <w:sz w:val="24"/>
        </w:rPr>
        <w:t>this administration refrains</w:t>
      </w:r>
      <w:r w:rsidRPr="00615F9F">
        <w:rPr>
          <w:rStyle w:val="StyleBoldUnderline"/>
          <w:rFonts w:ascii="Times New Roman" w:hAnsi="Times New Roman"/>
          <w:sz w:val="24"/>
        </w:rPr>
        <w:t xml:space="preserve">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interventionin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administration(Carothers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WikiLeaks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GoE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Lehren 2011). The nature of the WikiLeaks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 (McFaul 2010,163).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 (Melia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Wilsonian,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Shortterm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security, prosperity of American people‖ and the </w:t>
      </w:r>
      <w:r w:rsidRPr="00B4105A">
        <w:rPr>
          <w:rFonts w:cs="Georgia"/>
          <w:sz w:val="12"/>
        </w:rPr>
        <w:t>―</w:t>
      </w:r>
      <w:r w:rsidRPr="00B4105A">
        <w:rPr>
          <w:sz w:val="12"/>
        </w:rPr>
        <w:t>paramount objective of American foreign policy must always be to defend the security of the American people‖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 (Haass 1995, 48). A. The Case for Wilsonianism A Wilsonian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economic, political and social liberties. In rhetoric, America‘s stated interests for promoting democracy are normally Wilsonian ideals associated with supporting human empowerment and self-determination and the wish that democratic values are shared globally. Critics have deemed this view to be limited in the scope with which it can substantiate a policy action to promote democracy. Richard Haassargues, ―The principal problem with this thinking is that the active promotion of democracy is a luxury policymakers cannot always afford‖ (Haass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Haass continues, ―When it comes to relations with Russia or China, Saudi Arabia or Egypt,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 as another means to highlight the apparent conflicting interests associated with democracy promotion (Haass 2005). B. The Case for Realism Realists emphasize the balance of U.S. power amongst other global actors through the maintenance of security. ―This theory prescribes that the U.S. has a security interest in increasing its military and economic power and fostering and maintaining alliances with powerful states to check the influence of other great or rising powers‖(McFaul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2010).Haass acknowledges ―The strength of the realist approach is that it does not overlook existing and potential threats to U.S. interests, threats that if they were to materialize could overwhelm policy concerns‖ (Haass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 (McFaul 2010, 79). On the same note, other countries with limited trade and aid relations to the U.S., such as Syria, will not experience the same policy with the U.S.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 (Haass 1995, 53). Indeed U.S. leverage against China</w:t>
      </w:r>
      <w:r w:rsidRPr="00B4105A">
        <w:rPr>
          <w:rFonts w:cs="Georgia"/>
          <w:sz w:val="12"/>
        </w:rPr>
        <w:t>‘</w:t>
      </w:r>
      <w:r w:rsidRPr="00B4105A">
        <w:rPr>
          <w:sz w:val="12"/>
        </w:rPr>
        <w:t xml:space="preserve">s human rights violations is supposedly limited due to economic interests that are present. Furthermore, when powers face a challenger to their hegemony, they are more likely to tolerate autocracies that can present themselves as buffer against their rivals (Levitsky and Steven and Way, 2002). The U.S. has been cited for supporting the ‗democrat‘ rather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(Kopstein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 (United States 2008). Although the U.S. rarely placed pressure on Mubarak publicly, documents from WikiLeaks reveal U.S. pressure on Mubarak to democratize and to improve human rights. Nevertheless, ―U.S. pressure for democratization largely ended with the strong Muslim Brotherhood showing of 2005‖(United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comments that “During the Bush administration, the American armed forces assumed a leading role in fostering democratic change (McFaul 2010, 155). At times, </w:t>
      </w:r>
      <w:r w:rsidRPr="00615F9F">
        <w:rPr>
          <w:rStyle w:val="StyleBoldUnderline"/>
          <w:rFonts w:ascii="Times New Roman" w:hAnsi="Times New Roman"/>
          <w:sz w:val="24"/>
        </w:rPr>
        <w:t>the purpose for a military intervention can be disguised under the veil of democracy promotion</w:t>
      </w:r>
      <w:r w:rsidRPr="00B4105A">
        <w:rPr>
          <w:sz w:val="12"/>
        </w:rPr>
        <w:t>. Or, similarly, democracy promotion becomes a façade to fulfill other interests, as was seen in Iraq. “</w:t>
      </w:r>
      <w:r w:rsidRPr="00615F9F">
        <w:rPr>
          <w:rStyle w:val="StyleBoldUnderline"/>
          <w:rFonts w:ascii="Times New Roman" w:hAnsi="Times New Roman"/>
          <w:sz w:val="24"/>
        </w:rPr>
        <w:t>The increasingly threadbare nature of initial US justifications for the invasion</w:t>
      </w:r>
      <w:r w:rsidRPr="00B4105A">
        <w:rPr>
          <w:sz w:val="12"/>
        </w:rPr>
        <w:t xml:space="preserve">, (weapons of mass destruction, the Iraq-Al-Qaeda ‘link‘), </w:t>
      </w:r>
      <w:r w:rsidRPr="00615F9F">
        <w:rPr>
          <w:rStyle w:val="StyleBoldUnderline"/>
          <w:rFonts w:ascii="Times New Roman" w:hAnsi="Times New Roman"/>
          <w:sz w:val="24"/>
        </w:rPr>
        <w:t xml:space="preserve">rendered the language of democracy promotion an attractive fall-back for the administration" </w:t>
      </w:r>
      <w:r w:rsidRPr="00B4105A">
        <w:rPr>
          <w:sz w:val="12"/>
        </w:rPr>
        <w:t>(Durac and Cavatorta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The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 implies that the U.S.</w:t>
      </w:r>
      <w:r w:rsidRPr="00B4105A">
        <w:rPr>
          <w:rFonts w:cs="Georgia"/>
          <w:sz w:val="12"/>
        </w:rPr>
        <w:t>‘</w:t>
      </w:r>
      <w:r w:rsidRPr="00B4105A">
        <w:rPr>
          <w:sz w:val="12"/>
        </w:rPr>
        <w:t xml:space="preserve">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it was democratically elected by the Palestinian people.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themselves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 (Bali and Rana, 2010). V. Implications for Diplomatic Effectiveness: Realism The preceding mistakes have resulted in ―Obama and his foreign-policy team edge[ing] away from the language of democracy promotion, which they fear that the Freedom Agenda has rendered toxic. (Taub 2009)‖ The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U.S.‘s ability to realize foreign policy goals to the extent that they formed ―a serious impasse between the White House and all other international organizations, which subsequently tried to steer clear of associating with Bush policies, including his freedom agenda‖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efforts.‖ Yet instead of openly addressing this conflict in statements on Egypt</w:t>
      </w:r>
      <w:r w:rsidRPr="00B4105A">
        <w:rPr>
          <w:rFonts w:cs="Georgia"/>
          <w:sz w:val="12"/>
        </w:rPr>
        <w:t>‘</w:t>
      </w:r>
      <w:r w:rsidRPr="00B4105A">
        <w:rPr>
          <w:sz w:val="12"/>
        </w:rPr>
        <w:t xml:space="preserve">s unfolding revolution, President Obama delivered ―ambiguous messages about an orderly transition‖ (Embassy Cairo 2008). More than two weeks into the protests, he issued a statement saying </w:t>
      </w:r>
      <w:r w:rsidRPr="00B4105A">
        <w:rPr>
          <w:rFonts w:cs="Georgia"/>
          <w:sz w:val="12"/>
        </w:rPr>
        <w:t>―</w:t>
      </w:r>
      <w:r w:rsidRPr="00B4105A">
        <w:rPr>
          <w:sz w:val="12"/>
        </w:rPr>
        <w:t xml:space="preserve">the future of Egypt will be determined by the Egyptian people‖ (Obama 2011). While this is certainly an improvement on former president Bush‘s coercive and idealistic rhetoric, it does not provide a clear policy on democracy promotion and its limitations. Inherent in the statement is a message of non-coercion, acknowledgement of the unpredictability of democratization efforts, and an unwillingness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well-delivered from the opposite end of a gun‖ (Longo 2010). This is not a call for the U.S. to withdraw its foreign military presence or adopt a pacifist attitude;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A669E0">
        <w:rPr>
          <w:rStyle w:val="StyleBoldUnderline"/>
          <w:rFonts w:ascii="Times New Roman" w:hAnsi="Times New Roman"/>
          <w:sz w:val="24"/>
        </w:rPr>
        <w:t>If the</w:t>
      </w:r>
      <w:r w:rsidRPr="00615F9F">
        <w:rPr>
          <w:rStyle w:val="StyleBoldUnderline"/>
          <w:rFonts w:ascii="Times New Roman" w:hAnsi="Times New Roman"/>
          <w:sz w:val="24"/>
        </w:rPr>
        <w:t xml:space="preserve"> government makes grandiose statements about democracy promotion, as were common under Bush‘s Freedom Agenda, it will be hard pressed to live up to them. Eliminating tyranny entirely is a noble goal, as is supporting all democratic movements </w:t>
      </w:r>
      <w:r w:rsidRPr="00B4105A">
        <w:rPr>
          <w:sz w:val="12"/>
        </w:rPr>
        <w:t xml:space="preserve">worldwide, </w:t>
      </w:r>
      <w:r w:rsidRPr="00615F9F">
        <w:rPr>
          <w:rStyle w:val="StyleBoldUnderline"/>
          <w:rFonts w:ascii="Times New Roman" w:hAnsi="Times New Roman"/>
          <w:sz w:val="24"/>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615F9F">
        <w:rPr>
          <w:rStyle w:val="StyleBoldUnderline"/>
          <w:rFonts w:ascii="Times New Roman" w:hAnsi="Times New Roman"/>
          <w:sz w:val="24"/>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615F9F">
        <w:rPr>
          <w:rStyle w:val="StyleBoldUnderline"/>
          <w:rFonts w:ascii="Times New Roman" w:hAnsi="Times New Roman"/>
          <w:sz w:val="24"/>
        </w:rPr>
        <w:t>It is entirely possible to reinforce a commitment to human rights</w:t>
      </w:r>
      <w:r w:rsidRPr="00B4105A">
        <w:rPr>
          <w:sz w:val="12"/>
        </w:rPr>
        <w:t xml:space="preserve"> and quality of life for all people </w:t>
      </w:r>
      <w:r w:rsidRPr="00615F9F">
        <w:rPr>
          <w:rStyle w:val="StyleBoldUnderline"/>
          <w:rFonts w:ascii="Times New Roman" w:hAnsi="Times New Roman"/>
          <w:sz w:val="24"/>
        </w:rPr>
        <w:t xml:space="preserve">without making specific claims about the U.S.‘s own power to reshape the world as it sees fit. </w:t>
      </w:r>
      <w:r w:rsidRPr="00B37C6F">
        <w:rPr>
          <w:sz w:val="12"/>
        </w:rPr>
        <w:t xml:space="preserve">C. </w:t>
      </w:r>
      <w:r w:rsidRPr="00615F9F">
        <w:rPr>
          <w:rStyle w:val="StyleBoldUnderline"/>
          <w:rFonts w:ascii="Times New Roman" w:hAnsi="Times New Roman"/>
          <w:sz w:val="24"/>
        </w:rPr>
        <w:t xml:space="preserve">Realism Allows for Consistency </w:t>
      </w:r>
      <w:r w:rsidRPr="00B37C6F">
        <w:rPr>
          <w:sz w:val="12"/>
        </w:rPr>
        <w:t xml:space="preserve">In addition to </w:t>
      </w:r>
      <w:r w:rsidRPr="00A669E0">
        <w:rPr>
          <w:rStyle w:val="StyleBoldUnderline"/>
          <w:rFonts w:ascii="Times New Roman" w:hAnsi="Times New Roman"/>
          <w:sz w:val="24"/>
          <w:highlight w:val="cyan"/>
        </w:rPr>
        <w:t>rhetoric about goals and actions</w:t>
      </w:r>
      <w:r w:rsidRPr="00B37C6F">
        <w:rPr>
          <w:sz w:val="12"/>
        </w:rPr>
        <w:t xml:space="preserve"> being realistic in scope, it </w:t>
      </w:r>
      <w:r w:rsidRPr="00A669E0">
        <w:rPr>
          <w:rStyle w:val="StyleBoldUnderline"/>
          <w:rFonts w:ascii="Times New Roman" w:hAnsi="Times New Roman"/>
          <w:sz w:val="24"/>
          <w:highlight w:val="cyan"/>
        </w:rPr>
        <w:t>must</w:t>
      </w:r>
      <w:r w:rsidRPr="00B37C6F">
        <w:rPr>
          <w:sz w:val="12"/>
        </w:rPr>
        <w:t xml:space="preserve"> also </w:t>
      </w:r>
      <w:r w:rsidRPr="00A669E0">
        <w:rPr>
          <w:rStyle w:val="StyleBoldUnderline"/>
          <w:rFonts w:ascii="Times New Roman" w:hAnsi="Times New Roman"/>
          <w:sz w:val="24"/>
          <w:highlight w:val="cyan"/>
        </w:rPr>
        <w:t>be</w:t>
      </w:r>
      <w:r w:rsidRPr="00615F9F">
        <w:rPr>
          <w:rStyle w:val="StyleBoldUnderline"/>
          <w:rFonts w:ascii="Times New Roman" w:hAnsi="Times New Roman"/>
          <w:sz w:val="24"/>
        </w:rPr>
        <w:t xml:space="preserve"> as </w:t>
      </w:r>
      <w:r w:rsidRPr="00A669E0">
        <w:rPr>
          <w:rStyle w:val="StyleBoldUnderline"/>
          <w:rFonts w:ascii="Times New Roman" w:hAnsi="Times New Roman"/>
          <w:sz w:val="24"/>
          <w:highlight w:val="cyan"/>
        </w:rPr>
        <w:t>consistent</w:t>
      </w:r>
      <w:r w:rsidRPr="00615F9F">
        <w:rPr>
          <w:rStyle w:val="StyleBoldUnderline"/>
          <w:rFonts w:ascii="Times New Roman" w:hAnsi="Times New Roman"/>
          <w:sz w:val="24"/>
        </w:rPr>
        <w:t xml:space="preserve"> as possible </w:t>
      </w:r>
      <w:r w:rsidRPr="00A669E0">
        <w:rPr>
          <w:rStyle w:val="StyleBoldUnderline"/>
          <w:rFonts w:ascii="Times New Roman" w:hAnsi="Times New Roman"/>
          <w:sz w:val="24"/>
          <w:highlight w:val="cyan"/>
        </w:rPr>
        <w:t>with actual U.S. interests</w:t>
      </w:r>
      <w:r w:rsidRPr="00615F9F">
        <w:rPr>
          <w:rStyle w:val="StyleBoldUnderline"/>
          <w:rFonts w:ascii="Times New Roman" w:hAnsi="Times New Roman"/>
          <w:sz w:val="24"/>
        </w:rPr>
        <w:t>, policies, and actions.</w:t>
      </w:r>
      <w:r w:rsidRPr="00B37C6F">
        <w:rPr>
          <w:sz w:val="12"/>
        </w:rPr>
        <w:t xml:space="preserve"> Clearly this is not possible in all areas of foreign policy, particularly security and intelligence, but for democracy promotion it is largely possible and in fact helpful in many ways. Cavatorta and Durac point out that often, ―</w:t>
      </w:r>
      <w:r w:rsidRPr="00615F9F">
        <w:rPr>
          <w:rStyle w:val="StyleBoldUnderline"/>
          <w:rFonts w:ascii="Times New Roman" w:hAnsi="Times New Roman"/>
          <w:sz w:val="24"/>
        </w:rPr>
        <w:t>rather than being interested in democratic reform for its own sake, the US propounds democracy in the hope and expectation that it will deliver outcomes which the US desires</w:t>
      </w:r>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stated,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615F9F">
        <w:rPr>
          <w:rStyle w:val="StyleBoldUnderline"/>
          <w:rFonts w:ascii="Times New Roman" w:hAnsi="Times New Roman"/>
          <w:sz w:val="24"/>
        </w:rPr>
        <w:t>If</w:t>
      </w:r>
      <w:r w:rsidRPr="00B37C6F">
        <w:rPr>
          <w:sz w:val="12"/>
        </w:rPr>
        <w:t xml:space="preserve">, however, </w:t>
      </w:r>
      <w:r w:rsidRPr="00615F9F">
        <w:rPr>
          <w:rStyle w:val="StyleBoldUnderline"/>
          <w:rFonts w:ascii="Times New Roman" w:hAnsi="Times New Roman"/>
          <w:sz w:val="24"/>
        </w:rPr>
        <w:t xml:space="preserve">it is made clear that the U.S. is seeking a strategic outcome, </w:t>
      </w:r>
      <w:r w:rsidRPr="00B37C6F">
        <w:rPr>
          <w:sz w:val="12"/>
        </w:rPr>
        <w:t xml:space="preserve">for instance permission to build a military base in a foreign state, </w:t>
      </w:r>
      <w:r w:rsidRPr="00615F9F">
        <w:rPr>
          <w:rStyle w:val="StyleBoldUnderline"/>
          <w:rFonts w:ascii="Times New Roman" w:hAnsi="Times New Roman"/>
          <w:sz w:val="24"/>
        </w:rPr>
        <w:t xml:space="preserve">and democracy promotion is one of many tools being employed </w:t>
      </w:r>
      <w:r w:rsidRPr="00B37C6F">
        <w:rPr>
          <w:sz w:val="12"/>
        </w:rPr>
        <w:t xml:space="preserve">to towards this end, </w:t>
      </w:r>
      <w:r w:rsidRPr="00615F9F">
        <w:rPr>
          <w:rStyle w:val="StyleBoldUnderline"/>
          <w:rFonts w:ascii="Times New Roman" w:hAnsi="Times New Roman"/>
          <w:sz w:val="24"/>
        </w:rPr>
        <w:t>no unrealistic expectations are raised</w:t>
      </w:r>
      <w:r w:rsidRPr="00B37C6F">
        <w:rPr>
          <w:sz w:val="12"/>
        </w:rPr>
        <w:t xml:space="preserve">. In this case, </w:t>
      </w:r>
      <w:r w:rsidRPr="00615F9F">
        <w:rPr>
          <w:rStyle w:val="StyleBoldUnderline"/>
          <w:rFonts w:ascii="Times New Roman" w:hAnsi="Times New Roman"/>
          <w:sz w:val="24"/>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 and earn back the respect of the democracy promotion community (Carothers 2007, 4). D. Realism Encourages Multilateral Cooperation </w:t>
      </w:r>
      <w:r w:rsidRPr="00615F9F">
        <w:rPr>
          <w:rStyle w:val="StyleBoldUnderline"/>
          <w:rFonts w:ascii="Times New Roman" w:hAnsi="Times New Roman"/>
          <w:sz w:val="24"/>
        </w:rPr>
        <w:t>A further benefit to realistic assessments of progress</w:t>
      </w:r>
      <w:r w:rsidRPr="00B37C6F">
        <w:rPr>
          <w:sz w:val="12"/>
        </w:rPr>
        <w:t xml:space="preserve"> beyond image repair </w:t>
      </w:r>
      <w:r w:rsidRPr="00615F9F">
        <w:rPr>
          <w:rStyle w:val="StyleBoldUnderline"/>
          <w:rFonts w:ascii="Times New Roman" w:hAnsi="Times New Roman"/>
          <w:sz w:val="24"/>
        </w:rPr>
        <w:t>is the possibility for greater international cooperation on democracy promotion projects</w:t>
      </w:r>
      <w:r w:rsidRPr="00B37C6F">
        <w:rPr>
          <w:sz w:val="12"/>
        </w:rPr>
        <w:t xml:space="preserve">. </w:t>
      </w:r>
      <w:r w:rsidRPr="00615F9F">
        <w:rPr>
          <w:rStyle w:val="StyleBoldUnderline"/>
          <w:rFonts w:ascii="Times New Roman" w:hAnsi="Times New Roman"/>
          <w:sz w:val="24"/>
        </w:rPr>
        <w:t>Discussions among democracy promoters about the successes and challenges of particular cases will not only foster a sense of shared goals, but also allow for faster and more effective revisions of unsuccessful tactics</w:t>
      </w:r>
      <w:r w:rsidRPr="00B37C6F">
        <w:rPr>
          <w:sz w:val="12"/>
        </w:rPr>
        <w:t>.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Improving the image of the U.S. abroad will increase its effectiveness in all aspects of foreign policy</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Creating a clear, consistent</w:t>
      </w:r>
      <w:r w:rsidRPr="00615F9F">
        <w:rPr>
          <w:rStyle w:val="StyleBoldUnderline"/>
          <w:rFonts w:ascii="Times New Roman" w:hAnsi="Times New Roman"/>
          <w:sz w:val="24"/>
        </w:rPr>
        <w:t xml:space="preserve"> democracy promotion </w:t>
      </w:r>
      <w:r w:rsidRPr="00A669E0">
        <w:rPr>
          <w:rStyle w:val="StyleBoldUnderline"/>
          <w:rFonts w:ascii="Times New Roman" w:hAnsi="Times New Roman"/>
          <w:sz w:val="24"/>
          <w:highlight w:val="cyan"/>
        </w:rPr>
        <w:t>policy that recognizes the need to compromise between immediate strategic interests and long-term</w:t>
      </w:r>
      <w:r w:rsidRPr="00615F9F">
        <w:rPr>
          <w:rStyle w:val="StyleBoldUnderline"/>
          <w:rFonts w:ascii="Times New Roman" w:hAnsi="Times New Roman"/>
          <w:sz w:val="24"/>
        </w:rPr>
        <w:t xml:space="preserve"> democratization </w:t>
      </w:r>
      <w:r w:rsidRPr="00A669E0">
        <w:rPr>
          <w:rStyle w:val="StyleBoldUnderline"/>
          <w:rFonts w:ascii="Times New Roman" w:hAnsi="Times New Roman"/>
          <w:sz w:val="24"/>
          <w:highlight w:val="cyan"/>
        </w:rPr>
        <w:t>efforts is necessary</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to eliminate</w:t>
      </w:r>
      <w:r w:rsidRPr="00615F9F">
        <w:rPr>
          <w:rStyle w:val="StyleBoldUnderline"/>
          <w:rFonts w:ascii="Times New Roman" w:hAnsi="Times New Roman"/>
          <w:sz w:val="24"/>
        </w:rPr>
        <w:t xml:space="preserve"> accusations of hubris and hypocrisy so common since </w:t>
      </w:r>
      <w:r w:rsidRPr="00A669E0">
        <w:rPr>
          <w:rStyle w:val="StyleBoldUnderline"/>
          <w:rFonts w:ascii="Times New Roman" w:hAnsi="Times New Roman"/>
          <w:sz w:val="24"/>
          <w:highlight w:val="cyan"/>
        </w:rPr>
        <w:t>the Bush</w:t>
      </w:r>
      <w:r w:rsidRPr="00615F9F">
        <w:rPr>
          <w:rStyle w:val="StyleBoldUnderline"/>
          <w:rFonts w:ascii="Times New Roman" w:hAnsi="Times New Roman"/>
          <w:sz w:val="24"/>
        </w:rPr>
        <w:t xml:space="preserve"> Administration‘s </w:t>
      </w:r>
      <w:r w:rsidRPr="00A669E0">
        <w:rPr>
          <w:rStyle w:val="StyleBoldUnderline"/>
          <w:rFonts w:ascii="Times New Roman" w:hAnsi="Times New Roman"/>
          <w:sz w:val="24"/>
          <w:highlight w:val="cyan"/>
        </w:rPr>
        <w:t>Freedom Agenda</w:t>
      </w:r>
      <w:r w:rsidRPr="00615F9F">
        <w:rPr>
          <w:rStyle w:val="StyleBoldUnderline"/>
          <w:rFonts w:ascii="Times New Roman" w:hAnsi="Times New Roman"/>
          <w:sz w:val="24"/>
        </w:rPr>
        <w:t>.</w:t>
      </w:r>
      <w:r w:rsidRPr="00B37C6F">
        <w:rPr>
          <w:sz w:val="12"/>
        </w:rPr>
        <w:t xml:space="preserve"> President Obama has made steps in the right direction, but has yet to present a cohesive, transparent democracy promotion policy to the public.</w:t>
      </w:r>
    </w:p>
    <w:p w14:paraId="552EFC53" w14:textId="77777777" w:rsidR="008B0735" w:rsidRPr="008B0735" w:rsidRDefault="008B0735" w:rsidP="008B0735"/>
    <w:p w14:paraId="1B508A2A" w14:textId="45ED9473" w:rsidR="008B0735" w:rsidRDefault="008B0735" w:rsidP="00A476A0">
      <w:pPr>
        <w:pStyle w:val="Heading3"/>
      </w:pPr>
      <w:r>
        <w:t>Case- Warming</w:t>
      </w:r>
    </w:p>
    <w:p w14:paraId="09548A12" w14:textId="77777777" w:rsidR="00B97F04" w:rsidRPr="004B320A" w:rsidRDefault="00B97F04" w:rsidP="00B97F04">
      <w:pPr>
        <w:pStyle w:val="Heading4"/>
      </w:pPr>
      <w:r>
        <w:t>Only SMRs solve- renewables fail</w:t>
      </w:r>
    </w:p>
    <w:p w14:paraId="0B4196A1" w14:textId="77777777" w:rsidR="00B97F04" w:rsidRPr="004B320A" w:rsidRDefault="00B97F04" w:rsidP="00B97F04">
      <w:r w:rsidRPr="004B320A">
        <w:rPr>
          <w:rStyle w:val="StyleStyleBold12pt"/>
        </w:rPr>
        <w:t xml:space="preserve">Barton </w:t>
      </w:r>
      <w:r>
        <w:rPr>
          <w:rStyle w:val="StyleStyleBold12pt"/>
        </w:rPr>
        <w:t>20</w:t>
      </w:r>
      <w:r w:rsidRPr="004B320A">
        <w:rPr>
          <w:rStyle w:val="StyleStyleBold12pt"/>
        </w:rPr>
        <w:t>11</w:t>
      </w:r>
      <w:r w:rsidRPr="004B320A">
        <w:t> Charles</w:t>
      </w:r>
      <w:r>
        <w:t xml:space="preserve"> Barton</w:t>
      </w:r>
      <w:r w:rsidRPr="004B320A">
        <w:t>, founder of the Nuclear Green Revolution blog,</w:t>
      </w:r>
      <w:r>
        <w:t xml:space="preserve"> </w:t>
      </w:r>
      <w:r w:rsidRPr="00DD697E">
        <w:t>recognized by my peers among nuclear bloggers most of whom have technical training, and my work has been mentioned by the Wall Street Journal</w:t>
      </w:r>
      <w:r>
        <w:t>,</w:t>
      </w:r>
      <w:r w:rsidRPr="004B320A">
        <w:t xml:space="preserve"> </w:t>
      </w:r>
      <w:r w:rsidRPr="00DD697E">
        <w:t>MA in philosophy,</w:t>
      </w:r>
      <w:r>
        <w:t xml:space="preserve"> April 30, 2011,</w:t>
      </w:r>
      <w:r w:rsidRPr="00DD697E">
        <w:t xml:space="preserve"> “Future storm damage to the grid may carry unacceptable costs</w:t>
      </w:r>
      <w:r>
        <w:t xml:space="preserve">,” </w:t>
      </w:r>
      <w:r w:rsidRPr="00DD697E">
        <w:fldChar w:fldCharType="begin"/>
      </w:r>
      <w:r w:rsidRPr="00DD697E">
        <w:instrText xml:space="preserve"> HYPERLINK "http://nucleargreen.blogspot.com/2011_04_01_archive.html" \t "_blank" </w:instrText>
      </w:r>
      <w:r w:rsidRPr="00DD697E">
        <w:fldChar w:fldCharType="separate"/>
      </w:r>
      <w:r w:rsidRPr="00DD697E">
        <w:t>http://nucleargreen.blogspot.com/2011_04_01_archive.html</w:t>
      </w:r>
      <w:r w:rsidRPr="00DD697E">
        <w:fldChar w:fldCharType="end"/>
      </w:r>
      <w:r>
        <w:t>)</w:t>
      </w:r>
    </w:p>
    <w:p w14:paraId="6E3C59E7" w14:textId="77777777" w:rsidR="00B97F04" w:rsidRPr="00DD697E" w:rsidRDefault="00B97F04" w:rsidP="00B97F04">
      <w:pPr>
        <w:rPr>
          <w:rStyle w:val="StyleBoldUnderline"/>
          <w:highlight w:val="cyan"/>
        </w:rPr>
      </w:pPr>
      <w: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w:t>
      </w:r>
      <w:r w:rsidRPr="00DD697E">
        <w:t>flaws</w:t>
      </w:r>
      <w:r>
        <w:t xml:space="preserve"> in Lovins model.</w:t>
      </w:r>
      <w:r>
        <w:rPr>
          <w:rStyle w:val="apple-converted-space"/>
          <w:rFonts w:ascii="Garamond" w:hAnsi="Garamond" w:cs="Arial"/>
          <w:color w:val="000099"/>
          <w:sz w:val="20"/>
          <w:szCs w:val="20"/>
        </w:rPr>
        <w:t> </w:t>
      </w:r>
      <w:r w:rsidRPr="00DD697E">
        <w:rPr>
          <w:rStyle w:val="StyleBoldUnderline"/>
          <w:highlight w:val="cyan"/>
        </w:rPr>
        <w:t>Renewable generation systems are unreliable and their output varies </w:t>
      </w:r>
      <w:r w:rsidRPr="00DD697E">
        <w:t>from locality to locality, as well as from day to day, and hour to hour. In order to bring greater stability and predictability to the grid, electrical engineers have proposed </w:t>
      </w:r>
      <w:r w:rsidRPr="00DD697E">
        <w:rPr>
          <w:rStyle w:val="StyleBoldUnderline"/>
          <w:highlight w:val="cyan"/>
        </w:rPr>
        <w:t>expanding the </w:t>
      </w:r>
      <w:r w:rsidRPr="00DD697E">
        <w:t>electrical </w:t>
      </w:r>
      <w:r w:rsidRPr="00DD697E">
        <w:rPr>
          <w:rStyle w:val="StyleBoldUnderline"/>
          <w:highlight w:val="cyan"/>
        </w:rPr>
        <w:t>transmission system </w:t>
      </w:r>
      <w:r>
        <w:t>with thousands of new miles of transmission cables to be added to bring electricity from high wind and high sunshine areas, to consumers. This</w:t>
      </w:r>
      <w:r>
        <w:rPr>
          <w:rStyle w:val="apple-converted-space"/>
          <w:rFonts w:ascii="Garamond" w:hAnsi="Garamond" w:cs="Arial"/>
          <w:color w:val="000099"/>
          <w:sz w:val="20"/>
          <w:szCs w:val="20"/>
        </w:rPr>
        <w:t> </w:t>
      </w:r>
      <w:r w:rsidRPr="00DD697E">
        <w:rPr>
          <w:rStyle w:val="StyleBoldUnderline"/>
          <w:highlight w:val="cyan"/>
        </w:rPr>
        <w:t>would lead</w:t>
      </w:r>
      <w:r>
        <w:t>, if anything,</w:t>
      </w:r>
      <w:r>
        <w:rPr>
          <w:rStyle w:val="apple-converted-space"/>
          <w:rFonts w:ascii="Garamond" w:hAnsi="Garamond" w:cs="Arial"/>
          <w:color w:val="000099"/>
          <w:sz w:val="20"/>
          <w:szCs w:val="20"/>
        </w:rPr>
        <w:t> </w:t>
      </w:r>
      <w:r w:rsidRPr="00DD697E">
        <w:rPr>
          <w:rStyle w:val="StyleBoldUnderline"/>
          <w:highlight w:val="cyan"/>
        </w:rPr>
        <w:t>to greater grid vulnerability </w:t>
      </w:r>
      <w:r w:rsidRPr="00DD697E">
        <w:t>to storm damage </w:t>
      </w:r>
      <w:r w:rsidRPr="00DD697E">
        <w:rPr>
          <w:rStyle w:val="StyleBoldUnderline"/>
          <w:highlight w:val="cyan"/>
        </w:rPr>
        <w:t>in a high renewable </w:t>
      </w:r>
      <w:r w:rsidRPr="00DD697E">
        <w:t>penetration </w:t>
      </w:r>
      <w:r w:rsidRPr="00DD697E">
        <w:rPr>
          <w:rStyle w:val="StyleBoldUnderline"/>
          <w:highlight w:val="cyan"/>
        </w:rPr>
        <w:t>situation</w:t>
      </w:r>
      <w:r>
        <w:t>. Thus Lovins renewables/distributed generation model breaks down in the face of renewables limitations.</w:t>
      </w:r>
      <w:r>
        <w:rPr>
          <w:rStyle w:val="apple-converted-space"/>
          <w:rFonts w:ascii="Garamond" w:hAnsi="Garamond" w:cs="Arial"/>
          <w:color w:val="000099"/>
          <w:sz w:val="20"/>
          <w:szCs w:val="20"/>
        </w:rPr>
        <w:t> </w:t>
      </w:r>
      <w:r w:rsidRPr="00DD697E">
        <w:rPr>
          <w:rStyle w:val="StyleBoldUnderline"/>
          <w:highlight w:val="cyan"/>
        </w:rPr>
        <w:t>Renewables </w:t>
      </w:r>
      <w:r w:rsidRPr="00DD697E">
        <w:t>penetration, will </w:t>
      </w:r>
      <w:r w:rsidRPr="00DD697E">
        <w:rPr>
          <w:rStyle w:val="StyleBoldUnderline"/>
          <w:highlight w:val="cyan"/>
        </w:rPr>
        <w:t>increase the distance between </w:t>
      </w:r>
      <w:r w:rsidRPr="00DD697E">
        <w:t>electrical </w:t>
      </w:r>
      <w:r w:rsidRPr="00DD697E">
        <w:rPr>
          <w:rStyle w:val="StyleBoldUnderline"/>
          <w:highlight w:val="cyan"/>
        </w:rPr>
        <w:t>generation facilities and </w:t>
      </w:r>
      <w:r w:rsidRPr="00DD697E">
        <w:t>customer homes and </w:t>
      </w:r>
      <w:r w:rsidRPr="00DD697E">
        <w:rPr>
          <w:rStyle w:val="StyleBoldUnderline"/>
          <w:highlight w:val="cyan"/>
        </w:rPr>
        <w:t>businesses, increasing </w:t>
      </w:r>
      <w:r w:rsidRPr="00DD697E">
        <w:t>the grid </w:t>
      </w:r>
      <w:r w:rsidRPr="00DD697E">
        <w:rPr>
          <w:rStyle w:val="StyleBoldUnderline"/>
          <w:highlight w:val="cyan"/>
        </w:rPr>
        <w:t>vulnerable to large scale damage</w:t>
      </w:r>
      <w:r w:rsidRPr="00DD697E">
        <w:t>, rather than</w:t>
      </w:r>
      <w:r w:rsidRPr="00153DA4">
        <w:rPr>
          <w:rStyle w:val="Style12ptBoldUnderline"/>
        </w:rPr>
        <w:t xml:space="preserve"> </w:t>
      </w:r>
      <w:r w:rsidRPr="00DD697E">
        <w:t>enhancing reliability. Unfortunately</w:t>
      </w:r>
      <w:r>
        <w:t xml:space="preserve"> Lovins failed to note that</w:t>
      </w:r>
      <w:r>
        <w:rPr>
          <w:rStyle w:val="apple-converted-space"/>
          <w:rFonts w:ascii="Garamond" w:hAnsi="Garamond" w:cs="Arial"/>
          <w:color w:val="000099"/>
          <w:sz w:val="20"/>
          <w:szCs w:val="20"/>
        </w:rPr>
        <w:t> </w:t>
      </w:r>
      <w:r w:rsidRPr="00DD697E">
        <w:rPr>
          <w:rStyle w:val="StyleBoldUnderline"/>
          <w:highlight w:val="cyan"/>
        </w:rPr>
        <w:t>the distributed generation model </w:t>
      </w:r>
      <w:r w:rsidRPr="00DD697E">
        <w:t>actually </w:t>
      </w:r>
      <w:r w:rsidRPr="00DD697E">
        <w:rPr>
          <w:rStyle w:val="StyleBoldUnderline"/>
          <w:highlight w:val="cyan"/>
        </w:rPr>
        <w:t>worked much better with small nuclearpower plants </w:t>
      </w:r>
      <w:r w:rsidRPr="00DD697E">
        <w:t>than with renewable generated electricity. Small nuclear plants could be located much closer to customer's homes, decreasing the probability of storm damage to transmission lines. At the very worst, small NPPs would stop the slide toward increased grid expansion. Small reactors</w:t>
      </w:r>
      <w:r>
        <w:t xml:space="preserve"> have been proposed as electrical sources for isolated communities that are too remote for </w:t>
      </w:r>
      <w:r w:rsidRPr="00DD697E">
        <w:t>grid hookups. If the cost of small reactors can be lowered sufficiently it might be possible for many and perhaps even most communities to unhook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Storm damage can disrupt electrical service for days and evenweeks. In a future, electricity dependent economy, grid damage can actually impede storm recovery efforts, making large scale grid damage semi-self perpetuating. Such grid unreliability becomes a threat to public health and safety. Thus grid reliability will be a more pressing future issue, than it has been. It is clear that renewable energy sources will worsen grid reliability, Some renewable advocates have suggested that the so called "smart grid" will prevent grid outages. Yet the grid will never be smart enough to repair its own damaged power lines. In addition </w:t>
      </w:r>
      <w:r w:rsidRPr="00DD697E">
        <w:rPr>
          <w:rStyle w:val="StyleBoldUnderline"/>
          <w:highlight w:val="cyan"/>
        </w:rPr>
        <w:t>the "smart grid" will be venerable to hackers</w:t>
      </w:r>
      <w:r>
        <w:t xml:space="preserve">, and would be a handy target to statures. A smart grid would be an easy target for a Stuxnet type virus attack. Not only does the "smart grid" not solve the problem posed by grid vulnerability to storm </w:t>
      </w:r>
      <w:r w:rsidRPr="00DD697E">
        <w:t>damage, but efficiency, another energy approach thought to be a panacea for electrical supply problems would be equally useless. Thus</w:t>
      </w:r>
      <w:r>
        <w:t>,</w:t>
      </w:r>
      <w:r>
        <w:rPr>
          <w:rStyle w:val="apple-converted-space"/>
          <w:rFonts w:ascii="Garamond" w:hAnsi="Garamond" w:cs="Arial"/>
          <w:color w:val="000099"/>
          <w:sz w:val="20"/>
          <w:szCs w:val="20"/>
        </w:rPr>
        <w:t> </w:t>
      </w:r>
      <w:r w:rsidRPr="00DD697E">
        <w:rPr>
          <w:rStyle w:val="StyleBoldUnderline"/>
          <w:highlight w:val="cyan"/>
        </w:rPr>
        <w:t>decentralized electrical generation through </w:t>
      </w:r>
      <w:r w:rsidRPr="00DD697E">
        <w:t>the use of </w:t>
      </w:r>
      <w:r w:rsidRPr="00DD697E">
        <w:rPr>
          <w:rStyle w:val="StyleBoldUnderline"/>
          <w:highlight w:val="cyan"/>
        </w:rPr>
        <w:t>small nuclear power plants offers real potential for increasing </w:t>
      </w:r>
      <w:r w:rsidRPr="00DD697E">
        <w:t>electrical </w:t>
      </w:r>
      <w:r w:rsidRPr="00DD697E">
        <w:rPr>
          <w:rStyle w:val="StyleBoldUnderline"/>
          <w:highlight w:val="cyan"/>
        </w:rPr>
        <w:t>reliability, but </w:t>
      </w:r>
      <w:r w:rsidRPr="00DD697E">
        <w:t>successful use of </w:t>
      </w:r>
      <w:r w:rsidRPr="00DD697E">
        <w:rPr>
          <w:rStyle w:val="StyleBoldUnderline"/>
          <w:highlight w:val="cyan"/>
        </w:rPr>
        <w:t>renewable </w:t>
      </w:r>
      <w:r w:rsidRPr="00DD697E">
        <w:t>electrical </w:t>
      </w:r>
      <w:r w:rsidRPr="00DD697E">
        <w:rPr>
          <w:rStyle w:val="StyleBoldUnderline"/>
          <w:highlight w:val="cyan"/>
        </w:rPr>
        <w:t>generation </w:t>
      </w:r>
      <w:r w:rsidRPr="00DD697E">
        <w:t>approaches </w:t>
      </w:r>
      <w:r w:rsidRPr="00DD697E">
        <w:rPr>
          <w:rStyle w:val="StyleBoldUnderline"/>
          <w:highlight w:val="cyan"/>
        </w:rPr>
        <w:t>may worsen </w:t>
      </w:r>
      <w:r w:rsidRPr="00DD697E">
        <w:t>rather than improved </w:t>
      </w:r>
      <w:r w:rsidRPr="00DD697E">
        <w:rPr>
          <w:rStyle w:val="StyleBoldUnderline"/>
          <w:highlight w:val="cyan"/>
        </w:rPr>
        <w:t>grid reliability.</w:t>
      </w:r>
    </w:p>
    <w:p w14:paraId="6344152F" w14:textId="1C51F4B2" w:rsidR="008B0735" w:rsidRDefault="00B97F04" w:rsidP="00B97F04">
      <w:pPr>
        <w:pStyle w:val="Heading3"/>
      </w:pPr>
      <w:r>
        <w:t>Case- Cap</w:t>
      </w:r>
    </w:p>
    <w:p w14:paraId="1E9EEEC2" w14:textId="77777777" w:rsidR="00B97F04" w:rsidRDefault="00B97F04" w:rsidP="00B97F04"/>
    <w:p w14:paraId="212BB985" w14:textId="77777777" w:rsidR="00B97F04" w:rsidRPr="008C0963" w:rsidRDefault="00B97F04" w:rsidP="00B97F04">
      <w:pPr>
        <w:pStyle w:val="Heading4"/>
      </w:pPr>
      <w:r>
        <w:t xml:space="preserve">The World </w:t>
      </w:r>
      <w:r w:rsidRPr="007D6655">
        <w:t>Bank</w:t>
      </w:r>
      <w:r>
        <w:t>, IMF, and Wall Street.</w:t>
      </w:r>
    </w:p>
    <w:p w14:paraId="2578DF56" w14:textId="77777777" w:rsidR="00B97F04" w:rsidRDefault="00B97F04" w:rsidP="00B97F04">
      <w:r w:rsidRPr="008C0963">
        <w:t>Mike</w:t>
      </w:r>
      <w:r w:rsidRPr="00B1625B">
        <w:rPr>
          <w:rStyle w:val="Heading3Char"/>
        </w:rPr>
        <w:t xml:space="preserve"> Haynes</w:t>
      </w:r>
      <w:r w:rsidRPr="008C0963">
        <w:t xml:space="preserve">. "Get the Banks off Our Backs." </w:t>
      </w:r>
      <w:r w:rsidRPr="00B1625B">
        <w:rPr>
          <w:rStyle w:val="Heading3Char"/>
        </w:rPr>
        <w:t>2000</w:t>
      </w:r>
      <w:r w:rsidRPr="008C0963">
        <w:t>. http://pubs.socialistreviewindex.org.uk/sr244/haynes.htm</w:t>
      </w:r>
    </w:p>
    <w:p w14:paraId="291CACAD" w14:textId="77777777" w:rsidR="00B97F04" w:rsidRPr="006B6F3B" w:rsidRDefault="00B97F04" w:rsidP="00B97F04">
      <w:pPr>
        <w:pStyle w:val="HotRoute0"/>
      </w:pPr>
      <w:r w:rsidRPr="006B6F3B">
        <w:rPr>
          <w:rStyle w:val="SmallText"/>
        </w:rPr>
        <w:t>The arguments of these</w:t>
      </w:r>
      <w:r w:rsidRPr="008C0963">
        <w:t xml:space="preserve"> </w:t>
      </w:r>
      <w:r w:rsidRPr="005E06E0">
        <w:rPr>
          <w:rStyle w:val="StyleBoldUnderline"/>
          <w:rFonts w:eastAsiaTheme="majorEastAsia"/>
          <w:highlight w:val="green"/>
        </w:rPr>
        <w:t>insider critics provide powerful ammunition against the IMF and World Bank, but they are not enough.</w:t>
      </w:r>
      <w:r w:rsidRPr="008C0963">
        <w:t xml:space="preserve"> </w:t>
      </w:r>
      <w:r w:rsidRPr="006B6F3B">
        <w:rPr>
          <w:rStyle w:val="SmallText"/>
        </w:rPr>
        <w:t>Experience shows that</w:t>
      </w:r>
      <w:r w:rsidRPr="008C0963">
        <w:t xml:space="preserve"> </w:t>
      </w:r>
      <w:r w:rsidRPr="005E06E0">
        <w:rPr>
          <w:rStyle w:val="StyleBoldUnderline"/>
          <w:rFonts w:eastAsiaTheme="majorEastAsia"/>
          <w:highlight w:val="green"/>
        </w:rPr>
        <w:t>support for global capitalism is built into the structures of these organisations</w:t>
      </w:r>
      <w:r w:rsidRPr="008C0963">
        <w:t xml:space="preserve">. </w:t>
      </w:r>
      <w:r w:rsidRPr="005E06E0">
        <w:rPr>
          <w:rStyle w:val="StyleBoldUnderline"/>
          <w:rFonts w:eastAsiaTheme="majorEastAsia"/>
          <w:highlight w:val="green"/>
        </w:rPr>
        <w:t>And behind them</w:t>
      </w:r>
      <w:r w:rsidRPr="008C0963">
        <w:t xml:space="preserve">, </w:t>
      </w:r>
      <w:r w:rsidRPr="006B6F3B">
        <w:rPr>
          <w:rStyle w:val="SmallText"/>
        </w:rPr>
        <w:t>thinly veiled</w:t>
      </w:r>
      <w:r w:rsidRPr="008C0963">
        <w:t xml:space="preserve">, </w:t>
      </w:r>
      <w:r w:rsidRPr="005E06E0">
        <w:rPr>
          <w:rStyle w:val="StyleBoldUnderline"/>
          <w:rFonts w:eastAsiaTheme="majorEastAsia"/>
          <w:highlight w:val="green"/>
        </w:rPr>
        <w:t>stand the interests of the US Treasury</w:t>
      </w:r>
      <w:r w:rsidRPr="008C0963">
        <w:t xml:space="preserve"> (</w:t>
      </w:r>
      <w:r w:rsidRPr="006B6F3B">
        <w:rPr>
          <w:rStyle w:val="SmallText"/>
        </w:rPr>
        <w:t>their immediate paymaster</w:t>
      </w:r>
      <w:r w:rsidRPr="008C0963">
        <w:t xml:space="preserve">), </w:t>
      </w:r>
      <w:r w:rsidRPr="005E06E0">
        <w:rPr>
          <w:rStyle w:val="StyleBoldUnderline"/>
          <w:rFonts w:eastAsiaTheme="majorEastAsia"/>
          <w:highlight w:val="green"/>
        </w:rPr>
        <w:t xml:space="preserve">Wall Street and the global corporations of the advanced world. </w:t>
      </w:r>
      <w:r w:rsidRPr="006B6F3B">
        <w:rPr>
          <w:rStyle w:val="SmallText"/>
        </w:rPr>
        <w:t>The drive is therefore to pursue the neo-liberal agenda whatever the consequences, and just to put a bit more effort into marketing it</w:t>
      </w:r>
    </w:p>
    <w:p w14:paraId="523A49BD" w14:textId="77777777" w:rsidR="00B97F04" w:rsidRDefault="00B97F04" w:rsidP="00B97F04"/>
    <w:p w14:paraId="127BAE5A" w14:textId="77777777" w:rsidR="00B97F04" w:rsidRDefault="00B97F04" w:rsidP="00B97F04"/>
    <w:p w14:paraId="7AE3DC2E" w14:textId="77777777" w:rsidR="00B97F04" w:rsidRDefault="00B97F04" w:rsidP="00B97F04">
      <w:pPr>
        <w:pStyle w:val="Heading4"/>
      </w:pPr>
      <w:r>
        <w:t>Neolib solves the environment</w:t>
      </w:r>
    </w:p>
    <w:p w14:paraId="1282C740" w14:textId="77777777" w:rsidR="00B97F04" w:rsidRDefault="00B97F04" w:rsidP="00B97F04">
      <w:r w:rsidRPr="00CD2470">
        <w:rPr>
          <w:rStyle w:val="StyleStyleBold12pt"/>
        </w:rPr>
        <w:t>Zey 1997</w:t>
      </w:r>
      <w:r>
        <w:t xml:space="preserve"> (Michael </w:t>
      </w:r>
      <w:r w:rsidRPr="00CD2470">
        <w:rPr>
          <w:rStyle w:val="HotRouteChar"/>
        </w:rPr>
        <w:t>Zey</w:t>
      </w:r>
      <w:r>
        <w:t xml:space="preserve">, Professor of Management at Montclair State University, </w:t>
      </w:r>
      <w:r w:rsidRPr="00CD2470">
        <w:rPr>
          <w:rStyle w:val="HotRouteChar"/>
        </w:rPr>
        <w:t>1997</w:t>
      </w:r>
      <w:r>
        <w:rPr>
          <w:rStyle w:val="HotRouteChar"/>
        </w:rPr>
        <w:t>,</w:t>
      </w:r>
      <w:r>
        <w:t xml:space="preserve"> The Futurist, “The Macroindustrial Era: A New Age of Abundance and Prosperity”, March/April, http://www.zey.com/Featured_2.htm)</w:t>
      </w:r>
    </w:p>
    <w:p w14:paraId="3E22A383" w14:textId="77777777" w:rsidR="00B97F04" w:rsidRDefault="00B97F04" w:rsidP="00B97F04">
      <w:pPr>
        <w:pStyle w:val="HotRoute"/>
      </w:pPr>
      <w:r w:rsidRPr="00064CF1">
        <w:t xml:space="preserve">This brings me to one of my major points about the necessity of growth. </w:t>
      </w:r>
      <w:r w:rsidRPr="00CD2470">
        <w:rPr>
          <w:rFonts w:ascii="Times New Roman" w:hAnsi="Times New Roman"/>
          <w:iCs w:val="0"/>
          <w:color w:val="auto"/>
          <w:sz w:val="24"/>
          <w:u w:val="single"/>
        </w:rPr>
        <w:t>A recurring criticism of growth</w:t>
      </w:r>
      <w:r w:rsidRPr="00064CF1">
        <w:t xml:space="preserve"> - be it industrial, economic, or technological - </w:t>
      </w:r>
      <w:r w:rsidRPr="00CD2470">
        <w:rPr>
          <w:rFonts w:ascii="Times New Roman" w:hAnsi="Times New Roman"/>
          <w:iCs w:val="0"/>
          <w:color w:val="auto"/>
          <w:sz w:val="24"/>
          <w:u w:val="single"/>
        </w:rPr>
        <w:t>centers around its negative consequences. A good example</w:t>
      </w:r>
      <w:r w:rsidRPr="00064CF1">
        <w:t xml:space="preserve"> of this </w:t>
      </w:r>
      <w:r w:rsidRPr="00CD2470">
        <w:rPr>
          <w:rFonts w:ascii="Times New Roman" w:hAnsi="Times New Roman"/>
          <w:iCs w:val="0"/>
          <w:color w:val="auto"/>
          <w:sz w:val="24"/>
          <w:u w:val="single"/>
        </w:rPr>
        <w:t>is the tendency of economic and industrial growth to generate pollution. However</w:t>
      </w:r>
      <w:r w:rsidRPr="00064CF1">
        <w:t xml:space="preserve">, I contend that </w:t>
      </w:r>
      <w:r w:rsidRPr="005B7A44">
        <w:rPr>
          <w:rFonts w:ascii="Times New Roman" w:hAnsi="Times New Roman"/>
          <w:iCs w:val="0"/>
          <w:color w:val="auto"/>
          <w:sz w:val="24"/>
          <w:highlight w:val="cyan"/>
          <w:u w:val="single"/>
        </w:rPr>
        <w:t xml:space="preserve">growth invariably provides solutions to </w:t>
      </w:r>
      <w:r w:rsidRPr="00FF0D8C">
        <w:rPr>
          <w:rFonts w:ascii="Times New Roman" w:hAnsi="Times New Roman"/>
          <w:iCs w:val="0"/>
          <w:color w:val="auto"/>
          <w:sz w:val="24"/>
          <w:u w:val="single"/>
        </w:rPr>
        <w:t xml:space="preserve">any </w:t>
      </w:r>
      <w:r w:rsidRPr="005B7A44">
        <w:rPr>
          <w:rFonts w:ascii="Times New Roman" w:hAnsi="Times New Roman"/>
          <w:iCs w:val="0"/>
          <w:color w:val="auto"/>
          <w:sz w:val="24"/>
          <w:highlight w:val="cyan"/>
          <w:u w:val="single"/>
        </w:rPr>
        <w:t>problems it introduces</w:t>
      </w:r>
      <w:r w:rsidRPr="00CD2470">
        <w:rPr>
          <w:rFonts w:ascii="Times New Roman" w:hAnsi="Times New Roman"/>
          <w:iCs w:val="0"/>
          <w:color w:val="auto"/>
          <w:sz w:val="24"/>
          <w:u w:val="single"/>
        </w:rPr>
        <w:t xml:space="preserve">. </w:t>
      </w:r>
      <w:r w:rsidRPr="00064CF1">
        <w:t xml:space="preserve">The following examples will illustrate my point. Although </w:t>
      </w:r>
      <w:r w:rsidRPr="00CD2470">
        <w:rPr>
          <w:rFonts w:ascii="Times New Roman" w:hAnsi="Times New Roman"/>
          <w:iCs w:val="0"/>
          <w:color w:val="auto"/>
          <w:sz w:val="24"/>
          <w:u w:val="single"/>
        </w:rPr>
        <w:t xml:space="preserve">economic growth can initially lead to such problems </w:t>
      </w:r>
      <w:r w:rsidRPr="00064CF1">
        <w:t xml:space="preserve">as pollution and waste, </w:t>
      </w:r>
      <w:r w:rsidRPr="005B7A44">
        <w:rPr>
          <w:rFonts w:ascii="Times New Roman" w:hAnsi="Times New Roman"/>
          <w:iCs w:val="0"/>
          <w:color w:val="auto"/>
          <w:sz w:val="24"/>
          <w:highlight w:val="cyan"/>
          <w:u w:val="single"/>
        </w:rPr>
        <w:t>studies show</w:t>
      </w:r>
      <w:r w:rsidRPr="00CD2470">
        <w:rPr>
          <w:rFonts w:ascii="Times New Roman" w:hAnsi="Times New Roman"/>
          <w:iCs w:val="0"/>
          <w:color w:val="auto"/>
          <w:sz w:val="24"/>
          <w:u w:val="single"/>
        </w:rPr>
        <w:t xml:space="preserve"> that, </w:t>
      </w:r>
      <w:r w:rsidRPr="005B7A44">
        <w:rPr>
          <w:rFonts w:ascii="Times New Roman" w:hAnsi="Times New Roman"/>
          <w:iCs w:val="0"/>
          <w:color w:val="auto"/>
          <w:sz w:val="24"/>
          <w:highlight w:val="cyan"/>
          <w:u w:val="single"/>
        </w:rPr>
        <w:t>after a country achieves</w:t>
      </w:r>
      <w:r w:rsidRPr="00CD2470">
        <w:rPr>
          <w:rFonts w:ascii="Times New Roman" w:hAnsi="Times New Roman"/>
          <w:iCs w:val="0"/>
          <w:color w:val="auto"/>
          <w:sz w:val="24"/>
          <w:u w:val="single"/>
        </w:rPr>
        <w:t xml:space="preserve"> a certain level of </w:t>
      </w:r>
      <w:r w:rsidRPr="005B7A44">
        <w:rPr>
          <w:rFonts w:ascii="Times New Roman" w:hAnsi="Times New Roman"/>
          <w:iCs w:val="0"/>
          <w:color w:val="auto"/>
          <w:sz w:val="24"/>
          <w:highlight w:val="cyan"/>
          <w:u w:val="single"/>
        </w:rPr>
        <w:t>prosperity, the</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pendulum begins to swing </w:t>
      </w:r>
      <w:r w:rsidRPr="00FF0D8C">
        <w:rPr>
          <w:rFonts w:ascii="Times New Roman" w:hAnsi="Times New Roman"/>
          <w:iCs w:val="0"/>
          <w:color w:val="auto"/>
          <w:sz w:val="24"/>
          <w:u w:val="single"/>
        </w:rPr>
        <w:t xml:space="preserve">back </w:t>
      </w:r>
      <w:r w:rsidRPr="005B7A44">
        <w:rPr>
          <w:rFonts w:ascii="Times New Roman" w:hAnsi="Times New Roman"/>
          <w:iCs w:val="0"/>
          <w:color w:val="auto"/>
          <w:sz w:val="24"/>
          <w:highlight w:val="cyan"/>
          <w:u w:val="single"/>
        </w:rPr>
        <w:t>toward clean</w:t>
      </w:r>
      <w:r w:rsidRPr="00FF0D8C">
        <w:rPr>
          <w:rFonts w:ascii="Times New Roman" w:hAnsi="Times New Roman"/>
          <w:iCs w:val="0"/>
          <w:color w:val="auto"/>
          <w:sz w:val="24"/>
          <w:u w:val="single"/>
        </w:rPr>
        <w:t xml:space="preserve">er </w:t>
      </w:r>
      <w:r w:rsidRPr="005B7A44">
        <w:rPr>
          <w:rFonts w:ascii="Times New Roman" w:hAnsi="Times New Roman"/>
          <w:iCs w:val="0"/>
          <w:color w:val="auto"/>
          <w:sz w:val="24"/>
          <w:highlight w:val="cyan"/>
          <w:u w:val="single"/>
        </w:rPr>
        <w:t>air and water</w:t>
      </w:r>
      <w:r w:rsidRPr="00CD2470">
        <w:t xml:space="preserve">. In fact, </w:t>
      </w:r>
      <w:r w:rsidRPr="00CD2470">
        <w:rPr>
          <w:rFonts w:ascii="Times New Roman" w:hAnsi="Times New Roman"/>
          <w:iCs w:val="0"/>
          <w:color w:val="auto"/>
          <w:sz w:val="24"/>
          <w:u w:val="single"/>
        </w:rPr>
        <w:t>once a nation's per capita income rises to about $4,000</w:t>
      </w:r>
      <w:r w:rsidRPr="00CD2470">
        <w:t xml:space="preserve"> (in 1993 dollars), </w:t>
      </w:r>
      <w:r w:rsidRPr="00CD2470">
        <w:rPr>
          <w:rFonts w:ascii="Times New Roman" w:hAnsi="Times New Roman"/>
          <w:iCs w:val="0"/>
          <w:color w:val="auto"/>
          <w:sz w:val="24"/>
          <w:u w:val="single"/>
        </w:rPr>
        <w:t xml:space="preserve">it produces less of some pollutants per capita. The reason for this is quite simple: </w:t>
      </w:r>
      <w:r w:rsidRPr="005B7A44">
        <w:rPr>
          <w:rFonts w:ascii="Times New Roman" w:hAnsi="Times New Roman"/>
          <w:iCs w:val="0"/>
          <w:color w:val="auto"/>
          <w:sz w:val="24"/>
          <w:highlight w:val="cyan"/>
          <w:u w:val="single"/>
        </w:rPr>
        <w:t xml:space="preserve">Such a nation can </w:t>
      </w:r>
      <w:r w:rsidRPr="00FF0D8C">
        <w:rPr>
          <w:rFonts w:ascii="Times New Roman" w:hAnsi="Times New Roman"/>
          <w:iCs w:val="0"/>
          <w:color w:val="auto"/>
          <w:sz w:val="24"/>
          <w:u w:val="single"/>
        </w:rPr>
        <w:t xml:space="preserve">now </w:t>
      </w:r>
      <w:r w:rsidRPr="005B7A44">
        <w:rPr>
          <w:rFonts w:ascii="Times New Roman" w:hAnsi="Times New Roman"/>
          <w:iCs w:val="0"/>
          <w:color w:val="auto"/>
          <w:sz w:val="24"/>
          <w:highlight w:val="cyan"/>
          <w:u w:val="single"/>
        </w:rPr>
        <w:t>afford technologies</w:t>
      </w:r>
      <w:r w:rsidRPr="00CD2470">
        <w:rPr>
          <w:rFonts w:ascii="Times New Roman" w:hAnsi="Times New Roman"/>
          <w:iCs w:val="0"/>
          <w:color w:val="auto"/>
          <w:sz w:val="24"/>
          <w:u w:val="single"/>
        </w:rPr>
        <w:t xml:space="preserve"> such as catalytic converters and sewage systems </w:t>
      </w:r>
      <w:r w:rsidRPr="005B7A44">
        <w:rPr>
          <w:rFonts w:ascii="Times New Roman" w:hAnsi="Times New Roman"/>
          <w:iCs w:val="0"/>
          <w:color w:val="auto"/>
          <w:sz w:val="24"/>
          <w:highlight w:val="cyan"/>
          <w:u w:val="single"/>
        </w:rPr>
        <w:t xml:space="preserve">that </w:t>
      </w:r>
      <w:r w:rsidRPr="00FF0D8C">
        <w:rPr>
          <w:rFonts w:ascii="Times New Roman" w:hAnsi="Times New Roman"/>
          <w:iCs w:val="0"/>
          <w:color w:val="auto"/>
          <w:sz w:val="24"/>
          <w:u w:val="single"/>
        </w:rPr>
        <w:t xml:space="preserve">treat and </w:t>
      </w:r>
      <w:r w:rsidRPr="005B7A44">
        <w:rPr>
          <w:rFonts w:ascii="Times New Roman" w:hAnsi="Times New Roman"/>
          <w:iCs w:val="0"/>
          <w:color w:val="auto"/>
          <w:sz w:val="24"/>
          <w:highlight w:val="cyan"/>
          <w:u w:val="single"/>
        </w:rPr>
        <w:t>eliminate</w:t>
      </w:r>
      <w:r w:rsidRPr="00CD2470">
        <w:rPr>
          <w:rFonts w:ascii="Times New Roman" w:hAnsi="Times New Roman"/>
          <w:iCs w:val="0"/>
          <w:color w:val="auto"/>
          <w:sz w:val="24"/>
          <w:u w:val="single"/>
        </w:rPr>
        <w:t xml:space="preserve"> a variety of </w:t>
      </w:r>
      <w:r w:rsidRPr="005B7A44">
        <w:rPr>
          <w:rFonts w:ascii="Times New Roman" w:hAnsi="Times New Roman"/>
          <w:iCs w:val="0"/>
          <w:color w:val="auto"/>
          <w:sz w:val="24"/>
          <w:highlight w:val="cyan"/>
          <w:u w:val="single"/>
        </w:rPr>
        <w:t>wastes</w:t>
      </w:r>
      <w:r w:rsidRPr="00CD2470">
        <w:rPr>
          <w:rFonts w:ascii="Times New Roman" w:hAnsi="Times New Roman"/>
          <w:iCs w:val="0"/>
          <w:color w:val="auto"/>
          <w:sz w:val="24"/>
          <w:u w:val="single"/>
        </w:rPr>
        <w:t>.</w:t>
      </w:r>
      <w:r w:rsidRPr="00CD2470">
        <w:t xml:space="preserve"> According to Norio Yamamoto, research director of the Mitsubishi Research Institute, "We consider any kind of environmental damage to result from mismanagement of the economy." He claims that </w:t>
      </w:r>
      <w:r w:rsidRPr="00CD2470">
        <w:rPr>
          <w:rFonts w:ascii="Times New Roman" w:hAnsi="Times New Roman"/>
          <w:iCs w:val="0"/>
          <w:color w:val="auto"/>
          <w:sz w:val="24"/>
          <w:u w:val="single"/>
        </w:rPr>
        <w:t xml:space="preserve">the </w:t>
      </w:r>
      <w:r w:rsidRPr="00FF0D8C">
        <w:rPr>
          <w:rFonts w:ascii="Times New Roman" w:hAnsi="Times New Roman"/>
          <w:iCs w:val="0"/>
          <w:color w:val="auto"/>
          <w:sz w:val="24"/>
          <w:u w:val="single"/>
        </w:rPr>
        <w:t>pollution problems of poorer regions such as eastern Europe can be traced largely to their economic woes</w:t>
      </w:r>
      <w:r w:rsidRPr="00CD2470">
        <w:t>. Hence he concludes that</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in order to ensure environmental safety, "we need a sound economy</w:t>
      </w:r>
      <w:r w:rsidRPr="00CD2470">
        <w:t xml:space="preserve"> on a global basis." Thus, </w:t>
      </w:r>
      <w:r w:rsidRPr="00CD2470">
        <w:rPr>
          <w:rFonts w:ascii="Times New Roman" w:hAnsi="Times New Roman"/>
          <w:iCs w:val="0"/>
          <w:color w:val="auto"/>
          <w:sz w:val="24"/>
          <w:u w:val="single"/>
        </w:rPr>
        <w:t>the answer to pollution</w:t>
      </w:r>
      <w:r w:rsidRPr="00CD2470">
        <w:t xml:space="preserve">, the supposed outgrowth of progress, </w:t>
      </w:r>
      <w:r w:rsidRPr="00CD2470">
        <w:rPr>
          <w:rFonts w:ascii="Times New Roman" w:hAnsi="Times New Roman"/>
          <w:iCs w:val="0"/>
          <w:color w:val="auto"/>
          <w:sz w:val="24"/>
          <w:u w:val="single"/>
        </w:rPr>
        <w:t>ought to be more economic growth</w:t>
      </w:r>
      <w:r w:rsidRPr="00CD2470">
        <w:t xml:space="preserve">. Such economic growth can be accelerated by any number of actions: the </w:t>
      </w:r>
      <w:r w:rsidRPr="00064CF1">
        <w:t xml:space="preserve">transfer of technology, the sharing of scientific know-how, and economic investment. The World Bank estimates that every dollar invested in developing countries will grow to $100 in 50 years. </w:t>
      </w:r>
      <w:r w:rsidRPr="00FF0D8C">
        <w:rPr>
          <w:rFonts w:ascii="Times New Roman" w:hAnsi="Times New Roman"/>
          <w:iCs w:val="0"/>
          <w:color w:val="auto"/>
          <w:sz w:val="24"/>
          <w:u w:val="single"/>
        </w:rPr>
        <w:t>As their wealth increases, these countries can take all the necessary steps to invest in pollution-free cars, catalytic converters, and other pollution-free technologies,</w:t>
      </w:r>
      <w:r w:rsidRPr="00CD2470">
        <w:rPr>
          <w:rFonts w:ascii="Times New Roman" w:hAnsi="Times New Roman"/>
          <w:iCs w:val="0"/>
          <w:color w:val="auto"/>
          <w:sz w:val="24"/>
          <w:u w:val="single"/>
        </w:rPr>
        <w:t xml:space="preserve"> such as the cleanest of all current large-scale energy sources, nuclear power</w:t>
      </w:r>
      <w:r w:rsidRPr="00064CF1">
        <w:t>. They can also afford to invest in bioremediation - the utilization of viruses to literally eat such impurities as oil spills and toxic waste. Russia is actively growing and exporting microorganisms that eat radioactive and metallic wastes from such sources as uranium, plutonium, magnesium, and silver.</w:t>
      </w:r>
    </w:p>
    <w:p w14:paraId="2DDC638D" w14:textId="77777777" w:rsidR="00B97F04" w:rsidRPr="00B97F04" w:rsidRDefault="00B97F04" w:rsidP="00B97F04"/>
    <w:p w14:paraId="3BC09977" w14:textId="77777777" w:rsidR="00A476A0" w:rsidRDefault="00A476A0" w:rsidP="00A476A0">
      <w:pPr>
        <w:pStyle w:val="Heading3"/>
      </w:pPr>
      <w:r>
        <w:t>2AC ROTB Long</w:t>
      </w:r>
    </w:p>
    <w:p w14:paraId="1BC608B5" w14:textId="77777777" w:rsidR="00A476A0" w:rsidRPr="007211FD" w:rsidRDefault="00A476A0" w:rsidP="00A476A0">
      <w:pPr>
        <w:pStyle w:val="Heading4"/>
      </w:pPr>
      <w:r>
        <w:t>Ours is the only effective engagement with energy policy</w:t>
      </w:r>
    </w:p>
    <w:p w14:paraId="1748D23C" w14:textId="77777777" w:rsidR="00A476A0" w:rsidRPr="002835B0" w:rsidRDefault="00A476A0" w:rsidP="00A476A0">
      <w:r w:rsidRPr="00B67B2E">
        <w:rPr>
          <w:rStyle w:val="StyleStyleBold12pt"/>
        </w:rPr>
        <w:t>Hager 1992</w:t>
      </w:r>
      <w:r>
        <w:t xml:space="preserve"> (Carol J. Hager, professor of political science at Bryn Mawr College, </w:t>
      </w:r>
      <w:r w:rsidRPr="00B67B2E">
        <w:t>Democratizing Technology: Citizen &amp; State in West Ge</w:t>
      </w:r>
      <w:r>
        <w:t>rman Energy Politics, 1974-1990,” Polity, JSTOR)</w:t>
      </w:r>
    </w:p>
    <w:p w14:paraId="5FB61067" w14:textId="77777777" w:rsidR="00A476A0" w:rsidRDefault="00A476A0" w:rsidP="00A476A0">
      <w:r w:rsidRPr="00B67B2E">
        <w:t xml:space="preserve">During this phase, </w:t>
      </w:r>
      <w:r w:rsidRPr="00B67B2E">
        <w:rPr>
          <w:rStyle w:val="StyleBoldUnderline"/>
        </w:rPr>
        <w:t>the citizen initiative attempted to overcome its defensive posture and implement an alternative politics.</w:t>
      </w:r>
      <w:r w:rsidRPr="00AC461B">
        <w:rPr>
          <w:rStyle w:val="StyleBoldUnderline"/>
        </w:rPr>
        <w:t xml:space="preserve"> </w:t>
      </w:r>
      <w:r w:rsidRPr="00B67B2E">
        <w:t>The strategy of legal</w:t>
      </w:r>
      <w:r w:rsidRPr="00AC461B">
        <w:rPr>
          <w:rStyle w:val="StyleBoldUnderline"/>
        </w:rPr>
        <w:t xml:space="preserve"> </w:t>
      </w:r>
      <w:r w:rsidRPr="00B67B2E">
        <w:t xml:space="preserve">and technical challenge might delay or even prevent plant construction, but it would not by itself accomplish the broader goal on the legitimation dimension, i.e., democratization. Indeed, it worked against broad participation. </w:t>
      </w:r>
      <w:r w:rsidRPr="00B67B2E">
        <w:rPr>
          <w:rStyle w:val="StyleBoldUnderline"/>
        </w:rPr>
        <w:t xml:space="preserve">The </w:t>
      </w:r>
      <w:r w:rsidRPr="005C2696">
        <w:rPr>
          <w:rStyle w:val="StyleBoldUnderline"/>
          <w:highlight w:val="cyan"/>
        </w:rPr>
        <w:t>activists had to find a viable means of achieving change. Citizens</w:t>
      </w:r>
      <w:r w:rsidRPr="00B67B2E">
        <w:rPr>
          <w:rStyle w:val="StyleBoldUnderline"/>
        </w:rPr>
        <w:t xml:space="preserve"> </w:t>
      </w:r>
      <w:r w:rsidRPr="005C2696">
        <w:rPr>
          <w:rStyle w:val="StyleBoldUnderline"/>
        </w:rPr>
        <w:t xml:space="preserve">had proved they </w:t>
      </w:r>
      <w:r w:rsidRPr="005C2696">
        <w:rPr>
          <w:rStyle w:val="StyleBoldUnderline"/>
          <w:highlight w:val="cyan"/>
        </w:rPr>
        <w:t>could contribute to a substantive policy discussion.</w:t>
      </w:r>
      <w:r w:rsidRPr="00293504">
        <w:rPr>
          <w:rStyle w:val="StyleBoldUnderline"/>
        </w:rPr>
        <w:t xml:space="preserve"> </w:t>
      </w:r>
      <w:r w:rsidRPr="00B67B2E">
        <w:t xml:space="preserve">Now, some </w:t>
      </w:r>
      <w:r w:rsidRPr="005C2696">
        <w:rPr>
          <w:rStyle w:val="StyleBoldUnderline"/>
          <w:highlight w:val="cyan"/>
        </w:rPr>
        <w:t>activists turned to the parliamentary arena</w:t>
      </w:r>
      <w:r w:rsidRPr="00B67B2E">
        <w:rPr>
          <w:rStyle w:val="StyleBoldUnderline"/>
        </w:rPr>
        <w:t xml:space="preserve"> as a possible forum for an energy dialogue.</w:t>
      </w:r>
      <w:r w:rsidRPr="00B67B2E">
        <w:t xml:space="preserve"> Until now, parliament had been conspicuously absent as a relevant policy maker, but </w:t>
      </w:r>
      <w:r w:rsidRPr="00B67B2E">
        <w:rPr>
          <w:rStyle w:val="StyleBoldUnderline"/>
        </w:rPr>
        <w:t xml:space="preserve">if parliament could be reshaped and activated, </w:t>
      </w:r>
      <w:r w:rsidRPr="005C2696">
        <w:rPr>
          <w:rStyle w:val="StyleBoldUnderline"/>
        </w:rPr>
        <w:t>citizens</w:t>
      </w:r>
      <w:r w:rsidRPr="00B67B2E">
        <w:rPr>
          <w:rStyle w:val="StyleBoldUnderline"/>
        </w:rPr>
        <w:t xml:space="preserve"> would have a forum in which to address the broad questions of policy-making goals and forms. They would also </w:t>
      </w:r>
      <w:r w:rsidRPr="005C2696">
        <w:rPr>
          <w:rStyle w:val="StyleBoldUnderline"/>
        </w:rPr>
        <w:t>have an institutional lever with which to pry apart the bureaucracy</w:t>
      </w:r>
      <w:r w:rsidRPr="00B67B2E">
        <w:t xml:space="preserve"> and utility. None of the established political parties could offer an alternative program. Thus, local activists met to discuss forming their own voting list. These discussions provoked internal dissent. Many citizen initiative members objected to the idea of forming a political party. If the problem lay in the role of parliament itself, another political party would not solve it. On the contrary, parliamentary participation was likely to destroy what political innovations the extraparliamentary movement had made. Others argued that a political party would give the movement an institutional platform from which to introduce some of the grassroots democratic political forms the groups had developed. Founding a party as the parliamentary arm of the citizen movement would allow these groups to play an active, critical role in institutionalized politics, participating in the policy debates while retaining their outside perspective. Despite the disagreements, the Alternative List for Democracy and Environmental Protection Berlin (AL) was formed in 1978 and first won seats in the Land parliament with 7.2 percent of the vote in 1981.43 The founders of the AL were encouraged by the success of newly formed local green parties in Lower Saxony and Hamburg,44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groups in turn focused constant attention on state planning "errors," calling into question not only the decisions themselves, but also the conventional forms of political decision making that produced them.45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As they broadened their critique to include the political system as a whole, many grassroots groups found the extraparliamentary arena too restrictive. Like many in the West Berlin group, they reasoned that the </w:t>
      </w:r>
      <w:r w:rsidRPr="00B67B2E">
        <w:rPr>
          <w:rStyle w:val="StyleBoldUnderline"/>
        </w:rPr>
        <w:t xml:space="preserve">necessary </w:t>
      </w:r>
      <w:r w:rsidRPr="005C2696">
        <w:rPr>
          <w:rStyle w:val="StyleBoldUnderline"/>
          <w:highlight w:val="cyan"/>
        </w:rPr>
        <w:t xml:space="preserve">change </w:t>
      </w:r>
      <w:r w:rsidRPr="005C2696">
        <w:rPr>
          <w:rStyle w:val="StyleBoldUnderline"/>
        </w:rPr>
        <w:t>would require</w:t>
      </w:r>
      <w:r w:rsidRPr="00B67B2E">
        <w:rPr>
          <w:rStyle w:val="StyleBoldUnderline"/>
        </w:rPr>
        <w:t xml:space="preserve"> a degree of political restructuring that </w:t>
      </w:r>
      <w:r w:rsidRPr="005C2696">
        <w:rPr>
          <w:rStyle w:val="StyleBoldUnderline"/>
          <w:highlight w:val="cyan"/>
        </w:rPr>
        <w:t>could only be accomplished through</w:t>
      </w:r>
      <w:r w:rsidRPr="00B67B2E">
        <w:rPr>
          <w:rStyle w:val="StyleBoldUnderline"/>
        </w:rPr>
        <w:t xml:space="preserve"> their </w:t>
      </w:r>
      <w:r w:rsidRPr="005C2696">
        <w:rPr>
          <w:rStyle w:val="StyleBoldUnderline"/>
          <w:highlight w:val="cyan"/>
        </w:rPr>
        <w:t>direct participation in parliamentary politics.</w:t>
      </w:r>
      <w:r w:rsidRPr="00B67B2E">
        <w:t xml:space="preserve"> Green/alternative parties and voting lists sprang up nationwide and began to win seats in local assemblies. The West Berlin Alternative List saw itself not as a party, but as the parliamentary arm of the citizen initiative movement. One member explains: "the starting point for alternative electoral participation was simply the notion of achieving a greater audience for [our] own ideas and thus to work in support of the extraparliamentary movements and initia-tives,"47 including non-environmentally oriented groups. The AL wanted to avoid developing structures and functions autonomous from the citizen initiative movement. Members adhered to a list of principles, such as rotation and the imperative mandate, designed to keep parliamentarians attached to the grassroots. Although their insistence on grassroots democracy often resulted in interminable heated discussions, the participants recognized the importance of experimenting with new forms of decision making, of not succumbing to the same hierarchical forms they were challenging. Some argued that the proper role of citizen initiative groups was not to represent the public in government, but to mobilize other citizens to participate directly in politics themselves;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5C2696">
        <w:rPr>
          <w:rStyle w:val="StyleBoldUnderline"/>
          <w:highlight w:val="cyan"/>
        </w:rPr>
        <w:t>By exposing administrative failings</w:t>
      </w:r>
      <w:r w:rsidRPr="00B67B2E">
        <w:rPr>
          <w:rStyle w:val="StyleBoldUnderline"/>
        </w:rPr>
        <w:t xml:space="preserve"> in a public setting, and by producing a modernization plan itself, </w:t>
      </w:r>
      <w:r w:rsidRPr="005C2696">
        <w:rPr>
          <w:rStyle w:val="StyleBoldUnderline"/>
          <w:highlight w:val="cyan"/>
        </w:rPr>
        <w:t>the</w:t>
      </w:r>
      <w:r w:rsidRPr="00B67B2E">
        <w:t xml:space="preserve"> combined citizen </w:t>
      </w:r>
      <w:r w:rsidRPr="005C2696">
        <w:rPr>
          <w:rStyle w:val="StyleBoldUnderline"/>
          <w:highlight w:val="cyan"/>
        </w:rPr>
        <w:t>initiative</w:t>
      </w:r>
      <w:r w:rsidRPr="00B67B2E">
        <w:rPr>
          <w:rStyle w:val="StyleBoldUnderline"/>
        </w:rPr>
        <w:t xml:space="preserve"> and AL </w:t>
      </w:r>
      <w:r w:rsidRPr="005C2696">
        <w:rPr>
          <w:rStyle w:val="StyleBoldUnderline"/>
          <w:highlight w:val="cyan"/>
        </w:rPr>
        <w:t xml:space="preserve">forced bureaucratic authorities to push </w:t>
      </w:r>
      <w:r w:rsidRPr="005C2696">
        <w:rPr>
          <w:rStyle w:val="StyleBoldUnderline"/>
        </w:rPr>
        <w:t xml:space="preserve">the utility </w:t>
      </w:r>
      <w:r w:rsidRPr="005C2696">
        <w:rPr>
          <w:rStyle w:val="StyleBoldUnderline"/>
          <w:highlight w:val="cyan"/>
        </w:rPr>
        <w:t>for improvements</w:t>
      </w:r>
      <w:r w:rsidRPr="00B67B2E">
        <w:rPr>
          <w:rStyle w:val="StyleBoldUnderline"/>
        </w:rPr>
        <w:t xml:space="preserve"> . </w:t>
      </w:r>
      <w:r w:rsidRPr="005C2696">
        <w:rPr>
          <w:rStyle w:val="StyleBoldUnderline"/>
        </w:rPr>
        <w:t xml:space="preserve">They also </w:t>
      </w:r>
      <w:r w:rsidRPr="005C2696">
        <w:rPr>
          <w:rStyle w:val="StyleBoldUnderline"/>
          <w:highlight w:val="cyan"/>
        </w:rPr>
        <w:t xml:space="preserve">forced </w:t>
      </w:r>
      <w:r w:rsidRPr="005C2696">
        <w:rPr>
          <w:rStyle w:val="StyleBoldUnderline"/>
        </w:rPr>
        <w:t xml:space="preserve">the authorities </w:t>
      </w:r>
      <w:r w:rsidRPr="005C2696">
        <w:rPr>
          <w:rStyle w:val="StyleBoldUnderline"/>
          <w:highlight w:val="cyan"/>
        </w:rPr>
        <w:t xml:space="preserve">to consider </w:t>
      </w:r>
      <w:r w:rsidRPr="005C2696">
        <w:rPr>
          <w:rStyle w:val="StyleBoldUnderline"/>
        </w:rPr>
        <w:t xml:space="preserve">different </w:t>
      </w:r>
      <w:r w:rsidRPr="005C2696">
        <w:rPr>
          <w:rStyle w:val="StyleBoldUnderline"/>
          <w:highlight w:val="cyan"/>
        </w:rPr>
        <w:t>technological solutions to</w:t>
      </w:r>
      <w:r w:rsidRPr="00B67B2E">
        <w:rPr>
          <w:rStyle w:val="StyleBoldUnderline"/>
        </w:rPr>
        <w:t xml:space="preserve"> West Berlin's </w:t>
      </w:r>
      <w:r w:rsidRPr="005C2696">
        <w:rPr>
          <w:rStyle w:val="StyleBoldUnderline"/>
          <w:highlight w:val="cyan"/>
        </w:rPr>
        <w:t>energy</w:t>
      </w:r>
      <w:r w:rsidRPr="00B67B2E">
        <w:rPr>
          <w:rStyle w:val="StyleBoldUnderline"/>
        </w:rPr>
        <w:t xml:space="preserve"> and environmental </w:t>
      </w:r>
      <w:r w:rsidRPr="005C2696">
        <w:rPr>
          <w:rStyle w:val="StyleBoldUnderline"/>
          <w:highlight w:val="cyan"/>
        </w:rPr>
        <w:t>problems</w:t>
      </w:r>
      <w:r w:rsidRPr="00B67B2E">
        <w:rPr>
          <w:rStyle w:val="StyleBoldUnderline"/>
        </w:rPr>
        <w:t>. In this way, the activists served as technological innovators.</w:t>
      </w:r>
      <w:r w:rsidRPr="00AC461B">
        <w:rPr>
          <w:rStyle w:val="StyleBoldUnderline"/>
        </w:rPr>
        <w:t xml:space="preserve"> </w:t>
      </w:r>
      <w:r w:rsidRPr="00B67B2E">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5C2696">
        <w:rPr>
          <w:rStyle w:val="StyleBoldUnderline"/>
        </w:rPr>
        <w:t xml:space="preserve">the </w:t>
      </w:r>
      <w:r w:rsidRPr="005C2696">
        <w:rPr>
          <w:rStyle w:val="StyleBoldUnderline"/>
          <w:highlight w:val="cyan"/>
        </w:rPr>
        <w:t xml:space="preserve">public discussion of energy policy motivated policy makers </w:t>
      </w:r>
      <w:r w:rsidRPr="005C2696">
        <w:rPr>
          <w:rStyle w:val="StyleBoldUnderline"/>
        </w:rPr>
        <w:t>to take stronger positions in favor of environmental protection.</w:t>
      </w:r>
      <w:r w:rsidRPr="00B67B2E">
        <w:t xml:space="preserve"> 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through the efforts of the Alter-native List (AL) in parliament, the Land government and BEWAG formulated a long sought modernization and environmental protection plan for all of the city's plants. The AL prompted the other parliamentary parties to take pollution control seriously. Throughout the FRG, energy politics evolved in a similar fashion. As Habermas claimed, underlying the objections against particular projects was a reaction against the administrative-economic system in general. One author, for example, describes the emergence of two-dimensional protest against nuclear energy: The resistance against a concrete project became understood simul-taneously as resistance against the entire atomic program. Questions of energy planning, of economic growth, of understanding of democracy entered the picture.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the citizen initiative began with a project critique and arrived at Systemkritik.53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groups overcame their defensive posture enough to begin to formulate an alternative politics, based upon concepts such as decision making through mutual understanding rather than technical criteria or bargaining. This new politics required new modes of interaction which the old corporatist or pluralist forms could not provide. Through the formation of green/alternative parties and voting lists and through new parliamentary commissions such as the two described in the case study, some members of grassroots</w:t>
      </w:r>
      <w:r w:rsidRPr="00AC461B">
        <w:rPr>
          <w:rStyle w:val="StyleBoldUnderline"/>
        </w:rPr>
        <w:t xml:space="preserve"> </w:t>
      </w:r>
      <w:r w:rsidRPr="005C2696">
        <w:rPr>
          <w:rStyle w:val="StyleBoldUnderline"/>
          <w:highlight w:val="cyan"/>
        </w:rPr>
        <w:t xml:space="preserve">groups </w:t>
      </w:r>
      <w:r w:rsidRPr="005C2696">
        <w:rPr>
          <w:rStyle w:val="StyleBoldUnderline"/>
        </w:rPr>
        <w:t xml:space="preserve">attempted to </w:t>
      </w:r>
      <w:r w:rsidRPr="005C2696">
        <w:rPr>
          <w:rStyle w:val="StyleBoldUnderline"/>
          <w:highlight w:val="cyan"/>
        </w:rPr>
        <w:t>both operate within the political system and fundamentally change it</w:t>
      </w:r>
      <w:r w:rsidRPr="00B67B2E">
        <w:rPr>
          <w:rStyle w:val="StyleBoldUnderline"/>
        </w:rPr>
        <w:t>, to restore the link between bureaucracy and citizenry. Parliamentary politics was partially revived in the eyes of West German grassroots groups as a legitimate realm of citizen participation</w:t>
      </w:r>
      <w:r w:rsidRPr="00B67B2E">
        <w:t xml:space="preserve">,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Fundis wanted to keep a firm footing outside the realm of institutionalized politics. They refused to bargain with the more established parties or to join coalition governments. Realos favored participating in institutionalized politics while pressing their grassroots agenda. Only this way, they claimed, would they have a chance to implement at least some parts of their program. This internal debate, which has never been resolved, can be interpreted in different ways. On one hand, the tension limits the appeal of green and alternative parties to the broader public, as the Greens' poor showing in the December 1990 all-German elections attests. The failure to come to agreement on basic issues can be viewed as a hazard of grass-roots democracy. The Greens, like the West Berlin citizen initiative, are opposed in principle to forcing one faction to give way to another. Disunity thus persists within the group. On the other hand, the tension can be understood not as a failure, but as a kind of success: grassroots </w:t>
      </w:r>
      <w:r w:rsidRPr="005C2696">
        <w:rPr>
          <w:rStyle w:val="StyleBoldUnderline"/>
          <w:highlight w:val="cyan"/>
        </w:rPr>
        <w:t>politics has not been absorbed into the bureaucratized system; it retains its critical dimension</w:t>
      </w:r>
      <w:r w:rsidRPr="00B67B2E">
        <w:t xml:space="preserve">, both in relation to the political system and within the groups themselves. The lively debate stimulated by grassroots groups and parties keeps questions of democracy on the public agenda. Technical Debate In West Berlin, </w:t>
      </w:r>
      <w:r w:rsidRPr="005C2696">
        <w:rPr>
          <w:rStyle w:val="StyleBoldUnderline"/>
        </w:rPr>
        <w:t xml:space="preserve">the two-dimensionality of </w:t>
      </w:r>
      <w:r w:rsidRPr="005C2696">
        <w:rPr>
          <w:rStyle w:val="StyleBoldUnderline"/>
          <w:highlight w:val="cyan"/>
        </w:rPr>
        <w:t xml:space="preserve">the energy issue forced </w:t>
      </w:r>
      <w:r w:rsidRPr="005C2696">
        <w:rPr>
          <w:rStyle w:val="StyleBoldUnderline"/>
        </w:rPr>
        <w:t xml:space="preserve">citizen </w:t>
      </w:r>
      <w:r w:rsidRPr="005C2696">
        <w:rPr>
          <w:rStyle w:val="StyleBoldUnderline"/>
          <w:highlight w:val="cyan"/>
        </w:rPr>
        <w:t>activists to become both participants in and critics of the policy process</w:t>
      </w:r>
      <w:r w:rsidRPr="00B67B2E">
        <w:t>. In order to defeat the plant</w:t>
      </w:r>
      <w:r w:rsidRPr="00AC461B">
        <w:rPr>
          <w:rStyle w:val="StyleBoldUnderline"/>
        </w:rPr>
        <w:t xml:space="preserve">, </w:t>
      </w:r>
      <w:r w:rsidRPr="00B67B2E">
        <w:rPr>
          <w:rStyle w:val="StyleBoldUnderline"/>
        </w:rPr>
        <w:t>activists engaged in technical debate. They won several decisions in favor of environmental protection, often proving to be more informed than bureaucratic experts</w:t>
      </w:r>
      <w:r w:rsidRPr="00AC461B">
        <w:rPr>
          <w:rStyle w:val="StyleBoldUnderline"/>
        </w:rPr>
        <w:t xml:space="preserve"> </w:t>
      </w:r>
      <w:r w:rsidRPr="00B67B2E">
        <w:t xml:space="preserve">themselves.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it helped them to challenge the legitimacy of technocratic policy making. They turned back the Land government's attempts to displace political problems by formulating them in technical terms.54 By demonstrating the fallibility of the technical arguments, activists forced authorities to acknowledge that energy demand was a political variable, whose value at any one point was as much influenced by the choices of policy makers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At the very least, however, </w:t>
      </w:r>
      <w:r w:rsidRPr="005C2696">
        <w:rPr>
          <w:rStyle w:val="StyleBoldUnderline"/>
          <w:highlight w:val="cyan"/>
        </w:rPr>
        <w:t>grassroots action challenges critical theory's notion that technical discussion is inimical to democratic politics</w:t>
      </w:r>
      <w:r w:rsidRPr="00B67B2E">
        <w:rPr>
          <w:rStyle w:val="StyleBoldUnderline"/>
        </w:rPr>
        <w:t>.</w:t>
      </w:r>
      <w:r w:rsidRPr="00B67B2E">
        <w:t xml:space="preserve">55 Citizen groups have raised the possibility of a dialogue that is both technically sophisticated and democratic. In sum, although the legitimation problems which gave rise to grass-roots protest have not been resolved, citizen action has worked to counter the marginalization of parliamentary politics and the technocratic character of policy debate that Offe and Habermas identify. The West Berlin case suggests that the </w:t>
      </w:r>
      <w:r w:rsidRPr="005C2696">
        <w:rPr>
          <w:rStyle w:val="StyleBoldUnderline"/>
          <w:highlight w:val="cyan"/>
        </w:rPr>
        <w:t>solutions</w:t>
      </w:r>
      <w:r w:rsidRPr="00B67B2E">
        <w:t xml:space="preserve"> to current legitimation problems </w:t>
      </w:r>
      <w:r w:rsidRPr="005C2696">
        <w:rPr>
          <w:rStyle w:val="StyleBoldUnderline"/>
          <w:highlight w:val="cyan"/>
        </w:rPr>
        <w:t>may not require total repudiation of</w:t>
      </w:r>
      <w:r w:rsidRPr="00B67B2E">
        <w:rPr>
          <w:rStyle w:val="StyleBoldUnderline"/>
        </w:rPr>
        <w:t xml:space="preserve"> those things previously associated with </w:t>
      </w:r>
      <w:r w:rsidRPr="005C2696">
        <w:rPr>
          <w:rStyle w:val="StyleBoldUnderline"/>
          <w:highlight w:val="cyan"/>
        </w:rPr>
        <w:t>technocracy.</w:t>
      </w:r>
      <w:r w:rsidRPr="00B67B2E">
        <w:t>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the act of calling existing boundaries into question that keeps democracy vital. In raising alternative possibilities and encouraging citizens to take an active, critical role in their own governance, the contribution of grassroots environmental groups has been significant. As Melucci states for new social movements in general, these groups mount a "symbolic" challenge by proposing "a different way of perceiving and naming the world."58 Rochon concurs for the case of the West German peace movement, noting that its effect on the public discussion of secur-ity issues has been tremendous.59 The effects of the legitimation issue in the FRG are evident in increased citizen interest in areas formerly left to technical experts. Citizens have formed nationwide associations of environmental and other grassroots groups as well as alternative and green parties at all levels of government. The level of information within the groups is generally quite high, and their participation, especially in local politics, has raised the awareness and engagement of the general populace noticeably.60 Policy concessions and new legal provisions for citizen participation have not quelled grassroots action</w:t>
      </w:r>
      <w:r w:rsidRPr="00293504">
        <w:rPr>
          <w:rStyle w:val="StyleBoldUnderline"/>
        </w:rPr>
        <w:t>.</w:t>
      </w:r>
      <w:r w:rsidRPr="00B67B2E">
        <w:t xml:space="preserve"> The </w:t>
      </w:r>
      <w:r w:rsidRPr="005C2696">
        <w:rPr>
          <w:rStyle w:val="StyleBoldUnderline"/>
          <w:highlight w:val="cyan"/>
        </w:rPr>
        <w:t>attempts</w:t>
      </w:r>
      <w:r w:rsidRPr="00B67B2E">
        <w:rPr>
          <w:rStyle w:val="StyleBoldUnderline"/>
        </w:rPr>
        <w:t xml:space="preserve"> of the established political parties </w:t>
      </w:r>
      <w:r w:rsidRPr="005C2696">
        <w:rPr>
          <w:rStyle w:val="StyleBoldUnderline"/>
          <w:highlight w:val="cyan"/>
        </w:rPr>
        <w:t xml:space="preserve">to coopt "green" issues have </w:t>
      </w:r>
      <w:r w:rsidRPr="00F66285">
        <w:rPr>
          <w:rStyle w:val="StyleBoldUnderline"/>
        </w:rPr>
        <w:t xml:space="preserve">also </w:t>
      </w:r>
      <w:r w:rsidRPr="005C2696">
        <w:rPr>
          <w:rStyle w:val="StyleBoldUnderline"/>
          <w:highlight w:val="cyan"/>
        </w:rPr>
        <w:t xml:space="preserve">met </w:t>
      </w:r>
      <w:r w:rsidRPr="00F66285">
        <w:rPr>
          <w:rStyle w:val="StyleBoldUnderline"/>
        </w:rPr>
        <w:t xml:space="preserve">with </w:t>
      </w:r>
      <w:r w:rsidRPr="005C2696">
        <w:rPr>
          <w:rStyle w:val="StyleBoldUnderline"/>
          <w:highlight w:val="cyan"/>
        </w:rPr>
        <w:t>limited success.</w:t>
      </w:r>
      <w:r w:rsidRPr="005C2696">
        <w:rPr>
          <w:highlight w:val="cyan"/>
        </w:rPr>
        <w:t xml:space="preserve"> </w:t>
      </w:r>
      <w:r w:rsidRPr="005C2696">
        <w:t>Even</w:t>
      </w:r>
      <w:r w:rsidRPr="00B67B2E">
        <w:t xml:space="preserve"> green parties themselves have not tapped the full potential of public support for these issues. The persistence of legitima-tion concerns, along with the growth of a culture of informed political activism, will ensure that the search continues for a space for a delibera-tive politics in modern technological society.61</w:t>
      </w:r>
    </w:p>
    <w:p w14:paraId="66A019A1" w14:textId="7BD920DA" w:rsidR="00A476A0" w:rsidRPr="00E10968" w:rsidRDefault="003C3CAB" w:rsidP="00A476A0">
      <w:pPr>
        <w:pStyle w:val="Heading4"/>
      </w:pPr>
      <w:r>
        <w:t>No prior questions</w:t>
      </w:r>
    </w:p>
    <w:p w14:paraId="27042A01" w14:textId="77777777" w:rsidR="00A476A0" w:rsidRPr="00AD46FA" w:rsidRDefault="00A476A0" w:rsidP="00A476A0">
      <w:pPr>
        <w:rPr>
          <w:b/>
          <w:sz w:val="26"/>
        </w:rPr>
      </w:pPr>
      <w:r w:rsidRPr="00AD46FA">
        <w:rPr>
          <w:rStyle w:val="StyleStyleBold12pt"/>
        </w:rPr>
        <w:t>Owen 2002</w:t>
      </w:r>
      <w:r>
        <w:rPr>
          <w:rStyle w:val="StyleStyleBold12pt"/>
        </w:rPr>
        <w:t xml:space="preserve"> </w:t>
      </w:r>
      <w:r w:rsidRPr="00E10968">
        <w:rPr>
          <w:rFonts w:eastAsia="Calibri"/>
        </w:rPr>
        <w:t xml:space="preserve">(David Owen, </w:t>
      </w:r>
      <w:r>
        <w:rPr>
          <w:rFonts w:eastAsia="Calibri"/>
        </w:rPr>
        <w:t>reader of political theory at the University of Southampton, Millennium, Volume 31, Number 3, pg. 655-657)</w:t>
      </w:r>
    </w:p>
    <w:p w14:paraId="65CC2D25" w14:textId="77777777" w:rsidR="00A476A0" w:rsidRDefault="00A476A0" w:rsidP="00A476A0">
      <w:r w:rsidRPr="007C12AE">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w:t>
      </w:r>
      <w:r w:rsidRPr="00AD46FA">
        <w:t>Yet, such a philosophical turn is not without its dangers and I will briefly mention three before turning to consider a confusion that has, I will suggest, helped to promote the IR theory wars by motivating this</w:t>
      </w:r>
      <w:r w:rsidRPr="007C12AE">
        <w:t xml:space="preserve"> philosophical turn. The first danger with </w:t>
      </w:r>
      <w:r w:rsidRPr="00AD46FA">
        <w:rPr>
          <w:rStyle w:val="StyleBoldUnderline"/>
          <w:highlight w:val="cyan"/>
        </w:rPr>
        <w:t>the philosophical</w:t>
      </w:r>
      <w:r w:rsidRPr="007C12AE">
        <w:rPr>
          <w:rStyle w:val="StyleBoldUnderline"/>
        </w:rPr>
        <w:t xml:space="preserve"> turn is that it </w:t>
      </w:r>
      <w:r w:rsidRPr="00AD46FA">
        <w:rPr>
          <w:rStyle w:val="StyleBoldUnderline"/>
          <w:highlight w:val="cyan"/>
        </w:rPr>
        <w:t>has</w:t>
      </w:r>
      <w:r w:rsidRPr="007C12AE">
        <w:rPr>
          <w:rStyle w:val="StyleBoldUnderline"/>
        </w:rPr>
        <w:t xml:space="preserve"> </w:t>
      </w:r>
      <w:r w:rsidRPr="00AD46FA">
        <w:rPr>
          <w:rStyle w:val="StyleBoldUnderline"/>
          <w:highlight w:val="cyan"/>
        </w:rPr>
        <w:t>a</w:t>
      </w:r>
      <w:r w:rsidRPr="007C12AE">
        <w:rPr>
          <w:rStyle w:val="StyleBoldUnderline"/>
        </w:rPr>
        <w:t xml:space="preserve">n inbuilt </w:t>
      </w:r>
      <w:r w:rsidRPr="00AD46FA">
        <w:rPr>
          <w:rStyle w:val="StyleBoldUnderline"/>
          <w:highlight w:val="cyan"/>
        </w:rPr>
        <w:t>tendency to prioritise</w:t>
      </w:r>
      <w:r w:rsidRPr="007C12AE">
        <w:rPr>
          <w:rStyle w:val="StyleBoldUnderline"/>
        </w:rPr>
        <w:t xml:space="preserve"> issues of </w:t>
      </w:r>
      <w:r w:rsidRPr="00AD46FA">
        <w:rPr>
          <w:rStyle w:val="StyleBoldUnderline"/>
          <w:highlight w:val="cyan"/>
        </w:rPr>
        <w:t>ontology and epistemology over explanatory</w:t>
      </w:r>
      <w:r w:rsidRPr="007C12AE">
        <w:rPr>
          <w:rStyle w:val="StyleBoldUnderline"/>
        </w:rPr>
        <w:t xml:space="preserve"> and/or interpretive </w:t>
      </w:r>
      <w:r w:rsidRPr="00AD46FA">
        <w:rPr>
          <w:rStyle w:val="StyleBoldUnderline"/>
          <w:highlight w:val="cyan"/>
        </w:rPr>
        <w:t>power as if the latter</w:t>
      </w:r>
      <w:r w:rsidRPr="007C12AE">
        <w:rPr>
          <w:rStyle w:val="StyleBoldUnderline"/>
        </w:rPr>
        <w:t xml:space="preserve"> two </w:t>
      </w:r>
      <w:r w:rsidRPr="00AD46FA">
        <w:rPr>
          <w:rStyle w:val="StyleBoldUnderline"/>
          <w:highlight w:val="cyan"/>
        </w:rPr>
        <w:t>were</w:t>
      </w:r>
      <w:r w:rsidRPr="007C12AE">
        <w:rPr>
          <w:rStyle w:val="StyleBoldUnderline"/>
        </w:rPr>
        <w:t xml:space="preserve"> merely </w:t>
      </w:r>
      <w:r w:rsidRPr="00AD46FA">
        <w:rPr>
          <w:rStyle w:val="StyleBoldUnderline"/>
          <w:highlight w:val="cyan"/>
        </w:rPr>
        <w:t>a</w:t>
      </w:r>
      <w:r w:rsidRPr="007C12AE">
        <w:rPr>
          <w:rStyle w:val="StyleBoldUnderline"/>
        </w:rPr>
        <w:t xml:space="preserve"> </w:t>
      </w:r>
      <w:r w:rsidRPr="00AD46FA">
        <w:rPr>
          <w:rStyle w:val="StyleBoldUnderline"/>
        </w:rPr>
        <w:t xml:space="preserve">simple </w:t>
      </w:r>
      <w:r w:rsidRPr="00AD46FA">
        <w:rPr>
          <w:rStyle w:val="StyleBoldUnderline"/>
          <w:highlight w:val="cyan"/>
        </w:rPr>
        <w:t>function of the former.</w:t>
      </w:r>
      <w:r w:rsidRPr="007C12AE">
        <w:t xml:space="preserve"> But while the explanatory and/or interpretive power of a theoretical account is not wholly independent of its ontological and/or </w:t>
      </w:r>
      <w:r w:rsidRPr="00AD46FA">
        <w:t>epistemological commitments (otherwise criticism of these features would not be a criticism that had any value), it is by no means clear that it is, in contrast, wholly dependent on these philosophical commitments. Thus, for example, one need not be sympathetic to</w:t>
      </w:r>
      <w:r w:rsidRPr="007C12AE">
        <w:t xml:space="preserve"> rational choice theory to recognise that it can provide powerful accounts of certain kinds of problems, such as the tragedy of the commons in which dilemmas of collective action are foregrounded. </w:t>
      </w:r>
      <w:r w:rsidRPr="00AD46FA">
        <w:rPr>
          <w:rStyle w:val="StyleBoldUnderline"/>
        </w:rPr>
        <w:t>It may, of course, be the case that the advocates of rational choice theory cannot give a good account of why this type of theory is powerful in accounting for this class of problems</w:t>
      </w:r>
      <w:r w:rsidRPr="007C12AE">
        <w:t xml:space="preserve"> (i.e., how it is that the relevant actors come to exhibit features in these circumstances that approximate the assumptions of rational choice theory) and, if this is the case, it is a philosophical weakness—</w:t>
      </w:r>
      <w:r w:rsidRPr="00AD46FA">
        <w:rPr>
          <w:rStyle w:val="StyleBoldUnderline"/>
        </w:rPr>
        <w:t xml:space="preserve">but this does not undermine the point that, for a certain class of problems, rational choice theory may provide the best account available to us. </w:t>
      </w:r>
      <w:r w:rsidRPr="007C12AE">
        <w:t xml:space="preserve">In other words, while the critical judgement of theoretical accounts in terms of their </w:t>
      </w:r>
      <w:r w:rsidRPr="00AD46FA">
        <w:rPr>
          <w:rStyle w:val="StyleBoldUnderline"/>
          <w:highlight w:val="cyan"/>
        </w:rPr>
        <w:t>ontological and</w:t>
      </w:r>
      <w:r w:rsidRPr="00AD46FA">
        <w:rPr>
          <w:rStyle w:val="StyleBoldUnderline"/>
        </w:rPr>
        <w:t xml:space="preserve">/or </w:t>
      </w:r>
      <w:r w:rsidRPr="00AD46FA">
        <w:rPr>
          <w:rStyle w:val="StyleBoldUnderline"/>
          <w:highlight w:val="cyan"/>
        </w:rPr>
        <w:t>epistemological sophistication</w:t>
      </w:r>
      <w:r w:rsidRPr="007C12AE">
        <w:t xml:space="preserve"> is one kind of critical judgement, </w:t>
      </w:r>
      <w:r w:rsidRPr="00AD46FA">
        <w:rPr>
          <w:rStyle w:val="StyleBoldUnderline"/>
        </w:rPr>
        <w:t xml:space="preserve">it </w:t>
      </w:r>
      <w:r w:rsidRPr="00AD46FA">
        <w:rPr>
          <w:rStyle w:val="StyleBoldUnderline"/>
          <w:highlight w:val="cyan"/>
        </w:rPr>
        <w:t>is not the only or even necessarily the most important</w:t>
      </w:r>
      <w:r w:rsidRPr="007C12AE">
        <w:t xml:space="preserve"> kind. The second danger run by the philosophical turn is that </w:t>
      </w:r>
      <w:r w:rsidRPr="00AD46FA">
        <w:rPr>
          <w:rStyle w:val="StyleBoldUnderline"/>
        </w:rPr>
        <w:t xml:space="preserve">because </w:t>
      </w:r>
      <w:r w:rsidRPr="00AD46FA">
        <w:rPr>
          <w:rStyle w:val="StyleBoldUnderline"/>
          <w:highlight w:val="cyan"/>
        </w:rPr>
        <w:t>prioritisation of ontology and epistemology</w:t>
      </w:r>
      <w:r w:rsidRPr="00AD46FA">
        <w:rPr>
          <w:rStyle w:val="StyleBoldUnderline"/>
        </w:rPr>
        <w:t xml:space="preserve"> promotes theory-construction from philosophical first principles, it </w:t>
      </w:r>
      <w:r w:rsidRPr="00AD46FA">
        <w:rPr>
          <w:rStyle w:val="StyleBoldUnderline"/>
          <w:highlight w:val="cyan"/>
        </w:rPr>
        <w:t>cultivates a theory-driven rather than problem-driven approach</w:t>
      </w:r>
      <w:r w:rsidRPr="007C12AE">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AD46FA">
        <w:rPr>
          <w:rStyle w:val="StyleBoldUnderline"/>
        </w:rPr>
        <w:t xml:space="preserve">The justification offered for </w:t>
      </w:r>
      <w:r w:rsidRPr="00AD46FA">
        <w:rPr>
          <w:rStyle w:val="StyleBoldUnderline"/>
          <w:highlight w:val="cyan"/>
        </w:rPr>
        <w:t xml:space="preserve">this strategy rests on the mistaken belief that it is necessary for social science because general explanations are required to characterise </w:t>
      </w:r>
      <w:r w:rsidRPr="00AD46FA">
        <w:rPr>
          <w:rStyle w:val="StyleBoldUnderline"/>
        </w:rPr>
        <w:t xml:space="preserve">the </w:t>
      </w:r>
      <w:r w:rsidRPr="00AD46FA">
        <w:rPr>
          <w:rStyle w:val="StyleBoldUnderline"/>
          <w:highlight w:val="cyan"/>
        </w:rPr>
        <w:t>classes of phenomena</w:t>
      </w:r>
      <w:r w:rsidRPr="00AD46FA">
        <w:rPr>
          <w:rStyle w:val="StyleBoldUnderline"/>
        </w:rPr>
        <w:t xml:space="preserve"> studied in similar terms.</w:t>
      </w:r>
      <w:r w:rsidRPr="007C12AE">
        <w:t xml:space="preserve"> However, as Shapiro points out, </w:t>
      </w:r>
      <w:r w:rsidRPr="00264092">
        <w:rPr>
          <w:rStyle w:val="StyleBoldUnderline"/>
        </w:rPr>
        <w:t>this</w:t>
      </w:r>
      <w:r w:rsidRPr="00AD46FA">
        <w:rPr>
          <w:rStyle w:val="StyleBoldUnderline"/>
        </w:rPr>
        <w:t xml:space="preserve"> is to misunderstand the enterprise of science </w:t>
      </w:r>
      <w:r w:rsidRPr="00264092">
        <w:rPr>
          <w:rStyle w:val="StyleBoldUnderline"/>
        </w:rPr>
        <w:t>since ‘whether</w:t>
      </w:r>
      <w:r w:rsidRPr="00AD46FA">
        <w:rPr>
          <w:rStyle w:val="StyleBoldUnderline"/>
        </w:rPr>
        <w:t xml:space="preserve"> there are general explanations for classes of phenomena is a question for social-scientific inquiry, not to be prejudged before conducting that inquiry’.</w:t>
      </w:r>
      <w:r w:rsidRPr="007C12AE">
        <w:t xml:space="preserve">6 Moreover, </w:t>
      </w:r>
      <w:r w:rsidRPr="00264092">
        <w:rPr>
          <w:rStyle w:val="StyleBoldUnderline"/>
          <w:highlight w:val="cyan"/>
        </w:rPr>
        <w:t>this strategy easily slips into the promotion of the pursuit of generality over that of empirical validity.</w:t>
      </w:r>
      <w:r w:rsidRPr="007C12AE">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264092">
        <w:rPr>
          <w:rStyle w:val="StyleBoldUnderline"/>
        </w:rPr>
        <w:t>the turn to, and prioritisation of, ontology and epistemology</w:t>
      </w:r>
      <w:r w:rsidRPr="00AD46FA">
        <w:rPr>
          <w:rStyle w:val="StyleBoldUnderline"/>
        </w:rPr>
        <w:t xml:space="preserve"> stimulates the idea that there can only be one theoretical approach which gets things right</w:t>
      </w:r>
      <w:r w:rsidRPr="007C12AE">
        <w:t xml:space="preserve">, namely, the theoretical approach that gets its ontology and epistemology right. This image feeds back into IR exacerbating the first and second dangers, and so </w:t>
      </w:r>
      <w:r w:rsidRPr="00AD46FA">
        <w:rPr>
          <w:rStyle w:val="StyleBoldUnderline"/>
        </w:rPr>
        <w:t>a potentially vicious circle arises.</w:t>
      </w:r>
    </w:p>
    <w:p w14:paraId="64ECDAE7" w14:textId="77777777" w:rsidR="00A476A0" w:rsidRPr="00FF501A" w:rsidRDefault="00A476A0" w:rsidP="00A476A0"/>
    <w:p w14:paraId="29885962" w14:textId="77777777" w:rsidR="00A476A0" w:rsidRDefault="00A476A0" w:rsidP="00A476A0">
      <w:pPr>
        <w:pStyle w:val="HotRoute"/>
        <w:rPr>
          <w:b/>
          <w:u w:val="single"/>
        </w:rPr>
      </w:pPr>
    </w:p>
    <w:p w14:paraId="30B38199" w14:textId="77777777" w:rsidR="00D34286" w:rsidRDefault="00D34286" w:rsidP="00D34286">
      <w:pPr>
        <w:pStyle w:val="Heading3"/>
      </w:pPr>
      <w:r>
        <w:t>2AC War Stuff</w:t>
      </w:r>
    </w:p>
    <w:p w14:paraId="717F9163" w14:textId="77777777" w:rsidR="00D34286" w:rsidRPr="00746411" w:rsidRDefault="00D34286" w:rsidP="00D34286">
      <w:pPr>
        <w:pStyle w:val="Heading4"/>
      </w:pPr>
      <w:r w:rsidRPr="00746411">
        <w:t>Gender orientations toward war and foreign policy are too complex in order to blame violence on masculine/feminine divides.</w:t>
      </w:r>
    </w:p>
    <w:p w14:paraId="45F975C1" w14:textId="77777777" w:rsidR="00D34286" w:rsidRPr="00666F6D" w:rsidRDefault="00D34286" w:rsidP="00D34286">
      <w:r w:rsidRPr="00666F6D">
        <w:t xml:space="preserve">Kate </w:t>
      </w:r>
      <w:r w:rsidRPr="009063FC">
        <w:rPr>
          <w:rStyle w:val="StyleStyleBold12pt"/>
        </w:rPr>
        <w:t>Soper</w:t>
      </w:r>
      <w:r w:rsidRPr="00666F6D">
        <w:t xml:space="preserve">, pub. date: Summer </w:t>
      </w:r>
      <w:r w:rsidRPr="009063FC">
        <w:rPr>
          <w:rStyle w:val="StyleStyleBold12pt"/>
        </w:rPr>
        <w:t>1995</w:t>
      </w:r>
      <w:r w:rsidRPr="00666F6D">
        <w:t>, Prof. of gendered philosophy @ the Univ. of  North London, Science, Technology, &amp; Human Values, Vol. 20 No. 3, “Feminism and Ecology: Realism and Rhetoric in the Discourses of Nature,” accessed: 10-14-09, JSTOR</w:t>
      </w:r>
    </w:p>
    <w:p w14:paraId="54672F8F" w14:textId="6976F1BD" w:rsidR="00D34286" w:rsidRPr="00666F6D" w:rsidRDefault="00D34286" w:rsidP="00D34286">
      <w:r w:rsidRPr="00746411">
        <w:rPr>
          <w:sz w:val="18"/>
        </w:rPr>
        <w:t xml:space="preserve">The </w:t>
      </w:r>
      <w:r w:rsidRPr="004D5776">
        <w:rPr>
          <w:highlight w:val="cyan"/>
          <w:u w:val="single"/>
        </w:rPr>
        <w:t>gender basis of orientations toward war</w:t>
      </w:r>
      <w:r w:rsidRPr="00746411">
        <w:rPr>
          <w:u w:val="single"/>
        </w:rPr>
        <w:t xml:space="preserve"> and foreign policy </w:t>
      </w:r>
      <w:r w:rsidRPr="004D5776">
        <w:rPr>
          <w:highlight w:val="cyan"/>
          <w:u w:val="single"/>
        </w:rPr>
        <w:t>are more complex than</w:t>
      </w:r>
      <w:r w:rsidRPr="00746411">
        <w:rPr>
          <w:sz w:val="18"/>
        </w:rPr>
        <w:t xml:space="preserve"> many</w:t>
      </w:r>
      <w:r w:rsidRPr="00666F6D">
        <w:t xml:space="preserve"> </w:t>
      </w:r>
      <w:r w:rsidRPr="004D5776">
        <w:rPr>
          <w:highlight w:val="cyan"/>
          <w:u w:val="single"/>
        </w:rPr>
        <w:t>feminist</w:t>
      </w:r>
      <w:r w:rsidRPr="00746411">
        <w:rPr>
          <w:sz w:val="18"/>
        </w:rPr>
        <w:t xml:space="preserve"> and other </w:t>
      </w:r>
      <w:r w:rsidRPr="004D5776">
        <w:rPr>
          <w:highlight w:val="cyan"/>
          <w:u w:val="single"/>
        </w:rPr>
        <w:t>theorists</w:t>
      </w:r>
      <w:r w:rsidRPr="00666F6D">
        <w:t xml:space="preserve"> </w:t>
      </w:r>
      <w:r w:rsidRPr="00746411">
        <w:rPr>
          <w:sz w:val="18"/>
        </w:rPr>
        <w:t xml:space="preserve">might </w:t>
      </w:r>
      <w:r w:rsidRPr="004D5776">
        <w:rPr>
          <w:highlight w:val="cyan"/>
          <w:u w:val="single"/>
        </w:rPr>
        <w:t>have supposed</w:t>
      </w:r>
      <w:r w:rsidRPr="00746411">
        <w:rPr>
          <w:u w:val="single"/>
        </w:rPr>
        <w:t>.</w:t>
      </w:r>
      <w:r w:rsidRPr="00746411">
        <w:rPr>
          <w:sz w:val="18"/>
        </w:rPr>
        <w:t xml:space="preserve"> The</w:t>
      </w:r>
      <w:r w:rsidRPr="00666F6D">
        <w:t xml:space="preserve"> </w:t>
      </w:r>
      <w:r w:rsidRPr="004D5776">
        <w:rPr>
          <w:highlight w:val="cyan"/>
          <w:u w:val="single"/>
        </w:rPr>
        <w:t>stereotypes turn out to be only partial</w:t>
      </w:r>
      <w:r w:rsidRPr="00666F6D">
        <w:t xml:space="preserve"> </w:t>
      </w:r>
      <w:r w:rsidRPr="00746411">
        <w:rPr>
          <w:sz w:val="18"/>
        </w:rPr>
        <w:t>truths and the hypotheses only partially confirmed. Of those we examined, the gender hypothesis received the strongest support. In the abstract,</w:t>
      </w:r>
      <w:r w:rsidRPr="00666F6D">
        <w:t xml:space="preserve"> </w:t>
      </w:r>
      <w:r w:rsidRPr="004D5776">
        <w:rPr>
          <w:highlight w:val="cyan"/>
          <w:u w:val="single"/>
        </w:rPr>
        <w:t>women</w:t>
      </w:r>
      <w:r w:rsidRPr="00746411">
        <w:rPr>
          <w:u w:val="single"/>
        </w:rPr>
        <w:t xml:space="preserve"> </w:t>
      </w:r>
      <w:r w:rsidRPr="00746411">
        <w:rPr>
          <w:sz w:val="14"/>
        </w:rPr>
        <w:t>are more afraid of the prospects of war and more wary of foreign involvements, through when justifications they</w:t>
      </w:r>
      <w:r w:rsidRPr="00666F6D">
        <w:t xml:space="preserve"> </w:t>
      </w:r>
      <w:r w:rsidRPr="004D5776">
        <w:rPr>
          <w:highlight w:val="cyan"/>
          <w:u w:val="single"/>
        </w:rPr>
        <w:t>are as willing as men to ponder the use of force</w:t>
      </w:r>
      <w:r w:rsidRPr="00746411">
        <w:rPr>
          <w:sz w:val="18"/>
        </w:rPr>
        <w:t>. But when we moved from the abstract to the concrete—from hypothetical wars to the Gulf War—the distance separating women and men grew, and on every measure, women reacted more negatively. These</w:t>
      </w:r>
      <w:r w:rsidRPr="00666F6D">
        <w:t xml:space="preserve"> </w:t>
      </w:r>
      <w:r w:rsidRPr="004D5776">
        <w:rPr>
          <w:highlight w:val="cyan"/>
          <w:u w:val="single"/>
        </w:rPr>
        <w:t>gender differences</w:t>
      </w:r>
      <w:r w:rsidRPr="00746411">
        <w:rPr>
          <w:u w:val="single"/>
        </w:rPr>
        <w:t xml:space="preserve"> </w:t>
      </w:r>
      <w:r w:rsidRPr="00746411">
        <w:rPr>
          <w:sz w:val="14"/>
        </w:rPr>
        <w:t xml:space="preserve">are some of the largest and most consistent in the study of political psychology and are clearly of magnitude that can have real political significance under the right circumstances. But we must stress: they </w:t>
      </w:r>
      <w:r w:rsidRPr="00746411">
        <w:rPr>
          <w:u w:val="single"/>
        </w:rPr>
        <w:t xml:space="preserve">are by no means large enough to divide women and men into different camps. And they </w:t>
      </w:r>
      <w:r w:rsidRPr="004D5776">
        <w:rPr>
          <w:highlight w:val="cyan"/>
          <w:u w:val="single"/>
        </w:rPr>
        <w:t>are</w:t>
      </w:r>
      <w:r w:rsidRPr="00746411">
        <w:rPr>
          <w:u w:val="single"/>
        </w:rPr>
        <w:t xml:space="preserve"> certainly </w:t>
      </w:r>
      <w:r w:rsidRPr="004D5776">
        <w:rPr>
          <w:highlight w:val="cyan"/>
          <w:u w:val="single"/>
        </w:rPr>
        <w:t>not large enough to warrant making the kinds of sweeping statements differentiating women and m</w:t>
      </w:r>
      <w:r w:rsidRPr="00746411">
        <w:rPr>
          <w:u w:val="single"/>
        </w:rPr>
        <w:t>en</w:t>
      </w:r>
      <w:r w:rsidRPr="00666F6D">
        <w:t xml:space="preserve"> </w:t>
      </w:r>
      <w:r w:rsidRPr="00746411">
        <w:rPr>
          <w:sz w:val="18"/>
        </w:rPr>
        <w:t>that have long been part of stereotype and</w:t>
      </w:r>
      <w:r w:rsidRPr="00666F6D">
        <w:t xml:space="preserve"> </w:t>
      </w:r>
      <w:r w:rsidRPr="004D5776">
        <w:rPr>
          <w:highlight w:val="cyan"/>
          <w:u w:val="single"/>
        </w:rPr>
        <w:t>that have recently reemerged in some feminist theory.</w:t>
      </w:r>
      <w:r w:rsidRPr="00666F6D">
        <w:t xml:space="preserve"> </w:t>
      </w:r>
    </w:p>
    <w:p w14:paraId="15986BCD" w14:textId="77777777" w:rsidR="00D34286" w:rsidRPr="00746411" w:rsidRDefault="00D34286" w:rsidP="00D34286">
      <w:pPr>
        <w:pStyle w:val="Heading4"/>
      </w:pPr>
      <w:r w:rsidRPr="00746411">
        <w:t>Thousands of years of history prove that men are not more biologically hard-wired than women to press the button.</w:t>
      </w:r>
    </w:p>
    <w:p w14:paraId="136C4BB3" w14:textId="77777777" w:rsidR="00D34286" w:rsidRPr="00666F6D" w:rsidRDefault="00D34286" w:rsidP="00D34286">
      <w:r w:rsidRPr="00666F6D">
        <w:t xml:space="preserve">Asa </w:t>
      </w:r>
      <w:r w:rsidRPr="00D34286">
        <w:rPr>
          <w:rStyle w:val="StyleStyleBold12pt"/>
        </w:rPr>
        <w:t>Baber</w:t>
      </w:r>
      <w:r w:rsidRPr="00666F6D">
        <w:t>, pub. date: 1-1-</w:t>
      </w:r>
      <w:r w:rsidRPr="00D34286">
        <w:rPr>
          <w:rStyle w:val="StyleStyleBold12pt"/>
        </w:rPr>
        <w:t>87</w:t>
      </w:r>
      <w:r w:rsidRPr="00666F6D">
        <w:t>, Baber was a professor of English @ the Univ. of Hawaii, went on to Princeton Univ. where he joined the U.S. Marine Corps Platoon Leader Corps achievi</w:t>
      </w:r>
      <w:r>
        <w:t>ng the rank of Captain</w:t>
      </w:r>
      <w:r w:rsidRPr="00666F6D">
        <w:t xml:space="preserve"> “Nuclear feminism, hormonal history.; sex roles and attitudes toward war,” accessed: 10-14-09, Lexis Nexis</w:t>
      </w:r>
    </w:p>
    <w:p w14:paraId="57D08009" w14:textId="1324D899" w:rsidR="00D34286" w:rsidRPr="00666F6D" w:rsidRDefault="00D34286" w:rsidP="008B0735">
      <w:pPr>
        <w:ind w:left="144"/>
      </w:pPr>
      <w:r w:rsidRPr="004D5776">
        <w:rPr>
          <w:rStyle w:val="StyleBoldUnderline"/>
        </w:rPr>
        <w:t>What is it</w:t>
      </w:r>
      <w:r w:rsidRPr="00666F6D">
        <w:t xml:space="preserve"> </w:t>
      </w:r>
      <w:r w:rsidRPr="00746411">
        <w:rPr>
          <w:rFonts w:ascii="Times New Roman" w:eastAsia="MS Mincho" w:hAnsi="Times New Roman" w:cs="Times New Roman"/>
          <w:sz w:val="18"/>
          <w:szCs w:val="24"/>
        </w:rPr>
        <w:t>about their most primitive feelings</w:t>
      </w:r>
      <w:r w:rsidRPr="00666F6D">
        <w:t xml:space="preserve"> </w:t>
      </w:r>
      <w:r w:rsidRPr="004D5776">
        <w:rPr>
          <w:rStyle w:val="StyleBoldUnderline"/>
        </w:rPr>
        <w:t>that makes these men enjoy killing</w:t>
      </w:r>
      <w:r w:rsidRPr="00666F6D">
        <w:t xml:space="preserve"> </w:t>
      </w:r>
      <w:r w:rsidRPr="004D5776">
        <w:rPr>
          <w:rStyle w:val="StyleBoldUnderline"/>
        </w:rPr>
        <w:t xml:space="preserve">Women know    almost from birth that they can experience the ultimate act of creativity, but boys and men lack this </w:t>
      </w:r>
      <w:r w:rsidRPr="00746411">
        <w:rPr>
          <w:rFonts w:ascii="Times New Roman" w:eastAsia="MS Mincho" w:hAnsi="Times New Roman" w:cs="Times New Roman"/>
          <w:sz w:val="18"/>
          <w:szCs w:val="24"/>
        </w:rPr>
        <w:t>potential capacity.</w:t>
      </w:r>
      <w:r w:rsidRPr="00666F6D">
        <w:t xml:space="preserve">    </w:t>
      </w:r>
      <w:r w:rsidRPr="004D5776">
        <w:rPr>
          <w:rStyle w:val="StyleBoldUnderline"/>
        </w:rPr>
        <w:t>When I hear words like those</w:t>
      </w:r>
      <w:r w:rsidRPr="00746411">
        <w:rPr>
          <w:rFonts w:ascii="Times New Roman" w:eastAsia="MS Mincho" w:hAnsi="Times New Roman" w:cs="Times New Roman"/>
          <w:sz w:val="18"/>
          <w:szCs w:val="24"/>
        </w:rPr>
        <w:t>-and, like most men, I've had years of    practice at it</w:t>
      </w:r>
      <w:r w:rsidRPr="00666F6D">
        <w:t>-</w:t>
      </w:r>
      <w:r w:rsidRPr="00DC0FD8">
        <w:rPr>
          <w:rStyle w:val="StyleBoldUnderline"/>
          <w:highlight w:val="cyan"/>
        </w:rPr>
        <w:t>I am amazed at the temerity and self-absorption of such thinking</w:t>
      </w:r>
      <w:r w:rsidRPr="004D5776">
        <w:rPr>
          <w:rStyle w:val="StyleBoldUnderline"/>
        </w:rPr>
        <w:t>.  How are we ever going to have any kind of peace if women    are going to declare themselves so superior to men?  How are those of us opposed to the arms race ever going to get together if we have to accept a hormonal theory of history</w:t>
      </w:r>
      <w:r w:rsidRPr="00746411">
        <w:rPr>
          <w:rFonts w:ascii="Times New Roman" w:eastAsia="MS Mincho" w:hAnsi="Times New Roman" w:cs="Times New Roman"/>
          <w:sz w:val="18"/>
          <w:szCs w:val="24"/>
        </w:rPr>
        <w:t>?    As a male, how can I respond to such a limited view of my own nature?  Does Caldicott really think she loves her children more than I love mine?  Must I accept the idea that I love killing?</w:t>
      </w:r>
      <w:r w:rsidRPr="00666F6D">
        <w:t xml:space="preserve">  </w:t>
      </w:r>
      <w:r w:rsidRPr="004D5776">
        <w:rPr>
          <w:rStyle w:val="StyleBoldUnderline"/>
        </w:rPr>
        <w:t>Am I truly a victim of penis envy and missile envy?  By my very nature, am I dumb and stupid and out of touch</w:t>
      </w:r>
      <w:r w:rsidRPr="00666F6D">
        <w:t xml:space="preserve"> </w:t>
      </w:r>
      <w:r w:rsidRPr="00746411">
        <w:rPr>
          <w:rFonts w:ascii="Times New Roman" w:eastAsia="MS Mincho" w:hAnsi="Times New Roman" w:cs="Times New Roman"/>
          <w:sz w:val="18"/>
          <w:szCs w:val="24"/>
        </w:rPr>
        <w:t xml:space="preserve">with my emotions? ("I am married to a very beautiful man," she writes.  "But still he is a man.") </w:t>
      </w:r>
      <w:r w:rsidRPr="00DC0FD8">
        <w:rPr>
          <w:rStyle w:val="StyleBoldUnderline"/>
          <w:highlight w:val="cyan"/>
        </w:rPr>
        <w:t>If we gave every male in the world a hefty injection of estrogen, would we really    solve the problems of war and peace</w:t>
      </w:r>
      <w:r w:rsidRPr="004D5776">
        <w:rPr>
          <w:rStyle w:val="StyleBoldUnderline"/>
        </w:rPr>
        <w:t>?  If it were that simple, I might even be for it.  But it's not</w:t>
      </w:r>
      <w:r w:rsidRPr="00666F6D">
        <w:t>.</w:t>
      </w:r>
      <w:r w:rsidRPr="00746411">
        <w:rPr>
          <w:rFonts w:ascii="Times New Roman" w:eastAsia="MS Mincho" w:hAnsi="Times New Roman" w:cs="Times New Roman"/>
          <w:sz w:val="18"/>
          <w:szCs w:val="24"/>
        </w:rPr>
        <w:t xml:space="preserve">    Take a look around.  </w:t>
      </w:r>
      <w:r w:rsidRPr="00DC0FD8">
        <w:rPr>
          <w:rStyle w:val="StyleBoldUnderline"/>
          <w:highlight w:val="cyan"/>
        </w:rPr>
        <w:t>You'll find women who are walking away from nurturing roles as fast as they can.  You'll see aggressive women, hawkish women, ruthless women, cruel women</w:t>
      </w:r>
      <w:r w:rsidRPr="004D5776">
        <w:rPr>
          <w:rStyle w:val="StyleBoldUnderline"/>
        </w:rPr>
        <w:t>.  You'll find women who are willing to turn children against their fathers</w:t>
      </w:r>
      <w:r w:rsidRPr="00746411">
        <w:rPr>
          <w:rFonts w:ascii="Times New Roman" w:eastAsia="MS Mincho" w:hAnsi="Times New Roman" w:cs="Times New Roman"/>
          <w:sz w:val="18"/>
          <w:szCs w:val="24"/>
        </w:rPr>
        <w:t>-a kind of assassination    if there ever was one-</w:t>
      </w:r>
      <w:r w:rsidRPr="00DC0FD8">
        <w:rPr>
          <w:rStyle w:val="StyleBoldUnderline"/>
          <w:highlight w:val="cyan"/>
        </w:rPr>
        <w:t>and women who are perpetually ready to go to war</w:t>
      </w:r>
      <w:r w:rsidRPr="00666F6D">
        <w:t xml:space="preserve"> </w:t>
      </w:r>
      <w:r w:rsidRPr="00746411">
        <w:rPr>
          <w:rFonts w:ascii="Times New Roman" w:eastAsia="MS Mincho" w:hAnsi="Times New Roman" w:cs="Times New Roman"/>
          <w:sz w:val="18"/>
          <w:szCs w:val="24"/>
        </w:rPr>
        <w:t>or, at least, to send men off to war,</w:t>
      </w:r>
      <w:r w:rsidRPr="00666F6D">
        <w:t xml:space="preserve"> </w:t>
      </w:r>
      <w:r w:rsidRPr="00DC0FD8">
        <w:rPr>
          <w:rStyle w:val="StyleBoldUnderline"/>
          <w:highlight w:val="cyan"/>
        </w:rPr>
        <w:t>a role that has not been unknown to women over the past 1000 millennia</w:t>
      </w:r>
      <w:r w:rsidRPr="00DC0FD8">
        <w:rPr>
          <w:highlight w:val="cyan"/>
        </w:rPr>
        <w:t>.</w:t>
      </w:r>
      <w:r w:rsidRPr="00666F6D">
        <w:t xml:space="preserve">    </w:t>
      </w:r>
      <w:r w:rsidRPr="004D5776">
        <w:rPr>
          <w:rStyle w:val="StyleBoldUnderline"/>
        </w:rPr>
        <w:t>We're fallible.  All of us.</w:t>
      </w:r>
      <w:r w:rsidRPr="00666F6D">
        <w:t xml:space="preserve">  </w:t>
      </w:r>
      <w:r w:rsidRPr="00746411">
        <w:rPr>
          <w:rFonts w:ascii="Times New Roman" w:eastAsia="MS Mincho" w:hAnsi="Times New Roman" w:cs="Times New Roman"/>
          <w:sz w:val="18"/>
          <w:szCs w:val="24"/>
        </w:rPr>
        <w:t>We're conditioned in strange ways and    we struggle with our tendencies toward aggression.</w:t>
      </w:r>
      <w:r w:rsidRPr="00666F6D">
        <w:t xml:space="preserve">  </w:t>
      </w:r>
      <w:r w:rsidRPr="00DC0FD8">
        <w:rPr>
          <w:rStyle w:val="StyleBoldUnderline"/>
          <w:highlight w:val="cyan"/>
        </w:rPr>
        <w:t>We've got a lot of work to do if we're going to avoid nuking</w:t>
      </w:r>
      <w:r w:rsidRPr="00746411">
        <w:rPr>
          <w:rFonts w:ascii="Times New Roman" w:eastAsia="MS Mincho" w:hAnsi="Times New Roman" w:cs="Times New Roman"/>
          <w:sz w:val="18"/>
          <w:szCs w:val="24"/>
        </w:rPr>
        <w:t>, gassing, germing</w:t>
      </w:r>
      <w:r w:rsidRPr="00666F6D">
        <w:t xml:space="preserve"> </w:t>
      </w:r>
      <w:r w:rsidRPr="00DC0FD8">
        <w:rPr>
          <w:rStyle w:val="StyleBoldUnderline"/>
          <w:highlight w:val="cyan"/>
        </w:rPr>
        <w:t>ourselves to death</w:t>
      </w:r>
      <w:r w:rsidRPr="00746411">
        <w:rPr>
          <w:rFonts w:ascii="Times New Roman" w:eastAsia="MS Mincho" w:hAnsi="Times New Roman" w:cs="Times New Roman"/>
          <w:sz w:val="18"/>
          <w:szCs w:val="24"/>
        </w:rPr>
        <w:t>.  All of us.  Male and female, conscious of our fragility and our equality, our weaknesses and strengths.  But to charge that    it is androgen that has caused our wars and estrogen that has promoted peace?    Helen, ye hardly know me.</w:t>
      </w:r>
    </w:p>
    <w:p w14:paraId="74CCC3E4" w14:textId="77777777" w:rsidR="00D34286" w:rsidRPr="00A26A9A" w:rsidRDefault="00D34286" w:rsidP="00D34286">
      <w:pPr>
        <w:pStyle w:val="Heading4"/>
      </w:pPr>
      <w:r w:rsidRPr="00A26A9A">
        <w:t xml:space="preserve">The </w:t>
      </w:r>
      <w:r>
        <w:t>status quo</w:t>
      </w:r>
      <w:r w:rsidRPr="00A26A9A">
        <w:t xml:space="preserve"> is structurally improving</w:t>
      </w:r>
    </w:p>
    <w:p w14:paraId="6E83EDDF" w14:textId="77777777" w:rsidR="00D34286" w:rsidRPr="00A26A9A" w:rsidRDefault="00D34286" w:rsidP="00D34286">
      <w:r w:rsidRPr="00A26A9A">
        <w:rPr>
          <w:rStyle w:val="StyleStyleBold12pt"/>
        </w:rPr>
        <w:t xml:space="preserve">Goklany </w:t>
      </w:r>
      <w:r>
        <w:rPr>
          <w:rStyle w:val="StyleStyleBold12pt"/>
        </w:rPr>
        <w:t>200</w:t>
      </w:r>
      <w:r w:rsidRPr="00A26A9A">
        <w:rPr>
          <w:rStyle w:val="StyleStyleBold12pt"/>
        </w:rPr>
        <w:t>9</w:t>
      </w:r>
      <w:r w:rsidRPr="00A26A9A">
        <w:t xml:space="preserve"> (Indur</w:t>
      </w:r>
      <w:r>
        <w:t xml:space="preserve"> Goklany</w:t>
      </w:r>
      <w:r w:rsidRPr="00A26A9A">
        <w:t>,</w:t>
      </w:r>
      <w:r w:rsidRPr="00545B01">
        <w:t xml:space="preserve"> Julian Simon Fellow at the Property and Environment Research Center, visiting fellow at AEI, winner of the Julian Simon Prize and Award. PhD, MS, electrical engineering</w:t>
      </w:r>
      <w:r>
        <w:t>,</w:t>
      </w:r>
      <w:r w:rsidRPr="00A26A9A">
        <w:t xml:space="preserve"> “Have increases in population, affluence and technology worsened human </w:t>
      </w:r>
      <w:r>
        <w:t xml:space="preserve">and environmental well-being?,” </w:t>
      </w:r>
      <w:r w:rsidRPr="00A26A9A">
        <w:t>2009, http://www.ejsd.org/docs/HAVE_INCREASES_IN_POPULATION_AFFLUENCE_AND_TECHNOLOGY_WORSENED_HUMAN_AND_ENVIRONMENTAL_WELL-BEING.pdf)</w:t>
      </w:r>
    </w:p>
    <w:p w14:paraId="56498184" w14:textId="77777777" w:rsidR="00D34286" w:rsidRDefault="00D34286" w:rsidP="00D34286">
      <w:r w:rsidRPr="00A26A9A">
        <w:t xml:space="preserve">Although global </w:t>
      </w:r>
      <w:r w:rsidRPr="00545B01">
        <w:rPr>
          <w:rStyle w:val="StyleBoldUnderline"/>
        </w:rPr>
        <w:t>population</w:t>
      </w:r>
      <w:r w:rsidRPr="00A26A9A">
        <w:t xml:space="preserve"> is no longer growing exponentially, it </w:t>
      </w:r>
      <w:r w:rsidRPr="00545B01">
        <w:rPr>
          <w:rStyle w:val="StyleBoldUnderline"/>
        </w:rPr>
        <w:t>has quadrupled</w:t>
      </w:r>
      <w:r w:rsidRPr="00A26A9A">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545B01">
        <w:rPr>
          <w:rStyle w:val="StyleBoldUnderline"/>
        </w:rPr>
        <w:t>But contrary to</w:t>
      </w:r>
      <w:r w:rsidRPr="00A26A9A">
        <w:t xml:space="preserve"> Neo- </w:t>
      </w:r>
      <w:r w:rsidRPr="00545B01">
        <w:rPr>
          <w:rStyle w:val="StyleBoldUnderline"/>
        </w:rPr>
        <w:t>Malthusian fears,</w:t>
      </w:r>
      <w:r w:rsidRPr="00A26A9A">
        <w:t xml:space="preserve"> average </w:t>
      </w:r>
      <w:r w:rsidRPr="00A26A9A">
        <w:rPr>
          <w:b/>
          <w:u w:val="single"/>
        </w:rPr>
        <w:t xml:space="preserve">human </w:t>
      </w:r>
      <w:r w:rsidRPr="00A26A9A">
        <w:rPr>
          <w:b/>
          <w:highlight w:val="yellow"/>
          <w:u w:val="single"/>
        </w:rPr>
        <w:t>well-being</w:t>
      </w:r>
      <w:r w:rsidRPr="00A26A9A">
        <w:rPr>
          <w:b/>
        </w:rPr>
        <w:t>,</w:t>
      </w:r>
      <w:r w:rsidRPr="00A26A9A">
        <w:t xml:space="preserve"> measured by any objective </w:t>
      </w:r>
      <w:r w:rsidRPr="00545B01">
        <w:t>indicator</w:t>
      </w:r>
      <w:r w:rsidRPr="00A26A9A">
        <w:t xml:space="preserve">, </w:t>
      </w:r>
      <w:r w:rsidRPr="00A26A9A">
        <w:rPr>
          <w:b/>
          <w:highlight w:val="yellow"/>
          <w:u w:val="single"/>
        </w:rPr>
        <w:t>has never been higher</w:t>
      </w:r>
      <w:r w:rsidRPr="00A26A9A">
        <w:rPr>
          <w:highlight w:val="yellow"/>
        </w:rPr>
        <w:t xml:space="preserve">. </w:t>
      </w:r>
      <w:r w:rsidRPr="00545B01">
        <w:rPr>
          <w:rStyle w:val="StyleBoldUnderline"/>
          <w:highlight w:val="yellow"/>
        </w:rPr>
        <w:t>Food supplies</w:t>
      </w:r>
      <w:r w:rsidRPr="00545B01">
        <w:rPr>
          <w:rStyle w:val="StyleBoldUnderline"/>
        </w:rPr>
        <w:t>,</w:t>
      </w:r>
      <w:r w:rsidRPr="00A26A9A">
        <w:t xml:space="preserve"> Malthus’ original concern, </w:t>
      </w:r>
      <w:r w:rsidRPr="00545B01">
        <w:rPr>
          <w:rStyle w:val="StyleBoldUnderline"/>
          <w:highlight w:val="yellow"/>
        </w:rPr>
        <w:t>are up</w:t>
      </w:r>
      <w:r w:rsidRPr="00545B01">
        <w:rPr>
          <w:rStyle w:val="StyleBoldUnderline"/>
        </w:rPr>
        <w:t xml:space="preserve"> </w:t>
      </w:r>
      <w:r w:rsidRPr="00A26A9A">
        <w:t xml:space="preserve">worldwide. Global food supplies per capita increased from 2,254 Cals/day in 1961 </w:t>
      </w:r>
      <w:r w:rsidRPr="00545B01">
        <w:rPr>
          <w:rStyle w:val="StyleBoldUnderline"/>
        </w:rPr>
        <w:t>to 2,810</w:t>
      </w:r>
      <w:r w:rsidRPr="00A26A9A">
        <w:t xml:space="preserve"> in 2003 (FAOSTAT 2008). </w:t>
      </w:r>
      <w:r w:rsidRPr="00545B01">
        <w:rPr>
          <w:rStyle w:val="StyleBoldUnderline"/>
        </w:rPr>
        <w:t>This helped reduce hunger and malnutrition worldwide</w:t>
      </w:r>
      <w:r w:rsidRPr="00A26A9A">
        <w:t xml:space="preserve">. </w:t>
      </w:r>
      <w:r w:rsidRPr="00545B01">
        <w:rPr>
          <w:rStyle w:val="StyleBoldUnderline"/>
        </w:rPr>
        <w:t xml:space="preserve">The proportion of </w:t>
      </w:r>
      <w:r w:rsidRPr="00545B01">
        <w:rPr>
          <w:rStyle w:val="StyleBoldUnderline"/>
          <w:highlight w:val="yellow"/>
        </w:rPr>
        <w:t>the</w:t>
      </w:r>
      <w:r w:rsidRPr="00545B01">
        <w:rPr>
          <w:rStyle w:val="StyleBoldUnderline"/>
        </w:rPr>
        <w:t xml:space="preserve"> </w:t>
      </w:r>
      <w:r w:rsidRPr="00545B01">
        <w:rPr>
          <w:rStyle w:val="StyleBoldUnderline"/>
          <w:highlight w:val="yellow"/>
        </w:rPr>
        <w:t xml:space="preserve">population </w:t>
      </w:r>
      <w:r w:rsidRPr="00545B01">
        <w:rPr>
          <w:rStyle w:val="StyleBoldUnderline"/>
        </w:rPr>
        <w:t xml:space="preserve">in the developing world, </w:t>
      </w:r>
      <w:r w:rsidRPr="00545B01">
        <w:rPr>
          <w:rStyle w:val="StyleBoldUnderline"/>
          <w:highlight w:val="yellow"/>
        </w:rPr>
        <w:t>suffering from</w:t>
      </w:r>
      <w:r w:rsidRPr="00545B01">
        <w:rPr>
          <w:rStyle w:val="StyleBoldUnderline"/>
        </w:rPr>
        <w:t xml:space="preserve"> chronic </w:t>
      </w:r>
      <w:r w:rsidRPr="00545B01">
        <w:rPr>
          <w:rStyle w:val="StyleBoldUnderline"/>
          <w:highlight w:val="yellow"/>
        </w:rPr>
        <w:t xml:space="preserve">hunger declined from 37 </w:t>
      </w:r>
      <w:r w:rsidRPr="00A26A9A">
        <w:t xml:space="preserve">percent </w:t>
      </w:r>
      <w:r w:rsidRPr="00545B01">
        <w:rPr>
          <w:rStyle w:val="StyleBoldUnderline"/>
          <w:highlight w:val="yellow"/>
        </w:rPr>
        <w:t>to 17 percent</w:t>
      </w:r>
      <w:r w:rsidRPr="00A26A9A">
        <w:t xml:space="preserve"> between 1969–71 and 2001–2003 </w:t>
      </w:r>
      <w:r w:rsidRPr="00545B01">
        <w:rPr>
          <w:rStyle w:val="StyleBoldUnderline"/>
          <w:highlight w:val="yellow"/>
        </w:rPr>
        <w:t>despite</w:t>
      </w:r>
      <w:r w:rsidRPr="00A26A9A">
        <w:t xml:space="preserve"> an </w:t>
      </w:r>
      <w:r w:rsidRPr="00545B01">
        <w:rPr>
          <w:rStyle w:val="StyleBoldUnderline"/>
        </w:rPr>
        <w:t xml:space="preserve">87 percent </w:t>
      </w:r>
      <w:r w:rsidRPr="00545B01">
        <w:rPr>
          <w:rStyle w:val="StyleBoldUnderline"/>
          <w:highlight w:val="yellow"/>
        </w:rPr>
        <w:t>population increase</w:t>
      </w:r>
      <w:r w:rsidRPr="00A26A9A">
        <w:t xml:space="preserve"> (Goklany 2007a; FAO 2006). The </w:t>
      </w:r>
      <w:r w:rsidRPr="00545B01">
        <w:rPr>
          <w:rStyle w:val="StyleBoldUnderline"/>
        </w:rPr>
        <w:t>reduction in hunger</w:t>
      </w:r>
      <w:r w:rsidRPr="00A26A9A">
        <w:t xml:space="preserve"> and malnutrition, </w:t>
      </w:r>
      <w:r w:rsidRPr="00545B01">
        <w:rPr>
          <w:rStyle w:val="StyleBoldUnderline"/>
        </w:rPr>
        <w:t xml:space="preserve">along with improvements in basic hygiene, improved </w:t>
      </w:r>
      <w:r w:rsidRPr="00545B01">
        <w:rPr>
          <w:rStyle w:val="StyleBoldUnderline"/>
          <w:highlight w:val="yellow"/>
        </w:rPr>
        <w:t>access to</w:t>
      </w:r>
      <w:r w:rsidRPr="00A26A9A">
        <w:rPr>
          <w:highlight w:val="yellow"/>
        </w:rPr>
        <w:t xml:space="preserve"> </w:t>
      </w:r>
      <w:r w:rsidRPr="00545B01">
        <w:rPr>
          <w:rStyle w:val="StyleBoldUnderline"/>
          <w:highlight w:val="yellow"/>
        </w:rPr>
        <w:t>safer water</w:t>
      </w:r>
      <w:r w:rsidRPr="00545B01">
        <w:rPr>
          <w:rStyle w:val="StyleBoldUnderline"/>
        </w:rPr>
        <w:t xml:space="preserve"> and sanitation, broad adoption of </w:t>
      </w:r>
      <w:r w:rsidRPr="00545B01">
        <w:rPr>
          <w:rStyle w:val="StyleBoldUnderline"/>
          <w:highlight w:val="yellow"/>
        </w:rPr>
        <w:t>vaccinations</w:t>
      </w:r>
      <w:r w:rsidRPr="00545B01">
        <w:rPr>
          <w:rStyle w:val="StyleBoldUnderline"/>
        </w:rPr>
        <w:t xml:space="preserve">, antibiotics, pasteurization </w:t>
      </w:r>
      <w:r w:rsidRPr="00545B01">
        <w:rPr>
          <w:rStyle w:val="StyleBoldUnderline"/>
          <w:highlight w:val="yellow"/>
        </w:rPr>
        <w:t xml:space="preserve">and other </w:t>
      </w:r>
      <w:r w:rsidRPr="00545B01">
        <w:rPr>
          <w:rStyle w:val="StyleBoldUnderline"/>
        </w:rPr>
        <w:t xml:space="preserve">public </w:t>
      </w:r>
      <w:r w:rsidRPr="00545B01">
        <w:rPr>
          <w:rStyle w:val="StyleBoldUnderline"/>
          <w:highlight w:val="yellow"/>
        </w:rPr>
        <w:t xml:space="preserve">health measures, helped </w:t>
      </w:r>
      <w:r w:rsidRPr="00545B01">
        <w:rPr>
          <w:rStyle w:val="StyleBoldUnderline"/>
        </w:rPr>
        <w:t xml:space="preserve">reduce mortality and </w:t>
      </w:r>
      <w:r w:rsidRPr="00545B01">
        <w:rPr>
          <w:rStyle w:val="StyleBoldUnderline"/>
          <w:highlight w:val="yellow"/>
        </w:rPr>
        <w:t>increase life expectancies</w:t>
      </w:r>
      <w:r w:rsidRPr="00545B01">
        <w:rPr>
          <w:rStyle w:val="StyleBoldUnderline"/>
        </w:rPr>
        <w:t xml:space="preserve">. </w:t>
      </w:r>
      <w:r w:rsidRPr="00A26A9A">
        <w:t xml:space="preserve">These improvements first became evident in today’s developed countries in the mid- to late-1800s and started to spread in earnest to developing countries from the 1950s. </w:t>
      </w:r>
      <w:r w:rsidRPr="00545B01">
        <w:rPr>
          <w:rStyle w:val="StyleBoldUnderline"/>
        </w:rPr>
        <w:t>The infant mortality rate</w:t>
      </w:r>
      <w:r w:rsidRPr="00A26A9A">
        <w:t xml:space="preserve"> in developing countries </w:t>
      </w:r>
      <w:r w:rsidRPr="00545B01">
        <w:rPr>
          <w:rStyle w:val="StyleBoldUnderline"/>
        </w:rPr>
        <w:t>was 180 per 1,000</w:t>
      </w:r>
      <w:r w:rsidRPr="00A26A9A">
        <w:t xml:space="preserve"> live births in the early 1950s; </w:t>
      </w:r>
      <w:r w:rsidRPr="00545B01">
        <w:rPr>
          <w:rStyle w:val="StyleBoldUnderline"/>
        </w:rPr>
        <w:t>today it is 57.</w:t>
      </w:r>
      <w:r w:rsidRPr="00A26A9A">
        <w:t xml:space="preserve"> Consequently, </w:t>
      </w:r>
      <w:r w:rsidRPr="00545B01">
        <w:rPr>
          <w:rStyle w:val="StyleBoldUnderline"/>
        </w:rPr>
        <w:t xml:space="preserve">global </w:t>
      </w:r>
      <w:r w:rsidRPr="00545B01">
        <w:rPr>
          <w:rStyle w:val="StyleBoldUnderline"/>
          <w:highlight w:val="yellow"/>
        </w:rPr>
        <w:t>life expectancy</w:t>
      </w:r>
      <w:r w:rsidRPr="00A26A9A">
        <w:t xml:space="preserve">, perhaps the single most important measure of human well-being, </w:t>
      </w:r>
      <w:r w:rsidRPr="00545B01">
        <w:rPr>
          <w:rStyle w:val="StyleBoldUnderline"/>
          <w:highlight w:val="yellow"/>
        </w:rPr>
        <w:t>increased from 31</w:t>
      </w:r>
      <w:r w:rsidRPr="00A26A9A">
        <w:t xml:space="preserve"> years in 1900 </w:t>
      </w:r>
      <w:r w:rsidRPr="00545B01">
        <w:rPr>
          <w:rStyle w:val="StyleBoldUnderline"/>
          <w:highlight w:val="yellow"/>
        </w:rPr>
        <w:t xml:space="preserve">to 47 </w:t>
      </w:r>
      <w:r w:rsidRPr="00545B01">
        <w:rPr>
          <w:rStyle w:val="StyleBoldUnderline"/>
        </w:rPr>
        <w:t>years</w:t>
      </w:r>
      <w:r w:rsidRPr="00A26A9A">
        <w:t xml:space="preserve"> in the early 1950s to 67 years today (Goklany 2007a). Globally, average </w:t>
      </w:r>
      <w:r w:rsidRPr="00A26A9A">
        <w:rPr>
          <w:b/>
          <w:highlight w:val="yellow"/>
          <w:u w:val="single"/>
        </w:rPr>
        <w:t xml:space="preserve">annual </w:t>
      </w:r>
      <w:r w:rsidRPr="00A26A9A">
        <w:rPr>
          <w:b/>
          <w:u w:val="single"/>
        </w:rPr>
        <w:t xml:space="preserve">per capita </w:t>
      </w:r>
      <w:r w:rsidRPr="00A26A9A">
        <w:rPr>
          <w:b/>
          <w:highlight w:val="yellow"/>
          <w:u w:val="single"/>
        </w:rPr>
        <w:t>incomes tripled</w:t>
      </w:r>
      <w:r w:rsidRPr="00545B01">
        <w:rPr>
          <w:rStyle w:val="StyleBoldUnderline"/>
          <w:highlight w:val="yellow"/>
        </w:rPr>
        <w:t xml:space="preserve"> </w:t>
      </w:r>
      <w:r w:rsidRPr="00545B01">
        <w:rPr>
          <w:rStyle w:val="StyleBoldUnderline"/>
        </w:rPr>
        <w:t>since 1950</w:t>
      </w:r>
      <w:r w:rsidRPr="00A26A9A">
        <w:t xml:space="preserve">. </w:t>
      </w:r>
      <w:r w:rsidRPr="00545B01">
        <w:rPr>
          <w:rStyle w:val="StyleBoldUnderline"/>
        </w:rPr>
        <w:t>The proportion of the world’s population outside of</w:t>
      </w:r>
      <w:r w:rsidRPr="00A26A9A">
        <w:t xml:space="preserve"> </w:t>
      </w:r>
      <w:r w:rsidRPr="00545B01">
        <w:rPr>
          <w:rStyle w:val="StyleBoldUnderline"/>
        </w:rPr>
        <w:t>high-income</w:t>
      </w:r>
      <w:r w:rsidRPr="00A26A9A">
        <w:t xml:space="preserve"> OECD </w:t>
      </w:r>
      <w:r w:rsidRPr="00545B01">
        <w:rPr>
          <w:rStyle w:val="StyleBoldUnderline"/>
        </w:rPr>
        <w:t>countries living in absolute poverty (</w:t>
      </w:r>
      <w:r w:rsidRPr="00A26A9A">
        <w:t xml:space="preserve">average consumption of less than $1 per day in 1985 International dollars adjusted for purchasing power parity), </w:t>
      </w:r>
      <w:r w:rsidRPr="00545B01">
        <w:rPr>
          <w:rStyle w:val="StyleBoldUnderline"/>
        </w:rPr>
        <w:t>fell from 84 percent</w:t>
      </w:r>
      <w:r w:rsidRPr="00A26A9A">
        <w:t xml:space="preserve"> in 1820 </w:t>
      </w:r>
      <w:r w:rsidRPr="00545B01">
        <w:rPr>
          <w:rStyle w:val="StyleBoldUnderline"/>
        </w:rPr>
        <w:t>to 40 percent</w:t>
      </w:r>
      <w:r w:rsidRPr="00A26A9A">
        <w:t xml:space="preserve"> in 1981 to 20 percent in 2007 (Goklany 2007a; WRI 2008; World Bank 2007). Equally important, </w:t>
      </w:r>
      <w:r w:rsidRPr="00545B01">
        <w:rPr>
          <w:rStyle w:val="StyleBoldUnderline"/>
        </w:rPr>
        <w:t>the world is more literate and better educated</w:t>
      </w:r>
      <w:r w:rsidRPr="00A26A9A">
        <w:t xml:space="preserve">. </w:t>
      </w:r>
      <w:r w:rsidRPr="00545B01">
        <w:rPr>
          <w:rStyle w:val="StyleBoldUnderline"/>
          <w:highlight w:val="yellow"/>
        </w:rPr>
        <w:t>Child labor</w:t>
      </w:r>
      <w:r w:rsidRPr="00545B01">
        <w:rPr>
          <w:rStyle w:val="StyleBoldUnderline"/>
        </w:rPr>
        <w:t xml:space="preserve"> in low income countries </w:t>
      </w:r>
      <w:r w:rsidRPr="00545B01">
        <w:rPr>
          <w:rStyle w:val="StyleBoldUnderline"/>
          <w:highlight w:val="yellow"/>
        </w:rPr>
        <w:t xml:space="preserve">declined </w:t>
      </w:r>
      <w:r w:rsidRPr="00545B01">
        <w:rPr>
          <w:rStyle w:val="StyleBoldUnderline"/>
        </w:rPr>
        <w:t>from 30 to 18 percent</w:t>
      </w:r>
      <w:r w:rsidRPr="00A26A9A">
        <w:t xml:space="preserve"> between 1960 and 2003. In most countries, </w:t>
      </w:r>
      <w:r w:rsidRPr="00545B01">
        <w:rPr>
          <w:rStyle w:val="StyleBoldUnderline"/>
        </w:rPr>
        <w:t>people are freer politically, economically and socially to pursue their goals as they see fit</w:t>
      </w:r>
      <w:r w:rsidRPr="00A26A9A">
        <w:t xml:space="preserve">. More </w:t>
      </w:r>
      <w:r w:rsidRPr="00545B01">
        <w:rPr>
          <w:rStyle w:val="StyleBoldUnderline"/>
        </w:rPr>
        <w:t>people choose their own rulers, and have freedom of expression</w:t>
      </w:r>
      <w:r w:rsidRPr="00A26A9A">
        <w:t xml:space="preserve">. </w:t>
      </w:r>
      <w:r w:rsidRPr="00545B01">
        <w:rPr>
          <w:rStyle w:val="StyleBoldUnderline"/>
        </w:rPr>
        <w:t>They are more likely to live under rule of law, and less likely to be arbitrarily deprived of life, limb and property.</w:t>
      </w:r>
      <w:r w:rsidRPr="00A26A9A">
        <w:t xml:space="preserve"> </w:t>
      </w:r>
      <w:r w:rsidRPr="00545B01">
        <w:rPr>
          <w:rStyle w:val="StyleBoldUnderline"/>
        </w:rPr>
        <w:t>Social and professional mobility has never been greater. It is easier to transcend the bonds of caste, place, gender,</w:t>
      </w:r>
      <w:r w:rsidRPr="00A26A9A">
        <w:t xml:space="preserve"> and other accidents of birth in the lottery of life. </w:t>
      </w:r>
      <w:r w:rsidRPr="00545B01">
        <w:rPr>
          <w:rStyle w:val="StyleBoldUnderline"/>
        </w:rPr>
        <w:t>People work fewer hours, and have more money and better health to enjoy their leisure time</w:t>
      </w:r>
      <w:r w:rsidRPr="00A26A9A">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545B01">
        <w:rPr>
          <w:rStyle w:val="StyleBoldUnderline"/>
        </w:rPr>
        <w:t>life expectancy increased from 47 years to 77 years and infant mortality</w:t>
      </w:r>
      <w:r w:rsidRPr="00A26A9A">
        <w:t xml:space="preserve"> (not shown) </w:t>
      </w:r>
      <w:r w:rsidRPr="00545B01">
        <w:rPr>
          <w:rStyle w:val="StyleBoldUnderline"/>
        </w:rPr>
        <w:t>declined</w:t>
      </w:r>
      <w:r w:rsidRPr="00A26A9A">
        <w:t xml:space="preserve"> from over 100 per 1,000 live births to 7 per 1,000. </w:t>
      </w:r>
      <w:r w:rsidRPr="00545B01">
        <w:rPr>
          <w:rStyle w:val="StyleBoldUnderline"/>
        </w:rPr>
        <w:t>It is also important to note that not only are people living longer, they are healthier</w:t>
      </w:r>
      <w:r w:rsidRPr="00A26A9A">
        <w:t xml:space="preserve">. The </w:t>
      </w:r>
      <w:r w:rsidRPr="00545B01">
        <w:rPr>
          <w:rStyle w:val="StyleBoldUnderline"/>
        </w:rPr>
        <w:t>disability rate for seniors declined 28 percent</w:t>
      </w:r>
      <w:r w:rsidRPr="00A26A9A">
        <w:t xml:space="preserve"> between 1982 and 2004/2005 and, despite better diagnostic tools, </w:t>
      </w:r>
      <w:r w:rsidRPr="00545B01">
        <w:rPr>
          <w:rStyle w:val="StyleBoldUnderline"/>
        </w:rPr>
        <w:t>major diseases</w:t>
      </w:r>
      <w:r w:rsidRPr="00A26A9A">
        <w:t xml:space="preserve"> (e.g., cancer, and heart and respiratory diseases) </w:t>
      </w:r>
      <w:r w:rsidRPr="00545B01">
        <w:rPr>
          <w:rStyle w:val="StyleBoldUnderline"/>
        </w:rPr>
        <w:t>occur</w:t>
      </w:r>
      <w:r w:rsidRPr="00A26A9A">
        <w:t xml:space="preserve"> 8–</w:t>
      </w:r>
      <w:r w:rsidRPr="00545B01">
        <w:rPr>
          <w:rStyle w:val="StyleBoldUnderline"/>
        </w:rPr>
        <w:t>11 years later</w:t>
      </w:r>
      <w:r w:rsidRPr="00A26A9A">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545B01">
        <w:rPr>
          <w:rStyle w:val="StyleBoldUnderline"/>
        </w:rPr>
        <w:t>there are signs of a turnaround</w:t>
      </w:r>
      <w:r w:rsidRPr="00A26A9A">
        <w:t xml:space="preserve">, perhaps </w:t>
      </w:r>
      <w:r w:rsidRPr="00545B01">
        <w:rPr>
          <w:rStyle w:val="StyleBoldUnderline"/>
        </w:rPr>
        <w:t>related to increased economic growth</w:t>
      </w:r>
      <w:r w:rsidRPr="00A26A9A">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545B01">
        <w:rPr>
          <w:rStyle w:val="StyleBoldUnderline"/>
        </w:rPr>
        <w:t xml:space="preserve">both life expectancy and infant mortality improve with </w:t>
      </w:r>
      <w:r w:rsidRPr="00A26A9A">
        <w:t>the level of affluence</w:t>
      </w:r>
      <w:r w:rsidRPr="00545B01">
        <w:rPr>
          <w:rStyle w:val="StyleBoldUnderline"/>
        </w:rPr>
        <w:t xml:space="preserve"> (economic development) and</w:t>
      </w:r>
      <w:r w:rsidRPr="00A26A9A">
        <w:t xml:space="preserve"> time, a surrogate for </w:t>
      </w:r>
      <w:r w:rsidRPr="00545B01">
        <w:rPr>
          <w:rStyle w:val="StyleBoldUnderline"/>
        </w:rPr>
        <w:t>technological change</w:t>
      </w:r>
      <w:r w:rsidRPr="00A26A9A">
        <w:t xml:space="preserve"> (Goklany 2007a). Other indicators of </w:t>
      </w:r>
      <w:r w:rsidRPr="00545B01">
        <w:rPr>
          <w:rStyle w:val="StyleBoldUnderline"/>
        </w:rPr>
        <w:t>human well-being</w:t>
      </w:r>
      <w:r w:rsidRPr="00A26A9A">
        <w:t xml:space="preserve"> that </w:t>
      </w:r>
      <w:r w:rsidRPr="00545B01">
        <w:rPr>
          <w:rStyle w:val="StyleBoldUnderline"/>
        </w:rPr>
        <w:t>improve</w:t>
      </w:r>
      <w:r w:rsidRPr="00A26A9A">
        <w:t xml:space="preserve"> over time and </w:t>
      </w:r>
      <w:r w:rsidRPr="00545B01">
        <w:rPr>
          <w:rStyle w:val="StyleBoldUnderline"/>
        </w:rPr>
        <w:t>as affluence rises</w:t>
      </w:r>
      <w:r w:rsidRPr="00A26A9A">
        <w:t xml:space="preserve"> are: access to safe water and sanitation (see below), literacy, level of education, food supplies per capita, and the prevalence of malnutrition (Goklany 2007a, 2007b). </w:t>
      </w:r>
    </w:p>
    <w:p w14:paraId="1777B214" w14:textId="77777777" w:rsidR="00D34286" w:rsidRDefault="00D34286" w:rsidP="00D34286">
      <w:pPr>
        <w:pStyle w:val="Heading3"/>
      </w:pPr>
      <w:r>
        <w:t>2AC Util/Value to Life</w:t>
      </w:r>
    </w:p>
    <w:p w14:paraId="65F77876" w14:textId="77777777" w:rsidR="00D34286" w:rsidRPr="00525734" w:rsidRDefault="00D34286" w:rsidP="00D34286">
      <w:pPr>
        <w:pStyle w:val="Heading4"/>
      </w:pPr>
      <w:r w:rsidRPr="00525734">
        <w:t>Existence is a prerequisite to ontological questioning</w:t>
      </w:r>
    </w:p>
    <w:p w14:paraId="61D546D8" w14:textId="77777777" w:rsidR="00D34286" w:rsidRPr="00A669E0" w:rsidRDefault="00D34286" w:rsidP="00D34286">
      <w:r w:rsidRPr="00A669E0">
        <w:rPr>
          <w:rStyle w:val="StyleStyleBold12pt"/>
        </w:rPr>
        <w:t>Wapner 2003</w:t>
      </w:r>
      <w:r>
        <w:t xml:space="preserve"> </w:t>
      </w:r>
      <w:r w:rsidRPr="00A669E0">
        <w:t>Paul Wapner (associate professor and director of the Global Environmental Policy Program at American University) Winter 2003 “Leftist criticism of” http://www.dissentmagazine.org/article/?article=539</w:t>
      </w:r>
    </w:p>
    <w:p w14:paraId="4E0BAF99" w14:textId="77777777" w:rsidR="00D34286" w:rsidRPr="00687C1C" w:rsidRDefault="00D34286" w:rsidP="00D34286">
      <w:pPr>
        <w:pStyle w:val="HotRoute"/>
      </w:pPr>
      <w:r w:rsidRPr="00525734">
        <w:t>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w:t>
      </w:r>
      <w:r w:rsidRPr="00525734">
        <w:rPr>
          <w:sz w:val="20"/>
        </w:rPr>
        <w:t xml:space="preserve"> </w:t>
      </w:r>
      <w:r w:rsidRPr="00525734">
        <w:rPr>
          <w:sz w:val="20"/>
          <w:u w:val="single"/>
        </w:rPr>
        <w:t>Doesn't postmodern cultural criticism deepen the modernist urge toward mastery by eliminating the ontological weight of the nonhuman world</w:t>
      </w:r>
      <w:r w:rsidRPr="00525734">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525734">
        <w:rPr>
          <w:sz w:val="20"/>
          <w:u w:val="single"/>
        </w:rPr>
        <w:t xml:space="preserve">. </w:t>
      </w:r>
      <w:r w:rsidRPr="00A669E0">
        <w:rPr>
          <w:rStyle w:val="StyleBoldUnderline"/>
          <w:rFonts w:ascii="Times New Roman" w:hAnsi="Times New Roman"/>
          <w:sz w:val="24"/>
          <w:highlight w:val="cyan"/>
        </w:rPr>
        <w:t xml:space="preserve">Even the most radical </w:t>
      </w:r>
      <w:r w:rsidRPr="00A669E0">
        <w:rPr>
          <w:rStyle w:val="StyleBoldUnderline"/>
          <w:rFonts w:ascii="Times New Roman" w:hAnsi="Times New Roman"/>
          <w:sz w:val="24"/>
        </w:rPr>
        <w:t xml:space="preserve">postmodernist </w:t>
      </w:r>
      <w:r w:rsidRPr="00A669E0">
        <w:rPr>
          <w:rStyle w:val="StyleBoldUnderline"/>
          <w:rFonts w:ascii="Times New Roman" w:hAnsi="Times New Roman"/>
          <w:sz w:val="24"/>
          <w:highlight w:val="cyan"/>
        </w:rPr>
        <w:t>must acknowledge the distinction between physical existence and non-existence.</w:t>
      </w:r>
      <w:r w:rsidRPr="00525734">
        <w:rPr>
          <w:sz w:val="20"/>
        </w:rPr>
        <w:t xml:space="preserve"> </w:t>
      </w:r>
      <w:r w:rsidRPr="00525734">
        <w:t>As I have said</w:t>
      </w:r>
      <w:r w:rsidRPr="00525734">
        <w:rPr>
          <w:sz w:val="20"/>
        </w:rPr>
        <w:t xml:space="preserve">, </w:t>
      </w:r>
      <w:r w:rsidRPr="00615F9F">
        <w:rPr>
          <w:rStyle w:val="StyleBoldUnderline"/>
          <w:rFonts w:ascii="Times New Roman" w:hAnsi="Times New Roman"/>
          <w:sz w:val="24"/>
        </w:rPr>
        <w:t xml:space="preserve">postmodernists accept that </w:t>
      </w:r>
      <w:r w:rsidRPr="00A669E0">
        <w:rPr>
          <w:rStyle w:val="StyleBoldUnderline"/>
          <w:rFonts w:ascii="Times New Roman" w:hAnsi="Times New Roman"/>
          <w:sz w:val="24"/>
          <w:highlight w:val="cyan"/>
        </w:rPr>
        <w:t>there is a physical substratum to the</w:t>
      </w:r>
      <w:r w:rsidRPr="00615F9F">
        <w:rPr>
          <w:rStyle w:val="StyleBoldUnderline"/>
          <w:rFonts w:ascii="Times New Roman" w:hAnsi="Times New Roman"/>
          <w:sz w:val="24"/>
        </w:rPr>
        <w:t xml:space="preserve"> </w:t>
      </w:r>
      <w:r w:rsidRPr="00525734">
        <w:rPr>
          <w:sz w:val="20"/>
          <w:u w:val="single"/>
        </w:rPr>
        <w:t xml:space="preserve">phenomenal </w:t>
      </w:r>
      <w:r w:rsidRPr="00A669E0">
        <w:rPr>
          <w:rStyle w:val="StyleBoldUnderline"/>
          <w:rFonts w:ascii="Times New Roman" w:hAnsi="Times New Roman"/>
          <w:sz w:val="24"/>
          <w:highlight w:val="cyan"/>
        </w:rPr>
        <w:t>world</w:t>
      </w:r>
      <w:r w:rsidRPr="00525734">
        <w:rPr>
          <w:sz w:val="20"/>
          <w:u w:val="single"/>
        </w:rPr>
        <w:t xml:space="preserve"> even if they argue about the different meanings we ascribe to it. </w:t>
      </w:r>
      <w:r w:rsidRPr="00A669E0">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w:t>
      </w:r>
      <w:r w:rsidRPr="00A669E0">
        <w:rPr>
          <w:rStyle w:val="StyleBoldUnderline"/>
          <w:rFonts w:ascii="Times New Roman" w:hAnsi="Times New Roman"/>
          <w:sz w:val="24"/>
        </w:rPr>
        <w:t>acknowledgment</w:t>
      </w:r>
      <w:r w:rsidRPr="00525734">
        <w:rPr>
          <w:sz w:val="20"/>
          <w:u w:val="single"/>
        </w:rPr>
        <w:t xml:space="preserve"> of physical existence </w:t>
      </w:r>
      <w:r w:rsidRPr="00A669E0">
        <w:rPr>
          <w:rStyle w:val="StyleBoldUnderline"/>
          <w:rFonts w:ascii="Times New Roman" w:hAnsi="Times New Roman"/>
          <w:sz w:val="24"/>
          <w:highlight w:val="cyan"/>
        </w:rPr>
        <w:t>is crucial</w:t>
      </w:r>
      <w:r w:rsidRPr="00A669E0">
        <w:rPr>
          <w:sz w:val="20"/>
          <w:highlight w:val="cyan"/>
          <w:u w:val="single"/>
        </w:rPr>
        <w:t>.</w:t>
      </w:r>
      <w:r w:rsidRPr="00525734">
        <w:rPr>
          <w:sz w:val="20"/>
        </w:rPr>
        <w:t xml:space="preserve"> </w:t>
      </w:r>
      <w:r w:rsidRPr="00525734">
        <w:t>We can't ascribe meaning to that which doesn't appear. What doesn't exist can manifest no character. Put differently, yes</w:t>
      </w:r>
      <w:r w:rsidRPr="00525734">
        <w:rPr>
          <w:sz w:val="20"/>
        </w:rPr>
        <w:t xml:space="preserve">, </w:t>
      </w:r>
      <w:r w:rsidRPr="00525734">
        <w:rPr>
          <w:sz w:val="20"/>
          <w:u w:val="single"/>
        </w:rPr>
        <w:t>the postmodernist should rightly worry about interpreting nature's expressions. And all of us should be wary of those who claim to speak on nature's behalf</w:t>
      </w:r>
      <w:r w:rsidRPr="00525734">
        <w:rPr>
          <w:sz w:val="20"/>
        </w:rPr>
        <w:t xml:space="preserve"> (including environmentalists who do that). </w:t>
      </w:r>
      <w:r w:rsidRPr="00525734">
        <w:rPr>
          <w:sz w:val="20"/>
          <w:u w:val="single"/>
        </w:rPr>
        <w:t xml:space="preserve">But </w:t>
      </w:r>
      <w:r w:rsidRPr="00A669E0">
        <w:rPr>
          <w:rStyle w:val="StyleBoldUnderline"/>
          <w:rFonts w:ascii="Times New Roman" w:hAnsi="Times New Roman"/>
          <w:sz w:val="24"/>
          <w:highlight w:val="cyan"/>
        </w:rPr>
        <w:t xml:space="preserve">we need not doubt </w:t>
      </w:r>
      <w:r w:rsidRPr="00A669E0">
        <w:rPr>
          <w:rStyle w:val="StyleBoldUnderline"/>
          <w:rFonts w:ascii="Times New Roman" w:hAnsi="Times New Roman"/>
          <w:sz w:val="24"/>
        </w:rPr>
        <w:t xml:space="preserve">the simple idea </w:t>
      </w:r>
      <w:r w:rsidRPr="00A669E0">
        <w:rPr>
          <w:rStyle w:val="StyleBoldUnderline"/>
          <w:rFonts w:ascii="Times New Roman" w:hAnsi="Times New Roman"/>
          <w:sz w:val="24"/>
          <w:highlight w:val="cyan"/>
        </w:rPr>
        <w:t>that a prerequisite of expression is existence. This</w:t>
      </w:r>
      <w:r w:rsidRPr="00615F9F">
        <w:rPr>
          <w:rStyle w:val="StyleBoldUnderline"/>
          <w:rFonts w:ascii="Times New Roman" w:hAnsi="Times New Roman"/>
          <w:sz w:val="24"/>
        </w:rPr>
        <w:t xml:space="preserve"> in turn </w:t>
      </w:r>
      <w:r w:rsidRPr="00A669E0">
        <w:rPr>
          <w:rStyle w:val="StyleBoldUnderline"/>
          <w:rFonts w:ascii="Times New Roman" w:hAnsi="Times New Roman"/>
          <w:sz w:val="24"/>
          <w:highlight w:val="cyan"/>
        </w:rPr>
        <w:t>suggests that preserving the</w:t>
      </w:r>
      <w:r w:rsidRPr="00615F9F">
        <w:rPr>
          <w:rStyle w:val="StyleBoldUnderline"/>
          <w:rFonts w:ascii="Times New Roman" w:hAnsi="Times New Roman"/>
          <w:sz w:val="24"/>
        </w:rPr>
        <w:t xml:space="preserve"> </w:t>
      </w:r>
      <w:r w:rsidRPr="00525734">
        <w:rPr>
          <w:sz w:val="20"/>
          <w:u w:val="single"/>
        </w:rPr>
        <w:t xml:space="preserve">nonhuman </w:t>
      </w:r>
      <w:r w:rsidRPr="00A669E0">
        <w:rPr>
          <w:rStyle w:val="StyleBoldUnderline"/>
          <w:rFonts w:ascii="Times New Roman" w:hAnsi="Times New Roman"/>
          <w:sz w:val="24"/>
          <w:highlight w:val="cyan"/>
        </w:rPr>
        <w:t>world</w:t>
      </w:r>
      <w:r w:rsidRPr="00525734">
        <w:rPr>
          <w:sz w:val="20"/>
          <w:u w:val="single"/>
        </w:rPr>
        <w:t>-in all its diverse embodiments-</w:t>
      </w:r>
      <w:r w:rsidRPr="00A669E0">
        <w:rPr>
          <w:rStyle w:val="StyleBoldUnderline"/>
          <w:rFonts w:ascii="Times New Roman" w:hAnsi="Times New Roman"/>
          <w:sz w:val="24"/>
          <w:highlight w:val="cyan"/>
        </w:rPr>
        <w:t>must be</w:t>
      </w:r>
      <w:r w:rsidRPr="00525734">
        <w:rPr>
          <w:sz w:val="20"/>
        </w:rPr>
        <w:t xml:space="preserve"> </w:t>
      </w:r>
      <w:r w:rsidRPr="00525734">
        <w:t>seen by eco-critics as</w:t>
      </w:r>
      <w:r w:rsidRPr="00525734">
        <w:rPr>
          <w:sz w:val="20"/>
        </w:rPr>
        <w:t xml:space="preserve"> </w:t>
      </w:r>
      <w:r w:rsidRPr="00A669E0">
        <w:rPr>
          <w:rStyle w:val="StyleBoldUnderline"/>
          <w:rFonts w:ascii="Times New Roman" w:hAnsi="Times New Roman"/>
          <w:sz w:val="24"/>
          <w:highlight w:val="cyan"/>
        </w:rPr>
        <w:t>a fundamental good</w:t>
      </w:r>
      <w:r w:rsidRPr="00525734">
        <w:rPr>
          <w:sz w:val="20"/>
        </w:rPr>
        <w:t xml:space="preserve">. </w:t>
      </w:r>
      <w:r w:rsidRPr="00525734">
        <w:t>Eco-critics must be supporters, in some fashion, of environmental preservation</w:t>
      </w:r>
      <w:r w:rsidRPr="00525734">
        <w:rPr>
          <w:sz w:val="20"/>
        </w:rPr>
        <w:t xml:space="preserve">. </w:t>
      </w:r>
    </w:p>
    <w:p w14:paraId="315C6656" w14:textId="77777777" w:rsidR="00D34286" w:rsidRDefault="00D34286" w:rsidP="00D34286">
      <w:pPr>
        <w:pStyle w:val="Heading4"/>
      </w:pPr>
      <w:r>
        <w:t>Human life is inherently valuable</w:t>
      </w:r>
    </w:p>
    <w:p w14:paraId="40CEBE58" w14:textId="77777777" w:rsidR="00D34286" w:rsidRPr="002902AE" w:rsidRDefault="00D34286" w:rsidP="00D34286">
      <w:r w:rsidRPr="002902AE">
        <w:rPr>
          <w:rStyle w:val="StyleStyleBold12pt"/>
        </w:rPr>
        <w:t>Penner 2005</w:t>
      </w:r>
      <w:r>
        <w:t xml:space="preserve"> </w:t>
      </w:r>
      <w:r w:rsidRPr="002902AE">
        <w:t>Melinda Penner (Director of Operations – STR, Stand To Reason) 2005 “End of Life Ethics: A Primer”, Stand to Reason, http://www.str.org/site/News2?page=NewsArticle&amp;id=5223</w:t>
      </w:r>
    </w:p>
    <w:p w14:paraId="13B5CBD0" w14:textId="36874A2F" w:rsidR="00D34286" w:rsidRDefault="00D34286" w:rsidP="00D34286">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it, we’re led down a logical slippery slope. The exact same principle can be used to take the life of human beings in all kinds of limited conditions because I wouldn't want to live that way</w:t>
      </w:r>
      <w:r>
        <w:t xml:space="preserve">. Would you want to live the life of a baby with Down’s Syndrome?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xml:space="preserve">. There’s no reason not to kill every handicapped person who can’t speak for himself — because I wouldn’t want to live that way. This, in fact, is what has happened in Holland with the Groningen Protocol. Dutch doctors euthanize severely ill newborns and their society has accepted it. </w:t>
      </w:r>
    </w:p>
    <w:p w14:paraId="6EF8FFF4" w14:textId="77777777" w:rsidR="00D34286" w:rsidRDefault="00D34286" w:rsidP="00D34286">
      <w:pPr>
        <w:pStyle w:val="Heading3"/>
      </w:pPr>
      <w:r>
        <w:t>2AC Environment Stuff</w:t>
      </w:r>
    </w:p>
    <w:p w14:paraId="61802AB3" w14:textId="77777777" w:rsidR="00D34286" w:rsidRDefault="00D34286" w:rsidP="00D34286">
      <w:pPr>
        <w:pStyle w:val="Heading4"/>
      </w:pPr>
      <w:r>
        <w:t>Nuclear pragmatism solves</w:t>
      </w:r>
    </w:p>
    <w:p w14:paraId="0CF306FF" w14:textId="77777777" w:rsidR="00D34286" w:rsidRDefault="00D34286" w:rsidP="00D34286">
      <w:r w:rsidRPr="00F24EAA">
        <w:rPr>
          <w:rStyle w:val="StyleStyleBold12pt"/>
        </w:rPr>
        <w:t>Nordhaus and Shellenberger 2011</w:t>
      </w:r>
      <w:r>
        <w:t xml:space="preserve"> (Ted Nordhaus, chairman of the Breakthrough Instiute, and Michael Shellenberger, president of the Breakthrough Insitute, MA cultural anthropology from University of California, Santa Cruz, February 25, 2011, http://thebreakthrough.org/archive/the_long_death_of_environmenta) </w:t>
      </w:r>
    </w:p>
    <w:p w14:paraId="626022AD" w14:textId="77777777" w:rsidR="00D34286" w:rsidRDefault="00D34286" w:rsidP="00D34286">
      <w:r>
        <w:t xml:space="preserve">Tenth, </w:t>
      </w:r>
      <w:r w:rsidRPr="007A10BB">
        <w:rPr>
          <w:rStyle w:val="StyleBoldUnderline"/>
          <w:highlight w:val="cyan"/>
        </w:rPr>
        <w:t>we</w:t>
      </w:r>
      <w:r w:rsidRPr="006B2CEF">
        <w:rPr>
          <w:rStyle w:val="StyleBoldUnderline"/>
        </w:rPr>
        <w:t xml:space="preserve"> are going to </w:t>
      </w:r>
      <w:r w:rsidRPr="007A10BB">
        <w:rPr>
          <w:rStyle w:val="StyleBoldUnderline"/>
          <w:highlight w:val="cyan"/>
        </w:rPr>
        <w:t>have to get over</w:t>
      </w:r>
      <w:r w:rsidRPr="006B2CEF">
        <w:rPr>
          <w:rStyle w:val="StyleBoldUnderline"/>
        </w:rPr>
        <w:t xml:space="preserve"> our </w:t>
      </w:r>
      <w:r w:rsidRPr="007A10BB">
        <w:rPr>
          <w:rStyle w:val="StyleBoldUnderline"/>
          <w:highlight w:val="cyan"/>
        </w:rPr>
        <w:t>suspicion of</w:t>
      </w:r>
      <w:r w:rsidRPr="006B2CEF">
        <w:rPr>
          <w:rStyle w:val="StyleBoldUnderline"/>
        </w:rPr>
        <w:t xml:space="preserve"> </w:t>
      </w:r>
      <w:r w:rsidRPr="006B2CEF">
        <w:t>technology</w:t>
      </w:r>
      <w:r>
        <w:t xml:space="preserve">, especially </w:t>
      </w:r>
      <w:r w:rsidRPr="007A10BB">
        <w:rPr>
          <w:rStyle w:val="StyleBoldUnderline"/>
          <w:highlight w:val="cyan"/>
        </w:rPr>
        <w:t>nuclear power</w:t>
      </w:r>
      <w:r w:rsidRPr="006B2CEF">
        <w:rPr>
          <w:rStyle w:val="StyleBoldUnderline"/>
        </w:rPr>
        <w:t>.</w:t>
      </w:r>
      <w:r>
        <w:t xml:space="preserve"> There is no credible path to reducing global carbon emissions without an enormous expansion of nuclear power. </w:t>
      </w:r>
      <w:r w:rsidRPr="007A10BB">
        <w:rPr>
          <w:rStyle w:val="StyleBoldUnderline"/>
          <w:highlight w:val="cyan"/>
        </w:rPr>
        <w:t>It is the only low carbon technology we have</w:t>
      </w:r>
      <w:r w:rsidRPr="006B2CEF">
        <w:rPr>
          <w:rStyle w:val="StyleBoldUnderline"/>
        </w:rPr>
        <w:t xml:space="preserve"> today </w:t>
      </w:r>
      <w:r w:rsidRPr="007A10BB">
        <w:rPr>
          <w:rStyle w:val="StyleBoldUnderline"/>
          <w:highlight w:val="cyan"/>
        </w:rPr>
        <w:t>with</w:t>
      </w:r>
      <w:r w:rsidRPr="006B2CEF">
        <w:rPr>
          <w:rStyle w:val="StyleBoldUnderline"/>
        </w:rPr>
        <w:t xml:space="preserve"> </w:t>
      </w:r>
      <w:r w:rsidRPr="007A10BB">
        <w:rPr>
          <w:rStyle w:val="StyleBoldUnderline"/>
        </w:rPr>
        <w:t>the</w:t>
      </w:r>
      <w:r w:rsidRPr="006B2CEF">
        <w:rPr>
          <w:rStyle w:val="StyleBoldUnderline"/>
        </w:rPr>
        <w:t xml:space="preserve"> demonstrated </w:t>
      </w:r>
      <w:r w:rsidRPr="007A10BB">
        <w:rPr>
          <w:rStyle w:val="StyleBoldUnderline"/>
          <w:highlight w:val="cyan"/>
        </w:rPr>
        <w:t>capability to generate large quantities of</w:t>
      </w:r>
      <w:r w:rsidRPr="006B2CEF">
        <w:rPr>
          <w:rStyle w:val="StyleBoldUnderline"/>
        </w:rPr>
        <w:t xml:space="preserve"> centrally generated electrtic </w:t>
      </w:r>
      <w:r w:rsidRPr="007A10BB">
        <w:rPr>
          <w:rStyle w:val="StyleBoldUnderline"/>
          <w:highlight w:val="cyan"/>
        </w:rPr>
        <w:t>power.</w:t>
      </w:r>
      <w:r w:rsidRPr="006B2CEF">
        <w:rPr>
          <w:rStyle w:val="StyleBoldUnderline"/>
        </w:rPr>
        <w:t xml:space="preserve"> </w:t>
      </w:r>
      <w:r>
        <w:t>It is the low carbon of technology of choice for much of the rest of the world. Even uber-green nations, like Germany and Sweden, have reversed plans to phase out nuclear power as they have begun to reconcile their energy needs with their climate commitments.</w:t>
      </w:r>
      <w:r w:rsidRPr="006B2CEF">
        <w:rPr>
          <w:sz w:val="12"/>
        </w:rPr>
        <w:t xml:space="preserve">¶ </w:t>
      </w:r>
      <w:r>
        <w:t xml:space="preserve">Eleventh, </w:t>
      </w:r>
      <w:r w:rsidRPr="007A10BB">
        <w:rPr>
          <w:rStyle w:val="StyleBoldUnderline"/>
          <w:highlight w:val="cyan"/>
        </w:rPr>
        <w:t>we</w:t>
      </w:r>
      <w:r w:rsidRPr="006B2CEF">
        <w:rPr>
          <w:rStyle w:val="StyleBoldUnderline"/>
        </w:rPr>
        <w:t xml:space="preserve"> will </w:t>
      </w:r>
      <w:r w:rsidRPr="007A10BB">
        <w:rPr>
          <w:rStyle w:val="StyleBoldUnderline"/>
          <w:highlight w:val="cyan"/>
        </w:rPr>
        <w:t>need to embrace</w:t>
      </w:r>
      <w:r w:rsidRPr="006B2CEF">
        <w:rPr>
          <w:rStyle w:val="StyleBoldUnderline"/>
        </w:rPr>
        <w:t xml:space="preserve"> again the role of </w:t>
      </w:r>
      <w:r w:rsidRPr="007A10BB">
        <w:rPr>
          <w:rStyle w:val="StyleBoldUnderline"/>
          <w:highlight w:val="cyan"/>
        </w:rPr>
        <w:t>the state as a</w:t>
      </w:r>
      <w:r w:rsidRPr="006B2CEF">
        <w:rPr>
          <w:rStyle w:val="StyleBoldUnderline"/>
        </w:rPr>
        <w:t xml:space="preserve"> direct </w:t>
      </w:r>
      <w:r w:rsidRPr="007A10BB">
        <w:rPr>
          <w:rStyle w:val="StyleBoldUnderline"/>
          <w:highlight w:val="cyan"/>
        </w:rPr>
        <w:t>provider of public goods.</w:t>
      </w:r>
      <w:r>
        <w:t xml:space="preserve"> </w:t>
      </w:r>
      <w:r w:rsidRPr="006B2CEF">
        <w:rPr>
          <w:rStyle w:val="StyleBoldUnderline"/>
        </w:rPr>
        <w:t>The modern environmental movement, borne of the new left rejection of social authority of all sorts, has embraced the notion of state regulation and even creation of private markets while largely rejecting the generative role of the state.</w:t>
      </w:r>
      <w:r>
        <w:t xml:space="preserve"> In the modern environmental imagination, government promotion of technology - whether nuclear power, the green revolution, synfuels, or ethanol - almost always ends badly.</w:t>
      </w:r>
      <w:r w:rsidRPr="006B2CEF">
        <w:rPr>
          <w:sz w:val="12"/>
        </w:rPr>
        <w:t xml:space="preserve">¶ </w:t>
      </w:r>
      <w:r>
        <w:t xml:space="preserve">Never mind that </w:t>
      </w:r>
      <w:r w:rsidRPr="006B2CEF">
        <w:rPr>
          <w:rStyle w:val="StyleBoldUnderline"/>
        </w:rPr>
        <w:t xml:space="preserve">virtually </w:t>
      </w:r>
      <w:r w:rsidRPr="007A10BB">
        <w:rPr>
          <w:rStyle w:val="StyleBoldUnderline"/>
          <w:highlight w:val="cyan"/>
        </w:rPr>
        <w:t>the entire history of</w:t>
      </w:r>
      <w:r w:rsidRPr="006B2CEF">
        <w:rPr>
          <w:rStyle w:val="StyleBoldUnderline"/>
        </w:rPr>
        <w:t xml:space="preserve"> American industrialization and technological </w:t>
      </w:r>
      <w:r w:rsidRPr="007A10BB">
        <w:rPr>
          <w:rStyle w:val="StyleBoldUnderline"/>
          <w:highlight w:val="cyan"/>
        </w:rPr>
        <w:t>innovation is the story of government investments</w:t>
      </w:r>
      <w:r w:rsidRPr="006B2CEF">
        <w:rPr>
          <w:rStyle w:val="StyleBoldUnderline"/>
        </w:rPr>
        <w:t xml:space="preserve"> in the development and commercialization of new technologies.</w:t>
      </w:r>
      <w:r>
        <w:t xml:space="preserve"> Think of a transformative technology over the last century - computers, the Internet, pharmaceutical drugs, jet turbines, cellular telephones, nuclear power - and what you will find is government investing in those technologies at a scale that private firms simply cannot replicate.</w:t>
      </w:r>
      <w:r w:rsidRPr="006B2CEF">
        <w:rPr>
          <w:sz w:val="12"/>
        </w:rPr>
        <w:t xml:space="preserve">¶ </w:t>
      </w:r>
      <w:r>
        <w:t xml:space="preserve">Twelveth, big is beautiful. </w:t>
      </w:r>
      <w:r w:rsidRPr="007A10BB">
        <w:rPr>
          <w:rStyle w:val="StyleBoldUnderline"/>
        </w:rPr>
        <w:t>The</w:t>
      </w:r>
      <w:r w:rsidRPr="006B2CEF">
        <w:rPr>
          <w:rStyle w:val="StyleBoldUnderline"/>
        </w:rPr>
        <w:t xml:space="preserve"> rising economies of </w:t>
      </w:r>
      <w:r w:rsidRPr="007A10BB">
        <w:rPr>
          <w:rStyle w:val="StyleBoldUnderline"/>
          <w:highlight w:val="cyan"/>
        </w:rPr>
        <w:t>the developing world will</w:t>
      </w:r>
      <w:r w:rsidRPr="006B2CEF">
        <w:rPr>
          <w:rStyle w:val="StyleBoldUnderline"/>
        </w:rPr>
        <w:t xml:space="preserve"> continue to </w:t>
      </w:r>
      <w:r w:rsidRPr="007A10BB">
        <w:rPr>
          <w:rStyle w:val="StyleBoldUnderline"/>
          <w:highlight w:val="cyan"/>
        </w:rPr>
        <w:t>develop whether we want them to or not. The solution to the ecological crises wrought by modernity</w:t>
      </w:r>
      <w:r>
        <w:t xml:space="preserve">, technology, and progress </w:t>
      </w:r>
      <w:r w:rsidRPr="007A10BB">
        <w:rPr>
          <w:rStyle w:val="StyleBoldUnderline"/>
          <w:highlight w:val="cyan"/>
        </w:rPr>
        <w:t>will be</w:t>
      </w:r>
      <w:r w:rsidRPr="006B2CEF">
        <w:rPr>
          <w:rStyle w:val="StyleBoldUnderline"/>
        </w:rPr>
        <w:t xml:space="preserve"> </w:t>
      </w:r>
      <w:r w:rsidRPr="006B2CEF">
        <w:t xml:space="preserve">more modernity, </w:t>
      </w:r>
      <w:r w:rsidRPr="007A10BB">
        <w:rPr>
          <w:rStyle w:val="StyleBoldUnderline"/>
          <w:highlight w:val="cyan"/>
        </w:rPr>
        <w:t>technology</w:t>
      </w:r>
      <w:r w:rsidRPr="006B2CEF">
        <w:t>, and progress. The solutions to the ecological challenges faced by a planet of 6 billion going on 9 billion will not be decentralized</w:t>
      </w:r>
      <w:r>
        <w:t xml:space="preserve"> energy technologies like solar panels, small scale organic agriculture, and a drawing of unenforceable boundaries around what remains of our ecological inheritance, be it the rainforests of the Amazon or the chemical composition of the atmosphere. Rather, these solutions will be: large central station power technologies that can meet the energy needs of billions of people increasingly living in the dense mega-cities of the global south without emitting carbon dioxide, further intensification of industrial scale agriculture to meet the nutritional needs of a population that is not only growing but eating higher up the food chain, and a whole suite of new agricultural, desalinization and other technologies for gardening planet Earth that might allow us not only to pull back from forests and other threatened ecosystems but also to create new ones.</w:t>
      </w:r>
      <w:r w:rsidRPr="006B2CEF">
        <w:rPr>
          <w:sz w:val="12"/>
        </w:rPr>
        <w:t xml:space="preserve">¶ </w:t>
      </w:r>
      <w:r>
        <w:t>The New Ecological Politics</w:t>
      </w:r>
      <w:r w:rsidRPr="006B2CEF">
        <w:rPr>
          <w:sz w:val="12"/>
        </w:rPr>
        <w:t xml:space="preserve">¶ </w:t>
      </w:r>
      <w:r w:rsidRPr="007A10BB">
        <w:rPr>
          <w:rStyle w:val="StyleBoldUnderline"/>
          <w:highlight w:val="cyan"/>
        </w:rPr>
        <w:t>The great ecological challenges</w:t>
      </w:r>
      <w:r w:rsidRPr="006B2CEF">
        <w:rPr>
          <w:rStyle w:val="StyleBoldUnderline"/>
        </w:rPr>
        <w:t xml:space="preserve"> that our generation faces </w:t>
      </w:r>
      <w:r w:rsidRPr="007A10BB">
        <w:rPr>
          <w:rStyle w:val="StyleBoldUnderline"/>
          <w:highlight w:val="cyan"/>
        </w:rPr>
        <w:t>demand</w:t>
      </w:r>
      <w:r w:rsidRPr="006B2CEF">
        <w:rPr>
          <w:rStyle w:val="StyleBoldUnderline"/>
        </w:rPr>
        <w:t xml:space="preserve">s </w:t>
      </w:r>
      <w:r w:rsidRPr="007A10BB">
        <w:rPr>
          <w:rStyle w:val="StyleBoldUnderline"/>
          <w:highlight w:val="cyan"/>
        </w:rPr>
        <w:t>an ecological politics that is generative, not restrictive.</w:t>
      </w:r>
      <w:r w:rsidRPr="006B2CEF">
        <w:rPr>
          <w:rStyle w:val="StyleBoldUnderline"/>
        </w:rPr>
        <w:t xml:space="preserve"> An ecological politics capable of addressing global warming will require us to reexamine virtually every prominent strand of post-war green ideology.</w:t>
      </w:r>
      <w:r w:rsidRPr="006B2CEF">
        <w:rPr>
          <w:sz w:val="12"/>
        </w:rPr>
        <w:t xml:space="preserve">¶ </w:t>
      </w:r>
      <w:r>
        <w:t xml:space="preserve">From Paul Erlich's warnings of a population bomb to The Club of Rome's "Limits to Growth," </w:t>
      </w:r>
      <w:r w:rsidRPr="007A10BB">
        <w:rPr>
          <w:rStyle w:val="StyleBoldUnderline"/>
        </w:rPr>
        <w:t xml:space="preserve">contemporary </w:t>
      </w:r>
      <w:r w:rsidRPr="007A10BB">
        <w:rPr>
          <w:rStyle w:val="StyleBoldUnderline"/>
          <w:highlight w:val="cyan"/>
        </w:rPr>
        <w:t>ecological politics have</w:t>
      </w:r>
      <w:r w:rsidRPr="006B2CEF">
        <w:rPr>
          <w:rStyle w:val="StyleBoldUnderline"/>
        </w:rPr>
        <w:t xml:space="preserve"> consistently </w:t>
      </w:r>
      <w:r w:rsidRPr="007A10BB">
        <w:rPr>
          <w:rStyle w:val="StyleBoldUnderline"/>
          <w:highlight w:val="cyan"/>
        </w:rPr>
        <w:t>embraced</w:t>
      </w:r>
      <w:r w:rsidRPr="006B2CEF">
        <w:rPr>
          <w:rStyle w:val="StyleBoldUnderline"/>
        </w:rPr>
        <w:t xml:space="preserve"> green </w:t>
      </w:r>
      <w:r w:rsidRPr="007A10BB">
        <w:rPr>
          <w:rStyle w:val="StyleBoldUnderline"/>
          <w:highlight w:val="cyan"/>
        </w:rPr>
        <w:t>Malthusianism despite the fact that the</w:t>
      </w:r>
      <w:r w:rsidRPr="006B2CEF">
        <w:rPr>
          <w:rStyle w:val="StyleBoldUnderline"/>
        </w:rPr>
        <w:t xml:space="preserve"> Malthusian </w:t>
      </w:r>
      <w:r w:rsidRPr="007A10BB">
        <w:rPr>
          <w:rStyle w:val="StyleBoldUnderline"/>
          <w:highlight w:val="cyan"/>
        </w:rPr>
        <w:t>premise has</w:t>
      </w:r>
      <w:r w:rsidRPr="006B2CEF">
        <w:rPr>
          <w:rStyle w:val="StyleBoldUnderline"/>
        </w:rPr>
        <w:t xml:space="preserve"> persistently </w:t>
      </w:r>
      <w:r w:rsidRPr="007A10BB">
        <w:rPr>
          <w:rStyle w:val="StyleBoldUnderline"/>
          <w:highlight w:val="cyan"/>
        </w:rPr>
        <w:t>failed for</w:t>
      </w:r>
      <w:r w:rsidRPr="006B2CEF">
        <w:rPr>
          <w:rStyle w:val="StyleBoldUnderline"/>
        </w:rPr>
        <w:t xml:space="preserve"> the better part of </w:t>
      </w:r>
      <w:r w:rsidRPr="007A10BB">
        <w:rPr>
          <w:rStyle w:val="StyleBoldUnderline"/>
          <w:highlight w:val="cyan"/>
        </w:rPr>
        <w:t>three centuries</w:t>
      </w:r>
      <w:r w:rsidRPr="006B2CEF">
        <w:rPr>
          <w:rStyle w:val="StyleBoldUnderline"/>
        </w:rPr>
        <w:t>.</w:t>
      </w:r>
      <w: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sidRPr="006B2CEF">
        <w:rPr>
          <w:sz w:val="12"/>
        </w:rPr>
        <w:t xml:space="preserve">¶ </w:t>
      </w:r>
      <w:r>
        <w:t xml:space="preserve">This does not mean that Malthusian outcomes are impossible, but neither are they inevitable. We do have a choice in the matter, but it is not the choice that greens have long imagined. </w:t>
      </w:r>
      <w:r w:rsidRPr="007A10BB">
        <w:rPr>
          <w:rStyle w:val="StyleBoldUnderline"/>
          <w:highlight w:val="cyan"/>
        </w:rPr>
        <w:t>The choice</w:t>
      </w:r>
      <w:r w:rsidRPr="006B2CEF">
        <w:rPr>
          <w:rStyle w:val="StyleBoldUnderline"/>
        </w:rPr>
        <w:t xml:space="preserve"> that humanity faces </w:t>
      </w:r>
      <w:r w:rsidRPr="007A10BB">
        <w:rPr>
          <w:rStyle w:val="StyleBoldUnderline"/>
          <w:highlight w:val="cyan"/>
        </w:rPr>
        <w:t>is not</w:t>
      </w:r>
      <w:r w:rsidRPr="006B2CEF">
        <w:rPr>
          <w:rStyle w:val="StyleBoldUnderline"/>
        </w:rPr>
        <w:t xml:space="preserve"> whether </w:t>
      </w:r>
      <w:r w:rsidRPr="007A10BB">
        <w:rPr>
          <w:rStyle w:val="StyleBoldUnderline"/>
          <w:highlight w:val="cyan"/>
        </w:rPr>
        <w:t>to constrain</w:t>
      </w:r>
      <w:r w:rsidRPr="006B2CEF">
        <w:rPr>
          <w:rStyle w:val="StyleBoldUnderline"/>
        </w:rPr>
        <w:t xml:space="preserve"> our </w:t>
      </w:r>
      <w:r w:rsidRPr="007A10BB">
        <w:rPr>
          <w:rStyle w:val="StyleBoldUnderline"/>
          <w:highlight w:val="cyan"/>
        </w:rPr>
        <w:t>growth</w:t>
      </w:r>
      <w:r w:rsidRPr="006B2CEF">
        <w:rPr>
          <w:rStyle w:val="StyleBoldUnderline"/>
        </w:rPr>
        <w:t xml:space="preserve">, development, and aspirations </w:t>
      </w:r>
      <w:r w:rsidRPr="007A10BB">
        <w:rPr>
          <w:rStyle w:val="StyleBoldUnderline"/>
          <w:highlight w:val="cyan"/>
        </w:rPr>
        <w:t>or die. It is whether we will continue to innovate and accelerate technological progress</w:t>
      </w:r>
      <w:r w:rsidRPr="006B2CEF">
        <w:rPr>
          <w:rStyle w:val="StyleBoldUnderline"/>
        </w:rPr>
        <w:t xml:space="preserve"> in order to thrive.</w:t>
      </w:r>
      <w:r w:rsidRPr="006B2CEF">
        <w:rPr>
          <w:rStyle w:val="StyleBoldUnderline"/>
          <w:sz w:val="12"/>
        </w:rPr>
        <w:t>¶</w:t>
      </w:r>
      <w:r w:rsidRPr="006B2CEF">
        <w:rPr>
          <w:sz w:val="12"/>
        </w:rPr>
        <w:t xml:space="preserve"> </w:t>
      </w:r>
      <w:r w:rsidRPr="006B2CEF">
        <w:rPr>
          <w:rStyle w:val="StyleBoldUnderline"/>
        </w:rPr>
        <w:t xml:space="preserve">Human </w:t>
      </w:r>
      <w:r w:rsidRPr="007A10BB">
        <w:rPr>
          <w:rStyle w:val="StyleBoldUnderline"/>
          <w:highlight w:val="cyan"/>
        </w:rPr>
        <w:t>technology</w:t>
      </w:r>
      <w:r w:rsidRPr="006B2CEF">
        <w:rPr>
          <w:rStyle w:val="StyleBoldUnderline"/>
        </w:rPr>
        <w:t xml:space="preserve"> and ingenuity </w:t>
      </w:r>
      <w:r w:rsidRPr="007A10BB">
        <w:rPr>
          <w:rStyle w:val="StyleBoldUnderline"/>
          <w:highlight w:val="cyan"/>
        </w:rPr>
        <w:t>have repeatedly confounded Malthusian predictions</w:t>
      </w:r>
      <w:r w:rsidRPr="006B2CEF">
        <w:rPr>
          <w:rStyle w:val="StyleBoldUnderline"/>
        </w:rPr>
        <w:t xml:space="preserve"> yet green ideology continues to cast a suspect eye towards the very technologies that have allowed us to avoid resource and ecological catastrophes</w:t>
      </w:r>
      <w:r>
        <w:t>.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r w:rsidRPr="00E451F8">
        <w:t xml:space="preserve"> </w:t>
      </w:r>
    </w:p>
    <w:p w14:paraId="1D1F2FF9" w14:textId="77777777" w:rsidR="00D34286" w:rsidRDefault="00D34286" w:rsidP="00D34286">
      <w:pPr>
        <w:pStyle w:val="Heading4"/>
      </w:pPr>
      <w:r>
        <w:t>“Soft energy” uptopia impossible- alt causes reversion to coal</w:t>
      </w:r>
    </w:p>
    <w:p w14:paraId="5080373A" w14:textId="77777777" w:rsidR="00D34286" w:rsidRDefault="00D34286" w:rsidP="00D34286">
      <w:r w:rsidRPr="00F24EAA">
        <w:rPr>
          <w:rStyle w:val="StyleStyleBold12pt"/>
        </w:rPr>
        <w:t>Nordhaus and Shellenberger 2011</w:t>
      </w:r>
      <w:r>
        <w:t xml:space="preserve"> (Ted Nordhaus, chairman of the Breakthrough Instiute, and Michael Shellenberger, president of the Breakthrough Insitute, MA cultural anthropology from University of California, Santa Cruz, February 25, 2011, http://thebreakthrough.org/archive/the_long_death_of_environmenta) </w:t>
      </w:r>
    </w:p>
    <w:p w14:paraId="61D388C1" w14:textId="77777777" w:rsidR="00D34286" w:rsidRDefault="00D34286" w:rsidP="00D34286">
      <w:r>
        <w:t xml:space="preserve">Seventh, </w:t>
      </w:r>
      <w:r w:rsidRPr="007A10BB">
        <w:rPr>
          <w:rStyle w:val="StyleBoldUnderline"/>
          <w:highlight w:val="cyan"/>
        </w:rPr>
        <w:t>we need to acknowledge that the</w:t>
      </w:r>
      <w:r w:rsidRPr="007A10BB">
        <w:rPr>
          <w:rStyle w:val="StyleBoldUnderline"/>
        </w:rPr>
        <w:t xml:space="preserve"> so-called </w:t>
      </w:r>
      <w:r w:rsidRPr="007A10BB">
        <w:rPr>
          <w:rStyle w:val="StyleBoldUnderline"/>
          <w:highlight w:val="cyan"/>
        </w:rPr>
        <w:t>"soft energy path" is a dead end.</w:t>
      </w:r>
      <w:r>
        <w:t xml:space="preserve"> The notion that the nation might meet its future energy needs through </w:t>
      </w:r>
      <w:r w:rsidRPr="007A10BB">
        <w:rPr>
          <w:rStyle w:val="StyleBoldUnderline"/>
        </w:rPr>
        <w:t>renewable energy</w:t>
      </w:r>
      <w:r>
        <w:t xml:space="preserve"> and low cost energy efficiency </w:t>
      </w:r>
      <w:r w:rsidRPr="007A10BB">
        <w:rPr>
          <w:rStyle w:val="StyleBoldUnderline"/>
        </w:rPr>
        <w:t>has defined virtually all environmental energy proposals since the 1960s</w:t>
      </w:r>
      <w:r>
        <w:t>, and was codified into dogma by anti-nuclear activist turned efficiency consultant, Amory Lovins, in his 1976 Foreign Affairs article. Lovins claimed that efficiency would allow America to dramatically reduce its total energy use and that renewable energy technologies like wind and solar power were ready to replace fossil fuels.</w:t>
      </w:r>
      <w:r w:rsidRPr="007A10BB">
        <w:rPr>
          <w:sz w:val="12"/>
        </w:rPr>
        <w:t xml:space="preserve">¶ </w:t>
      </w:r>
      <w:r w:rsidRPr="007A10BB">
        <w:rPr>
          <w:rStyle w:val="StyleBoldUnderline"/>
        </w:rPr>
        <w:t xml:space="preserve">But the reality is that for centuries, </w:t>
      </w:r>
      <w:r w:rsidRPr="007A10BB">
        <w:rPr>
          <w:rStyle w:val="StyleBoldUnderline"/>
          <w:highlight w:val="cyan"/>
        </w:rPr>
        <w:t>the global economy has used ever more energy</w:t>
      </w:r>
      <w:r w:rsidRPr="007A10BB">
        <w:rPr>
          <w:rStyle w:val="StyleBoldUnderline"/>
        </w:rPr>
        <w:t xml:space="preserve">, even as it has used energy ever more efficiently </w:t>
      </w:r>
      <w:r w:rsidRPr="007A10BB">
        <w:rPr>
          <w:rStyle w:val="StyleBoldUnderline"/>
          <w:highlight w:val="cyan"/>
        </w:rPr>
        <w:t>and renewable energy</w:t>
      </w:r>
      <w:r>
        <w:t xml:space="preserve">, which Lovins and others were claiming even as early as the late 1970's was cheaper than fossil energy, </w:t>
      </w:r>
      <w:r w:rsidRPr="007A10BB">
        <w:rPr>
          <w:rStyle w:val="StyleBoldUnderline"/>
          <w:highlight w:val="cyan"/>
        </w:rPr>
        <w:t>remains expensive and difficult to scale.</w:t>
      </w:r>
      <w:r>
        <w:t xml:space="preserve"> Renewables still cost vastly more than fossil based energy, even before we calculate the costs associated with storing and transmitting intermittent forms of energy. </w:t>
      </w:r>
      <w:r w:rsidRPr="007A10BB">
        <w:rPr>
          <w:rStyle w:val="StyleBoldUnderline"/>
          <w:highlight w:val="cyan"/>
        </w:rPr>
        <w:t>Wind energy</w:t>
      </w:r>
      <w:r>
        <w:t xml:space="preserve">, according to the latest EIA estimates, still </w:t>
      </w:r>
      <w:r w:rsidRPr="007A10BB">
        <w:rPr>
          <w:rStyle w:val="StyleBoldUnderline"/>
          <w:highlight w:val="cyan"/>
        </w:rPr>
        <w:t>costs 50% more</w:t>
      </w:r>
      <w:r>
        <w:t xml:space="preserve"> than coal or gas. </w:t>
      </w:r>
      <w:r w:rsidRPr="007A10BB">
        <w:rPr>
          <w:rStyle w:val="StyleBoldUnderline"/>
          <w:highlight w:val="cyan"/>
        </w:rPr>
        <w:t>Solar costs three to five times as much</w:t>
      </w:r>
      <w:r w:rsidRPr="007A10BB">
        <w:rPr>
          <w:rStyle w:val="StyleBoldUnderline"/>
        </w:rPr>
        <w:t>.</w:t>
      </w:r>
      <w:r>
        <w:t xml:space="preserve"> In the end, what </w:t>
      </w:r>
      <w:r w:rsidRPr="007A10BB">
        <w:rPr>
          <w:rStyle w:val="StyleBoldUnderline"/>
          <w:highlight w:val="cyan"/>
        </w:rPr>
        <w:t>the soft energy path has given us</w:t>
      </w:r>
      <w:r w:rsidRPr="007A10BB">
        <w:rPr>
          <w:rStyle w:val="StyleBoldUnderline"/>
        </w:rPr>
        <w:t xml:space="preserve"> is </w:t>
      </w:r>
      <w:r w:rsidRPr="007A10BB">
        <w:rPr>
          <w:rStyle w:val="StyleBoldUnderline"/>
          <w:highlight w:val="cyan"/>
        </w:rPr>
        <w:t>coal-fired power plants, mountaintop removal, global warming, and an economy that uses 50% more energy</w:t>
      </w:r>
      <w:r w:rsidRPr="007A10BB">
        <w:rPr>
          <w:rStyle w:val="StyleBoldUnderline"/>
        </w:rPr>
        <w:t>, not solar panels and wind farms.</w:t>
      </w:r>
      <w:r>
        <w:t xml:space="preserve"> </w:t>
      </w:r>
    </w:p>
    <w:p w14:paraId="0B324868" w14:textId="77777777" w:rsidR="00D34286" w:rsidRDefault="00D34286" w:rsidP="00D34286">
      <w:pPr>
        <w:pStyle w:val="Heading4"/>
      </w:pPr>
      <w:r>
        <w:t>Environment is resilient</w:t>
      </w:r>
    </w:p>
    <w:p w14:paraId="23106DAA" w14:textId="77777777" w:rsidR="00D34286" w:rsidRDefault="00D34286" w:rsidP="00D34286">
      <w:r w:rsidRPr="003D6F91">
        <w:rPr>
          <w:rStyle w:val="StyleStyleBold12pt"/>
        </w:rPr>
        <w:t>Easterbrook 1995</w:t>
      </w:r>
      <w:r>
        <w:t xml:space="preserve"> (Gregg Easterbrook, Distinguished Fellow at the Fullbright Foundation, “A Moment on Earth,” pg 25)</w:t>
      </w:r>
    </w:p>
    <w:p w14:paraId="484BC8DB" w14:textId="77777777" w:rsidR="00D34286" w:rsidRDefault="00D34286" w:rsidP="00D34286">
      <w:pPr>
        <w:pStyle w:val="HotRoute"/>
      </w:pPr>
      <w:r>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The environment that contains them is close to indestructible.   </w:t>
      </w:r>
      <w:r w:rsidRPr="00B56F93">
        <w:rPr>
          <w:rStyle w:val="StyleBoldUnderline"/>
          <w:highlight w:val="cyan"/>
        </w:rPr>
        <w:t>The living environment of Earth has survived ice ages;</w:t>
      </w:r>
      <w:r w:rsidRPr="00B56F93">
        <w:rPr>
          <w:highlight w:val="cyan"/>
        </w:rPr>
        <w:t xml:space="preserve"> </w:t>
      </w:r>
      <w:r w:rsidRPr="00485EA6">
        <w:t>bombardments of</w:t>
      </w:r>
      <w:r w:rsidRPr="0076282C">
        <w:rPr>
          <w:rStyle w:val="HighlightedUnderline"/>
        </w:rPr>
        <w:t xml:space="preserve"> </w:t>
      </w:r>
      <w:r w:rsidRPr="00B56F93">
        <w:rPr>
          <w:rStyle w:val="StyleBoldUnderline"/>
          <w:highlight w:val="cyan"/>
        </w:rPr>
        <w:t>cosmic radiation</w:t>
      </w:r>
      <w:r w:rsidRPr="00B56F93">
        <w:rPr>
          <w:highlight w:val="cyan"/>
        </w:rPr>
        <w:t xml:space="preserve"> </w:t>
      </w:r>
      <w:r>
        <w:t xml:space="preserve">more deadly than atomic fallout; </w:t>
      </w:r>
      <w:r w:rsidRPr="00B56F93">
        <w:rPr>
          <w:rStyle w:val="StyleBoldUnderline"/>
          <w:highlight w:val="cyan"/>
        </w:rPr>
        <w:t>solar radiation</w:t>
      </w:r>
      <w:r w:rsidRPr="00B56F93">
        <w:rPr>
          <w:highlight w:val="cyan"/>
        </w:rPr>
        <w:t xml:space="preserve"> </w:t>
      </w:r>
      <w:r>
        <w:t xml:space="preserve">more powerful than the worst-case projection for ozone depletion; </w:t>
      </w:r>
      <w:r w:rsidRPr="00B56F93">
        <w:rPr>
          <w:rStyle w:val="StyleBoldUnderline"/>
          <w:highlight w:val="cyan"/>
        </w:rPr>
        <w:t>thousand-year periods of intense volcanism</w:t>
      </w:r>
      <w:r w:rsidRPr="00B56F93">
        <w:rPr>
          <w:highlight w:val="cyan"/>
        </w:rPr>
        <w:t xml:space="preserve"> </w:t>
      </w:r>
      <w:r>
        <w:t xml:space="preserve">releasing global air pollution far worse than that made by any factory; </w:t>
      </w:r>
      <w:r w:rsidRPr="00B56F93">
        <w:rPr>
          <w:rStyle w:val="StyleBoldUnderline"/>
          <w:highlight w:val="cyan"/>
        </w:rPr>
        <w:t>reversals of the</w:t>
      </w:r>
      <w:r w:rsidRPr="00B56F93">
        <w:rPr>
          <w:highlight w:val="cyan"/>
        </w:rPr>
        <w:t xml:space="preserve"> </w:t>
      </w:r>
      <w:r>
        <w:t xml:space="preserve">planet's </w:t>
      </w:r>
      <w:r w:rsidRPr="00B56F93">
        <w:rPr>
          <w:rStyle w:val="StyleBoldUnderline"/>
          <w:highlight w:val="cyan"/>
        </w:rPr>
        <w:t>magnetic poles;</w:t>
      </w:r>
      <w:r w:rsidRPr="00B56F93">
        <w:rPr>
          <w:highlight w:val="cyan"/>
        </w:rPr>
        <w:t xml:space="preserve"> </w:t>
      </w:r>
      <w:r>
        <w:t xml:space="preserve">the </w:t>
      </w:r>
      <w:r w:rsidRPr="00B56F93">
        <w:rPr>
          <w:rStyle w:val="StyleBoldUnderline"/>
          <w:highlight w:val="cyan"/>
        </w:rPr>
        <w:t>rearrangement of continents</w:t>
      </w:r>
      <w:r>
        <w:t xml:space="preserve">; transformation of plains into mountain ranges and of seas into plains; </w:t>
      </w:r>
      <w:r w:rsidRPr="00B56F93">
        <w:rPr>
          <w:rStyle w:val="StyleBoldUnderline"/>
          <w:highlight w:val="cyan"/>
        </w:rPr>
        <w:t>fluctuations of ocean currents and the jet stream; 300-foot vacillations in sea levels</w:t>
      </w:r>
      <w:r>
        <w:t xml:space="preserve">; shortening and lengthening of the seasons caused by shifts in the planetary axis; collisions of asteroids and comets bearing far more force than man's nuclear arsenals; and the years without summer that followed these impacts.   </w:t>
      </w:r>
      <w:r w:rsidRPr="00B56F93">
        <w:rPr>
          <w:rStyle w:val="StyleBoldUnderline"/>
          <w:highlight w:val="cyan"/>
        </w:rPr>
        <w:t>Yet hearts beat on, and petals unfold still.</w:t>
      </w:r>
      <w:r w:rsidRPr="00B56F93">
        <w:rPr>
          <w:highlight w:val="cyan"/>
        </w:rPr>
        <w:t xml:space="preserve"> </w:t>
      </w:r>
      <w:r>
        <w:t xml:space="preserve">Were the environment  fragile it would have expired many eons before the advent of the industrial affronts of the dreaming ape. </w:t>
      </w:r>
      <w:r w:rsidRPr="00B56F93">
        <w:rPr>
          <w:rStyle w:val="StyleBoldUnderline"/>
          <w:highlight w:val="cyan"/>
        </w:rPr>
        <w:t>Human assaults on the environment</w:t>
      </w:r>
      <w:r>
        <w:t xml:space="preserve">, though mischievous, </w:t>
      </w:r>
      <w:r w:rsidRPr="00B56F93">
        <w:rPr>
          <w:rStyle w:val="StyleBoldUnderline"/>
          <w:highlight w:val="cyan"/>
        </w:rPr>
        <w:t>are pinpricks compared to forces of the magnitude nature is accustomed to resisting.</w:t>
      </w:r>
      <w:r w:rsidRPr="0070269D">
        <w:t xml:space="preserve"> </w:t>
      </w:r>
    </w:p>
    <w:p w14:paraId="7F35BBAC" w14:textId="77777777" w:rsidR="00D34286" w:rsidRDefault="00D34286" w:rsidP="00D34286">
      <w:pPr>
        <w:pStyle w:val="HotRoute"/>
        <w:rPr>
          <w:rStyle w:val="StyleBoldUnderline"/>
          <w:rFonts w:ascii="Times New Roman" w:hAnsi="Times New Roman"/>
          <w:sz w:val="24"/>
        </w:rPr>
      </w:pPr>
    </w:p>
    <w:p w14:paraId="483C7100" w14:textId="77777777" w:rsidR="00D34286" w:rsidRPr="0091270D" w:rsidRDefault="00D34286" w:rsidP="00D34286">
      <w:pPr>
        <w:pStyle w:val="Heading4"/>
        <w:rPr>
          <w:rFonts w:eastAsia="Times New Roman"/>
        </w:rPr>
      </w:pPr>
      <w:r>
        <w:rPr>
          <w:rFonts w:eastAsia="Times New Roman"/>
        </w:rPr>
        <w:t xml:space="preserve">Alt fails- </w:t>
      </w:r>
      <w:r w:rsidRPr="0091270D">
        <w:rPr>
          <w:rFonts w:eastAsia="Times New Roman"/>
        </w:rPr>
        <w:t>Emperical data indicates that ecofeminism is based on a false premise that women are more concerned about nature</w:t>
      </w:r>
    </w:p>
    <w:p w14:paraId="51C7EFC1" w14:textId="77777777" w:rsidR="00D34286" w:rsidRPr="0091270D" w:rsidRDefault="00D34286" w:rsidP="00D34286">
      <w:pPr>
        <w:rPr>
          <w:rFonts w:ascii="Times New Roman" w:eastAsia="Times New Roman" w:hAnsi="Times New Roman" w:cs="Times New Roman"/>
          <w:sz w:val="20"/>
          <w:szCs w:val="24"/>
        </w:rPr>
      </w:pPr>
      <w:r w:rsidRPr="0091270D">
        <w:rPr>
          <w:rFonts w:ascii="Times New Roman" w:eastAsia="Times New Roman" w:hAnsi="Times New Roman" w:cs="Times New Roman"/>
          <w:sz w:val="20"/>
          <w:szCs w:val="24"/>
        </w:rPr>
        <w:t xml:space="preserve">Terry </w:t>
      </w:r>
      <w:r w:rsidRPr="0091270D">
        <w:rPr>
          <w:rFonts w:ascii="Times New Roman" w:eastAsia="Times New Roman" w:hAnsi="Times New Roman" w:cs="Times New Roman"/>
          <w:b/>
          <w:bCs/>
          <w:sz w:val="26"/>
          <w:szCs w:val="24"/>
        </w:rPr>
        <w:t>Leahy</w:t>
      </w:r>
      <w:r w:rsidRPr="0091270D">
        <w:rPr>
          <w:rFonts w:ascii="Times New Roman" w:eastAsia="Times New Roman" w:hAnsi="Times New Roman" w:cs="Times New Roman"/>
          <w:sz w:val="20"/>
          <w:szCs w:val="24"/>
        </w:rPr>
        <w:t xml:space="preserve"> (University of Newcastle) October </w:t>
      </w:r>
      <w:r w:rsidRPr="0091270D">
        <w:rPr>
          <w:rFonts w:ascii="Times New Roman" w:eastAsia="Times New Roman" w:hAnsi="Times New Roman" w:cs="Times New Roman"/>
          <w:b/>
          <w:bCs/>
          <w:sz w:val="26"/>
          <w:szCs w:val="24"/>
        </w:rPr>
        <w:t>2000</w:t>
      </w:r>
      <w:r w:rsidRPr="0091270D">
        <w:rPr>
          <w:rFonts w:ascii="Times New Roman" w:eastAsia="Times New Roman" w:hAnsi="Times New Roman" w:cs="Times New Roman"/>
          <w:sz w:val="20"/>
          <w:szCs w:val="24"/>
        </w:rPr>
        <w:t xml:space="preserve"> “Ecofeminism is the Theory But What is the Practice?” http://www.octapod.org:8000/gifteconomy//content/ecofemintlong.html</w:t>
      </w:r>
    </w:p>
    <w:p w14:paraId="4B6DA414" w14:textId="7B1AFDED" w:rsidR="00D34286" w:rsidRDefault="00D34286" w:rsidP="00D34286">
      <w:pPr>
        <w:ind w:left="144"/>
      </w:pPr>
      <w:r w:rsidRPr="0091270D">
        <w:rPr>
          <w:rFonts w:ascii="Times New Roman" w:eastAsia="Times New Roman" w:hAnsi="Times New Roman" w:cs="Times New Roman"/>
          <w:b/>
          <w:bCs/>
          <w:sz w:val="20"/>
          <w:szCs w:val="24"/>
          <w:highlight w:val="green"/>
          <w:u w:val="single"/>
        </w:rPr>
        <w:t xml:space="preserve">While all this sounds favourable </w:t>
      </w:r>
      <w:r w:rsidRPr="0091270D">
        <w:rPr>
          <w:rFonts w:ascii="Times New Roman" w:eastAsia="Times New Roman" w:hAnsi="Times New Roman" w:cs="Times New Roman"/>
          <w:sz w:val="20"/>
          <w:szCs w:val="24"/>
          <w:u w:val="single"/>
          <w:bdr w:val="none" w:sz="0" w:space="0" w:color="auto" w:frame="1"/>
          <w:shd w:val="clear" w:color="auto" w:fill="C0C0C0"/>
        </w:rPr>
        <w:t>for the ecofeminist strategy there are</w:t>
      </w:r>
      <w:r w:rsidRPr="0091270D">
        <w:rPr>
          <w:rFonts w:ascii="Times New Roman" w:eastAsia="Times New Roman" w:hAnsi="Times New Roman" w:cs="Times New Roman"/>
          <w:b/>
          <w:bCs/>
          <w:sz w:val="20"/>
          <w:szCs w:val="24"/>
          <w:highlight w:val="green"/>
          <w:u w:val="single"/>
        </w:rPr>
        <w:t xml:space="preserve"> some other </w:t>
      </w:r>
      <w:r w:rsidRPr="0091270D">
        <w:rPr>
          <w:rFonts w:ascii="Times New Roman" w:eastAsia="Times New Roman" w:hAnsi="Times New Roman" w:cs="Times New Roman"/>
          <w:sz w:val="20"/>
          <w:szCs w:val="24"/>
          <w:u w:val="single"/>
          <w:bdr w:val="none" w:sz="0" w:space="0" w:color="auto" w:frame="1"/>
          <w:shd w:val="clear" w:color="auto" w:fill="C0C0C0"/>
        </w:rPr>
        <w:t>aspects of the survey data that are not so reassuring</w:t>
      </w:r>
      <w:r w:rsidRPr="0091270D">
        <w:rPr>
          <w:rFonts w:ascii="Times New Roman" w:eastAsia="Times New Roman" w:hAnsi="Times New Roman" w:cs="Times New Roman"/>
          <w:b/>
          <w:bCs/>
          <w:sz w:val="20"/>
          <w:szCs w:val="24"/>
          <w:highlight w:val="green"/>
          <w:u w:val="single"/>
        </w:rPr>
        <w: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Some</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studies show no difference between men and women on environmental issues or argue that the differences are not statistically significant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Van Liere &amp; Dunlap 1980; Arcury, Scollay &amp; Johnson 1987; Hines, Hungerford &amp; Tomera 1987; Blocker &amp; Eckberg 1989; Theodori, Luloff &amp; Willits 1998). Some</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studies actually suggest that women may be less concerned than men about some environmental issues</w:t>
      </w:r>
      <w:r w:rsidRPr="0091270D">
        <w:rPr>
          <w:rFonts w:ascii="Times New Roman" w:eastAsia="Times New Roman" w:hAnsi="Times New Roman" w:cs="Times New Roman"/>
          <w:b/>
          <w:bCs/>
          <w:sz w:val="20"/>
          <w:szCs w:val="24"/>
          <w:highlight w:val="green"/>
          <w:u w:val="single"/>
        </w:rPr>
        <w:t xml:space="preserve">. </w:t>
      </w:r>
      <w:r w:rsidRPr="0091270D">
        <w:rPr>
          <w:rFonts w:ascii="Times New Roman" w:eastAsia="Times New Roman" w:hAnsi="Times New Roman" w:cs="Times New Roman"/>
          <w:sz w:val="16"/>
          <w:szCs w:val="24"/>
        </w:rPr>
        <w:t>For example Papadakis discusses a 1990 Australian study of 2037 voters. 79% of women thought pollution was a very urgent problem compared with 74% of men but waste, uranium, logging, wildlife and greenhouse were considered more urgent by men - for example 75% of men nominated the greenhouse effect as a very urgent problem compared to 66% of women ( Papadakis 1993, 158; for a similar result in the US see Burch, Cheek &amp; Taylor 1972).</w:t>
      </w:r>
      <w:r>
        <w:t xml:space="preserve"> </w:t>
      </w:r>
    </w:p>
    <w:p w14:paraId="17D81412" w14:textId="4312F70A" w:rsidR="00D34286" w:rsidRDefault="00D34286" w:rsidP="00A16D32">
      <w:pPr>
        <w:pStyle w:val="Heading3"/>
      </w:pPr>
      <w:r>
        <w:t>2AC Health Effects</w:t>
      </w:r>
    </w:p>
    <w:p w14:paraId="7559331D" w14:textId="232E522B" w:rsidR="00D34286" w:rsidRPr="0099121F" w:rsidRDefault="00D34286" w:rsidP="00D34286">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Health effects overblown</w:t>
      </w:r>
    </w:p>
    <w:p w14:paraId="7A0AE8BA" w14:textId="77777777" w:rsidR="00D34286" w:rsidRPr="0099121F" w:rsidRDefault="00D34286" w:rsidP="00D34286">
      <w:r w:rsidRPr="0099121F">
        <w:rPr>
          <w:b/>
        </w:rPr>
        <w:t>Muller 2012</w:t>
      </w:r>
      <w:r w:rsidRPr="0099121F">
        <w:t xml:space="preserve"> (Richard Muller, Professor in the Department of Physics at the University of California at Berkeley, Faculty Senior Scientist at the Lawrence Berkeley Laboratory, Institute for Nuclear and Particle Astrophysics, August 18, 2012, “The Panic Over Fukushima,” Wall Street Journal, http://online.wsj.com/article/SB10000872396390444772404577589270444059332.html)</w:t>
      </w:r>
    </w:p>
    <w:p w14:paraId="0F8F17E4" w14:textId="77777777" w:rsidR="00D34286" w:rsidRPr="0099121F" w:rsidRDefault="00D34286" w:rsidP="00D34286">
      <w:pPr>
        <w:ind w:left="72"/>
        <w:rPr>
          <w:rFonts w:ascii="Times New Roman" w:hAnsi="Times New Roman"/>
          <w:iCs/>
          <w:color w:val="000000"/>
          <w:sz w:val="24"/>
          <w:u w:val="single"/>
        </w:rPr>
      </w:pPr>
      <w:r w:rsidRPr="0099121F">
        <w:rPr>
          <w:rFonts w:ascii="Times New Roman" w:hAnsi="Times New Roman"/>
          <w:iCs/>
          <w:color w:val="000000"/>
          <w:sz w:val="24"/>
          <w:highlight w:val="cyan"/>
          <w:u w:val="single"/>
        </w:rPr>
        <w:t>Denver has</w:t>
      </w:r>
      <w:r w:rsidRPr="0099121F">
        <w:rPr>
          <w:iCs/>
          <w:color w:val="000000"/>
        </w:rPr>
        <w:t xml:space="preserve"> particularly high natural </w:t>
      </w:r>
      <w:r w:rsidRPr="0099121F">
        <w:rPr>
          <w:rFonts w:ascii="Times New Roman" w:hAnsi="Times New Roman"/>
          <w:iCs/>
          <w:color w:val="000000"/>
          <w:sz w:val="24"/>
          <w:highlight w:val="cyan"/>
          <w:u w:val="single"/>
        </w:rPr>
        <w:t>radioactivity</w:t>
      </w:r>
      <w:r w:rsidRPr="0099121F">
        <w:rPr>
          <w:iCs/>
          <w:color w:val="000000"/>
        </w:rPr>
        <w:t xml:space="preserve">. It comes primarily from radioactive radon gas, emitted from tiny concentrations </w:t>
      </w:r>
      <w:r w:rsidRPr="0099121F">
        <w:rPr>
          <w:rFonts w:ascii="Times New Roman" w:hAnsi="Times New Roman"/>
          <w:iCs/>
          <w:color w:val="000000"/>
          <w:sz w:val="24"/>
          <w:highlight w:val="cyan"/>
          <w:u w:val="single"/>
        </w:rPr>
        <w:t>of</w:t>
      </w:r>
      <w:r w:rsidRPr="0099121F">
        <w:rPr>
          <w:iCs/>
          <w:color w:val="000000"/>
        </w:rPr>
        <w:t xml:space="preserve"> uranium found in local granite. If you live there, you get, on average, an extra dose of </w:t>
      </w:r>
      <w:r w:rsidRPr="0099121F">
        <w:rPr>
          <w:rFonts w:ascii="Times New Roman" w:hAnsi="Times New Roman"/>
          <w:b/>
          <w:color w:val="000000"/>
          <w:highlight w:val="cyan"/>
          <w:u w:val="single"/>
          <w:bdr w:val="single" w:sz="6" w:space="0" w:color="auto"/>
        </w:rPr>
        <w:t>.3 rem</w:t>
      </w:r>
      <w:r w:rsidRPr="0099121F">
        <w:rPr>
          <w:iCs/>
          <w:color w:val="000000"/>
        </w:rPr>
        <w:t xml:space="preserve"> of radiation per year (on top of the .62 rem that the average American absorbs annually from various sources). A rem is the unit of measure used to gauge radiation damage to human tissue.</w:t>
      </w:r>
      <w:r w:rsidRPr="0099121F">
        <w:rPr>
          <w:iCs/>
          <w:color w:val="000000"/>
          <w:sz w:val="12"/>
        </w:rPr>
        <w:t xml:space="preserve">¶ </w:t>
      </w:r>
      <w:r w:rsidRPr="0099121F">
        <w:rPr>
          <w:iCs/>
          <w:color w:val="000000"/>
        </w:rPr>
        <w:t xml:space="preserve">The </w:t>
      </w:r>
      <w:r w:rsidRPr="0099121F">
        <w:rPr>
          <w:rFonts w:ascii="Times New Roman" w:hAnsi="Times New Roman"/>
          <w:b/>
          <w:color w:val="000000"/>
          <w:u w:val="single"/>
          <w:bdr w:val="single" w:sz="6" w:space="0" w:color="auto"/>
        </w:rPr>
        <w:t>I</w:t>
      </w:r>
      <w:r w:rsidRPr="0099121F">
        <w:rPr>
          <w:iCs/>
          <w:color w:val="000000"/>
        </w:rPr>
        <w:t xml:space="preserve">nternational </w:t>
      </w:r>
      <w:r w:rsidRPr="0099121F">
        <w:rPr>
          <w:rFonts w:ascii="Times New Roman" w:hAnsi="Times New Roman"/>
          <w:b/>
          <w:color w:val="000000"/>
          <w:u w:val="single"/>
          <w:bdr w:val="single" w:sz="6" w:space="0" w:color="auto"/>
        </w:rPr>
        <w:t>C</w:t>
      </w:r>
      <w:r w:rsidRPr="0099121F">
        <w:rPr>
          <w:iCs/>
          <w:color w:val="000000"/>
        </w:rPr>
        <w:t xml:space="preserve">ommission on </w:t>
      </w:r>
      <w:r w:rsidRPr="0099121F">
        <w:rPr>
          <w:rFonts w:ascii="Times New Roman" w:hAnsi="Times New Roman"/>
          <w:b/>
          <w:color w:val="000000"/>
          <w:u w:val="single"/>
          <w:bdr w:val="single" w:sz="6" w:space="0" w:color="auto"/>
        </w:rPr>
        <w:t>R</w:t>
      </w:r>
      <w:r w:rsidRPr="0099121F">
        <w:rPr>
          <w:iCs/>
          <w:color w:val="000000"/>
        </w:rPr>
        <w:t xml:space="preserve">adiological Protection </w:t>
      </w:r>
      <w:r w:rsidRPr="0099121F">
        <w:rPr>
          <w:rFonts w:ascii="Times New Roman" w:hAnsi="Times New Roman"/>
          <w:iCs/>
          <w:color w:val="000000"/>
          <w:sz w:val="24"/>
          <w:u w:val="single"/>
        </w:rPr>
        <w:t>recommends evacuation</w:t>
      </w:r>
      <w:r w:rsidRPr="0099121F">
        <w:rPr>
          <w:iCs/>
          <w:color w:val="000000"/>
        </w:rPr>
        <w:t xml:space="preserve"> of a locality </w:t>
      </w:r>
      <w:r w:rsidRPr="0099121F">
        <w:rPr>
          <w:rFonts w:ascii="Times New Roman" w:hAnsi="Times New Roman"/>
          <w:iCs/>
          <w:color w:val="000000"/>
          <w:sz w:val="24"/>
          <w:u w:val="single"/>
        </w:rPr>
        <w:t>whenever</w:t>
      </w:r>
      <w:r w:rsidRPr="0099121F">
        <w:rPr>
          <w:iCs/>
          <w:color w:val="000000"/>
        </w:rPr>
        <w:t xml:space="preserve"> the excess </w:t>
      </w:r>
      <w:r w:rsidRPr="0099121F">
        <w:rPr>
          <w:rFonts w:ascii="Times New Roman" w:hAnsi="Times New Roman"/>
          <w:iCs/>
          <w:color w:val="000000"/>
          <w:sz w:val="24"/>
          <w:u w:val="single"/>
        </w:rPr>
        <w:t>radiation</w:t>
      </w:r>
      <w:r w:rsidRPr="0099121F">
        <w:rPr>
          <w:iCs/>
          <w:color w:val="000000"/>
        </w:rPr>
        <w:t xml:space="preserve"> dose </w:t>
      </w:r>
      <w:r w:rsidRPr="0099121F">
        <w:rPr>
          <w:rFonts w:ascii="Times New Roman" w:hAnsi="Times New Roman"/>
          <w:iCs/>
          <w:color w:val="000000"/>
          <w:sz w:val="24"/>
          <w:u w:val="single"/>
        </w:rPr>
        <w:t>exceeds .1 rem per year.</w:t>
      </w:r>
      <w:r w:rsidRPr="0099121F">
        <w:rPr>
          <w:iCs/>
          <w:color w:val="000000"/>
        </w:rPr>
        <w:t xml:space="preserve"> But that's one-third of what I call the "Denver dose." Applied strictly, </w:t>
      </w:r>
      <w:r w:rsidRPr="0099121F">
        <w:rPr>
          <w:rFonts w:ascii="Times New Roman" w:hAnsi="Times New Roman"/>
          <w:iCs/>
          <w:color w:val="000000"/>
          <w:sz w:val="24"/>
          <w:u w:val="single"/>
        </w:rPr>
        <w:t>the ICRP standard would</w:t>
      </w:r>
      <w:r w:rsidRPr="0099121F">
        <w:rPr>
          <w:iCs/>
          <w:color w:val="000000"/>
        </w:rPr>
        <w:t xml:space="preserve"> seem to </w:t>
      </w:r>
      <w:r w:rsidRPr="0099121F">
        <w:rPr>
          <w:rFonts w:ascii="Times New Roman" w:hAnsi="Times New Roman"/>
          <w:iCs/>
          <w:color w:val="000000"/>
          <w:sz w:val="24"/>
          <w:u w:val="single"/>
        </w:rPr>
        <w:t>require</w:t>
      </w:r>
      <w:r w:rsidRPr="0099121F">
        <w:rPr>
          <w:iCs/>
          <w:color w:val="000000"/>
        </w:rPr>
        <w:t xml:space="preserve"> the immediate </w:t>
      </w:r>
      <w:r w:rsidRPr="0099121F">
        <w:rPr>
          <w:rFonts w:ascii="Times New Roman" w:hAnsi="Times New Roman"/>
          <w:iCs/>
          <w:color w:val="000000"/>
          <w:sz w:val="24"/>
          <w:u w:val="single"/>
        </w:rPr>
        <w:t>evacuation of Denver.</w:t>
      </w:r>
      <w:r w:rsidRPr="0099121F">
        <w:rPr>
          <w:iCs/>
          <w:color w:val="000000"/>
          <w:sz w:val="12"/>
        </w:rPr>
        <w:t xml:space="preserve">¶ </w:t>
      </w:r>
      <w:r w:rsidRPr="0099121F">
        <w:rPr>
          <w:iCs/>
          <w:color w:val="000000"/>
        </w:rPr>
        <w:t>It is worth noting that, despite its high radiation levels, Denver generally has a lower cancer rate than the rest of the United States. Some scientists interpret this as evidence that low levels of radiation induce cancer resistance; I think it is more likely that lifestyle differences account for the disparity.</w:t>
      </w:r>
      <w:r w:rsidRPr="0099121F">
        <w:rPr>
          <w:iCs/>
          <w:color w:val="000000"/>
          <w:sz w:val="12"/>
        </w:rPr>
        <w:t xml:space="preserve">¶ </w:t>
      </w:r>
      <w:r w:rsidRPr="0099121F">
        <w:rPr>
          <w:iCs/>
          <w:color w:val="000000"/>
        </w:rPr>
        <w:t xml:space="preserve">Now consider the most famous victim of the March 2011 tsunami in Japan: the </w:t>
      </w:r>
      <w:r w:rsidRPr="0099121F">
        <w:rPr>
          <w:rFonts w:ascii="Times New Roman" w:hAnsi="Times New Roman"/>
          <w:iCs/>
          <w:color w:val="000000"/>
          <w:sz w:val="24"/>
          <w:highlight w:val="cyan"/>
          <w:u w:val="single"/>
        </w:rPr>
        <w:t>Fukushima</w:t>
      </w:r>
      <w:r w:rsidRPr="0099121F">
        <w:rPr>
          <w:iCs/>
          <w:color w:val="000000"/>
        </w:rPr>
        <w:t xml:space="preserve"> Daiichi nuclear power plant. Two workers at the reactor were killed by the tsunami, which is believed to have been 50 feet high at the site.</w:t>
      </w:r>
      <w:r w:rsidRPr="0099121F">
        <w:rPr>
          <w:iCs/>
          <w:color w:val="000000"/>
          <w:sz w:val="12"/>
        </w:rPr>
        <w:t xml:space="preserve">¶ </w:t>
      </w:r>
      <w:r w:rsidRPr="0099121F">
        <w:rPr>
          <w:iCs/>
          <w:color w:val="000000"/>
        </w:rPr>
        <w:t xml:space="preserve">But over the following weeks and months, the </w:t>
      </w:r>
      <w:r w:rsidRPr="0099121F">
        <w:rPr>
          <w:rFonts w:ascii="Times New Roman" w:hAnsi="Times New Roman"/>
          <w:iCs/>
          <w:color w:val="000000"/>
          <w:sz w:val="24"/>
          <w:highlight w:val="cyan"/>
          <w:u w:val="single"/>
        </w:rPr>
        <w:t>fear grew that the</w:t>
      </w:r>
      <w:r w:rsidRPr="0099121F">
        <w:rPr>
          <w:rFonts w:ascii="Times New Roman" w:hAnsi="Times New Roman"/>
          <w:iCs/>
          <w:color w:val="000000"/>
          <w:sz w:val="24"/>
          <w:u w:val="single"/>
        </w:rPr>
        <w:t xml:space="preserve"> ultimate </w:t>
      </w:r>
      <w:r w:rsidRPr="0099121F">
        <w:rPr>
          <w:rFonts w:ascii="Times New Roman" w:hAnsi="Times New Roman"/>
          <w:iCs/>
          <w:color w:val="000000"/>
          <w:sz w:val="24"/>
          <w:highlight w:val="cyan"/>
          <w:u w:val="single"/>
        </w:rPr>
        <w:t>victims</w:t>
      </w:r>
      <w:r w:rsidRPr="0099121F">
        <w:rPr>
          <w:rFonts w:ascii="Times New Roman" w:hAnsi="Times New Roman"/>
          <w:iCs/>
          <w:color w:val="000000"/>
          <w:sz w:val="24"/>
          <w:u w:val="single"/>
        </w:rPr>
        <w:t xml:space="preserve"> of this damaged nuke </w:t>
      </w:r>
      <w:r w:rsidRPr="0099121F">
        <w:rPr>
          <w:rFonts w:ascii="Times New Roman" w:hAnsi="Times New Roman"/>
          <w:iCs/>
          <w:color w:val="000000"/>
          <w:sz w:val="24"/>
          <w:highlight w:val="cyan"/>
          <w:u w:val="single"/>
        </w:rPr>
        <w:t>would number in the</w:t>
      </w:r>
      <w:r w:rsidRPr="0099121F">
        <w:rPr>
          <w:rFonts w:ascii="Times New Roman" w:hAnsi="Times New Roman"/>
          <w:iCs/>
          <w:color w:val="000000"/>
          <w:sz w:val="24"/>
          <w:u w:val="single"/>
        </w:rPr>
        <w:t xml:space="preserve"> thousands or </w:t>
      </w:r>
      <w:r w:rsidRPr="0099121F">
        <w:rPr>
          <w:rFonts w:ascii="Times New Roman" w:hAnsi="Times New Roman"/>
          <w:iCs/>
          <w:color w:val="000000"/>
          <w:sz w:val="24"/>
          <w:highlight w:val="cyan"/>
          <w:u w:val="single"/>
        </w:rPr>
        <w:t>tens of thousands.</w:t>
      </w:r>
      <w:r w:rsidRPr="0099121F">
        <w:rPr>
          <w:iCs/>
          <w:color w:val="000000"/>
        </w:rPr>
        <w:t xml:space="preserve"> The </w:t>
      </w:r>
      <w:r w:rsidRPr="0099121F">
        <w:rPr>
          <w:rFonts w:ascii="Times New Roman" w:hAnsi="Times New Roman"/>
          <w:iCs/>
          <w:color w:val="000000"/>
          <w:sz w:val="24"/>
          <w:highlight w:val="cyan"/>
          <w:u w:val="single"/>
        </w:rPr>
        <w:t>"hot spots"</w:t>
      </w:r>
      <w:r w:rsidRPr="0099121F">
        <w:rPr>
          <w:iCs/>
          <w:color w:val="000000"/>
        </w:rPr>
        <w:t xml:space="preserve"> in Japan that frightened many people </w:t>
      </w:r>
      <w:r w:rsidRPr="0099121F">
        <w:rPr>
          <w:rFonts w:ascii="Times New Roman" w:hAnsi="Times New Roman"/>
          <w:iCs/>
          <w:color w:val="000000"/>
          <w:sz w:val="24"/>
          <w:highlight w:val="cyan"/>
          <w:u w:val="single"/>
        </w:rPr>
        <w:t>showed radiation</w:t>
      </w:r>
      <w:r w:rsidRPr="0099121F">
        <w:rPr>
          <w:rFonts w:ascii="Times New Roman" w:hAnsi="Times New Roman"/>
          <w:iCs/>
          <w:color w:val="000000"/>
          <w:sz w:val="24"/>
          <w:u w:val="single"/>
        </w:rPr>
        <w:t xml:space="preserve"> at the level </w:t>
      </w:r>
      <w:r w:rsidRPr="0099121F">
        <w:rPr>
          <w:rFonts w:ascii="Times New Roman" w:hAnsi="Times New Roman"/>
          <w:iCs/>
          <w:color w:val="000000"/>
          <w:sz w:val="24"/>
          <w:highlight w:val="cyan"/>
          <w:u w:val="single"/>
        </w:rPr>
        <w:t xml:space="preserve">of </w:t>
      </w:r>
      <w:r w:rsidRPr="0099121F">
        <w:rPr>
          <w:rFonts w:ascii="Times New Roman" w:hAnsi="Times New Roman"/>
          <w:b/>
          <w:color w:val="000000"/>
          <w:highlight w:val="cyan"/>
          <w:u w:val="single"/>
          <w:bdr w:val="single" w:sz="6" w:space="0" w:color="auto"/>
        </w:rPr>
        <w:t>.1 rem</w:t>
      </w:r>
      <w:r w:rsidRPr="0099121F">
        <w:rPr>
          <w:iCs/>
          <w:color w:val="000000"/>
        </w:rPr>
        <w:t>, a number quite small compared with the average excess dose that people happily live with in Denver.</w:t>
      </w:r>
      <w:r w:rsidRPr="0099121F">
        <w:rPr>
          <w:iCs/>
          <w:color w:val="000000"/>
          <w:sz w:val="12"/>
        </w:rPr>
        <w:t xml:space="preserve">¶ </w:t>
      </w:r>
      <w:r w:rsidRPr="0099121F">
        <w:rPr>
          <w:iCs/>
          <w:color w:val="000000"/>
        </w:rPr>
        <w:t>What explains the disparity? Why this enormous difference in what is considered an acceptable level of exposure to radiation?</w:t>
      </w:r>
      <w:r w:rsidRPr="0099121F">
        <w:rPr>
          <w:iCs/>
          <w:color w:val="000000"/>
          <w:sz w:val="12"/>
        </w:rPr>
        <w:t xml:space="preserve">¶ </w:t>
      </w:r>
      <w:r w:rsidRPr="0099121F">
        <w:rPr>
          <w:iCs/>
          <w:color w:val="000000"/>
        </w:rPr>
        <w:t>In hindsight, it is hard to resist the conclusion that the policies enacted in the wake of the disaster in Japan—particularly the long-term evacuation of large areas and the virtual termination of the Japanese nuclear power industry—were expressions of panic. I would go further and suggest that these well-intended measures did far more harm than good, not least in limiting the prospects of a source of energy that is safe, abundant and (as compared with its rivals) relatively benign for the environmental health of our planet.</w:t>
      </w:r>
      <w:r w:rsidRPr="0099121F">
        <w:rPr>
          <w:iCs/>
          <w:color w:val="000000"/>
          <w:sz w:val="12"/>
        </w:rPr>
        <w:t xml:space="preserve">¶ </w:t>
      </w:r>
      <w:r w:rsidRPr="0099121F">
        <w:rPr>
          <w:rFonts w:ascii="Times New Roman" w:hAnsi="Times New Roman"/>
          <w:iCs/>
          <w:color w:val="000000"/>
          <w:sz w:val="24"/>
          <w:highlight w:val="cyan"/>
          <w:u w:val="single"/>
        </w:rPr>
        <w:t>If</w:t>
      </w:r>
      <w:r w:rsidRPr="0099121F">
        <w:rPr>
          <w:rFonts w:ascii="Times New Roman" w:hAnsi="Times New Roman"/>
          <w:iCs/>
          <w:color w:val="000000"/>
          <w:sz w:val="24"/>
          <w:u w:val="single"/>
        </w:rPr>
        <w:t xml:space="preserve"> you are </w:t>
      </w:r>
      <w:r w:rsidRPr="0099121F">
        <w:rPr>
          <w:rFonts w:ascii="Times New Roman" w:hAnsi="Times New Roman"/>
          <w:iCs/>
          <w:color w:val="000000"/>
          <w:sz w:val="24"/>
          <w:highlight w:val="cyan"/>
          <w:u w:val="single"/>
        </w:rPr>
        <w:t>exposed to</w:t>
      </w:r>
      <w:r w:rsidRPr="0099121F">
        <w:rPr>
          <w:rFonts w:ascii="Times New Roman" w:hAnsi="Times New Roman"/>
          <w:iCs/>
          <w:color w:val="000000"/>
          <w:sz w:val="24"/>
          <w:u w:val="single"/>
        </w:rPr>
        <w:t xml:space="preserve"> </w:t>
      </w:r>
      <w:r w:rsidRPr="0099121F">
        <w:rPr>
          <w:iCs/>
          <w:color w:val="000000"/>
        </w:rPr>
        <w:t>a dose of</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100 rem</w:t>
      </w:r>
      <w:r w:rsidRPr="0099121F">
        <w:rPr>
          <w:rFonts w:ascii="Times New Roman" w:hAnsi="Times New Roman"/>
          <w:iCs/>
          <w:color w:val="000000"/>
          <w:sz w:val="24"/>
          <w:u w:val="single"/>
        </w:rPr>
        <w:t xml:space="preserve"> </w:t>
      </w:r>
      <w:r w:rsidRPr="0099121F">
        <w:rPr>
          <w:iCs/>
          <w:color w:val="000000"/>
        </w:rPr>
        <w:t xml:space="preserve">or more, </w:t>
      </w:r>
      <w:r w:rsidRPr="0099121F">
        <w:rPr>
          <w:rFonts w:ascii="Times New Roman" w:hAnsi="Times New Roman"/>
          <w:iCs/>
          <w:color w:val="000000"/>
          <w:sz w:val="24"/>
          <w:highlight w:val="cyan"/>
          <w:u w:val="single"/>
        </w:rPr>
        <w:t>you</w:t>
      </w:r>
      <w:r w:rsidRPr="0099121F">
        <w:rPr>
          <w:rFonts w:ascii="Times New Roman" w:hAnsi="Times New Roman"/>
          <w:iCs/>
          <w:color w:val="000000"/>
          <w:sz w:val="24"/>
          <w:u w:val="single"/>
        </w:rPr>
        <w:t xml:space="preserve"> will </w:t>
      </w:r>
      <w:r w:rsidRPr="0099121F">
        <w:rPr>
          <w:rFonts w:ascii="Times New Roman" w:hAnsi="Times New Roman"/>
          <w:iCs/>
          <w:color w:val="000000"/>
          <w:sz w:val="24"/>
          <w:highlight w:val="cyan"/>
          <w:u w:val="single"/>
        </w:rPr>
        <w:t>get</w:t>
      </w:r>
      <w:r w:rsidRPr="0099121F">
        <w:rPr>
          <w:rFonts w:ascii="Times New Roman" w:hAnsi="Times New Roman"/>
          <w:iCs/>
          <w:color w:val="000000"/>
          <w:sz w:val="24"/>
          <w:u w:val="single"/>
        </w:rPr>
        <w:t xml:space="preserve"> </w:t>
      </w:r>
      <w:r w:rsidRPr="0099121F">
        <w:rPr>
          <w:iCs/>
          <w:color w:val="000000"/>
        </w:rPr>
        <w:t>sick right away from</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radiation illness</w:t>
      </w:r>
      <w:r w:rsidRPr="0099121F">
        <w:rPr>
          <w:rFonts w:ascii="Times New Roman" w:hAnsi="Times New Roman"/>
          <w:iCs/>
          <w:color w:val="000000"/>
          <w:sz w:val="24"/>
          <w:u w:val="single"/>
        </w:rPr>
        <w:t xml:space="preserve">. </w:t>
      </w:r>
      <w:r w:rsidRPr="0099121F">
        <w:rPr>
          <w:iCs/>
          <w:color w:val="000000"/>
        </w:rPr>
        <w:t xml:space="preserve">You know what that's like from people who have had radiation therapy: nausea, loss of hair, a general feeling of weakness. </w:t>
      </w:r>
      <w:r w:rsidRPr="0099121F">
        <w:rPr>
          <w:rFonts w:ascii="Times New Roman" w:hAnsi="Times New Roman"/>
          <w:iCs/>
          <w:color w:val="000000"/>
          <w:sz w:val="24"/>
          <w:highlight w:val="cyan"/>
          <w:u w:val="single"/>
        </w:rPr>
        <w:t>In</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Fukushima</w:t>
      </w:r>
      <w:r w:rsidRPr="0099121F">
        <w:rPr>
          <w:rFonts w:ascii="Times New Roman" w:hAnsi="Times New Roman"/>
          <w:iCs/>
          <w:color w:val="000000"/>
          <w:sz w:val="24"/>
          <w:u w:val="single"/>
        </w:rPr>
        <w:t xml:space="preserve"> accident, </w:t>
      </w:r>
      <w:r w:rsidRPr="0099121F">
        <w:rPr>
          <w:rFonts w:ascii="Times New Roman" w:hAnsi="Times New Roman"/>
          <w:iCs/>
          <w:color w:val="000000"/>
          <w:sz w:val="24"/>
          <w:highlight w:val="cyan"/>
          <w:u w:val="single"/>
        </w:rPr>
        <w:t>nobody got a dose this big</w:t>
      </w:r>
      <w:r w:rsidRPr="0099121F">
        <w:rPr>
          <w:iCs/>
          <w:color w:val="000000"/>
        </w:rPr>
        <w:t xml:space="preserve">; </w:t>
      </w:r>
      <w:r w:rsidRPr="0099121F">
        <w:rPr>
          <w:iCs/>
          <w:color w:val="000000"/>
          <w:sz w:val="12"/>
          <w:szCs w:val="12"/>
        </w:rPr>
        <w:t>workers were restricted in their hours of exposure to try to make sure that none received a dose greater than 25 rem (although some exceeded this level). At a larger dose—250 to 350 rem—the symptoms become life-threatening. Essential enzymes are damaged, and your chance of dying (if untreated) is 50%.¶ Nevertheless, even a small number of rem can trigger an eventual cancer. A dose of 25 rem causes no radiation illness, but it gives you a 1% chance of getting cancer—in addition to the 20% chance you already have from "natural" causes. For larger doses, the danger is proportional to the dose, so a 50-rem dose gives you a 2% chance of getting cancer; 75 rem ups that to 3%. The cancer effects of these doses, from 25 to 75 rem, are well established by studies of the excess cancers caused by the atomic bombs at Hiroshima and Nagasaki in 1945. (A recent study of butterflies near Fukushima confirms the well-known fact that radiation leads to mutations in insects and other simple life-forms. Research on those exposed to the atomic bombs shows, however, no similar mutations in higher species such as humans.)¶ Here's another way to calculate the danger of radiation: If</w:t>
      </w:r>
      <w:r w:rsidRPr="0099121F">
        <w:rPr>
          <w:iCs/>
          <w:color w:val="000000"/>
        </w:rPr>
        <w:t xml:space="preserve"> </w:t>
      </w:r>
      <w:r w:rsidRPr="0099121F">
        <w:rPr>
          <w:rFonts w:ascii="Times New Roman" w:hAnsi="Times New Roman"/>
          <w:iCs/>
          <w:color w:val="000000"/>
          <w:sz w:val="24"/>
          <w:highlight w:val="cyan"/>
          <w:u w:val="single"/>
        </w:rPr>
        <w:t xml:space="preserve">25 rem gives you a 1% chance of </w:t>
      </w:r>
      <w:r w:rsidRPr="0099121F">
        <w:rPr>
          <w:rFonts w:ascii="Times New Roman" w:hAnsi="Times New Roman"/>
          <w:iCs/>
          <w:color w:val="000000"/>
          <w:sz w:val="24"/>
          <w:u w:val="single"/>
        </w:rPr>
        <w:t xml:space="preserve">getting </w:t>
      </w:r>
      <w:r w:rsidRPr="0099121F">
        <w:rPr>
          <w:rFonts w:ascii="Times New Roman" w:hAnsi="Times New Roman"/>
          <w:iCs/>
          <w:color w:val="000000"/>
          <w:sz w:val="24"/>
          <w:highlight w:val="cyan"/>
          <w:u w:val="single"/>
        </w:rPr>
        <w:t>cancer</w:t>
      </w:r>
      <w:r w:rsidRPr="0099121F">
        <w:rPr>
          <w:iCs/>
          <w:color w:val="000000"/>
        </w:rPr>
        <w:t xml:space="preserve">, then a dose of </w:t>
      </w:r>
      <w:r w:rsidRPr="0099121F">
        <w:rPr>
          <w:rFonts w:ascii="Times New Roman" w:hAnsi="Times New Roman"/>
          <w:iCs/>
          <w:color w:val="000000"/>
          <w:sz w:val="24"/>
          <w:u w:val="single"/>
        </w:rPr>
        <w:t>2,500 rem</w:t>
      </w:r>
      <w:r w:rsidRPr="0099121F">
        <w:rPr>
          <w:iCs/>
          <w:color w:val="000000"/>
        </w:rPr>
        <w:t xml:space="preserve"> (25 rem times 100) </w:t>
      </w:r>
      <w:r w:rsidRPr="0099121F">
        <w:rPr>
          <w:rFonts w:ascii="Times New Roman" w:hAnsi="Times New Roman"/>
          <w:iCs/>
          <w:color w:val="000000"/>
          <w:sz w:val="24"/>
          <w:u w:val="single"/>
        </w:rPr>
        <w:t>implies</w:t>
      </w:r>
      <w:r w:rsidRPr="0099121F">
        <w:rPr>
          <w:iCs/>
          <w:color w:val="000000"/>
        </w:rPr>
        <w:t xml:space="preserve"> that you will get cancer (a </w:t>
      </w:r>
      <w:r w:rsidRPr="0099121F">
        <w:rPr>
          <w:rFonts w:ascii="Times New Roman" w:hAnsi="Times New Roman"/>
          <w:iCs/>
          <w:color w:val="000000"/>
          <w:sz w:val="24"/>
          <w:u w:val="single"/>
        </w:rPr>
        <w:t>100%</w:t>
      </w:r>
      <w:r w:rsidRPr="0099121F">
        <w:rPr>
          <w:iCs/>
          <w:color w:val="000000"/>
        </w:rPr>
        <w:t xml:space="preserve"> chance). We can call this a cancer dose. A dose that high would kill you from radiation illness, but if spread out over 1,000 people, so that everyone received 2.5 rem on average, the 2,500 rem would still induce just one extra cancer. That is, even if shared, the total number of damaged cells would be the same. Rem measures radiation damage, and if there is one cancer's worth of damage, it doesn't matter how many people share that risk.</w:t>
      </w:r>
      <w:r w:rsidRPr="0099121F">
        <w:rPr>
          <w:iCs/>
          <w:color w:val="000000"/>
          <w:sz w:val="12"/>
        </w:rPr>
        <w:t xml:space="preserve">¶ </w:t>
      </w:r>
      <w:r w:rsidRPr="0099121F">
        <w:rPr>
          <w:iCs/>
          <w:color w:val="000000"/>
        </w:rPr>
        <w:t xml:space="preserve">In short, if you want to know how many excess cancers there will be, </w:t>
      </w:r>
      <w:r w:rsidRPr="0099121F">
        <w:rPr>
          <w:rFonts w:ascii="Times New Roman" w:hAnsi="Times New Roman"/>
          <w:iCs/>
          <w:color w:val="000000"/>
          <w:sz w:val="24"/>
          <w:u w:val="single"/>
        </w:rPr>
        <w:t>multiply the population by the average dose per person and then divide by 2,500</w:t>
      </w:r>
      <w:r w:rsidRPr="0099121F">
        <w:rPr>
          <w:iCs/>
          <w:color w:val="000000"/>
        </w:rPr>
        <w:t xml:space="preserve"> (the cancer dose described above).</w:t>
      </w:r>
      <w:r w:rsidRPr="0099121F">
        <w:rPr>
          <w:iCs/>
          <w:color w:val="000000"/>
          <w:sz w:val="12"/>
        </w:rPr>
        <w:t xml:space="preserve">¶ </w:t>
      </w:r>
      <w:r w:rsidRPr="0099121F">
        <w:rPr>
          <w:rFonts w:ascii="Times New Roman" w:hAnsi="Times New Roman"/>
          <w:iCs/>
          <w:color w:val="000000"/>
          <w:sz w:val="24"/>
          <w:highlight w:val="cyan"/>
          <w:u w:val="single"/>
        </w:rPr>
        <w:t>In Fukushima, the</w:t>
      </w:r>
      <w:r w:rsidRPr="0099121F">
        <w:rPr>
          <w:rFonts w:ascii="Times New Roman" w:hAnsi="Times New Roman"/>
          <w:iCs/>
          <w:color w:val="000000"/>
          <w:sz w:val="24"/>
          <w:u w:val="single"/>
        </w:rPr>
        <w:t xml:space="preserve"> area exposed to the</w:t>
      </w:r>
      <w:r w:rsidRPr="0099121F">
        <w:rPr>
          <w:iCs/>
          <w:color w:val="000000"/>
        </w:rPr>
        <w:t xml:space="preserve"> </w:t>
      </w:r>
      <w:r w:rsidRPr="0099121F">
        <w:rPr>
          <w:rFonts w:ascii="Times New Roman" w:hAnsi="Times New Roman"/>
          <w:b/>
          <w:color w:val="000000"/>
          <w:highlight w:val="cyan"/>
          <w:u w:val="single"/>
          <w:bdr w:val="single" w:sz="6" w:space="0" w:color="auto"/>
        </w:rPr>
        <w:t>greatest radiation</w:t>
      </w:r>
      <w:r w:rsidRPr="0099121F">
        <w:rPr>
          <w:iCs/>
          <w:color w:val="000000"/>
        </w:rPr>
        <w:t>—a swath of land some 10 miles wide and 35 miles long—</w:t>
      </w:r>
      <w:r w:rsidRPr="0099121F">
        <w:rPr>
          <w:rFonts w:ascii="Times New Roman" w:hAnsi="Times New Roman"/>
          <w:iCs/>
          <w:color w:val="000000"/>
          <w:sz w:val="24"/>
          <w:highlight w:val="cyan"/>
          <w:u w:val="single"/>
        </w:rPr>
        <w:t>had an estimated</w:t>
      </w:r>
      <w:r w:rsidRPr="0099121F">
        <w:rPr>
          <w:rFonts w:ascii="Times New Roman" w:hAnsi="Times New Roman"/>
          <w:iCs/>
          <w:color w:val="000000"/>
          <w:sz w:val="24"/>
          <w:u w:val="single"/>
        </w:rPr>
        <w:t xml:space="preserve"> first-year dose of more than </w:t>
      </w:r>
      <w:r w:rsidRPr="0099121F">
        <w:rPr>
          <w:rFonts w:ascii="Times New Roman" w:hAnsi="Times New Roman"/>
          <w:iCs/>
          <w:color w:val="000000"/>
          <w:sz w:val="24"/>
          <w:highlight w:val="cyan"/>
          <w:u w:val="single"/>
        </w:rPr>
        <w:t>2 rem.</w:t>
      </w:r>
      <w:r w:rsidRPr="0099121F">
        <w:rPr>
          <w:iCs/>
          <w:color w:val="000000"/>
        </w:rPr>
        <w:t xml:space="preserve"> Some locations recorded doses as high as 22 rem (total exposure before evacuation). Afterward, the </w:t>
      </w:r>
      <w:r w:rsidRPr="0099121F">
        <w:rPr>
          <w:rFonts w:ascii="Times New Roman" w:hAnsi="Times New Roman"/>
          <w:iCs/>
          <w:color w:val="000000"/>
          <w:sz w:val="24"/>
          <w:u w:val="single"/>
        </w:rPr>
        <w:t xml:space="preserve">levels of </w:t>
      </w:r>
      <w:r w:rsidRPr="0099121F">
        <w:rPr>
          <w:rFonts w:ascii="Times New Roman" w:hAnsi="Times New Roman"/>
          <w:iCs/>
          <w:color w:val="000000"/>
          <w:sz w:val="24"/>
          <w:highlight w:val="cyan"/>
          <w:u w:val="single"/>
        </w:rPr>
        <w:t>radiation</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dropped</w:t>
      </w:r>
      <w:r w:rsidRPr="0099121F">
        <w:rPr>
          <w:rFonts w:ascii="Times New Roman" w:hAnsi="Times New Roman"/>
          <w:iCs/>
          <w:color w:val="000000"/>
          <w:sz w:val="24"/>
          <w:u w:val="single"/>
        </w:rPr>
        <w:t xml:space="preserve"> </w:t>
      </w:r>
      <w:r w:rsidRPr="0099121F">
        <w:rPr>
          <w:iCs/>
          <w:color w:val="000000"/>
        </w:rPr>
        <w:t xml:space="preserve">quickly; the largest component came from iodine, and its level dropped by </w:t>
      </w:r>
      <w:r w:rsidRPr="0099121F">
        <w:rPr>
          <w:rFonts w:ascii="Times New Roman" w:hAnsi="Times New Roman"/>
          <w:b/>
          <w:color w:val="000000"/>
          <w:highlight w:val="cyan"/>
          <w:u w:val="single"/>
          <w:bdr w:val="single" w:sz="6" w:space="0" w:color="auto"/>
        </w:rPr>
        <w:t>50% every eight days</w:t>
      </w:r>
      <w:r w:rsidRPr="0099121F">
        <w:rPr>
          <w:rFonts w:ascii="Times New Roman" w:hAnsi="Times New Roman"/>
          <w:iCs/>
          <w:color w:val="000000"/>
          <w:sz w:val="24"/>
          <w:u w:val="single"/>
        </w:rPr>
        <w:t>.</w:t>
      </w:r>
      <w:r w:rsidRPr="0099121F">
        <w:rPr>
          <w:rFonts w:ascii="Times New Roman" w:hAnsi="Times New Roman"/>
          <w:iCs/>
          <w:color w:val="000000"/>
          <w:sz w:val="12"/>
          <w:u w:val="single"/>
        </w:rPr>
        <w:t>¶</w:t>
      </w:r>
      <w:r w:rsidRPr="0099121F">
        <w:rPr>
          <w:iCs/>
          <w:color w:val="000000"/>
          <w:sz w:val="12"/>
        </w:rPr>
        <w:t xml:space="preserve"> </w:t>
      </w:r>
      <w:r w:rsidRPr="0099121F">
        <w:rPr>
          <w:rFonts w:ascii="Times New Roman" w:hAnsi="Times New Roman"/>
          <w:iCs/>
          <w:color w:val="000000"/>
          <w:sz w:val="24"/>
          <w:highlight w:val="cyan"/>
          <w:u w:val="single"/>
        </w:rPr>
        <w:t>How many cancers will such a dose trigger?</w:t>
      </w:r>
      <w:r w:rsidRPr="0099121F">
        <w:rPr>
          <w:rFonts w:ascii="Times New Roman" w:hAnsi="Times New Roman"/>
          <w:iCs/>
          <w:color w:val="000000"/>
          <w:sz w:val="24"/>
          <w:u w:val="single"/>
        </w:rPr>
        <w:t xml:space="preserve"> </w:t>
      </w:r>
      <w:r w:rsidRPr="0099121F">
        <w:rPr>
          <w:iCs/>
          <w:color w:val="000000"/>
        </w:rPr>
        <w:t xml:space="preserve">To calculate an answer, assume that the entire population of that 2-rem-plus region, about 22,000 people, received the highest dose: 22 rem. (This obviously overestimates the danger.) The number of excess cancers expected is the dose (22 rem) multiplied by the population (22,000), divided by 2,500. This equals </w:t>
      </w:r>
      <w:r w:rsidRPr="0099121F">
        <w:rPr>
          <w:rFonts w:ascii="Times New Roman" w:hAnsi="Times New Roman"/>
          <w:iCs/>
          <w:color w:val="000000"/>
          <w:sz w:val="24"/>
          <w:highlight w:val="cyan"/>
          <w:u w:val="single"/>
        </w:rPr>
        <w:t>194</w:t>
      </w:r>
      <w:r w:rsidRPr="0099121F">
        <w:rPr>
          <w:iCs/>
          <w:color w:val="000000"/>
        </w:rPr>
        <w:t xml:space="preserve"> excess cancers.</w:t>
      </w:r>
      <w:r w:rsidRPr="0099121F">
        <w:rPr>
          <w:iCs/>
          <w:color w:val="000000"/>
          <w:sz w:val="12"/>
        </w:rPr>
        <w:t xml:space="preserve">¶ </w:t>
      </w:r>
      <w:r w:rsidRPr="0099121F">
        <w:rPr>
          <w:iCs/>
          <w:color w:val="000000"/>
        </w:rPr>
        <w:t xml:space="preserve">Let's compare that to the number of normal cancers in the same group. </w:t>
      </w:r>
      <w:r w:rsidRPr="0099121F">
        <w:rPr>
          <w:rFonts w:ascii="Times New Roman" w:hAnsi="Times New Roman"/>
          <w:iCs/>
          <w:color w:val="000000"/>
          <w:sz w:val="24"/>
          <w:u w:val="single"/>
        </w:rPr>
        <w:t xml:space="preserve">Even </w:t>
      </w:r>
      <w:r w:rsidRPr="0099121F">
        <w:rPr>
          <w:rFonts w:ascii="Times New Roman" w:hAnsi="Times New Roman"/>
          <w:iCs/>
          <w:color w:val="000000"/>
          <w:sz w:val="24"/>
          <w:highlight w:val="cyan"/>
          <w:u w:val="single"/>
        </w:rPr>
        <w:t>without the accident, the</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cancer rate is</w:t>
      </w:r>
      <w:r w:rsidRPr="0099121F">
        <w:rPr>
          <w:rFonts w:ascii="Times New Roman" w:hAnsi="Times New Roman"/>
          <w:iCs/>
          <w:color w:val="000000"/>
          <w:sz w:val="24"/>
          <w:u w:val="single"/>
        </w:rPr>
        <w:t xml:space="preserve"> about </w:t>
      </w:r>
      <w:r w:rsidRPr="0099121F">
        <w:rPr>
          <w:rFonts w:ascii="Times New Roman" w:hAnsi="Times New Roman"/>
          <w:iCs/>
          <w:color w:val="000000"/>
          <w:sz w:val="24"/>
          <w:highlight w:val="cyan"/>
          <w:u w:val="single"/>
        </w:rPr>
        <w:t>20%</w:t>
      </w:r>
      <w:r w:rsidRPr="0099121F">
        <w:rPr>
          <w:rFonts w:ascii="Times New Roman" w:hAnsi="Times New Roman"/>
          <w:iCs/>
          <w:color w:val="000000"/>
          <w:sz w:val="24"/>
          <w:u w:val="single"/>
        </w:rPr>
        <w:t xml:space="preserve"> of the population, </w:t>
      </w:r>
      <w:r w:rsidRPr="0099121F">
        <w:rPr>
          <w:rFonts w:ascii="Times New Roman" w:hAnsi="Times New Roman"/>
          <w:iCs/>
          <w:color w:val="000000"/>
          <w:sz w:val="24"/>
          <w:highlight w:val="cyan"/>
          <w:u w:val="single"/>
        </w:rPr>
        <w:t>or 4,400 cancers</w:t>
      </w:r>
      <w:r w:rsidRPr="0099121F">
        <w:rPr>
          <w:rFonts w:ascii="Times New Roman" w:hAnsi="Times New Roman"/>
          <w:iCs/>
          <w:color w:val="000000"/>
          <w:sz w:val="24"/>
          <w:u w:val="single"/>
        </w:rPr>
        <w:t>.</w:t>
      </w:r>
      <w:r w:rsidRPr="0099121F">
        <w:rPr>
          <w:iCs/>
          <w:color w:val="000000"/>
        </w:rPr>
        <w:t xml:space="preserve"> </w:t>
      </w:r>
      <w:r w:rsidRPr="0099121F">
        <w:rPr>
          <w:iCs/>
          <w:color w:val="000000"/>
          <w:sz w:val="12"/>
          <w:szCs w:val="12"/>
        </w:rPr>
        <w:t>Can the additional 194 be detected? Yes, because many of them will be thyroid cancer, which is normally rare (but treatable). Other kinds of cancer will probably not be observable, because of the natural statistical variation of cancers.¶ Sadly, many of those 4,400 who die from "normal" cancer will die believing that their illness was caused by the nuclear reactor. That is human nature; we search for reasons behind our tragedies. Of the roughly 100,000 survivors of the Hiroshima and Nagasaki blasts, we can estimate that about 20,000 have died or will die from cancer. But in only about 800 of these cases was the cancer caused by the bombs. We know that by looking at similar cities. Hiroshima and Nagasaki have experienced an increase in cancer among those exposed, but it is only a small increment of the natural rate. Yet far more than the estimated 800 victims attribute their cancers to the bomb.¶ What about the outlying regions of Fukushima? The next radiation zone around the reactor had a population of about 40,000 and an average dose of 1.5 rem. This yields a total dose of 60,000 total rem (40,000 times 1.5), making the number of expected extra cancers 24 (60,000 divided by 2,500).¶ These numbers are tragic, but they are smaller than the impression that people got from much of the news coverage in the wake of the disaster.</w:t>
      </w:r>
      <w:r w:rsidRPr="0099121F">
        <w:rPr>
          <w:iCs/>
          <w:color w:val="000000"/>
        </w:rPr>
        <w:t xml:space="preserve"> </w:t>
      </w:r>
      <w:r w:rsidRPr="0099121F">
        <w:rPr>
          <w:rFonts w:ascii="Times New Roman" w:hAnsi="Times New Roman"/>
          <w:iCs/>
          <w:color w:val="000000"/>
          <w:sz w:val="24"/>
          <w:highlight w:val="cyan"/>
          <w:u w:val="single"/>
        </w:rPr>
        <w:t>Thanks to the early evacuation,</w:t>
      </w:r>
      <w:r w:rsidRPr="0099121F">
        <w:rPr>
          <w:rFonts w:ascii="Times New Roman" w:hAnsi="Times New Roman"/>
          <w:iCs/>
          <w:color w:val="000000"/>
          <w:sz w:val="24"/>
          <w:u w:val="single"/>
        </w:rPr>
        <w:t xml:space="preserve"> the total number of </w:t>
      </w:r>
      <w:r w:rsidRPr="0099121F">
        <w:rPr>
          <w:rFonts w:ascii="Times New Roman" w:hAnsi="Times New Roman"/>
          <w:iCs/>
          <w:color w:val="000000"/>
          <w:sz w:val="24"/>
          <w:highlight w:val="cyan"/>
          <w:u w:val="single"/>
        </w:rPr>
        <w:t>deaths</w:t>
      </w:r>
      <w:r w:rsidRPr="0099121F">
        <w:rPr>
          <w:rFonts w:ascii="Times New Roman" w:hAnsi="Times New Roman"/>
          <w:iCs/>
          <w:color w:val="000000"/>
          <w:sz w:val="24"/>
          <w:u w:val="single"/>
        </w:rPr>
        <w:t xml:space="preserve"> </w:t>
      </w:r>
      <w:r w:rsidRPr="0099121F">
        <w:rPr>
          <w:iCs/>
          <w:color w:val="000000"/>
        </w:rPr>
        <w:t>from the radioactive release in the Fukushima region</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will</w:t>
      </w:r>
      <w:r w:rsidRPr="0099121F">
        <w:rPr>
          <w:rFonts w:ascii="Times New Roman" w:hAnsi="Times New Roman"/>
          <w:iCs/>
          <w:color w:val="000000"/>
          <w:sz w:val="24"/>
          <w:u w:val="single"/>
        </w:rPr>
        <w:t xml:space="preserve"> almost certainly </w:t>
      </w:r>
      <w:r w:rsidRPr="0099121F">
        <w:rPr>
          <w:rFonts w:ascii="Times New Roman" w:hAnsi="Times New Roman"/>
          <w:iCs/>
          <w:color w:val="000000"/>
          <w:sz w:val="24"/>
          <w:highlight w:val="cyan"/>
          <w:u w:val="single"/>
        </w:rPr>
        <w:t>be less</w:t>
      </w:r>
      <w:r w:rsidRPr="0099121F">
        <w:rPr>
          <w:rFonts w:ascii="Times New Roman" w:hAnsi="Times New Roman"/>
          <w:iCs/>
          <w:color w:val="000000"/>
          <w:sz w:val="24"/>
          <w:u w:val="single"/>
        </w:rPr>
        <w:t xml:space="preserve"> than my figures above.</w:t>
      </w:r>
      <w:r w:rsidRPr="0099121F">
        <w:rPr>
          <w:iCs/>
          <w:color w:val="000000"/>
        </w:rPr>
        <w:t xml:space="preserve"> A more reasonable estimate, using average exposures rather than the maximum ones, is 100 extra cancer deaths. That is bad, to be sure, but that number is minuscule compared with the 15,000 deaths caused by the tsunami.</w:t>
      </w:r>
      <w:r w:rsidRPr="0099121F">
        <w:rPr>
          <w:iCs/>
          <w:color w:val="000000"/>
          <w:sz w:val="12"/>
        </w:rPr>
        <w:t xml:space="preserve">¶ </w:t>
      </w:r>
      <w:r w:rsidRPr="0099121F">
        <w:rPr>
          <w:rFonts w:ascii="Times New Roman" w:hAnsi="Times New Roman"/>
          <w:iCs/>
          <w:color w:val="000000"/>
          <w:sz w:val="24"/>
          <w:highlight w:val="cyan"/>
          <w:u w:val="single"/>
        </w:rPr>
        <w:t>What about more distant regions?</w:t>
      </w:r>
      <w:r w:rsidRPr="0099121F">
        <w:rPr>
          <w:iCs/>
          <w:color w:val="000000"/>
        </w:rPr>
        <w:t xml:space="preserve"> Even a tiny bit of radiation averaged over a huge population could conceivably cause cancer. But we are immersed in "natural" radioactivity from cosmic rays (radiation coming from space) and from the earth (uranium, thorium and naturally radioactive potassium in the ground). </w:t>
      </w:r>
      <w:r w:rsidRPr="0099121F">
        <w:rPr>
          <w:rFonts w:ascii="Times New Roman" w:hAnsi="Times New Roman"/>
          <w:iCs/>
          <w:color w:val="000000"/>
          <w:sz w:val="24"/>
          <w:highlight w:val="cyan"/>
          <w:u w:val="single"/>
        </w:rPr>
        <w:t>These</w:t>
      </w:r>
      <w:r w:rsidRPr="0099121F">
        <w:rPr>
          <w:iCs/>
          <w:color w:val="000000"/>
        </w:rPr>
        <w:t xml:space="preserve"> natural </w:t>
      </w:r>
      <w:r w:rsidRPr="0099121F">
        <w:rPr>
          <w:rFonts w:ascii="Times New Roman" w:hAnsi="Times New Roman"/>
          <w:iCs/>
          <w:color w:val="000000"/>
          <w:sz w:val="24"/>
          <w:highlight w:val="cyan"/>
          <w:u w:val="single"/>
        </w:rPr>
        <w:t>levels are</w:t>
      </w:r>
      <w:r w:rsidRPr="0099121F">
        <w:rPr>
          <w:rFonts w:ascii="Times New Roman" w:hAnsi="Times New Roman"/>
          <w:iCs/>
          <w:color w:val="000000"/>
          <w:sz w:val="24"/>
          <w:u w:val="single"/>
        </w:rPr>
        <w:t xml:space="preserve"> typically </w:t>
      </w:r>
      <w:r w:rsidRPr="0099121F">
        <w:rPr>
          <w:rFonts w:ascii="Times New Roman" w:hAnsi="Times New Roman"/>
          <w:iCs/>
          <w:color w:val="000000"/>
          <w:sz w:val="24"/>
          <w:highlight w:val="cyan"/>
          <w:u w:val="single"/>
        </w:rPr>
        <w:t>0.3 rem</w:t>
      </w:r>
      <w:r w:rsidRPr="0099121F">
        <w:rPr>
          <w:rFonts w:ascii="Times New Roman" w:hAnsi="Times New Roman"/>
          <w:iCs/>
          <w:color w:val="000000"/>
          <w:sz w:val="24"/>
          <w:u w:val="single"/>
        </w:rPr>
        <w:t xml:space="preserve"> per year. </w:t>
      </w:r>
      <w:r w:rsidRPr="0099121F">
        <w:rPr>
          <w:rFonts w:ascii="Times New Roman" w:hAnsi="Times New Roman"/>
          <w:iCs/>
          <w:color w:val="000000"/>
          <w:sz w:val="24"/>
          <w:highlight w:val="cyan"/>
          <w:u w:val="single"/>
        </w:rPr>
        <w:t>We</w:t>
      </w:r>
      <w:r w:rsidRPr="0099121F">
        <w:rPr>
          <w:rFonts w:ascii="Times New Roman" w:hAnsi="Times New Roman"/>
          <w:iCs/>
          <w:color w:val="000000"/>
          <w:sz w:val="24"/>
          <w:u w:val="single"/>
        </w:rPr>
        <w:t xml:space="preserve"> also </w:t>
      </w:r>
      <w:r w:rsidRPr="0099121F">
        <w:rPr>
          <w:rFonts w:ascii="Times New Roman" w:hAnsi="Times New Roman"/>
          <w:iCs/>
          <w:color w:val="000000"/>
          <w:sz w:val="24"/>
          <w:highlight w:val="cyan"/>
          <w:u w:val="single"/>
        </w:rPr>
        <w:t>are exposed</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to</w:t>
      </w:r>
      <w:r w:rsidRPr="0099121F">
        <w:rPr>
          <w:rFonts w:ascii="Times New Roman" w:hAnsi="Times New Roman"/>
          <w:iCs/>
          <w:color w:val="000000"/>
          <w:sz w:val="24"/>
          <w:u w:val="single"/>
        </w:rPr>
        <w:t xml:space="preserve"> an additional </w:t>
      </w:r>
      <w:r w:rsidRPr="0099121F">
        <w:rPr>
          <w:rFonts w:ascii="Times New Roman" w:hAnsi="Times New Roman"/>
          <w:iCs/>
          <w:color w:val="000000"/>
          <w:sz w:val="24"/>
          <w:highlight w:val="cyan"/>
          <w:u w:val="single"/>
        </w:rPr>
        <w:t>0.3 rem</w:t>
      </w:r>
      <w:r w:rsidRPr="0099121F">
        <w:rPr>
          <w:rFonts w:ascii="Times New Roman" w:hAnsi="Times New Roman"/>
          <w:iCs/>
          <w:color w:val="000000"/>
          <w:sz w:val="24"/>
          <w:u w:val="single"/>
        </w:rPr>
        <w:t xml:space="preserve"> if we include average medical exposures </w:t>
      </w:r>
      <w:r w:rsidRPr="0099121F">
        <w:rPr>
          <w:rFonts w:ascii="Times New Roman" w:hAnsi="Times New Roman"/>
          <w:iCs/>
          <w:color w:val="000000"/>
          <w:sz w:val="24"/>
          <w:highlight w:val="cyan"/>
          <w:u w:val="single"/>
        </w:rPr>
        <w:t>from X-rays</w:t>
      </w:r>
      <w:r w:rsidRPr="0099121F">
        <w:rPr>
          <w:rFonts w:ascii="Times New Roman" w:hAnsi="Times New Roman"/>
          <w:iCs/>
          <w:color w:val="000000"/>
          <w:sz w:val="24"/>
          <w:u w:val="single"/>
        </w:rPr>
        <w:t xml:space="preserve"> and other medical treatments.</w:t>
      </w:r>
      <w:r w:rsidRPr="0099121F">
        <w:rPr>
          <w:iCs/>
          <w:color w:val="000000"/>
        </w:rPr>
        <w:t xml:space="preserve"> Some areas, like Denver, have even higher natural levels.</w:t>
      </w:r>
      <w:r w:rsidRPr="0099121F">
        <w:rPr>
          <w:iCs/>
          <w:color w:val="000000"/>
          <w:sz w:val="12"/>
        </w:rPr>
        <w:t xml:space="preserve">¶ </w:t>
      </w:r>
      <w:r w:rsidRPr="0099121F">
        <w:rPr>
          <w:rFonts w:ascii="Times New Roman" w:hAnsi="Times New Roman"/>
          <w:iCs/>
          <w:color w:val="000000"/>
          <w:sz w:val="24"/>
          <w:highlight w:val="cyan"/>
          <w:u w:val="single"/>
        </w:rPr>
        <w:t>The most thoughtful high-number estimate of deaths</w:t>
      </w:r>
      <w:r w:rsidRPr="0099121F">
        <w:rPr>
          <w:iCs/>
          <w:color w:val="000000"/>
        </w:rPr>
        <w:t xml:space="preserve"> that will be </w:t>
      </w:r>
      <w:r w:rsidRPr="0099121F">
        <w:rPr>
          <w:rFonts w:ascii="Times New Roman" w:hAnsi="Times New Roman"/>
          <w:iCs/>
          <w:color w:val="000000"/>
          <w:sz w:val="24"/>
          <w:highlight w:val="cyan"/>
          <w:u w:val="single"/>
        </w:rPr>
        <w:t>caused by</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Fukushima</w:t>
      </w:r>
      <w:r w:rsidRPr="0099121F">
        <w:rPr>
          <w:iCs/>
          <w:color w:val="000000"/>
        </w:rPr>
        <w:t xml:space="preserve"> disaster comes from Richard Garwin, a renowned nuclear expert. He has written that the best estimate for the number of deaths </w:t>
      </w:r>
      <w:r w:rsidRPr="0099121F">
        <w:rPr>
          <w:rFonts w:ascii="Times New Roman" w:hAnsi="Times New Roman"/>
          <w:iCs/>
          <w:color w:val="000000"/>
          <w:sz w:val="24"/>
          <w:highlight w:val="cyan"/>
          <w:u w:val="single"/>
        </w:rPr>
        <w:t>is</w:t>
      </w:r>
      <w:r w:rsidRPr="0099121F">
        <w:rPr>
          <w:rFonts w:ascii="Times New Roman" w:hAnsi="Times New Roman"/>
          <w:iCs/>
          <w:color w:val="000000"/>
          <w:sz w:val="24"/>
          <w:u w:val="single"/>
        </w:rPr>
        <w:t xml:space="preserve"> about </w:t>
      </w:r>
      <w:r w:rsidRPr="0099121F">
        <w:rPr>
          <w:rFonts w:ascii="Times New Roman" w:hAnsi="Times New Roman"/>
          <w:iCs/>
          <w:color w:val="000000"/>
          <w:sz w:val="24"/>
          <w:highlight w:val="cyan"/>
          <w:u w:val="single"/>
        </w:rPr>
        <w:t>1,500</w:t>
      </w:r>
      <w:r w:rsidRPr="0099121F">
        <w:rPr>
          <w:iCs/>
          <w:color w:val="000000"/>
          <w:sz w:val="12"/>
          <w:szCs w:val="12"/>
        </w:rPr>
        <w:t>—well above my estimate but still only 10% of the immediate tsunami deaths.¶ Dr. Garwin uses the same numbers that I use, but he extrapolates forward in time 70 years to the continuing damage that residual radiation could cause, assuming that the radiation cannot be covered, cleaned or washed away, and that the population of Fukushima doesn't change. Moreover, he ignores the sort of argument that I have made about the Denver dose and includes in the calculation the numbers of deaths expected from tiny doses, assuming that even small exposures are proportionately dangerous. (This is an assumption that has also been adopted by the U.S. National Academy of Sciences.)¶ I don't dispute Dr. Garwin's number, but I believe it has to be understood in context. If you apply the same approach to Denver, you have to take into account the fact that the Denver dose is delivered every year. Over 70 years, it sums to 0.3 rem times 70, or 21 rem per person. If you multiply that by 600,000 people (the current population of Denver) and divide by the cancer dose of 2,500 rem, you get the expected cancer excess in Denver. That figure is 5,000, over three times higher than Dr. Garwin's number for Fukushima.¶ I am uncomfortable with these large numbers of predicted deaths. They are based on a theory that assumes proportionality in the way that radiation increases the likelihood of cancer—a theory that has never been tested, will not be tested in the foreseeable future, and which is known to fail for leukemia.¶ I can't be sure that the theory is wrong, but I consider these relatively large numbers for Denver and Fukushima to be misleading. Remember that Denver has a lower cancer rate than the rest of the U.S., not a higher one. There is a strong argument for ignoring radiation dangers below the level of the Denver dose. In doing so, we would be ignoring risks that are unobservable and which we routinely ignore (and properly so) in other circumstances.¶ Even though Dr. Garwin predicts 1,500 eventual deaths from the nuclear accident in Japan, he says the figure is small enough that the long-term evacuation of Fukushima itself would probably cause more harm than good. Evacuation causes disruption to lives that is hard to quantify but very real.¶ Some people believe that the proportionality assumption about radiation should be made because it gives a "conservative" estimate of possible risks. But beware of that adjective. What is conservative depends on your agenda. Is a conservative estimate one that likely overestimates deaths? If so, then it is likely to lead to more disruption through evacuation and panic. Is that truly conservative?¶ Another way to overestimate the deaths is to use a much higher value for the induced cancer risk than has been determined by the best scientific studies. I think the most useful estimate is the one I've given: From the radiation so far, perhaps 100 induced cancers. Residents of Fukushima who are concerned that residual radiation will cause additional risk can avoid that by leaving, but they need to recognize that any additional cancers will be statistically unobservable, hidden well below those of natural cancer and the other dangers of modern life.¶ The tsunami that hit Japan in March 2011 was horrendous. Over 15,000 people were killed by the giant wave itself. The economic consequences of the reactor destruction were massive. The human consequences, in terms of death and evacuation, were also large. But the radiation deaths will likely be a number so small, compared with the tsunami deaths, that they should not be a central consideration in policy decisions.¶ The reactor at Fukushima wasn't designed to withstand a 9.0 earthquake or a 50-foot tsunami. Surrounding land was contaminated, and it will take years to recover. But it is remarkable how small the nuclear damage is compared with that of the earthquake and tsunami. The backup systems of the nuclear reactors in Japan (and in the U.S.) should be bolstered to make sure this never happens again. We should always learn from tragedy. But should the Fukushima accident be used as a reason for putting an end to nuclear power?¶</w:t>
      </w:r>
      <w:r w:rsidRPr="0099121F">
        <w:rPr>
          <w:iCs/>
          <w:color w:val="000000"/>
          <w:sz w:val="12"/>
        </w:rPr>
        <w:t xml:space="preserve"> </w:t>
      </w:r>
      <w:r w:rsidRPr="0099121F">
        <w:rPr>
          <w:rFonts w:ascii="Times New Roman" w:hAnsi="Times New Roman"/>
          <w:iCs/>
          <w:color w:val="000000"/>
          <w:sz w:val="24"/>
          <w:highlight w:val="cyan"/>
          <w:u w:val="single"/>
        </w:rPr>
        <w:t>Nothing can be</w:t>
      </w:r>
      <w:r w:rsidRPr="0099121F">
        <w:rPr>
          <w:rFonts w:ascii="Times New Roman" w:hAnsi="Times New Roman"/>
          <w:iCs/>
          <w:color w:val="000000"/>
          <w:sz w:val="24"/>
          <w:u w:val="single"/>
        </w:rPr>
        <w:t xml:space="preserve"> made </w:t>
      </w:r>
      <w:r w:rsidRPr="0099121F">
        <w:rPr>
          <w:rFonts w:ascii="Times New Roman" w:hAnsi="Times New Roman"/>
          <w:iCs/>
          <w:color w:val="000000"/>
          <w:sz w:val="24"/>
          <w:highlight w:val="cyan"/>
          <w:u w:val="single"/>
        </w:rPr>
        <w:t>absolutely safe. Must</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we design</w:t>
      </w:r>
      <w:r w:rsidRPr="0099121F">
        <w:rPr>
          <w:rFonts w:ascii="Times New Roman" w:hAnsi="Times New Roman"/>
          <w:iCs/>
          <w:color w:val="000000"/>
          <w:sz w:val="24"/>
          <w:u w:val="single"/>
        </w:rPr>
        <w:t xml:space="preserve"> nuclear </w:t>
      </w:r>
      <w:r w:rsidRPr="0099121F">
        <w:rPr>
          <w:rFonts w:ascii="Times New Roman" w:hAnsi="Times New Roman"/>
          <w:iCs/>
          <w:color w:val="000000"/>
          <w:sz w:val="24"/>
          <w:highlight w:val="cyan"/>
          <w:u w:val="single"/>
        </w:rPr>
        <w:t>reactors to withstand</w:t>
      </w:r>
      <w:r w:rsidRPr="0099121F">
        <w:rPr>
          <w:iCs/>
          <w:color w:val="000000"/>
        </w:rPr>
        <w:t xml:space="preserve"> everything imaginable? What about an asteroid or comet impact? Or </w:t>
      </w:r>
      <w:r w:rsidRPr="0099121F">
        <w:rPr>
          <w:rFonts w:ascii="Times New Roman" w:hAnsi="Times New Roman"/>
          <w:iCs/>
          <w:color w:val="000000"/>
          <w:sz w:val="24"/>
          <w:u w:val="single"/>
        </w:rPr>
        <w:t xml:space="preserve">a </w:t>
      </w:r>
      <w:r w:rsidRPr="0099121F">
        <w:rPr>
          <w:rFonts w:ascii="Times New Roman" w:hAnsi="Times New Roman"/>
          <w:iCs/>
          <w:color w:val="000000"/>
          <w:sz w:val="24"/>
          <w:highlight w:val="cyan"/>
          <w:u w:val="single"/>
        </w:rPr>
        <w:t>nuclear war?</w:t>
      </w:r>
      <w:r w:rsidRPr="0099121F">
        <w:rPr>
          <w:rFonts w:ascii="Times New Roman" w:hAnsi="Times New Roman"/>
          <w:iCs/>
          <w:color w:val="000000"/>
          <w:sz w:val="24"/>
          <w:u w:val="single"/>
        </w:rPr>
        <w:t xml:space="preserve"> No, </w:t>
      </w:r>
      <w:r w:rsidRPr="0099121F">
        <w:rPr>
          <w:rFonts w:ascii="Times New Roman" w:hAnsi="Times New Roman"/>
          <w:iCs/>
          <w:color w:val="000000"/>
          <w:sz w:val="24"/>
          <w:highlight w:val="cyan"/>
          <w:u w:val="single"/>
        </w:rPr>
        <w:t>of course</w:t>
      </w:r>
      <w:r w:rsidRPr="0099121F">
        <w:rPr>
          <w:rFonts w:ascii="Times New Roman" w:hAnsi="Times New Roman"/>
          <w:iCs/>
          <w:color w:val="000000"/>
          <w:sz w:val="24"/>
          <w:u w:val="single"/>
        </w:rPr>
        <w:t xml:space="preserve"> not; the </w:t>
      </w:r>
      <w:r w:rsidRPr="0099121F">
        <w:rPr>
          <w:rFonts w:ascii="Times New Roman" w:hAnsi="Times New Roman"/>
          <w:iCs/>
          <w:color w:val="000000"/>
          <w:sz w:val="24"/>
          <w:highlight w:val="cyan"/>
          <w:u w:val="single"/>
        </w:rPr>
        <w:t>damage from</w:t>
      </w:r>
      <w:r w:rsidRPr="0099121F">
        <w:rPr>
          <w:rFonts w:ascii="Times New Roman" w:hAnsi="Times New Roman"/>
          <w:iCs/>
          <w:color w:val="000000"/>
          <w:sz w:val="24"/>
          <w:u w:val="single"/>
        </w:rPr>
        <w:t xml:space="preserve"> the </w:t>
      </w:r>
      <w:r w:rsidRPr="0099121F">
        <w:rPr>
          <w:iCs/>
          <w:color w:val="000000"/>
        </w:rPr>
        <w:t xml:space="preserve">asteroid or the </w:t>
      </w:r>
      <w:r w:rsidRPr="0099121F">
        <w:rPr>
          <w:rFonts w:ascii="Times New Roman" w:hAnsi="Times New Roman"/>
          <w:iCs/>
          <w:color w:val="000000"/>
          <w:sz w:val="24"/>
          <w:highlight w:val="cyan"/>
          <w:u w:val="single"/>
        </w:rPr>
        <w:t xml:space="preserve">war would </w:t>
      </w:r>
      <w:r w:rsidRPr="0099121F">
        <w:rPr>
          <w:rFonts w:ascii="Times New Roman" w:hAnsi="Times New Roman"/>
          <w:b/>
          <w:color w:val="000000"/>
          <w:highlight w:val="cyan"/>
          <w:u w:val="single"/>
          <w:bdr w:val="single" w:sz="6" w:space="0" w:color="auto"/>
        </w:rPr>
        <w:t>far exceed</w:t>
      </w:r>
      <w:r w:rsidRPr="0099121F">
        <w:rPr>
          <w:rFonts w:ascii="Times New Roman" w:hAnsi="Times New Roman"/>
          <w:iCs/>
          <w:color w:val="000000"/>
          <w:sz w:val="24"/>
          <w:u w:val="single"/>
        </w:rPr>
        <w:t xml:space="preserve"> the tiny added </w:t>
      </w:r>
      <w:r w:rsidRPr="0099121F">
        <w:rPr>
          <w:rFonts w:ascii="Times New Roman" w:hAnsi="Times New Roman"/>
          <w:iCs/>
          <w:color w:val="000000"/>
          <w:sz w:val="24"/>
          <w:highlight w:val="cyan"/>
          <w:u w:val="single"/>
        </w:rPr>
        <w:t>damage from</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 xml:space="preserve">radioactivity released by a damaged nuclear </w:t>
      </w:r>
      <w:r w:rsidRPr="0099121F">
        <w:rPr>
          <w:rFonts w:ascii="Times New Roman" w:hAnsi="Times New Roman"/>
          <w:iCs/>
          <w:color w:val="000000"/>
          <w:sz w:val="24"/>
          <w:u w:val="single"/>
        </w:rPr>
        <w:t xml:space="preserve">power </w:t>
      </w:r>
      <w:r w:rsidRPr="0099121F">
        <w:rPr>
          <w:rFonts w:ascii="Times New Roman" w:hAnsi="Times New Roman"/>
          <w:iCs/>
          <w:color w:val="000000"/>
          <w:sz w:val="24"/>
          <w:highlight w:val="cyan"/>
          <w:u w:val="single"/>
        </w:rPr>
        <w:t>plant.</w:t>
      </w:r>
    </w:p>
    <w:p w14:paraId="7EBB5FDA" w14:textId="77777777" w:rsidR="00D34286" w:rsidRPr="00D34286" w:rsidRDefault="00D34286" w:rsidP="00D34286"/>
    <w:p w14:paraId="4A079223" w14:textId="3A158216" w:rsidR="003C3CAB" w:rsidRPr="00A16D32" w:rsidRDefault="003C3CAB" w:rsidP="00A16D32">
      <w:pPr>
        <w:pStyle w:val="Heading3"/>
      </w:pPr>
      <w:r>
        <w:t xml:space="preserve">2AC </w:t>
      </w:r>
      <w:r w:rsidR="00A16D32">
        <w:t>Alt Fails</w:t>
      </w:r>
    </w:p>
    <w:p w14:paraId="23946749" w14:textId="77777777" w:rsidR="009063FC" w:rsidRPr="0091270D" w:rsidRDefault="009063FC" w:rsidP="009063FC">
      <w:pPr>
        <w:pStyle w:val="Heading4"/>
        <w:rPr>
          <w:rFonts w:eastAsia="Times New Roman"/>
        </w:rPr>
      </w:pPr>
      <w:r w:rsidRPr="0091270D">
        <w:rPr>
          <w:rFonts w:eastAsia="Times New Roman"/>
        </w:rPr>
        <w:t>Ecofeminist alternative empirically fail to achieve real political change</w:t>
      </w:r>
    </w:p>
    <w:p w14:paraId="0F4B1598" w14:textId="77777777" w:rsidR="009063FC" w:rsidRPr="0091270D" w:rsidRDefault="009063FC" w:rsidP="009063FC">
      <w:pPr>
        <w:rPr>
          <w:rFonts w:ascii="Times New Roman" w:eastAsia="Times New Roman" w:hAnsi="Times New Roman" w:cs="Times New Roman"/>
          <w:sz w:val="20"/>
          <w:szCs w:val="24"/>
        </w:rPr>
      </w:pPr>
      <w:r w:rsidRPr="0091270D">
        <w:rPr>
          <w:rFonts w:ascii="Times New Roman" w:eastAsia="Times New Roman" w:hAnsi="Times New Roman" w:cs="Times New Roman"/>
          <w:sz w:val="20"/>
          <w:szCs w:val="24"/>
        </w:rPr>
        <w:t xml:space="preserve">Terry </w:t>
      </w:r>
      <w:r w:rsidRPr="0091270D">
        <w:rPr>
          <w:rFonts w:ascii="Times New Roman" w:eastAsia="Times New Roman" w:hAnsi="Times New Roman" w:cs="Times New Roman"/>
          <w:b/>
          <w:bCs/>
          <w:sz w:val="26"/>
          <w:szCs w:val="24"/>
        </w:rPr>
        <w:t>Leahy</w:t>
      </w:r>
      <w:r w:rsidRPr="0091270D">
        <w:rPr>
          <w:rFonts w:ascii="Times New Roman" w:eastAsia="Times New Roman" w:hAnsi="Times New Roman" w:cs="Times New Roman"/>
          <w:sz w:val="20"/>
          <w:szCs w:val="24"/>
        </w:rPr>
        <w:t xml:space="preserve"> (University of Newcastle) October </w:t>
      </w:r>
      <w:r w:rsidRPr="0091270D">
        <w:rPr>
          <w:rFonts w:ascii="Times New Roman" w:eastAsia="Times New Roman" w:hAnsi="Times New Roman" w:cs="Times New Roman"/>
          <w:b/>
          <w:bCs/>
          <w:sz w:val="26"/>
          <w:szCs w:val="24"/>
        </w:rPr>
        <w:t>2000</w:t>
      </w:r>
      <w:r w:rsidRPr="0091270D">
        <w:rPr>
          <w:rFonts w:ascii="Times New Roman" w:eastAsia="Times New Roman" w:hAnsi="Times New Roman" w:cs="Times New Roman"/>
          <w:sz w:val="20"/>
          <w:szCs w:val="24"/>
        </w:rPr>
        <w:t xml:space="preserve"> “Ecofeminism is the Theory But What is the Practice?” http://www.octapod.org:8000/gifteconomy//content/ecofemintlong.html</w:t>
      </w:r>
    </w:p>
    <w:p w14:paraId="6B18702D" w14:textId="554AFC77" w:rsidR="009063FC" w:rsidRDefault="009063FC" w:rsidP="009063FC">
      <w:pPr>
        <w:ind w:left="144"/>
        <w:rPr>
          <w:rFonts w:eastAsia="Times New Roman"/>
        </w:rPr>
      </w:pPr>
      <w:r w:rsidRPr="0091270D">
        <w:rPr>
          <w:rFonts w:ascii="Times New Roman" w:eastAsia="Times New Roman" w:hAnsi="Times New Roman" w:cs="Times New Roman"/>
          <w:sz w:val="16"/>
          <w:szCs w:val="24"/>
        </w:rPr>
        <w:t>More seriously still,</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the support for ecofeminism</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suggested by attitude surveys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is not necessarily translated into strong political action on behalf of the environment. While ecofeminist writing and analysis</w:t>
      </w:r>
      <w:r w:rsidRPr="0091270D">
        <w:rPr>
          <w:rFonts w:ascii="Times New Roman" w:eastAsia="Times New Roman" w:hAnsi="Times New Roman" w:cs="Times New Roman"/>
          <w:b/>
          <w:bCs/>
          <w:sz w:val="20"/>
          <w:szCs w:val="24"/>
          <w:highlight w:val="green"/>
          <w:u w:val="single"/>
        </w:rPr>
        <w:t xml:space="preserve"> of environmental actions led by women </w:t>
      </w:r>
      <w:r w:rsidRPr="0091270D">
        <w:rPr>
          <w:rFonts w:ascii="Times New Roman" w:eastAsia="Times New Roman" w:hAnsi="Times New Roman" w:cs="Times New Roman"/>
          <w:sz w:val="20"/>
          <w:szCs w:val="24"/>
          <w:u w:val="single"/>
          <w:bdr w:val="none" w:sz="0" w:space="0" w:color="auto" w:frame="1"/>
          <w:shd w:val="clear" w:color="auto" w:fill="C0C0C0"/>
        </w:rPr>
        <w:t>can suggest that women are everywhere waking up to their alliance to nature, other indicators imply this is something of a minority position</w:t>
      </w:r>
      <w:r w:rsidRPr="0091270D">
        <w:rPr>
          <w:rFonts w:ascii="Times New Roman" w:eastAsia="Times New Roman" w:hAnsi="Times New Roman" w:cs="Times New Roman"/>
          <w:b/>
          <w:bCs/>
          <w:sz w:val="20"/>
          <w:szCs w:val="24"/>
          <w:highlight w:val="green"/>
          <w:u w:val="single"/>
        </w:rPr>
        <w: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For example Tranter (1996) in Australia found that 10% of men were members of environmental organisations and 9% of women - yet women were more active with 6% of women and 3% of men having been involved in an environmentalist demonstration. Even so, these</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figures show that environmental activism is confined to a small minority of either gender</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In countries where Green parties are strong, typical votes are less than 10 per cent of the population as a whole, with men often being slightly more likely to vote for the Greens (Burklin 1987; Diani 1989; McAllister 1994; Lauber 1997). Studies of voter behaviour in the US suggest that strong majority commitment to environmental reform expressed in surveys does not translate into voting for more pro-environmentalist candidates (Dunlap 1989). More</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specifically, strong gender differences on nuclear issues did not stop Reagan doing better than Carter amongst women voters</w:t>
      </w:r>
    </w:p>
    <w:p w14:paraId="448A3297" w14:textId="77777777" w:rsidR="003C3CAB" w:rsidRPr="0091270D" w:rsidRDefault="003C3CAB" w:rsidP="003C3CAB">
      <w:pPr>
        <w:pStyle w:val="Heading4"/>
        <w:rPr>
          <w:rFonts w:eastAsia="Times New Roman"/>
        </w:rPr>
      </w:pPr>
      <w:r w:rsidRPr="0091270D">
        <w:rPr>
          <w:rFonts w:eastAsia="Times New Roman"/>
        </w:rPr>
        <w:t>The alternative does not grant us access to special knowledge to solve oppression, It make it impossible to solve oppression because other’s standpoints are ignored and marginalized</w:t>
      </w:r>
    </w:p>
    <w:p w14:paraId="04C3AE4A" w14:textId="77777777" w:rsidR="003C3CAB" w:rsidRPr="0091270D" w:rsidRDefault="003C3CAB" w:rsidP="003C3CAB">
      <w:pPr>
        <w:rPr>
          <w:rFonts w:ascii="Times New Roman" w:eastAsia="Times New Roman" w:hAnsi="Times New Roman" w:cs="Times New Roman"/>
          <w:sz w:val="20"/>
          <w:szCs w:val="24"/>
        </w:rPr>
      </w:pPr>
      <w:r w:rsidRPr="0091270D">
        <w:rPr>
          <w:rFonts w:ascii="Times New Roman" w:eastAsia="Times New Roman" w:hAnsi="Times New Roman" w:cs="Times New Roman"/>
          <w:sz w:val="20"/>
          <w:szCs w:val="24"/>
        </w:rPr>
        <w:t xml:space="preserve">Katharine </w:t>
      </w:r>
      <w:r w:rsidRPr="0091270D">
        <w:rPr>
          <w:rFonts w:ascii="Times New Roman" w:eastAsia="Times New Roman" w:hAnsi="Times New Roman" w:cs="Times New Roman"/>
          <w:b/>
          <w:bCs/>
          <w:sz w:val="26"/>
          <w:szCs w:val="24"/>
        </w:rPr>
        <w:t>Bartlett</w:t>
      </w:r>
      <w:r w:rsidRPr="0091270D">
        <w:rPr>
          <w:rFonts w:ascii="Times New Roman" w:eastAsia="Times New Roman" w:hAnsi="Times New Roman" w:cs="Times New Roman"/>
          <w:sz w:val="20"/>
          <w:szCs w:val="24"/>
        </w:rPr>
        <w:t xml:space="preserve"> (professor of Law at Duke University School of Law) </w:t>
      </w:r>
      <w:r w:rsidRPr="0091270D">
        <w:rPr>
          <w:rFonts w:ascii="Times New Roman" w:eastAsia="Times New Roman" w:hAnsi="Times New Roman" w:cs="Times New Roman"/>
          <w:b/>
          <w:bCs/>
          <w:sz w:val="26"/>
          <w:szCs w:val="24"/>
        </w:rPr>
        <w:t>1990</w:t>
      </w:r>
      <w:r w:rsidRPr="0091270D">
        <w:rPr>
          <w:rFonts w:ascii="Times New Roman" w:eastAsia="Times New Roman" w:hAnsi="Times New Roman" w:cs="Times New Roman"/>
          <w:sz w:val="20"/>
          <w:szCs w:val="24"/>
        </w:rPr>
        <w:t xml:space="preserve"> “Feminist Legal Methods” Harvard Law Review p. Lexis</w:t>
      </w:r>
    </w:p>
    <w:p w14:paraId="620201C8" w14:textId="77777777" w:rsidR="003C3CAB" w:rsidRPr="0091270D" w:rsidRDefault="003C3CAB" w:rsidP="003C3CAB">
      <w:pPr>
        <w:ind w:left="144"/>
        <w:rPr>
          <w:rFonts w:ascii="Times New Roman" w:eastAsia="Times New Roman" w:hAnsi="Times New Roman" w:cs="Times New Roman"/>
          <w:sz w:val="16"/>
          <w:szCs w:val="24"/>
        </w:rPr>
      </w:pPr>
      <w:r w:rsidRPr="0091270D">
        <w:rPr>
          <w:rFonts w:ascii="Times New Roman" w:eastAsia="Times New Roman" w:hAnsi="Times New Roman" w:cs="Times New Roman"/>
          <w:sz w:val="20"/>
          <w:szCs w:val="24"/>
          <w:u w:val="single"/>
          <w:bdr w:val="none" w:sz="0" w:space="0" w:color="auto" w:frame="1"/>
          <w:shd w:val="clear" w:color="auto" w:fill="C0C0C0"/>
        </w:rPr>
        <w:t>In addition to imposing too broad a view of gender, standpoint epistemologists also tend to presuppose too narrow a view</w:t>
      </w:r>
      <w:r w:rsidRPr="0091270D">
        <w:rPr>
          <w:rFonts w:ascii="Times New Roman" w:eastAsia="Times New Roman" w:hAnsi="Times New Roman" w:cs="Times New Roman"/>
          <w:b/>
          <w:bCs/>
          <w:sz w:val="20"/>
          <w:szCs w:val="24"/>
          <w:highlight w:val="green"/>
          <w:u w:val="single"/>
        </w:rPr>
        <w:t xml:space="preserve"> of privilege. </w:t>
      </w:r>
      <w:r w:rsidRPr="0091270D">
        <w:rPr>
          <w:rFonts w:ascii="Times New Roman" w:eastAsia="Times New Roman" w:hAnsi="Times New Roman" w:cs="Times New Roman"/>
          <w:sz w:val="20"/>
          <w:szCs w:val="24"/>
          <w:u w:val="single"/>
          <w:bdr w:val="none" w:sz="0" w:space="0" w:color="auto" w:frame="1"/>
          <w:shd w:val="clear" w:color="auto" w:fill="C0C0C0"/>
        </w:rPr>
        <w:t>I</w:t>
      </w:r>
      <w:r w:rsidRPr="0091270D">
        <w:rPr>
          <w:rFonts w:ascii="Times New Roman" w:eastAsia="Times New Roman" w:hAnsi="Times New Roman" w:cs="Times New Roman"/>
          <w:sz w:val="20"/>
          <w:szCs w:val="24"/>
        </w:rPr>
        <w:t xml:space="preserve">  [*875]  </w:t>
      </w:r>
      <w:r w:rsidRPr="0091270D">
        <w:rPr>
          <w:rFonts w:ascii="Times New Roman" w:eastAsia="Times New Roman" w:hAnsi="Times New Roman" w:cs="Times New Roman"/>
          <w:sz w:val="20"/>
          <w:szCs w:val="24"/>
          <w:u w:val="single"/>
          <w:bdr w:val="none" w:sz="0" w:space="0" w:color="auto" w:frame="1"/>
          <w:shd w:val="clear" w:color="auto" w:fill="C0C0C0"/>
        </w:rPr>
        <w:t>doubt that being a victim is the only experience that gives special access to truth</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 xml:space="preserve">Although victims know something about victimization that non-victims do not, </w:t>
      </w:r>
      <w:r w:rsidRPr="0091270D">
        <w:rPr>
          <w:rFonts w:ascii="Times New Roman" w:eastAsia="Times New Roman" w:hAnsi="Times New Roman" w:cs="Times New Roman"/>
          <w:sz w:val="20"/>
          <w:szCs w:val="24"/>
          <w:u w:val="single"/>
          <w:bdr w:val="none" w:sz="0" w:space="0" w:color="auto" w:frame="1"/>
          <w:shd w:val="clear" w:color="auto" w:fill="C0C0C0"/>
        </w:rPr>
        <w:t>victims do not have exclusive access to truth about oppression. The positions of others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 co-victims, passive by-standers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even the victimizers -- yield perspectives of special knowledge that those who seek to end oppression must understand</w:t>
      </w:r>
      <w:r w:rsidRPr="0091270D">
        <w:rPr>
          <w:rFonts w:ascii="Times New Roman" w:eastAsia="Times New Roman" w:hAnsi="Times New Roman" w:cs="Times New Roman"/>
          <w:b/>
          <w:bCs/>
          <w:sz w:val="20"/>
          <w:szCs w:val="24"/>
          <w:highlight w:val="green"/>
          <w:u w:val="single"/>
        </w:rPr>
        <w:t xml:space="preserve">.  Standpoint epistemology's </w:t>
      </w:r>
      <w:r w:rsidRPr="0091270D">
        <w:rPr>
          <w:rFonts w:ascii="Times New Roman" w:eastAsia="Times New Roman" w:hAnsi="Times New Roman" w:cs="Times New Roman"/>
          <w:sz w:val="20"/>
          <w:szCs w:val="24"/>
          <w:u w:val="single"/>
          <w:bdr w:val="none" w:sz="0" w:space="0" w:color="auto" w:frame="1"/>
          <w:shd w:val="clear" w:color="auto" w:fill="C0C0C0"/>
        </w:rPr>
        <w:t>claim that women have special access to knowledge</w:t>
      </w:r>
      <w:r w:rsidRPr="0091270D">
        <w:rPr>
          <w:rFonts w:ascii="Times New Roman" w:eastAsia="Times New Roman" w:hAnsi="Times New Roman" w:cs="Times New Roman"/>
          <w:b/>
          <w:bCs/>
          <w:sz w:val="20"/>
          <w:szCs w:val="24"/>
          <w:highlight w:val="green"/>
          <w:u w:val="single"/>
        </w:rPr>
        <w:t xml:space="preserve"> also </w:t>
      </w:r>
      <w:r w:rsidRPr="0091270D">
        <w:rPr>
          <w:rFonts w:ascii="Times New Roman" w:eastAsia="Times New Roman" w:hAnsi="Times New Roman" w:cs="Times New Roman"/>
          <w:sz w:val="20"/>
          <w:szCs w:val="24"/>
          <w:u w:val="single"/>
          <w:bdr w:val="none" w:sz="0" w:space="0" w:color="auto" w:frame="1"/>
          <w:shd w:val="clear" w:color="auto" w:fill="C0C0C0"/>
        </w:rPr>
        <w:t>does not account for why all women</w:t>
      </w:r>
      <w:r w:rsidRPr="0091270D">
        <w:rPr>
          <w:rFonts w:ascii="Times New Roman" w:eastAsia="Times New Roman" w:hAnsi="Times New Roman" w:cs="Times New Roman"/>
          <w:b/>
          <w:bCs/>
          <w:sz w:val="20"/>
          <w:szCs w:val="24"/>
          <w:highlight w:val="green"/>
          <w:u w:val="single"/>
        </w:rPr>
        <w:t xml:space="preserve">, including those who are similarly situated, </w:t>
      </w:r>
      <w:r w:rsidRPr="0091270D">
        <w:rPr>
          <w:rFonts w:ascii="Times New Roman" w:eastAsia="Times New Roman" w:hAnsi="Times New Roman" w:cs="Times New Roman"/>
          <w:sz w:val="20"/>
          <w:szCs w:val="24"/>
          <w:u w:val="single"/>
          <w:bdr w:val="none" w:sz="0" w:space="0" w:color="auto" w:frame="1"/>
          <w:shd w:val="clear" w:color="auto" w:fill="C0C0C0"/>
        </w:rPr>
        <w:t xml:space="preserve">do not share the same interpretations of </w:t>
      </w:r>
      <w:r w:rsidRPr="0091270D">
        <w:rPr>
          <w:rFonts w:ascii="Times New Roman" w:eastAsia="Times New Roman" w:hAnsi="Times New Roman" w:cs="Times New Roman"/>
          <w:b/>
          <w:bCs/>
          <w:sz w:val="20"/>
          <w:szCs w:val="24"/>
          <w:highlight w:val="green"/>
          <w:u w:val="single"/>
        </w:rPr>
        <w:t>those</w:t>
      </w:r>
      <w:r w:rsidRPr="0091270D">
        <w:rPr>
          <w:rFonts w:ascii="Times New Roman" w:eastAsia="Times New Roman" w:hAnsi="Times New Roman" w:cs="Times New Roman"/>
          <w:sz w:val="20"/>
          <w:szCs w:val="24"/>
          <w:u w:val="single"/>
          <w:bdr w:val="none" w:sz="0" w:space="0" w:color="auto" w:frame="1"/>
          <w:shd w:val="clear" w:color="auto" w:fill="C0C0C0"/>
        </w:rPr>
        <w:t xml:space="preserve"> situations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 "a special explanation of non-perception." n196 One account argues that the hold of patriarchal ideology, which "intervenes successfully to limit feminist consciousness," n197 causes "false consciousness." Although feminist legal theorists rarely offer this explanation explicitly, it is implicit in theories that associate with women certain essential characteristics, variance from which connotes a distortion of who women really are or what they really want. n198</w:t>
      </w:r>
    </w:p>
    <w:p w14:paraId="020B38A4" w14:textId="77777777" w:rsidR="003C3CAB" w:rsidRPr="0091270D" w:rsidRDefault="003C3CAB" w:rsidP="009063FC">
      <w:pPr>
        <w:rPr>
          <w:rFonts w:ascii="Times New Roman" w:eastAsia="Times New Roman" w:hAnsi="Times New Roman" w:cs="Times New Roman"/>
          <w:sz w:val="16"/>
          <w:szCs w:val="24"/>
        </w:rPr>
      </w:pPr>
    </w:p>
    <w:p w14:paraId="0A7A4B74" w14:textId="5291A5A5" w:rsidR="003C3CAB" w:rsidRDefault="00EC0758" w:rsidP="00EC0758">
      <w:pPr>
        <w:pStyle w:val="Heading2"/>
      </w:pPr>
      <w:r>
        <w:t>***1AR***</w:t>
      </w:r>
    </w:p>
    <w:p w14:paraId="388C7C9D" w14:textId="77777777" w:rsidR="00EC0758" w:rsidRPr="00394378" w:rsidRDefault="00EC0758" w:rsidP="00EC0758">
      <w:pPr>
        <w:keepNext/>
        <w:keepLines/>
        <w:spacing w:before="200"/>
        <w:outlineLvl w:val="3"/>
        <w:rPr>
          <w:rFonts w:asciiTheme="majorHAnsi" w:eastAsiaTheme="majorEastAsia" w:hAnsiTheme="majorHAnsi" w:cstheme="majorBidi"/>
          <w:b/>
          <w:bCs/>
          <w:iCs/>
          <w:sz w:val="26"/>
        </w:rPr>
      </w:pPr>
      <w:r w:rsidRPr="00394378">
        <w:rPr>
          <w:rFonts w:asciiTheme="majorHAnsi" w:eastAsiaTheme="majorEastAsia" w:hAnsiTheme="majorHAnsi" w:cstheme="majorBidi"/>
          <w:b/>
          <w:bCs/>
          <w:iCs/>
          <w:sz w:val="26"/>
        </w:rPr>
        <w:t>Military engagement inevitable</w:t>
      </w:r>
    </w:p>
    <w:p w14:paraId="00956C6E" w14:textId="77777777" w:rsidR="00EC0758" w:rsidRPr="00394378" w:rsidRDefault="00EC0758" w:rsidP="00EC0758">
      <w:r w:rsidRPr="00A505E0">
        <w:rPr>
          <w:rStyle w:val="StyleStyleBold12pt"/>
        </w:rPr>
        <w:t>Dorfman 2012</w:t>
      </w:r>
      <w:r w:rsidRPr="00394378">
        <w:t xml:space="preserve"> (Zach Dorfman, assistant editor of Ethics and International Affairs, May 18, 2012, “What We Talk About When We Talk About Isolationism,” Dissent Magazine, http://dissentmagazine.org/online.php?id=605)</w:t>
      </w:r>
    </w:p>
    <w:p w14:paraId="7F6D5FD2" w14:textId="77777777" w:rsidR="00EC0758" w:rsidRDefault="00EC0758" w:rsidP="00EC0758">
      <w:pPr>
        <w:ind w:left="72"/>
      </w:pPr>
      <w:r w:rsidRPr="00394378">
        <w:rPr>
          <w:iCs/>
          <w:color w:val="000000"/>
        </w:rPr>
        <w:t xml:space="preserve">The rise of China notwithstanding, </w:t>
      </w:r>
      <w:r w:rsidRPr="00982ECC">
        <w:rPr>
          <w:rStyle w:val="StyleBoldUnderline"/>
          <w:highlight w:val="cyan"/>
        </w:rPr>
        <w:t>the</w:t>
      </w:r>
      <w:r w:rsidRPr="00982ECC">
        <w:rPr>
          <w:rStyle w:val="StyleBoldUnderline"/>
        </w:rPr>
        <w:t xml:space="preserve"> </w:t>
      </w:r>
      <w:r w:rsidRPr="00394378">
        <w:rPr>
          <w:rFonts w:ascii="Times New Roman" w:hAnsi="Times New Roman"/>
          <w:b/>
          <w:color w:val="000000"/>
          <w:highlight w:val="cyan"/>
          <w:u w:val="single"/>
          <w:bdr w:val="single" w:sz="6" w:space="0" w:color="auto"/>
        </w:rPr>
        <w:t>U</w:t>
      </w:r>
      <w:r w:rsidRPr="00982ECC">
        <w:rPr>
          <w:rStyle w:val="StyleBoldUnderline"/>
        </w:rPr>
        <w:t xml:space="preserve">nited </w:t>
      </w:r>
      <w:r w:rsidRPr="00394378">
        <w:rPr>
          <w:rFonts w:ascii="Times New Roman" w:hAnsi="Times New Roman"/>
          <w:b/>
          <w:color w:val="000000"/>
          <w:highlight w:val="cyan"/>
          <w:u w:val="single"/>
          <w:bdr w:val="single" w:sz="6" w:space="0" w:color="auto"/>
        </w:rPr>
        <w:t>S</w:t>
      </w:r>
      <w:r w:rsidRPr="00982ECC">
        <w:rPr>
          <w:rStyle w:val="StyleBoldUnderline"/>
        </w:rPr>
        <w:t xml:space="preserve">tates </w:t>
      </w:r>
      <w:r w:rsidRPr="00982ECC">
        <w:rPr>
          <w:rStyle w:val="StyleBoldUnderline"/>
          <w:highlight w:val="cyan"/>
        </w:rPr>
        <w:t>remains the</w:t>
      </w:r>
      <w:r w:rsidRPr="00982ECC">
        <w:rPr>
          <w:rStyle w:val="StyleBoldUnderline"/>
        </w:rPr>
        <w:t xml:space="preserve"> world’s </w:t>
      </w:r>
      <w:r w:rsidRPr="00982ECC">
        <w:rPr>
          <w:rStyle w:val="StyleBoldUnderline"/>
          <w:highlight w:val="cyan"/>
        </w:rPr>
        <w:t>sole superpower.</w:t>
      </w:r>
      <w:r w:rsidRPr="00394378">
        <w:rPr>
          <w:iCs/>
          <w:color w:val="000000"/>
        </w:rPr>
        <w:t xml:space="preserve"> </w:t>
      </w:r>
      <w:r w:rsidRPr="00394378">
        <w:rPr>
          <w:iCs/>
          <w:color w:val="000000"/>
          <w:sz w:val="10"/>
          <w:szCs w:val="10"/>
        </w:rPr>
        <w:t>Its military (and, to a considerable extent, political) hegemony extends not just over North America or even the Western hemisphere, but also Europe, large swaths of Asia, and Africa. Its interests are global; nothing is outside its potential sphere of influence. There are an estimated 660 to 900 American military bases in roughly forty countries worldwide, although figures on the matter are notoriously difficult to ascertain, largely because of subterfuge on the part of the military. According to official data there are active-duty U.S. military personnel in 148 countries, or over 75 percent of the world’s states. The United States checks Russian power in Europe and Chinese power in South Korea and Japan and Iranian power in Iraq, Afghanistan, and Turkey.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w:t>
      </w:r>
      <w:r w:rsidRPr="00394378">
        <w:rPr>
          <w:iCs/>
          <w:color w:val="000000"/>
        </w:rPr>
        <w:t xml:space="preserve"> </w:t>
      </w:r>
      <w:r w:rsidRPr="00982ECC">
        <w:rPr>
          <w:rStyle w:val="StyleBoldUnderline"/>
        </w:rPr>
        <w:t xml:space="preserve">long-term </w:t>
      </w:r>
      <w:r w:rsidRPr="00982ECC">
        <w:rPr>
          <w:rStyle w:val="StyleBoldUnderline"/>
          <w:highlight w:val="cyan"/>
        </w:rPr>
        <w:t>military commitments are</w:t>
      </w:r>
      <w:r w:rsidRPr="00982ECC">
        <w:rPr>
          <w:rStyle w:val="StyleBoldUnderline"/>
        </w:rPr>
        <w:t xml:space="preserve"> also </w:t>
      </w:r>
      <w:r w:rsidRPr="00982ECC">
        <w:rPr>
          <w:rStyle w:val="StyleBoldUnderline"/>
          <w:highlight w:val="cyan"/>
        </w:rPr>
        <w:t>manifold</w:t>
      </w:r>
      <w:r w:rsidRPr="00982ECC">
        <w:rPr>
          <w:rStyle w:val="StyleBoldUnderline"/>
        </w:rPr>
        <w:t>.</w:t>
      </w:r>
      <w:r w:rsidRPr="00394378">
        <w:rPr>
          <w:iCs/>
          <w:color w:val="000000"/>
        </w:rPr>
        <w:t xml:space="preserve"> </w:t>
      </w:r>
      <w:r w:rsidRPr="00394378">
        <w:rPr>
          <w:iCs/>
          <w:color w:val="000000"/>
          <w:sz w:val="10"/>
          <w:szCs w:val="10"/>
        </w:rPr>
        <w:t>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r w:rsidRPr="00394378">
        <w:rPr>
          <w:iCs/>
          <w:color w:val="000000"/>
          <w:sz w:val="12"/>
        </w:rPr>
        <w:t xml:space="preserve"> </w:t>
      </w:r>
      <w:r w:rsidRPr="00982ECC">
        <w:rPr>
          <w:rStyle w:val="StyleBoldUnderline"/>
        </w:rPr>
        <w:t xml:space="preserve">The idea that global </w:t>
      </w:r>
      <w:r w:rsidRPr="00982ECC">
        <w:rPr>
          <w:rStyle w:val="StyleBoldUnderline"/>
          <w:highlight w:val="cyan"/>
        </w:rPr>
        <w:t>military dominance</w:t>
      </w:r>
      <w:r w:rsidRPr="00982ECC">
        <w:rPr>
          <w:rStyle w:val="StyleBoldUnderline"/>
        </w:rPr>
        <w:t xml:space="preserve"> and political hegemony is in the U.S. national interest</w:t>
      </w:r>
      <w:r w:rsidRPr="00394378">
        <w:rPr>
          <w:iCs/>
          <w:color w:val="000000"/>
        </w:rPr>
        <w:t>—and the world’s interest—</w:t>
      </w:r>
      <w:r w:rsidRPr="00982ECC">
        <w:rPr>
          <w:rStyle w:val="StyleBoldUnderline"/>
          <w:highlight w:val="cyan"/>
        </w:rPr>
        <w:t>is</w:t>
      </w:r>
      <w:r w:rsidRPr="00394378">
        <w:rPr>
          <w:iCs/>
          <w:color w:val="000000"/>
        </w:rPr>
        <w:t xml:space="preserve"> generally </w:t>
      </w:r>
      <w:r w:rsidRPr="00982ECC">
        <w:rPr>
          <w:rStyle w:val="StyleBoldUnderline"/>
          <w:highlight w:val="cyan"/>
        </w:rPr>
        <w:t>taken for granted domestically</w:t>
      </w:r>
      <w:r w:rsidRPr="00982ECC">
        <w:rPr>
          <w:rStyle w:val="StyleBoldUnderline"/>
        </w:rPr>
        <w:t>. Opposition to it is limited to the libertarian Right and anti-imperialist Left, both groups on the margins of mainstream political discourse.</w:t>
      </w:r>
      <w:r w:rsidRPr="00394378">
        <w:rPr>
          <w:iCs/>
          <w:color w:val="000000"/>
        </w:rPr>
        <w:t xml:space="preserve"> </w:t>
      </w:r>
      <w:r w:rsidRPr="00394378">
        <w:rPr>
          <w:iCs/>
          <w:color w:val="000000"/>
          <w:sz w:val="10"/>
          <w:szCs w:val="10"/>
        </w:rPr>
        <w:t>Today, American supremacy is assumed rather than argued for: in an age of tremendous political division, it is a bipartisan first principle of foreign policy, a presupposition.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shows us just how narrow the American worldview has become, and how our public discourse has become narrower still.¶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Today, isolationism is often portrayed as intellectually bankrupt, a redoubt for idealists, nationalists, xenophobes, and fools.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The United States today looks very different from the country in which Borah, let alone William James, lived, both domestically (where political and civil freedoms have been extended to women, African Americans, and gays and lesbians) and internationally (with its leading role in many global institutions).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in the last decade, the Republican Party, with the partial exception of its Ron Paul/libertarian faction, has veered into such a belligerent unilateralism that its graybeards—one of whom, Senator Richard Lugar of Indiana, just lost a primary to a far-right challenger partly because of his reasonableness on foreign affairs—were barely able to ensure Senate ratification of a key nuclear arms reduction treaty with Russia. Many of these same people desire a unilateral war with Iran.¶</w:t>
      </w:r>
      <w:r w:rsidRPr="00394378">
        <w:rPr>
          <w:iCs/>
          <w:color w:val="000000"/>
          <w:sz w:val="12"/>
        </w:rPr>
        <w:t xml:space="preserve"> </w:t>
      </w:r>
      <w:r w:rsidRPr="00982ECC">
        <w:rPr>
          <w:rStyle w:val="StyleBoldUnderline"/>
        </w:rPr>
        <w:t xml:space="preserve">And </w:t>
      </w:r>
      <w:r w:rsidRPr="00982ECC">
        <w:rPr>
          <w:rStyle w:val="StyleBoldUnderline"/>
          <w:highlight w:val="cyan"/>
        </w:rPr>
        <w:t xml:space="preserve">it isn’t just Republicans. Drone attacks </w:t>
      </w:r>
      <w:r w:rsidRPr="00982ECC">
        <w:rPr>
          <w:rStyle w:val="StyleBoldUnderline"/>
        </w:rPr>
        <w:t xml:space="preserve">have </w:t>
      </w:r>
      <w:r w:rsidRPr="00982ECC">
        <w:rPr>
          <w:rStyle w:val="StyleBoldUnderline"/>
          <w:highlight w:val="cyan"/>
        </w:rPr>
        <w:t xml:space="preserve">intensified </w:t>
      </w:r>
      <w:r w:rsidRPr="00982ECC">
        <w:rPr>
          <w:rStyle w:val="StyleBoldUnderline"/>
        </w:rPr>
        <w:t xml:space="preserve">in Yemen, Pakistan, and elsewhere </w:t>
      </w:r>
      <w:r w:rsidRPr="00982ECC">
        <w:rPr>
          <w:rStyle w:val="StyleBoldUnderline"/>
          <w:highlight w:val="cyan"/>
        </w:rPr>
        <w:t>under</w:t>
      </w:r>
      <w:r w:rsidRPr="00982ECC">
        <w:rPr>
          <w:rStyle w:val="StyleBoldUnderline"/>
        </w:rPr>
        <w:t xml:space="preserve"> the </w:t>
      </w:r>
      <w:r w:rsidRPr="00982ECC">
        <w:rPr>
          <w:rStyle w:val="StyleBoldUnderline"/>
          <w:highlight w:val="cyan"/>
        </w:rPr>
        <w:t>Obama</w:t>
      </w:r>
      <w:r w:rsidRPr="00982ECC">
        <w:rPr>
          <w:rStyle w:val="StyleBoldUnderline"/>
        </w:rPr>
        <w:t xml:space="preserve"> administration. Massive </w:t>
      </w:r>
      <w:r w:rsidRPr="00982ECC">
        <w:rPr>
          <w:rStyle w:val="StyleBoldUnderline"/>
          <w:highlight w:val="cyan"/>
        </w:rPr>
        <w:t>troop deployments continue</w:t>
      </w:r>
      <w:r w:rsidRPr="00982ECC">
        <w:rPr>
          <w:rStyle w:val="StyleBoldUnderline"/>
        </w:rPr>
        <w:t xml:space="preserve"> unabated. </w:t>
      </w:r>
      <w:r w:rsidRPr="00982ECC">
        <w:rPr>
          <w:rStyle w:val="StyleBoldUnderline"/>
          <w:highlight w:val="cyan"/>
        </w:rPr>
        <w:t>We spend</w:t>
      </w:r>
      <w:r w:rsidRPr="00982ECC">
        <w:rPr>
          <w:rStyle w:val="StyleBoldUnderline"/>
        </w:rPr>
        <w:t xml:space="preserve"> over </w:t>
      </w:r>
      <w:r w:rsidRPr="00982ECC">
        <w:rPr>
          <w:rStyle w:val="StyleBoldUnderline"/>
          <w:highlight w:val="cyan"/>
        </w:rPr>
        <w:t xml:space="preserve">$600 billion </w:t>
      </w:r>
      <w:r w:rsidRPr="00982ECC">
        <w:rPr>
          <w:rStyle w:val="StyleBoldUnderline"/>
        </w:rPr>
        <w:t xml:space="preserve">dollars </w:t>
      </w:r>
      <w:r w:rsidRPr="00982ECC">
        <w:rPr>
          <w:rStyle w:val="StyleBoldUnderline"/>
          <w:highlight w:val="cyan"/>
        </w:rPr>
        <w:t>a year on our military</w:t>
      </w:r>
      <w:r w:rsidRPr="00982ECC">
        <w:rPr>
          <w:rStyle w:val="StyleBoldUnderline"/>
        </w:rPr>
        <w:t xml:space="preserve"> budget</w:t>
      </w:r>
      <w:r w:rsidRPr="00394378">
        <w:rPr>
          <w:iCs/>
          <w:color w:val="000000"/>
        </w:rPr>
        <w:t xml:space="preserve">; the next largest is China’s, at “only” around $100 billion. </w:t>
      </w:r>
      <w:r w:rsidRPr="00982ECC">
        <w:rPr>
          <w:rStyle w:val="StyleBoldUnderline"/>
        </w:rPr>
        <w:t xml:space="preserve">Administrations come and go, but </w:t>
      </w:r>
      <w:r w:rsidRPr="00982ECC">
        <w:rPr>
          <w:rStyle w:val="StyleBoldUnderline"/>
          <w:highlight w:val="cyan"/>
        </w:rPr>
        <w:t>the national security state appears here to stay.</w:t>
      </w:r>
      <w:r w:rsidRPr="00A505E0">
        <w:t xml:space="preserve"> </w:t>
      </w:r>
    </w:p>
    <w:p w14:paraId="2201ED68" w14:textId="77777777" w:rsidR="00EC0758" w:rsidRDefault="00EC0758" w:rsidP="00EC0758">
      <w:pPr>
        <w:pStyle w:val="Heading4"/>
      </w:pPr>
      <w:r>
        <w:t xml:space="preserve">Our contingent knowledge is good enough- their ev uses the same standard </w:t>
      </w:r>
    </w:p>
    <w:p w14:paraId="3EFD865F" w14:textId="77777777" w:rsidR="00EC0758" w:rsidRPr="001801C5" w:rsidRDefault="00EC0758" w:rsidP="00EC0758">
      <w:r w:rsidRPr="0005158B">
        <w:rPr>
          <w:rStyle w:val="StyleStyleBold12pt"/>
        </w:rPr>
        <w:t>Sandberg 2005</w:t>
      </w:r>
      <w:r>
        <w:t xml:space="preserve"> (Jorgen Sandberg,</w:t>
      </w:r>
      <w:r w:rsidRPr="0005158B">
        <w:t xml:space="preserve"> Chair of Management and Organisation at the University of Queensland's Business School</w:t>
      </w:r>
      <w:r>
        <w:t>,</w:t>
      </w:r>
      <w:r w:rsidRPr="0005158B">
        <w:t xml:space="preserve"> </w:t>
      </w:r>
      <w:r>
        <w:t>January 2005, “</w:t>
      </w:r>
      <w:r w:rsidRPr="0005158B">
        <w:t>How Do We Justify Knowledge Produced Within Interpretive Approaches?</w:t>
      </w:r>
      <w:r>
        <w:t xml:space="preserve">,” </w:t>
      </w:r>
      <w:r w:rsidRPr="0005158B">
        <w:t>Organizational Research Methods, Vol. 8 No. 1, 41-68</w:t>
      </w:r>
      <w:r>
        <w:t>)</w:t>
      </w:r>
    </w:p>
    <w:p w14:paraId="1F18D151" w14:textId="77777777" w:rsidR="00EC0758" w:rsidRDefault="00EC0758" w:rsidP="00EC0758">
      <w:r w:rsidRPr="0005158B">
        <w:rPr>
          <w:rStyle w:val="StyleBoldUnderline"/>
        </w:rPr>
        <w:t xml:space="preserve">The dilemma interpretive researchers face can be stated in the following way: At the same time </w:t>
      </w:r>
      <w:r w:rsidRPr="0005158B">
        <w:rPr>
          <w:rStyle w:val="StyleBoldUnderline"/>
          <w:highlight w:val="cyan"/>
        </w:rPr>
        <w:t>as advocates of interpretive research deny</w:t>
      </w:r>
      <w:r w:rsidRPr="0005158B">
        <w:rPr>
          <w:rStyle w:val="StyleBoldUnderline"/>
        </w:rPr>
        <w:t xml:space="preserve"> the possibility of producing </w:t>
      </w:r>
      <w:r w:rsidRPr="0005158B">
        <w:rPr>
          <w:rStyle w:val="StyleBoldUnderline"/>
          <w:highlight w:val="cyan"/>
        </w:rPr>
        <w:t>objective knowledge, they</w:t>
      </w:r>
      <w:r w:rsidRPr="0005158B">
        <w:rPr>
          <w:rStyle w:val="StyleBoldUnderline"/>
        </w:rPr>
        <w:t xml:space="preserve"> want to </w:t>
      </w:r>
      <w:r w:rsidRPr="0005158B">
        <w:rPr>
          <w:rStyle w:val="StyleBoldUnderline"/>
          <w:highlight w:val="cyan"/>
        </w:rPr>
        <w:t>claim</w:t>
      </w:r>
      <w:r w:rsidRPr="0005158B">
        <w:rPr>
          <w:rStyle w:val="StyleBoldUnderline"/>
        </w:rPr>
        <w:t xml:space="preserve"> that </w:t>
      </w:r>
      <w:r w:rsidRPr="0005158B">
        <w:rPr>
          <w:rStyle w:val="StyleBoldUnderline"/>
          <w:highlight w:val="cyan"/>
        </w:rPr>
        <w:t xml:space="preserve">the knowledge they generate is true in some way </w:t>
      </w:r>
      <w:r w:rsidRPr="0005158B">
        <w:rPr>
          <w:rStyle w:val="StyleBoldUnderline"/>
        </w:rPr>
        <w:t>or another.</w:t>
      </w:r>
      <w:r w:rsidRPr="001801C5">
        <w:t xml:space="preserve"> But how can they justify their knowledge as true if they deny the idea of objective truth? </w:t>
      </w:r>
      <w:r w:rsidRPr="0005158B">
        <w:rPr>
          <w:rStyle w:val="StyleBoldUnderline"/>
        </w:rPr>
        <w:t>Does not the rejection of objective truth mean that advocates of interpretive research approaches are forever condemned to produce arbitrary and relativist knowledge?</w:t>
      </w:r>
      <w:r w:rsidRPr="001801C5">
        <w:t xml:space="preserve"> This is unlikely because </w:t>
      </w:r>
      <w:r w:rsidRPr="0005158B">
        <w:rPr>
          <w:rStyle w:val="StyleBoldUnderline"/>
          <w:highlight w:val="cyan"/>
        </w:rPr>
        <w:t>it does</w:t>
      </w:r>
      <w:r w:rsidRPr="0005158B">
        <w:rPr>
          <w:rStyle w:val="StyleBoldUnderline"/>
        </w:rPr>
        <w:t xml:space="preserve"> </w:t>
      </w:r>
      <w:r w:rsidRPr="0005158B">
        <w:rPr>
          <w:rStyle w:val="StyleBoldUnderline"/>
          <w:highlight w:val="cyan"/>
        </w:rPr>
        <w:t>not follow from</w:t>
      </w:r>
      <w:r w:rsidRPr="0005158B">
        <w:rPr>
          <w:rStyle w:val="StyleBoldUnderline"/>
        </w:rPr>
        <w:t xml:space="preserve"> the </w:t>
      </w:r>
      <w:r w:rsidRPr="0005158B">
        <w:rPr>
          <w:rStyle w:val="StyleBoldUnderline"/>
          <w:highlight w:val="cyan"/>
        </w:rPr>
        <w:t>rejection of objective truth that we cannot produce</w:t>
      </w:r>
      <w:r w:rsidRPr="0005158B">
        <w:rPr>
          <w:rStyle w:val="StyleBoldUnderline"/>
        </w:rPr>
        <w:t xml:space="preserve"> valid and </w:t>
      </w:r>
      <w:r w:rsidRPr="0005158B">
        <w:rPr>
          <w:rStyle w:val="StyleBoldUnderline"/>
          <w:highlight w:val="cyan"/>
        </w:rPr>
        <w:t>reliable knowledge about reality. Despite</w:t>
      </w:r>
      <w:r w:rsidRPr="001801C5">
        <w:t xml:space="preserve"> the </w:t>
      </w:r>
      <w:r w:rsidRPr="0005158B">
        <w:rPr>
          <w:rStyle w:val="StyleBoldUnderline"/>
          <w:highlight w:val="cyan"/>
        </w:rPr>
        <w:t>rejection of objective truth</w:t>
      </w:r>
      <w:r w:rsidRPr="001801C5">
        <w:t xml:space="preserve">, as Wachterhouser (2002) proposed, </w:t>
      </w:r>
      <w:r w:rsidRPr="0005158B">
        <w:rPr>
          <w:rStyle w:val="StyleBoldUnderline"/>
          <w:highlight w:val="cyan"/>
        </w:rPr>
        <w:t>we can still “develop,</w:t>
      </w:r>
      <w:r w:rsidRPr="0005158B">
        <w:rPr>
          <w:rStyle w:val="StyleBoldUnderline"/>
        </w:rPr>
        <w:t xml:space="preserve"> apply, and retest criteria of </w:t>
      </w:r>
      <w:r w:rsidRPr="0005158B">
        <w:rPr>
          <w:rStyle w:val="StyleBoldUnderline"/>
          <w:highlight w:val="cyan"/>
        </w:rPr>
        <w:t>knowledge that give us</w:t>
      </w:r>
      <w:r w:rsidRPr="0005158B">
        <w:rPr>
          <w:rStyle w:val="StyleBoldUnderline"/>
        </w:rPr>
        <w:t xml:space="preserve"> enough </w:t>
      </w:r>
      <w:r w:rsidRPr="0005158B">
        <w:rPr>
          <w:rStyle w:val="StyleBoldUnderline"/>
          <w:highlight w:val="cyan"/>
        </w:rPr>
        <w:t>reliable evidence</w:t>
      </w:r>
      <w:r w:rsidRPr="0005158B">
        <w:rPr>
          <w:rStyle w:val="StyleBoldUnderline"/>
        </w:rPr>
        <w:t xml:space="preserve"> or rational assurance </w:t>
      </w:r>
      <w:r w:rsidRPr="0005158B">
        <w:rPr>
          <w:rStyle w:val="StyleBoldUnderline"/>
          <w:highlight w:val="cyan"/>
        </w:rPr>
        <w:t>to</w:t>
      </w:r>
      <w:r w:rsidRPr="0005158B">
        <w:rPr>
          <w:rStyle w:val="StyleBoldUnderline"/>
        </w:rPr>
        <w:t xml:space="preserve"> claim in multiple cases that we in fact </w:t>
      </w:r>
      <w:r w:rsidRPr="0005158B">
        <w:rPr>
          <w:rStyle w:val="StyleBoldUnderline"/>
          <w:highlight w:val="cyan"/>
        </w:rPr>
        <w:t>know something and</w:t>
      </w:r>
      <w:r w:rsidRPr="0005158B">
        <w:rPr>
          <w:rStyle w:val="StyleBoldUnderline"/>
        </w:rPr>
        <w:t xml:space="preserve"> do </w:t>
      </w:r>
      <w:r w:rsidRPr="0005158B">
        <w:rPr>
          <w:rStyle w:val="StyleBoldUnderline"/>
          <w:highlight w:val="cyan"/>
        </w:rPr>
        <w:t>not just surmise</w:t>
      </w:r>
      <w:r w:rsidRPr="0005158B">
        <w:rPr>
          <w:rStyle w:val="StyleBoldUnderline"/>
        </w:rPr>
        <w:t xml:space="preserve"> or opine </w:t>
      </w:r>
      <w:r w:rsidRPr="0005158B">
        <w:rPr>
          <w:rStyle w:val="StyleBoldUnderline"/>
          <w:highlight w:val="cyan"/>
        </w:rPr>
        <w:t>that it is the case</w:t>
      </w:r>
      <w:r w:rsidRPr="0005158B">
        <w:rPr>
          <w:rStyle w:val="StyleBoldUnderline"/>
        </w:rPr>
        <w:t>”</w:t>
      </w:r>
      <w:r w:rsidRPr="001801C5">
        <w:t xml:space="preserve"> (p. 71).</w:t>
      </w:r>
    </w:p>
    <w:p w14:paraId="1622CBFF" w14:textId="77777777" w:rsidR="00EC0758" w:rsidRPr="009F78E0" w:rsidRDefault="00EC0758" w:rsidP="00EC0758">
      <w:pPr>
        <w:pStyle w:val="Heading4"/>
      </w:pPr>
      <w:r>
        <w:t xml:space="preserve">Not the root cause of war and violence – single issue focus create epistemological blind spots that prevent solving the worst forms of violence </w:t>
      </w:r>
    </w:p>
    <w:p w14:paraId="4FF8B89F" w14:textId="77777777" w:rsidR="00EC0758" w:rsidRPr="009F78E0" w:rsidRDefault="00EC0758" w:rsidP="00EC0758">
      <w:r w:rsidRPr="009F78E0">
        <w:t xml:space="preserve">Brian </w:t>
      </w:r>
      <w:r w:rsidRPr="00D23E86">
        <w:rPr>
          <w:rStyle w:val="StyleStyleBold12pt"/>
        </w:rPr>
        <w:t>Martin</w:t>
      </w:r>
      <w:r w:rsidRPr="009F78E0">
        <w:t>, Professor of Science, Technology and Society at</w:t>
      </w:r>
      <w:r>
        <w:t xml:space="preserve"> the University of Wollongong, </w:t>
      </w:r>
      <w:r w:rsidRPr="00D23E86">
        <w:rPr>
          <w:rStyle w:val="StyleStyleBold12pt"/>
        </w:rPr>
        <w:t>1990</w:t>
      </w:r>
      <w:r w:rsidRPr="009F78E0">
        <w:t xml:space="preserve"> (http://www.uow.edu.au/arts/sts/bmartin/pubs/90uw/uw13.html)</w:t>
      </w:r>
    </w:p>
    <w:p w14:paraId="13CF9471" w14:textId="77777777" w:rsidR="00EC0758" w:rsidRPr="00034DB2" w:rsidRDefault="00EC0758" w:rsidP="00EC0758">
      <w:pPr>
        <w:pStyle w:val="HotRoute0"/>
        <w:rPr>
          <w:sz w:val="10"/>
        </w:rPr>
      </w:pPr>
      <w:r w:rsidRPr="009F78E0">
        <w:t>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w:t>
      </w:r>
      <w:r w:rsidRPr="00502482">
        <w:rPr>
          <w:rStyle w:val="StyleBoldUnderline"/>
          <w:rFonts w:eastAsiaTheme="majorEastAsia"/>
        </w:rPr>
        <w:t xml:space="preserve">: </w:t>
      </w:r>
      <w:r w:rsidRPr="00502482">
        <w:rPr>
          <w:rStyle w:val="Highlightedunderline0"/>
          <w:highlight w:val="cyan"/>
        </w:rPr>
        <w:t>attention should not be focussed on one single factor to the exclusion of others. This is often done</w:t>
      </w:r>
      <w:r w:rsidRPr="009F78E0">
        <w:t xml:space="preserve"> for example by some Marxists who look only at capitalism as a root of war and other social problems, and </w:t>
      </w:r>
      <w:r w:rsidRPr="00502482">
        <w:rPr>
          <w:rStyle w:val="Highlightedunderline0"/>
          <w:highlight w:val="cyan"/>
        </w:rPr>
        <w:t>by some feminists who attribute most problems to patriarchy. The danger of monocausal explanations is that they may lead to an inadequate political practice. The 'revolution' may be followed by the persistence or even expansion of many problems which were not addressed by the single-factor perspective</w:t>
      </w:r>
      <w:r w:rsidRPr="00502482">
        <w:rPr>
          <w:rStyle w:val="StyleBoldUnderline"/>
          <w:rFonts w:eastAsiaTheme="majorEastAsia"/>
        </w:rPr>
        <w:t xml:space="preserve">. </w:t>
      </w:r>
      <w:r w:rsidRPr="001C7AF3">
        <w:rPr>
          <w:rStyle w:val="ReallyfuckingsmallChar"/>
          <w:sz w:val="10"/>
        </w:rPr>
        <w:t>The one connecting feature which I perceive in the structures underlying war is an unequal distribution of power. This unequal distribution is socially organised in many different ways, such as in the large-scale structures for state administration, in capitalist ownership, in male domination within families and elsewhere, in control over knowledge by experts, and in the use of force by the military. Furthermore, these</w:t>
      </w:r>
      <w:r w:rsidRPr="009F78E0">
        <w:t xml:space="preserve"> </w:t>
      </w:r>
      <w:r w:rsidRPr="00502482">
        <w:rPr>
          <w:rStyle w:val="Highlightedunderline0"/>
          <w:highlight w:val="cyan"/>
        </w:rPr>
        <w:t>different systems of power are interconnected. They often support each other</w:t>
      </w:r>
      <w:r w:rsidRPr="001C7AF3">
        <w:rPr>
          <w:rStyle w:val="ReallyfuckingsmallChar"/>
          <w:sz w:val="10"/>
        </w:rPr>
        <w:t>, and sometimes conflict. This means that the struggle against war can and must be undertaken at many different levels. It ranges from struggles to undermine state power to struggles to undermine racism, sexism and other forms of domination at the level of the individual and the local community. Furthermore, the different struggles need to be linked together. That is the motivation for analysing the roots of war and developing strategies for grassroots movements to uproot them.</w:t>
      </w:r>
    </w:p>
    <w:p w14:paraId="1D7E5D03" w14:textId="77777777" w:rsidR="00EC0758" w:rsidRPr="00A26A9A" w:rsidRDefault="00EC0758" w:rsidP="00EC0758">
      <w:pPr>
        <w:pStyle w:val="Heading4"/>
      </w:pPr>
      <w:r w:rsidRPr="00A26A9A">
        <w:t xml:space="preserve">The </w:t>
      </w:r>
      <w:r>
        <w:t>status quo</w:t>
      </w:r>
      <w:r w:rsidRPr="00A26A9A">
        <w:t xml:space="preserve"> is structurally improving</w:t>
      </w:r>
    </w:p>
    <w:p w14:paraId="13C30B24" w14:textId="77777777" w:rsidR="00EC0758" w:rsidRPr="00A26A9A" w:rsidRDefault="00EC0758" w:rsidP="00EC0758">
      <w:r w:rsidRPr="00A26A9A">
        <w:rPr>
          <w:rStyle w:val="StyleStyleBold12pt"/>
        </w:rPr>
        <w:t xml:space="preserve">Goklany </w:t>
      </w:r>
      <w:r>
        <w:rPr>
          <w:rStyle w:val="StyleStyleBold12pt"/>
        </w:rPr>
        <w:t>200</w:t>
      </w:r>
      <w:r w:rsidRPr="00A26A9A">
        <w:rPr>
          <w:rStyle w:val="StyleStyleBold12pt"/>
        </w:rPr>
        <w:t>9</w:t>
      </w:r>
      <w:r w:rsidRPr="00A26A9A">
        <w:t xml:space="preserve"> (Indur</w:t>
      </w:r>
      <w:r>
        <w:t xml:space="preserve"> Goklany</w:t>
      </w:r>
      <w:r w:rsidRPr="00A26A9A">
        <w:t>,</w:t>
      </w:r>
      <w:r w:rsidRPr="00545B01">
        <w:t xml:space="preserve"> Julian Simon Fellow at the Property and Environment Research Center, visiting fellow at AEI, winner of the Julian Simon Prize and Award. PhD, MS, electrical engineering</w:t>
      </w:r>
      <w:r>
        <w:t>,</w:t>
      </w:r>
      <w:r w:rsidRPr="00A26A9A">
        <w:t xml:space="preserve"> “Have increases in population, affluence and technology worsened human </w:t>
      </w:r>
      <w:r>
        <w:t xml:space="preserve">and environmental well-being?,” </w:t>
      </w:r>
      <w:r w:rsidRPr="00A26A9A">
        <w:t>2009, http://www.ejsd.org/docs/HAVE_INCREASES_IN_POPULATION_AFFLUENCE_AND_TECHNOLOGY_WORSENED_HUMAN_AND_ENVIRONMENTAL_WELL-BEING.pdf)</w:t>
      </w:r>
    </w:p>
    <w:p w14:paraId="3C8F2FC2" w14:textId="77777777" w:rsidR="00EC0758" w:rsidRDefault="00EC0758" w:rsidP="00EC0758">
      <w:r w:rsidRPr="00A26A9A">
        <w:t xml:space="preserve">Although global </w:t>
      </w:r>
      <w:r w:rsidRPr="00545B01">
        <w:rPr>
          <w:rStyle w:val="StyleBoldUnderline"/>
        </w:rPr>
        <w:t>population</w:t>
      </w:r>
      <w:r w:rsidRPr="00A26A9A">
        <w:t xml:space="preserve"> is no longer growing exponentially, it </w:t>
      </w:r>
      <w:r w:rsidRPr="00545B01">
        <w:rPr>
          <w:rStyle w:val="StyleBoldUnderline"/>
        </w:rPr>
        <w:t>has quadrupled</w:t>
      </w:r>
      <w:r w:rsidRPr="00A26A9A">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545B01">
        <w:rPr>
          <w:rStyle w:val="StyleBoldUnderline"/>
        </w:rPr>
        <w:t>But contrary to</w:t>
      </w:r>
      <w:r w:rsidRPr="00A26A9A">
        <w:t xml:space="preserve"> Neo- </w:t>
      </w:r>
      <w:r w:rsidRPr="00545B01">
        <w:rPr>
          <w:rStyle w:val="StyleBoldUnderline"/>
        </w:rPr>
        <w:t>Malthusian fears,</w:t>
      </w:r>
      <w:r w:rsidRPr="00A26A9A">
        <w:t xml:space="preserve"> average </w:t>
      </w:r>
      <w:r w:rsidRPr="00A26A9A">
        <w:rPr>
          <w:b/>
          <w:u w:val="single"/>
        </w:rPr>
        <w:t xml:space="preserve">human </w:t>
      </w:r>
      <w:r w:rsidRPr="00A26A9A">
        <w:rPr>
          <w:b/>
          <w:highlight w:val="yellow"/>
          <w:u w:val="single"/>
        </w:rPr>
        <w:t>well-being</w:t>
      </w:r>
      <w:r w:rsidRPr="00A26A9A">
        <w:rPr>
          <w:b/>
        </w:rPr>
        <w:t>,</w:t>
      </w:r>
      <w:r w:rsidRPr="00A26A9A">
        <w:t xml:space="preserve"> measured by any objective </w:t>
      </w:r>
      <w:r w:rsidRPr="00545B01">
        <w:t>indicator</w:t>
      </w:r>
      <w:r w:rsidRPr="00A26A9A">
        <w:t xml:space="preserve">, </w:t>
      </w:r>
      <w:r w:rsidRPr="00A26A9A">
        <w:rPr>
          <w:b/>
          <w:highlight w:val="yellow"/>
          <w:u w:val="single"/>
        </w:rPr>
        <w:t>has never been higher</w:t>
      </w:r>
      <w:r w:rsidRPr="00A26A9A">
        <w:rPr>
          <w:highlight w:val="yellow"/>
        </w:rPr>
        <w:t xml:space="preserve">. </w:t>
      </w:r>
      <w:r w:rsidRPr="00545B01">
        <w:rPr>
          <w:rStyle w:val="StyleBoldUnderline"/>
          <w:highlight w:val="yellow"/>
        </w:rPr>
        <w:t>Food supplies</w:t>
      </w:r>
      <w:r w:rsidRPr="00545B01">
        <w:rPr>
          <w:rStyle w:val="StyleBoldUnderline"/>
        </w:rPr>
        <w:t>,</w:t>
      </w:r>
      <w:r w:rsidRPr="00A26A9A">
        <w:t xml:space="preserve"> Malthus’ original concern, </w:t>
      </w:r>
      <w:r w:rsidRPr="00545B01">
        <w:rPr>
          <w:rStyle w:val="StyleBoldUnderline"/>
          <w:highlight w:val="yellow"/>
        </w:rPr>
        <w:t>are up</w:t>
      </w:r>
      <w:r w:rsidRPr="00545B01">
        <w:rPr>
          <w:rStyle w:val="StyleBoldUnderline"/>
        </w:rPr>
        <w:t xml:space="preserve"> </w:t>
      </w:r>
      <w:r w:rsidRPr="00A26A9A">
        <w:t xml:space="preserve">worldwide. Global food supplies per capita increased from 2,254 Cals/day in 1961 </w:t>
      </w:r>
      <w:r w:rsidRPr="00545B01">
        <w:rPr>
          <w:rStyle w:val="StyleBoldUnderline"/>
        </w:rPr>
        <w:t>to 2,810</w:t>
      </w:r>
      <w:r w:rsidRPr="00A26A9A">
        <w:t xml:space="preserve"> in 2003 (FAOSTAT 2008). </w:t>
      </w:r>
      <w:r w:rsidRPr="00545B01">
        <w:rPr>
          <w:rStyle w:val="StyleBoldUnderline"/>
        </w:rPr>
        <w:t>This helped reduce hunger and malnutrition worldwide</w:t>
      </w:r>
      <w:r w:rsidRPr="00A26A9A">
        <w:t xml:space="preserve">. </w:t>
      </w:r>
      <w:r w:rsidRPr="00545B01">
        <w:rPr>
          <w:rStyle w:val="StyleBoldUnderline"/>
        </w:rPr>
        <w:t xml:space="preserve">The proportion of </w:t>
      </w:r>
      <w:r w:rsidRPr="00545B01">
        <w:rPr>
          <w:rStyle w:val="StyleBoldUnderline"/>
          <w:highlight w:val="yellow"/>
        </w:rPr>
        <w:t>the</w:t>
      </w:r>
      <w:r w:rsidRPr="00545B01">
        <w:rPr>
          <w:rStyle w:val="StyleBoldUnderline"/>
        </w:rPr>
        <w:t xml:space="preserve"> </w:t>
      </w:r>
      <w:r w:rsidRPr="00545B01">
        <w:rPr>
          <w:rStyle w:val="StyleBoldUnderline"/>
          <w:highlight w:val="yellow"/>
        </w:rPr>
        <w:t xml:space="preserve">population </w:t>
      </w:r>
      <w:r w:rsidRPr="00545B01">
        <w:rPr>
          <w:rStyle w:val="StyleBoldUnderline"/>
        </w:rPr>
        <w:t xml:space="preserve">in the developing world, </w:t>
      </w:r>
      <w:r w:rsidRPr="00545B01">
        <w:rPr>
          <w:rStyle w:val="StyleBoldUnderline"/>
          <w:highlight w:val="yellow"/>
        </w:rPr>
        <w:t>suffering from</w:t>
      </w:r>
      <w:r w:rsidRPr="00545B01">
        <w:rPr>
          <w:rStyle w:val="StyleBoldUnderline"/>
        </w:rPr>
        <w:t xml:space="preserve"> chronic </w:t>
      </w:r>
      <w:r w:rsidRPr="00545B01">
        <w:rPr>
          <w:rStyle w:val="StyleBoldUnderline"/>
          <w:highlight w:val="yellow"/>
        </w:rPr>
        <w:t xml:space="preserve">hunger declined from 37 </w:t>
      </w:r>
      <w:r w:rsidRPr="00A26A9A">
        <w:t xml:space="preserve">percent </w:t>
      </w:r>
      <w:r w:rsidRPr="00545B01">
        <w:rPr>
          <w:rStyle w:val="StyleBoldUnderline"/>
          <w:highlight w:val="yellow"/>
        </w:rPr>
        <w:t>to 17 percent</w:t>
      </w:r>
      <w:r w:rsidRPr="00A26A9A">
        <w:t xml:space="preserve"> between 1969–71 and 2001–2003 </w:t>
      </w:r>
      <w:r w:rsidRPr="00545B01">
        <w:rPr>
          <w:rStyle w:val="StyleBoldUnderline"/>
          <w:highlight w:val="yellow"/>
        </w:rPr>
        <w:t>despite</w:t>
      </w:r>
      <w:r w:rsidRPr="00A26A9A">
        <w:t xml:space="preserve"> an </w:t>
      </w:r>
      <w:r w:rsidRPr="00545B01">
        <w:rPr>
          <w:rStyle w:val="StyleBoldUnderline"/>
        </w:rPr>
        <w:t xml:space="preserve">87 percent </w:t>
      </w:r>
      <w:r w:rsidRPr="00545B01">
        <w:rPr>
          <w:rStyle w:val="StyleBoldUnderline"/>
          <w:highlight w:val="yellow"/>
        </w:rPr>
        <w:t>population increase</w:t>
      </w:r>
      <w:r w:rsidRPr="00A26A9A">
        <w:t xml:space="preserve"> (Goklany 2007a; FAO 2006). The </w:t>
      </w:r>
      <w:r w:rsidRPr="00545B01">
        <w:rPr>
          <w:rStyle w:val="StyleBoldUnderline"/>
        </w:rPr>
        <w:t>reduction in hunger</w:t>
      </w:r>
      <w:r w:rsidRPr="00A26A9A">
        <w:t xml:space="preserve"> and malnutrition, </w:t>
      </w:r>
      <w:r w:rsidRPr="00545B01">
        <w:rPr>
          <w:rStyle w:val="StyleBoldUnderline"/>
        </w:rPr>
        <w:t xml:space="preserve">along with improvements in basic hygiene, improved </w:t>
      </w:r>
      <w:r w:rsidRPr="00545B01">
        <w:rPr>
          <w:rStyle w:val="StyleBoldUnderline"/>
          <w:highlight w:val="yellow"/>
        </w:rPr>
        <w:t>access to</w:t>
      </w:r>
      <w:r w:rsidRPr="00A26A9A">
        <w:rPr>
          <w:highlight w:val="yellow"/>
        </w:rPr>
        <w:t xml:space="preserve"> </w:t>
      </w:r>
      <w:r w:rsidRPr="00545B01">
        <w:rPr>
          <w:rStyle w:val="StyleBoldUnderline"/>
          <w:highlight w:val="yellow"/>
        </w:rPr>
        <w:t>safer water</w:t>
      </w:r>
      <w:r w:rsidRPr="00545B01">
        <w:rPr>
          <w:rStyle w:val="StyleBoldUnderline"/>
        </w:rPr>
        <w:t xml:space="preserve"> and sanitation, broad adoption of </w:t>
      </w:r>
      <w:r w:rsidRPr="00545B01">
        <w:rPr>
          <w:rStyle w:val="StyleBoldUnderline"/>
          <w:highlight w:val="yellow"/>
        </w:rPr>
        <w:t>vaccinations</w:t>
      </w:r>
      <w:r w:rsidRPr="00545B01">
        <w:rPr>
          <w:rStyle w:val="StyleBoldUnderline"/>
        </w:rPr>
        <w:t xml:space="preserve">, antibiotics, pasteurization </w:t>
      </w:r>
      <w:r w:rsidRPr="00545B01">
        <w:rPr>
          <w:rStyle w:val="StyleBoldUnderline"/>
          <w:highlight w:val="yellow"/>
        </w:rPr>
        <w:t xml:space="preserve">and other </w:t>
      </w:r>
      <w:r w:rsidRPr="00545B01">
        <w:rPr>
          <w:rStyle w:val="StyleBoldUnderline"/>
        </w:rPr>
        <w:t xml:space="preserve">public </w:t>
      </w:r>
      <w:r w:rsidRPr="00545B01">
        <w:rPr>
          <w:rStyle w:val="StyleBoldUnderline"/>
          <w:highlight w:val="yellow"/>
        </w:rPr>
        <w:t xml:space="preserve">health measures, helped </w:t>
      </w:r>
      <w:r w:rsidRPr="00545B01">
        <w:rPr>
          <w:rStyle w:val="StyleBoldUnderline"/>
        </w:rPr>
        <w:t xml:space="preserve">reduce mortality and </w:t>
      </w:r>
      <w:r w:rsidRPr="00545B01">
        <w:rPr>
          <w:rStyle w:val="StyleBoldUnderline"/>
          <w:highlight w:val="yellow"/>
        </w:rPr>
        <w:t>increase life expectancies</w:t>
      </w:r>
      <w:r w:rsidRPr="00545B01">
        <w:rPr>
          <w:rStyle w:val="StyleBoldUnderline"/>
        </w:rPr>
        <w:t xml:space="preserve">. </w:t>
      </w:r>
      <w:r w:rsidRPr="00A26A9A">
        <w:t xml:space="preserve">These improvements first became evident in today’s developed countries in the mid- to late-1800s and started to spread in earnest to developing countries from the 1950s. </w:t>
      </w:r>
      <w:r w:rsidRPr="00545B01">
        <w:rPr>
          <w:rStyle w:val="StyleBoldUnderline"/>
        </w:rPr>
        <w:t>The infant mortality rate</w:t>
      </w:r>
      <w:r w:rsidRPr="00A26A9A">
        <w:t xml:space="preserve"> in developing countries </w:t>
      </w:r>
      <w:r w:rsidRPr="00545B01">
        <w:rPr>
          <w:rStyle w:val="StyleBoldUnderline"/>
        </w:rPr>
        <w:t>was 180 per 1,000</w:t>
      </w:r>
      <w:r w:rsidRPr="00A26A9A">
        <w:t xml:space="preserve"> live births in the early 1950s; </w:t>
      </w:r>
      <w:r w:rsidRPr="00545B01">
        <w:rPr>
          <w:rStyle w:val="StyleBoldUnderline"/>
        </w:rPr>
        <w:t>today it is 57.</w:t>
      </w:r>
      <w:r w:rsidRPr="00A26A9A">
        <w:t xml:space="preserve"> Consequently, </w:t>
      </w:r>
      <w:r w:rsidRPr="00545B01">
        <w:rPr>
          <w:rStyle w:val="StyleBoldUnderline"/>
        </w:rPr>
        <w:t xml:space="preserve">global </w:t>
      </w:r>
      <w:r w:rsidRPr="00545B01">
        <w:rPr>
          <w:rStyle w:val="StyleBoldUnderline"/>
          <w:highlight w:val="yellow"/>
        </w:rPr>
        <w:t>life expectancy</w:t>
      </w:r>
      <w:r w:rsidRPr="00A26A9A">
        <w:t xml:space="preserve">, perhaps the single most important measure of human well-being, </w:t>
      </w:r>
      <w:r w:rsidRPr="00545B01">
        <w:rPr>
          <w:rStyle w:val="StyleBoldUnderline"/>
          <w:highlight w:val="yellow"/>
        </w:rPr>
        <w:t>increased from 31</w:t>
      </w:r>
      <w:r w:rsidRPr="00A26A9A">
        <w:t xml:space="preserve"> years in 1900 </w:t>
      </w:r>
      <w:r w:rsidRPr="00545B01">
        <w:rPr>
          <w:rStyle w:val="StyleBoldUnderline"/>
          <w:highlight w:val="yellow"/>
        </w:rPr>
        <w:t xml:space="preserve">to 47 </w:t>
      </w:r>
      <w:r w:rsidRPr="00545B01">
        <w:rPr>
          <w:rStyle w:val="StyleBoldUnderline"/>
        </w:rPr>
        <w:t>years</w:t>
      </w:r>
      <w:r w:rsidRPr="00A26A9A">
        <w:t xml:space="preserve"> in the early 1950s to 67 years today (Goklany 2007a). Globally, average </w:t>
      </w:r>
      <w:r w:rsidRPr="00A26A9A">
        <w:rPr>
          <w:b/>
          <w:highlight w:val="yellow"/>
          <w:u w:val="single"/>
        </w:rPr>
        <w:t xml:space="preserve">annual </w:t>
      </w:r>
      <w:r w:rsidRPr="00A26A9A">
        <w:rPr>
          <w:b/>
          <w:u w:val="single"/>
        </w:rPr>
        <w:t xml:space="preserve">per capita </w:t>
      </w:r>
      <w:r w:rsidRPr="00A26A9A">
        <w:rPr>
          <w:b/>
          <w:highlight w:val="yellow"/>
          <w:u w:val="single"/>
        </w:rPr>
        <w:t>incomes tripled</w:t>
      </w:r>
      <w:r w:rsidRPr="00545B01">
        <w:rPr>
          <w:rStyle w:val="StyleBoldUnderline"/>
          <w:highlight w:val="yellow"/>
        </w:rPr>
        <w:t xml:space="preserve"> </w:t>
      </w:r>
      <w:r w:rsidRPr="00545B01">
        <w:rPr>
          <w:rStyle w:val="StyleBoldUnderline"/>
        </w:rPr>
        <w:t>since 1950</w:t>
      </w:r>
      <w:r w:rsidRPr="00A26A9A">
        <w:t xml:space="preserve">. </w:t>
      </w:r>
      <w:r w:rsidRPr="00545B01">
        <w:rPr>
          <w:rStyle w:val="StyleBoldUnderline"/>
        </w:rPr>
        <w:t>The proportion of the world’s population outside of</w:t>
      </w:r>
      <w:r w:rsidRPr="00A26A9A">
        <w:t xml:space="preserve"> </w:t>
      </w:r>
      <w:r w:rsidRPr="00545B01">
        <w:rPr>
          <w:rStyle w:val="StyleBoldUnderline"/>
        </w:rPr>
        <w:t>high-income</w:t>
      </w:r>
      <w:r w:rsidRPr="00A26A9A">
        <w:t xml:space="preserve"> OECD </w:t>
      </w:r>
      <w:r w:rsidRPr="00545B01">
        <w:rPr>
          <w:rStyle w:val="StyleBoldUnderline"/>
        </w:rPr>
        <w:t>countries living in absolute poverty (</w:t>
      </w:r>
      <w:r w:rsidRPr="00A26A9A">
        <w:t xml:space="preserve">average consumption of less than $1 per day in 1985 International dollars adjusted for purchasing power parity), </w:t>
      </w:r>
      <w:r w:rsidRPr="00545B01">
        <w:rPr>
          <w:rStyle w:val="StyleBoldUnderline"/>
        </w:rPr>
        <w:t>fell from 84 percent</w:t>
      </w:r>
      <w:r w:rsidRPr="00A26A9A">
        <w:t xml:space="preserve"> in 1820 </w:t>
      </w:r>
      <w:r w:rsidRPr="00545B01">
        <w:rPr>
          <w:rStyle w:val="StyleBoldUnderline"/>
        </w:rPr>
        <w:t>to 40 percent</w:t>
      </w:r>
      <w:r w:rsidRPr="00A26A9A">
        <w:t xml:space="preserve"> in 1981 to 20 percent in 2007 (Goklany 2007a; WRI 2008; World Bank 2007). Equally important, </w:t>
      </w:r>
      <w:r w:rsidRPr="00545B01">
        <w:rPr>
          <w:rStyle w:val="StyleBoldUnderline"/>
        </w:rPr>
        <w:t>the world is more literate and better educated</w:t>
      </w:r>
      <w:r w:rsidRPr="00A26A9A">
        <w:t xml:space="preserve">. </w:t>
      </w:r>
      <w:r w:rsidRPr="00545B01">
        <w:rPr>
          <w:rStyle w:val="StyleBoldUnderline"/>
          <w:highlight w:val="yellow"/>
        </w:rPr>
        <w:t>Child labor</w:t>
      </w:r>
      <w:r w:rsidRPr="00545B01">
        <w:rPr>
          <w:rStyle w:val="StyleBoldUnderline"/>
        </w:rPr>
        <w:t xml:space="preserve"> in low income countries </w:t>
      </w:r>
      <w:r w:rsidRPr="00545B01">
        <w:rPr>
          <w:rStyle w:val="StyleBoldUnderline"/>
          <w:highlight w:val="yellow"/>
        </w:rPr>
        <w:t xml:space="preserve">declined </w:t>
      </w:r>
      <w:r w:rsidRPr="00545B01">
        <w:rPr>
          <w:rStyle w:val="StyleBoldUnderline"/>
        </w:rPr>
        <w:t>from 30 to 18 percent</w:t>
      </w:r>
      <w:r w:rsidRPr="00A26A9A">
        <w:t xml:space="preserve"> between 1960 and 2003. In most countries, </w:t>
      </w:r>
      <w:r w:rsidRPr="00545B01">
        <w:rPr>
          <w:rStyle w:val="StyleBoldUnderline"/>
        </w:rPr>
        <w:t>people are freer politically, economically and socially to pursue their goals as they see fit</w:t>
      </w:r>
      <w:r w:rsidRPr="00A26A9A">
        <w:t xml:space="preserve">. More </w:t>
      </w:r>
      <w:r w:rsidRPr="00545B01">
        <w:rPr>
          <w:rStyle w:val="StyleBoldUnderline"/>
        </w:rPr>
        <w:t>people choose their own rulers, and have freedom of expression</w:t>
      </w:r>
      <w:r w:rsidRPr="00A26A9A">
        <w:t xml:space="preserve">. </w:t>
      </w:r>
      <w:r w:rsidRPr="00545B01">
        <w:rPr>
          <w:rStyle w:val="StyleBoldUnderline"/>
        </w:rPr>
        <w:t>They are more likely to live under rule of law, and less likely to be arbitrarily deprived of life, limb and property.</w:t>
      </w:r>
      <w:r w:rsidRPr="00A26A9A">
        <w:t xml:space="preserve"> </w:t>
      </w:r>
      <w:r w:rsidRPr="00545B01">
        <w:rPr>
          <w:rStyle w:val="StyleBoldUnderline"/>
        </w:rPr>
        <w:t>Social and professional mobility has never been greater. It is easier to transcend the bonds of caste, place, gender,</w:t>
      </w:r>
      <w:r w:rsidRPr="00A26A9A">
        <w:t xml:space="preserve"> and other accidents of birth in the lottery of life. </w:t>
      </w:r>
      <w:r w:rsidRPr="00545B01">
        <w:rPr>
          <w:rStyle w:val="StyleBoldUnderline"/>
        </w:rPr>
        <w:t>People work fewer hours, and have more money and better health to enjoy their leisure time</w:t>
      </w:r>
      <w:r w:rsidRPr="00A26A9A">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545B01">
        <w:rPr>
          <w:rStyle w:val="StyleBoldUnderline"/>
        </w:rPr>
        <w:t>life expectancy increased from 47 years to 77 years and infant mortality</w:t>
      </w:r>
      <w:r w:rsidRPr="00A26A9A">
        <w:t xml:space="preserve"> (not shown) </w:t>
      </w:r>
      <w:r w:rsidRPr="00545B01">
        <w:rPr>
          <w:rStyle w:val="StyleBoldUnderline"/>
        </w:rPr>
        <w:t>declined</w:t>
      </w:r>
      <w:r w:rsidRPr="00A26A9A">
        <w:t xml:space="preserve"> from over 100 per 1,000 live births to 7 per 1,000. </w:t>
      </w:r>
      <w:r w:rsidRPr="00545B01">
        <w:rPr>
          <w:rStyle w:val="StyleBoldUnderline"/>
        </w:rPr>
        <w:t>It is also important to note that not only are people living longer, they are healthier</w:t>
      </w:r>
      <w:r w:rsidRPr="00A26A9A">
        <w:t xml:space="preserve">. The </w:t>
      </w:r>
      <w:r w:rsidRPr="00545B01">
        <w:rPr>
          <w:rStyle w:val="StyleBoldUnderline"/>
        </w:rPr>
        <w:t>disability rate for seniors declined 28 percent</w:t>
      </w:r>
      <w:r w:rsidRPr="00A26A9A">
        <w:t xml:space="preserve"> between 1982 and 2004/2005 and, despite better diagnostic tools, </w:t>
      </w:r>
      <w:r w:rsidRPr="00545B01">
        <w:rPr>
          <w:rStyle w:val="StyleBoldUnderline"/>
        </w:rPr>
        <w:t>major diseases</w:t>
      </w:r>
      <w:r w:rsidRPr="00A26A9A">
        <w:t xml:space="preserve"> (e.g., cancer, and heart and respiratory diseases) </w:t>
      </w:r>
      <w:r w:rsidRPr="00545B01">
        <w:rPr>
          <w:rStyle w:val="StyleBoldUnderline"/>
        </w:rPr>
        <w:t>occur</w:t>
      </w:r>
      <w:r w:rsidRPr="00A26A9A">
        <w:t xml:space="preserve"> 8–</w:t>
      </w:r>
      <w:r w:rsidRPr="00545B01">
        <w:rPr>
          <w:rStyle w:val="StyleBoldUnderline"/>
        </w:rPr>
        <w:t>11 years later</w:t>
      </w:r>
      <w:r w:rsidRPr="00A26A9A">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545B01">
        <w:rPr>
          <w:rStyle w:val="StyleBoldUnderline"/>
        </w:rPr>
        <w:t>there are signs of a turnaround</w:t>
      </w:r>
      <w:r w:rsidRPr="00A26A9A">
        <w:t xml:space="preserve">, perhaps </w:t>
      </w:r>
      <w:r w:rsidRPr="00545B01">
        <w:rPr>
          <w:rStyle w:val="StyleBoldUnderline"/>
        </w:rPr>
        <w:t>related to increased economic growth</w:t>
      </w:r>
      <w:r w:rsidRPr="00A26A9A">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545B01">
        <w:rPr>
          <w:rStyle w:val="StyleBoldUnderline"/>
        </w:rPr>
        <w:t xml:space="preserve">both life expectancy and infant mortality improve with </w:t>
      </w:r>
      <w:r w:rsidRPr="00A26A9A">
        <w:t>the level of affluence</w:t>
      </w:r>
      <w:r w:rsidRPr="00545B01">
        <w:rPr>
          <w:rStyle w:val="StyleBoldUnderline"/>
        </w:rPr>
        <w:t xml:space="preserve"> (economic development) and</w:t>
      </w:r>
      <w:r w:rsidRPr="00A26A9A">
        <w:t xml:space="preserve"> time, a surrogate for </w:t>
      </w:r>
      <w:r w:rsidRPr="00545B01">
        <w:rPr>
          <w:rStyle w:val="StyleBoldUnderline"/>
        </w:rPr>
        <w:t>technological change</w:t>
      </w:r>
      <w:r w:rsidRPr="00A26A9A">
        <w:t xml:space="preserve"> (Goklany 2007a). Other indicators of </w:t>
      </w:r>
      <w:r w:rsidRPr="00545B01">
        <w:rPr>
          <w:rStyle w:val="StyleBoldUnderline"/>
        </w:rPr>
        <w:t>human well-being</w:t>
      </w:r>
      <w:r w:rsidRPr="00A26A9A">
        <w:t xml:space="preserve"> that </w:t>
      </w:r>
      <w:r w:rsidRPr="00545B01">
        <w:rPr>
          <w:rStyle w:val="StyleBoldUnderline"/>
        </w:rPr>
        <w:t>improve</w:t>
      </w:r>
      <w:r w:rsidRPr="00A26A9A">
        <w:t xml:space="preserve"> over time and </w:t>
      </w:r>
      <w:r w:rsidRPr="00545B01">
        <w:rPr>
          <w:rStyle w:val="StyleBoldUnderline"/>
        </w:rPr>
        <w:t>as affluence rises</w:t>
      </w:r>
      <w:r w:rsidRPr="00A26A9A">
        <w:t xml:space="preserve"> are: access to safe water and sanitation (see below), literacy, level of education, food supplies per capita, and the prevalence of malnutrition (Goklany 2007a, 2007b). </w:t>
      </w:r>
    </w:p>
    <w:p w14:paraId="5C27EA7C" w14:textId="77777777" w:rsidR="00EC0758" w:rsidRPr="00A24A5D" w:rsidRDefault="00EC0758" w:rsidP="00EC0758">
      <w:pPr>
        <w:pStyle w:val="Heading4"/>
      </w:pPr>
      <w:r>
        <w:t>The only way out is through- The alternative is extinction</w:t>
      </w:r>
    </w:p>
    <w:p w14:paraId="025B7C0E" w14:textId="77777777" w:rsidR="00EC0758" w:rsidRDefault="00EC0758" w:rsidP="00EC0758">
      <w:r w:rsidRPr="005C57F4">
        <w:rPr>
          <w:rStyle w:val="StyleStyleBold12pt"/>
        </w:rPr>
        <w:t>Barnhizer 2006</w:t>
      </w:r>
      <w:r>
        <w:t xml:space="preserve"> David, Prof of Law, Cleveland State U, ‘Waking from Sustainability's "Impossible Dream”,’ Geo Int’l Envtl L Rev, pg. l/n</w:t>
      </w:r>
    </w:p>
    <w:p w14:paraId="0AB2D2DF" w14:textId="77777777" w:rsidR="00EC0758" w:rsidRDefault="00EC0758" w:rsidP="00EC0758">
      <w:pPr>
        <w:pStyle w:val="HotRoute"/>
        <w:rPr>
          <w:rStyle w:val="StyleBoldUnderline"/>
          <w:rFonts w:ascii="Times New Roman" w:hAnsi="Times New Roman"/>
          <w:sz w:val="24"/>
        </w:rPr>
      </w:pPr>
      <w:r w:rsidRPr="005C57F4">
        <w:rPr>
          <w:rStyle w:val="StyleBoldUnderline"/>
          <w:rFonts w:ascii="Times New Roman" w:hAnsi="Times New Roman"/>
          <w:sz w:val="24"/>
          <w:highlight w:val="cyan"/>
        </w:rPr>
        <w:t>The scale of social needs</w:t>
      </w:r>
      <w:r w:rsidRPr="00615F9F">
        <w:rPr>
          <w:rStyle w:val="StyleBoldUnderline"/>
          <w:rFonts w:ascii="Times New Roman" w:hAnsi="Times New Roman"/>
          <w:sz w:val="24"/>
        </w:rPr>
        <w:t xml:space="preserve">, including the need for expanded productive activity, </w:t>
      </w:r>
      <w:r w:rsidRPr="005C57F4">
        <w:rPr>
          <w:rStyle w:val="StyleBoldUnderline"/>
          <w:rFonts w:ascii="Times New Roman" w:hAnsi="Times New Roman"/>
          <w:sz w:val="24"/>
          <w:highlight w:val="cyan"/>
        </w:rPr>
        <w:t>has grown so large that it cannot be shut off</w:t>
      </w:r>
      <w:r w:rsidRPr="00615F9F">
        <w:rPr>
          <w:rStyle w:val="StyleBoldUnderline"/>
          <w:rFonts w:ascii="Times New Roman" w:hAnsi="Times New Roman"/>
          <w:sz w:val="24"/>
        </w:rPr>
        <w:t xml:space="preserve"> at all, and certainly not abruptly. It cannot even be ratcheted down in any significant fashion without producing serious harms to human societies</w:t>
      </w:r>
      <w:r>
        <w:t xml:space="preserve"> and hundreds of millions of people. </w:t>
      </w:r>
      <w:r w:rsidRPr="005C57F4">
        <w:rPr>
          <w:rStyle w:val="StyleBoldUnderline"/>
          <w:rFonts w:ascii="Times New Roman" w:hAnsi="Times New Roman"/>
          <w:sz w:val="24"/>
          <w:highlight w:val="cyan"/>
        </w:rPr>
        <w:t>Even if it were possible to shift back to systems of local self-sufficiency, the consequences</w:t>
      </w:r>
      <w:r w:rsidRPr="00615F9F">
        <w:rPr>
          <w:rStyle w:val="StyleBoldUnderline"/>
          <w:rFonts w:ascii="Times New Roman" w:hAnsi="Times New Roman"/>
          <w:sz w:val="24"/>
        </w:rPr>
        <w:t xml:space="preserve"> of the transition process </w:t>
      </w:r>
      <w:r w:rsidRPr="005C57F4">
        <w:rPr>
          <w:rStyle w:val="StyleBoldUnderline"/>
          <w:rFonts w:ascii="Times New Roman" w:hAnsi="Times New Roman"/>
          <w:sz w:val="24"/>
          <w:highlight w:val="cyan"/>
        </w:rPr>
        <w:t>would be catastrophic</w:t>
      </w:r>
      <w:r w:rsidRPr="00615F9F">
        <w:rPr>
          <w:rStyle w:val="StyleBoldUnderline"/>
          <w:rFonts w:ascii="Times New Roman" w:hAnsi="Times New Roman"/>
          <w:sz w:val="24"/>
        </w:rPr>
        <w:t xml:space="preserve"> for many people and even deadly to the point of continual </w:t>
      </w:r>
      <w:r w:rsidRPr="005C57F4">
        <w:rPr>
          <w:rStyle w:val="StyleBoldUnderline"/>
          <w:rFonts w:ascii="Times New Roman" w:hAnsi="Times New Roman"/>
          <w:sz w:val="24"/>
          <w:highlight w:val="cyan"/>
        </w:rPr>
        <w:t>conflict, resource wars, increased poverty, and strife.</w:t>
      </w:r>
      <w:r>
        <w:t xml:space="preserve"> What are needed are concrete, workable, and pragmatic strategies that produce effective and intelligently designed economic activity in specific contexts and, while seeking efficiency and conservation, place economic and social justice high on a list of priorities. 60  </w:t>
      </w:r>
      <w:r w:rsidRPr="00615F9F">
        <w:rPr>
          <w:rStyle w:val="StyleBoldUnderline"/>
          <w:rFonts w:ascii="Times New Roman" w:hAnsi="Times New Roman"/>
          <w:sz w:val="24"/>
        </w:rPr>
        <w:t xml:space="preserve">The imperative of economic growth applies not only to the needs and expectations of people in economically developed societies but also to people living in nations that are currently economically underdeveloped. </w:t>
      </w:r>
      <w:r w:rsidRPr="005C57F4">
        <w:rPr>
          <w:rStyle w:val="StyleBoldUnderline"/>
          <w:rFonts w:ascii="Times New Roman" w:hAnsi="Times New Roman"/>
          <w:sz w:val="24"/>
          <w:highlight w:val="cyan"/>
        </w:rPr>
        <w:t>Opportunities must be created, jobs must be generated</w:t>
      </w:r>
      <w:r w:rsidRPr="00615F9F">
        <w:rPr>
          <w:rStyle w:val="StyleBoldUnderline"/>
          <w:rFonts w:ascii="Times New Roman" w:hAnsi="Times New Roman"/>
          <w:sz w:val="24"/>
        </w:rPr>
        <w:t xml:space="preserve"> in huge numbers, and </w:t>
      </w:r>
      <w:r w:rsidRPr="005C57F4">
        <w:rPr>
          <w:rStyle w:val="StyleBoldUnderline"/>
          <w:rFonts w:ascii="Times New Roman" w:hAnsi="Times New Roman"/>
          <w:sz w:val="24"/>
          <w:highlight w:val="cyan"/>
        </w:rPr>
        <w:t>economic resources expanded</w:t>
      </w:r>
      <w:r w:rsidRPr="00615F9F">
        <w:rPr>
          <w:rStyle w:val="StyleBoldUnderline"/>
          <w:rFonts w:ascii="Times New Roman" w:hAnsi="Times New Roman"/>
          <w:sz w:val="24"/>
        </w:rPr>
        <w:t xml:space="preserve"> to address the tragedies of poverty and inequality</w:t>
      </w:r>
      <w:r>
        <w:t xml:space="preserve">. Unfortunately, natural systems must be exploited to achieve this; we cannot return to Eden. </w:t>
      </w:r>
      <w:r w:rsidRPr="00615F9F">
        <w:rPr>
          <w:rStyle w:val="StyleBoldUnderline"/>
          <w:rFonts w:ascii="Times New Roman" w:hAnsi="Times New Roman"/>
          <w:sz w:val="24"/>
        </w:rPr>
        <w:t xml:space="preserve">The question is not how to achieve a static state but how to achieve what is needed to advance social justice while avoiding and mitigating the most destructive consequences of our behavior. </w:t>
      </w:r>
      <w: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  rejection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when the system breaks out of its closed environment, the ability of a single national actor to control the system's dynamics erodes and ultimately disappears in the face of differential conditions, needs, priorities, and agendas.  Globalization's ability to produce wealth for a particular group simultaneously produces harms to different people and interests and generates unfair resource redistribution within existing cultures. This is an unavoidable consequence of globalization. 62 The problem is </w:t>
      </w:r>
      <w:r w:rsidRPr="00615F9F">
        <w:rPr>
          <w:rStyle w:val="StyleBoldUnderline"/>
          <w:rFonts w:ascii="Times New Roman" w:hAnsi="Times New Roman"/>
          <w:sz w:val="24"/>
        </w:rPr>
        <w:t xml:space="preserve">that globalization has altered the rules of operation of political, economic, and social activities, and in doing so multiplied greatly our ability to create benefit and harm. 63 </w:t>
      </w:r>
      <w:r w:rsidRPr="005C57F4">
        <w:rPr>
          <w:rStyle w:val="StyleBoldUnderline"/>
          <w:rFonts w:ascii="Times New Roman" w:hAnsi="Times New Roman"/>
          <w:sz w:val="24"/>
          <w:highlight w:val="cyan"/>
        </w:rPr>
        <w:t>While some</w:t>
      </w:r>
      <w:r w:rsidRPr="00615F9F">
        <w:rPr>
          <w:rStyle w:val="StyleBoldUnderline"/>
          <w:rFonts w:ascii="Times New Roman" w:hAnsi="Times New Roman"/>
          <w:sz w:val="24"/>
        </w:rPr>
        <w:t xml:space="preserve"> understandably </w:t>
      </w:r>
      <w:r w:rsidRPr="005C57F4">
        <w:rPr>
          <w:rStyle w:val="StyleBoldUnderline"/>
          <w:rFonts w:ascii="Times New Roman" w:hAnsi="Times New Roman"/>
          <w:sz w:val="24"/>
          <w:highlight w:val="cyan"/>
        </w:rPr>
        <w:t>want</w:t>
      </w:r>
      <w:r w:rsidRPr="00615F9F">
        <w:rPr>
          <w:rStyle w:val="StyleBoldUnderline"/>
          <w:rFonts w:ascii="Times New Roman" w:hAnsi="Times New Roman"/>
          <w:sz w:val="24"/>
        </w:rPr>
        <w:t xml:space="preserve"> the unsettling and often chaotic effects of </w:t>
      </w:r>
      <w:r w:rsidRPr="005C57F4">
        <w:rPr>
          <w:rStyle w:val="StyleBoldUnderline"/>
          <w:rFonts w:ascii="Times New Roman" w:hAnsi="Times New Roman"/>
          <w:sz w:val="24"/>
          <w:highlight w:val="cyan"/>
        </w:rPr>
        <w:t>globalization to go away, it can only be dealt with, not reversed.</w:t>
      </w:r>
      <w:r>
        <w:t xml:space="preserve"> The system in which we live and work is no longer closed. </w:t>
      </w:r>
      <w:r w:rsidRPr="00615F9F">
        <w:rPr>
          <w:rStyle w:val="StyleBoldUnderline"/>
          <w:rFonts w:ascii="Times New Roman" w:hAnsi="Times New Roman"/>
          <w:sz w:val="24"/>
        </w:rPr>
        <w:t>There are few contexts not connected to the dynamics of some aspect of the extended economic and social systems resulting from globalization</w:t>
      </w:r>
      <w:r>
        <w:t xml:space="preserve">. This means the wide ranging and incompatible variables of a global economic, human rights, and social fairness system are resulting in conflicts and unanticipated interpenetrations that no one fully understands, anticipates, or controls. 64 Local  [*622]  self-sufficiency is the loser in this process. It can remain a nostalgic dream but rarely a reality. </w:t>
      </w:r>
      <w:r w:rsidRPr="00615F9F">
        <w:rPr>
          <w:rStyle w:val="StyleBoldUnderline"/>
          <w:rFonts w:ascii="Times New Roman" w:hAnsi="Times New Roman"/>
          <w:sz w:val="24"/>
        </w:rPr>
        <w:t xml:space="preserve">Except for isolated cultures and niche activities, there is very little chance that anyone will be unaffected by this transformational process. Change is the constant, and it will take several generations before we return to a period of relative stasis. Even then it will only be a respite before the pattern once again intensifies. </w:t>
      </w:r>
    </w:p>
    <w:p w14:paraId="095067D2" w14:textId="77777777" w:rsidR="00EC0758" w:rsidRPr="00AF5046" w:rsidRDefault="00EC0758" w:rsidP="00EC0758"/>
    <w:p w14:paraId="3015E226" w14:textId="77777777" w:rsidR="00EC0758" w:rsidRPr="00EC0758" w:rsidRDefault="00EC0758" w:rsidP="00EC0758">
      <w:bookmarkStart w:id="4" w:name="_GoBack"/>
      <w:bookmarkEnd w:id="4"/>
    </w:p>
    <w:sectPr w:rsidR="00EC0758" w:rsidRPr="00EC075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440C1" w14:textId="77777777" w:rsidR="008B0735" w:rsidRDefault="008B0735" w:rsidP="00E46E7E">
      <w:r>
        <w:separator/>
      </w:r>
    </w:p>
  </w:endnote>
  <w:endnote w:type="continuationSeparator" w:id="0">
    <w:p w14:paraId="21F1A221" w14:textId="77777777" w:rsidR="008B0735" w:rsidRDefault="008B073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bel">
    <w:panose1 w:val="020B0503020204020204"/>
    <w:charset w:val="00"/>
    <w:family w:val="auto"/>
    <w:pitch w:val="variable"/>
    <w:sig w:usb0="A00002EF" w:usb1="4000A44B" w:usb2="00000000" w:usb3="00000000" w:csb0="0000019F" w:csb1="00000000"/>
  </w:font>
  <w:font w:name="Courier">
    <w:panose1 w:val="02000500000000000000"/>
    <w:charset w:val="00"/>
    <w:family w:val="auto"/>
    <w:pitch w:val="variable"/>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Arial Narrow">
    <w:panose1 w:val="020B0506020202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39B74" w14:textId="77777777" w:rsidR="008B0735" w:rsidRDefault="008B0735" w:rsidP="00E46E7E">
      <w:r>
        <w:separator/>
      </w:r>
    </w:p>
  </w:footnote>
  <w:footnote w:type="continuationSeparator" w:id="0">
    <w:p w14:paraId="2F268148" w14:textId="77777777" w:rsidR="008B0735" w:rsidRDefault="008B073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1CF2"/>
    <w:multiLevelType w:val="hybridMultilevel"/>
    <w:tmpl w:val="01F2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6A0"/>
    <w:rsid w:val="000140EC"/>
    <w:rsid w:val="00016A35"/>
    <w:rsid w:val="00043A4E"/>
    <w:rsid w:val="000C16B3"/>
    <w:rsid w:val="0012332F"/>
    <w:rsid w:val="00132E8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1DF9"/>
    <w:rsid w:val="00325059"/>
    <w:rsid w:val="00357719"/>
    <w:rsid w:val="00374144"/>
    <w:rsid w:val="003B3EC7"/>
    <w:rsid w:val="003C3CAB"/>
    <w:rsid w:val="003C76DB"/>
    <w:rsid w:val="003F42AF"/>
    <w:rsid w:val="00412F6D"/>
    <w:rsid w:val="0042635A"/>
    <w:rsid w:val="00466B6F"/>
    <w:rsid w:val="004845CA"/>
    <w:rsid w:val="00493985"/>
    <w:rsid w:val="004B3188"/>
    <w:rsid w:val="004B3DB3"/>
    <w:rsid w:val="004C63B5"/>
    <w:rsid w:val="004D461E"/>
    <w:rsid w:val="00517479"/>
    <w:rsid w:val="005A0BE5"/>
    <w:rsid w:val="005C0E1F"/>
    <w:rsid w:val="005E0D2B"/>
    <w:rsid w:val="005E2C99"/>
    <w:rsid w:val="00603F24"/>
    <w:rsid w:val="00672258"/>
    <w:rsid w:val="0067575B"/>
    <w:rsid w:val="00687C1C"/>
    <w:rsid w:val="00692C26"/>
    <w:rsid w:val="006B09DB"/>
    <w:rsid w:val="006F2D3D"/>
    <w:rsid w:val="00700835"/>
    <w:rsid w:val="0070269D"/>
    <w:rsid w:val="00726F87"/>
    <w:rsid w:val="007333B9"/>
    <w:rsid w:val="00791B7D"/>
    <w:rsid w:val="007A3515"/>
    <w:rsid w:val="007D7924"/>
    <w:rsid w:val="007E470C"/>
    <w:rsid w:val="007E5F71"/>
    <w:rsid w:val="00803869"/>
    <w:rsid w:val="00821415"/>
    <w:rsid w:val="0083768F"/>
    <w:rsid w:val="00892C98"/>
    <w:rsid w:val="008B0735"/>
    <w:rsid w:val="009063FC"/>
    <w:rsid w:val="0091595A"/>
    <w:rsid w:val="009165EA"/>
    <w:rsid w:val="009770C9"/>
    <w:rsid w:val="009829F2"/>
    <w:rsid w:val="00993F61"/>
    <w:rsid w:val="009B0746"/>
    <w:rsid w:val="009C198B"/>
    <w:rsid w:val="009D207E"/>
    <w:rsid w:val="009E5822"/>
    <w:rsid w:val="009E691A"/>
    <w:rsid w:val="00A074CB"/>
    <w:rsid w:val="00A16D32"/>
    <w:rsid w:val="00A369C4"/>
    <w:rsid w:val="00A476A0"/>
    <w:rsid w:val="00A47986"/>
    <w:rsid w:val="00A91A24"/>
    <w:rsid w:val="00AC0E99"/>
    <w:rsid w:val="00AE4C51"/>
    <w:rsid w:val="00AF1E67"/>
    <w:rsid w:val="00AF5046"/>
    <w:rsid w:val="00AF70D4"/>
    <w:rsid w:val="00B169A1"/>
    <w:rsid w:val="00B33E0C"/>
    <w:rsid w:val="00B45FE9"/>
    <w:rsid w:val="00B55D49"/>
    <w:rsid w:val="00B65E97"/>
    <w:rsid w:val="00B84180"/>
    <w:rsid w:val="00B97F04"/>
    <w:rsid w:val="00BE63EA"/>
    <w:rsid w:val="00C42A3C"/>
    <w:rsid w:val="00CD2C6D"/>
    <w:rsid w:val="00CF1A0F"/>
    <w:rsid w:val="00D34286"/>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C0758"/>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DF0B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476A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3"/>
    <w:unhideWhenUsed/>
    <w:qFormat/>
    <w:rsid w:val="004845CA"/>
    <w:pPr>
      <w:keepNext/>
      <w:keepLines/>
      <w:pageBreakBefore/>
      <w:spacing w:before="200"/>
      <w:jc w:val="center"/>
      <w:outlineLvl w:val="2"/>
    </w:pPr>
    <w:rPr>
      <w:rFonts w:asciiTheme="majorHAnsi" w:eastAsiaTheme="majorEastAsia" w:hAnsiTheme="majorHAnsi" w:cstheme="majorBidi"/>
      <w:b/>
      <w:bCs/>
      <w:sz w:val="32"/>
      <w:szCs w:val="24"/>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18"/>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 w:val="18"/>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 w:val="18"/>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 w:val="18"/>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HighlightedUnderline">
    <w:name w:val="Highlighted Underline"/>
    <w:basedOn w:val="DefaultParagraphFont"/>
    <w:uiPriority w:val="1"/>
    <w:qFormat/>
    <w:rsid w:val="0070269D"/>
    <w:rPr>
      <w:rFonts w:ascii="Times New Roman" w:hAnsi="Times New Roman"/>
      <w:b/>
      <w:bCs/>
      <w:sz w:val="22"/>
      <w:u w:val="single"/>
      <w:bdr w:val="none" w:sz="0" w:space="0" w:color="auto"/>
      <w:shd w:val="clear" w:color="auto" w:fill="B3423F"/>
    </w:rPr>
  </w:style>
  <w:style w:type="paragraph" w:customStyle="1" w:styleId="HotRoute0">
    <w:name w:val="Hot Route!"/>
    <w:basedOn w:val="Normal"/>
    <w:link w:val="HotRouteChar0"/>
    <w:rsid w:val="009063FC"/>
    <w:pPr>
      <w:ind w:left="144"/>
    </w:pPr>
    <w:rPr>
      <w:rFonts w:ascii="Times New Roman" w:eastAsia="Times New Roman" w:hAnsi="Times New Roman" w:cs="Times New Roman"/>
      <w:sz w:val="16"/>
      <w:szCs w:val="24"/>
      <w:lang w:bidi="en-US"/>
    </w:rPr>
  </w:style>
  <w:style w:type="character" w:customStyle="1" w:styleId="Highlightedunderline0">
    <w:name w:val="Highlighted underline"/>
    <w:rsid w:val="009063FC"/>
    <w:rPr>
      <w:rFonts w:ascii="Times New Roman" w:hAnsi="Times New Roman"/>
      <w:sz w:val="20"/>
      <w:u w:val="single"/>
      <w:shd w:val="clear" w:color="auto" w:fill="C0C0C0"/>
    </w:rPr>
  </w:style>
  <w:style w:type="character" w:customStyle="1" w:styleId="ReallyfuckingsmallChar">
    <w:name w:val="Really fucking small Char"/>
    <w:basedOn w:val="DefaultParagraphFont"/>
    <w:link w:val="Reallyfuckingsmall"/>
    <w:rsid w:val="009063FC"/>
    <w:rPr>
      <w:rFonts w:cs="Times New Roman"/>
      <w:sz w:val="24"/>
      <w:lang w:val="en-US" w:eastAsia="en-US"/>
    </w:rPr>
  </w:style>
  <w:style w:type="character" w:customStyle="1" w:styleId="apple-converted-space">
    <w:name w:val="apple-converted-space"/>
    <w:rsid w:val="00B97F04"/>
  </w:style>
  <w:style w:type="character" w:customStyle="1" w:styleId="Style12ptBoldUnderline">
    <w:name w:val="Style 12 pt Bold Underline"/>
    <w:basedOn w:val="DefaultParagraphFont"/>
    <w:rsid w:val="00B97F04"/>
    <w:rPr>
      <w:b/>
      <w:bCs/>
      <w:sz w:val="24"/>
      <w:u w:val="single"/>
    </w:rPr>
  </w:style>
  <w:style w:type="character" w:customStyle="1" w:styleId="HotRouteChar0">
    <w:name w:val="Hot Route! Char"/>
    <w:basedOn w:val="DefaultParagraphFont"/>
    <w:link w:val="HotRoute0"/>
    <w:rsid w:val="00B97F04"/>
    <w:rPr>
      <w:rFonts w:ascii="Times New Roman" w:eastAsia="Times New Roman" w:hAnsi="Times New Roman" w:cs="Times New Roman"/>
      <w:sz w:val="16"/>
      <w:lang w:bidi="en-US"/>
    </w:rPr>
  </w:style>
  <w:style w:type="character" w:customStyle="1" w:styleId="SmallText">
    <w:name w:val="Small Text"/>
    <w:basedOn w:val="DefaultParagraphFont"/>
    <w:rsid w:val="00B97F04"/>
    <w:rPr>
      <w:rFonts w:ascii="Times New Roman" w:hAnsi="Times New Roman"/>
      <w:sz w:val="16"/>
    </w:rPr>
  </w:style>
  <w:style w:type="character" w:customStyle="1" w:styleId="TitleChar">
    <w:name w:val="Title Char"/>
    <w:basedOn w:val="HIGHLIGHT"/>
    <w:link w:val="Title"/>
    <w:uiPriority w:val="1"/>
    <w:qFormat/>
    <w:rsid w:val="00EC0758"/>
    <w:rPr>
      <w:rFonts w:ascii="Times New Roman" w:hAnsi="Times New Roman"/>
      <w:b/>
      <w:sz w:val="24"/>
      <w:u w:val="single"/>
      <w:shd w:val="clear" w:color="auto" w:fill="FFE0B3"/>
    </w:rPr>
  </w:style>
  <w:style w:type="character" w:customStyle="1" w:styleId="HIGHLIGHT">
    <w:name w:val="HIGHLIGHT"/>
    <w:basedOn w:val="DefaultParagraphFont"/>
    <w:uiPriority w:val="1"/>
    <w:qFormat/>
    <w:rsid w:val="00EC0758"/>
    <w:rPr>
      <w:rFonts w:ascii="Corbel" w:hAnsi="Corbel"/>
      <w:b/>
      <w:sz w:val="24"/>
      <w:u w:val="single"/>
      <w:shd w:val="clear" w:color="auto" w:fill="FFE0B3"/>
    </w:rPr>
  </w:style>
  <w:style w:type="paragraph" w:styleId="Title">
    <w:name w:val="Title"/>
    <w:basedOn w:val="Normal"/>
    <w:next w:val="Normal"/>
    <w:link w:val="TitleChar"/>
    <w:uiPriority w:val="1"/>
    <w:qFormat/>
    <w:rsid w:val="00EC0758"/>
    <w:pPr>
      <w:pBdr>
        <w:bottom w:val="single" w:sz="8" w:space="4" w:color="4F81BD"/>
      </w:pBdr>
      <w:spacing w:after="300"/>
      <w:contextualSpacing/>
    </w:pPr>
    <w:rPr>
      <w:rFonts w:ascii="Times New Roman" w:eastAsiaTheme="minorEastAsia" w:hAnsi="Times New Roman" w:cstheme="minorBidi"/>
      <w:b/>
      <w:sz w:val="24"/>
      <w:szCs w:val="24"/>
      <w:u w:val="single"/>
    </w:rPr>
  </w:style>
  <w:style w:type="character" w:customStyle="1" w:styleId="TitleChar1">
    <w:name w:val="Title Char1"/>
    <w:basedOn w:val="DefaultParagraphFont"/>
    <w:uiPriority w:val="10"/>
    <w:rsid w:val="00EC075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Box Out"/>
    <w:uiPriority w:val="21"/>
    <w:qFormat/>
    <w:rsid w:val="00EC0758"/>
    <w:rPr>
      <w:rFonts w:ascii="Times New Roman" w:hAnsi="Times New Roman"/>
      <w:b/>
      <w:sz w:val="24"/>
      <w:u w:val="single"/>
      <w:bdr w:val="single" w:sz="4" w:space="0" w:color="auto"/>
      <w:shd w:val="clear" w:color="auto" w:fill="auto"/>
    </w:rPr>
  </w:style>
  <w:style w:type="character" w:styleId="Strong">
    <w:name w:val="Strong"/>
    <w:uiPriority w:val="22"/>
    <w:qFormat/>
    <w:rsid w:val="00EC0758"/>
    <w:rPr>
      <w:rFonts w:ascii="Calibri" w:hAnsi="Calibri"/>
      <w:b/>
      <w:bCs/>
      <w:sz w:val="22"/>
      <w:u w:val="none"/>
      <w:bdr w:val="none" w:sz="0" w:space="0" w:color="auto"/>
      <w:shd w:val="clear" w:color="auto" w:fill="auto"/>
    </w:rPr>
  </w:style>
  <w:style w:type="paragraph" w:styleId="TOC1">
    <w:name w:val="toc 1"/>
    <w:basedOn w:val="Normal"/>
    <w:next w:val="Normal"/>
    <w:autoRedefine/>
    <w:uiPriority w:val="39"/>
    <w:unhideWhenUsed/>
    <w:rsid w:val="00EC0758"/>
  </w:style>
  <w:style w:type="paragraph" w:styleId="TOC2">
    <w:name w:val="toc 2"/>
    <w:basedOn w:val="Normal"/>
    <w:next w:val="Normal"/>
    <w:autoRedefine/>
    <w:uiPriority w:val="39"/>
    <w:unhideWhenUsed/>
    <w:rsid w:val="00EC0758"/>
    <w:pPr>
      <w:tabs>
        <w:tab w:val="right" w:leader="dot" w:pos="9350"/>
      </w:tabs>
      <w:ind w:left="160"/>
    </w:pPr>
    <w:rPr>
      <w:b/>
      <w:noProof/>
    </w:rPr>
  </w:style>
  <w:style w:type="paragraph" w:styleId="TOC3">
    <w:name w:val="toc 3"/>
    <w:basedOn w:val="Normal"/>
    <w:next w:val="Normal"/>
    <w:autoRedefine/>
    <w:uiPriority w:val="39"/>
    <w:unhideWhenUsed/>
    <w:rsid w:val="00EC0758"/>
    <w:pPr>
      <w:ind w:left="320"/>
    </w:pPr>
  </w:style>
  <w:style w:type="paragraph" w:styleId="TOC4">
    <w:name w:val="toc 4"/>
    <w:basedOn w:val="Normal"/>
    <w:next w:val="Normal"/>
    <w:autoRedefine/>
    <w:uiPriority w:val="39"/>
    <w:unhideWhenUsed/>
    <w:rsid w:val="00EC0758"/>
    <w:pPr>
      <w:ind w:left="480"/>
    </w:pPr>
  </w:style>
  <w:style w:type="paragraph" w:styleId="TOC5">
    <w:name w:val="toc 5"/>
    <w:basedOn w:val="Normal"/>
    <w:next w:val="Normal"/>
    <w:autoRedefine/>
    <w:uiPriority w:val="39"/>
    <w:unhideWhenUsed/>
    <w:rsid w:val="00EC0758"/>
    <w:pPr>
      <w:ind w:left="640"/>
    </w:pPr>
  </w:style>
  <w:style w:type="paragraph" w:styleId="TOC6">
    <w:name w:val="toc 6"/>
    <w:basedOn w:val="Normal"/>
    <w:next w:val="Normal"/>
    <w:autoRedefine/>
    <w:uiPriority w:val="39"/>
    <w:unhideWhenUsed/>
    <w:rsid w:val="00EC0758"/>
    <w:pPr>
      <w:ind w:left="800"/>
    </w:pPr>
  </w:style>
  <w:style w:type="paragraph" w:styleId="TOC7">
    <w:name w:val="toc 7"/>
    <w:basedOn w:val="Normal"/>
    <w:next w:val="Normal"/>
    <w:autoRedefine/>
    <w:uiPriority w:val="39"/>
    <w:unhideWhenUsed/>
    <w:rsid w:val="00EC0758"/>
    <w:pPr>
      <w:ind w:left="960"/>
    </w:pPr>
  </w:style>
  <w:style w:type="paragraph" w:styleId="TOC8">
    <w:name w:val="toc 8"/>
    <w:basedOn w:val="Normal"/>
    <w:next w:val="Normal"/>
    <w:autoRedefine/>
    <w:uiPriority w:val="39"/>
    <w:unhideWhenUsed/>
    <w:rsid w:val="00EC0758"/>
    <w:pPr>
      <w:ind w:left="1120"/>
    </w:pPr>
  </w:style>
  <w:style w:type="paragraph" w:styleId="TOC9">
    <w:name w:val="toc 9"/>
    <w:basedOn w:val="Normal"/>
    <w:next w:val="Normal"/>
    <w:autoRedefine/>
    <w:uiPriority w:val="39"/>
    <w:unhideWhenUsed/>
    <w:rsid w:val="00EC0758"/>
    <w:pPr>
      <w:ind w:left="1280"/>
    </w:pPr>
  </w:style>
  <w:style w:type="paragraph" w:customStyle="1" w:styleId="Smalltext0">
    <w:name w:val="Small text"/>
    <w:basedOn w:val="Normal"/>
    <w:link w:val="SmalltextChar"/>
    <w:rsid w:val="00EC0758"/>
    <w:rPr>
      <w:rFonts w:ascii="Times New Roman" w:eastAsia="Times New Roman" w:hAnsi="Times New Roman" w:cs="Times New Roman"/>
    </w:rPr>
  </w:style>
  <w:style w:type="character" w:customStyle="1" w:styleId="SmalltextChar">
    <w:name w:val="Small text Char"/>
    <w:basedOn w:val="DefaultParagraphFont"/>
    <w:link w:val="Smalltext0"/>
    <w:rsid w:val="00EC0758"/>
    <w:rPr>
      <w:rFonts w:ascii="Times New Roman" w:eastAsia="Times New Roman" w:hAnsi="Times New Roman" w:cs="Times New Roman"/>
      <w:sz w:val="22"/>
      <w:szCs w:val="22"/>
    </w:rPr>
  </w:style>
  <w:style w:type="character" w:customStyle="1" w:styleId="UnderlineChar">
    <w:name w:val="Underline Char"/>
    <w:basedOn w:val="DefaultParagraphFont"/>
    <w:rsid w:val="00EC0758"/>
    <w:rPr>
      <w:szCs w:val="24"/>
      <w:u w:val="single"/>
      <w:lang w:val="en-US" w:eastAsia="en-US" w:bidi="ar-SA"/>
    </w:rPr>
  </w:style>
  <w:style w:type="paragraph" w:customStyle="1" w:styleId="Reallyfuckingsmall">
    <w:name w:val="Really fucking small"/>
    <w:basedOn w:val="Normal"/>
    <w:link w:val="ReallyfuckingsmallChar"/>
    <w:rsid w:val="00EC0758"/>
    <w:rPr>
      <w:rFonts w:asciiTheme="minorHAnsi" w:eastAsiaTheme="minorEastAsia" w:hAnsiTheme="minorHAnsi" w:cs="Times New Roman"/>
      <w:sz w:val="24"/>
      <w:szCs w:val="24"/>
    </w:rPr>
  </w:style>
  <w:style w:type="character" w:customStyle="1" w:styleId="underline">
    <w:name w:val="underline"/>
    <w:basedOn w:val="DefaultParagraphFont"/>
    <w:link w:val="textbold"/>
    <w:qFormat/>
    <w:rsid w:val="00EC0758"/>
    <w:rPr>
      <w:b/>
      <w:u w:val="single"/>
    </w:rPr>
  </w:style>
  <w:style w:type="paragraph" w:customStyle="1" w:styleId="textbold">
    <w:name w:val="text bold"/>
    <w:basedOn w:val="Normal"/>
    <w:link w:val="underline"/>
    <w:rsid w:val="00EC0758"/>
    <w:pPr>
      <w:ind w:left="720"/>
      <w:jc w:val="both"/>
    </w:pPr>
    <w:rPr>
      <w:rFonts w:asciiTheme="minorHAnsi" w:eastAsiaTheme="minorEastAsia" w:hAnsiTheme="minorHAnsi" w:cstheme="minorBidi"/>
      <w:b/>
      <w:sz w:val="24"/>
      <w:szCs w:val="24"/>
      <w:u w:val="single"/>
    </w:rPr>
  </w:style>
  <w:style w:type="paragraph" w:customStyle="1" w:styleId="StylePlainTextTimesNewRomanBold">
    <w:name w:val="Style Plain Text + Times New Roman Bold"/>
    <w:basedOn w:val="PlainText"/>
    <w:rsid w:val="00EC0758"/>
    <w:rPr>
      <w:rFonts w:eastAsia="Cambria" w:cs="Times New Roman"/>
    </w:rPr>
  </w:style>
  <w:style w:type="paragraph" w:styleId="PlainText">
    <w:name w:val="Plain Text"/>
    <w:basedOn w:val="Normal"/>
    <w:link w:val="PlainTextChar"/>
    <w:uiPriority w:val="99"/>
    <w:semiHidden/>
    <w:unhideWhenUsed/>
    <w:rsid w:val="00EC0758"/>
    <w:rPr>
      <w:rFonts w:ascii="Courier" w:hAnsi="Courier"/>
      <w:sz w:val="21"/>
      <w:szCs w:val="21"/>
    </w:rPr>
  </w:style>
  <w:style w:type="character" w:customStyle="1" w:styleId="PlainTextChar">
    <w:name w:val="Plain Text Char"/>
    <w:basedOn w:val="DefaultParagraphFont"/>
    <w:link w:val="PlainText"/>
    <w:uiPriority w:val="99"/>
    <w:semiHidden/>
    <w:rsid w:val="00EC0758"/>
    <w:rPr>
      <w:rFonts w:ascii="Courier" w:eastAsiaTheme="minorHAnsi" w:hAnsi="Courier" w:cs="Calibri"/>
      <w:sz w:val="21"/>
      <w:szCs w:val="21"/>
    </w:rPr>
  </w:style>
  <w:style w:type="character" w:customStyle="1" w:styleId="BalloonTextChar">
    <w:name w:val="Balloon Text Char"/>
    <w:basedOn w:val="DefaultParagraphFont"/>
    <w:link w:val="BalloonText"/>
    <w:uiPriority w:val="99"/>
    <w:semiHidden/>
    <w:rsid w:val="00EC0758"/>
    <w:rPr>
      <w:rFonts w:ascii="Lucida Grande" w:hAnsi="Lucida Grande" w:cs="Lucida Grande"/>
      <w:sz w:val="18"/>
      <w:szCs w:val="18"/>
    </w:rPr>
  </w:style>
  <w:style w:type="paragraph" w:styleId="BalloonText">
    <w:name w:val="Balloon Text"/>
    <w:basedOn w:val="Normal"/>
    <w:link w:val="BalloonTextChar"/>
    <w:uiPriority w:val="99"/>
    <w:semiHidden/>
    <w:unhideWhenUsed/>
    <w:rsid w:val="00EC0758"/>
    <w:rPr>
      <w:rFonts w:ascii="Lucida Grande" w:eastAsiaTheme="minorEastAsia" w:hAnsi="Lucida Grande" w:cs="Lucida Grande"/>
      <w:sz w:val="18"/>
      <w:szCs w:val="18"/>
    </w:rPr>
  </w:style>
  <w:style w:type="character" w:customStyle="1" w:styleId="BalloonTextChar1">
    <w:name w:val="Balloon Text Char1"/>
    <w:basedOn w:val="DefaultParagraphFont"/>
    <w:uiPriority w:val="99"/>
    <w:semiHidden/>
    <w:rsid w:val="00EC0758"/>
    <w:rPr>
      <w:rFonts w:ascii="Lucida Grande" w:eastAsiaTheme="minorHAnsi" w:hAnsi="Lucida Grande" w:cs="Lucida Grande"/>
      <w:sz w:val="18"/>
      <w:szCs w:val="18"/>
    </w:rPr>
  </w:style>
  <w:style w:type="paragraph" w:customStyle="1" w:styleId="Card">
    <w:name w:val="Card"/>
    <w:basedOn w:val="Normal"/>
    <w:rsid w:val="00EC0758"/>
    <w:pPr>
      <w:ind w:left="90"/>
    </w:pPr>
    <w:rPr>
      <w:rFonts w:eastAsia="Calibri" w:cs="Times New Roman"/>
      <w:szCs w:val="20"/>
    </w:rPr>
  </w:style>
  <w:style w:type="paragraph" w:customStyle="1" w:styleId="hotroute1">
    <w:name w:val="hotroute"/>
    <w:basedOn w:val="Normal"/>
    <w:qFormat/>
    <w:rsid w:val="00EC0758"/>
    <w:pPr>
      <w:ind w:left="288"/>
    </w:pPr>
  </w:style>
  <w:style w:type="character" w:customStyle="1" w:styleId="apple-style-span">
    <w:name w:val="apple-style-span"/>
    <w:rsid w:val="00EC0758"/>
  </w:style>
  <w:style w:type="paragraph" w:customStyle="1" w:styleId="tag">
    <w:name w:val="tag"/>
    <w:basedOn w:val="Normal"/>
    <w:link w:val="tagChar"/>
    <w:qFormat/>
    <w:rsid w:val="00EC0758"/>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EC0758"/>
    <w:rPr>
      <w:rFonts w:ascii="Times New Roman" w:eastAsia="Times New Roman" w:hAnsi="Times New Roman" w:cs="Times New Roman"/>
      <w:b/>
      <w:szCs w:val="20"/>
    </w:rPr>
  </w:style>
  <w:style w:type="character" w:customStyle="1" w:styleId="text">
    <w:name w:val="text"/>
    <w:basedOn w:val="DefaultParagraphFont"/>
    <w:rsid w:val="00EC0758"/>
  </w:style>
  <w:style w:type="paragraph" w:customStyle="1" w:styleId="DeleteAnalytics">
    <w:name w:val="Delete Analytics"/>
    <w:basedOn w:val="Heading4"/>
    <w:qFormat/>
    <w:rsid w:val="00EC0758"/>
    <w:rPr>
      <w:rFonts w:ascii="Calibri" w:hAnsi="Calibri"/>
      <w:color w:val="800000"/>
      <w:szCs w:val="22"/>
    </w:rPr>
  </w:style>
  <w:style w:type="paragraph" w:styleId="Quote">
    <w:name w:val="Quote"/>
    <w:basedOn w:val="Normal"/>
    <w:next w:val="Normal"/>
    <w:link w:val="QuoteChar"/>
    <w:uiPriority w:val="29"/>
    <w:qFormat/>
    <w:rsid w:val="00EC0758"/>
    <w:pPr>
      <w:ind w:left="144"/>
    </w:pPr>
    <w:rPr>
      <w:rFonts w:ascii="Times New Roman" w:hAnsi="Times New Roman"/>
      <w:iCs/>
      <w:sz w:val="18"/>
    </w:rPr>
  </w:style>
  <w:style w:type="character" w:customStyle="1" w:styleId="QuoteChar">
    <w:name w:val="Quote Char"/>
    <w:basedOn w:val="DefaultParagraphFont"/>
    <w:link w:val="Quote"/>
    <w:uiPriority w:val="29"/>
    <w:rsid w:val="00EC0758"/>
    <w:rPr>
      <w:rFonts w:ascii="Times New Roman" w:eastAsiaTheme="minorHAnsi" w:hAnsi="Times New Roman" w:cs="Calibri"/>
      <w:iCs/>
      <w:sz w:val="18"/>
      <w:szCs w:val="22"/>
    </w:rPr>
  </w:style>
  <w:style w:type="character" w:customStyle="1" w:styleId="Underline-Highlighted">
    <w:name w:val="Underline-Highlighted"/>
    <w:uiPriority w:val="1"/>
    <w:qFormat/>
    <w:rsid w:val="00EC0758"/>
    <w:rPr>
      <w:rFonts w:ascii="Cambria" w:hAnsi="Cambria"/>
      <w:sz w:val="24"/>
      <w:u w:val="single"/>
      <w:bdr w:val="none" w:sz="0" w:space="0" w:color="auto"/>
      <w:shd w:val="clear" w:color="auto" w:fill="99FF66"/>
    </w:rPr>
  </w:style>
  <w:style w:type="character" w:customStyle="1" w:styleId="itxtrst">
    <w:name w:val="itxtrst"/>
    <w:rsid w:val="00EC0758"/>
  </w:style>
  <w:style w:type="paragraph" w:customStyle="1" w:styleId="card0">
    <w:name w:val="card"/>
    <w:basedOn w:val="Normal"/>
    <w:autoRedefine/>
    <w:rsid w:val="00EC0758"/>
    <w:pPr>
      <w:ind w:left="144"/>
    </w:pPr>
    <w:rPr>
      <w:rFonts w:ascii="Times New Roman" w:eastAsia="Calibri" w:hAnsi="Times New Roman" w:cs="Times New Roman"/>
      <w:sz w:val="20"/>
    </w:rPr>
  </w:style>
  <w:style w:type="character" w:customStyle="1" w:styleId="StyleBold">
    <w:name w:val="Style Bold"/>
    <w:basedOn w:val="DefaultParagraphFont"/>
    <w:uiPriority w:val="9"/>
    <w:semiHidden/>
    <w:rsid w:val="00EC0758"/>
    <w:rPr>
      <w:b/>
      <w:bCs/>
    </w:rPr>
  </w:style>
  <w:style w:type="character" w:styleId="FollowedHyperlink">
    <w:name w:val="FollowedHyperlink"/>
    <w:basedOn w:val="DefaultParagraphFont"/>
    <w:uiPriority w:val="99"/>
    <w:semiHidden/>
    <w:rsid w:val="00EC0758"/>
    <w:rPr>
      <w:color w:val="auto"/>
      <w:u w:val="none"/>
    </w:rPr>
  </w:style>
  <w:style w:type="paragraph" w:customStyle="1" w:styleId="Boxempahsis">
    <w:name w:val="Box empahsis"/>
    <w:basedOn w:val="Normal"/>
    <w:link w:val="BoxempahsisChar"/>
    <w:qFormat/>
    <w:rsid w:val="00EC0758"/>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EC0758"/>
    <w:rPr>
      <w:rFonts w:ascii="Franklin Gothic Heavy" w:eastAsiaTheme="minorHAnsi" w:hAnsi="Franklin Gothic Heavy"/>
      <w:u w:val="single"/>
      <w:bdr w:val="single" w:sz="4" w:space="0" w:color="auto"/>
    </w:rPr>
  </w:style>
  <w:style w:type="character" w:customStyle="1" w:styleId="UNDERLINE0">
    <w:name w:val="UNDERLINE"/>
    <w:basedOn w:val="DefaultParagraphFont"/>
    <w:uiPriority w:val="6"/>
    <w:qFormat/>
    <w:rsid w:val="00EC0758"/>
    <w:rPr>
      <w:rFonts w:ascii="Corbel" w:hAnsi="Corbel"/>
      <w:b/>
      <w:bCs/>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476A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3"/>
    <w:unhideWhenUsed/>
    <w:qFormat/>
    <w:rsid w:val="004845CA"/>
    <w:pPr>
      <w:keepNext/>
      <w:keepLines/>
      <w:pageBreakBefore/>
      <w:spacing w:before="200"/>
      <w:jc w:val="center"/>
      <w:outlineLvl w:val="2"/>
    </w:pPr>
    <w:rPr>
      <w:rFonts w:asciiTheme="majorHAnsi" w:eastAsiaTheme="majorEastAsia" w:hAnsiTheme="majorHAnsi" w:cstheme="majorBidi"/>
      <w:b/>
      <w:bCs/>
      <w:sz w:val="32"/>
      <w:szCs w:val="24"/>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3"/>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18"/>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 w:val="18"/>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 w:val="18"/>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 w:val="18"/>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HighlightedUnderline">
    <w:name w:val="Highlighted Underline"/>
    <w:basedOn w:val="DefaultParagraphFont"/>
    <w:uiPriority w:val="1"/>
    <w:qFormat/>
    <w:rsid w:val="0070269D"/>
    <w:rPr>
      <w:rFonts w:ascii="Times New Roman" w:hAnsi="Times New Roman"/>
      <w:b/>
      <w:bCs/>
      <w:sz w:val="22"/>
      <w:u w:val="single"/>
      <w:bdr w:val="none" w:sz="0" w:space="0" w:color="auto"/>
      <w:shd w:val="clear" w:color="auto" w:fill="B3423F"/>
    </w:rPr>
  </w:style>
  <w:style w:type="paragraph" w:customStyle="1" w:styleId="HotRoute0">
    <w:name w:val="Hot Route!"/>
    <w:basedOn w:val="Normal"/>
    <w:link w:val="HotRouteChar0"/>
    <w:rsid w:val="009063FC"/>
    <w:pPr>
      <w:ind w:left="144"/>
    </w:pPr>
    <w:rPr>
      <w:rFonts w:ascii="Times New Roman" w:eastAsia="Times New Roman" w:hAnsi="Times New Roman" w:cs="Times New Roman"/>
      <w:sz w:val="16"/>
      <w:szCs w:val="24"/>
      <w:lang w:bidi="en-US"/>
    </w:rPr>
  </w:style>
  <w:style w:type="character" w:customStyle="1" w:styleId="Highlightedunderline0">
    <w:name w:val="Highlighted underline"/>
    <w:rsid w:val="009063FC"/>
    <w:rPr>
      <w:rFonts w:ascii="Times New Roman" w:hAnsi="Times New Roman"/>
      <w:sz w:val="20"/>
      <w:u w:val="single"/>
      <w:shd w:val="clear" w:color="auto" w:fill="C0C0C0"/>
    </w:rPr>
  </w:style>
  <w:style w:type="character" w:customStyle="1" w:styleId="ReallyfuckingsmallChar">
    <w:name w:val="Really fucking small Char"/>
    <w:basedOn w:val="DefaultParagraphFont"/>
    <w:link w:val="Reallyfuckingsmall"/>
    <w:rsid w:val="009063FC"/>
    <w:rPr>
      <w:rFonts w:cs="Times New Roman"/>
      <w:sz w:val="24"/>
      <w:lang w:val="en-US" w:eastAsia="en-US"/>
    </w:rPr>
  </w:style>
  <w:style w:type="character" w:customStyle="1" w:styleId="apple-converted-space">
    <w:name w:val="apple-converted-space"/>
    <w:rsid w:val="00B97F04"/>
  </w:style>
  <w:style w:type="character" w:customStyle="1" w:styleId="Style12ptBoldUnderline">
    <w:name w:val="Style 12 pt Bold Underline"/>
    <w:basedOn w:val="DefaultParagraphFont"/>
    <w:rsid w:val="00B97F04"/>
    <w:rPr>
      <w:b/>
      <w:bCs/>
      <w:sz w:val="24"/>
      <w:u w:val="single"/>
    </w:rPr>
  </w:style>
  <w:style w:type="character" w:customStyle="1" w:styleId="HotRouteChar0">
    <w:name w:val="Hot Route! Char"/>
    <w:basedOn w:val="DefaultParagraphFont"/>
    <w:link w:val="HotRoute0"/>
    <w:rsid w:val="00B97F04"/>
    <w:rPr>
      <w:rFonts w:ascii="Times New Roman" w:eastAsia="Times New Roman" w:hAnsi="Times New Roman" w:cs="Times New Roman"/>
      <w:sz w:val="16"/>
      <w:lang w:bidi="en-US"/>
    </w:rPr>
  </w:style>
  <w:style w:type="character" w:customStyle="1" w:styleId="SmallText">
    <w:name w:val="Small Text"/>
    <w:basedOn w:val="DefaultParagraphFont"/>
    <w:rsid w:val="00B97F04"/>
    <w:rPr>
      <w:rFonts w:ascii="Times New Roman" w:hAnsi="Times New Roman"/>
      <w:sz w:val="16"/>
    </w:rPr>
  </w:style>
  <w:style w:type="character" w:customStyle="1" w:styleId="TitleChar">
    <w:name w:val="Title Char"/>
    <w:basedOn w:val="HIGHLIGHT"/>
    <w:link w:val="Title"/>
    <w:uiPriority w:val="1"/>
    <w:qFormat/>
    <w:rsid w:val="00EC0758"/>
    <w:rPr>
      <w:rFonts w:ascii="Times New Roman" w:hAnsi="Times New Roman"/>
      <w:b/>
      <w:sz w:val="24"/>
      <w:u w:val="single"/>
      <w:shd w:val="clear" w:color="auto" w:fill="FFE0B3"/>
    </w:rPr>
  </w:style>
  <w:style w:type="character" w:customStyle="1" w:styleId="HIGHLIGHT">
    <w:name w:val="HIGHLIGHT"/>
    <w:basedOn w:val="DefaultParagraphFont"/>
    <w:uiPriority w:val="1"/>
    <w:qFormat/>
    <w:rsid w:val="00EC0758"/>
    <w:rPr>
      <w:rFonts w:ascii="Corbel" w:hAnsi="Corbel"/>
      <w:b/>
      <w:sz w:val="24"/>
      <w:u w:val="single"/>
      <w:shd w:val="clear" w:color="auto" w:fill="FFE0B3"/>
    </w:rPr>
  </w:style>
  <w:style w:type="paragraph" w:styleId="Title">
    <w:name w:val="Title"/>
    <w:basedOn w:val="Normal"/>
    <w:next w:val="Normal"/>
    <w:link w:val="TitleChar"/>
    <w:uiPriority w:val="1"/>
    <w:qFormat/>
    <w:rsid w:val="00EC0758"/>
    <w:pPr>
      <w:pBdr>
        <w:bottom w:val="single" w:sz="8" w:space="4" w:color="4F81BD"/>
      </w:pBdr>
      <w:spacing w:after="300"/>
      <w:contextualSpacing/>
    </w:pPr>
    <w:rPr>
      <w:rFonts w:ascii="Times New Roman" w:eastAsiaTheme="minorEastAsia" w:hAnsi="Times New Roman" w:cstheme="minorBidi"/>
      <w:b/>
      <w:sz w:val="24"/>
      <w:szCs w:val="24"/>
      <w:u w:val="single"/>
    </w:rPr>
  </w:style>
  <w:style w:type="character" w:customStyle="1" w:styleId="TitleChar1">
    <w:name w:val="Title Char1"/>
    <w:basedOn w:val="DefaultParagraphFont"/>
    <w:uiPriority w:val="10"/>
    <w:rsid w:val="00EC075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Box Out"/>
    <w:uiPriority w:val="21"/>
    <w:qFormat/>
    <w:rsid w:val="00EC0758"/>
    <w:rPr>
      <w:rFonts w:ascii="Times New Roman" w:hAnsi="Times New Roman"/>
      <w:b/>
      <w:sz w:val="24"/>
      <w:u w:val="single"/>
      <w:bdr w:val="single" w:sz="4" w:space="0" w:color="auto"/>
      <w:shd w:val="clear" w:color="auto" w:fill="auto"/>
    </w:rPr>
  </w:style>
  <w:style w:type="character" w:styleId="Strong">
    <w:name w:val="Strong"/>
    <w:uiPriority w:val="22"/>
    <w:qFormat/>
    <w:rsid w:val="00EC0758"/>
    <w:rPr>
      <w:rFonts w:ascii="Calibri" w:hAnsi="Calibri"/>
      <w:b/>
      <w:bCs/>
      <w:sz w:val="22"/>
      <w:u w:val="none"/>
      <w:bdr w:val="none" w:sz="0" w:space="0" w:color="auto"/>
      <w:shd w:val="clear" w:color="auto" w:fill="auto"/>
    </w:rPr>
  </w:style>
  <w:style w:type="paragraph" w:styleId="TOC1">
    <w:name w:val="toc 1"/>
    <w:basedOn w:val="Normal"/>
    <w:next w:val="Normal"/>
    <w:autoRedefine/>
    <w:uiPriority w:val="39"/>
    <w:unhideWhenUsed/>
    <w:rsid w:val="00EC0758"/>
  </w:style>
  <w:style w:type="paragraph" w:styleId="TOC2">
    <w:name w:val="toc 2"/>
    <w:basedOn w:val="Normal"/>
    <w:next w:val="Normal"/>
    <w:autoRedefine/>
    <w:uiPriority w:val="39"/>
    <w:unhideWhenUsed/>
    <w:rsid w:val="00EC0758"/>
    <w:pPr>
      <w:tabs>
        <w:tab w:val="right" w:leader="dot" w:pos="9350"/>
      </w:tabs>
      <w:ind w:left="160"/>
    </w:pPr>
    <w:rPr>
      <w:b/>
      <w:noProof/>
    </w:rPr>
  </w:style>
  <w:style w:type="paragraph" w:styleId="TOC3">
    <w:name w:val="toc 3"/>
    <w:basedOn w:val="Normal"/>
    <w:next w:val="Normal"/>
    <w:autoRedefine/>
    <w:uiPriority w:val="39"/>
    <w:unhideWhenUsed/>
    <w:rsid w:val="00EC0758"/>
    <w:pPr>
      <w:ind w:left="320"/>
    </w:pPr>
  </w:style>
  <w:style w:type="paragraph" w:styleId="TOC4">
    <w:name w:val="toc 4"/>
    <w:basedOn w:val="Normal"/>
    <w:next w:val="Normal"/>
    <w:autoRedefine/>
    <w:uiPriority w:val="39"/>
    <w:unhideWhenUsed/>
    <w:rsid w:val="00EC0758"/>
    <w:pPr>
      <w:ind w:left="480"/>
    </w:pPr>
  </w:style>
  <w:style w:type="paragraph" w:styleId="TOC5">
    <w:name w:val="toc 5"/>
    <w:basedOn w:val="Normal"/>
    <w:next w:val="Normal"/>
    <w:autoRedefine/>
    <w:uiPriority w:val="39"/>
    <w:unhideWhenUsed/>
    <w:rsid w:val="00EC0758"/>
    <w:pPr>
      <w:ind w:left="640"/>
    </w:pPr>
  </w:style>
  <w:style w:type="paragraph" w:styleId="TOC6">
    <w:name w:val="toc 6"/>
    <w:basedOn w:val="Normal"/>
    <w:next w:val="Normal"/>
    <w:autoRedefine/>
    <w:uiPriority w:val="39"/>
    <w:unhideWhenUsed/>
    <w:rsid w:val="00EC0758"/>
    <w:pPr>
      <w:ind w:left="800"/>
    </w:pPr>
  </w:style>
  <w:style w:type="paragraph" w:styleId="TOC7">
    <w:name w:val="toc 7"/>
    <w:basedOn w:val="Normal"/>
    <w:next w:val="Normal"/>
    <w:autoRedefine/>
    <w:uiPriority w:val="39"/>
    <w:unhideWhenUsed/>
    <w:rsid w:val="00EC0758"/>
    <w:pPr>
      <w:ind w:left="960"/>
    </w:pPr>
  </w:style>
  <w:style w:type="paragraph" w:styleId="TOC8">
    <w:name w:val="toc 8"/>
    <w:basedOn w:val="Normal"/>
    <w:next w:val="Normal"/>
    <w:autoRedefine/>
    <w:uiPriority w:val="39"/>
    <w:unhideWhenUsed/>
    <w:rsid w:val="00EC0758"/>
    <w:pPr>
      <w:ind w:left="1120"/>
    </w:pPr>
  </w:style>
  <w:style w:type="paragraph" w:styleId="TOC9">
    <w:name w:val="toc 9"/>
    <w:basedOn w:val="Normal"/>
    <w:next w:val="Normal"/>
    <w:autoRedefine/>
    <w:uiPriority w:val="39"/>
    <w:unhideWhenUsed/>
    <w:rsid w:val="00EC0758"/>
    <w:pPr>
      <w:ind w:left="1280"/>
    </w:pPr>
  </w:style>
  <w:style w:type="paragraph" w:customStyle="1" w:styleId="Smalltext0">
    <w:name w:val="Small text"/>
    <w:basedOn w:val="Normal"/>
    <w:link w:val="SmalltextChar"/>
    <w:rsid w:val="00EC0758"/>
    <w:rPr>
      <w:rFonts w:ascii="Times New Roman" w:eastAsia="Times New Roman" w:hAnsi="Times New Roman" w:cs="Times New Roman"/>
    </w:rPr>
  </w:style>
  <w:style w:type="character" w:customStyle="1" w:styleId="SmalltextChar">
    <w:name w:val="Small text Char"/>
    <w:basedOn w:val="DefaultParagraphFont"/>
    <w:link w:val="Smalltext0"/>
    <w:rsid w:val="00EC0758"/>
    <w:rPr>
      <w:rFonts w:ascii="Times New Roman" w:eastAsia="Times New Roman" w:hAnsi="Times New Roman" w:cs="Times New Roman"/>
      <w:sz w:val="22"/>
      <w:szCs w:val="22"/>
    </w:rPr>
  </w:style>
  <w:style w:type="character" w:customStyle="1" w:styleId="UnderlineChar">
    <w:name w:val="Underline Char"/>
    <w:basedOn w:val="DefaultParagraphFont"/>
    <w:rsid w:val="00EC0758"/>
    <w:rPr>
      <w:szCs w:val="24"/>
      <w:u w:val="single"/>
      <w:lang w:val="en-US" w:eastAsia="en-US" w:bidi="ar-SA"/>
    </w:rPr>
  </w:style>
  <w:style w:type="paragraph" w:customStyle="1" w:styleId="Reallyfuckingsmall">
    <w:name w:val="Really fucking small"/>
    <w:basedOn w:val="Normal"/>
    <w:link w:val="ReallyfuckingsmallChar"/>
    <w:rsid w:val="00EC0758"/>
    <w:rPr>
      <w:rFonts w:asciiTheme="minorHAnsi" w:eastAsiaTheme="minorEastAsia" w:hAnsiTheme="minorHAnsi" w:cs="Times New Roman"/>
      <w:sz w:val="24"/>
      <w:szCs w:val="24"/>
    </w:rPr>
  </w:style>
  <w:style w:type="character" w:customStyle="1" w:styleId="underline">
    <w:name w:val="underline"/>
    <w:basedOn w:val="DefaultParagraphFont"/>
    <w:link w:val="textbold"/>
    <w:qFormat/>
    <w:rsid w:val="00EC0758"/>
    <w:rPr>
      <w:b/>
      <w:u w:val="single"/>
    </w:rPr>
  </w:style>
  <w:style w:type="paragraph" w:customStyle="1" w:styleId="textbold">
    <w:name w:val="text bold"/>
    <w:basedOn w:val="Normal"/>
    <w:link w:val="underline"/>
    <w:rsid w:val="00EC0758"/>
    <w:pPr>
      <w:ind w:left="720"/>
      <w:jc w:val="both"/>
    </w:pPr>
    <w:rPr>
      <w:rFonts w:asciiTheme="minorHAnsi" w:eastAsiaTheme="minorEastAsia" w:hAnsiTheme="minorHAnsi" w:cstheme="minorBidi"/>
      <w:b/>
      <w:sz w:val="24"/>
      <w:szCs w:val="24"/>
      <w:u w:val="single"/>
    </w:rPr>
  </w:style>
  <w:style w:type="paragraph" w:customStyle="1" w:styleId="StylePlainTextTimesNewRomanBold">
    <w:name w:val="Style Plain Text + Times New Roman Bold"/>
    <w:basedOn w:val="PlainText"/>
    <w:rsid w:val="00EC0758"/>
    <w:rPr>
      <w:rFonts w:eastAsia="Cambria" w:cs="Times New Roman"/>
    </w:rPr>
  </w:style>
  <w:style w:type="paragraph" w:styleId="PlainText">
    <w:name w:val="Plain Text"/>
    <w:basedOn w:val="Normal"/>
    <w:link w:val="PlainTextChar"/>
    <w:uiPriority w:val="99"/>
    <w:semiHidden/>
    <w:unhideWhenUsed/>
    <w:rsid w:val="00EC0758"/>
    <w:rPr>
      <w:rFonts w:ascii="Courier" w:hAnsi="Courier"/>
      <w:sz w:val="21"/>
      <w:szCs w:val="21"/>
    </w:rPr>
  </w:style>
  <w:style w:type="character" w:customStyle="1" w:styleId="PlainTextChar">
    <w:name w:val="Plain Text Char"/>
    <w:basedOn w:val="DefaultParagraphFont"/>
    <w:link w:val="PlainText"/>
    <w:uiPriority w:val="99"/>
    <w:semiHidden/>
    <w:rsid w:val="00EC0758"/>
    <w:rPr>
      <w:rFonts w:ascii="Courier" w:eastAsiaTheme="minorHAnsi" w:hAnsi="Courier" w:cs="Calibri"/>
      <w:sz w:val="21"/>
      <w:szCs w:val="21"/>
    </w:rPr>
  </w:style>
  <w:style w:type="character" w:customStyle="1" w:styleId="BalloonTextChar">
    <w:name w:val="Balloon Text Char"/>
    <w:basedOn w:val="DefaultParagraphFont"/>
    <w:link w:val="BalloonText"/>
    <w:uiPriority w:val="99"/>
    <w:semiHidden/>
    <w:rsid w:val="00EC0758"/>
    <w:rPr>
      <w:rFonts w:ascii="Lucida Grande" w:hAnsi="Lucida Grande" w:cs="Lucida Grande"/>
      <w:sz w:val="18"/>
      <w:szCs w:val="18"/>
    </w:rPr>
  </w:style>
  <w:style w:type="paragraph" w:styleId="BalloonText">
    <w:name w:val="Balloon Text"/>
    <w:basedOn w:val="Normal"/>
    <w:link w:val="BalloonTextChar"/>
    <w:uiPriority w:val="99"/>
    <w:semiHidden/>
    <w:unhideWhenUsed/>
    <w:rsid w:val="00EC0758"/>
    <w:rPr>
      <w:rFonts w:ascii="Lucida Grande" w:eastAsiaTheme="minorEastAsia" w:hAnsi="Lucida Grande" w:cs="Lucida Grande"/>
      <w:sz w:val="18"/>
      <w:szCs w:val="18"/>
    </w:rPr>
  </w:style>
  <w:style w:type="character" w:customStyle="1" w:styleId="BalloonTextChar1">
    <w:name w:val="Balloon Text Char1"/>
    <w:basedOn w:val="DefaultParagraphFont"/>
    <w:uiPriority w:val="99"/>
    <w:semiHidden/>
    <w:rsid w:val="00EC0758"/>
    <w:rPr>
      <w:rFonts w:ascii="Lucida Grande" w:eastAsiaTheme="minorHAnsi" w:hAnsi="Lucida Grande" w:cs="Lucida Grande"/>
      <w:sz w:val="18"/>
      <w:szCs w:val="18"/>
    </w:rPr>
  </w:style>
  <w:style w:type="paragraph" w:customStyle="1" w:styleId="Card">
    <w:name w:val="Card"/>
    <w:basedOn w:val="Normal"/>
    <w:rsid w:val="00EC0758"/>
    <w:pPr>
      <w:ind w:left="90"/>
    </w:pPr>
    <w:rPr>
      <w:rFonts w:eastAsia="Calibri" w:cs="Times New Roman"/>
      <w:szCs w:val="20"/>
    </w:rPr>
  </w:style>
  <w:style w:type="paragraph" w:customStyle="1" w:styleId="hotroute1">
    <w:name w:val="hotroute"/>
    <w:basedOn w:val="Normal"/>
    <w:qFormat/>
    <w:rsid w:val="00EC0758"/>
    <w:pPr>
      <w:ind w:left="288"/>
    </w:pPr>
  </w:style>
  <w:style w:type="character" w:customStyle="1" w:styleId="apple-style-span">
    <w:name w:val="apple-style-span"/>
    <w:rsid w:val="00EC0758"/>
  </w:style>
  <w:style w:type="paragraph" w:customStyle="1" w:styleId="tag">
    <w:name w:val="tag"/>
    <w:basedOn w:val="Normal"/>
    <w:link w:val="tagChar"/>
    <w:qFormat/>
    <w:rsid w:val="00EC0758"/>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EC0758"/>
    <w:rPr>
      <w:rFonts w:ascii="Times New Roman" w:eastAsia="Times New Roman" w:hAnsi="Times New Roman" w:cs="Times New Roman"/>
      <w:b/>
      <w:szCs w:val="20"/>
    </w:rPr>
  </w:style>
  <w:style w:type="character" w:customStyle="1" w:styleId="text">
    <w:name w:val="text"/>
    <w:basedOn w:val="DefaultParagraphFont"/>
    <w:rsid w:val="00EC0758"/>
  </w:style>
  <w:style w:type="paragraph" w:customStyle="1" w:styleId="DeleteAnalytics">
    <w:name w:val="Delete Analytics"/>
    <w:basedOn w:val="Heading4"/>
    <w:qFormat/>
    <w:rsid w:val="00EC0758"/>
    <w:rPr>
      <w:rFonts w:ascii="Calibri" w:hAnsi="Calibri"/>
      <w:color w:val="800000"/>
      <w:szCs w:val="22"/>
    </w:rPr>
  </w:style>
  <w:style w:type="paragraph" w:styleId="Quote">
    <w:name w:val="Quote"/>
    <w:basedOn w:val="Normal"/>
    <w:next w:val="Normal"/>
    <w:link w:val="QuoteChar"/>
    <w:uiPriority w:val="29"/>
    <w:qFormat/>
    <w:rsid w:val="00EC0758"/>
    <w:pPr>
      <w:ind w:left="144"/>
    </w:pPr>
    <w:rPr>
      <w:rFonts w:ascii="Times New Roman" w:hAnsi="Times New Roman"/>
      <w:iCs/>
      <w:sz w:val="18"/>
    </w:rPr>
  </w:style>
  <w:style w:type="character" w:customStyle="1" w:styleId="QuoteChar">
    <w:name w:val="Quote Char"/>
    <w:basedOn w:val="DefaultParagraphFont"/>
    <w:link w:val="Quote"/>
    <w:uiPriority w:val="29"/>
    <w:rsid w:val="00EC0758"/>
    <w:rPr>
      <w:rFonts w:ascii="Times New Roman" w:eastAsiaTheme="minorHAnsi" w:hAnsi="Times New Roman" w:cs="Calibri"/>
      <w:iCs/>
      <w:sz w:val="18"/>
      <w:szCs w:val="22"/>
    </w:rPr>
  </w:style>
  <w:style w:type="character" w:customStyle="1" w:styleId="Underline-Highlighted">
    <w:name w:val="Underline-Highlighted"/>
    <w:uiPriority w:val="1"/>
    <w:qFormat/>
    <w:rsid w:val="00EC0758"/>
    <w:rPr>
      <w:rFonts w:ascii="Cambria" w:hAnsi="Cambria"/>
      <w:sz w:val="24"/>
      <w:u w:val="single"/>
      <w:bdr w:val="none" w:sz="0" w:space="0" w:color="auto"/>
      <w:shd w:val="clear" w:color="auto" w:fill="99FF66"/>
    </w:rPr>
  </w:style>
  <w:style w:type="character" w:customStyle="1" w:styleId="itxtrst">
    <w:name w:val="itxtrst"/>
    <w:rsid w:val="00EC0758"/>
  </w:style>
  <w:style w:type="paragraph" w:customStyle="1" w:styleId="card0">
    <w:name w:val="card"/>
    <w:basedOn w:val="Normal"/>
    <w:autoRedefine/>
    <w:rsid w:val="00EC0758"/>
    <w:pPr>
      <w:ind w:left="144"/>
    </w:pPr>
    <w:rPr>
      <w:rFonts w:ascii="Times New Roman" w:eastAsia="Calibri" w:hAnsi="Times New Roman" w:cs="Times New Roman"/>
      <w:sz w:val="20"/>
    </w:rPr>
  </w:style>
  <w:style w:type="character" w:customStyle="1" w:styleId="StyleBold">
    <w:name w:val="Style Bold"/>
    <w:basedOn w:val="DefaultParagraphFont"/>
    <w:uiPriority w:val="9"/>
    <w:semiHidden/>
    <w:rsid w:val="00EC0758"/>
    <w:rPr>
      <w:b/>
      <w:bCs/>
    </w:rPr>
  </w:style>
  <w:style w:type="character" w:styleId="FollowedHyperlink">
    <w:name w:val="FollowedHyperlink"/>
    <w:basedOn w:val="DefaultParagraphFont"/>
    <w:uiPriority w:val="99"/>
    <w:semiHidden/>
    <w:rsid w:val="00EC0758"/>
    <w:rPr>
      <w:color w:val="auto"/>
      <w:u w:val="none"/>
    </w:rPr>
  </w:style>
  <w:style w:type="paragraph" w:customStyle="1" w:styleId="Boxempahsis">
    <w:name w:val="Box empahsis"/>
    <w:basedOn w:val="Normal"/>
    <w:link w:val="BoxempahsisChar"/>
    <w:qFormat/>
    <w:rsid w:val="00EC0758"/>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EC0758"/>
    <w:rPr>
      <w:rFonts w:ascii="Franklin Gothic Heavy" w:eastAsiaTheme="minorHAnsi" w:hAnsi="Franklin Gothic Heavy"/>
      <w:u w:val="single"/>
      <w:bdr w:val="single" w:sz="4" w:space="0" w:color="auto"/>
    </w:rPr>
  </w:style>
  <w:style w:type="character" w:customStyle="1" w:styleId="UNDERLINE0">
    <w:name w:val="UNDERLINE"/>
    <w:basedOn w:val="DefaultParagraphFont"/>
    <w:uiPriority w:val="6"/>
    <w:qFormat/>
    <w:rsid w:val="00EC0758"/>
    <w:rPr>
      <w:rFonts w:ascii="Corbel" w:hAnsi="Corbel"/>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54</Pages>
  <Words>36978</Words>
  <Characters>210778</Characters>
  <Application>Microsoft Macintosh Word</Application>
  <DocSecurity>0</DocSecurity>
  <Lines>1756</Lines>
  <Paragraphs>494</Paragraphs>
  <ScaleCrop>false</ScaleCrop>
  <Company>Whitman College</Company>
  <LinksUpToDate>false</LinksUpToDate>
  <CharactersWithSpaces>247262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2013-01-21T16:31:00Z</dcterms:created>
  <dcterms:modified xsi:type="dcterms:W3CDTF">2013-01-21T16:31:00Z</dcterms:modified>
</cp:coreProperties>
</file>