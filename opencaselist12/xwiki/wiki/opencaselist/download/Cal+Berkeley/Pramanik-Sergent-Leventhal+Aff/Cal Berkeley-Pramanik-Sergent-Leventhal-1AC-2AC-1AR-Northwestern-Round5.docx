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8F314" w14:textId="77777777" w:rsidR="0095283E" w:rsidRDefault="0095283E" w:rsidP="0095283E">
      <w:pPr>
        <w:pStyle w:val="Heading1"/>
      </w:pPr>
      <w:bookmarkStart w:id="0" w:name="_GoBack"/>
      <w:bookmarkEnd w:id="0"/>
      <w:r>
        <w:t>1AC</w:t>
      </w:r>
    </w:p>
    <w:p w14:paraId="7261FA90" w14:textId="77777777" w:rsidR="0095283E" w:rsidRPr="00CF310D" w:rsidRDefault="0095283E" w:rsidP="0095283E">
      <w:pPr>
        <w:pStyle w:val="Heading3"/>
        <w:rPr>
          <w:rFonts w:asciiTheme="minorHAnsi" w:hAnsiTheme="minorHAnsi"/>
        </w:rPr>
      </w:pPr>
      <w:r w:rsidRPr="00CF310D">
        <w:rPr>
          <w:rFonts w:asciiTheme="minorHAnsi" w:hAnsiTheme="minorHAnsi"/>
        </w:rPr>
        <w:lastRenderedPageBreak/>
        <w:t>Plan</w:t>
      </w:r>
    </w:p>
    <w:p w14:paraId="33D65E46" w14:textId="77777777" w:rsidR="0095283E" w:rsidRPr="00C60D3E" w:rsidRDefault="0095283E" w:rsidP="0095283E">
      <w:pPr>
        <w:pStyle w:val="Heading4"/>
        <w:rPr>
          <w:rFonts w:asciiTheme="minorHAnsi" w:hAnsiTheme="minorHAnsi" w:cstheme="minorHAnsi"/>
          <w:szCs w:val="26"/>
        </w:rPr>
      </w:pPr>
      <w:r w:rsidRPr="00482744">
        <w:rPr>
          <w:szCs w:val="26"/>
        </w:rPr>
        <w:t>The United States federal government should diminish Nuclear Regulatory Commission staffing, manufacturing licensing, emergency plann</w:t>
      </w:r>
      <w:r>
        <w:rPr>
          <w:szCs w:val="26"/>
        </w:rPr>
        <w:t>ing zone, and safety restrictions</w:t>
      </w:r>
      <w:r w:rsidRPr="00482744">
        <w:rPr>
          <w:szCs w:val="26"/>
        </w:rPr>
        <w:t xml:space="preserve"> for Small Modular</w:t>
      </w:r>
      <w:r w:rsidRPr="00C60D3E">
        <w:rPr>
          <w:rFonts w:asciiTheme="minorHAnsi" w:hAnsiTheme="minorHAnsi"/>
          <w:szCs w:val="26"/>
        </w:rPr>
        <w:t xml:space="preserve"> Reactors</w:t>
      </w:r>
      <w:r w:rsidRPr="00C60D3E">
        <w:rPr>
          <w:rFonts w:asciiTheme="minorHAnsi" w:hAnsiTheme="minorHAnsi" w:cstheme="minorHAnsi"/>
          <w:szCs w:val="26"/>
        </w:rPr>
        <w:t xml:space="preserve"> to be consistent with the unique attributes of Small Modular Reactors.</w:t>
      </w:r>
    </w:p>
    <w:p w14:paraId="41EB8390" w14:textId="77777777" w:rsidR="0095283E" w:rsidRDefault="0095283E" w:rsidP="0095283E">
      <w:pPr>
        <w:pStyle w:val="Heading3"/>
        <w:rPr>
          <w:rFonts w:asciiTheme="minorHAnsi" w:hAnsiTheme="minorHAnsi"/>
        </w:rPr>
      </w:pPr>
      <w:r w:rsidRPr="00CF310D">
        <w:rPr>
          <w:rFonts w:asciiTheme="minorHAnsi" w:hAnsiTheme="minorHAnsi"/>
        </w:rPr>
        <w:lastRenderedPageBreak/>
        <w:t xml:space="preserve">Advantage </w:t>
      </w:r>
      <w:r>
        <w:rPr>
          <w:rFonts w:asciiTheme="minorHAnsi" w:hAnsiTheme="minorHAnsi"/>
        </w:rPr>
        <w:t>One</w:t>
      </w:r>
    </w:p>
    <w:p w14:paraId="032306E1" w14:textId="77777777" w:rsidR="0095283E" w:rsidRPr="00B17894" w:rsidRDefault="0095283E" w:rsidP="0095283E">
      <w:pPr>
        <w:pStyle w:val="Heading4"/>
      </w:pPr>
      <w:r>
        <w:t>Advantage one is Natural Gas</w:t>
      </w:r>
    </w:p>
    <w:p w14:paraId="71CB97DD" w14:textId="77777777" w:rsidR="0095283E" w:rsidRPr="00482744" w:rsidRDefault="0095283E" w:rsidP="0095283E">
      <w:pPr>
        <w:pStyle w:val="Heading4"/>
        <w:rPr>
          <w:szCs w:val="26"/>
        </w:rPr>
      </w:pPr>
      <w:r w:rsidRPr="00482744">
        <w:rPr>
          <w:szCs w:val="26"/>
        </w:rPr>
        <w:t>Cheap and plentiful natural gas is creating an overdependence for electricity generation that will cause future price volatility and shortages – SMR development solves</w:t>
      </w:r>
    </w:p>
    <w:p w14:paraId="2A8DE6FC" w14:textId="77777777" w:rsidR="0095283E" w:rsidRPr="00CF310D" w:rsidRDefault="0095283E" w:rsidP="0095283E">
      <w:pPr>
        <w:rPr>
          <w:sz w:val="12"/>
        </w:rPr>
      </w:pPr>
      <w:r w:rsidRPr="00482744">
        <w:rPr>
          <w:rStyle w:val="StyleStyleBold12pt"/>
          <w:rFonts w:asciiTheme="minorHAnsi" w:hAnsiTheme="minorHAnsi"/>
          <w:szCs w:val="26"/>
        </w:rPr>
        <w:t>Perry</w:t>
      </w:r>
      <w:r w:rsidRPr="00BB02DC">
        <w:rPr>
          <w:rStyle w:val="StyleStyleBold12pt"/>
          <w:szCs w:val="26"/>
        </w:rPr>
        <w:t xml:space="preserve">, </w:t>
      </w:r>
      <w:r w:rsidRPr="00482744">
        <w:t>Professor of Economics at UM – Flint,</w:t>
      </w:r>
      <w:r w:rsidRPr="00BB02DC">
        <w:rPr>
          <w:rStyle w:val="StyleStyleBold12pt"/>
          <w:szCs w:val="26"/>
        </w:rPr>
        <w:t xml:space="preserve"> </w:t>
      </w:r>
      <w:r w:rsidRPr="00482744">
        <w:rPr>
          <w:rStyle w:val="StyleStyleBold12pt"/>
          <w:rFonts w:asciiTheme="minorHAnsi" w:hAnsiTheme="minorHAnsi" w:cstheme="minorHAnsi"/>
          <w:szCs w:val="26"/>
        </w:rPr>
        <w:t>12</w:t>
      </w:r>
    </w:p>
    <w:p w14:paraId="20E3191B" w14:textId="77777777" w:rsidR="0095283E" w:rsidRPr="00CF310D" w:rsidRDefault="0095283E" w:rsidP="0095283E">
      <w:pPr>
        <w:rPr>
          <w:sz w:val="12"/>
        </w:rPr>
      </w:pPr>
      <w:r w:rsidRPr="00CF310D">
        <w:rPr>
          <w:sz w:val="12"/>
        </w:rPr>
        <w:t>[Mark J. Perry, “Natural gas and nuclear power need to share the lead in power generation for the future,” September 26</w:t>
      </w:r>
      <w:r w:rsidRPr="00CF310D">
        <w:rPr>
          <w:rFonts w:cstheme="minorHAnsi"/>
          <w:vertAlign w:val="superscript"/>
        </w:rPr>
        <w:t>th</w:t>
      </w:r>
      <w:r w:rsidRPr="00CF310D">
        <w:rPr>
          <w:sz w:val="12"/>
        </w:rPr>
        <w:t xml:space="preserve"> 2012, www.aei.org/article/energy-and-the-environment/conventional-energy/natural-gas-and-nuclear-power-need-to-share-the-lead-in-power-generation-for-the-future/]</w:t>
      </w:r>
    </w:p>
    <w:p w14:paraId="4346E631" w14:textId="77777777" w:rsidR="0095283E" w:rsidRPr="00CF310D" w:rsidRDefault="0095283E" w:rsidP="0095283E">
      <w:pPr>
        <w:rPr>
          <w:rStyle w:val="StyleStyleBold12pt"/>
          <w:rFonts w:asciiTheme="minorHAnsi" w:hAnsiTheme="minorHAnsi"/>
          <w:b w:val="0"/>
        </w:rPr>
      </w:pPr>
      <w:r w:rsidRPr="00CF310D">
        <w:rPr>
          <w:sz w:val="12"/>
        </w:rPr>
        <w:t xml:space="preserve">Recent </w:t>
      </w:r>
      <w:r w:rsidRPr="00CF310D">
        <w:rPr>
          <w:rStyle w:val="StyleBoldUnderline"/>
          <w:rFonts w:asciiTheme="minorHAnsi" w:hAnsiTheme="minorHAnsi"/>
          <w:highlight w:val="yellow"/>
        </w:rPr>
        <w:t>advances in drilling technologies have unleashed a boom in domestic natural gas production</w:t>
      </w:r>
      <w:r w:rsidRPr="00CF310D">
        <w:rPr>
          <w:sz w:val="12"/>
        </w:rPr>
        <w:t xml:space="preserve">. The United States may have more than 100 years' worth of gas reserves, and perhaps much more, including large untapped resources in Michigan. </w:t>
      </w:r>
      <w:r w:rsidRPr="00CF310D">
        <w:rPr>
          <w:rStyle w:val="StyleBoldUnderline"/>
          <w:rFonts w:asciiTheme="minorHAnsi" w:hAnsiTheme="minorHAnsi"/>
          <w:highlight w:val="cyan"/>
        </w:rPr>
        <w:t xml:space="preserve">Policy makers are </w:t>
      </w:r>
      <w:r w:rsidRPr="00CF310D">
        <w:rPr>
          <w:rStyle w:val="StyleBoldUnderline"/>
          <w:rFonts w:asciiTheme="minorHAnsi" w:hAnsiTheme="minorHAnsi"/>
        </w:rPr>
        <w:t xml:space="preserve">increasingly looking to natural gas as the locomotive of economic growth. A striking example is the </w:t>
      </w:r>
      <w:r w:rsidRPr="00CF310D">
        <w:rPr>
          <w:rStyle w:val="StyleBoldUnderline"/>
          <w:rFonts w:asciiTheme="minorHAnsi" w:hAnsiTheme="minorHAnsi"/>
          <w:highlight w:val="cyan"/>
        </w:rPr>
        <w:t>increasing use of gas in electricity production</w:t>
      </w:r>
      <w:r w:rsidRPr="00CF310D">
        <w:rPr>
          <w:sz w:val="12"/>
        </w:rPr>
        <w:t xml:space="preserve">. For the last several years, natural gas has accounted for more than 80% of new electric generating capacity in the United States. </w:t>
      </w:r>
      <w:r w:rsidRPr="00CF310D">
        <w:rPr>
          <w:rStyle w:val="StyleBoldUnderline"/>
          <w:rFonts w:asciiTheme="minorHAnsi" w:hAnsiTheme="minorHAnsi"/>
        </w:rPr>
        <w:t>It now provides 32% of total electricity generation</w:t>
      </w:r>
      <w:r w:rsidRPr="00CF310D">
        <w:rPr>
          <w:sz w:val="12"/>
        </w:rPr>
        <w:t xml:space="preserve">, up from 25% just two years ago, </w:t>
      </w:r>
      <w:r w:rsidRPr="00CF310D">
        <w:rPr>
          <w:rStyle w:val="StyleBoldUnderline"/>
          <w:rFonts w:asciiTheme="minorHAnsi" w:hAnsiTheme="minorHAnsi"/>
        </w:rPr>
        <w:t xml:space="preserve">and its share could reach 50% by 2030. </w:t>
      </w:r>
      <w:r w:rsidRPr="00CF310D">
        <w:rPr>
          <w:sz w:val="12"/>
        </w:rPr>
        <w:t xml:space="preserve">Natural gas, of course, has many virtues as a fuel. Its carbon content is less than half that of coal and it emits no mercury or other toxic particulates. </w:t>
      </w:r>
      <w:r w:rsidRPr="00CF310D">
        <w:rPr>
          <w:rStyle w:val="Emphasis"/>
          <w:rFonts w:asciiTheme="minorHAnsi" w:hAnsiTheme="minorHAnsi"/>
          <w:highlight w:val="cyan"/>
        </w:rPr>
        <w:t xml:space="preserve">But natural gas is needed for much more </w:t>
      </w:r>
      <w:r w:rsidRPr="00CF310D">
        <w:rPr>
          <w:rStyle w:val="Emphasis"/>
          <w:rFonts w:asciiTheme="minorHAnsi" w:hAnsiTheme="minorHAnsi"/>
          <w:highlight w:val="yellow"/>
        </w:rPr>
        <w:t>than electricity generation</w:t>
      </w:r>
      <w:r w:rsidRPr="00CF310D">
        <w:rPr>
          <w:sz w:val="12"/>
        </w:rPr>
        <w:t xml:space="preserve">. In addition to residential and commercial heating, </w:t>
      </w:r>
      <w:r w:rsidRPr="00CF310D">
        <w:rPr>
          <w:rStyle w:val="StyleBoldUnderline"/>
          <w:rFonts w:asciiTheme="minorHAnsi" w:hAnsiTheme="minorHAnsi"/>
        </w:rPr>
        <w:t>gas accounts for the bulk of the fuel used by the petrochemical industry</w:t>
      </w:r>
      <w:r w:rsidRPr="00CF310D">
        <w:rPr>
          <w:sz w:val="12"/>
        </w:rPr>
        <w:t xml:space="preserve">. </w:t>
      </w:r>
      <w:r w:rsidRPr="00CF310D">
        <w:rPr>
          <w:rStyle w:val="StyleBoldUnderline"/>
          <w:rFonts w:asciiTheme="minorHAnsi" w:hAnsiTheme="minorHAnsi"/>
          <w:highlight w:val="cyan"/>
        </w:rPr>
        <w:t xml:space="preserve">Manufacturing relies on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availability of cheap gas</w:t>
      </w:r>
      <w:r w:rsidRPr="00CF310D">
        <w:rPr>
          <w:rStyle w:val="StyleBoldUnderline"/>
          <w:rFonts w:asciiTheme="minorHAnsi" w:hAnsiTheme="minorHAnsi"/>
        </w:rPr>
        <w:t>, and its use in transportation is increasing</w:t>
      </w:r>
      <w:r w:rsidRPr="00CF310D">
        <w:rPr>
          <w:sz w:val="12"/>
        </w:rPr>
        <w:t xml:space="preserve">. </w:t>
      </w:r>
      <w:r w:rsidRPr="00CF310D">
        <w:rPr>
          <w:rStyle w:val="StyleBoldUnderline"/>
          <w:rFonts w:asciiTheme="minorHAnsi" w:hAnsiTheme="minorHAnsi"/>
        </w:rPr>
        <w:t>Additionally, gas producers are gearing up to export some of the gas to markets in Europe and Asia,</w:t>
      </w:r>
      <w:r w:rsidRPr="00CF310D">
        <w:rPr>
          <w:sz w:val="12"/>
        </w:rPr>
        <w:t xml:space="preserve"> where gas costs up to five times more than it does in the United States. A dozen or more U.S. companies have applied for licenses to export liquefied natural gas from terminals, mainly on the Gulf of Mexico. </w:t>
      </w:r>
      <w:r w:rsidRPr="00CF310D">
        <w:rPr>
          <w:rStyle w:val="StyleBoldUnderline"/>
          <w:rFonts w:asciiTheme="minorHAnsi" w:hAnsiTheme="minorHAnsi"/>
          <w:highlight w:val="cyan"/>
        </w:rPr>
        <w:t xml:space="preserve">Because of its multiple uses </w:t>
      </w:r>
      <w:r w:rsidRPr="00CF310D">
        <w:rPr>
          <w:rStyle w:val="StyleBoldUnderline"/>
          <w:rFonts w:asciiTheme="minorHAnsi" w:hAnsiTheme="minorHAnsi"/>
          <w:highlight w:val="yellow"/>
        </w:rPr>
        <w:t xml:space="preserve">and rising popularity, the </w:t>
      </w:r>
      <w:r w:rsidRPr="00CF310D">
        <w:rPr>
          <w:rStyle w:val="StyleBoldUnderline"/>
          <w:rFonts w:asciiTheme="minorHAnsi" w:hAnsiTheme="minorHAnsi"/>
          <w:highlight w:val="cyan"/>
        </w:rPr>
        <w:t xml:space="preserve">demand </w:t>
      </w:r>
      <w:r w:rsidRPr="00CF310D">
        <w:rPr>
          <w:rStyle w:val="StyleBoldUnderline"/>
          <w:rFonts w:asciiTheme="minorHAnsi" w:hAnsiTheme="minorHAnsi"/>
          <w:highlight w:val="yellow"/>
        </w:rPr>
        <w:t xml:space="preserve">for natural gas </w:t>
      </w:r>
      <w:r w:rsidRPr="00CF310D">
        <w:rPr>
          <w:rStyle w:val="StyleBoldUnderline"/>
          <w:rFonts w:asciiTheme="minorHAnsi" w:hAnsiTheme="minorHAnsi"/>
          <w:highlight w:val="cyan"/>
        </w:rPr>
        <w:t xml:space="preserve">is starting to increase, and </w:t>
      </w:r>
      <w:r w:rsidRPr="00CF310D">
        <w:rPr>
          <w:rStyle w:val="Emphasis"/>
          <w:rFonts w:asciiTheme="minorHAnsi" w:hAnsiTheme="minorHAnsi"/>
          <w:highlight w:val="cyan"/>
        </w:rPr>
        <w:t>its price could rise significantly</w:t>
      </w:r>
      <w:r w:rsidRPr="00CF310D">
        <w:rPr>
          <w:rStyle w:val="StyleBoldUnderline"/>
          <w:rFonts w:asciiTheme="minorHAnsi" w:hAnsiTheme="minorHAnsi"/>
          <w:highlight w:val="cyan"/>
        </w:rPr>
        <w:t xml:space="preserve">. That is a </w:t>
      </w:r>
      <w:r w:rsidRPr="00CF310D">
        <w:rPr>
          <w:rStyle w:val="Emphasis"/>
          <w:rFonts w:asciiTheme="minorHAnsi" w:hAnsiTheme="minorHAnsi"/>
          <w:highlight w:val="cyan"/>
        </w:rPr>
        <w:t>real possibility</w:t>
      </w:r>
      <w:r w:rsidRPr="00CF310D">
        <w:rPr>
          <w:rStyle w:val="StyleBoldUnderline"/>
          <w:rFonts w:asciiTheme="minorHAnsi" w:hAnsiTheme="minorHAnsi"/>
          <w:highlight w:val="yellow"/>
        </w:rPr>
        <w:t xml:space="preserve">, and would be </w:t>
      </w:r>
      <w:r w:rsidRPr="00CF310D">
        <w:rPr>
          <w:rStyle w:val="StyleBoldUnderline"/>
          <w:rFonts w:asciiTheme="minorHAnsi" w:hAnsiTheme="minorHAnsi"/>
          <w:highlight w:val="cyan"/>
        </w:rPr>
        <w:t xml:space="preserve">consistent with </w:t>
      </w:r>
      <w:r w:rsidRPr="00CF310D">
        <w:rPr>
          <w:rStyle w:val="StyleBoldUnderline"/>
          <w:rFonts w:asciiTheme="minorHAnsi" w:hAnsiTheme="minorHAnsi"/>
          <w:highlight w:val="yellow"/>
        </w:rPr>
        <w:t xml:space="preserve">its </w:t>
      </w:r>
      <w:r w:rsidRPr="00CF310D">
        <w:rPr>
          <w:rStyle w:val="Emphasis"/>
          <w:rFonts w:asciiTheme="minorHAnsi" w:hAnsiTheme="minorHAnsi"/>
          <w:highlight w:val="cyan"/>
        </w:rPr>
        <w:t>long history of price volatility</w:t>
      </w:r>
      <w:r w:rsidRPr="00CF310D">
        <w:rPr>
          <w:rStyle w:val="StyleBoldUnderline"/>
          <w:rFonts w:asciiTheme="minorHAnsi" w:hAnsiTheme="minorHAnsi"/>
          <w:highlight w:val="cyan"/>
        </w:rPr>
        <w:t xml:space="preserve">. If we hope to maintain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security of </w:t>
      </w:r>
      <w:r w:rsidRPr="00CF310D">
        <w:rPr>
          <w:rStyle w:val="StyleBoldUnderline"/>
          <w:rFonts w:asciiTheme="minorHAnsi" w:hAnsiTheme="minorHAnsi"/>
          <w:highlight w:val="yellow"/>
        </w:rPr>
        <w:t xml:space="preserve">our </w:t>
      </w:r>
      <w:r w:rsidRPr="00CF310D">
        <w:rPr>
          <w:rStyle w:val="StyleBoldUnderline"/>
          <w:rFonts w:asciiTheme="minorHAnsi" w:hAnsiTheme="minorHAnsi"/>
          <w:highlight w:val="cyan"/>
        </w:rPr>
        <w:t>energy supply, we will need to expand</w:t>
      </w:r>
      <w:r w:rsidRPr="00CF310D">
        <w:rPr>
          <w:rStyle w:val="StyleBoldUnderline"/>
          <w:rFonts w:asciiTheme="minorHAnsi" w:hAnsiTheme="minorHAnsi"/>
        </w:rPr>
        <w:t xml:space="preserve"> the use of</w:t>
      </w:r>
      <w:r w:rsidRPr="00CF310D">
        <w:rPr>
          <w:sz w:val="12"/>
        </w:rPr>
        <w:t xml:space="preserve"> other energy sources, including </w:t>
      </w:r>
      <w:r w:rsidRPr="00CF310D">
        <w:rPr>
          <w:rStyle w:val="StyleBoldUnderline"/>
          <w:rFonts w:asciiTheme="minorHAnsi" w:hAnsiTheme="minorHAnsi"/>
          <w:highlight w:val="cyan"/>
        </w:rPr>
        <w:t>nuclear power</w:t>
      </w:r>
      <w:r w:rsidRPr="00CF310D">
        <w:rPr>
          <w:sz w:val="12"/>
        </w:rPr>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CF310D">
        <w:rPr>
          <w:rStyle w:val="StyleBoldUnderline"/>
          <w:rFonts w:asciiTheme="minorHAnsi" w:hAnsiTheme="minorHAnsi"/>
        </w:rPr>
        <w:t>demand for electricity is growing steadily and that trend will continue in the future.</w:t>
      </w:r>
      <w:r w:rsidRPr="00CF310D">
        <w:rPr>
          <w:sz w:val="12"/>
        </w:rPr>
        <w:t xml:space="preserve"> </w:t>
      </w:r>
      <w:r w:rsidRPr="00CF310D">
        <w:rPr>
          <w:rStyle w:val="StyleBoldUnderline"/>
          <w:rFonts w:asciiTheme="minorHAnsi" w:hAnsiTheme="minorHAnsi"/>
          <w:highlight w:val="cyan"/>
        </w:rPr>
        <w:t xml:space="preserve">Without building new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pressure will build to use </w:t>
      </w:r>
      <w:r w:rsidRPr="00CF310D">
        <w:rPr>
          <w:rStyle w:val="StyleBoldUnderline"/>
          <w:rFonts w:asciiTheme="minorHAnsi" w:hAnsiTheme="minorHAnsi"/>
          <w:highlight w:val="yellow"/>
        </w:rPr>
        <w:t xml:space="preserve">even </w:t>
      </w:r>
      <w:r w:rsidRPr="00CF310D">
        <w:rPr>
          <w:rStyle w:val="StyleBoldUnderline"/>
          <w:rFonts w:asciiTheme="minorHAnsi" w:hAnsiTheme="minorHAnsi"/>
          <w:highlight w:val="cyan"/>
        </w:rPr>
        <w:t xml:space="preserve">more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for electricity generation, making less available for manufacturing</w:t>
      </w:r>
      <w:r w:rsidRPr="00CF310D">
        <w:rPr>
          <w:rStyle w:val="StyleBoldUnderline"/>
          <w:rFonts w:asciiTheme="minorHAnsi" w:hAnsiTheme="minorHAnsi"/>
        </w:rPr>
        <w:t xml:space="preserve"> and transportation. As an important part of America’s energy future, </w:t>
      </w:r>
      <w:r w:rsidRPr="00CF310D">
        <w:rPr>
          <w:rStyle w:val="StyleBoldUnderline"/>
          <w:rFonts w:asciiTheme="minorHAnsi" w:hAnsiTheme="minorHAnsi"/>
          <w:highlight w:val="cyan"/>
        </w:rPr>
        <w:t xml:space="preserve">building a </w:t>
      </w:r>
      <w:r w:rsidRPr="00CF310D">
        <w:rPr>
          <w:rStyle w:val="Emphasis"/>
          <w:rFonts w:asciiTheme="minorHAnsi" w:hAnsiTheme="minorHAnsi"/>
          <w:highlight w:val="cyan"/>
        </w:rPr>
        <w:t>new generation</w:t>
      </w:r>
      <w:r w:rsidRPr="00CF310D">
        <w:rPr>
          <w:rStyle w:val="StyleBoldUnderline"/>
          <w:rFonts w:asciiTheme="minorHAnsi" w:hAnsiTheme="minorHAnsi"/>
          <w:highlight w:val="cyan"/>
        </w:rPr>
        <w:t xml:space="preserve"> of </w:t>
      </w:r>
      <w:r w:rsidRPr="00CF310D">
        <w:rPr>
          <w:rStyle w:val="StyleBoldUnderline"/>
          <w:rFonts w:asciiTheme="minorHAnsi" w:hAnsiTheme="minorHAnsi"/>
          <w:highlight w:val="yellow"/>
        </w:rPr>
        <w:t xml:space="preserve">nuclear </w:t>
      </w:r>
      <w:r w:rsidRPr="00CF310D">
        <w:rPr>
          <w:rStyle w:val="StyleBoldUnderline"/>
          <w:rFonts w:asciiTheme="minorHAnsi" w:hAnsiTheme="minorHAnsi"/>
          <w:highlight w:val="cyan"/>
        </w:rPr>
        <w:t xml:space="preserve">plants </w:t>
      </w:r>
      <w:r w:rsidRPr="00CF310D">
        <w:rPr>
          <w:rStyle w:val="StyleBoldUnderline"/>
          <w:rFonts w:asciiTheme="minorHAnsi" w:hAnsiTheme="minorHAnsi"/>
          <w:highlight w:val="yellow"/>
        </w:rPr>
        <w:t xml:space="preserve">using </w:t>
      </w:r>
      <w:r w:rsidRPr="00CF310D">
        <w:rPr>
          <w:rStyle w:val="Emphasis"/>
          <w:rFonts w:asciiTheme="minorHAnsi" w:hAnsiTheme="minorHAnsi"/>
          <w:highlight w:val="yellow"/>
        </w:rPr>
        <w:t>advanced technologies</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should be considered</w:t>
      </w:r>
      <w:r w:rsidRPr="00CF310D">
        <w:rPr>
          <w:rStyle w:val="StyleBoldUnderline"/>
          <w:rFonts w:asciiTheme="minorHAnsi" w:hAnsiTheme="minorHAnsi"/>
        </w:rPr>
        <w:t xml:space="preserve"> by policy makers.</w:t>
      </w:r>
      <w:r w:rsidRPr="00CF310D">
        <w:rPr>
          <w:sz w:val="12"/>
        </w:rPr>
        <w:t xml:space="preserve"> To be sure, increasing the use of nuclear power certainly has its challenges. Electricity companies must cooperate to facilitate the investments that are essential for new construction. Several other </w:t>
      </w:r>
      <w:r w:rsidRPr="00CF310D">
        <w:rPr>
          <w:rStyle w:val="StyleBoldUnderline"/>
          <w:rFonts w:asciiTheme="minorHAnsi" w:hAnsiTheme="minorHAnsi"/>
          <w:highlight w:val="cyan"/>
        </w:rPr>
        <w:t xml:space="preserve">key </w:t>
      </w:r>
      <w:r w:rsidRPr="00CF310D">
        <w:rPr>
          <w:rStyle w:val="StyleBoldUnderline"/>
          <w:rFonts w:asciiTheme="minorHAnsi" w:hAnsiTheme="minorHAnsi"/>
          <w:highlight w:val="yellow"/>
        </w:rPr>
        <w:t xml:space="preserve">ingredients </w:t>
      </w:r>
      <w:r w:rsidRPr="00CF310D">
        <w:rPr>
          <w:rStyle w:val="StyleBoldUnderline"/>
          <w:rFonts w:asciiTheme="minorHAnsi" w:hAnsiTheme="minorHAnsi"/>
          <w:highlight w:val="cyan"/>
        </w:rPr>
        <w:t>are</w:t>
      </w:r>
      <w:r w:rsidRPr="00CF310D">
        <w:rPr>
          <w:sz w:val="12"/>
        </w:rPr>
        <w:t xml:space="preserve"> needed: recognition that the potential for long-term profits exists due to nuclear power’s lower fuel costs; a shift in the mindset to allow for the application of </w:t>
      </w:r>
      <w:r w:rsidRPr="00CF310D">
        <w:rPr>
          <w:rStyle w:val="StyleBoldUnderline"/>
          <w:rFonts w:asciiTheme="minorHAnsi" w:hAnsiTheme="minorHAnsi"/>
          <w:highlight w:val="yellow"/>
        </w:rPr>
        <w:t xml:space="preserve">innovative technologies such as </w:t>
      </w:r>
      <w:r w:rsidRPr="00CF310D">
        <w:rPr>
          <w:rStyle w:val="Emphasis"/>
          <w:rFonts w:asciiTheme="minorHAnsi" w:hAnsiTheme="minorHAnsi"/>
          <w:highlight w:val="cyan"/>
        </w:rPr>
        <w:t>s</w:t>
      </w:r>
      <w:r w:rsidRPr="00CF310D">
        <w:t xml:space="preserve">mall </w:t>
      </w:r>
      <w:r w:rsidRPr="00CF310D">
        <w:rPr>
          <w:rStyle w:val="Emphasis"/>
          <w:rFonts w:asciiTheme="minorHAnsi" w:hAnsiTheme="minorHAnsi"/>
          <w:highlight w:val="cyan"/>
        </w:rPr>
        <w:t>m</w:t>
      </w:r>
      <w:r w:rsidRPr="00CF310D">
        <w:t xml:space="preserve">odular </w:t>
      </w:r>
      <w:r w:rsidRPr="00CF310D">
        <w:rPr>
          <w:rStyle w:val="Emphasis"/>
          <w:rFonts w:asciiTheme="minorHAnsi" w:hAnsiTheme="minorHAnsi"/>
          <w:highlight w:val="cyan"/>
        </w:rPr>
        <w:t>r</w:t>
      </w:r>
      <w:r w:rsidRPr="00CF310D">
        <w:t>eactor</w:t>
      </w:r>
      <w:r w:rsidRPr="00CF310D">
        <w:rPr>
          <w:rStyle w:val="Emphasis"/>
          <w:rFonts w:asciiTheme="minorHAnsi" w:hAnsiTheme="minorHAnsi"/>
          <w:highlight w:val="cyan"/>
        </w:rPr>
        <w:t>s</w:t>
      </w:r>
      <w:r w:rsidRPr="00CF310D">
        <w:rPr>
          <w:rStyle w:val="StyleBoldUnderline"/>
          <w:rFonts w:asciiTheme="minorHAnsi" w:hAnsiTheme="minorHAnsi"/>
        </w:rPr>
        <w:t xml:space="preserve"> that can be built in a factory for a fraction of the cost of large power plants</w:t>
      </w:r>
      <w:r w:rsidRPr="00CF310D">
        <w:rPr>
          <w:sz w:val="12"/>
        </w:rPr>
        <w:t xml:space="preserve">; and an awareness that nuclear power can produce a huge amount of clean energy for economic growth in the United States and worldwide. </w:t>
      </w:r>
      <w:r w:rsidRPr="00CF310D">
        <w:rPr>
          <w:rStyle w:val="StyleBoldUnderline"/>
          <w:rFonts w:asciiTheme="minorHAnsi" w:hAnsiTheme="minorHAnsi"/>
          <w:highlight w:val="yellow"/>
        </w:rPr>
        <w:t xml:space="preserve">Because they are both critically important economic drivers, </w:t>
      </w:r>
      <w:r w:rsidRPr="00CF310D">
        <w:rPr>
          <w:rStyle w:val="StyleBoldUnderline"/>
          <w:rFonts w:asciiTheme="minorHAnsi" w:hAnsiTheme="minorHAnsi"/>
          <w:highlight w:val="cyan"/>
        </w:rPr>
        <w:t xml:space="preserve">natural gas and nuclear power need to </w:t>
      </w:r>
      <w:r w:rsidRPr="00CF310D">
        <w:rPr>
          <w:rStyle w:val="Emphasis"/>
          <w:rFonts w:asciiTheme="minorHAnsi" w:hAnsiTheme="minorHAnsi"/>
          <w:highlight w:val="cyan"/>
        </w:rPr>
        <w:t>share the lead</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in power generation for the future</w:t>
      </w:r>
      <w:r w:rsidRPr="00CF310D">
        <w:rPr>
          <w:sz w:val="12"/>
        </w:rPr>
        <w:t>. Both are cleaner and more secure than the fuels they have replaced, and fostering their use is in our national and economic interest.</w:t>
      </w:r>
    </w:p>
    <w:p w14:paraId="11F9C749"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 xml:space="preserve">Long term price stability is impossible without NRC regulatory reform to promote fuel diversity </w:t>
      </w:r>
    </w:p>
    <w:p w14:paraId="365EFB0F" w14:textId="77777777" w:rsidR="0095283E" w:rsidRPr="00CF310D" w:rsidRDefault="0095283E" w:rsidP="0095283E">
      <w:pPr>
        <w:rPr>
          <w:sz w:val="12"/>
        </w:rPr>
      </w:pPr>
      <w:r w:rsidRPr="00482744">
        <w:rPr>
          <w:rStyle w:val="StyleStyleBold12pt"/>
          <w:rFonts w:asciiTheme="minorHAnsi" w:hAnsiTheme="minorHAnsi"/>
          <w:szCs w:val="26"/>
        </w:rPr>
        <w:t>Spencer</w:t>
      </w:r>
      <w:r w:rsidRPr="00CF310D">
        <w:rPr>
          <w:sz w:val="12"/>
        </w:rPr>
        <w:t>, Nuclear Research Fellow @ Thomas Roe Institute, </w:t>
      </w:r>
      <w:r w:rsidRPr="00482744">
        <w:rPr>
          <w:rStyle w:val="StyleStyleBold12pt"/>
          <w:rFonts w:asciiTheme="minorHAnsi" w:hAnsiTheme="minorHAnsi"/>
          <w:szCs w:val="26"/>
        </w:rPr>
        <w:t>12</w:t>
      </w:r>
    </w:p>
    <w:p w14:paraId="74D2497C" w14:textId="77777777" w:rsidR="0095283E" w:rsidRPr="000269E0" w:rsidRDefault="0095283E" w:rsidP="0095283E">
      <w:pPr>
        <w:rPr>
          <w:sz w:val="8"/>
        </w:rPr>
      </w:pPr>
      <w:r w:rsidRPr="00CF310D">
        <w:rPr>
          <w:sz w:val="12"/>
        </w:rPr>
        <w:t>[Jack Spencer, Research Fellow in Nuclear Energy in the Thomas A. Roe Institute for Economic Policy Studies, “More to the Story on Nuclear Power and Cheap Natural Gas,” March 16th 2012</w:t>
      </w:r>
      <w:r w:rsidRPr="000269E0">
        <w:rPr>
          <w:sz w:val="8"/>
        </w:rPr>
        <w:t>, </w:t>
      </w:r>
      <w:hyperlink r:id="rId11" w:tgtFrame="_blank" w:history="1">
        <w:r w:rsidRPr="000269E0">
          <w:rPr>
            <w:rStyle w:val="Hyperlink"/>
            <w:rFonts w:asciiTheme="minorHAnsi" w:hAnsiTheme="minorHAnsi"/>
            <w:sz w:val="12"/>
          </w:rPr>
          <w:t>http://blog.heritage.org/2012/03/16/more-to-the-story-on-nuclear-power-and-cheap-natural-gas/</w:t>
        </w:r>
      </w:hyperlink>
      <w:r w:rsidRPr="000269E0">
        <w:rPr>
          <w:sz w:val="8"/>
        </w:rPr>
        <w:t>]</w:t>
      </w:r>
    </w:p>
    <w:p w14:paraId="425A0E7C" w14:textId="77777777" w:rsidR="0095283E" w:rsidRPr="00CF310D" w:rsidRDefault="0095283E" w:rsidP="0095283E">
      <w:pPr>
        <w:rPr>
          <w:sz w:val="12"/>
        </w:rPr>
      </w:pPr>
      <w:r w:rsidRPr="00D47B45">
        <w:rPr>
          <w:rFonts w:asciiTheme="minorHAnsi" w:hAnsiTheme="minorHAnsi"/>
          <w:color w:val="222222"/>
          <w:sz w:val="1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CF310D">
        <w:rPr>
          <w:rStyle w:val="apple-converted-space"/>
          <w:rFonts w:asciiTheme="minorHAnsi" w:hAnsiTheme="minorHAnsi"/>
          <w:color w:val="222222"/>
          <w:shd w:val="clear" w:color="auto" w:fill="FFFFFF"/>
        </w:rPr>
        <w:t> </w:t>
      </w:r>
      <w:r w:rsidRPr="00CF310D">
        <w:rPr>
          <w:rStyle w:val="StyleBoldUnderline"/>
          <w:rFonts w:asciiTheme="minorHAnsi" w:hAnsiTheme="minorHAnsi"/>
          <w:highlight w:val="cyan"/>
        </w:rPr>
        <w:t xml:space="preserve">new nuclear </w:t>
      </w:r>
      <w:r w:rsidRPr="00CF310D">
        <w:rPr>
          <w:rStyle w:val="StyleBoldUnderline"/>
          <w:rFonts w:asciiTheme="minorHAnsi" w:hAnsiTheme="minorHAnsi"/>
          <w:highlight w:val="yellow"/>
        </w:rPr>
        <w:t xml:space="preserve">power </w:t>
      </w:r>
      <w:r w:rsidRPr="00CF310D">
        <w:rPr>
          <w:rStyle w:val="StyleBoldUnderline"/>
          <w:rFonts w:asciiTheme="minorHAnsi" w:hAnsiTheme="minorHAnsi"/>
          <w:highlight w:val="cyan"/>
        </w:rPr>
        <w:t xml:space="preserve">cannot compete with </w:t>
      </w:r>
      <w:r w:rsidRPr="00CF310D">
        <w:rPr>
          <w:rStyle w:val="StyleBoldUnderline"/>
          <w:rFonts w:asciiTheme="minorHAnsi" w:hAnsiTheme="minorHAnsi"/>
          <w:highlight w:val="yellow"/>
        </w:rPr>
        <w:lastRenderedPageBreak/>
        <w:t xml:space="preserve">cheap </w:t>
      </w:r>
      <w:r w:rsidRPr="00CF310D">
        <w:rPr>
          <w:rStyle w:val="StyleBoldUnderline"/>
          <w:rFonts w:asciiTheme="minorHAnsi" w:hAnsiTheme="minorHAnsi"/>
          <w:highlight w:val="cyan"/>
        </w:rPr>
        <w:t>natural gas.  The problem with this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basic</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narrative is</w:t>
      </w:r>
      <w:r w:rsidRPr="00CF310D">
        <w:rPr>
          <w:rStyle w:val="apple-converted-space"/>
          <w:rFonts w:asciiTheme="minorHAnsi" w:hAnsiTheme="minorHAnsi"/>
          <w:color w:val="222222"/>
          <w:shd w:val="clear" w:color="auto" w:fill="FFFFFF"/>
        </w:rPr>
        <w:t> </w:t>
      </w:r>
      <w:r w:rsidRPr="00D47B45">
        <w:rPr>
          <w:rFonts w:asciiTheme="minorHAnsi" w:hAnsiTheme="minorHAnsi"/>
          <w:color w:val="222222"/>
          <w:sz w:val="12"/>
          <w:shd w:val="clear" w:color="auto" w:fill="FFFFFF"/>
        </w:rPr>
        <w:t>twofold. First,</w:t>
      </w:r>
      <w:r w:rsidRPr="00CF310D">
        <w:rPr>
          <w:rStyle w:val="apple-converted-space"/>
          <w:rFonts w:asciiTheme="minorHAnsi" w:hAnsiTheme="minorHAnsi"/>
          <w:color w:val="222222"/>
          <w:shd w:val="clear" w:color="auto" w:fill="FFFFFF"/>
        </w:rPr>
        <w:t> </w:t>
      </w:r>
      <w:r w:rsidRPr="00CF310D">
        <w:rPr>
          <w:rStyle w:val="StyleBoldUnderline"/>
          <w:rFonts w:asciiTheme="minorHAnsi" w:hAnsiTheme="minorHAnsi"/>
          <w:highlight w:val="cyan"/>
        </w:rPr>
        <w:t>it does not</w:t>
      </w:r>
      <w:r w:rsidRPr="00CF310D">
        <w:rPr>
          <w:rStyle w:val="StyleBoldUnderline"/>
          <w:rFonts w:asciiTheme="minorHAnsi" w:hAnsiTheme="minorHAnsi"/>
        </w:rPr>
        <w:t xml:space="preserve"> fully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recognize how quickly markets change</w:t>
      </w:r>
      <w:r w:rsidRPr="00D47B45">
        <w:rPr>
          <w:rFonts w:asciiTheme="minorHAnsi" w:hAnsiTheme="minorHAnsi"/>
          <w:color w:val="222222"/>
          <w:sz w:val="12"/>
          <w:shd w:val="clear" w:color="auto" w:fill="FFFFFF"/>
        </w:rPr>
        <w:t>. Secondly, it ignores the potential benefits that would result from better policy. If markets were static, then challenging such notions would be nearly impossible. Certain things are facts</w:t>
      </w:r>
      <w:r w:rsidRPr="00CF310D">
        <w:rPr>
          <w:sz w:val="12"/>
        </w:rPr>
        <w:t xml:space="preserve">. </w:t>
      </w:r>
      <w:r w:rsidRPr="00CF310D">
        <w:rPr>
          <w:rStyle w:val="StyleBoldUnderline"/>
          <w:rFonts w:asciiTheme="minorHAnsi" w:hAnsiTheme="minorHAnsi"/>
          <w:highlight w:val="yellow"/>
        </w:rPr>
        <w:t>Natural gas is</w:t>
      </w:r>
      <w:r w:rsidRPr="00CF310D">
        <w:rPr>
          <w:rStyle w:val="StyleBoldUnderline"/>
          <w:rFonts w:asciiTheme="minorHAnsi" w:hAnsiTheme="minorHAnsi"/>
        </w:rPr>
        <w:t xml:space="preserve"> very</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inexpensive.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Building a nuclear plant is expensive </w:t>
      </w:r>
      <w:r w:rsidRPr="00D47B45">
        <w:rPr>
          <w:rFonts w:asciiTheme="minorHAnsi" w:hAnsiTheme="minorHAnsi"/>
          <w:color w:val="222222"/>
          <w:sz w:val="12"/>
          <w:shd w:val="clear" w:color="auto" w:fill="FFFFFF"/>
        </w:rPr>
        <w:t>and seemingly getting more expensive.</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But that is not the end of the story.</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cyan"/>
        </w:rPr>
        <w:t>Natural gas</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is cheap. No question. But it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has been cheap before.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Indeed</w:t>
      </w:r>
      <w:r w:rsidRPr="00CF310D">
        <w:rPr>
          <w:sz w:val="12"/>
        </w:rPr>
        <w:t xml:space="preserve">, </w:t>
      </w:r>
      <w:r w:rsidRPr="00CF310D">
        <w:rPr>
          <w:rStyle w:val="StyleBoldUnderline"/>
          <w:rFonts w:asciiTheme="minorHAnsi" w:hAnsiTheme="minorHAnsi"/>
        </w:rPr>
        <w:t>it was very cheap at about the same time the nuclear industry was last declared dead.</w:t>
      </w:r>
      <w:r w:rsidRPr="00D47B45">
        <w:rPr>
          <w:rFonts w:asciiTheme="minorHAnsi" w:hAnsiTheme="minorHAnsi"/>
          <w:color w:val="222222"/>
          <w:sz w:val="12"/>
          <w:shd w:val="clear" w:color="auto" w:fill="FFFFFF"/>
        </w:rPr>
        <w:t xml:space="preserve"> And that’s not the only parallel. The world was responding to a recent nuclear accident at Three Mile Island (TMI), and nuclear plant construction costs were on the rise.</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This caused a shift toward natural gas. As demand grew, so did its price</w:t>
      </w:r>
      <w:r w:rsidRPr="00D47B45">
        <w:rPr>
          <w:rFonts w:asciiTheme="minorHAnsi" w:hAnsiTheme="minorHAnsi"/>
          <w:color w:val="222222"/>
          <w:sz w:val="12"/>
          <w:shd w:val="clear" w:color="auto" w:fill="FFFFFF"/>
        </w:rPr>
        <w:t>. In 1980, natural gas cost $4.39 per 1,000 cubic feet. By 2008, it had risen to $8.43 (inflation adjusted).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Producers began to seek alternatives</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by the early 2000s. Back to nuclear.</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As natural gas use was growing through the mid-2000s, the nuclear industry</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was refining its product. It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continued to bring plants on line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Now, once again, with cost estimates rising for nuclear power, natural gas prices dropping</w:t>
      </w:r>
      <w:r w:rsidRPr="00D47B45">
        <w:rPr>
          <w:rFonts w:asciiTheme="minorHAnsi" w:hAnsiTheme="minorHAnsi"/>
          <w:color w:val="222222"/>
          <w:sz w:val="12"/>
          <w:shd w:val="clear" w:color="auto" w:fill="FFFFFF"/>
        </w:rPr>
        <w:t>, and renewed public anxiety fueled by a major accident,</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some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like the Economist and The Wall Street Journal</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are questioning whether nuclear power has a future</w:t>
      </w:r>
      <w:r w:rsidRPr="00D47B45">
        <w:rPr>
          <w:rFonts w:asciiTheme="minorHAnsi" w:hAnsiTheme="minorHAnsi"/>
          <w:color w:val="222222"/>
          <w:sz w:val="12"/>
          <w:shd w:val="clear" w:color="auto" w:fill="FFFFFF"/>
        </w:rPr>
        <w:t>. Part of</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the answer</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can be found in the Journal’s article. It points to three concerns regarding over-reliance on natural gas: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Diversity of fuel</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source</w:t>
      </w:r>
      <w:r w:rsidRPr="00CF310D">
        <w:rPr>
          <w:sz w:val="12"/>
        </w:rPr>
        <w:t xml:space="preserve">. </w:t>
      </w:r>
      <w:r w:rsidRPr="00CF310D">
        <w:rPr>
          <w:rStyle w:val="StyleBoldUnderline"/>
          <w:rFonts w:asciiTheme="minorHAnsi" w:hAnsiTheme="minorHAnsi"/>
          <w:highlight w:val="yellow"/>
        </w:rPr>
        <w:t>As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one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executives</w:t>
      </w:r>
      <w:r w:rsidRPr="00CF310D">
        <w:rPr>
          <w:rFonts w:asciiTheme="minorHAnsi" w:hAnsiTheme="minorHAnsi"/>
          <w:color w:val="222222"/>
          <w:sz w:val="24"/>
          <w:highlight w:val="yellow"/>
          <w:u w:val="single"/>
          <w:shd w:val="clear" w:color="auto" w:fill="FFFFFF"/>
        </w:rPr>
        <w:t xml:space="preserve"> </w:t>
      </w:r>
      <w:r w:rsidRPr="00CF310D">
        <w:rPr>
          <w:rStyle w:val="StyleBoldUnderline"/>
          <w:rFonts w:asciiTheme="minorHAnsi" w:hAnsiTheme="minorHAnsi"/>
          <w:highlight w:val="yellow"/>
        </w:rPr>
        <w:t>interviewed</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clearly</w:t>
      </w:r>
      <w:r w:rsidRPr="00CF310D">
        <w:rPr>
          <w:rStyle w:val="apple-converted-space"/>
          <w:rFonts w:asciiTheme="minorHAnsi" w:hAnsiTheme="minorHAnsi"/>
          <w:color w:val="222222"/>
          <w:sz w:val="24"/>
          <w:shd w:val="clear" w:color="auto" w:fill="FFFFFF"/>
        </w:rPr>
        <w:t xml:space="preserve"> </w:t>
      </w:r>
      <w:r w:rsidRPr="00CF310D">
        <w:rPr>
          <w:rStyle w:val="StyleBoldUnderline"/>
          <w:rFonts w:asciiTheme="minorHAnsi" w:hAnsiTheme="minorHAnsi"/>
          <w:highlight w:val="yellow"/>
        </w:rPr>
        <w:t>state</w:t>
      </w:r>
      <w:r w:rsidRPr="00CF310D">
        <w:rPr>
          <w:rStyle w:val="StyleBoldUnderline"/>
          <w:rFonts w:asciiTheme="minorHAnsi" w:hAnsiTheme="minorHAnsi"/>
        </w:rPr>
        <w:t>s</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even if one fuel source is cheap, there is </w:t>
      </w:r>
      <w:r w:rsidRPr="00CF310D">
        <w:rPr>
          <w:rStyle w:val="StyleBoldUnderline"/>
          <w:rFonts w:asciiTheme="minorHAnsi" w:hAnsiTheme="minorHAnsi"/>
          <w:highlight w:val="yellow"/>
        </w:rPr>
        <w:t xml:space="preserve">great </w:t>
      </w:r>
      <w:r w:rsidRPr="00CF310D">
        <w:rPr>
          <w:rStyle w:val="StyleBoldUnderline"/>
          <w:rFonts w:asciiTheme="minorHAnsi" w:hAnsiTheme="minorHAnsi"/>
          <w:highlight w:val="cyan"/>
        </w:rPr>
        <w:t>value in fuel diversity</w:t>
      </w:r>
      <w:r w:rsidRPr="00D47B45">
        <w:rPr>
          <w:rFonts w:asciiTheme="minorHAnsi" w:hAnsiTheme="minorHAnsi"/>
          <w:color w:val="222222"/>
          <w:sz w:val="12"/>
          <w:highlight w:val="cyan"/>
          <w:shd w:val="clear" w:color="auto" w:fill="FFFFFF"/>
        </w:rPr>
        <w:t>.</w:t>
      </w:r>
      <w:r w:rsidRPr="00D47B45">
        <w:rPr>
          <w:rFonts w:asciiTheme="minorHAnsi" w:hAnsiTheme="minorHAnsi"/>
          <w:color w:val="222222"/>
          <w:sz w:val="12"/>
          <w:shd w:val="clear" w:color="auto" w:fill="FFFFFF"/>
        </w:rPr>
        <w:t xml:space="preserve"> </w:t>
      </w:r>
      <w:proofErr w:type="gramStart"/>
      <w:r w:rsidRPr="00D47B45">
        <w:rPr>
          <w:rFonts w:asciiTheme="minorHAnsi" w:hAnsiTheme="minorHAnsi"/>
          <w:color w:val="222222"/>
          <w:sz w:val="12"/>
          <w:shd w:val="clear" w:color="auto" w:fill="FFFFFF"/>
        </w:rPr>
        <w:t>An</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over-reliance on a single fuel will</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likely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result in higher costs</w:t>
      </w:r>
      <w:r w:rsidRPr="00CF310D">
        <w:rPr>
          <w:rFonts w:asciiTheme="minorHAnsi" w:hAnsiTheme="minorHAnsi"/>
          <w:color w:val="222222"/>
          <w:sz w:val="24"/>
          <w:highlight w:val="cyan"/>
          <w:u w:val="single"/>
          <w:shd w:val="clear" w:color="auto" w:fill="FFFFFF"/>
        </w:rPr>
        <w:t>.</w:t>
      </w:r>
      <w:proofErr w:type="gramEnd"/>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Long-term prices are unpredictable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Few expected the</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precipitous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drop in</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natural gas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prices</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that has occurred since 2008. Likewise, no one is predicting any near-term price spikes. However,</w:t>
      </w:r>
      <w:r w:rsidRPr="00CF310D">
        <w:rPr>
          <w:rStyle w:val="apple-converted-space"/>
          <w:rFonts w:asciiTheme="minorHAnsi" w:hAnsiTheme="minorHAnsi"/>
          <w:color w:val="222222"/>
          <w:sz w:val="24"/>
          <w:shd w:val="clear" w:color="auto" w:fill="FFFFFF"/>
        </w:rPr>
        <w:t xml:space="preserve"> </w:t>
      </w:r>
      <w:r w:rsidRPr="00CF310D">
        <w:rPr>
          <w:rStyle w:val="StyleBoldUnderline"/>
          <w:rFonts w:asciiTheme="minorHAnsi" w:hAnsiTheme="minorHAnsi"/>
          <w:highlight w:val="yellow"/>
        </w:rPr>
        <w:t xml:space="preserve">if history is any guide, </w:t>
      </w:r>
      <w:r w:rsidRPr="00CF310D">
        <w:rPr>
          <w:rStyle w:val="StyleBoldUnderline"/>
          <w:rFonts w:asciiTheme="minorHAnsi" w:hAnsiTheme="minorHAnsi"/>
          <w:highlight w:val="cyan"/>
        </w:rPr>
        <w:t>we should expect a rise over time. The lower prices go</w:t>
      </w:r>
      <w:r w:rsidRPr="00CF310D">
        <w:rPr>
          <w:rStyle w:val="StyleBoldUnderline"/>
          <w:rFonts w:asciiTheme="minorHAnsi" w:hAnsiTheme="minorHAnsi"/>
          <w:highlight w:val="yellow"/>
        </w:rPr>
        <w:t xml:space="preserve">, the </w:t>
      </w:r>
      <w:r w:rsidRPr="00CF310D">
        <w:rPr>
          <w:rStyle w:val="StyleBoldUnderline"/>
          <w:rFonts w:asciiTheme="minorHAnsi" w:hAnsiTheme="minorHAnsi"/>
          <w:highlight w:val="cyan"/>
        </w:rPr>
        <w:t>less incentive</w:t>
      </w:r>
      <w:r w:rsidRPr="00CF310D">
        <w:rPr>
          <w:rStyle w:val="StyleBoldUnderline"/>
          <w:rFonts w:asciiTheme="minorHAnsi" w:hAnsiTheme="minorHAnsi"/>
          <w:highlight w:val="yellow"/>
        </w:rPr>
        <w:t xml:space="preserve"> there will be </w:t>
      </w:r>
      <w:r w:rsidRPr="00CF310D">
        <w:rPr>
          <w:rStyle w:val="StyleBoldUnderline"/>
          <w:rFonts w:asciiTheme="minorHAnsi" w:hAnsiTheme="minorHAnsi"/>
          <w:highlight w:val="cyan"/>
        </w:rPr>
        <w:t>to find additional reserves</w:t>
      </w:r>
      <w:r w:rsidRPr="00CF310D">
        <w:rPr>
          <w:rFonts w:asciiTheme="minorHAnsi" w:hAnsiTheme="minorHAnsi"/>
          <w:color w:val="222222"/>
          <w:sz w:val="24"/>
          <w:highlight w:val="cyan"/>
          <w:u w:val="single"/>
          <w:shd w:val="clear" w:color="auto" w:fill="FFFFFF"/>
        </w:rPr>
        <w:t>.</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 xml:space="preserve">The Wall Street Journal reports that </w:t>
      </w:r>
      <w:r w:rsidRPr="00CF310D">
        <w:rPr>
          <w:rStyle w:val="StyleBoldUnderline"/>
          <w:rFonts w:asciiTheme="minorHAnsi" w:hAnsiTheme="minorHAnsi"/>
          <w:highlight w:val="yellow"/>
        </w:rPr>
        <w:t>this is already happening</w:t>
      </w:r>
      <w:r w:rsidRPr="00D47B45">
        <w:rPr>
          <w:rFonts w:asciiTheme="minorHAnsi" w:hAnsiTheme="minorHAnsi"/>
          <w:color w:val="222222"/>
          <w:sz w:val="12"/>
          <w:shd w:val="clear" w:color="auto" w:fill="FFFFFF"/>
        </w:rPr>
        <w:t>. And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 xml:space="preserve">demand will </w:t>
      </w:r>
      <w:r w:rsidRPr="00CF310D">
        <w:rPr>
          <w:rStyle w:val="StyleBoldUnderline"/>
          <w:rFonts w:asciiTheme="minorHAnsi" w:hAnsiTheme="minorHAnsi"/>
          <w:highlight w:val="yellow"/>
        </w:rPr>
        <w:t xml:space="preserve">surely </w:t>
      </w:r>
      <w:r w:rsidRPr="00CF310D">
        <w:rPr>
          <w:rStyle w:val="StyleBoldUnderline"/>
          <w:rFonts w:asciiTheme="minorHAnsi" w:hAnsiTheme="minorHAnsi"/>
          <w:highlight w:val="cyan"/>
        </w:rPr>
        <w:t xml:space="preserve">increase as more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 is used for</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home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heating</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rPr>
        <w:t>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electricity production</w:t>
      </w:r>
      <w:r w:rsidRPr="00CF310D">
        <w:rPr>
          <w:rFonts w:asciiTheme="minorHAnsi" w:hAnsiTheme="minorHAnsi"/>
          <w:color w:val="222222"/>
          <w:sz w:val="24"/>
          <w:u w:val="single"/>
          <w:shd w:val="clear" w:color="auto" w:fill="FFFFFF"/>
        </w:rPr>
        <w:t>,</w:t>
      </w:r>
      <w:r w:rsidRPr="00CF310D">
        <w:rPr>
          <w:rStyle w:val="StyleBoldUnderline"/>
          <w:rFonts w:asciiTheme="minorHAnsi" w:hAnsiTheme="minorHAnsi"/>
        </w:rPr>
        <w:t xml:space="preserve"> and</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industrial applications and export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opportunities emerge</w:t>
      </w:r>
      <w:r w:rsidRPr="00D47B45">
        <w:rPr>
          <w:rFonts w:asciiTheme="minorHAnsi" w:hAnsiTheme="minorHAnsi"/>
          <w:color w:val="222222"/>
          <w:sz w:val="12"/>
          <w:shd w:val="clear" w:color="auto" w:fill="FFFFFF"/>
        </w:rPr>
        <w:t xml:space="preserve">. </w:t>
      </w:r>
      <w:proofErr w:type="gramStart"/>
      <w:r w:rsidRPr="00D47B45">
        <w:rPr>
          <w:rFonts w:asciiTheme="minorHAnsi" w:hAnsiTheme="minorHAnsi"/>
          <w:color w:val="222222"/>
          <w:sz w:val="12"/>
          <w:shd w:val="clear" w:color="auto" w:fill="FFFFFF"/>
        </w:rPr>
        <w:t>Fuel supply.</w:t>
      </w:r>
      <w:proofErr w:type="gramEnd"/>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rPr>
        <w:t>There is</w:t>
      </w:r>
      <w:r w:rsidRPr="00CF310D">
        <w:rPr>
          <w:rStyle w:val="apple-converted-space"/>
          <w:rFonts w:asciiTheme="minorHAnsi" w:hAnsiTheme="minorHAnsi"/>
          <w:color w:val="222222"/>
          <w:sz w:val="24"/>
          <w:shd w:val="clear" w:color="auto" w:fill="FFFFFF"/>
        </w:rPr>
        <w:t xml:space="preserve"> </w:t>
      </w:r>
      <w:r w:rsidRPr="00D47B45">
        <w:rPr>
          <w:rFonts w:asciiTheme="minorHAnsi" w:hAnsiTheme="minorHAnsi"/>
          <w:color w:val="222222"/>
          <w:sz w:val="12"/>
          <w:shd w:val="clear" w:color="auto" w:fill="FFFFFF"/>
        </w:rPr>
        <w:t xml:space="preserve">also </w:t>
      </w:r>
      <w:r w:rsidRPr="00CF310D">
        <w:rPr>
          <w:rStyle w:val="StyleBoldUnderline"/>
          <w:rFonts w:asciiTheme="minorHAnsi" w:hAnsiTheme="minorHAnsi"/>
        </w:rPr>
        <w:t>growing concern that</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 xml:space="preserve">existing pipeline capacity will not be adequate to support </w:t>
      </w:r>
      <w:r w:rsidRPr="00CF310D">
        <w:rPr>
          <w:rStyle w:val="StyleBoldUnderline"/>
          <w:rFonts w:asciiTheme="minorHAnsi" w:hAnsiTheme="minorHAnsi"/>
          <w:highlight w:val="yellow"/>
        </w:rPr>
        <w:t xml:space="preserve">growing </w:t>
      </w:r>
      <w:r w:rsidRPr="00CF310D">
        <w:rPr>
          <w:rStyle w:val="StyleBoldUnderline"/>
          <w:rFonts w:asciiTheme="minorHAnsi" w:hAnsiTheme="minorHAnsi"/>
          <w:highlight w:val="cyan"/>
        </w:rPr>
        <w:t>demand.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rest of the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cyan"/>
        </w:rPr>
        <w:t>answer lies with</w:t>
      </w:r>
      <w:r w:rsidRPr="00CF310D">
        <w:rPr>
          <w:rStyle w:val="StyleBoldUnderline"/>
          <w:rFonts w:asciiTheme="minorHAnsi" w:hAnsiTheme="minorHAnsi"/>
          <w:highlight w:val="yellow"/>
        </w:rPr>
        <w:t xml:space="preserve"> the nuclear industry and the federal government and how they interact</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As the industry underwent significant safety and operational reform after TMI,</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the time is now for</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another significant reform effort geared toward relating to the federal government. These reforms should include:</w:t>
      </w:r>
      <w:r w:rsidRPr="00CF310D">
        <w:rPr>
          <w:rStyle w:val="apple-converted-space"/>
          <w:rFonts w:asciiTheme="minorHAnsi" w:hAnsiTheme="minorHAnsi"/>
          <w:color w:val="222222"/>
          <w:shd w:val="clear" w:color="auto" w:fill="FFFFFF"/>
        </w:rPr>
        <w:t xml:space="preserve"> </w:t>
      </w:r>
      <w:r w:rsidRPr="00CF310D">
        <w:rPr>
          <w:rStyle w:val="Emphasis"/>
          <w:rFonts w:asciiTheme="minorHAnsi" w:hAnsiTheme="minorHAnsi"/>
          <w:highlight w:val="cyan"/>
        </w:rPr>
        <w:t>Regulatory reform</w:t>
      </w:r>
      <w:r w:rsidRPr="00D47B45">
        <w:rPr>
          <w:rFonts w:asciiTheme="minorHAnsi" w:hAnsiTheme="minorHAnsi"/>
          <w:color w:val="222222"/>
          <w:sz w:val="12"/>
          <w:shd w:val="clear" w:color="auto" w:fill="FFFFFF"/>
        </w:rPr>
        <w:t>. America’s nuclear regulator</w:t>
      </w:r>
      <w:r w:rsidRPr="00F15FC5">
        <w:rPr>
          <w:sz w:val="12"/>
        </w:rPr>
        <w:t xml:space="preserve">, </w:t>
      </w:r>
      <w:r w:rsidRPr="00CF310D">
        <w:rPr>
          <w:rStyle w:val="StyleBoldUnderline"/>
          <w:rFonts w:asciiTheme="minorHAnsi" w:hAnsiTheme="minorHAnsi"/>
          <w:highlight w:val="cyan"/>
        </w:rPr>
        <w:t>the</w:t>
      </w:r>
      <w:r w:rsidRPr="00CF310D">
        <w:rPr>
          <w:rFonts w:asciiTheme="minorHAnsi" w:hAnsiTheme="minorHAnsi"/>
          <w:color w:val="222222"/>
          <w:sz w:val="24"/>
          <w:highlight w:val="cyan"/>
          <w:u w:val="single"/>
          <w:shd w:val="clear" w:color="auto" w:fill="FFFFFF"/>
        </w:rPr>
        <w:t xml:space="preserve"> </w:t>
      </w:r>
      <w:r w:rsidRPr="00CF310D">
        <w:rPr>
          <w:rStyle w:val="StyleBoldUnderline"/>
          <w:rFonts w:asciiTheme="minorHAnsi" w:hAnsiTheme="minorHAnsi"/>
          <w:highlight w:val="cyan"/>
        </w:rPr>
        <w:t>N</w:t>
      </w:r>
      <w:r w:rsidRPr="00D47B45">
        <w:rPr>
          <w:rFonts w:asciiTheme="minorHAnsi" w:hAnsiTheme="minorHAnsi"/>
          <w:color w:val="222222"/>
          <w:sz w:val="12"/>
          <w:shd w:val="clear" w:color="auto" w:fill="FFFFFF"/>
        </w:rPr>
        <w:t>uclear</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R</w:t>
      </w:r>
      <w:r w:rsidRPr="00D47B45">
        <w:rPr>
          <w:rFonts w:asciiTheme="minorHAnsi" w:hAnsiTheme="minorHAnsi"/>
          <w:color w:val="222222"/>
          <w:sz w:val="12"/>
          <w:shd w:val="clear" w:color="auto" w:fill="FFFFFF"/>
        </w:rPr>
        <w:t>egulatory</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cyan"/>
        </w:rPr>
        <w:t>C</w:t>
      </w:r>
      <w:r w:rsidRPr="00D47B45">
        <w:rPr>
          <w:rFonts w:asciiTheme="minorHAnsi" w:hAnsiTheme="minorHAnsi"/>
          <w:color w:val="222222"/>
          <w:sz w:val="12"/>
          <w:shd w:val="clear" w:color="auto" w:fill="FFFFFF"/>
        </w:rPr>
        <w:t>ommission,</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does an outstanding job at regulating</w:t>
      </w:r>
      <w:r w:rsidRPr="00CF310D">
        <w:rPr>
          <w:rStyle w:val="apple-converted-space"/>
          <w:rFonts w:asciiTheme="minorHAnsi" w:hAnsiTheme="minorHAnsi"/>
          <w:color w:val="222222"/>
          <w:shd w:val="clear" w:color="auto" w:fill="FFFFFF"/>
        </w:rPr>
        <w:t xml:space="preserve"> </w:t>
      </w:r>
      <w:r w:rsidRPr="00D47B45">
        <w:rPr>
          <w:rFonts w:asciiTheme="minorHAnsi" w:hAnsiTheme="minorHAnsi"/>
          <w:color w:val="222222"/>
          <w:sz w:val="12"/>
          <w:shd w:val="clear" w:color="auto" w:fill="FFFFFF"/>
        </w:rPr>
        <w:t>public health and safety for existing plants in a slow/no-growth market that is built around</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 xml:space="preserve">a single technology. It </w:t>
      </w:r>
      <w:r w:rsidRPr="00CF310D">
        <w:rPr>
          <w:rStyle w:val="StyleBoldUnderline"/>
          <w:rFonts w:asciiTheme="minorHAnsi" w:hAnsiTheme="minorHAnsi"/>
          <w:highlight w:val="cyan"/>
        </w:rPr>
        <w:t>is not built to regulate a technologically diverse</w:t>
      </w:r>
      <w:r w:rsidRPr="00CF310D">
        <w:rPr>
          <w:rStyle w:val="StyleBoldUnderline"/>
          <w:rFonts w:asciiTheme="minorHAnsi" w:hAnsiTheme="minorHAnsi"/>
          <w:highlight w:val="yellow"/>
        </w:rPr>
        <w:t xml:space="preserve">, growing nuclear </w:t>
      </w:r>
      <w:r w:rsidRPr="00CF310D">
        <w:rPr>
          <w:rStyle w:val="StyleBoldUnderline"/>
          <w:rFonts w:asciiTheme="minorHAnsi" w:hAnsiTheme="minorHAnsi"/>
          <w:highlight w:val="cyan"/>
        </w:rPr>
        <w:t>industry</w:t>
      </w:r>
      <w:r w:rsidRPr="00D47B45">
        <w:rPr>
          <w:rFonts w:asciiTheme="minorHAnsi" w:hAnsiTheme="minorHAnsi"/>
          <w:color w:val="222222"/>
          <w:sz w:val="12"/>
          <w:shd w:val="clear" w:color="auto" w:fill="FFFFFF"/>
        </w:rPr>
        <w:t xml:space="preserve">. </w:t>
      </w:r>
      <w:proofErr w:type="gramStart"/>
      <w:r w:rsidRPr="00D47B45">
        <w:rPr>
          <w:rFonts w:asciiTheme="minorHAnsi" w:hAnsiTheme="minorHAnsi"/>
          <w:color w:val="222222"/>
          <w:sz w:val="12"/>
          <w:shd w:val="clear" w:color="auto" w:fill="FFFFFF"/>
        </w:rPr>
        <w:t>Waste management.</w:t>
      </w:r>
      <w:proofErr w:type="gramEnd"/>
      <w:r w:rsidRPr="00D47B45">
        <w:rPr>
          <w:rFonts w:asciiTheme="minorHAnsi" w:hAnsiTheme="minorHAnsi"/>
          <w:color w:val="222222"/>
          <w:sz w:val="12"/>
          <w:shd w:val="clear" w:color="auto" w:fill="FFFFFF"/>
        </w:rPr>
        <w:t xml:space="preserve">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CF310D">
        <w:rPr>
          <w:rStyle w:val="apple-converted-space"/>
          <w:rFonts w:asciiTheme="minorHAnsi" w:hAnsiTheme="minorHAnsi"/>
          <w:color w:val="222222"/>
          <w:shd w:val="clear" w:color="auto" w:fill="FFFFFF"/>
        </w:rPr>
        <w:t xml:space="preserve"> </w:t>
      </w:r>
      <w:r w:rsidRPr="00CF310D">
        <w:rPr>
          <w:rStyle w:val="StyleBoldUnderline"/>
          <w:rFonts w:asciiTheme="minorHAnsi" w:hAnsiTheme="minorHAnsi"/>
          <w:highlight w:val="yellow"/>
        </w:rPr>
        <w:t>nuclear power—despite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 xml:space="preserve">much </w:t>
      </w:r>
      <w:r w:rsidRPr="00CF310D">
        <w:rPr>
          <w:rStyle w:val="StyleBoldUnderline"/>
          <w:rFonts w:asciiTheme="minorHAnsi" w:hAnsiTheme="minorHAnsi"/>
          <w:highlight w:val="yellow"/>
        </w:rPr>
        <w:t>adversity—has proved to be</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rPr>
        <w:t>much more than</w:t>
      </w:r>
      <w:r w:rsidRPr="00CF310D">
        <w:rPr>
          <w:rFonts w:asciiTheme="minorHAnsi" w:hAnsiTheme="minorHAnsi"/>
          <w:color w:val="222222"/>
          <w:sz w:val="24"/>
          <w:u w:val="single"/>
          <w:shd w:val="clear" w:color="auto" w:fill="FFFFFF"/>
        </w:rPr>
        <w:t xml:space="preserve"> </w:t>
      </w:r>
      <w:r w:rsidRPr="00CF310D">
        <w:rPr>
          <w:rStyle w:val="StyleBoldUnderline"/>
          <w:rFonts w:asciiTheme="minorHAnsi" w:hAnsiTheme="minorHAnsi"/>
          <w:highlight w:val="yellow"/>
        </w:rPr>
        <w:t>a survivor</w:t>
      </w:r>
      <w:r w:rsidRPr="00CF310D">
        <w:rPr>
          <w:rFonts w:asciiTheme="minorHAnsi" w:hAnsiTheme="minorHAnsi"/>
          <w:color w:val="222222"/>
          <w:sz w:val="24"/>
          <w:u w:val="single"/>
          <w:shd w:val="clear" w:color="auto" w:fill="FFFFFF"/>
        </w:rPr>
        <w:t>.</w:t>
      </w:r>
      <w:r w:rsidRPr="00CF310D">
        <w:rPr>
          <w:rStyle w:val="apple-converted-space"/>
          <w:rFonts w:asciiTheme="minorHAnsi" w:hAnsiTheme="minorHAnsi"/>
          <w:color w:val="222222"/>
          <w:sz w:val="24"/>
          <w:shd w:val="clear" w:color="auto" w:fill="FFFFFF"/>
        </w:rPr>
        <w:t xml:space="preserve"> </w:t>
      </w:r>
      <w:r w:rsidRPr="00CF310D">
        <w:rPr>
          <w:rStyle w:val="StyleBoldUnderline"/>
          <w:rFonts w:asciiTheme="minorHAnsi" w:hAnsiTheme="minorHAnsi"/>
        </w:rPr>
        <w:t>The right</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policy reforms</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today</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will open up markets to</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 xml:space="preserve">more </w:t>
      </w:r>
      <w:r w:rsidRPr="00CF310D">
        <w:rPr>
          <w:rStyle w:val="StyleBoldUnderline"/>
          <w:rFonts w:asciiTheme="minorHAnsi" w:hAnsiTheme="minorHAnsi"/>
          <w:highlight w:val="yellow"/>
        </w:rPr>
        <w:t>abundant</w:t>
      </w:r>
      <w:r w:rsidRPr="00CF310D">
        <w:rPr>
          <w:rStyle w:val="StyleBoldUnderline"/>
          <w:rFonts w:asciiTheme="minorHAnsi" w:hAnsiTheme="minorHAnsi"/>
        </w:rPr>
        <w:t>, more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affordable</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rPr>
        <w:t>and even safer</w:t>
      </w:r>
      <w:r w:rsidRPr="00CF310D">
        <w:rPr>
          <w:rFonts w:asciiTheme="minorHAnsi" w:hAnsiTheme="minorHAnsi"/>
          <w:b/>
          <w:color w:val="222222"/>
          <w:sz w:val="24"/>
          <w:u w:val="single"/>
          <w:shd w:val="clear" w:color="auto" w:fill="FFFFFF"/>
        </w:rPr>
        <w:t xml:space="preserve"> </w:t>
      </w:r>
      <w:r w:rsidRPr="00CF310D">
        <w:rPr>
          <w:rStyle w:val="StyleBoldUnderline"/>
          <w:rFonts w:asciiTheme="minorHAnsi" w:hAnsiTheme="minorHAnsi"/>
          <w:highlight w:val="yellow"/>
        </w:rPr>
        <w:t>nuclear energy</w:t>
      </w:r>
      <w:r w:rsidRPr="00CF310D">
        <w:rPr>
          <w:rFonts w:asciiTheme="minorHAnsi" w:hAnsiTheme="minorHAnsi"/>
          <w:b/>
          <w:color w:val="222222"/>
          <w:sz w:val="24"/>
          <w:highlight w:val="yellow"/>
          <w:u w:val="single"/>
          <w:shd w:val="clear" w:color="auto" w:fill="FFFFFF"/>
        </w:rPr>
        <w:t>.</w:t>
      </w:r>
      <w:r w:rsidRPr="00CF310D">
        <w:rPr>
          <w:rFonts w:asciiTheme="minorHAnsi" w:hAnsiTheme="minorHAnsi"/>
          <w:b/>
          <w:color w:val="222222"/>
          <w:sz w:val="24"/>
          <w:u w:val="single"/>
          <w:shd w:val="clear" w:color="auto" w:fill="FFFFFF"/>
        </w:rPr>
        <w:t xml:space="preserve"> </w:t>
      </w:r>
    </w:p>
    <w:p w14:paraId="13EA8F61" w14:textId="77777777" w:rsidR="0095283E" w:rsidRPr="00C60D3E" w:rsidRDefault="0095283E" w:rsidP="0095283E">
      <w:pPr>
        <w:pStyle w:val="Heading4"/>
        <w:rPr>
          <w:rFonts w:asciiTheme="minorHAnsi" w:hAnsiTheme="minorHAnsi" w:cstheme="minorHAnsi"/>
          <w:szCs w:val="26"/>
        </w:rPr>
      </w:pPr>
      <w:r w:rsidRPr="00C60D3E">
        <w:rPr>
          <w:rFonts w:asciiTheme="minorHAnsi" w:hAnsiTheme="minorHAnsi" w:cstheme="minorHAnsi"/>
          <w:szCs w:val="26"/>
        </w:rPr>
        <w:t>The plan allows for SMR investment as a hedge against price spikes</w:t>
      </w:r>
    </w:p>
    <w:p w14:paraId="288B3808" w14:textId="77777777" w:rsidR="0095283E" w:rsidRPr="00CF310D" w:rsidRDefault="0095283E" w:rsidP="0095283E">
      <w:pPr>
        <w:rPr>
          <w:sz w:val="12"/>
        </w:rPr>
      </w:pPr>
      <w:r w:rsidRPr="00BB02DC">
        <w:rPr>
          <w:rStyle w:val="StyleStyleBold12pt"/>
          <w:szCs w:val="26"/>
        </w:rPr>
        <w:t>Rosner &amp; Goldberg</w:t>
      </w:r>
      <w:r w:rsidRPr="00482744">
        <w:rPr>
          <w:rStyle w:val="StyleStyleBold12pt"/>
          <w:rFonts w:asciiTheme="minorHAnsi" w:hAnsiTheme="minorHAnsi" w:cstheme="minorHAnsi"/>
          <w:szCs w:val="26"/>
        </w:rPr>
        <w:t>,</w:t>
      </w:r>
      <w:r w:rsidRPr="00CF310D">
        <w:rPr>
          <w:sz w:val="12"/>
        </w:rPr>
        <w:t xml:space="preserve"> Physics Prof @ U Chicago, </w:t>
      </w:r>
      <w:r w:rsidRPr="00BB02DC">
        <w:rPr>
          <w:rStyle w:val="StyleStyleBold12pt"/>
          <w:szCs w:val="26"/>
        </w:rPr>
        <w:t>’11</w:t>
      </w:r>
    </w:p>
    <w:p w14:paraId="7FF162CB" w14:textId="77777777" w:rsidR="0095283E" w:rsidRPr="00CF310D" w:rsidRDefault="0095283E" w:rsidP="0095283E">
      <w:pPr>
        <w:rPr>
          <w:sz w:val="12"/>
        </w:rPr>
      </w:pPr>
      <w:r w:rsidRPr="00CF310D">
        <w:rPr>
          <w:sz w:val="12"/>
        </w:rPr>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14:paraId="6A68086B" w14:textId="77777777" w:rsidR="0095283E" w:rsidRPr="00CF310D" w:rsidRDefault="0095283E" w:rsidP="0095283E">
      <w:pPr>
        <w:rPr>
          <w:rStyle w:val="Emphasis"/>
          <w:rFonts w:asciiTheme="minorHAnsi" w:hAnsiTheme="minorHAnsi"/>
        </w:rPr>
      </w:pPr>
      <w:r w:rsidRPr="00CF310D">
        <w:rPr>
          <w:rFonts w:asciiTheme="minorHAnsi" w:hAnsiTheme="minorHAnsi" w:cstheme="minorHAnsi"/>
          <w:sz w:val="12"/>
          <w:szCs w:val="12"/>
        </w:rPr>
        <w:t xml:space="preserve">In both the 2004 Chicago Study and the </w:t>
      </w:r>
      <w:r w:rsidRPr="00F15FC5">
        <w:rPr>
          <w:sz w:val="12"/>
        </w:rPr>
        <w:t>current work, the future behavior of natural gas prices is the dominant factor when assessing the relative competitiveness of nuclear energy for base load power.12 In the absence of carbon pricing and increasingly stringent air and water quality and waste management regulation, natural gas-fired generation is cheaper than all other sources of generation at the moment.</w:t>
      </w:r>
      <w:r w:rsidRPr="00CF310D">
        <w:rPr>
          <w:rStyle w:val="StyleBoldUnderline"/>
          <w:rFonts w:asciiTheme="minorHAnsi" w:hAnsiTheme="minorHAnsi" w:cstheme="minorHAnsi"/>
        </w:rPr>
        <w:t xml:space="preserve"> </w:t>
      </w:r>
      <w:r w:rsidRPr="00CF310D">
        <w:rPr>
          <w:rStyle w:val="StyleBoldUnderline"/>
          <w:rFonts w:asciiTheme="minorHAnsi" w:hAnsiTheme="minorHAnsi"/>
          <w:highlight w:val="cyan"/>
        </w:rPr>
        <w:t>While</w:t>
      </w:r>
      <w:r w:rsidRPr="00CF310D">
        <w:rPr>
          <w:rStyle w:val="StyleBoldUnderline"/>
          <w:rFonts w:asciiTheme="minorHAnsi" w:hAnsiTheme="minorHAnsi" w:cstheme="minorHAnsi"/>
        </w:rPr>
        <w:t xml:space="preserve"> the current outlook calls for domestic natural gas supplies to be robust and </w:t>
      </w:r>
      <w:r w:rsidRPr="00CF310D">
        <w:rPr>
          <w:rStyle w:val="StyleBoldUnderline"/>
          <w:rFonts w:asciiTheme="minorHAnsi" w:hAnsiTheme="minorHAnsi"/>
          <w:highlight w:val="cyan"/>
        </w:rPr>
        <w:t>prices</w:t>
      </w:r>
      <w:r w:rsidRPr="00CF310D">
        <w:rPr>
          <w:rStyle w:val="StyleBoldUnderline"/>
          <w:rFonts w:asciiTheme="minorHAnsi" w:hAnsiTheme="minorHAnsi" w:cstheme="minorHAnsi"/>
        </w:rPr>
        <w:t xml:space="preserve"> to </w:t>
      </w:r>
      <w:r w:rsidRPr="00CF310D">
        <w:rPr>
          <w:rStyle w:val="StyleBoldUnderline"/>
          <w:rFonts w:asciiTheme="minorHAnsi" w:hAnsiTheme="minorHAnsi"/>
          <w:highlight w:val="cyan"/>
        </w:rPr>
        <w:t xml:space="preserve">remain </w:t>
      </w:r>
      <w:r w:rsidRPr="00CF310D">
        <w:rPr>
          <w:rStyle w:val="StyleBoldUnderline"/>
          <w:rFonts w:asciiTheme="minorHAnsi" w:hAnsiTheme="minorHAnsi"/>
          <w:highlight w:val="yellow"/>
        </w:rPr>
        <w:t xml:space="preserve">relatively </w:t>
      </w:r>
      <w:r w:rsidRPr="00CF310D">
        <w:rPr>
          <w:rStyle w:val="StyleBoldUnderline"/>
          <w:rFonts w:asciiTheme="minorHAnsi" w:hAnsiTheme="minorHAnsi"/>
          <w:highlight w:val="cyan"/>
        </w:rPr>
        <w:t>stable</w:t>
      </w:r>
      <w:r w:rsidRPr="00CF310D">
        <w:rPr>
          <w:rStyle w:val="StyleBoldUnderline"/>
          <w:rFonts w:asciiTheme="minorHAnsi" w:hAnsiTheme="minorHAnsi" w:cstheme="minorHAnsi"/>
        </w:rPr>
        <w:t xml:space="preserve">, natural gas markets remain subject to volatility. Two </w:t>
      </w:r>
      <w:r w:rsidRPr="00CF310D">
        <w:rPr>
          <w:rStyle w:val="StyleBoldUnderline"/>
          <w:rFonts w:asciiTheme="minorHAnsi" w:hAnsiTheme="minorHAnsi"/>
          <w:highlight w:val="cyan"/>
        </w:rPr>
        <w:t>perturbations could</w:t>
      </w:r>
      <w:r w:rsidRPr="00CF310D">
        <w:rPr>
          <w:rStyle w:val="StyleBoldUnderline"/>
          <w:rFonts w:asciiTheme="minorHAnsi" w:hAnsiTheme="minorHAnsi"/>
          <w:highlight w:val="yellow"/>
        </w:rPr>
        <w:t xml:space="preserve"> occur that</w:t>
      </w:r>
      <w:r w:rsidRPr="00CF310D">
        <w:rPr>
          <w:rStyle w:val="StyleBoldUnderline"/>
          <w:rFonts w:asciiTheme="minorHAnsi" w:hAnsiTheme="minorHAnsi" w:cstheme="minorHAnsi"/>
        </w:rPr>
        <w:t xml:space="preserve"> might </w:t>
      </w:r>
      <w:r w:rsidRPr="00CF310D">
        <w:rPr>
          <w:rStyle w:val="StyleBoldUnderline"/>
          <w:rFonts w:asciiTheme="minorHAnsi" w:hAnsiTheme="minorHAnsi"/>
          <w:highlight w:val="cyan"/>
        </w:rPr>
        <w:t xml:space="preserve">cause </w:t>
      </w:r>
      <w:r w:rsidRPr="002038BE">
        <w:rPr>
          <w:rStyle w:val="StyleBoldUnderline"/>
          <w:rFonts w:asciiTheme="minorHAnsi" w:hAnsiTheme="minorHAnsi"/>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cstheme="minorHAnsi"/>
        </w:rPr>
        <w:t xml:space="preserve"> prices </w:t>
      </w:r>
      <w:r w:rsidRPr="00CF310D">
        <w:rPr>
          <w:rStyle w:val="StyleBoldUnderline"/>
          <w:rFonts w:asciiTheme="minorHAnsi" w:hAnsiTheme="minorHAnsi"/>
          <w:highlight w:val="cyan"/>
        </w:rPr>
        <w:t>to spike</w:t>
      </w:r>
      <w:r w:rsidRPr="00CF310D">
        <w:rPr>
          <w:rFonts w:asciiTheme="minorHAnsi" w:hAnsiTheme="minorHAnsi" w:cstheme="minorHAnsi"/>
          <w:sz w:val="12"/>
          <w:szCs w:val="12"/>
        </w:rPr>
        <w:t xml:space="preserve"> – </w:t>
      </w:r>
      <w:r w:rsidRPr="00CF310D">
        <w:rPr>
          <w:rStyle w:val="StyleBoldUnderline"/>
          <w:rFonts w:asciiTheme="minorHAnsi" w:hAnsiTheme="minorHAnsi"/>
          <w:highlight w:val="yellow"/>
        </w:rPr>
        <w:t xml:space="preserve">pricing </w:t>
      </w:r>
      <w:r w:rsidRPr="00CF310D">
        <w:rPr>
          <w:rStyle w:val="StyleBoldUnderline"/>
          <w:rFonts w:asciiTheme="minorHAnsi" w:hAnsiTheme="minorHAnsi" w:cstheme="minorHAnsi"/>
        </w:rPr>
        <w:t xml:space="preserve">natural gas </w:t>
      </w:r>
      <w:r w:rsidRPr="00CF310D">
        <w:rPr>
          <w:rStyle w:val="StyleBoldUnderline"/>
          <w:rFonts w:asciiTheme="minorHAnsi" w:hAnsiTheme="minorHAnsi"/>
          <w:highlight w:val="yellow"/>
        </w:rPr>
        <w:t xml:space="preserve">to its oil equivalent due to an emerging export market for </w:t>
      </w:r>
      <w:r w:rsidRPr="00CF310D">
        <w:rPr>
          <w:rStyle w:val="StyleBoldUnderline"/>
          <w:rFonts w:asciiTheme="minorHAnsi" w:hAnsiTheme="minorHAnsi" w:cstheme="minorHAnsi"/>
        </w:rPr>
        <w:t xml:space="preserve">natural </w:t>
      </w:r>
      <w:r w:rsidRPr="00CF310D">
        <w:rPr>
          <w:rStyle w:val="StyleBoldUnderline"/>
          <w:rFonts w:asciiTheme="minorHAnsi" w:hAnsiTheme="minorHAnsi"/>
          <w:highlight w:val="yellow"/>
        </w:rPr>
        <w:t>gas and shortfalls in</w:t>
      </w:r>
      <w:r w:rsidRPr="00CF310D">
        <w:rPr>
          <w:rStyle w:val="StyleBoldUnderline"/>
          <w:rFonts w:asciiTheme="minorHAnsi" w:hAnsiTheme="minorHAnsi" w:cstheme="minorHAnsi"/>
        </w:rPr>
        <w:t xml:space="preserve"> the realization of </w:t>
      </w:r>
      <w:r w:rsidRPr="00CF310D">
        <w:rPr>
          <w:rStyle w:val="StyleBoldUnderline"/>
          <w:rFonts w:asciiTheme="minorHAnsi" w:hAnsiTheme="minorHAnsi"/>
          <w:highlight w:val="yellow"/>
        </w:rPr>
        <w:t>expected supply</w:t>
      </w:r>
      <w:r w:rsidRPr="00CF310D">
        <w:rPr>
          <w:rStyle w:val="StyleBoldUnderline"/>
          <w:rFonts w:asciiTheme="minorHAnsi" w:hAnsiTheme="minorHAnsi" w:cstheme="minorHAnsi"/>
        </w:rPr>
        <w:t xml:space="preserve"> additions from shale gas.</w:t>
      </w:r>
      <w:r w:rsidRPr="00CF310D">
        <w:rPr>
          <w:rFonts w:asciiTheme="minorHAnsi" w:hAnsiTheme="minorHAnsi" w:cstheme="minorHAnsi"/>
          <w:sz w:val="12"/>
          <w:szCs w:val="12"/>
        </w:rPr>
        <w:t xml:space="preserve"> The study team plans to address these issues in greater detail in a future paper. Note that </w:t>
      </w:r>
      <w:r w:rsidRPr="00CF310D">
        <w:rPr>
          <w:rStyle w:val="StyleBoldUnderline"/>
          <w:rFonts w:asciiTheme="minorHAnsi" w:hAnsiTheme="minorHAnsi"/>
          <w:highlight w:val="yellow"/>
        </w:rPr>
        <w:t>the natural gas market has experienced</w:t>
      </w:r>
      <w:r w:rsidRPr="00CF310D">
        <w:rPr>
          <w:rStyle w:val="StyleBoldUnderline"/>
          <w:rFonts w:asciiTheme="minorHAnsi" w:hAnsiTheme="minorHAnsi" w:cstheme="minorHAnsi"/>
        </w:rPr>
        <w:t xml:space="preserve"> at least </w:t>
      </w:r>
      <w:r w:rsidRPr="00CF310D">
        <w:rPr>
          <w:rStyle w:val="StyleBoldUnderline"/>
          <w:rFonts w:asciiTheme="minorHAnsi" w:hAnsiTheme="minorHAnsi"/>
          <w:highlight w:val="yellow"/>
        </w:rPr>
        <w:t>four</w:t>
      </w:r>
      <w:r w:rsidRPr="00CF310D">
        <w:rPr>
          <w:rStyle w:val="StyleBoldUnderline"/>
          <w:rFonts w:asciiTheme="minorHAnsi" w:hAnsiTheme="minorHAnsi" w:cstheme="minorHAnsi"/>
        </w:rPr>
        <w:t xml:space="preserve"> price </w:t>
      </w:r>
      <w:r w:rsidRPr="00CF310D">
        <w:rPr>
          <w:rStyle w:val="StyleBoldUnderline"/>
          <w:rFonts w:asciiTheme="minorHAnsi" w:hAnsiTheme="minorHAnsi"/>
          <w:highlight w:val="yellow"/>
        </w:rPr>
        <w:t>spikes in the last 10 years.</w:t>
      </w:r>
      <w:r w:rsidRPr="00CF310D">
        <w:rPr>
          <w:rFonts w:asciiTheme="minorHAnsi" w:hAnsiTheme="minorHAnsi" w:cstheme="minorHAnsi"/>
          <w:sz w:val="12"/>
          <w:szCs w:val="12"/>
        </w:rPr>
        <w:t xml:space="preserve">13 </w:t>
      </w:r>
      <w:r w:rsidRPr="00CF310D">
        <w:rPr>
          <w:rStyle w:val="StyleBoldUnderline"/>
          <w:rFonts w:asciiTheme="minorHAnsi" w:hAnsiTheme="minorHAnsi"/>
          <w:highlight w:val="yellow"/>
        </w:rPr>
        <w:t>In recent work of Dr. Rothwell</w:t>
      </w:r>
      <w:r w:rsidRPr="00CF310D">
        <w:rPr>
          <w:rStyle w:val="StyleBoldUnderline"/>
          <w:rFonts w:asciiTheme="minorHAnsi" w:hAnsiTheme="minorHAnsi" w:cstheme="minorHAnsi"/>
        </w:rPr>
        <w:t xml:space="preserve"> (Stanford University), </w:t>
      </w:r>
      <w:r w:rsidRPr="00CF310D">
        <w:rPr>
          <w:rStyle w:val="StyleBoldUnderline"/>
          <w:rFonts w:asciiTheme="minorHAnsi" w:hAnsiTheme="minorHAnsi"/>
          <w:highlight w:val="yellow"/>
        </w:rPr>
        <w:t xml:space="preserve">the uncertainty of future natural gas prices was captured </w:t>
      </w:r>
      <w:r w:rsidRPr="00CF310D">
        <w:rPr>
          <w:rStyle w:val="StyleBoldUnderline"/>
          <w:rFonts w:asciiTheme="minorHAnsi" w:hAnsiTheme="minorHAnsi" w:cstheme="minorHAnsi"/>
        </w:rPr>
        <w:t>in the range of estimates of the levelized cost of electricity.</w:t>
      </w:r>
      <w:r w:rsidRPr="00CF310D">
        <w:rPr>
          <w:rFonts w:asciiTheme="minorHAnsi" w:hAnsiTheme="minorHAnsi" w:cstheme="minorHAnsi"/>
          <w:sz w:val="12"/>
          <w:szCs w:val="12"/>
        </w:rPr>
        <w:t xml:space="preserve">14 </w:t>
      </w:r>
      <w:r w:rsidRPr="00CF310D">
        <w:rPr>
          <w:rStyle w:val="StyleBoldUnderline"/>
          <w:rFonts w:asciiTheme="minorHAnsi" w:hAnsiTheme="minorHAnsi" w:cstheme="minorHAnsi"/>
        </w:rPr>
        <w:t xml:space="preserve">Dr. </w:t>
      </w:r>
      <w:r w:rsidRPr="00CF310D">
        <w:rPr>
          <w:rStyle w:val="StyleBoldUnderline"/>
          <w:rFonts w:asciiTheme="minorHAnsi" w:hAnsiTheme="minorHAnsi"/>
          <w:highlight w:val="cyan"/>
        </w:rPr>
        <w:t xml:space="preserve">Rothwell found </w:t>
      </w:r>
      <w:r w:rsidRPr="00CF310D">
        <w:rPr>
          <w:rStyle w:val="StyleBoldUnderline"/>
          <w:rFonts w:asciiTheme="minorHAnsi" w:hAnsiTheme="minorHAnsi" w:cstheme="minorHAnsi"/>
        </w:rPr>
        <w:t xml:space="preserve">that there are </w:t>
      </w:r>
      <w:r w:rsidRPr="00CF310D">
        <w:rPr>
          <w:rStyle w:val="StyleBoldUnderline"/>
          <w:rFonts w:asciiTheme="minorHAnsi" w:hAnsiTheme="minorHAnsi"/>
          <w:highlight w:val="cyan"/>
        </w:rPr>
        <w:t xml:space="preserve">opportunities for nuclear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lastRenderedPageBreak/>
        <w:t xml:space="preserve">competitiveness – when </w:t>
      </w:r>
      <w:r w:rsidRPr="00CF310D">
        <w:rPr>
          <w:rStyle w:val="Emphasis"/>
          <w:rFonts w:asciiTheme="minorHAnsi" w:hAnsiTheme="minorHAnsi"/>
          <w:highlight w:val="cyan"/>
        </w:rPr>
        <w:t>decision makers require</w:t>
      </w:r>
      <w:r w:rsidRPr="00CF310D">
        <w:rPr>
          <w:rStyle w:val="Emphasis"/>
          <w:rFonts w:asciiTheme="minorHAnsi" w:hAnsiTheme="minorHAnsi"/>
          <w:highlight w:val="yellow"/>
        </w:rPr>
        <w:t xml:space="preserve"> high </w:t>
      </w:r>
      <w:r w:rsidRPr="00CF310D">
        <w:rPr>
          <w:rStyle w:val="Emphasis"/>
          <w:rFonts w:asciiTheme="minorHAnsi" w:hAnsiTheme="minorHAnsi"/>
          <w:highlight w:val="cyan"/>
        </w:rPr>
        <w:t>confidence</w:t>
      </w:r>
      <w:r w:rsidRPr="00CF310D">
        <w:rPr>
          <w:rFonts w:asciiTheme="minorHAnsi" w:hAnsiTheme="minorHAnsi" w:cstheme="minorHAnsi"/>
          <w:sz w:val="12"/>
          <w:szCs w:val="12"/>
        </w:rPr>
        <w:t xml:space="preserve"> that </w:t>
      </w:r>
      <w:r w:rsidRPr="00CF310D">
        <w:rPr>
          <w:rStyle w:val="Emphasis"/>
          <w:rFonts w:asciiTheme="minorHAnsi" w:hAnsiTheme="minorHAnsi" w:cstheme="minorHAnsi"/>
          <w:highlight w:val="cyan"/>
        </w:rPr>
        <w:t xml:space="preserve">their </w:t>
      </w:r>
      <w:r w:rsidRPr="00CF310D">
        <w:rPr>
          <w:rStyle w:val="Emphasis"/>
          <w:rFonts w:asciiTheme="minorHAnsi" w:hAnsiTheme="minorHAnsi"/>
          <w:highlight w:val="cyan"/>
        </w:rPr>
        <w:t>investments are competitive</w:t>
      </w:r>
      <w:r w:rsidRPr="00CF310D">
        <w:rPr>
          <w:rFonts w:asciiTheme="minorHAnsi" w:hAnsiTheme="minorHAnsi" w:cstheme="minorHAnsi"/>
          <w:sz w:val="12"/>
          <w:szCs w:val="12"/>
        </w:rPr>
        <w:t xml:space="preserve"> relative to other supply options. The study team further understands that this is priced into the weighted-average cost of capital (WACC). In Dr. Rothwell’s work, a variable risk premium was used for comparing GW-scale plants with natural gas-fired plants.15 </w:t>
      </w:r>
      <w:proofErr w:type="gramStart"/>
      <w:r w:rsidRPr="00CF310D">
        <w:rPr>
          <w:rFonts w:asciiTheme="minorHAnsi" w:hAnsiTheme="minorHAnsi" w:cstheme="minorHAnsi"/>
          <w:sz w:val="12"/>
          <w:szCs w:val="12"/>
        </w:rPr>
        <w:t>The</w:t>
      </w:r>
      <w:proofErr w:type="gramEnd"/>
      <w:r w:rsidRPr="00CF310D">
        <w:rPr>
          <w:rFonts w:asciiTheme="minorHAnsi" w:hAnsiTheme="minorHAnsi" w:cstheme="minorHAnsi"/>
          <w:sz w:val="12"/>
          <w:szCs w:val="12"/>
        </w:rPr>
        <w:t xml:space="preserve"> goal was to relate the risk premium to “size risk.” The conceptual basis for this approach is described further in Appendix F. 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 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 For SMR plants, the study team has performed an initial set of calculations for a variety of WACC outcomes. The team found that the risk premium associated with project size has significant potential to be mitigated 18 because lower upfront investments potentially shorten the pre-completion period and, therefore, lower pre-completion risk; all of these factors would result in a lower risk premium and, in turn, a lower WACC. If lower WACC is achieved, the opportunity to compete with natural gas-fired generation in both regulated and unregulated territories would be larger than for GW-scale plants, thus further enhancing the future competitiveness of SMRs. </w:t>
      </w:r>
      <w:proofErr w:type="gramStart"/>
      <w:r w:rsidRPr="00CF310D">
        <w:rPr>
          <w:rFonts w:asciiTheme="minorHAnsi" w:hAnsiTheme="minorHAnsi" w:cstheme="minorHAnsi"/>
          <w:sz w:val="12"/>
          <w:szCs w:val="12"/>
        </w:rPr>
        <w:t>Also, Moody’s estimates that (i) financial strength metrics for both regulated and unregulated utilities (such as cash-to-debt flow ratios) and (ii) cash flow predictability for unregulated utilities are significant factors in its rating methodology (see Table 1).</w:t>
      </w:r>
      <w:proofErr w:type="gramEnd"/>
      <w:r w:rsidRPr="00CF310D">
        <w:rPr>
          <w:rFonts w:asciiTheme="minorHAnsi" w:hAnsiTheme="minorHAnsi" w:cstheme="minorHAnsi"/>
          <w:sz w:val="12"/>
          <w:szCs w:val="12"/>
        </w:rPr>
        <w:t xml:space="preserve"> In the opinion of the authors, the temporal nature of cash flow predictability is an important indicator when assessing the debt quality for nuclear power plants. According to a recent study issued by the Texas Institute, the historical record of commercial nuclear power plant construction by U.S. investor-owned utilities showed an almost 70% probability that the utility would experience a rating downgrade of uncertain magnitude.19</w:t>
      </w:r>
      <w:proofErr w:type="gramStart"/>
      <w:r w:rsidRPr="00CF310D">
        <w:rPr>
          <w:rFonts w:asciiTheme="minorHAnsi" w:hAnsiTheme="minorHAnsi" w:cstheme="minorHAnsi"/>
          <w:sz w:val="12"/>
          <w:szCs w:val="12"/>
        </w:rPr>
        <w:t>,20</w:t>
      </w:r>
      <w:proofErr w:type="gramEnd"/>
      <w:r w:rsidRPr="00CF310D">
        <w:rPr>
          <w:rFonts w:asciiTheme="minorHAnsi" w:hAnsiTheme="minorHAnsi" w:cstheme="minorHAnsi"/>
          <w:sz w:val="12"/>
          <w:szCs w:val="12"/>
        </w:rPr>
        <w:t xml:space="preserve"> It should be noted that this study was based upon the corporate finance structures that were in place in the 1980s and 1990s. These structures are not representative of today’s financing vehicles that are based on limited recourse arrangements. The study team developed a conceptual model to examine the impacts of size risk on WACC (described in Appendix F). The study team compared the WACC for conventional investments versus large nuclear investments, based on the size risk, implicit to the financial strength, as measured by Moody’s. The model indicates that investments in large nuclear projects (approximately $6-7 billion) exhibit significantly higher WACC as compared with conventional energy investments (approximately $2-3 billion).21 According to a Congressional Budget Office (CBO) report, Moody’s recently reported that it was considering taking a more negative view of bond issuers who were seeking to finance the construction of new nuclear plants. A primary concern cited by Moody’s was whether the proposed plants were economically viable,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sheets.22 Furthermore, CBO discussed the market risk associated with GW-scale plants: Market risk is the component of risk that investors cannot protect themselves against by diversifying their portfolios. Investors require compensation for market risk because investments exposed to such risk are more likely to have low returns when the economy as a whole is weak and resources are more highly valued…In the case of nuclear construction guarantees provided to investor-owned utilities or merchant power providers, for example, plant construction may be more likely to be slowed or canceled when the demand for electricity is depressed by a weak economy. 23</w:t>
      </w:r>
      <w:proofErr w:type="gramStart"/>
      <w:r w:rsidRPr="00CF310D">
        <w:rPr>
          <w:rFonts w:asciiTheme="minorHAnsi" w:hAnsiTheme="minorHAnsi" w:cstheme="minorHAnsi"/>
          <w:sz w:val="12"/>
          <w:szCs w:val="12"/>
        </w:rPr>
        <w:t>,24</w:t>
      </w:r>
      <w:proofErr w:type="gramEnd"/>
      <w:r w:rsidRPr="00CF310D">
        <w:rPr>
          <w:rFonts w:asciiTheme="minorHAnsi" w:hAnsiTheme="minorHAnsi" w:cstheme="minorHAnsi"/>
          <w:sz w:val="12"/>
          <w:szCs w:val="12"/>
        </w:rPr>
        <w:t xml:space="preserve"> </w:t>
      </w:r>
      <w:r w:rsidRPr="00CF310D">
        <w:rPr>
          <w:rStyle w:val="StyleBoldUnderline"/>
          <w:rFonts w:asciiTheme="minorHAnsi" w:hAnsiTheme="minorHAnsi"/>
          <w:highlight w:val="yellow"/>
        </w:rPr>
        <w:t xml:space="preserve">SMRs </w:t>
      </w:r>
      <w:r w:rsidRPr="00CF310D">
        <w:rPr>
          <w:rStyle w:val="StyleBoldUnderline"/>
          <w:rFonts w:asciiTheme="minorHAnsi" w:hAnsiTheme="minorHAnsi" w:cstheme="minorHAnsi"/>
        </w:rPr>
        <w:t xml:space="preserve">could potentially </w:t>
      </w:r>
      <w:r w:rsidRPr="00CF310D">
        <w:rPr>
          <w:rStyle w:val="StyleBoldUnderline"/>
          <w:rFonts w:asciiTheme="minorHAnsi" w:hAnsiTheme="minorHAnsi"/>
          <w:highlight w:val="yellow"/>
        </w:rPr>
        <w:t xml:space="preserve">mitigate </w:t>
      </w:r>
      <w:r w:rsidRPr="00CF310D">
        <w:rPr>
          <w:rStyle w:val="StyleBoldUnderline"/>
          <w:rFonts w:asciiTheme="minorHAnsi" w:hAnsiTheme="minorHAnsi" w:cstheme="minorHAnsi"/>
        </w:rPr>
        <w:t xml:space="preserve">such a </w:t>
      </w:r>
      <w:r w:rsidRPr="00CF310D">
        <w:rPr>
          <w:rStyle w:val="StyleBoldUnderline"/>
          <w:rFonts w:asciiTheme="minorHAnsi" w:hAnsiTheme="minorHAnsi"/>
          <w:highlight w:val="yellow"/>
        </w:rPr>
        <w:t xml:space="preserve">risk </w:t>
      </w:r>
      <w:r w:rsidRPr="00CF310D">
        <w:rPr>
          <w:rStyle w:val="StyleBoldUnderline"/>
          <w:rFonts w:asciiTheme="minorHAnsi" w:hAnsiTheme="minorHAnsi" w:cstheme="minorHAnsi"/>
        </w:rPr>
        <w:t xml:space="preserve">in several ways. First, </w:t>
      </w:r>
      <w:r w:rsidRPr="00CF310D">
        <w:rPr>
          <w:rStyle w:val="StyleBoldUnderline"/>
          <w:rFonts w:asciiTheme="minorHAnsi" w:hAnsiTheme="minorHAnsi"/>
          <w:highlight w:val="cyan"/>
        </w:rPr>
        <w:t>SMRs have lower precompletion risk due to shorter construction schedules</w:t>
      </w:r>
      <w:r w:rsidRPr="00CF310D">
        <w:rPr>
          <w:rFonts w:asciiTheme="minorHAnsi" w:hAnsiTheme="minorHAnsi"/>
          <w:sz w:val="12"/>
          <w:highlight w:val="cyan"/>
        </w:rPr>
        <w:t xml:space="preserve"> </w:t>
      </w:r>
      <w:r w:rsidRPr="00CF310D">
        <w:rPr>
          <w:rFonts w:asciiTheme="minorHAnsi" w:hAnsiTheme="minorHAnsi" w:cstheme="minorHAnsi"/>
          <w:sz w:val="12"/>
          <w:szCs w:val="12"/>
        </w:rPr>
        <w:t xml:space="preserve">(24-36 months as compared with 48 months). </w:t>
      </w:r>
      <w:r w:rsidRPr="00CF310D">
        <w:rPr>
          <w:rStyle w:val="StyleBoldUnderline"/>
          <w:rFonts w:asciiTheme="minorHAnsi" w:hAnsiTheme="minorHAnsi" w:cstheme="minorHAnsi"/>
        </w:rPr>
        <w:t xml:space="preserve">Second, </w:t>
      </w:r>
      <w:r w:rsidRPr="00CF310D">
        <w:rPr>
          <w:rStyle w:val="StyleBoldUnderline"/>
          <w:rFonts w:asciiTheme="minorHAnsi" w:hAnsiTheme="minorHAnsi"/>
          <w:highlight w:val="yellow"/>
        </w:rPr>
        <w:t xml:space="preserve">because of their smaller size, SMRs have </w:t>
      </w:r>
      <w:r w:rsidRPr="00CF310D">
        <w:rPr>
          <w:rStyle w:val="StyleBoldUnderline"/>
          <w:rFonts w:asciiTheme="minorHAnsi" w:hAnsiTheme="minorHAnsi"/>
          <w:highlight w:val="cyan"/>
        </w:rPr>
        <w:t xml:space="preserve">lower market risk because </w:t>
      </w:r>
      <w:r w:rsidRPr="00CF310D">
        <w:rPr>
          <w:rStyle w:val="StyleBoldUnderline"/>
          <w:rFonts w:asciiTheme="minorHAnsi" w:hAnsiTheme="minorHAnsi"/>
          <w:highlight w:val="yellow"/>
        </w:rPr>
        <w:t xml:space="preserve">there is significantly </w:t>
      </w:r>
      <w:r w:rsidRPr="00CF310D">
        <w:rPr>
          <w:rStyle w:val="StyleBoldUnderline"/>
          <w:rFonts w:asciiTheme="minorHAnsi" w:hAnsiTheme="minorHAnsi"/>
          <w:highlight w:val="cyan"/>
        </w:rPr>
        <w:t xml:space="preserve">less power </w:t>
      </w:r>
      <w:r w:rsidRPr="00CF310D">
        <w:rPr>
          <w:rStyle w:val="StyleBoldUnderline"/>
          <w:rFonts w:asciiTheme="minorHAnsi" w:hAnsiTheme="minorHAnsi"/>
          <w:highlight w:val="yellow"/>
        </w:rPr>
        <w:t xml:space="preserve">than </w:t>
      </w:r>
      <w:r w:rsidRPr="00CF310D">
        <w:rPr>
          <w:rStyle w:val="StyleBoldUnderline"/>
          <w:rFonts w:asciiTheme="minorHAnsi" w:hAnsiTheme="minorHAnsi"/>
          <w:highlight w:val="cyan"/>
        </w:rPr>
        <w:t xml:space="preserve">needs to be sold </w:t>
      </w:r>
      <w:r w:rsidRPr="00CF310D">
        <w:rPr>
          <w:rStyle w:val="StyleBoldUnderline"/>
          <w:rFonts w:asciiTheme="minorHAnsi" w:hAnsiTheme="minorHAnsi" w:cstheme="minorHAnsi"/>
        </w:rPr>
        <w:t xml:space="preserve">as compared with GW-level plants. Finally,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modular nature </w:t>
      </w:r>
      <w:r w:rsidRPr="00CF310D">
        <w:rPr>
          <w:rStyle w:val="StyleBoldUnderline"/>
          <w:rFonts w:asciiTheme="minorHAnsi" w:hAnsiTheme="minorHAnsi"/>
          <w:highlight w:val="yellow"/>
        </w:rPr>
        <w:t xml:space="preserve">of SMRs </w:t>
      </w:r>
      <w:r w:rsidRPr="00CF310D">
        <w:rPr>
          <w:rStyle w:val="StyleBoldUnderline"/>
          <w:rFonts w:asciiTheme="minorHAnsi" w:hAnsiTheme="minorHAnsi"/>
          <w:highlight w:val="cyan"/>
        </w:rPr>
        <w:t xml:space="preserve">affords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flexibility to build </w:t>
      </w:r>
      <w:r w:rsidRPr="00CF310D">
        <w:rPr>
          <w:rStyle w:val="StyleBoldUnderline"/>
          <w:rFonts w:asciiTheme="minorHAnsi" w:hAnsiTheme="minorHAnsi"/>
          <w:highlight w:val="yellow"/>
        </w:rPr>
        <w:t xml:space="preserve">capacity </w:t>
      </w:r>
      <w:r w:rsidRPr="00CF310D">
        <w:rPr>
          <w:rStyle w:val="StyleBoldUnderline"/>
          <w:rFonts w:asciiTheme="minorHAnsi" w:hAnsiTheme="minorHAnsi"/>
          <w:highlight w:val="cyan"/>
        </w:rPr>
        <w:t xml:space="preserve">on </w:t>
      </w:r>
      <w:r w:rsidRPr="00CF310D">
        <w:rPr>
          <w:rStyle w:val="StyleBoldUnderline"/>
          <w:rFonts w:asciiTheme="minorHAnsi" w:hAnsiTheme="minorHAnsi"/>
          <w:highlight w:val="yellow"/>
        </w:rPr>
        <w:t xml:space="preserve">an </w:t>
      </w:r>
      <w:r w:rsidRPr="00CF310D">
        <w:rPr>
          <w:rStyle w:val="StyleBoldUnderline"/>
          <w:rFonts w:asciiTheme="minorHAnsi" w:hAnsiTheme="minorHAnsi"/>
          <w:highlight w:val="cyan"/>
        </w:rPr>
        <w:t>as-needed basis. In the case of unsubsidized financing,</w:t>
      </w:r>
      <w:r w:rsidRPr="00CF310D">
        <w:rPr>
          <w:rStyle w:val="StyleBoldUnderline"/>
          <w:rFonts w:asciiTheme="minorHAnsi" w:hAnsiTheme="minorHAnsi" w:cstheme="minorHAnsi"/>
        </w:rPr>
        <w:t xml:space="preserve"> particularly relevant to merchant markets, </w:t>
      </w:r>
      <w:r w:rsidRPr="00CF310D">
        <w:rPr>
          <w:rStyle w:val="StyleBoldUnderline"/>
          <w:rFonts w:asciiTheme="minorHAnsi" w:hAnsiTheme="minorHAnsi"/>
          <w:highlight w:val="cyan"/>
        </w:rPr>
        <w:t xml:space="preserve">utility decision makers that have </w:t>
      </w:r>
      <w:r w:rsidRPr="00CF310D">
        <w:rPr>
          <w:rStyle w:val="Emphasis"/>
          <w:rFonts w:asciiTheme="minorHAnsi" w:hAnsiTheme="minorHAnsi"/>
          <w:highlight w:val="yellow"/>
        </w:rPr>
        <w:t xml:space="preserve">significant </w:t>
      </w:r>
      <w:r w:rsidRPr="00CF310D">
        <w:rPr>
          <w:rStyle w:val="Emphasis"/>
          <w:rFonts w:asciiTheme="minorHAnsi" w:hAnsiTheme="minorHAnsi"/>
          <w:highlight w:val="cyan"/>
        </w:rPr>
        <w:t xml:space="preserve">aversion to </w:t>
      </w:r>
      <w:r w:rsidRPr="00CF310D">
        <w:rPr>
          <w:rStyle w:val="Emphasis"/>
          <w:rFonts w:asciiTheme="minorHAnsi" w:hAnsiTheme="minorHAnsi"/>
          <w:highlight w:val="yellow"/>
        </w:rPr>
        <w:t xml:space="preserve">risk of future </w:t>
      </w:r>
      <w:r w:rsidRPr="00CF310D">
        <w:rPr>
          <w:rStyle w:val="Emphasis"/>
          <w:rFonts w:asciiTheme="minorHAnsi" w:hAnsiTheme="minorHAnsi"/>
          <w:highlight w:val="cyan"/>
        </w:rPr>
        <w:t>natural gas spikes</w:t>
      </w:r>
      <w:r w:rsidRPr="00CF310D">
        <w:rPr>
          <w:rFonts w:asciiTheme="minorHAnsi" w:hAnsiTheme="minorHAnsi" w:cstheme="minorHAnsi"/>
          <w:sz w:val="12"/>
          <w:szCs w:val="12"/>
        </w:rPr>
        <w:t xml:space="preserve"> (i.e., gas prices rising to about $7/Mcf or one standard deviation above the recent average behavior of natural gas prices) </w:t>
      </w:r>
      <w:r w:rsidRPr="00CF310D">
        <w:rPr>
          <w:rStyle w:val="StyleBoldUnderline"/>
          <w:rFonts w:asciiTheme="minorHAnsi" w:hAnsiTheme="minorHAnsi"/>
          <w:highlight w:val="cyan"/>
        </w:rPr>
        <w:t>would</w:t>
      </w:r>
      <w:r w:rsidRPr="00CF310D">
        <w:rPr>
          <w:rStyle w:val="StyleBoldUnderline"/>
          <w:rFonts w:asciiTheme="minorHAnsi" w:hAnsiTheme="minorHAnsi" w:cstheme="minorHAnsi"/>
        </w:rPr>
        <w:t xml:space="preserve"> possibly </w:t>
      </w:r>
      <w:r w:rsidRPr="00CF310D">
        <w:rPr>
          <w:rStyle w:val="StyleBoldUnderline"/>
          <w:rFonts w:asciiTheme="minorHAnsi" w:hAnsiTheme="minorHAnsi"/>
          <w:highlight w:val="cyan"/>
        </w:rPr>
        <w:t xml:space="preserve">view </w:t>
      </w:r>
      <w:r w:rsidRPr="00CF310D">
        <w:rPr>
          <w:rStyle w:val="Emphasis"/>
          <w:rFonts w:asciiTheme="minorHAnsi" w:hAnsiTheme="minorHAnsi"/>
          <w:highlight w:val="cyan"/>
        </w:rPr>
        <w:t xml:space="preserve">alternatives </w:t>
      </w:r>
      <w:r w:rsidRPr="00CF310D">
        <w:rPr>
          <w:rStyle w:val="Emphasis"/>
          <w:rFonts w:asciiTheme="minorHAnsi" w:hAnsiTheme="minorHAnsi"/>
          <w:highlight w:val="yellow"/>
        </w:rPr>
        <w:t xml:space="preserve">to gas-fired generation </w:t>
      </w:r>
      <w:r w:rsidRPr="00CF310D">
        <w:rPr>
          <w:rStyle w:val="Emphasis"/>
          <w:rFonts w:asciiTheme="minorHAnsi" w:hAnsiTheme="minorHAnsi"/>
          <w:highlight w:val="cyan"/>
        </w:rPr>
        <w:t xml:space="preserve">as </w:t>
      </w:r>
      <w:r w:rsidRPr="00E80ACB">
        <w:rPr>
          <w:rStyle w:val="Emphasis"/>
          <w:rFonts w:asciiTheme="minorHAnsi" w:hAnsiTheme="minorHAnsi"/>
          <w:highlight w:val="cyan"/>
        </w:rPr>
        <w:t>attractive options</w:t>
      </w:r>
      <w:r w:rsidRPr="00CF310D">
        <w:rPr>
          <w:rFonts w:asciiTheme="minorHAnsi" w:hAnsiTheme="minorHAnsi" w:cstheme="minorHAnsi"/>
          <w:sz w:val="12"/>
          <w:szCs w:val="12"/>
        </w:rPr>
        <w:t xml:space="preserve">, particularly if the investment requirements are comparable – </w:t>
      </w:r>
      <w:r w:rsidRPr="00CF310D">
        <w:rPr>
          <w:rStyle w:val="StyleBoldUnderline"/>
          <w:rFonts w:asciiTheme="minorHAnsi" w:hAnsiTheme="minorHAnsi"/>
          <w:highlight w:val="cyan"/>
        </w:rPr>
        <w:t xml:space="preserve">SMRs </w:t>
      </w:r>
      <w:r w:rsidRPr="00CF310D">
        <w:rPr>
          <w:sz w:val="12"/>
          <w:szCs w:val="12"/>
        </w:rPr>
        <w:t>could potentially “</w:t>
      </w:r>
      <w:r w:rsidRPr="00CF310D">
        <w:rPr>
          <w:rStyle w:val="Emphasis"/>
          <w:rFonts w:asciiTheme="minorHAnsi" w:hAnsiTheme="minorHAnsi"/>
          <w:highlight w:val="cyan"/>
        </w:rPr>
        <w:t>fit the bill.”</w:t>
      </w:r>
    </w:p>
    <w:p w14:paraId="3417E8AF" w14:textId="77777777" w:rsidR="0095283E" w:rsidRPr="00C60D3E" w:rsidRDefault="0095283E" w:rsidP="0095283E">
      <w:pPr>
        <w:pStyle w:val="Heading4"/>
        <w:rPr>
          <w:rFonts w:asciiTheme="minorHAnsi" w:hAnsiTheme="minorHAnsi"/>
          <w:szCs w:val="26"/>
        </w:rPr>
      </w:pPr>
      <w:r w:rsidRPr="00482744">
        <w:rPr>
          <w:rFonts w:asciiTheme="minorHAnsi" w:hAnsiTheme="minorHAnsi"/>
          <w:szCs w:val="26"/>
          <w:u w:val="single"/>
        </w:rPr>
        <w:t>Only SMRs</w:t>
      </w:r>
      <w:r w:rsidRPr="00C60D3E">
        <w:rPr>
          <w:rFonts w:asciiTheme="minorHAnsi" w:hAnsiTheme="minorHAnsi"/>
          <w:szCs w:val="26"/>
        </w:rPr>
        <w:t xml:space="preserve"> can solve </w:t>
      </w:r>
    </w:p>
    <w:p w14:paraId="14464610" w14:textId="77777777" w:rsidR="0095283E" w:rsidRPr="00CF310D" w:rsidRDefault="0095283E" w:rsidP="0095283E">
      <w:pPr>
        <w:rPr>
          <w:sz w:val="12"/>
        </w:rPr>
      </w:pPr>
      <w:r w:rsidRPr="00482744">
        <w:rPr>
          <w:rStyle w:val="StyleStyleBold12pt"/>
          <w:rFonts w:asciiTheme="minorHAnsi" w:hAnsiTheme="minorHAnsi"/>
          <w:szCs w:val="26"/>
        </w:rPr>
        <w:t>McNelis</w:t>
      </w:r>
      <w:r w:rsidRPr="00CF310D">
        <w:rPr>
          <w:sz w:val="12"/>
        </w:rPr>
        <w:t xml:space="preserve">, Director at the Institute for the Environment at UNC-Chapel Hill, </w:t>
      </w:r>
      <w:r w:rsidRPr="00482744">
        <w:rPr>
          <w:rStyle w:val="StyleStyleBold12pt"/>
          <w:rFonts w:asciiTheme="minorHAnsi" w:hAnsiTheme="minorHAnsi"/>
          <w:szCs w:val="26"/>
        </w:rPr>
        <w:t>11</w:t>
      </w:r>
      <w:r w:rsidRPr="00CF310D">
        <w:rPr>
          <w:sz w:val="12"/>
        </w:rPr>
        <w:t xml:space="preserve"> </w:t>
      </w:r>
    </w:p>
    <w:p w14:paraId="66FA8809" w14:textId="77777777" w:rsidR="0095283E" w:rsidRPr="00CF310D" w:rsidRDefault="0095283E" w:rsidP="0095283E">
      <w:pPr>
        <w:rPr>
          <w:sz w:val="12"/>
        </w:rPr>
      </w:pPr>
      <w:r w:rsidRPr="00CF310D">
        <w:rPr>
          <w:sz w:val="12"/>
        </w:rPr>
        <w:t>(6/24, Safer power from smaller reactors, www.newsobserver.com/2011/06/24/1295895/safer-power-from-smaller-reactors.html)</w:t>
      </w:r>
    </w:p>
    <w:p w14:paraId="3441B243" w14:textId="77777777" w:rsidR="0095283E" w:rsidRPr="00CF310D" w:rsidRDefault="0095283E" w:rsidP="0095283E">
      <w:pPr>
        <w:rPr>
          <w:rFonts w:asciiTheme="minorHAnsi" w:hAnsiTheme="minorHAnsi"/>
          <w:sz w:val="14"/>
        </w:rPr>
      </w:pPr>
      <w:r w:rsidRPr="00CF310D">
        <w:rPr>
          <w:rStyle w:val="StyleBoldUnderline"/>
          <w:rFonts w:asciiTheme="minorHAnsi" w:hAnsiTheme="minorHAnsi"/>
          <w:highlight w:val="cyan"/>
        </w:rPr>
        <w:t>Efforts to promote energy efficiency</w:t>
      </w:r>
      <w:r w:rsidRPr="00CF310D">
        <w:rPr>
          <w:rStyle w:val="StyleBoldUnderline"/>
          <w:rFonts w:asciiTheme="minorHAnsi" w:hAnsiTheme="minorHAnsi"/>
          <w:highlight w:val="yellow"/>
        </w:rPr>
        <w:t xml:space="preserve">, encourage </w:t>
      </w:r>
      <w:r w:rsidRPr="00CF310D">
        <w:rPr>
          <w:rStyle w:val="StyleBoldUnderline"/>
          <w:rFonts w:asciiTheme="minorHAnsi" w:hAnsiTheme="minorHAnsi"/>
          <w:highlight w:val="cyan"/>
        </w:rPr>
        <w:t xml:space="preserve">sustainable lifestyle changes and </w:t>
      </w:r>
      <w:r w:rsidRPr="00CF310D">
        <w:rPr>
          <w:rStyle w:val="StyleBoldUnderline"/>
          <w:rFonts w:asciiTheme="minorHAnsi" w:hAnsiTheme="minorHAnsi"/>
          <w:highlight w:val="yellow"/>
        </w:rPr>
        <w:t xml:space="preserve">exploit </w:t>
      </w:r>
      <w:r w:rsidRPr="00CF310D">
        <w:rPr>
          <w:rStyle w:val="StyleBoldUnderline"/>
          <w:rFonts w:asciiTheme="minorHAnsi" w:hAnsiTheme="minorHAnsi"/>
          <w:highlight w:val="cyan"/>
        </w:rPr>
        <w:t xml:space="preserve">renewable energy </w:t>
      </w:r>
      <w:r w:rsidRPr="00CF310D">
        <w:rPr>
          <w:rStyle w:val="StyleBoldUnderline"/>
          <w:rFonts w:asciiTheme="minorHAnsi" w:hAnsiTheme="minorHAnsi"/>
          <w:highlight w:val="yellow"/>
        </w:rPr>
        <w:t>sources</w:t>
      </w:r>
      <w:r w:rsidRPr="00CF310D">
        <w:rPr>
          <w:rFonts w:asciiTheme="minorHAnsi" w:hAnsiTheme="minorHAnsi"/>
          <w:sz w:val="14"/>
        </w:rPr>
        <w:t xml:space="preserve"> are laudable, but they </w:t>
      </w:r>
      <w:r w:rsidRPr="00CF310D">
        <w:rPr>
          <w:rStyle w:val="Emphasis"/>
          <w:rFonts w:asciiTheme="minorHAnsi" w:hAnsiTheme="minorHAnsi"/>
          <w:highlight w:val="cyan"/>
        </w:rPr>
        <w:t xml:space="preserve">will not be sufficient to meet </w:t>
      </w:r>
      <w:r w:rsidRPr="00CF310D">
        <w:rPr>
          <w:rStyle w:val="Emphasis"/>
          <w:rFonts w:asciiTheme="minorHAnsi" w:hAnsiTheme="minorHAnsi"/>
          <w:highlight w:val="yellow"/>
        </w:rPr>
        <w:t>the</w:t>
      </w:r>
      <w:r w:rsidRPr="00CF310D">
        <w:rPr>
          <w:rFonts w:asciiTheme="minorHAnsi" w:hAnsiTheme="minorHAnsi"/>
          <w:sz w:val="14"/>
        </w:rPr>
        <w:t xml:space="preserve"> projected </w:t>
      </w:r>
      <w:r w:rsidRPr="00CF310D">
        <w:rPr>
          <w:rStyle w:val="Emphasis"/>
          <w:rFonts w:asciiTheme="minorHAnsi" w:hAnsiTheme="minorHAnsi"/>
          <w:highlight w:val="cyan"/>
        </w:rPr>
        <w:t>growth in demand for electricity</w:t>
      </w:r>
      <w:r w:rsidRPr="00CF310D">
        <w:rPr>
          <w:rStyle w:val="StyleBoldUnderline"/>
          <w:rFonts w:asciiTheme="minorHAnsi" w:hAnsiTheme="minorHAnsi"/>
          <w:highlight w:val="cyan"/>
        </w:rPr>
        <w:t xml:space="preserve">. The </w:t>
      </w:r>
      <w:r w:rsidRPr="00CF310D">
        <w:rPr>
          <w:rStyle w:val="Emphasis"/>
          <w:highlight w:val="cyan"/>
        </w:rPr>
        <w:t>U</w:t>
      </w:r>
      <w:r w:rsidRPr="00CF310D">
        <w:rPr>
          <w:rFonts w:asciiTheme="minorHAnsi" w:hAnsiTheme="minorHAnsi"/>
          <w:sz w:val="14"/>
        </w:rPr>
        <w:t xml:space="preserve">nited </w:t>
      </w:r>
      <w:r w:rsidRPr="00CF310D">
        <w:rPr>
          <w:rStyle w:val="Emphasis"/>
          <w:highlight w:val="cyan"/>
        </w:rPr>
        <w:t>S</w:t>
      </w:r>
      <w:r w:rsidRPr="00CF310D">
        <w:rPr>
          <w:rFonts w:asciiTheme="minorHAnsi" w:hAnsiTheme="minorHAnsi"/>
          <w:sz w:val="14"/>
        </w:rPr>
        <w:t xml:space="preserve">tates and the world </w:t>
      </w:r>
      <w:r w:rsidRPr="00CF310D">
        <w:rPr>
          <w:rStyle w:val="StyleBoldUnderline"/>
          <w:rFonts w:asciiTheme="minorHAnsi" w:hAnsiTheme="minorHAnsi"/>
          <w:highlight w:val="cyan"/>
        </w:rPr>
        <w:t xml:space="preserve">need to increase </w:t>
      </w:r>
      <w:r w:rsidRPr="00CF310D">
        <w:rPr>
          <w:rStyle w:val="StyleBoldUnderline"/>
          <w:rFonts w:asciiTheme="minorHAnsi" w:hAnsiTheme="minorHAnsi"/>
          <w:highlight w:val="yellow"/>
        </w:rPr>
        <w:t xml:space="preserve">the use of </w:t>
      </w:r>
      <w:r w:rsidRPr="00CF310D">
        <w:rPr>
          <w:rStyle w:val="StyleBoldUnderline"/>
          <w:rFonts w:asciiTheme="minorHAnsi" w:hAnsiTheme="minorHAnsi"/>
          <w:highlight w:val="cyan"/>
        </w:rPr>
        <w:t>nuclear power</w:t>
      </w:r>
      <w:r w:rsidRPr="00CF310D">
        <w:rPr>
          <w:rFonts w:asciiTheme="minorHAnsi" w:hAnsiTheme="minorHAnsi"/>
          <w:sz w:val="14"/>
        </w:rPr>
        <w:t>, particularly</w:t>
      </w:r>
      <w:r w:rsidRPr="00CF310D">
        <w:rPr>
          <w:rFonts w:asciiTheme="minorHAnsi" w:hAnsiTheme="minorHAnsi"/>
          <w:sz w:val="14"/>
          <w:highlight w:val="yellow"/>
        </w:rPr>
        <w:t xml:space="preserve"> </w:t>
      </w:r>
      <w:r w:rsidRPr="00CF310D">
        <w:rPr>
          <w:rStyle w:val="StyleBoldUnderline"/>
          <w:rFonts w:asciiTheme="minorHAnsi" w:hAnsiTheme="minorHAnsi"/>
          <w:highlight w:val="yellow"/>
        </w:rPr>
        <w:t>for energy security</w:t>
      </w:r>
      <w:r w:rsidRPr="00CF310D">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CF310D">
        <w:rPr>
          <w:rStyle w:val="StyleBoldUnderline"/>
          <w:rFonts w:asciiTheme="minorHAnsi" w:hAnsiTheme="minorHAnsi"/>
          <w:highlight w:val="yellow"/>
        </w:rPr>
        <w:t>built</w:t>
      </w:r>
      <w:r w:rsidRPr="00CF310D">
        <w:rPr>
          <w:rStyle w:val="StyleBoldUnderline"/>
          <w:rFonts w:asciiTheme="minorHAnsi" w:hAnsiTheme="minorHAnsi"/>
        </w:rPr>
        <w:t xml:space="preserve"> in a factory </w:t>
      </w:r>
      <w:r w:rsidRPr="00CF310D">
        <w:rPr>
          <w:rStyle w:val="StyleBoldUnderline"/>
          <w:rFonts w:asciiTheme="minorHAnsi" w:hAnsiTheme="minorHAnsi"/>
          <w:highlight w:val="yellow"/>
        </w:rPr>
        <w:t>for a fraction of the cost of a large</w:t>
      </w:r>
      <w:r w:rsidRPr="00CF310D">
        <w:rPr>
          <w:rStyle w:val="StyleBoldUnderline"/>
          <w:rFonts w:asciiTheme="minorHAnsi" w:hAnsiTheme="minorHAnsi"/>
        </w:rPr>
        <w:t xml:space="preserve"> nuclear </w:t>
      </w:r>
      <w:r w:rsidRPr="00CF310D">
        <w:rPr>
          <w:rStyle w:val="StyleBoldUnderline"/>
          <w:rFonts w:asciiTheme="minorHAnsi" w:hAnsiTheme="minorHAnsi"/>
          <w:highlight w:val="yellow"/>
        </w:rPr>
        <w:t>plant,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the</w:t>
      </w:r>
      <w:r w:rsidRPr="00CF310D">
        <w:rPr>
          <w:rStyle w:val="StyleBoldUnderline"/>
          <w:rFonts w:asciiTheme="minorHAnsi" w:hAnsiTheme="minorHAnsi"/>
        </w:rPr>
        <w:t xml:space="preserve"> </w:t>
      </w:r>
      <w:r w:rsidRPr="00CF310D">
        <w:rPr>
          <w:rFonts w:asciiTheme="minorHAnsi" w:hAnsiTheme="minorHAnsi"/>
          <w:sz w:val="14"/>
        </w:rPr>
        <w:t xml:space="preserve">small modular reactor </w:t>
      </w:r>
      <w:r w:rsidRPr="00CF310D">
        <w:rPr>
          <w:rStyle w:val="StyleBoldUnderline"/>
          <w:highlight w:val="cyan"/>
        </w:rPr>
        <w:t>(S</w:t>
      </w:r>
      <w:r w:rsidRPr="00CF310D">
        <w:rPr>
          <w:rStyle w:val="StyleBoldUnderline"/>
          <w:rFonts w:asciiTheme="minorHAnsi" w:hAnsiTheme="minorHAnsi"/>
          <w:highlight w:val="cyan"/>
        </w:rPr>
        <w:t xml:space="preserve">MR) is an </w:t>
      </w:r>
      <w:r w:rsidRPr="00CF310D">
        <w:rPr>
          <w:rStyle w:val="StyleBoldUnderline"/>
          <w:rFonts w:asciiTheme="minorHAnsi" w:hAnsiTheme="minorHAnsi"/>
          <w:highlight w:val="yellow"/>
        </w:rPr>
        <w:t xml:space="preserve">environmentally friendly and </w:t>
      </w:r>
      <w:r w:rsidRPr="00CF310D">
        <w:rPr>
          <w:rStyle w:val="StyleBoldUnderline"/>
          <w:rFonts w:asciiTheme="minorHAnsi" w:hAnsiTheme="minorHAnsi"/>
          <w:highlight w:val="cyan"/>
        </w:rPr>
        <w:t>cost-effective way to</w:t>
      </w:r>
      <w:r w:rsidRPr="00CF310D">
        <w:rPr>
          <w:rStyle w:val="StyleBoldUnderline"/>
          <w:rFonts w:asciiTheme="minorHAnsi" w:hAnsiTheme="minorHAnsi"/>
        </w:rPr>
        <w:t xml:space="preserve"> help </w:t>
      </w:r>
      <w:r w:rsidRPr="00CF310D">
        <w:rPr>
          <w:rStyle w:val="StyleBoldUnderline"/>
          <w:rFonts w:asciiTheme="minorHAnsi" w:hAnsiTheme="minorHAnsi"/>
          <w:highlight w:val="cyan"/>
        </w:rPr>
        <w:t xml:space="preserve">meet growing demand </w:t>
      </w:r>
      <w:r w:rsidRPr="00CF310D">
        <w:rPr>
          <w:rStyle w:val="StyleBoldUnderline"/>
          <w:rFonts w:asciiTheme="minorHAnsi" w:hAnsiTheme="minorHAnsi"/>
          <w:highlight w:val="yellow"/>
        </w:rPr>
        <w:t xml:space="preserve">for electricity. </w:t>
      </w:r>
      <w:r w:rsidRPr="00CF310D">
        <w:rPr>
          <w:rStyle w:val="StyleBoldUnderline"/>
          <w:rFonts w:asciiTheme="minorHAnsi" w:hAnsiTheme="minorHAnsi"/>
          <w:highlight w:val="cyan"/>
        </w:rPr>
        <w:t>SMRs</w:t>
      </w:r>
      <w:r w:rsidRPr="00CF310D">
        <w:rPr>
          <w:rStyle w:val="StyleBoldUnderline"/>
          <w:rFonts w:asciiTheme="minorHAnsi" w:hAnsiTheme="minorHAnsi"/>
        </w:rPr>
        <w:t xml:space="preserve"> </w:t>
      </w:r>
      <w:r w:rsidRPr="00CF310D">
        <w:rPr>
          <w:rFonts w:asciiTheme="minorHAnsi" w:hAnsiTheme="minorHAnsi"/>
          <w:sz w:val="14"/>
        </w:rPr>
        <w:t xml:space="preserve">have the potential to replace older coal plants and to </w:t>
      </w:r>
      <w:r w:rsidRPr="00CF310D">
        <w:rPr>
          <w:rStyle w:val="StyleBoldUnderline"/>
          <w:rFonts w:asciiTheme="minorHAnsi" w:hAnsiTheme="minorHAnsi"/>
          <w:highlight w:val="cyan"/>
        </w:rPr>
        <w:t xml:space="preserve">provide a </w:t>
      </w:r>
      <w:r w:rsidRPr="00CF310D">
        <w:rPr>
          <w:rStyle w:val="Emphasis"/>
          <w:rFonts w:asciiTheme="minorHAnsi" w:hAnsiTheme="minorHAnsi"/>
          <w:highlight w:val="cyan"/>
        </w:rPr>
        <w:t>hedge</w:t>
      </w:r>
      <w:r w:rsidRPr="00CF310D">
        <w:rPr>
          <w:rStyle w:val="StyleBoldUnderline"/>
          <w:rFonts w:asciiTheme="minorHAnsi" w:hAnsiTheme="minorHAnsi"/>
          <w:highlight w:val="cyan"/>
        </w:rPr>
        <w:t xml:space="preserve"> against </w:t>
      </w:r>
      <w:r w:rsidRPr="00CF310D">
        <w:rPr>
          <w:rStyle w:val="Emphasis"/>
          <w:rFonts w:asciiTheme="minorHAnsi" w:hAnsiTheme="minorHAnsi"/>
          <w:highlight w:val="cyan"/>
        </w:rPr>
        <w:t>volatility in natural gas prices</w:t>
      </w:r>
      <w:r w:rsidRPr="00CF310D">
        <w:rPr>
          <w:rStyle w:val="StyleBoldUnderline"/>
          <w:rFonts w:asciiTheme="minorHAnsi" w:hAnsiTheme="minorHAnsi"/>
          <w:highlight w:val="cyan"/>
        </w:rPr>
        <w:t>.</w:t>
      </w:r>
      <w:r w:rsidRPr="00CF310D">
        <w:rPr>
          <w:rStyle w:val="StyleBoldUnderline"/>
          <w:rFonts w:asciiTheme="minorHAnsi" w:hAnsiTheme="minorHAnsi"/>
        </w:rPr>
        <w:t xml:space="preserve"> And while </w:t>
      </w:r>
      <w:r w:rsidRPr="00CF310D">
        <w:rPr>
          <w:rStyle w:val="StyleBoldUnderline"/>
          <w:rFonts w:asciiTheme="minorHAnsi" w:hAnsiTheme="minorHAnsi"/>
          <w:highlight w:val="cyan"/>
        </w:rPr>
        <w:t>solar and wind</w:t>
      </w:r>
      <w:r w:rsidRPr="00CF310D">
        <w:rPr>
          <w:rStyle w:val="StyleBoldUnderline"/>
          <w:rFonts w:asciiTheme="minorHAnsi" w:hAnsiTheme="minorHAnsi"/>
        </w:rPr>
        <w:t xml:space="preserve"> are attractive energy sources, both </w:t>
      </w:r>
      <w:r w:rsidRPr="00CF310D">
        <w:rPr>
          <w:rStyle w:val="StyleBoldUnderline"/>
          <w:rFonts w:asciiTheme="minorHAnsi" w:hAnsiTheme="minorHAnsi"/>
          <w:highlight w:val="cyan"/>
        </w:rPr>
        <w:t xml:space="preserve">produce power </w:t>
      </w:r>
      <w:r w:rsidRPr="00CF310D">
        <w:rPr>
          <w:rStyle w:val="StyleBoldUnderline"/>
          <w:rFonts w:asciiTheme="minorHAnsi" w:hAnsiTheme="minorHAnsi"/>
          <w:highlight w:val="yellow"/>
        </w:rPr>
        <w:t xml:space="preserve">only </w:t>
      </w:r>
      <w:r w:rsidRPr="00CF310D">
        <w:rPr>
          <w:rStyle w:val="StyleBoldUnderline"/>
          <w:rFonts w:asciiTheme="minorHAnsi" w:hAnsiTheme="minorHAnsi"/>
          <w:highlight w:val="cyan"/>
        </w:rPr>
        <w:t>intermittently and require back-up power</w:t>
      </w:r>
      <w:r w:rsidRPr="00CF310D">
        <w:rPr>
          <w:rStyle w:val="StyleBoldUnderline"/>
          <w:rFonts w:asciiTheme="minorHAnsi" w:hAnsiTheme="minorHAnsi"/>
        </w:rPr>
        <w:t xml:space="preserve"> </w:t>
      </w:r>
      <w:r w:rsidRPr="00CF310D">
        <w:rPr>
          <w:rFonts w:asciiTheme="minorHAnsi" w:hAnsiTheme="minorHAnsi"/>
          <w:sz w:val="14"/>
        </w:rPr>
        <w:t>in the event the weather is not cooperating.</w:t>
      </w:r>
    </w:p>
    <w:p w14:paraId="57608AE2"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 xml:space="preserve">Natural gas price volatility kills the economy – nuclear hedge key </w:t>
      </w:r>
    </w:p>
    <w:p w14:paraId="2DBCD213" w14:textId="77777777" w:rsidR="0095283E" w:rsidRPr="00CF310D" w:rsidRDefault="0095283E" w:rsidP="0095283E">
      <w:pPr>
        <w:rPr>
          <w:sz w:val="12"/>
        </w:rPr>
      </w:pPr>
      <w:r w:rsidRPr="00482744">
        <w:rPr>
          <w:rStyle w:val="StyleStyleBold12pt"/>
          <w:rFonts w:asciiTheme="minorHAnsi" w:hAnsiTheme="minorHAnsi"/>
          <w:szCs w:val="26"/>
        </w:rPr>
        <w:t>Bezdek</w:t>
      </w:r>
      <w:r w:rsidRPr="00CF310D">
        <w:rPr>
          <w:sz w:val="12"/>
        </w:rPr>
        <w:t xml:space="preserve">, Founder and President of Management Information Services, </w:t>
      </w:r>
      <w:r w:rsidRPr="00482744">
        <w:rPr>
          <w:rStyle w:val="StyleStyleBold12pt"/>
          <w:rFonts w:asciiTheme="minorHAnsi" w:hAnsiTheme="minorHAnsi"/>
          <w:szCs w:val="26"/>
        </w:rPr>
        <w:t>04</w:t>
      </w:r>
      <w:r w:rsidRPr="00CF310D">
        <w:rPr>
          <w:sz w:val="12"/>
        </w:rPr>
        <w:t xml:space="preserve"> </w:t>
      </w:r>
    </w:p>
    <w:p w14:paraId="3FD3F1CD" w14:textId="77777777" w:rsidR="0095283E" w:rsidRPr="00CF310D" w:rsidRDefault="0095283E" w:rsidP="0095283E">
      <w:pPr>
        <w:rPr>
          <w:sz w:val="12"/>
        </w:rPr>
      </w:pPr>
      <w:r w:rsidRPr="00CF310D">
        <w:rPr>
          <w:sz w:val="12"/>
        </w:rPr>
        <w:t xml:space="preserve">(Public Utilities Fortnightly, The Case </w:t>
      </w:r>
      <w:proofErr w:type="gramStart"/>
      <w:r w:rsidRPr="00CF310D">
        <w:rPr>
          <w:sz w:val="12"/>
        </w:rPr>
        <w:t>Against</w:t>
      </w:r>
      <w:proofErr w:type="gramEnd"/>
      <w:r w:rsidRPr="00CF310D">
        <w:rPr>
          <w:sz w:val="12"/>
        </w:rPr>
        <w:t xml:space="preserve"> Gas Dependence, www.misi-net.com/publications/Case_Against_Gas_Dependence.pdf)</w:t>
      </w:r>
    </w:p>
    <w:p w14:paraId="40F02994" w14:textId="77777777" w:rsidR="0095283E" w:rsidRPr="00CF310D" w:rsidRDefault="0095283E" w:rsidP="0095283E">
      <w:pPr>
        <w:rPr>
          <w:sz w:val="12"/>
        </w:rPr>
      </w:pPr>
      <w:r w:rsidRPr="00CF310D">
        <w:rPr>
          <w:sz w:val="12"/>
        </w:rPr>
        <w:lastRenderedPageBreak/>
        <w:t xml:space="preserve">Over the past two decades, </w:t>
      </w:r>
      <w:r w:rsidRPr="00CF310D">
        <w:rPr>
          <w:rStyle w:val="StyleBoldUnderline"/>
          <w:rFonts w:asciiTheme="minorHAnsi" w:hAnsiTheme="minorHAnsi"/>
          <w:highlight w:val="cyan"/>
        </w:rPr>
        <w:t xml:space="preserve">the </w:t>
      </w:r>
      <w:r w:rsidRPr="00CF310D">
        <w:rPr>
          <w:rStyle w:val="Emphasis"/>
          <w:highlight w:val="cyan"/>
        </w:rPr>
        <w:t>U</w:t>
      </w:r>
      <w:r w:rsidRPr="00CF310D">
        <w:t xml:space="preserve">nited </w:t>
      </w:r>
      <w:r w:rsidRPr="00CF310D">
        <w:rPr>
          <w:rStyle w:val="Emphasis"/>
          <w:highlight w:val="cyan"/>
        </w:rPr>
        <w:t>S</w:t>
      </w:r>
      <w:r w:rsidRPr="00CF310D">
        <w:t xml:space="preserve">tates </w:t>
      </w:r>
      <w:r w:rsidRPr="00CF310D">
        <w:rPr>
          <w:rStyle w:val="StyleBoldUnderline"/>
          <w:rFonts w:asciiTheme="minorHAnsi" w:hAnsiTheme="minorHAnsi"/>
          <w:highlight w:val="cyan"/>
        </w:rPr>
        <w:t>has</w:t>
      </w:r>
      <w:r w:rsidRPr="00CF310D">
        <w:rPr>
          <w:sz w:val="12"/>
        </w:rPr>
        <w:t xml:space="preserve">, by default, </w:t>
      </w:r>
      <w:r w:rsidRPr="00CF310D">
        <w:rPr>
          <w:rStyle w:val="StyleBoldUnderline"/>
          <w:rFonts w:asciiTheme="minorHAnsi" w:hAnsiTheme="minorHAnsi"/>
          <w:highlight w:val="cyan"/>
        </w:rPr>
        <w:t>come to rely on</w:t>
      </w:r>
      <w:r w:rsidRPr="00CF310D">
        <w:rPr>
          <w:rStyle w:val="StyleBoldUnderline"/>
          <w:rFonts w:asciiTheme="minorHAnsi" w:hAnsiTheme="minorHAnsi"/>
        </w:rPr>
        <w:t xml:space="preserve"> an “In Gas We Trust” energy policy.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rStyle w:val="StyleBoldUnderline"/>
          <w:rFonts w:asciiTheme="minorHAnsi" w:hAnsiTheme="minorHAnsi"/>
        </w:rPr>
        <w:t xml:space="preserve"> increasingly has been seen </w:t>
      </w:r>
      <w:r w:rsidRPr="00CF310D">
        <w:rPr>
          <w:rStyle w:val="StyleBoldUnderline"/>
          <w:rFonts w:asciiTheme="minorHAnsi" w:hAnsiTheme="minorHAnsi"/>
          <w:highlight w:val="cyan"/>
        </w:rPr>
        <w:t>as the preferred fuel for</w:t>
      </w:r>
      <w:r w:rsidRPr="00CF310D">
        <w:rPr>
          <w:sz w:val="12"/>
        </w:rPr>
        <w:t xml:space="preserve"> all applications, nowhere more than in the </w:t>
      </w:r>
      <w:r w:rsidRPr="00CF310D">
        <w:rPr>
          <w:rStyle w:val="StyleBoldUnderline"/>
          <w:rFonts w:asciiTheme="minorHAnsi" w:hAnsiTheme="minorHAnsi"/>
          <w:highlight w:val="cyan"/>
        </w:rPr>
        <w:t>electric generation</w:t>
      </w:r>
      <w:r w:rsidRPr="00CF310D">
        <w:rPr>
          <w:sz w:val="12"/>
        </w:rPr>
        <w:t xml:space="preserve"> sector. However, the greatly increased use of natural gas forecast for the electricity sector may not be economically or technically feasible, and it does not represent optimal or desired energy policy. Rather, </w:t>
      </w:r>
      <w:r w:rsidRPr="00CF310D">
        <w:rPr>
          <w:rStyle w:val="StyleBoldUnderline"/>
          <w:rFonts w:asciiTheme="minorHAnsi" w:hAnsiTheme="minorHAnsi"/>
          <w:highlight w:val="cyan"/>
        </w:rPr>
        <w:t xml:space="preserve">a more rational </w:t>
      </w:r>
      <w:r w:rsidRPr="00CF310D">
        <w:rPr>
          <w:rStyle w:val="StyleBoldUnderline"/>
          <w:rFonts w:asciiTheme="minorHAnsi" w:hAnsiTheme="minorHAnsi"/>
          <w:highlight w:val="yellow"/>
        </w:rPr>
        <w:t xml:space="preserve">energy </w:t>
      </w:r>
      <w:r w:rsidRPr="00CF310D">
        <w:rPr>
          <w:rStyle w:val="StyleBoldUnderline"/>
          <w:rFonts w:asciiTheme="minorHAnsi" w:hAnsiTheme="minorHAnsi"/>
          <w:highlight w:val="cyan"/>
        </w:rPr>
        <w:t>policy would</w:t>
      </w:r>
      <w:r w:rsidRPr="00CF310D">
        <w:rPr>
          <w:sz w:val="12"/>
        </w:rPr>
        <w:t xml:space="preserve"> be to </w:t>
      </w:r>
      <w:r w:rsidRPr="00CF310D">
        <w:rPr>
          <w:rStyle w:val="StyleBoldUnderline"/>
          <w:rFonts w:asciiTheme="minorHAnsi" w:hAnsiTheme="minorHAnsi"/>
          <w:highlight w:val="cyan"/>
        </w:rPr>
        <w:t>use</w:t>
      </w:r>
      <w:r w:rsidRPr="00CF310D">
        <w:rPr>
          <w:sz w:val="12"/>
        </w:rPr>
        <w:t xml:space="preserve"> coal and </w:t>
      </w:r>
      <w:r w:rsidRPr="00CF310D">
        <w:rPr>
          <w:rStyle w:val="StyleBoldUnderline"/>
          <w:rFonts w:asciiTheme="minorHAnsi" w:hAnsiTheme="minorHAnsi"/>
          <w:highlight w:val="cyan"/>
        </w:rPr>
        <w:t>nuclear power as the source</w:t>
      </w:r>
      <w:r w:rsidRPr="00CF310D">
        <w:t xml:space="preserve">s </w:t>
      </w:r>
      <w:r w:rsidRPr="00CF310D">
        <w:rPr>
          <w:rStyle w:val="StyleBoldUnderline"/>
          <w:rFonts w:asciiTheme="minorHAnsi" w:hAnsiTheme="minorHAnsi"/>
          <w:highlight w:val="cyan"/>
        </w:rPr>
        <w:t xml:space="preserve">of </w:t>
      </w:r>
      <w:r w:rsidRPr="00CF310D">
        <w:rPr>
          <w:rStyle w:val="StyleBoldUnderline"/>
          <w:rFonts w:asciiTheme="minorHAnsi" w:hAnsiTheme="minorHAnsi"/>
          <w:highlight w:val="yellow"/>
        </w:rPr>
        <w:t xml:space="preserve">new </w:t>
      </w:r>
      <w:r w:rsidRPr="00CF310D">
        <w:rPr>
          <w:rStyle w:val="StyleBoldUnderline"/>
          <w:rFonts w:asciiTheme="minorHAnsi" w:hAnsiTheme="minorHAnsi"/>
          <w:highlight w:val="cyan"/>
        </w:rPr>
        <w:t>electricity generation and</w:t>
      </w:r>
      <w:r w:rsidRPr="00CF310D">
        <w:rPr>
          <w:rStyle w:val="StyleBoldUnderline"/>
          <w:rFonts w:asciiTheme="minorHAnsi" w:hAnsiTheme="minorHAnsi"/>
        </w:rPr>
        <w:t xml:space="preserve"> to use </w:t>
      </w:r>
      <w:r w:rsidRPr="00CF310D">
        <w:rPr>
          <w:rStyle w:val="StyleBoldUnderline"/>
          <w:rFonts w:asciiTheme="minorHAnsi" w:hAnsiTheme="minorHAnsi"/>
          <w:highlight w:val="cyan"/>
        </w:rPr>
        <w:t>natural gas for</w:t>
      </w:r>
      <w:r w:rsidRPr="00CF310D">
        <w:rPr>
          <w:rStyle w:val="StyleBoldUnderline"/>
          <w:rFonts w:asciiTheme="minorHAnsi" w:hAnsiTheme="minorHAnsi"/>
        </w:rPr>
        <w:t xml:space="preserve"> the applications for </w:t>
      </w:r>
      <w:r w:rsidRPr="00CF310D">
        <w:rPr>
          <w:sz w:val="12"/>
        </w:rPr>
        <w:t xml:space="preserve">which it is best suited—space heating and </w:t>
      </w:r>
      <w:r w:rsidRPr="00CF310D">
        <w:rPr>
          <w:rStyle w:val="StyleBoldUnderline"/>
          <w:rFonts w:asciiTheme="minorHAnsi" w:hAnsiTheme="minorHAnsi"/>
          <w:highlight w:val="cyan"/>
        </w:rPr>
        <w:t>industrial use.</w:t>
      </w:r>
      <w:r w:rsidRPr="00CF310D">
        <w:rPr>
          <w:rStyle w:val="StyleBoldUnderline"/>
          <w:rFonts w:asciiTheme="minorHAnsi" w:hAnsiTheme="minorHAnsi"/>
        </w:rPr>
        <w:t xml:space="preserve"> </w:t>
      </w:r>
      <w:r w:rsidRPr="00CF310D">
        <w:rPr>
          <w:sz w:val="12"/>
        </w:rPr>
        <w:t xml:space="preserve">The nuclear power industry in the United States has established an enviable economic and safety record, and </w:t>
      </w:r>
      <w:r w:rsidRPr="00CF310D">
        <w:rPr>
          <w:rStyle w:val="StyleBoldUnderline"/>
          <w:rFonts w:asciiTheme="minorHAnsi" w:hAnsiTheme="minorHAnsi"/>
          <w:highlight w:val="yellow"/>
        </w:rPr>
        <w:t>a revived nuclear power option is essential for a balanced and secure U.S. energy future.</w:t>
      </w:r>
      <w:r w:rsidRPr="00CF310D">
        <w:rPr>
          <w:rStyle w:val="StyleBoldUnderline"/>
          <w:rFonts w:asciiTheme="minorHAnsi" w:hAnsiTheme="minorHAnsi"/>
        </w:rPr>
        <w:t xml:space="preserve"> </w:t>
      </w:r>
      <w:r w:rsidRPr="00CF310D">
        <w:rPr>
          <w:sz w:val="12"/>
        </w:rPr>
        <w:t xml:space="preserve">The price of coal-fired electricity has 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w:t>
      </w:r>
      <w:proofErr w:type="gramStart"/>
      <w:r w:rsidRPr="00CF310D">
        <w:rPr>
          <w:sz w:val="12"/>
        </w:rPr>
        <w:t>Certainly</w:t>
      </w:r>
      <w:proofErr w:type="gramEnd"/>
      <w:r w:rsidRPr="00CF310D">
        <w:rPr>
          <w:sz w:val="12"/>
        </w:rPr>
        <w:t xml:space="preserve">,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Tcf to 34.9 Tcf; however, gas consumption for electric generation will more than double, increasing from 5.2 Tcf to 10.6 Tcf.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Tcf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gasfired. Its 2003 forecast of total gas consumption in 2020 is 1.7 Tcf lower than the 2002 forecast, and most of this (1.1 Tcf) is from reduced consumption in the electric generation sector. EIA recently has reduced its forecasts of the use of natural gas for electricity generation. In its 2001 forecast, EIA projected that in 2020 11.6 Tcf of natural gas would be used to generate electricity; in its 2002 forecast, EIA lowered this projection to 10.5 Tcf; in its forecast published in January 2003, </w:t>
      </w:r>
      <w:proofErr w:type="gramStart"/>
      <w:r w:rsidRPr="00CF310D">
        <w:rPr>
          <w:sz w:val="12"/>
        </w:rPr>
        <w:t>EIA</w:t>
      </w:r>
      <w:proofErr w:type="gramEnd"/>
      <w:r w:rsidRPr="00CF310D">
        <w:rPr>
          <w:sz w:val="12"/>
        </w:rPr>
        <w:t xml:space="preserve"> further reduced the projected 2020 use of natural gas in the electric generation sector to 9.6 Tcf.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Tcf; by 2025 imports are forecast to total 8.3 Tcf.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week, the “sucking impact on gas will be unprecedented.” Simmons concludes, “If the above points hold, new gas-fired generation beyond 2005 may not be feasible, and alternate fuels will have to be used for new electric generation plants.” Strains on Supplies </w:t>
      </w:r>
      <w:proofErr w:type="gramStart"/>
      <w:r w:rsidRPr="00CF310D">
        <w:rPr>
          <w:sz w:val="12"/>
        </w:rPr>
        <w:t>The</w:t>
      </w:r>
      <w:proofErr w:type="gramEnd"/>
      <w:r w:rsidRPr="00CF310D">
        <w:rPr>
          <w:sz w:val="12"/>
        </w:rPr>
        <w:t xml:space="preserve"> United States has only 3 percent of the world’s natural gas reserves—about 170 tcf out of a world total of 5,300 tcf.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t>
      </w:r>
      <w:proofErr w:type="gramStart"/>
      <w:r w:rsidRPr="00CF310D">
        <w:rPr>
          <w:sz w:val="12"/>
        </w:rPr>
        <w:t>what’s</w:t>
      </w:r>
      <w:proofErr w:type="gramEnd"/>
      <w:r w:rsidRPr="00CF310D">
        <w:rPr>
          <w:sz w:val="12"/>
        </w:rPr>
        <w:t xml:space="preserve"> left are tough and expensive fields like deep gas zones.”7 Daniel Yergin,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Tcf of gas will be required— about 6 Bcf per day. NETL concludes that “even with favorable market conditions for natural gas technologies, there is growing concern that demand could outstrip supply.11 </w:t>
      </w:r>
      <w:proofErr w:type="gramStart"/>
      <w:r w:rsidRPr="00CF310D">
        <w:rPr>
          <w:sz w:val="12"/>
        </w:rPr>
        <w:t>Legitimate</w:t>
      </w:r>
      <w:proofErr w:type="gramEnd"/>
      <w:r w:rsidRPr="00CF310D">
        <w:rPr>
          <w:sz w:val="12"/>
        </w:rPr>
        <w:t xml:space="preserve"> concerns exist about the adequacy of the pipeline system not only for interstate transportation, but also for regional and local distribution.”</w:t>
      </w:r>
      <w:proofErr w:type="gramStart"/>
      <w:r w:rsidRPr="00CF310D">
        <w:rPr>
          <w:sz w:val="12"/>
        </w:rPr>
        <w:t>12 NETL doubts that technologies will be developed in time to produce new sources of natural gas economically.</w:t>
      </w:r>
      <w:proofErr w:type="gramEnd"/>
      <w:r w:rsidRPr="00CF310D">
        <w:rPr>
          <w:sz w:val="12"/>
        </w:rPr>
        <w:t xml:space="preserve"> Investment in R&amp;D by major energy producers is declining, since a competitive energy market has forced the industry to streamline operations and reduce R&amp;D.13 Increased Price Volatility In addition to concerns about future supplies, </w:t>
      </w:r>
      <w:r w:rsidRPr="00CF310D">
        <w:rPr>
          <w:rStyle w:val="Emphasis"/>
          <w:rFonts w:asciiTheme="minorHAnsi" w:hAnsiTheme="minorHAnsi"/>
          <w:highlight w:val="cyan"/>
        </w:rPr>
        <w:t>price volatility is a major problem</w:t>
      </w:r>
      <w:r w:rsidRPr="00CF310D">
        <w:rPr>
          <w:rStyle w:val="StyleBoldUnderline"/>
          <w:rFonts w:asciiTheme="minorHAnsi" w:hAnsiTheme="minorHAnsi"/>
          <w:highlight w:val="cyan"/>
        </w:rPr>
        <w:t xml:space="preserve"> with using gas to generate electricity.</w:t>
      </w:r>
      <w:r w:rsidRPr="00CF310D">
        <w:rPr>
          <w:rStyle w:val="StyleBoldUnderline"/>
          <w:rFonts w:asciiTheme="minorHAnsi" w:hAnsiTheme="minorHAnsi"/>
        </w:rPr>
        <w:t xml:space="preserve"> Annual average prices of natural gas to electric utilities have been extremely volatile, and price fluctuations of 50 to 100 percent have been common</w:t>
      </w:r>
      <w:r w:rsidRPr="00CF310D">
        <w:rPr>
          <w:sz w:val="12"/>
        </w:rPr>
        <w:t xml:space="preserve">. Monthly gas price variations to electric utilities have been even more extreme. In recent years, the monthly price of natural gas has varied by more than 300 percent. </w:t>
      </w:r>
      <w:r w:rsidRPr="00CF310D">
        <w:rPr>
          <w:rStyle w:val="StyleBoldUnderline"/>
          <w:rFonts w:asciiTheme="minorHAnsi" w:hAnsiTheme="minorHAnsi"/>
        </w:rPr>
        <w:t xml:space="preserve">Natural gas prices are likely to remain extremely volatile </w:t>
      </w:r>
      <w:r w:rsidRPr="00CF310D">
        <w:rPr>
          <w:sz w:val="12"/>
        </w:rPr>
        <w:t xml:space="preserve">during the next two decades. </w:t>
      </w:r>
      <w:r w:rsidRPr="00CF310D">
        <w:rPr>
          <w:rStyle w:val="StyleBoldUnderline"/>
          <w:rFonts w:asciiTheme="minorHAnsi" w:hAnsiTheme="minorHAnsi"/>
        </w:rPr>
        <w:t xml:space="preserve">This </w:t>
      </w:r>
      <w:r w:rsidRPr="00CF310D">
        <w:rPr>
          <w:rStyle w:val="StyleBoldUnderline"/>
          <w:rFonts w:asciiTheme="minorHAnsi" w:hAnsiTheme="minorHAnsi"/>
          <w:highlight w:val="cyan"/>
        </w:rPr>
        <w:t>volatility</w:t>
      </w:r>
      <w:r w:rsidRPr="00CF310D">
        <w:rPr>
          <w:rStyle w:val="StyleBoldUnderline"/>
          <w:rFonts w:asciiTheme="minorHAnsi" w:hAnsiTheme="minorHAnsi"/>
        </w:rPr>
        <w:t xml:space="preserve"> likely </w:t>
      </w:r>
      <w:r w:rsidRPr="00CF310D">
        <w:rPr>
          <w:rStyle w:val="StyleBoldUnderline"/>
          <w:rFonts w:asciiTheme="minorHAnsi" w:hAnsiTheme="minorHAnsi"/>
          <w:highlight w:val="cyan"/>
        </w:rPr>
        <w:t>will worsen, given</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 xml:space="preserve">increased demand for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sz w:val="12"/>
          <w:highlight w:val="cyan"/>
        </w:rPr>
        <w:t xml:space="preserve"> </w:t>
      </w:r>
      <w:r w:rsidRPr="00CF310D">
        <w:rPr>
          <w:sz w:val="12"/>
        </w:rPr>
        <w:t xml:space="preserve">(especially </w:t>
      </w:r>
      <w:r w:rsidRPr="00CF310D">
        <w:rPr>
          <w:rStyle w:val="StyleBoldUnderline"/>
          <w:rFonts w:asciiTheme="minorHAnsi" w:hAnsiTheme="minorHAnsi"/>
          <w:highlight w:val="cyan"/>
        </w:rPr>
        <w:t>for electricity generation</w:t>
      </w:r>
      <w:r w:rsidRPr="00CF310D">
        <w:rPr>
          <w:sz w:val="12"/>
        </w:rPr>
        <w:t xml:space="preserve">)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$4.40/mcf by 2015 (2001 dollars)—equivalent to more than $6.00/mcf in nominal dollars. The Economy and Demand Destruction </w:t>
      </w:r>
      <w:proofErr w:type="gramStart"/>
      <w:r w:rsidRPr="00CF310D">
        <w:rPr>
          <w:rStyle w:val="StyleBoldUnderline"/>
          <w:rFonts w:asciiTheme="minorHAnsi" w:hAnsiTheme="minorHAnsi"/>
        </w:rPr>
        <w:t>The</w:t>
      </w:r>
      <w:proofErr w:type="gramEnd"/>
      <w:r w:rsidRPr="00CF310D">
        <w:rPr>
          <w:rStyle w:val="StyleBoldUnderline"/>
          <w:rFonts w:asciiTheme="minorHAnsi" w:hAnsiTheme="minorHAnsi"/>
        </w:rPr>
        <w:t xml:space="preserve"> energy crises of the 1970s demonstrated the harmful impact on jobs and the economy</w:t>
      </w:r>
      <w:r w:rsidRPr="00CF310D">
        <w:rPr>
          <w:sz w:val="12"/>
        </w:rPr>
        <w:t xml:space="preserve"> 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w:t>
      </w:r>
      <w:proofErr w:type="gramStart"/>
      <w:r w:rsidRPr="00CF310D">
        <w:rPr>
          <w:sz w:val="12"/>
        </w:rPr>
        <w:t>These</w:t>
      </w:r>
      <w:proofErr w:type="gramEnd"/>
      <w:r w:rsidRPr="00CF310D">
        <w:rPr>
          <w:sz w:val="12"/>
        </w:rPr>
        <w:t xml:space="preserve"> effects were especially serious for the poor and for the nation’s minorities. 15 More recently, the winter of 2002-2003 brought higher natural gas bills to many consumers, and low-income families were especially hard hit. As Paul Cicio, director of the Industrial Energy Consumers </w:t>
      </w:r>
      <w:proofErr w:type="gramStart"/>
      <w:r w:rsidRPr="00CF310D">
        <w:rPr>
          <w:sz w:val="12"/>
        </w:rPr>
        <w:t>Association,</w:t>
      </w:r>
      <w:proofErr w:type="gramEnd"/>
      <w:r w:rsidRPr="00CF310D">
        <w:rPr>
          <w:sz w:val="12"/>
        </w:rPr>
        <w:t xml:space="preserve"> notes: </w:t>
      </w:r>
      <w:r w:rsidRPr="00CF310D">
        <w:rPr>
          <w:rStyle w:val="StyleBoldUnderline"/>
          <w:highlight w:val="yellow"/>
        </w:rPr>
        <w:t>“The</w:t>
      </w:r>
      <w:r w:rsidRPr="00CF310D">
        <w:rPr>
          <w:rStyle w:val="StyleBoldUnderline"/>
          <w:rFonts w:asciiTheme="minorHAnsi" w:hAnsiTheme="minorHAnsi"/>
          <w:highlight w:val="yellow"/>
        </w:rPr>
        <w:t xml:space="preserve"> </w:t>
      </w:r>
      <w:r w:rsidRPr="00CF310D">
        <w:rPr>
          <w:sz w:val="12"/>
        </w:rPr>
        <w:t xml:space="preserve">economic </w:t>
      </w:r>
      <w:r w:rsidRPr="00CF310D">
        <w:rPr>
          <w:rStyle w:val="Emphasis"/>
          <w:rFonts w:asciiTheme="minorHAnsi" w:hAnsiTheme="minorHAnsi"/>
          <w:highlight w:val="yellow"/>
        </w:rPr>
        <w:t>welfare of our economy</w:t>
      </w:r>
      <w:r w:rsidRPr="00CF310D">
        <w:rPr>
          <w:rStyle w:val="StyleBoldUnderline"/>
          <w:rFonts w:asciiTheme="minorHAnsi" w:hAnsiTheme="minorHAnsi"/>
          <w:highlight w:val="yellow"/>
        </w:rPr>
        <w:t xml:space="preserve">,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competitiveness of our industries</w:t>
      </w:r>
      <w:r w:rsidRPr="00CF310D">
        <w:rPr>
          <w:sz w:val="12"/>
        </w:rPr>
        <w:t xml:space="preserve">, the affordability of natural gas for all consumers </w:t>
      </w:r>
      <w:r w:rsidRPr="00CF310D">
        <w:rPr>
          <w:rStyle w:val="StyleBoldUnderline"/>
          <w:rFonts w:asciiTheme="minorHAnsi" w:hAnsiTheme="minorHAnsi"/>
          <w:highlight w:val="cyan"/>
        </w:rPr>
        <w:t xml:space="preserve">are </w:t>
      </w:r>
      <w:r w:rsidRPr="00CF310D">
        <w:rPr>
          <w:rStyle w:val="Emphasis"/>
          <w:rFonts w:asciiTheme="minorHAnsi" w:hAnsiTheme="minorHAnsi"/>
          <w:highlight w:val="cyan"/>
        </w:rPr>
        <w:t>at risk</w:t>
      </w:r>
      <w:r w:rsidRPr="00CF310D">
        <w:rPr>
          <w:rStyle w:val="Emphasis"/>
          <w:highlight w:val="cyan"/>
        </w:rPr>
        <w:t xml:space="preserve">. </w:t>
      </w:r>
      <w:r w:rsidRPr="00CF310D">
        <w:rPr>
          <w:rStyle w:val="StyleBoldUnderline"/>
          <w:rFonts w:asciiTheme="minorHAnsi" w:hAnsiTheme="minorHAnsi"/>
        </w:rPr>
        <w:t xml:space="preserve">We cannot afford another natural gas crisis. </w:t>
      </w:r>
      <w:r w:rsidRPr="00CF310D">
        <w:rPr>
          <w:rStyle w:val="Emphasis"/>
          <w:rFonts w:asciiTheme="minorHAnsi" w:hAnsiTheme="minorHAnsi"/>
          <w:highlight w:val="cyan"/>
        </w:rPr>
        <w:t xml:space="preserve">Every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 xml:space="preserve">energy crisis </w:t>
      </w:r>
      <w:r w:rsidRPr="00CF310D">
        <w:rPr>
          <w:rStyle w:val="Emphasis"/>
          <w:rFonts w:asciiTheme="minorHAnsi" w:hAnsiTheme="minorHAnsi"/>
          <w:highlight w:val="yellow"/>
        </w:rPr>
        <w:t xml:space="preserve">in the last 30 years </w:t>
      </w:r>
      <w:r w:rsidRPr="00CF310D">
        <w:rPr>
          <w:rStyle w:val="Emphasis"/>
          <w:rFonts w:asciiTheme="minorHAnsi" w:hAnsiTheme="minorHAnsi"/>
          <w:highlight w:val="cyan"/>
        </w:rPr>
        <w:t xml:space="preserve">has been followed by an </w:t>
      </w:r>
      <w:r w:rsidRPr="00CF310D">
        <w:rPr>
          <w:rStyle w:val="Emphasis"/>
          <w:rFonts w:asciiTheme="minorHAnsi" w:hAnsiTheme="minorHAnsi"/>
          <w:highlight w:val="yellow"/>
        </w:rPr>
        <w:t xml:space="preserve">economic </w:t>
      </w:r>
      <w:r w:rsidRPr="00CF310D">
        <w:rPr>
          <w:rStyle w:val="Emphasis"/>
          <w:rFonts w:asciiTheme="minorHAnsi" w:hAnsiTheme="minorHAnsi"/>
          <w:highlight w:val="cyan"/>
        </w:rPr>
        <w:t>recession</w:t>
      </w:r>
      <w:r w:rsidRPr="00CF310D">
        <w:rPr>
          <w:sz w:val="12"/>
        </w:rPr>
        <w:t xml:space="preserve">, and the 2000-2001 price </w:t>
      </w:r>
      <w:proofErr w:type="gramStart"/>
      <w:r w:rsidRPr="00CF310D">
        <w:rPr>
          <w:sz w:val="12"/>
        </w:rPr>
        <w:t>spike</w:t>
      </w:r>
      <w:proofErr w:type="gramEnd"/>
      <w:r w:rsidRPr="00CF310D">
        <w:rPr>
          <w:sz w:val="12"/>
        </w:rPr>
        <w:t xml:space="preserve"> was no exception. </w:t>
      </w:r>
      <w:r w:rsidRPr="00CF310D">
        <w:rPr>
          <w:rStyle w:val="StyleBoldUnderline"/>
          <w:highlight w:val="cyan"/>
        </w:rPr>
        <w:t>The energy crisis devastated industrial consumers</w:t>
      </w:r>
      <w:r w:rsidRPr="00CF310D">
        <w:t>.</w:t>
      </w:r>
      <w:r w:rsidRPr="00CF310D">
        <w:rPr>
          <w:sz w:val="12"/>
        </w:rPr>
        <w:t xml:space="preserve"> When natural gas prices reached $4/MMBtu, </w:t>
      </w:r>
      <w:r w:rsidRPr="00CF310D">
        <w:rPr>
          <w:rStyle w:val="StyleBoldUnderline"/>
          <w:highlight w:val="cyan"/>
        </w:rPr>
        <w:t>manufacturing</w:t>
      </w:r>
      <w:r w:rsidRPr="00CF310D">
        <w:rPr>
          <w:sz w:val="12"/>
        </w:rPr>
        <w:t xml:space="preserve"> began to reduce production and shift production to locations outside the U.S. At even higher prices, they </w:t>
      </w:r>
      <w:r w:rsidRPr="00CF310D">
        <w:rPr>
          <w:rStyle w:val="StyleBoldUnderline"/>
          <w:highlight w:val="cyan"/>
        </w:rPr>
        <w:t>shut down production, laying off employees</w:t>
      </w:r>
      <w:r w:rsidRPr="00CF310D">
        <w:rPr>
          <w:sz w:val="12"/>
        </w:rPr>
        <w:t xml:space="preserve">,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w:t>
      </w:r>
      <w:r w:rsidRPr="00CF310D">
        <w:rPr>
          <w:sz w:val="12"/>
        </w:rPr>
        <w:lastRenderedPageBreak/>
        <w:t xml:space="preserve">forced U.S. fertilizer plants to shut down, stated, “As fertilizer and other chemical plants continue to shut down, this will reduce demand for natural gas and increase overall supplies.”19 Both authors are correct in pointing out that high natural gas prices will tend to reduce industrial natural gas demand as industrial plants shut down, and that this will temper future natural gas price increases. However, </w:t>
      </w:r>
      <w:r w:rsidRPr="00CF310D">
        <w:rPr>
          <w:rStyle w:val="StyleBoldUnderline"/>
          <w:rFonts w:asciiTheme="minorHAnsi" w:hAnsiTheme="minorHAnsi"/>
          <w:highlight w:val="cyan"/>
        </w:rPr>
        <w:t xml:space="preserve">the “destruction” of the nation’s industrial sector is an </w:t>
      </w:r>
      <w:r w:rsidRPr="00CF310D">
        <w:rPr>
          <w:rStyle w:val="StyleBoldUnderline"/>
          <w:rFonts w:asciiTheme="minorHAnsi" w:hAnsiTheme="minorHAnsi"/>
        </w:rPr>
        <w:t xml:space="preserve">extremely </w:t>
      </w:r>
      <w:r w:rsidRPr="00CF310D">
        <w:rPr>
          <w:rStyle w:val="StyleBoldUnderline"/>
          <w:rFonts w:asciiTheme="minorHAnsi" w:hAnsiTheme="minorHAnsi"/>
          <w:highlight w:val="cyan"/>
        </w:rPr>
        <w:t>serious problem</w:t>
      </w:r>
      <w:r w:rsidRPr="00CF310D">
        <w:rPr>
          <w:rStyle w:val="StyleBoldUnderline"/>
          <w:rFonts w:asciiTheme="minorHAnsi" w:hAnsiTheme="minorHAnsi"/>
        </w:rPr>
        <w:t xml:space="preserve"> for the United States</w:t>
      </w:r>
      <w:r w:rsidRPr="00CF310D">
        <w:rPr>
          <w:sz w:val="12"/>
        </w:rPr>
        <w:t xml:space="preserve">; it is not a “solution” to the natural-gas pricing problem. </w:t>
      </w:r>
      <w:r w:rsidRPr="00CF310D">
        <w:rPr>
          <w:rStyle w:val="StyleBoldUnderline"/>
          <w:rFonts w:asciiTheme="minorHAnsi" w:hAnsiTheme="minorHAnsi"/>
          <w:highlight w:val="yellow"/>
        </w:rPr>
        <w:t xml:space="preserve">We should be very concerned with </w:t>
      </w:r>
      <w:r w:rsidRPr="00CF310D">
        <w:rPr>
          <w:sz w:val="12"/>
        </w:rPr>
        <w:t>the strongly negative impact high natural gas prices are having on the U.S. industrial sector and</w:t>
      </w:r>
      <w:r w:rsidRPr="00CF310D">
        <w:rPr>
          <w:rStyle w:val="StyleBoldUnderline"/>
          <w:rFonts w:asciiTheme="minorHAnsi" w:hAnsiTheme="minorHAnsi"/>
        </w:rPr>
        <w:t xml:space="preserve"> the potential </w:t>
      </w:r>
      <w:r w:rsidRPr="00CF310D">
        <w:rPr>
          <w:rStyle w:val="StyleBoldUnderline"/>
          <w:rFonts w:asciiTheme="minorHAnsi" w:hAnsiTheme="minorHAnsi"/>
          <w:highlight w:val="yellow"/>
        </w:rPr>
        <w:t xml:space="preserve">implications </w:t>
      </w:r>
      <w:r w:rsidRPr="00CF310D">
        <w:rPr>
          <w:rStyle w:val="StyleBoldUnderline"/>
          <w:rFonts w:asciiTheme="minorHAnsi" w:hAnsiTheme="minorHAnsi"/>
        </w:rPr>
        <w:t xml:space="preserve">of this </w:t>
      </w:r>
      <w:r w:rsidRPr="00CF310D">
        <w:rPr>
          <w:rStyle w:val="StyleBoldUnderline"/>
          <w:rFonts w:asciiTheme="minorHAnsi" w:hAnsiTheme="minorHAnsi"/>
          <w:highlight w:val="yellow"/>
        </w:rPr>
        <w:t xml:space="preserve">for the U.S. economy. </w:t>
      </w:r>
      <w:r w:rsidRPr="00CF310D">
        <w:rPr>
          <w:sz w:val="12"/>
        </w:rPr>
        <w:t xml:space="preserve">Despite all of the hype in recent years about the new economy, the information economy, the service economy, etc., </w:t>
      </w:r>
      <w:r w:rsidRPr="00CF310D">
        <w:rPr>
          <w:rStyle w:val="StyleBoldUnderline"/>
          <w:rFonts w:asciiTheme="minorHAnsi" w:hAnsiTheme="minorHAnsi"/>
          <w:highlight w:val="cyan"/>
        </w:rPr>
        <w:t>manufacturing is</w:t>
      </w:r>
      <w:r w:rsidRPr="00CF310D">
        <w:rPr>
          <w:sz w:val="12"/>
        </w:rPr>
        <w:t xml:space="preserve">, by far, </w:t>
      </w:r>
      <w:r w:rsidRPr="00CF310D">
        <w:rPr>
          <w:rStyle w:val="StyleBoldUnderline"/>
          <w:rFonts w:asciiTheme="minorHAnsi" w:hAnsiTheme="minorHAnsi"/>
          <w:highlight w:val="cyan"/>
        </w:rPr>
        <w:t xml:space="preserve">the </w:t>
      </w:r>
      <w:r w:rsidRPr="00CF310D">
        <w:rPr>
          <w:rStyle w:val="Emphasis"/>
          <w:rFonts w:asciiTheme="minorHAnsi" w:hAnsiTheme="minorHAnsi"/>
          <w:highlight w:val="cyan"/>
        </w:rPr>
        <w:t>most critical sector</w:t>
      </w:r>
      <w:r w:rsidRPr="00CF310D">
        <w:rPr>
          <w:rStyle w:val="StyleBoldUnderline"/>
          <w:rFonts w:asciiTheme="minorHAnsi" w:hAnsiTheme="minorHAnsi"/>
          <w:highlight w:val="cyan"/>
        </w:rPr>
        <w:t xml:space="preserve"> of the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economy, and</w:t>
      </w:r>
      <w:r w:rsidRPr="00CF310D">
        <w:rPr>
          <w:rStyle w:val="StyleBoldUnderline"/>
          <w:rFonts w:asciiTheme="minorHAnsi" w:hAnsiTheme="minorHAnsi"/>
        </w:rPr>
        <w:t xml:space="preserve"> it </w:t>
      </w:r>
      <w:r w:rsidRPr="00CF310D">
        <w:rPr>
          <w:rStyle w:val="StyleBoldUnderline"/>
          <w:rFonts w:asciiTheme="minorHAnsi" w:hAnsiTheme="minorHAnsi"/>
          <w:highlight w:val="cyan"/>
        </w:rPr>
        <w:t xml:space="preserve">creates the </w:t>
      </w:r>
      <w:r w:rsidRPr="00CF310D">
        <w:rPr>
          <w:rStyle w:val="Emphasis"/>
          <w:rFonts w:asciiTheme="minorHAnsi" w:hAnsiTheme="minorHAnsi"/>
          <w:highlight w:val="yellow"/>
        </w:rPr>
        <w:t xml:space="preserve">broad </w:t>
      </w:r>
      <w:r w:rsidRPr="00CF310D">
        <w:rPr>
          <w:rStyle w:val="Emphasis"/>
          <w:rFonts w:asciiTheme="minorHAnsi" w:hAnsiTheme="minorHAnsi"/>
          <w:highlight w:val="cyan"/>
        </w:rPr>
        <w:t>foundation upon which the rest of the economy grows</w:t>
      </w:r>
      <w:r w:rsidRPr="00CF310D">
        <w:rPr>
          <w:rStyle w:val="StyleBoldUnderline"/>
          <w:rFonts w:asciiTheme="minorHAnsi" w:hAnsiTheme="minorHAnsi"/>
          <w:highlight w:val="cyan"/>
        </w:rPr>
        <w:t xml:space="preserve">. Manufacturing </w:t>
      </w:r>
      <w:r w:rsidRPr="00CF310D">
        <w:rPr>
          <w:rStyle w:val="Emphasis"/>
          <w:rFonts w:asciiTheme="minorHAnsi" w:hAnsiTheme="minorHAnsi"/>
          <w:highlight w:val="yellow"/>
        </w:rPr>
        <w:t>drives the rest of the economy</w:t>
      </w:r>
      <w:r w:rsidRPr="00CF310D">
        <w:rPr>
          <w:rStyle w:val="StyleBoldUnderline"/>
        </w:rPr>
        <w:t xml:space="preserve">, </w:t>
      </w:r>
      <w:r w:rsidRPr="00CF310D">
        <w:rPr>
          <w:rStyle w:val="StyleBoldUnderline"/>
          <w:highlight w:val="cyan"/>
        </w:rPr>
        <w:t>provides</w:t>
      </w:r>
      <w:r w:rsidRPr="00CF310D">
        <w:rPr>
          <w:rStyle w:val="StyleBoldUnderline"/>
        </w:rPr>
        <w:t xml:space="preserve"> a </w:t>
      </w:r>
      <w:r w:rsidRPr="00CF310D">
        <w:rPr>
          <w:rStyle w:val="StyleBoldUnderline"/>
          <w:highlight w:val="cyan"/>
        </w:rPr>
        <w:t>disproportionate share of</w:t>
      </w:r>
      <w:r w:rsidRPr="00CF310D">
        <w:rPr>
          <w:rStyle w:val="StyleBoldUnderline"/>
        </w:rPr>
        <w:t xml:space="preserve"> the nation’s </w:t>
      </w:r>
      <w:r w:rsidRPr="00CF310D">
        <w:rPr>
          <w:rStyle w:val="StyleBoldUnderline"/>
          <w:highlight w:val="cyan"/>
        </w:rPr>
        <w:t>tax base</w:t>
      </w:r>
      <w:r w:rsidRPr="00CF310D">
        <w:rPr>
          <w:rStyle w:val="StyleBoldUnderline"/>
        </w:rPr>
        <w:t xml:space="preserve">, generates innovation, and disseminates new technology throughout the economy. </w:t>
      </w:r>
      <w:r w:rsidRPr="00CF310D">
        <w:rPr>
          <w:rStyle w:val="StyleBoldUnderline"/>
          <w:highlight w:val="cyan"/>
        </w:rPr>
        <w:t>The average manufacturing</w:t>
      </w:r>
      <w:r w:rsidRPr="00CF310D">
        <w:rPr>
          <w:rStyle w:val="StyleBoldUnderline"/>
        </w:rPr>
        <w:t xml:space="preserve"> </w:t>
      </w:r>
      <w:r w:rsidRPr="00CF310D">
        <w:rPr>
          <w:rStyle w:val="StyleBoldUnderline"/>
          <w:highlight w:val="cyan"/>
        </w:rPr>
        <w:t>job creates 4.2 jobs</w:t>
      </w:r>
      <w:r w:rsidRPr="00CF310D">
        <w:rPr>
          <w:rStyle w:val="StyleBoldUnderline"/>
        </w:rPr>
        <w:t xml:space="preserve"> directly and indirectly throughout the economy, whereas the average service and retail job generates about one other job, directly and indirectly.</w:t>
      </w:r>
      <w:r w:rsidRPr="00CF310D">
        <w:rPr>
          <w:sz w:val="12"/>
        </w:rPr>
        <w:t xml:space="preserve"> </w:t>
      </w:r>
      <w:r w:rsidRPr="00CF310D">
        <w:rPr>
          <w:rStyle w:val="StyleBoldUnderline"/>
          <w:rFonts w:asciiTheme="minorHAnsi" w:hAnsiTheme="minorHAnsi"/>
        </w:rPr>
        <w:t xml:space="preserve">The manufacturing sector uses 40 percent of the natural gas consumed in the United States, and virtually </w:t>
      </w:r>
      <w:r w:rsidRPr="00CF310D">
        <w:rPr>
          <w:rStyle w:val="StyleBoldUnderline"/>
          <w:rFonts w:asciiTheme="minorHAnsi" w:hAnsiTheme="minorHAnsi"/>
          <w:highlight w:val="cyan"/>
        </w:rPr>
        <w:t xml:space="preserve">every manufacturing industry is heavily dependent on </w:t>
      </w:r>
      <w:r w:rsidRPr="00CF310D">
        <w:rPr>
          <w:rStyle w:val="StyleBoldUnderline"/>
          <w:rFonts w:asciiTheme="minorHAnsi" w:hAnsiTheme="minorHAnsi"/>
          <w:highlight w:val="yellow"/>
        </w:rPr>
        <w:t xml:space="preserve">natural </w:t>
      </w:r>
      <w:r w:rsidRPr="00CF310D">
        <w:rPr>
          <w:rStyle w:val="StyleBoldUnderline"/>
          <w:rFonts w:asciiTheme="minorHAnsi" w:hAnsiTheme="minorHAnsi"/>
          <w:highlight w:val="cyan"/>
        </w:rPr>
        <w:t>gas</w:t>
      </w:r>
      <w:r w:rsidRPr="00CF310D">
        <w:rPr>
          <w:sz w:val="12"/>
        </w:rPr>
        <w:t xml:space="preserve">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w:t>
      </w:r>
      <w:proofErr w:type="gramStart"/>
      <w:r w:rsidRPr="00CF310D">
        <w:rPr>
          <w:sz w:val="12"/>
        </w:rPr>
        <w:t>The</w:t>
      </w:r>
      <w:proofErr w:type="gramEnd"/>
      <w:r w:rsidRPr="00CF310D">
        <w:rPr>
          <w:sz w:val="12"/>
        </w:rPr>
        <w:t xml:space="preserve"> current manufacturing recovery is slower than the first year of any recovery in 40 years.22Manufacturing is suffering from intense global competition and cannot pass though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 </w:t>
      </w:r>
      <w:r w:rsidRPr="00CF310D">
        <w:rPr>
          <w:rStyle w:val="StyleBoldUnderline"/>
          <w:rFonts w:asciiTheme="minorHAnsi" w:hAnsiTheme="minorHAnsi"/>
          <w:highlight w:val="cyan"/>
        </w:rPr>
        <w:t xml:space="preserve">the impact of high </w:t>
      </w:r>
      <w:r w:rsidRPr="00CF310D">
        <w:rPr>
          <w:rStyle w:val="StyleBoldUnderline"/>
          <w:rFonts w:asciiTheme="minorHAnsi" w:hAnsiTheme="minorHAnsi"/>
          <w:highlight w:val="yellow"/>
        </w:rPr>
        <w:t xml:space="preserve">natural gas </w:t>
      </w:r>
      <w:r w:rsidRPr="00CF310D">
        <w:rPr>
          <w:rStyle w:val="StyleBoldUnderline"/>
          <w:rFonts w:asciiTheme="minorHAnsi" w:hAnsiTheme="minorHAnsi"/>
          <w:highlight w:val="cyan"/>
        </w:rPr>
        <w:t xml:space="preserve">prices </w:t>
      </w:r>
      <w:r w:rsidRPr="00CF310D">
        <w:rPr>
          <w:rStyle w:val="StyleBoldUnderline"/>
          <w:rFonts w:asciiTheme="minorHAnsi" w:hAnsiTheme="minorHAnsi"/>
          <w:highlight w:val="yellow"/>
        </w:rPr>
        <w:t>is</w:t>
      </w:r>
      <w:r w:rsidRPr="00CF310D">
        <w:rPr>
          <w:sz w:val="12"/>
        </w:rPr>
        <w:t xml:space="preserve">, indeed, </w:t>
      </w:r>
      <w:r w:rsidRPr="00CF310D">
        <w:rPr>
          <w:rStyle w:val="StyleBoldUnderline"/>
          <w:rFonts w:asciiTheme="minorHAnsi" w:hAnsiTheme="minorHAnsi"/>
          <w:highlight w:val="yellow"/>
        </w:rPr>
        <w:t xml:space="preserve">to </w:t>
      </w:r>
      <w:r w:rsidRPr="00CF310D">
        <w:rPr>
          <w:rStyle w:val="Emphasis"/>
          <w:rFonts w:asciiTheme="minorHAnsi" w:hAnsiTheme="minorHAnsi"/>
          <w:highlight w:val="cyan"/>
        </w:rPr>
        <w:t xml:space="preserve">destroy the </w:t>
      </w:r>
      <w:r w:rsidRPr="00CF310D">
        <w:rPr>
          <w:rStyle w:val="Emphasis"/>
          <w:rFonts w:asciiTheme="minorHAnsi" w:hAnsiTheme="minorHAnsi"/>
          <w:highlight w:val="yellow"/>
        </w:rPr>
        <w:t xml:space="preserve">U.S. </w:t>
      </w:r>
      <w:r w:rsidRPr="00CF310D">
        <w:rPr>
          <w:rStyle w:val="Emphasis"/>
          <w:rFonts w:asciiTheme="minorHAnsi" w:hAnsiTheme="minorHAnsi"/>
          <w:highlight w:val="cyan"/>
        </w:rPr>
        <w:t>industrial sector</w:t>
      </w:r>
      <w:r w:rsidRPr="00CF310D">
        <w:rPr>
          <w:sz w:val="12"/>
        </w:rPr>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CF310D">
        <w:rPr>
          <w:rStyle w:val="StyleBoldUnderline"/>
          <w:rFonts w:asciiTheme="minorHAnsi" w:hAnsiTheme="minorHAnsi"/>
          <w:highlight w:val="cyan"/>
        </w:rPr>
        <w:t>the solution should be to substitute</w:t>
      </w:r>
      <w:r w:rsidRPr="008F5CBB">
        <w:t xml:space="preserve"> other fuels, such as </w:t>
      </w:r>
      <w:r w:rsidRPr="00CF310D">
        <w:rPr>
          <w:rStyle w:val="StyleBoldUnderline"/>
          <w:rFonts w:asciiTheme="minorHAnsi" w:hAnsiTheme="minorHAnsi"/>
          <w:highlight w:val="cyan"/>
        </w:rPr>
        <w:t>nuclear</w:t>
      </w:r>
      <w:r w:rsidRPr="00CF310D">
        <w:rPr>
          <w:sz w:val="12"/>
        </w:rPr>
        <w:t xml:space="preserve"> and coal </w:t>
      </w:r>
      <w:r w:rsidRPr="008F5CBB">
        <w:rPr>
          <w:rStyle w:val="StyleBoldUnderline"/>
          <w:highlight w:val="cyan"/>
        </w:rPr>
        <w:t>in this sector</w:t>
      </w:r>
      <w:r w:rsidRPr="00CF310D">
        <w:rPr>
          <w:sz w:val="12"/>
        </w:rPr>
        <w:t>, and not to accept demand destruction in the nation’s industrial sector.</w:t>
      </w:r>
    </w:p>
    <w:p w14:paraId="5877E004"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Natural gas prices outweigh alt causes – price stability ensures growth</w:t>
      </w:r>
    </w:p>
    <w:p w14:paraId="09D9DDB6" w14:textId="77777777" w:rsidR="0095283E" w:rsidRPr="00CF310D" w:rsidRDefault="0095283E" w:rsidP="0095283E">
      <w:pPr>
        <w:rPr>
          <w:sz w:val="12"/>
        </w:rPr>
      </w:pPr>
      <w:r w:rsidRPr="00482744">
        <w:rPr>
          <w:rStyle w:val="StyleStyleBold12pt"/>
          <w:rFonts w:asciiTheme="minorHAnsi" w:hAnsiTheme="minorHAnsi"/>
          <w:szCs w:val="26"/>
        </w:rPr>
        <w:t>Dratler</w:t>
      </w:r>
      <w:r w:rsidRPr="00CF310D">
        <w:rPr>
          <w:sz w:val="12"/>
        </w:rPr>
        <w:t xml:space="preserve">, Professor of Intellectual Property at </w:t>
      </w:r>
      <w:proofErr w:type="gramStart"/>
      <w:r w:rsidRPr="00CF310D">
        <w:rPr>
          <w:sz w:val="12"/>
        </w:rPr>
        <w:t>The</w:t>
      </w:r>
      <w:proofErr w:type="gramEnd"/>
      <w:r w:rsidRPr="00CF310D">
        <w:rPr>
          <w:sz w:val="12"/>
        </w:rPr>
        <w:t xml:space="preserve"> University of Akron School of Law, </w:t>
      </w:r>
      <w:r w:rsidRPr="00482744">
        <w:rPr>
          <w:rStyle w:val="StyleStyleBold12pt"/>
          <w:rFonts w:asciiTheme="minorHAnsi" w:hAnsiTheme="minorHAnsi"/>
          <w:szCs w:val="26"/>
        </w:rPr>
        <w:t>12</w:t>
      </w:r>
      <w:r w:rsidRPr="00CF310D">
        <w:rPr>
          <w:sz w:val="12"/>
        </w:rPr>
        <w:t xml:space="preserve"> </w:t>
      </w:r>
    </w:p>
    <w:p w14:paraId="061B43F2" w14:textId="77777777" w:rsidR="0095283E" w:rsidRPr="00CF310D" w:rsidRDefault="0095283E" w:rsidP="0095283E">
      <w:pPr>
        <w:rPr>
          <w:sz w:val="12"/>
        </w:rPr>
      </w:pPr>
      <w:r w:rsidRPr="00CF310D">
        <w:rPr>
          <w:sz w:val="12"/>
        </w:rPr>
        <w:t xml:space="preserve">(How Near-Term Energy Policy Could </w:t>
      </w:r>
      <w:proofErr w:type="gramStart"/>
      <w:r w:rsidRPr="00CF310D">
        <w:rPr>
          <w:sz w:val="12"/>
        </w:rPr>
        <w:t>Make</w:t>
      </w:r>
      <w:proofErr w:type="gramEnd"/>
      <w:r w:rsidRPr="00CF310D">
        <w:rPr>
          <w:sz w:val="12"/>
        </w:rPr>
        <w:t xml:space="preserve"> or Break Us, jaydiatribe.blogspot.com/2012/10/how-near-term-energy-policy-could-make.html)</w:t>
      </w:r>
    </w:p>
    <w:p w14:paraId="5F0A5090" w14:textId="77777777" w:rsidR="0095283E" w:rsidRPr="00CF310D" w:rsidRDefault="0095283E" w:rsidP="0095283E">
      <w:pPr>
        <w:rPr>
          <w:rFonts w:asciiTheme="minorHAnsi" w:hAnsiTheme="minorHAnsi"/>
          <w:sz w:val="14"/>
        </w:rPr>
      </w:pPr>
      <w:r w:rsidRPr="00CF310D">
        <w:rPr>
          <w:rFonts w:asciiTheme="minorHAnsi" w:hAnsiTheme="minorHAnsi"/>
          <w:sz w:val="14"/>
        </w:rPr>
        <w:t>The new horizontal drilling technology known as “</w:t>
      </w:r>
      <w:r w:rsidRPr="00CF310D">
        <w:rPr>
          <w:rStyle w:val="StyleBoldUnderline"/>
          <w:rFonts w:asciiTheme="minorHAnsi" w:hAnsiTheme="minorHAnsi"/>
          <w:highlight w:val="cyan"/>
        </w:rPr>
        <w:t xml:space="preserve">fracking” has brought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a “glut” of natural gas</w:t>
      </w:r>
      <w:r w:rsidRPr="00CF310D">
        <w:rPr>
          <w:rFonts w:asciiTheme="minorHAnsi" w:hAnsiTheme="minorHAnsi"/>
          <w:sz w:val="14"/>
        </w:rPr>
        <w:t xml:space="preserve">. In so doing, it has reduced natural-gas prices by a factor of five or six from their levels just a few years ago. This “glut” and </w:t>
      </w:r>
      <w:r w:rsidRPr="00CF310D">
        <w:rPr>
          <w:rStyle w:val="StyleBoldUnderline"/>
          <w:rFonts w:asciiTheme="minorHAnsi" w:hAnsiTheme="minorHAnsi"/>
          <w:highlight w:val="cyan"/>
        </w:rPr>
        <w:t xml:space="preserve">its </w:t>
      </w:r>
      <w:r w:rsidRPr="00CF310D">
        <w:rPr>
          <w:rStyle w:val="StyleBoldUnderline"/>
          <w:rFonts w:asciiTheme="minorHAnsi" w:hAnsiTheme="minorHAnsi"/>
          <w:highlight w:val="yellow"/>
        </w:rPr>
        <w:t xml:space="preserve">consequent </w:t>
      </w:r>
      <w:r w:rsidRPr="00CF310D">
        <w:rPr>
          <w:rStyle w:val="StyleBoldUnderline"/>
          <w:rFonts w:asciiTheme="minorHAnsi" w:hAnsiTheme="minorHAnsi"/>
          <w:highlight w:val="cyan"/>
        </w:rPr>
        <w:t xml:space="preserve">price reduction give us </w:t>
      </w:r>
      <w:r w:rsidRPr="00CF310D">
        <w:rPr>
          <w:rStyle w:val="StyleBoldUnderline"/>
          <w:rFonts w:asciiTheme="minorHAnsi" w:hAnsiTheme="minorHAnsi"/>
          <w:highlight w:val="yellow"/>
        </w:rPr>
        <w:t xml:space="preserve">extraordinary </w:t>
      </w:r>
      <w:r w:rsidRPr="00CF310D">
        <w:rPr>
          <w:rStyle w:val="StyleBoldUnderline"/>
          <w:rFonts w:asciiTheme="minorHAnsi" w:hAnsiTheme="minorHAnsi"/>
          <w:highlight w:val="cyan"/>
        </w:rPr>
        <w:t>opportunities</w:t>
      </w:r>
      <w:r w:rsidRPr="00CF310D">
        <w:rPr>
          <w:rStyle w:val="StyleBoldUnderline"/>
          <w:rFonts w:asciiTheme="minorHAnsi" w:hAnsiTheme="minorHAnsi"/>
        </w:rPr>
        <w:t xml:space="preserve"> as a nation</w:t>
      </w:r>
      <w:r w:rsidRPr="00CF310D">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lagger,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CF310D">
        <w:rPr>
          <w:rStyle w:val="StyleBoldUnderline"/>
          <w:rFonts w:asciiTheme="minorHAnsi" w:hAnsiTheme="minorHAnsi"/>
          <w:highlight w:val="cyan"/>
        </w:rPr>
        <w:t>lower energy prices</w:t>
      </w:r>
      <w:r w:rsidRPr="00CF310D">
        <w:rPr>
          <w:rFonts w:asciiTheme="minorHAnsi" w:hAnsiTheme="minorHAnsi"/>
          <w:sz w:val="14"/>
        </w:rPr>
        <w:t xml:space="preserve"> would </w:t>
      </w:r>
      <w:r w:rsidRPr="00CF310D">
        <w:rPr>
          <w:rStyle w:val="StyleBoldUnderline"/>
          <w:rFonts w:asciiTheme="minorHAnsi" w:hAnsiTheme="minorHAnsi"/>
          <w:highlight w:val="cyan"/>
        </w:rPr>
        <w:t>revive our</w:t>
      </w:r>
      <w:r w:rsidRPr="00CF310D">
        <w:rPr>
          <w:rFonts w:asciiTheme="minorHAnsi" w:hAnsiTheme="minorHAnsi"/>
          <w:sz w:val="14"/>
        </w:rPr>
        <w:t xml:space="preserve"> sluggish </w:t>
      </w:r>
      <w:r w:rsidRPr="00CF310D">
        <w:rPr>
          <w:rStyle w:val="StyleBoldUnderline"/>
          <w:rFonts w:asciiTheme="minorHAnsi" w:hAnsiTheme="minorHAnsi"/>
          <w:highlight w:val="cyan"/>
        </w:rPr>
        <w:t>economy</w:t>
      </w:r>
      <w:r w:rsidRPr="00CF310D">
        <w:rPr>
          <w:rFonts w:asciiTheme="minorHAnsi" w:hAnsiTheme="minorHAnsi"/>
          <w:sz w:val="14"/>
        </w:rPr>
        <w:t xml:space="preserve"> in three ways. </w:t>
      </w:r>
      <w:r w:rsidRPr="00F15FC5">
        <w:rPr>
          <w:sz w:val="12"/>
        </w:rPr>
        <w:t>First,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 xml:space="preserve">the </w:t>
      </w:r>
      <w:r w:rsidRPr="00CF310D">
        <w:rPr>
          <w:rStyle w:val="StyleBoldUnderline"/>
          <w:rFonts w:asciiTheme="minorHAnsi" w:hAnsiTheme="minorHAnsi"/>
          <w:highlight w:val="yellow"/>
        </w:rPr>
        <w:t xml:space="preserve">conversion </w:t>
      </w:r>
      <w:r w:rsidRPr="00CF310D">
        <w:rPr>
          <w:rStyle w:val="StyleBoldUnderline"/>
          <w:rFonts w:asciiTheme="minorHAnsi" w:hAnsiTheme="minorHAnsi"/>
          <w:highlight w:val="cyan"/>
        </w:rPr>
        <w:t xml:space="preserve">process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create millions of</w:t>
      </w:r>
      <w:r w:rsidRPr="00CF310D">
        <w:rPr>
          <w:rFonts w:asciiTheme="minorHAnsi" w:hAnsiTheme="minorHAnsi"/>
          <w:sz w:val="14"/>
        </w:rPr>
        <w:t xml:space="preserve"> non-outsourceable </w:t>
      </w:r>
      <w:r w:rsidRPr="00CF310D">
        <w:rPr>
          <w:rStyle w:val="StyleBoldUnderline"/>
          <w:rFonts w:asciiTheme="minorHAnsi" w:hAnsiTheme="minorHAnsi"/>
          <w:highlight w:val="cyan"/>
        </w:rPr>
        <w:t>jobs</w:t>
      </w:r>
      <w:r w:rsidRPr="00CF310D">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CF310D">
        <w:rPr>
          <w:rStyle w:val="Emphasis"/>
          <w:rFonts w:asciiTheme="minorHAnsi" w:hAnsiTheme="minorHAnsi"/>
          <w:highlight w:val="cyan"/>
        </w:rPr>
        <w:t>the price of energy</w:t>
      </w:r>
      <w:r w:rsidRPr="00CF310D">
        <w:rPr>
          <w:rFonts w:asciiTheme="minorHAnsi" w:hAnsiTheme="minorHAnsi"/>
          <w:sz w:val="14"/>
        </w:rPr>
        <w:t xml:space="preserve"> still </w:t>
      </w:r>
      <w:r w:rsidRPr="00CF310D">
        <w:rPr>
          <w:rStyle w:val="Emphasis"/>
          <w:rFonts w:asciiTheme="minorHAnsi" w:hAnsiTheme="minorHAnsi"/>
          <w:highlight w:val="cyan"/>
        </w:rPr>
        <w:t>affects the price of</w:t>
      </w:r>
      <w:r w:rsidRPr="00CF310D">
        <w:rPr>
          <w:rFonts w:asciiTheme="minorHAnsi" w:hAnsiTheme="minorHAnsi"/>
          <w:sz w:val="14"/>
        </w:rPr>
        <w:t xml:space="preserve"> almost </w:t>
      </w:r>
      <w:r w:rsidRPr="00CF310D">
        <w:rPr>
          <w:rStyle w:val="Emphasis"/>
          <w:rFonts w:asciiTheme="minorHAnsi" w:hAnsiTheme="minorHAnsi"/>
          <w:highlight w:val="cyan"/>
        </w:rPr>
        <w:t>everything</w:t>
      </w:r>
      <w:r w:rsidRPr="00CF310D">
        <w:rPr>
          <w:rFonts w:asciiTheme="minorHAnsi" w:hAnsiTheme="minorHAnsi"/>
          <w:sz w:val="14"/>
        </w:rPr>
        <w:t>, notwithstanding our strenuous efforts to conserve and increase efficiency</w:t>
      </w:r>
      <w:r w:rsidRPr="00CF310D">
        <w:rPr>
          <w:rStyle w:val="StyleBoldUnderline"/>
          <w:rFonts w:asciiTheme="minorHAnsi" w:hAnsiTheme="minorHAnsi"/>
        </w:rPr>
        <w:t xml:space="preserve">. By </w:t>
      </w:r>
      <w:r w:rsidRPr="00CF310D">
        <w:rPr>
          <w:rStyle w:val="StyleBoldUnderline"/>
          <w:rFonts w:asciiTheme="minorHAnsi" w:hAnsiTheme="minorHAnsi"/>
          <w:highlight w:val="cyan"/>
        </w:rPr>
        <w:t xml:space="preserve">lowering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price of</w:t>
      </w:r>
      <w:r w:rsidRPr="00CF310D">
        <w:rPr>
          <w:rStyle w:val="StyleBoldUnderline"/>
          <w:rFonts w:asciiTheme="minorHAnsi" w:hAnsiTheme="minorHAnsi"/>
        </w:rPr>
        <w:t xml:space="preserve"> the </w:t>
      </w:r>
      <w:r w:rsidRPr="00CF310D">
        <w:rPr>
          <w:rStyle w:val="StyleBoldUnderline"/>
          <w:rFonts w:asciiTheme="minorHAnsi" w:hAnsiTheme="minorHAnsi"/>
          <w:highlight w:val="cyan"/>
        </w:rPr>
        <w:t>energy</w:t>
      </w:r>
      <w:r w:rsidRPr="00CF310D">
        <w:rPr>
          <w:rStyle w:val="StyleBoldUnderline"/>
          <w:rFonts w:asciiTheme="minorHAnsi" w:hAnsiTheme="minorHAnsi"/>
        </w:rPr>
        <w:t xml:space="preserve"> we use</w:t>
      </w:r>
      <w:r w:rsidRPr="00CF310D">
        <w:rPr>
          <w:rFonts w:asciiTheme="minorHAnsi" w:hAnsiTheme="minorHAnsi"/>
          <w:sz w:val="14"/>
        </w:rPr>
        <w:t xml:space="preserve"> (as compared to oil and coal, for example), </w:t>
      </w:r>
      <w:r w:rsidRPr="00CF310D">
        <w:rPr>
          <w:rStyle w:val="StyleBoldUnderline"/>
          <w:rFonts w:asciiTheme="minorHAnsi" w:hAnsiTheme="minorHAnsi"/>
        </w:rPr>
        <w:t xml:space="preserve">natural gas </w:t>
      </w:r>
      <w:r w:rsidRPr="00CF310D">
        <w:rPr>
          <w:rStyle w:val="StyleBoldUnderline"/>
          <w:rFonts w:asciiTheme="minorHAnsi" w:hAnsiTheme="minorHAnsi"/>
          <w:highlight w:val="yellow"/>
        </w:rPr>
        <w:t xml:space="preserve">would </w:t>
      </w:r>
      <w:r w:rsidRPr="00CF310D">
        <w:rPr>
          <w:rStyle w:val="StyleBoldUnderline"/>
          <w:rFonts w:asciiTheme="minorHAnsi" w:hAnsiTheme="minorHAnsi"/>
          <w:highlight w:val="cyan"/>
        </w:rPr>
        <w:t>allow</w:t>
      </w:r>
      <w:r w:rsidRPr="00CF310D">
        <w:rPr>
          <w:rStyle w:val="StyleBoldUnderline"/>
          <w:rFonts w:asciiTheme="minorHAnsi" w:hAnsiTheme="minorHAnsi"/>
        </w:rPr>
        <w:t xml:space="preserve"> our business and </w:t>
      </w:r>
      <w:r w:rsidRPr="00CF310D">
        <w:rPr>
          <w:rStyle w:val="StyleBoldUnderline"/>
          <w:rFonts w:asciiTheme="minorHAnsi" w:hAnsiTheme="minorHAnsi"/>
          <w:highlight w:val="cyan"/>
        </w:rPr>
        <w:t>industry to become more competitive</w:t>
      </w:r>
      <w:r w:rsidRPr="00CF310D">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CF310D">
        <w:rPr>
          <w:rStyle w:val="StyleBoldUnderline"/>
          <w:rFonts w:asciiTheme="minorHAnsi" w:hAnsiTheme="minorHAnsi"/>
          <w:highlight w:val="cyan"/>
        </w:rPr>
        <w:t>Rising prices of natural gas</w:t>
      </w:r>
      <w:r w:rsidRPr="00CF310D">
        <w:rPr>
          <w:rFonts w:asciiTheme="minorHAnsi" w:hAnsiTheme="minorHAnsi"/>
          <w:sz w:val="14"/>
        </w:rPr>
        <w:t xml:space="preserve"> threaten to </w:t>
      </w:r>
      <w:r w:rsidRPr="00CF310D">
        <w:rPr>
          <w:rStyle w:val="StyleBoldUnderline"/>
          <w:rFonts w:asciiTheme="minorHAnsi" w:hAnsiTheme="minorHAnsi"/>
          <w:highlight w:val="cyan"/>
        </w:rPr>
        <w:t>put</w:t>
      </w:r>
      <w:r w:rsidRPr="00CF310D">
        <w:rPr>
          <w:rFonts w:asciiTheme="minorHAnsi" w:hAnsiTheme="minorHAnsi"/>
          <w:sz w:val="14"/>
        </w:rPr>
        <w:t xml:space="preserve"> all of </w:t>
      </w:r>
      <w:r w:rsidRPr="00CF310D">
        <w:rPr>
          <w:rStyle w:val="StyleBoldUnderline"/>
          <w:rFonts w:asciiTheme="minorHAnsi" w:hAnsiTheme="minorHAnsi"/>
          <w:highlight w:val="cyan"/>
        </w:rPr>
        <w:t xml:space="preserve">these </w:t>
      </w:r>
      <w:r w:rsidRPr="00CF310D">
        <w:rPr>
          <w:rStyle w:val="StyleBoldUnderline"/>
          <w:rFonts w:asciiTheme="minorHAnsi" w:hAnsiTheme="minorHAnsi"/>
          <w:highlight w:val="yellow"/>
        </w:rPr>
        <w:t xml:space="preserve">promises </w:t>
      </w:r>
      <w:r w:rsidRPr="00CF310D">
        <w:rPr>
          <w:rStyle w:val="StyleBoldUnderline"/>
          <w:rFonts w:asciiTheme="minorHAnsi" w:hAnsiTheme="minorHAnsi"/>
          <w:highlight w:val="cyan"/>
        </w:rPr>
        <w:t>beyond our reach</w:t>
      </w:r>
      <w:r w:rsidRPr="00CF310D">
        <w:rPr>
          <w:rFonts w:asciiTheme="minorHAnsi" w:hAnsiTheme="minorHAnsi"/>
          <w:sz w:val="14"/>
        </w:rPr>
        <w:t xml:space="preserve">. Just seven months ago, last </w:t>
      </w:r>
      <w:proofErr w:type="gramStart"/>
      <w:r w:rsidRPr="00CF310D">
        <w:rPr>
          <w:rFonts w:asciiTheme="minorHAnsi" w:hAnsiTheme="minorHAnsi"/>
          <w:sz w:val="14"/>
        </w:rPr>
        <w:t>March,</w:t>
      </w:r>
      <w:proofErr w:type="gramEnd"/>
      <w:r w:rsidRPr="00CF310D">
        <w:rPr>
          <w:rFonts w:asciiTheme="minorHAnsi" w:hAnsiTheme="minorHAnsi"/>
          <w:sz w:val="14"/>
        </w:rPr>
        <w:t xml:space="preserve">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CF310D">
        <w:rPr>
          <w:rStyle w:val="StyleBoldUnderline"/>
          <w:rFonts w:asciiTheme="minorHAnsi" w:hAnsiTheme="minorHAnsi"/>
          <w:highlight w:val="yellow"/>
        </w:rPr>
        <w:t>If this trend continues, all the benefits of</w:t>
      </w:r>
      <w:r w:rsidRPr="00CF310D">
        <w:rPr>
          <w:rFonts w:asciiTheme="minorHAnsi" w:hAnsiTheme="minorHAnsi"/>
          <w:sz w:val="14"/>
        </w:rPr>
        <w:t xml:space="preserve"> the </w:t>
      </w:r>
      <w:r w:rsidRPr="00CF310D">
        <w:rPr>
          <w:rStyle w:val="StyleBoldUnderline"/>
          <w:rFonts w:asciiTheme="minorHAnsi" w:hAnsiTheme="minorHAnsi"/>
          <w:highlight w:val="yellow"/>
        </w:rPr>
        <w:t>fracking</w:t>
      </w:r>
      <w:r w:rsidRPr="00CF310D">
        <w:rPr>
          <w:rFonts w:asciiTheme="minorHAnsi" w:hAnsiTheme="minorHAnsi"/>
          <w:sz w:val="14"/>
        </w:rPr>
        <w:t xml:space="preserve"> craze that I outlined above and described in my earlier post </w:t>
      </w:r>
      <w:r w:rsidRPr="00CF310D">
        <w:rPr>
          <w:rStyle w:val="StyleBoldUnderline"/>
          <w:rFonts w:asciiTheme="minorHAnsi" w:hAnsiTheme="minorHAnsi"/>
          <w:highlight w:val="yellow"/>
        </w:rPr>
        <w:t>will be lost, because they</w:t>
      </w:r>
      <w:r w:rsidRPr="00CF310D">
        <w:rPr>
          <w:rStyle w:val="StyleBoldUnderline"/>
          <w:rFonts w:asciiTheme="minorHAnsi" w:hAnsiTheme="minorHAnsi"/>
        </w:rPr>
        <w:t xml:space="preserve"> all </w:t>
      </w:r>
      <w:r w:rsidRPr="00CF310D">
        <w:rPr>
          <w:rStyle w:val="StyleBoldUnderline"/>
          <w:rFonts w:asciiTheme="minorHAnsi" w:hAnsiTheme="minorHAnsi"/>
          <w:highlight w:val="yellow"/>
        </w:rPr>
        <w:t>depend on natural-gas’ price advantage</w:t>
      </w:r>
      <w:r w:rsidRPr="00CF310D">
        <w:rPr>
          <w:rFonts w:asciiTheme="minorHAnsi" w:hAnsiTheme="minorHAnsi"/>
          <w:sz w:val="14"/>
          <w:highlight w:val="yellow"/>
        </w:rPr>
        <w:t>.</w:t>
      </w:r>
      <w:r w:rsidRPr="00CF310D">
        <w:rPr>
          <w:rFonts w:asciiTheme="minorHAnsi" w:hAnsiTheme="minorHAnsi"/>
          <w:sz w:val="14"/>
        </w:rPr>
        <w:t xml:space="preserve"> We will be left with the many (but manageable) environmental consequences of “fracking” but none of its benefits, except for a bigger supply of natural-gas for space heating at higher prices.</w:t>
      </w:r>
    </w:p>
    <w:p w14:paraId="29C18040"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US economic collapse emboldens adversaries – ensures global warfare</w:t>
      </w:r>
    </w:p>
    <w:p w14:paraId="7F61EC37" w14:textId="77777777" w:rsidR="0095283E" w:rsidRPr="00CF310D" w:rsidRDefault="0095283E" w:rsidP="0095283E">
      <w:pPr>
        <w:rPr>
          <w:sz w:val="12"/>
        </w:rPr>
      </w:pPr>
      <w:r w:rsidRPr="00482744">
        <w:rPr>
          <w:rStyle w:val="StyleStyleBold12pt"/>
          <w:rFonts w:asciiTheme="minorHAnsi" w:hAnsiTheme="minorHAnsi"/>
          <w:szCs w:val="26"/>
        </w:rPr>
        <w:t>Lieberthal &amp; O'Hanlon</w:t>
      </w:r>
      <w:r w:rsidRPr="00CF310D">
        <w:rPr>
          <w:sz w:val="12"/>
        </w:rPr>
        <w:t xml:space="preserve">, Director of the China center and Director of research at Brookings, </w:t>
      </w:r>
      <w:r w:rsidRPr="00482744">
        <w:rPr>
          <w:rStyle w:val="StyleStyleBold12pt"/>
          <w:rFonts w:asciiTheme="minorHAnsi" w:hAnsiTheme="minorHAnsi"/>
          <w:szCs w:val="26"/>
        </w:rPr>
        <w:t>12</w:t>
      </w:r>
      <w:r w:rsidRPr="00CF310D">
        <w:rPr>
          <w:sz w:val="12"/>
        </w:rPr>
        <w:t xml:space="preserve"> </w:t>
      </w:r>
    </w:p>
    <w:p w14:paraId="6AAFF96E" w14:textId="77777777" w:rsidR="0095283E" w:rsidRPr="00CF310D" w:rsidRDefault="0095283E" w:rsidP="0095283E">
      <w:pPr>
        <w:rPr>
          <w:sz w:val="12"/>
        </w:rPr>
      </w:pPr>
      <w:r w:rsidRPr="00CF310D">
        <w:rPr>
          <w:sz w:val="12"/>
        </w:rPr>
        <w:t>(7/10, The Real National Security Threat: America's Debt, www.brookings.edu/research/opinions/2012/07/10-economy-foreign-policy-lieberthal-ohanlon)</w:t>
      </w:r>
    </w:p>
    <w:p w14:paraId="7C00F01C" w14:textId="77777777" w:rsidR="0095283E" w:rsidRPr="00CF310D" w:rsidRDefault="0095283E" w:rsidP="0095283E">
      <w:pPr>
        <w:rPr>
          <w:b/>
          <w:u w:val="single"/>
        </w:rPr>
      </w:pPr>
      <w:r w:rsidRPr="00CF310D">
        <w:rPr>
          <w:sz w:val="12"/>
        </w:rPr>
        <w:lastRenderedPageBreak/>
        <w:t xml:space="preserve">Lastly, </w:t>
      </w:r>
      <w:r w:rsidRPr="00CF310D">
        <w:rPr>
          <w:rStyle w:val="StyleBoldUnderline"/>
          <w:rFonts w:asciiTheme="minorHAnsi" w:hAnsiTheme="minorHAnsi"/>
        </w:rPr>
        <w:t xml:space="preserve">American </w:t>
      </w:r>
      <w:r w:rsidRPr="00CF310D">
        <w:rPr>
          <w:rStyle w:val="StyleBoldUnderline"/>
          <w:rFonts w:asciiTheme="minorHAnsi" w:hAnsiTheme="minorHAnsi"/>
          <w:highlight w:val="cyan"/>
        </w:rPr>
        <w:t xml:space="preserve">economic weakness undercuts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leadership</w:t>
      </w:r>
      <w:r w:rsidRPr="00CF310D">
        <w:rPr>
          <w:rStyle w:val="StyleBoldUnderline"/>
          <w:rFonts w:asciiTheme="minorHAnsi" w:hAnsiTheme="minorHAnsi"/>
        </w:rPr>
        <w:t xml:space="preserve"> abroad. </w:t>
      </w:r>
      <w:r w:rsidRPr="00CF310D">
        <w:rPr>
          <w:rStyle w:val="StyleBoldUnderline"/>
          <w:rFonts w:asciiTheme="minorHAnsi" w:hAnsiTheme="minorHAnsi"/>
          <w:highlight w:val="yellow"/>
        </w:rPr>
        <w:t xml:space="preserve">Other </w:t>
      </w:r>
      <w:r w:rsidRPr="00CF310D">
        <w:rPr>
          <w:rStyle w:val="StyleBoldUnderline"/>
          <w:rFonts w:asciiTheme="minorHAnsi" w:hAnsiTheme="minorHAnsi"/>
          <w:highlight w:val="cyan"/>
        </w:rPr>
        <w:t>countries sense our weakness and wonder about</w:t>
      </w:r>
      <w:r w:rsidRPr="00CF310D">
        <w:rPr>
          <w:rStyle w:val="StyleBoldUnderline"/>
          <w:rFonts w:asciiTheme="minorHAnsi" w:hAnsiTheme="minorHAnsi"/>
          <w:highlight w:val="yellow"/>
        </w:rPr>
        <w:t xml:space="preserve"> our</w:t>
      </w:r>
      <w:r w:rsidRPr="00CF310D">
        <w:rPr>
          <w:rStyle w:val="StyleBoldUnderline"/>
          <w:rFonts w:asciiTheme="minorHAnsi" w:hAnsiTheme="minorHAnsi"/>
        </w:rPr>
        <w:t xml:space="preserve"> purported </w:t>
      </w:r>
      <w:r w:rsidRPr="00CF310D">
        <w:rPr>
          <w:rStyle w:val="StyleBoldUnderline"/>
          <w:rFonts w:asciiTheme="minorHAnsi" w:hAnsiTheme="minorHAnsi"/>
          <w:highlight w:val="cyan"/>
        </w:rPr>
        <w:t xml:space="preserve">decline. </w:t>
      </w:r>
      <w:r w:rsidRPr="00CF310D">
        <w:rPr>
          <w:rStyle w:val="StyleBoldUnderline"/>
          <w:rFonts w:asciiTheme="minorHAnsi" w:hAnsiTheme="minorHAnsi"/>
        </w:rPr>
        <w:t>If this perception becomes more widespread</w:t>
      </w:r>
      <w:r w:rsidRPr="00CF310D">
        <w:rPr>
          <w:sz w:val="12"/>
        </w:rPr>
        <w:t xml:space="preserve">, and the case that we are in decline becomes more persuasive, </w:t>
      </w:r>
      <w:r w:rsidRPr="00CF310D">
        <w:rPr>
          <w:rStyle w:val="StyleBoldUnderline"/>
          <w:rFonts w:asciiTheme="minorHAnsi" w:hAnsiTheme="minorHAnsi"/>
          <w:highlight w:val="cyan"/>
        </w:rPr>
        <w:t xml:space="preserve">countries will </w:t>
      </w:r>
      <w:r w:rsidRPr="00CF310D">
        <w:rPr>
          <w:rStyle w:val="StyleBoldUnderline"/>
          <w:rFonts w:asciiTheme="minorHAnsi" w:hAnsiTheme="minorHAnsi"/>
          <w:highlight w:val="yellow"/>
        </w:rPr>
        <w:t xml:space="preserve">begin to </w:t>
      </w:r>
      <w:r w:rsidRPr="00CF310D">
        <w:rPr>
          <w:rStyle w:val="StyleBoldUnderline"/>
          <w:rFonts w:asciiTheme="minorHAnsi" w:hAnsiTheme="minorHAnsi"/>
          <w:highlight w:val="cyan"/>
        </w:rPr>
        <w:t xml:space="preserve">take actions that reflect their skepticism </w:t>
      </w:r>
      <w:r w:rsidRPr="00CF310D">
        <w:rPr>
          <w:rStyle w:val="StyleBoldUnderline"/>
          <w:rFonts w:asciiTheme="minorHAnsi" w:hAnsiTheme="minorHAnsi"/>
          <w:highlight w:val="yellow"/>
        </w:rPr>
        <w:t xml:space="preserve">about America's future. </w:t>
      </w:r>
      <w:r w:rsidRPr="00CF310D">
        <w:rPr>
          <w:rStyle w:val="StyleBoldUnderline"/>
          <w:rFonts w:asciiTheme="minorHAnsi" w:hAnsiTheme="minorHAnsi"/>
          <w:highlight w:val="cyan"/>
        </w:rPr>
        <w:t xml:space="preserve">Allies </w:t>
      </w:r>
      <w:r w:rsidRPr="00CF310D">
        <w:rPr>
          <w:rStyle w:val="StyleBoldUnderline"/>
          <w:rFonts w:asciiTheme="minorHAnsi" w:hAnsiTheme="minorHAnsi"/>
          <w:highlight w:val="yellow"/>
        </w:rPr>
        <w:t xml:space="preserve">and friends </w:t>
      </w:r>
      <w:r w:rsidRPr="00CF310D">
        <w:rPr>
          <w:rStyle w:val="StyleBoldUnderline"/>
          <w:rFonts w:asciiTheme="minorHAnsi" w:hAnsiTheme="minorHAnsi"/>
          <w:highlight w:val="cyan"/>
        </w:rPr>
        <w:t>will doubt our commitment</w:t>
      </w:r>
      <w:r w:rsidRPr="00CF310D">
        <w:rPr>
          <w:sz w:val="12"/>
        </w:rPr>
        <w:t xml:space="preserve"> and may pursue nuclear weapons for their own security, for example; </w:t>
      </w:r>
      <w:r w:rsidRPr="00CF310D">
        <w:rPr>
          <w:rStyle w:val="StyleBoldUnderline"/>
          <w:rFonts w:asciiTheme="minorHAnsi" w:hAnsiTheme="minorHAnsi"/>
          <w:highlight w:val="cyan"/>
        </w:rPr>
        <w:t xml:space="preserve">adversaries will sense opportunity and be less restrained </w:t>
      </w:r>
      <w:r w:rsidRPr="00CF310D">
        <w:rPr>
          <w:rStyle w:val="StyleBoldUnderline"/>
          <w:rFonts w:asciiTheme="minorHAnsi" w:hAnsiTheme="minorHAnsi"/>
          <w:highlight w:val="yellow"/>
        </w:rPr>
        <w:t>in throwing around their weight</w:t>
      </w:r>
      <w:r w:rsidRPr="00CF310D">
        <w:rPr>
          <w:sz w:val="12"/>
        </w:rPr>
        <w:t xml:space="preserve"> in their own neighborhoods. </w:t>
      </w:r>
      <w:r w:rsidRPr="00CF310D">
        <w:rPr>
          <w:rStyle w:val="StyleBoldUnderline"/>
          <w:rFonts w:asciiTheme="minorHAnsi" w:hAnsiTheme="minorHAnsi"/>
          <w:highlight w:val="cyan"/>
        </w:rPr>
        <w:t>The</w:t>
      </w:r>
      <w:r w:rsidRPr="00CF310D">
        <w:rPr>
          <w:sz w:val="12"/>
        </w:rPr>
        <w:t xml:space="preserve"> crucial </w:t>
      </w:r>
      <w:r w:rsidRPr="00CF310D">
        <w:rPr>
          <w:rStyle w:val="StyleBoldUnderline"/>
          <w:rFonts w:asciiTheme="minorHAnsi" w:hAnsiTheme="minorHAnsi"/>
          <w:highlight w:val="cyan"/>
        </w:rPr>
        <w:t>Persian Gulf and</w:t>
      </w:r>
      <w:r w:rsidRPr="00CF310D">
        <w:rPr>
          <w:sz w:val="12"/>
        </w:rPr>
        <w:t xml:space="preserve"> Western </w:t>
      </w:r>
      <w:r w:rsidRPr="00CF310D">
        <w:rPr>
          <w:rStyle w:val="StyleBoldUnderline"/>
          <w:rFonts w:asciiTheme="minorHAnsi" w:hAnsiTheme="minorHAnsi"/>
          <w:highlight w:val="cyan"/>
        </w:rPr>
        <w:t xml:space="preserve">Pacific </w:t>
      </w:r>
      <w:r w:rsidRPr="00CF310D">
        <w:rPr>
          <w:rStyle w:val="StyleBoldUnderline"/>
          <w:rFonts w:asciiTheme="minorHAnsi" w:hAnsiTheme="minorHAnsi"/>
          <w:highlight w:val="yellow"/>
        </w:rPr>
        <w:t xml:space="preserve">regions </w:t>
      </w:r>
      <w:r w:rsidRPr="00CF310D">
        <w:rPr>
          <w:rStyle w:val="StyleBoldUnderline"/>
          <w:rFonts w:asciiTheme="minorHAnsi" w:hAnsiTheme="minorHAnsi"/>
          <w:highlight w:val="cyan"/>
        </w:rPr>
        <w:t>will</w:t>
      </w:r>
      <w:r w:rsidRPr="00CF310D">
        <w:rPr>
          <w:sz w:val="12"/>
        </w:rPr>
        <w:t xml:space="preserve"> likely </w:t>
      </w:r>
      <w:r w:rsidRPr="00CF310D">
        <w:rPr>
          <w:rStyle w:val="StyleBoldUnderline"/>
          <w:rFonts w:asciiTheme="minorHAnsi" w:hAnsiTheme="minorHAnsi"/>
          <w:highlight w:val="cyan"/>
        </w:rPr>
        <w:t xml:space="preserve">become less stable. </w:t>
      </w:r>
      <w:r w:rsidRPr="00CF310D">
        <w:rPr>
          <w:rStyle w:val="Emphasis"/>
          <w:rFonts w:asciiTheme="minorHAnsi" w:hAnsiTheme="minorHAnsi"/>
          <w:highlight w:val="cyan"/>
        </w:rPr>
        <w:t xml:space="preserve">Major war will become </w:t>
      </w:r>
      <w:r w:rsidRPr="00CF310D">
        <w:rPr>
          <w:rStyle w:val="Emphasis"/>
          <w:rFonts w:asciiTheme="minorHAnsi" w:hAnsiTheme="minorHAnsi"/>
          <w:highlight w:val="yellow"/>
        </w:rPr>
        <w:t xml:space="preserve">more </w:t>
      </w:r>
      <w:r w:rsidRPr="00CF310D">
        <w:rPr>
          <w:rStyle w:val="Emphasis"/>
          <w:rFonts w:asciiTheme="minorHAnsi" w:hAnsiTheme="minorHAnsi"/>
          <w:highlight w:val="cyan"/>
        </w:rPr>
        <w:t>likely.</w:t>
      </w:r>
      <w:r w:rsidRPr="00CF310D">
        <w:rPr>
          <w:sz w:val="12"/>
        </w:rPr>
        <w:t xml:space="preserve">  When running for president last time, </w:t>
      </w:r>
      <w:r w:rsidRPr="00CF310D">
        <w:rPr>
          <w:rStyle w:val="StyleBoldUnderline"/>
          <w:rFonts w:asciiTheme="minorHAnsi" w:hAnsiTheme="minorHAnsi"/>
        </w:rPr>
        <w:t xml:space="preserve">Obama </w:t>
      </w:r>
      <w:r w:rsidRPr="00CF310D">
        <w:rPr>
          <w:sz w:val="12"/>
        </w:rPr>
        <w:t xml:space="preserve">eloquently </w:t>
      </w:r>
      <w:r w:rsidRPr="00CF310D">
        <w:rPr>
          <w:rStyle w:val="StyleBoldUnderline"/>
          <w:rFonts w:asciiTheme="minorHAnsi" w:hAnsiTheme="minorHAnsi"/>
        </w:rPr>
        <w:t>articulated big foreign policy visions</w:t>
      </w:r>
      <w:r w:rsidRPr="00CF310D">
        <w:rPr>
          <w:sz w:val="12"/>
        </w:rPr>
        <w:t xml:space="preserve">: healing America's breach with the </w:t>
      </w:r>
      <w:r w:rsidRPr="00CF310D">
        <w:t>Muslim</w:t>
      </w:r>
      <w:r w:rsidRPr="00CF310D">
        <w:rPr>
          <w:sz w:val="12"/>
        </w:rPr>
        <w:t xml:space="preserve"> world, controlling global climate change, dramatically curbing global poverty through development aid, moving toward a world free of nuclear weapons. These were, and remain, worthy if elusive goals. </w:t>
      </w:r>
      <w:r w:rsidRPr="00CF310D">
        <w:rPr>
          <w:rStyle w:val="StyleBoldUnderline"/>
          <w:rFonts w:asciiTheme="minorHAnsi" w:hAnsiTheme="minorHAnsi"/>
        </w:rPr>
        <w:t>However, for Obama or his successor</w:t>
      </w:r>
      <w:r w:rsidRPr="00CF310D">
        <w:rPr>
          <w:sz w:val="12"/>
        </w:rPr>
        <w:t xml:space="preserve">, there is now </w:t>
      </w:r>
      <w:r w:rsidRPr="00CF310D">
        <w:rPr>
          <w:rStyle w:val="StyleBoldUnderline"/>
          <w:rFonts w:asciiTheme="minorHAnsi" w:hAnsiTheme="minorHAnsi"/>
        </w:rPr>
        <w:t>a</w:t>
      </w:r>
      <w:r w:rsidRPr="00CF310D">
        <w:rPr>
          <w:sz w:val="12"/>
        </w:rPr>
        <w:t xml:space="preserve"> much </w:t>
      </w:r>
      <w:r w:rsidRPr="00CF310D">
        <w:rPr>
          <w:rStyle w:val="StyleBoldUnderline"/>
          <w:rFonts w:asciiTheme="minorHAnsi" w:hAnsiTheme="minorHAnsi"/>
        </w:rPr>
        <w:t xml:space="preserve">more urgent big-picture issue: </w:t>
      </w:r>
      <w:r w:rsidRPr="00CF310D">
        <w:rPr>
          <w:rStyle w:val="StyleBoldUnderline"/>
          <w:rFonts w:asciiTheme="minorHAnsi" w:hAnsiTheme="minorHAnsi"/>
          <w:highlight w:val="cyan"/>
        </w:rPr>
        <w:t xml:space="preserve">restoring </w:t>
      </w:r>
      <w:r w:rsidRPr="00CF310D">
        <w:rPr>
          <w:rStyle w:val="StyleBoldUnderline"/>
          <w:rFonts w:asciiTheme="minorHAnsi" w:hAnsiTheme="minorHAnsi"/>
          <w:highlight w:val="yellow"/>
        </w:rPr>
        <w:t xml:space="preserve">U.S. </w:t>
      </w:r>
      <w:r w:rsidRPr="00CF310D">
        <w:rPr>
          <w:rStyle w:val="StyleBoldUnderline"/>
          <w:rFonts w:asciiTheme="minorHAnsi" w:hAnsiTheme="minorHAnsi"/>
          <w:highlight w:val="cyan"/>
        </w:rPr>
        <w:t xml:space="preserve">economic </w:t>
      </w:r>
      <w:r w:rsidRPr="00CF310D">
        <w:rPr>
          <w:rStyle w:val="StyleBoldUnderline"/>
          <w:highlight w:val="cyan"/>
        </w:rPr>
        <w:t>strength</w:t>
      </w:r>
      <w:r w:rsidRPr="00CF310D">
        <w:t xml:space="preserve">. </w:t>
      </w:r>
      <w:r w:rsidRPr="00CF310D">
        <w:rPr>
          <w:rStyle w:val="StyleBoldUnderline"/>
          <w:highlight w:val="cyan"/>
        </w:rPr>
        <w:t>Nothing</w:t>
      </w:r>
      <w:r w:rsidRPr="00CF310D">
        <w:rPr>
          <w:rStyle w:val="StyleBoldUnderline"/>
          <w:rFonts w:asciiTheme="minorHAnsi" w:hAnsiTheme="minorHAnsi"/>
          <w:highlight w:val="cyan"/>
        </w:rPr>
        <w:t xml:space="preserve"> </w:t>
      </w:r>
      <w:r w:rsidRPr="00CF310D">
        <w:rPr>
          <w:rStyle w:val="StyleBoldUnderline"/>
          <w:rFonts w:asciiTheme="minorHAnsi" w:hAnsiTheme="minorHAnsi"/>
          <w:highlight w:val="yellow"/>
        </w:rPr>
        <w:t xml:space="preserve">else </w:t>
      </w:r>
      <w:r w:rsidRPr="00CF310D">
        <w:rPr>
          <w:rStyle w:val="StyleBoldUnderline"/>
          <w:rFonts w:asciiTheme="minorHAnsi" w:hAnsiTheme="minorHAnsi"/>
          <w:highlight w:val="cyan"/>
        </w:rPr>
        <w:t xml:space="preserve">is </w:t>
      </w:r>
      <w:r w:rsidRPr="00CF310D">
        <w:rPr>
          <w:rStyle w:val="StyleBoldUnderline"/>
          <w:rFonts w:asciiTheme="minorHAnsi" w:hAnsiTheme="minorHAnsi"/>
          <w:highlight w:val="yellow"/>
        </w:rPr>
        <w:t xml:space="preserve">really </w:t>
      </w:r>
      <w:r w:rsidRPr="00CF310D">
        <w:rPr>
          <w:rStyle w:val="StyleBoldUnderline"/>
          <w:rFonts w:asciiTheme="minorHAnsi" w:hAnsiTheme="minorHAnsi"/>
          <w:highlight w:val="cyan"/>
        </w:rPr>
        <w:t xml:space="preserve">possible if that </w:t>
      </w:r>
      <w:r w:rsidRPr="00CF310D">
        <w:rPr>
          <w:rStyle w:val="StyleBoldUnderline"/>
          <w:rFonts w:asciiTheme="minorHAnsi" w:hAnsiTheme="minorHAnsi"/>
          <w:highlight w:val="yellow"/>
        </w:rPr>
        <w:t xml:space="preserve">fundamental </w:t>
      </w:r>
      <w:r w:rsidRPr="00CF310D">
        <w:rPr>
          <w:rStyle w:val="StyleBoldUnderline"/>
          <w:rFonts w:asciiTheme="minorHAnsi" w:hAnsiTheme="minorHAnsi"/>
          <w:highlight w:val="cyan"/>
        </w:rPr>
        <w:t>prerequisite to effective foreign policy is not reestablished.</w:t>
      </w:r>
    </w:p>
    <w:p w14:paraId="4B086BBD"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Affordable natural gas in the US is key to the global economy – makes up for shortfalls from Europe and China</w:t>
      </w:r>
    </w:p>
    <w:p w14:paraId="1D1A1E62" w14:textId="77777777" w:rsidR="0095283E" w:rsidRPr="00CF310D" w:rsidRDefault="0095283E" w:rsidP="0095283E">
      <w:pPr>
        <w:rPr>
          <w:sz w:val="12"/>
        </w:rPr>
      </w:pPr>
      <w:r w:rsidRPr="00482744">
        <w:rPr>
          <w:rStyle w:val="StyleStyleBold12pt"/>
          <w:rFonts w:asciiTheme="minorHAnsi" w:hAnsiTheme="minorHAnsi" w:cstheme="minorHAnsi"/>
          <w:szCs w:val="26"/>
        </w:rPr>
        <w:t>Perry,</w:t>
      </w:r>
      <w:r w:rsidRPr="00CF310D">
        <w:t xml:space="preserve"> Professor of Economics at UM – Flint,</w:t>
      </w:r>
      <w:r w:rsidRPr="00482744">
        <w:rPr>
          <w:rStyle w:val="StyleStyleBold12pt"/>
          <w:rFonts w:asciiTheme="minorHAnsi" w:hAnsiTheme="minorHAnsi" w:cstheme="minorHAnsi"/>
          <w:szCs w:val="26"/>
        </w:rPr>
        <w:t xml:space="preserve"> 12</w:t>
      </w:r>
      <w:r w:rsidRPr="00CF310D">
        <w:rPr>
          <w:sz w:val="12"/>
        </w:rPr>
        <w:t xml:space="preserve"> </w:t>
      </w:r>
    </w:p>
    <w:p w14:paraId="0E0C5E96" w14:textId="77777777" w:rsidR="0095283E" w:rsidRPr="00CF310D" w:rsidRDefault="0095283E" w:rsidP="0095283E">
      <w:pPr>
        <w:rPr>
          <w:sz w:val="12"/>
        </w:rPr>
      </w:pPr>
      <w:r w:rsidRPr="00CF310D">
        <w:rPr>
          <w:sz w:val="12"/>
        </w:rPr>
        <w:t xml:space="preserve">[Mark J. Perry, “U.S. Emerges </w:t>
      </w:r>
      <w:proofErr w:type="gramStart"/>
      <w:r w:rsidRPr="00CF310D">
        <w:rPr>
          <w:sz w:val="12"/>
        </w:rPr>
        <w:t>As A</w:t>
      </w:r>
      <w:proofErr w:type="gramEnd"/>
      <w:r w:rsidRPr="00CF310D">
        <w:rPr>
          <w:sz w:val="12"/>
        </w:rPr>
        <w:t xml:space="preserve"> Main Engine of Global Growth,” mjperry.blogspot.com/2012/04/us-emerging-as-main-engine-of-global.html]</w:t>
      </w:r>
    </w:p>
    <w:p w14:paraId="0B9550D3" w14:textId="77777777" w:rsidR="0095283E" w:rsidRPr="00CF310D" w:rsidRDefault="0095283E" w:rsidP="0095283E">
      <w:pPr>
        <w:rPr>
          <w:rStyle w:val="Emphasis"/>
          <w:rFonts w:asciiTheme="minorHAnsi" w:hAnsiTheme="minorHAnsi"/>
        </w:rPr>
      </w:pPr>
      <w:r w:rsidRPr="00CF310D">
        <w:rPr>
          <w:sz w:val="12"/>
        </w:rPr>
        <w:t>"</w:t>
      </w:r>
      <w:r w:rsidRPr="00CF310D">
        <w:rPr>
          <w:rStyle w:val="StyleBoldUnderline"/>
          <w:rFonts w:asciiTheme="minorHAnsi" w:hAnsiTheme="minorHAnsi"/>
          <w:highlight w:val="cyan"/>
        </w:rPr>
        <w:t>The U.S. once again</w:t>
      </w:r>
      <w:r w:rsidRPr="00CF310D">
        <w:rPr>
          <w:rStyle w:val="StyleBoldUnderline"/>
          <w:rFonts w:asciiTheme="minorHAnsi" w:hAnsiTheme="minorHAnsi"/>
        </w:rPr>
        <w:t xml:space="preserve"> may be </w:t>
      </w:r>
      <w:r w:rsidRPr="00CF310D">
        <w:rPr>
          <w:rStyle w:val="StyleBoldUnderline"/>
          <w:rFonts w:asciiTheme="minorHAnsi" w:hAnsiTheme="minorHAnsi"/>
          <w:highlight w:val="cyan"/>
        </w:rPr>
        <w:t>emerging as a main engine for global growth</w:t>
      </w:r>
      <w:r w:rsidRPr="00CF310D">
        <w:rPr>
          <w:rStyle w:val="StyleBoldUnderline"/>
          <w:rFonts w:asciiTheme="minorHAnsi" w:hAnsiTheme="minorHAnsi"/>
        </w:rPr>
        <w:t xml:space="preserve"> -- and at an opportune time, </w:t>
      </w:r>
      <w:r w:rsidRPr="00CF310D">
        <w:rPr>
          <w:rStyle w:val="StyleBoldUnderline"/>
          <w:rFonts w:asciiTheme="minorHAnsi" w:hAnsiTheme="minorHAnsi"/>
          <w:highlight w:val="cyan"/>
        </w:rPr>
        <w:t>as Europe slides into recession and China’s economy decelerates</w:t>
      </w:r>
      <w:r w:rsidRPr="00CF310D">
        <w:rPr>
          <w:sz w:val="12"/>
          <w:highlight w:val="cyan"/>
        </w:rPr>
        <w:t>.</w:t>
      </w:r>
      <w:r w:rsidRPr="00CF310D">
        <w:rPr>
          <w:sz w:val="12"/>
        </w:rPr>
        <w:t xml:space="preserve">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CF310D">
        <w:rPr>
          <w:rStyle w:val="StyleBoldUnderline"/>
          <w:rFonts w:asciiTheme="minorHAnsi" w:hAnsiTheme="minorHAnsi"/>
        </w:rPr>
        <w:t>We’re entering a sweet spot for the economy</w:t>
      </w:r>
      <w:r w:rsidRPr="00CF310D">
        <w:rPr>
          <w:sz w:val="12"/>
        </w:rPr>
        <w:t xml:space="preserve">,” said Allen Sinai, president of Decision Economics Inc. in New York. </w:t>
      </w:r>
      <w:proofErr w:type="gramStart"/>
      <w:r w:rsidRPr="00CF310D">
        <w:rPr>
          <w:sz w:val="12"/>
        </w:rPr>
        <w:t>“We’re in a self-reinforcing cycle,” where faster employment growth leads to higher household income and increased consumer spending.</w:t>
      </w:r>
      <w:proofErr w:type="gramEnd"/>
      <w:r w:rsidRPr="00CF310D">
        <w:rPr>
          <w:sz w:val="12"/>
        </w:rPr>
        <w:t xml:space="preserve"> </w:t>
      </w:r>
      <w:r w:rsidRPr="00CF310D">
        <w:rPr>
          <w:rStyle w:val="StyleBoldUnderline"/>
          <w:rFonts w:asciiTheme="minorHAnsi" w:hAnsiTheme="minorHAnsi"/>
          <w:highlight w:val="cyan"/>
        </w:rPr>
        <w:t xml:space="preserve">The U.S. is taking the lead </w:t>
      </w:r>
      <w:r w:rsidRPr="00CF310D">
        <w:rPr>
          <w:rStyle w:val="StyleBoldUnderline"/>
          <w:rFonts w:asciiTheme="minorHAnsi" w:hAnsiTheme="minorHAnsi"/>
          <w:highlight w:val="yellow"/>
        </w:rPr>
        <w:t xml:space="preserve">in global growth, </w:t>
      </w:r>
      <w:r w:rsidRPr="00CF310D">
        <w:rPr>
          <w:rStyle w:val="StyleBoldUnderline"/>
          <w:rFonts w:asciiTheme="minorHAnsi" w:hAnsiTheme="minorHAnsi"/>
          <w:highlight w:val="cyan"/>
        </w:rPr>
        <w:t>thanks</w:t>
      </w:r>
      <w:r w:rsidRPr="00CF310D">
        <w:rPr>
          <w:rStyle w:val="StyleBoldUnderline"/>
          <w:rFonts w:asciiTheme="minorHAnsi" w:hAnsiTheme="minorHAnsi"/>
        </w:rPr>
        <w:t xml:space="preserve"> </w:t>
      </w:r>
      <w:r w:rsidRPr="00CF310D">
        <w:rPr>
          <w:sz w:val="12"/>
        </w:rPr>
        <w:t xml:space="preserve">in part </w:t>
      </w:r>
      <w:r w:rsidRPr="00CF310D">
        <w:rPr>
          <w:rStyle w:val="StyleBoldUnderline"/>
          <w:rFonts w:asciiTheme="minorHAnsi" w:hAnsiTheme="minorHAnsi"/>
          <w:highlight w:val="cyan"/>
        </w:rPr>
        <w:t xml:space="preserve">to </w:t>
      </w:r>
      <w:r w:rsidRPr="00CF310D">
        <w:rPr>
          <w:rStyle w:val="StyleBoldUnderline"/>
          <w:rFonts w:asciiTheme="minorHAnsi" w:hAnsiTheme="minorHAnsi"/>
        </w:rPr>
        <w:t xml:space="preserve">a domestic </w:t>
      </w:r>
      <w:r w:rsidRPr="00CF310D">
        <w:rPr>
          <w:rStyle w:val="StyleBoldUnderline"/>
          <w:rFonts w:asciiTheme="minorHAnsi" w:hAnsiTheme="minorHAnsi"/>
          <w:highlight w:val="cyan"/>
        </w:rPr>
        <w:t>glut of natural gas</w:t>
      </w:r>
      <w:r w:rsidRPr="00CF310D">
        <w:rPr>
          <w:sz w:val="12"/>
        </w:rPr>
        <w:t xml:space="preserve">, Larry Kantor, head of research at Barclays in New York, wrote in a March 22 report. </w:t>
      </w:r>
      <w:r w:rsidRPr="00CF310D">
        <w:rPr>
          <w:rStyle w:val="StyleBoldUnderline"/>
        </w:rPr>
        <w:t>Natural-gas futures</w:t>
      </w:r>
      <w:r w:rsidRPr="00CF310D">
        <w:rPr>
          <w:sz w:val="12"/>
        </w:rPr>
        <w:t xml:space="preserve"> on the New York Mercantile Exchange </w:t>
      </w:r>
      <w:r w:rsidRPr="00CF310D">
        <w:rPr>
          <w:rStyle w:val="StyleBoldUnderline"/>
        </w:rPr>
        <w:t>fell to 10-year lows</w:t>
      </w:r>
      <w:r w:rsidRPr="00CF310D">
        <w:rPr>
          <w:sz w:val="12"/>
        </w:rPr>
        <w:t xml:space="preserve"> last week, </w:t>
      </w:r>
      <w:r w:rsidRPr="00CF310D">
        <w:rPr>
          <w:rStyle w:val="StyleBoldUnderline"/>
          <w:highlight w:val="cyan"/>
        </w:rPr>
        <w:t>helping to blunt the impact of higher oil prices</w:t>
      </w:r>
      <w:r w:rsidRPr="00CF310D">
        <w:rPr>
          <w:rStyle w:val="StyleBoldUnderline"/>
        </w:rPr>
        <w:t xml:space="preserve"> on the economy. </w:t>
      </w:r>
      <w:r w:rsidRPr="00CF310D">
        <w:rPr>
          <w:sz w:val="12"/>
        </w:rPr>
        <w:t xml:space="preserve">U.S. manufacturers are benefiting, with the Institute for Supply Management’s factory index climbing to 53.4 (NAPMPMI) last month, beating the median </w:t>
      </w:r>
      <w:proofErr w:type="gramStart"/>
      <w:r w:rsidRPr="00CF310D">
        <w:rPr>
          <w:sz w:val="12"/>
        </w:rPr>
        <w:t>estimate</w:t>
      </w:r>
      <w:proofErr w:type="gramEnd"/>
      <w:r w:rsidRPr="00CF310D">
        <w:rPr>
          <w:sz w:val="12"/>
        </w:rPr>
        <w:t xml:space="preserve"> in a Bloomberg News survey, from 52.4 in February, the Tempe, Arizona-based group said yesterday. Readings greater than 50 signal growth. </w:t>
      </w:r>
      <w:r w:rsidRPr="00CF310D">
        <w:rPr>
          <w:rStyle w:val="StyleBoldUnderline"/>
          <w:rFonts w:asciiTheme="minorHAnsi" w:hAnsiTheme="minorHAnsi"/>
          <w:highlight w:val="cyan"/>
        </w:rPr>
        <w:t>The recovery “has been</w:t>
      </w:r>
      <w:r w:rsidRPr="00CF310D">
        <w:rPr>
          <w:sz w:val="12"/>
        </w:rPr>
        <w:t xml:space="preserve"> an emerging-market -- really a </w:t>
      </w:r>
      <w:r w:rsidRPr="00CF310D">
        <w:rPr>
          <w:rStyle w:val="StyleBoldUnderline"/>
          <w:rFonts w:asciiTheme="minorHAnsi" w:hAnsiTheme="minorHAnsi"/>
          <w:highlight w:val="cyan"/>
        </w:rPr>
        <w:t>Chinese-led</w:t>
      </w:r>
      <w:r w:rsidRPr="00CF310D">
        <w:rPr>
          <w:sz w:val="12"/>
        </w:rPr>
        <w:t xml:space="preserve"> -- story, with the U.S. having lagged the cycle,” Kantor said. “</w:t>
      </w:r>
      <w:r w:rsidRPr="00CF310D">
        <w:rPr>
          <w:rStyle w:val="StyleBoldUnderline"/>
          <w:rFonts w:asciiTheme="minorHAnsi" w:hAnsiTheme="minorHAnsi"/>
          <w:highlight w:val="cyan"/>
        </w:rPr>
        <w:t>Now</w:t>
      </w:r>
      <w:r w:rsidRPr="00772319">
        <w:rPr>
          <w:rStyle w:val="StyleBoldUnderline"/>
          <w:rFonts w:asciiTheme="minorHAnsi" w:hAnsiTheme="minorHAnsi"/>
          <w:highlight w:val="cyan"/>
        </w:rPr>
        <w:t>,</w:t>
      </w:r>
      <w:r w:rsidRPr="00CF310D">
        <w:rPr>
          <w:rStyle w:val="StyleBoldUnderline"/>
          <w:rFonts w:asciiTheme="minorHAnsi" w:hAnsiTheme="minorHAnsi"/>
          <w:highlight w:val="yellow"/>
        </w:rPr>
        <w:t xml:space="preserve"> however, </w:t>
      </w:r>
      <w:r w:rsidRPr="00CF310D">
        <w:rPr>
          <w:rStyle w:val="StyleBoldUnderline"/>
          <w:rFonts w:asciiTheme="minorHAnsi" w:hAnsiTheme="minorHAnsi"/>
          <w:highlight w:val="cyan"/>
        </w:rPr>
        <w:t xml:space="preserve">the U.S. has reasserted its </w:t>
      </w:r>
      <w:r w:rsidRPr="00CF310D">
        <w:rPr>
          <w:rStyle w:val="StyleBoldUnderline"/>
          <w:rFonts w:asciiTheme="minorHAnsi" w:hAnsiTheme="minorHAnsi"/>
          <w:highlight w:val="yellow"/>
        </w:rPr>
        <w:t xml:space="preserve">traditional </w:t>
      </w:r>
      <w:r w:rsidRPr="00CF310D">
        <w:rPr>
          <w:rStyle w:val="StyleBoldUnderline"/>
          <w:rFonts w:asciiTheme="minorHAnsi" w:hAnsiTheme="minorHAnsi"/>
          <w:highlight w:val="cyan"/>
        </w:rPr>
        <w:t xml:space="preserve">role, and the current pickup </w:t>
      </w:r>
      <w:r w:rsidRPr="00CF310D">
        <w:rPr>
          <w:rStyle w:val="StyleBoldUnderline"/>
          <w:rFonts w:asciiTheme="minorHAnsi" w:hAnsiTheme="minorHAnsi"/>
          <w:highlight w:val="yellow"/>
        </w:rPr>
        <w:t xml:space="preserve">in growth </w:t>
      </w:r>
      <w:r w:rsidRPr="00CF310D">
        <w:rPr>
          <w:rStyle w:val="StyleBoldUnderline"/>
          <w:rFonts w:asciiTheme="minorHAnsi" w:hAnsiTheme="minorHAnsi"/>
          <w:highlight w:val="cyan"/>
        </w:rPr>
        <w:t xml:space="preserve">is </w:t>
      </w:r>
      <w:r w:rsidRPr="00CF310D">
        <w:rPr>
          <w:rStyle w:val="Emphasis"/>
          <w:rFonts w:asciiTheme="minorHAnsi" w:hAnsiTheme="minorHAnsi"/>
          <w:highlight w:val="cyan"/>
        </w:rPr>
        <w:t xml:space="preserve">clearly </w:t>
      </w:r>
      <w:r w:rsidRPr="00CF310D">
        <w:rPr>
          <w:rStyle w:val="Emphasis"/>
          <w:rFonts w:asciiTheme="minorHAnsi" w:hAnsiTheme="minorHAnsi"/>
        </w:rPr>
        <w:t xml:space="preserve">being </w:t>
      </w:r>
      <w:r w:rsidRPr="00CF310D">
        <w:rPr>
          <w:rStyle w:val="Emphasis"/>
          <w:rFonts w:asciiTheme="minorHAnsi" w:hAnsiTheme="minorHAnsi"/>
          <w:highlight w:val="cyan"/>
        </w:rPr>
        <w:t>led by the U.S.”</w:t>
      </w:r>
    </w:p>
    <w:p w14:paraId="7A4A6832" w14:textId="77777777" w:rsidR="0095283E" w:rsidRPr="00482744" w:rsidRDefault="0095283E" w:rsidP="0095283E">
      <w:pPr>
        <w:pStyle w:val="Heading4"/>
        <w:rPr>
          <w:szCs w:val="26"/>
        </w:rPr>
      </w:pPr>
      <w:r w:rsidRPr="00482744">
        <w:rPr>
          <w:szCs w:val="26"/>
        </w:rPr>
        <w:t>Global economic collapse ensures great power conflict and accesses every impact possible</w:t>
      </w:r>
    </w:p>
    <w:p w14:paraId="138C3330" w14:textId="77777777" w:rsidR="0095283E" w:rsidRPr="00BB02DC" w:rsidRDefault="0095283E" w:rsidP="0095283E">
      <w:pPr>
        <w:rPr>
          <w:rStyle w:val="StyleStyleBold12pt"/>
          <w:szCs w:val="26"/>
        </w:rPr>
      </w:pPr>
      <w:r w:rsidRPr="00BB02DC">
        <w:rPr>
          <w:rStyle w:val="StyleStyleBold12pt"/>
          <w:szCs w:val="26"/>
        </w:rPr>
        <w:t xml:space="preserve">Green &amp; Schrage, </w:t>
      </w:r>
      <w:r w:rsidRPr="00F15FC5">
        <w:rPr>
          <w:sz w:val="12"/>
        </w:rPr>
        <w:t xml:space="preserve">IR Prof @ Georgetown, </w:t>
      </w:r>
      <w:r w:rsidRPr="00BB02DC">
        <w:rPr>
          <w:rStyle w:val="StyleStyleBold12pt"/>
          <w:szCs w:val="26"/>
        </w:rPr>
        <w:t xml:space="preserve">’09 </w:t>
      </w:r>
    </w:p>
    <w:p w14:paraId="04947702" w14:textId="77777777" w:rsidR="0095283E" w:rsidRPr="00EB0805" w:rsidRDefault="0095283E" w:rsidP="0095283E">
      <w:pPr>
        <w:rPr>
          <w:sz w:val="8"/>
        </w:rPr>
      </w:pPr>
      <w:r w:rsidRPr="00CF310D">
        <w:rPr>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vertAlign w:val="superscript"/>
        </w:rPr>
        <w:t>th</w:t>
      </w:r>
      <w:r w:rsidRPr="00CF310D">
        <w:rPr>
          <w:sz w:val="12"/>
        </w:rPr>
        <w:t xml:space="preserve"> 2009, </w:t>
      </w:r>
      <w:hyperlink r:id="rId12" w:tooltip="http://www.atimes.com/atimes/Asian_Economy/KC26Dk01.html" w:history="1">
        <w:r w:rsidRPr="00EB0805">
          <w:rPr>
            <w:rFonts w:asciiTheme="minorHAnsi" w:hAnsiTheme="minorHAnsi" w:cstheme="minorHAnsi"/>
            <w:sz w:val="12"/>
          </w:rPr>
          <w:t>http://www.atimes.com/atimes/Asian_Economy/KC26Dk01.html</w:t>
        </w:r>
      </w:hyperlink>
      <w:r w:rsidRPr="00EB0805">
        <w:rPr>
          <w:sz w:val="8"/>
        </w:rPr>
        <w:t xml:space="preserve">] </w:t>
      </w:r>
    </w:p>
    <w:p w14:paraId="4EA62E8A" w14:textId="77777777" w:rsidR="0095283E" w:rsidRPr="00F15FC5" w:rsidRDefault="0095283E" w:rsidP="0095283E">
      <w:pPr>
        <w:rPr>
          <w:sz w:val="12"/>
        </w:rPr>
      </w:pPr>
      <w:r w:rsidRPr="00F15FC5">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CF310D">
        <w:rPr>
          <w:rStyle w:val="StyleBoldUnderline"/>
        </w:rPr>
        <w:t>a downward global economic spiral can</w:t>
      </w:r>
      <w:r w:rsidRPr="00F15FC5">
        <w:rPr>
          <w:sz w:val="12"/>
        </w:rPr>
        <w:t xml:space="preserve"> even </w:t>
      </w:r>
      <w:r w:rsidRPr="00CF310D">
        <w:rPr>
          <w:rStyle w:val="StyleBoldUnderline"/>
        </w:rPr>
        <w:t xml:space="preserve">have jarring impacts on great powers. </w:t>
      </w:r>
      <w:r w:rsidRPr="00CF310D">
        <w:rPr>
          <w:rStyle w:val="StyleBoldUnderline"/>
          <w:highlight w:val="cyan"/>
        </w:rPr>
        <w:t xml:space="preserve">It is no </w:t>
      </w:r>
      <w:r w:rsidRPr="00CF310D">
        <w:rPr>
          <w:rStyle w:val="StyleBoldUnderline"/>
          <w:highlight w:val="yellow"/>
        </w:rPr>
        <w:t xml:space="preserve">mere </w:t>
      </w:r>
      <w:r w:rsidRPr="00CF310D">
        <w:rPr>
          <w:rStyle w:val="StyleBoldUnderline"/>
          <w:highlight w:val="cyan"/>
        </w:rPr>
        <w:t xml:space="preserve">coincidence </w:t>
      </w:r>
      <w:r w:rsidRPr="00CF310D">
        <w:rPr>
          <w:rStyle w:val="StyleBoldUnderline"/>
          <w:highlight w:val="yellow"/>
        </w:rPr>
        <w:t xml:space="preserve">that </w:t>
      </w:r>
      <w:r w:rsidRPr="00CF310D">
        <w:rPr>
          <w:rStyle w:val="StyleBoldUnderline"/>
          <w:highlight w:val="cyan"/>
        </w:rPr>
        <w:t xml:space="preserve">the last great global </w:t>
      </w:r>
      <w:r w:rsidRPr="00CF310D">
        <w:rPr>
          <w:rStyle w:val="StyleBoldUnderline"/>
          <w:highlight w:val="yellow"/>
        </w:rPr>
        <w:t xml:space="preserve">economic </w:t>
      </w:r>
      <w:r w:rsidRPr="00CF310D">
        <w:rPr>
          <w:rStyle w:val="StyleBoldUnderline"/>
          <w:highlight w:val="cyan"/>
        </w:rPr>
        <w:t xml:space="preserve">downturn was followed by the most destructive war in </w:t>
      </w:r>
      <w:r w:rsidRPr="00CF310D">
        <w:rPr>
          <w:rStyle w:val="StyleBoldUnderline"/>
          <w:highlight w:val="yellow"/>
        </w:rPr>
        <w:t xml:space="preserve">human </w:t>
      </w:r>
      <w:r w:rsidRPr="00CF310D">
        <w:rPr>
          <w:rStyle w:val="StyleBoldUnderline"/>
          <w:highlight w:val="cyan"/>
        </w:rPr>
        <w:t>history</w:t>
      </w:r>
      <w:r w:rsidRPr="00F15FC5">
        <w:rPr>
          <w:sz w:val="12"/>
        </w:rPr>
        <w:t xml:space="preserve">.  In the 1930s, </w:t>
      </w:r>
      <w:r w:rsidRPr="00CF310D">
        <w:rPr>
          <w:rStyle w:val="StyleBoldUnderline"/>
          <w:highlight w:val="cyan"/>
        </w:rPr>
        <w:t xml:space="preserve">economic desperation </w:t>
      </w:r>
      <w:r w:rsidRPr="00CF310D">
        <w:rPr>
          <w:rStyle w:val="StyleBoldUnderline"/>
          <w:highlight w:val="yellow"/>
        </w:rPr>
        <w:t xml:space="preserve">helped </w:t>
      </w:r>
      <w:r w:rsidRPr="00CF310D">
        <w:rPr>
          <w:rStyle w:val="StyleBoldUnderline"/>
          <w:highlight w:val="cyan"/>
        </w:rPr>
        <w:t>fuel autocratic regimes and protectionism in a</w:t>
      </w:r>
      <w:r w:rsidRPr="00CF310D">
        <w:rPr>
          <w:rStyle w:val="StyleBoldUnderline"/>
          <w:highlight w:val="yellow"/>
        </w:rPr>
        <w:t xml:space="preserve"> downward </w:t>
      </w:r>
      <w:r w:rsidRPr="00CF310D">
        <w:rPr>
          <w:rStyle w:val="StyleBoldUnderline"/>
          <w:highlight w:val="cyan"/>
        </w:rPr>
        <w:t xml:space="preserve">economic-security </w:t>
      </w:r>
      <w:r w:rsidRPr="00CF310D">
        <w:rPr>
          <w:rStyle w:val="Emphasis"/>
          <w:highlight w:val="cyan"/>
        </w:rPr>
        <w:t>death spiral</w:t>
      </w:r>
      <w:r w:rsidRPr="00CF310D">
        <w:rPr>
          <w:rStyle w:val="StyleBoldUnderline"/>
          <w:highlight w:val="cyan"/>
        </w:rPr>
        <w:t xml:space="preserve"> that </w:t>
      </w:r>
      <w:r w:rsidRPr="00CF310D">
        <w:rPr>
          <w:rStyle w:val="Emphasis"/>
          <w:highlight w:val="cyan"/>
        </w:rPr>
        <w:t xml:space="preserve">engulfed the world </w:t>
      </w:r>
      <w:r w:rsidRPr="00CF310D">
        <w:rPr>
          <w:rStyle w:val="Emphasis"/>
          <w:highlight w:val="yellow"/>
        </w:rPr>
        <w:t>in conflict</w:t>
      </w:r>
      <w:r w:rsidRPr="00F15FC5">
        <w:rPr>
          <w:sz w:val="12"/>
        </w:rPr>
        <w:t xml:space="preserve">. </w:t>
      </w:r>
      <w:r w:rsidRPr="00CF310D">
        <w:rPr>
          <w:sz w:val="12"/>
        </w:rPr>
        <w:t xml:space="preserve">This spiral was aided by the preoccupation of the United States and other leading nations with economic troubles at home and insufficient attention to working with other powers to maintain stability abroad. </w:t>
      </w:r>
      <w:r w:rsidRPr="00CF310D">
        <w:rPr>
          <w:rStyle w:val="StyleBoldUnderline"/>
          <w:sz w:val="12"/>
        </w:rPr>
        <w:t>Today's challenges are different, yet</w:t>
      </w:r>
      <w:r w:rsidRPr="00CF310D">
        <w:rPr>
          <w:sz w:val="12"/>
        </w:rPr>
        <w:t xml:space="preserve"> 1933's London Economic Conference, which failed to stop the drift toward deeper </w:t>
      </w:r>
      <w:r w:rsidRPr="00CF310D">
        <w:rPr>
          <w:rStyle w:val="StyleBoldUnderline"/>
          <w:sz w:val="12"/>
        </w:rPr>
        <w:t>depression and world war, should be a cautionary tale</w:t>
      </w:r>
      <w:r w:rsidRPr="00CF310D">
        <w:rPr>
          <w:sz w:val="12"/>
        </w:rPr>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CF310D">
        <w:rPr>
          <w:sz w:val="12"/>
        </w:rPr>
        <w:t>A disillusioned rising power?</w:t>
      </w:r>
      <w:proofErr w:type="gramEnd"/>
      <w:r w:rsidRPr="00CF310D">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t>
      </w:r>
      <w:proofErr w:type="gramStart"/>
      <w:r w:rsidRPr="00CF310D">
        <w:rPr>
          <w:sz w:val="12"/>
        </w:rPr>
        <w:t>worldwide  depression</w:t>
      </w:r>
      <w:proofErr w:type="gramEnd"/>
      <w:r w:rsidRPr="00CF310D">
        <w:rPr>
          <w:sz w:val="12"/>
        </w:rPr>
        <w:t xml:space="preserve">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w:t>
      </w:r>
      <w:r w:rsidRPr="00CF310D">
        <w:rPr>
          <w:sz w:val="12"/>
        </w:rPr>
        <w:lastRenderedPageBreak/>
        <w:t>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w:t>
      </w:r>
      <w:r w:rsidRPr="00F15FC5">
        <w:rPr>
          <w:sz w:val="12"/>
        </w:rPr>
        <w:t xml:space="preserve">, </w:t>
      </w:r>
      <w:r w:rsidRPr="00CF310D">
        <w:rPr>
          <w:rStyle w:val="StyleBoldUnderline"/>
        </w:rPr>
        <w:t xml:space="preserve">a </w:t>
      </w:r>
      <w:r w:rsidRPr="00CF310D">
        <w:rPr>
          <w:rStyle w:val="StyleBoldUnderline"/>
          <w:highlight w:val="cyan"/>
        </w:rPr>
        <w:t xml:space="preserve">sustained </w:t>
      </w:r>
      <w:r w:rsidRPr="00CF310D">
        <w:rPr>
          <w:rStyle w:val="StyleBoldUnderline"/>
          <w:highlight w:val="yellow"/>
        </w:rPr>
        <w:t xml:space="preserve">economic </w:t>
      </w:r>
      <w:r w:rsidRPr="00CF310D">
        <w:rPr>
          <w:rStyle w:val="StyleBoldUnderline"/>
          <w:highlight w:val="cyan"/>
        </w:rPr>
        <w:t xml:space="preserve">slowdown </w:t>
      </w:r>
      <w:r w:rsidRPr="00CF310D">
        <w:rPr>
          <w:rStyle w:val="StyleBoldUnderline"/>
          <w:highlight w:val="yellow"/>
        </w:rPr>
        <w:t xml:space="preserve">has the potential to </w:t>
      </w:r>
      <w:r w:rsidRPr="00CF310D">
        <w:rPr>
          <w:rStyle w:val="StyleBoldUnderline"/>
          <w:highlight w:val="cyan"/>
        </w:rPr>
        <w:t>open a dangerous path from</w:t>
      </w:r>
      <w:r w:rsidRPr="00CF310D">
        <w:rPr>
          <w:rStyle w:val="StyleBoldUnderline"/>
          <w:highlight w:val="yellow"/>
        </w:rPr>
        <w:t xml:space="preserve"> economic </w:t>
      </w:r>
      <w:r w:rsidRPr="00CF310D">
        <w:rPr>
          <w:rStyle w:val="StyleBoldUnderline"/>
          <w:highlight w:val="cyan"/>
        </w:rPr>
        <w:t>nationalism to strategic revisionism in China</w:t>
      </w:r>
      <w:r w:rsidRPr="00F15FC5">
        <w:rPr>
          <w:sz w:val="12"/>
        </w:rPr>
        <w:t xml:space="preserve"> too. Dangerous states It is noteworthy that </w:t>
      </w:r>
      <w:r w:rsidRPr="00CF310D">
        <w:rPr>
          <w:rStyle w:val="StyleBoldUnderline"/>
          <w:highlight w:val="cyan"/>
        </w:rPr>
        <w:t>North Korea</w:t>
      </w:r>
      <w:r w:rsidRPr="00F15FC5">
        <w:rPr>
          <w:sz w:val="12"/>
        </w:rPr>
        <w:t xml:space="preserve">, Myanmar </w:t>
      </w:r>
      <w:r w:rsidRPr="00CF310D">
        <w:rPr>
          <w:rStyle w:val="StyleBoldUnderline"/>
          <w:highlight w:val="cyan"/>
        </w:rPr>
        <w:t>and Iran</w:t>
      </w:r>
      <w:r w:rsidRPr="00CF310D">
        <w:rPr>
          <w:rStyle w:val="StyleBoldUnderline"/>
        </w:rPr>
        <w:t xml:space="preserve"> have all </w:t>
      </w:r>
      <w:r w:rsidRPr="00CF310D">
        <w:rPr>
          <w:rStyle w:val="StyleBoldUnderline"/>
          <w:highlight w:val="cyan"/>
        </w:rPr>
        <w:t xml:space="preserve">intensified their defiance in the wake of the </w:t>
      </w:r>
      <w:r w:rsidRPr="00CF310D">
        <w:rPr>
          <w:rStyle w:val="StyleBoldUnderline"/>
        </w:rPr>
        <w:t xml:space="preserve">financial </w:t>
      </w:r>
      <w:r w:rsidRPr="00CF310D">
        <w:rPr>
          <w:rStyle w:val="StyleBoldUnderline"/>
          <w:highlight w:val="cyan"/>
        </w:rPr>
        <w:t>crisis</w:t>
      </w:r>
      <w:r w:rsidRPr="00F15FC5">
        <w:rPr>
          <w:sz w:val="12"/>
        </w:rPr>
        <w:t xml:space="preserve">, </w:t>
      </w:r>
      <w:r w:rsidRPr="00CF310D">
        <w:rPr>
          <w:sz w:val="12"/>
        </w:rPr>
        <w:t xml:space="preserve">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CF310D">
        <w:rPr>
          <w:rStyle w:val="StyleBoldUnderline"/>
          <w:highlight w:val="cyan"/>
        </w:rPr>
        <w:t xml:space="preserve">differences between </w:t>
      </w:r>
      <w:r w:rsidRPr="00CF310D">
        <w:rPr>
          <w:rStyle w:val="StyleBoldUnderline"/>
          <w:highlight w:val="yellow"/>
        </w:rPr>
        <w:t xml:space="preserve">the </w:t>
      </w:r>
      <w:r w:rsidRPr="00CF310D">
        <w:rPr>
          <w:rStyle w:val="StyleBoldUnderline"/>
          <w:highlight w:val="cyan"/>
        </w:rPr>
        <w:t>US</w:t>
      </w:r>
      <w:r w:rsidRPr="00CF310D">
        <w:rPr>
          <w:sz w:val="12"/>
        </w:rPr>
        <w:t>, UK and France (or the P-3 group</w:t>
      </w:r>
      <w:r w:rsidRPr="00CF310D">
        <w:rPr>
          <w:sz w:val="14"/>
        </w:rPr>
        <w:t xml:space="preserve">) </w:t>
      </w:r>
      <w:r w:rsidRPr="00CF310D">
        <w:rPr>
          <w:rStyle w:val="StyleBoldUnderline"/>
          <w:highlight w:val="yellow"/>
        </w:rPr>
        <w:t xml:space="preserve">and </w:t>
      </w:r>
      <w:r w:rsidRPr="00CF310D">
        <w:rPr>
          <w:rStyle w:val="StyleBoldUnderline"/>
          <w:highlight w:val="cyan"/>
        </w:rPr>
        <w:t>China and Russia</w:t>
      </w:r>
      <w:r w:rsidRPr="00CF310D">
        <w:rPr>
          <w:sz w:val="12"/>
        </w:rPr>
        <w:t xml:space="preserve"> - differences that </w:t>
      </w:r>
      <w:r w:rsidRPr="00CF310D">
        <w:rPr>
          <w:rStyle w:val="StyleBoldUnderline"/>
          <w:highlight w:val="cyan"/>
        </w:rPr>
        <w:t>could become more pronounced</w:t>
      </w:r>
      <w:r w:rsidRPr="00CF310D">
        <w:rPr>
          <w:sz w:val="12"/>
        </w:rPr>
        <w:t xml:space="preserve"> if </w:t>
      </w:r>
      <w:r w:rsidRPr="00CF310D">
        <w:rPr>
          <w:rStyle w:val="StyleBoldUnderline"/>
          <w:highlight w:val="cyan"/>
        </w:rPr>
        <w:t>economic friction</w:t>
      </w:r>
      <w:r w:rsidRPr="00CF310D">
        <w:rPr>
          <w:sz w:val="12"/>
        </w:rPr>
        <w:t xml:space="preserve"> with Beijing or Russia </w:t>
      </w:r>
      <w:r w:rsidRPr="00CF310D">
        <w:rPr>
          <w:rStyle w:val="StyleBoldUnderline"/>
          <w:highlight w:val="cyan"/>
        </w:rPr>
        <w:t>crowds out cooperation</w:t>
      </w:r>
      <w:r w:rsidRPr="00CF310D">
        <w:rPr>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w:t>
      </w:r>
      <w:r w:rsidRPr="00F15FC5">
        <w:rPr>
          <w:sz w:val="12"/>
        </w:rPr>
        <w:t xml:space="preserve"> </w:t>
      </w:r>
      <w:r w:rsidRPr="00CF310D">
        <w:rPr>
          <w:rStyle w:val="StyleBoldUnderline"/>
        </w:rPr>
        <w:t>dangerous states see an opportunity to advance their asymmetrical advantages against the international system.</w:t>
      </w:r>
      <w:r w:rsidRPr="00F15FC5">
        <w:rPr>
          <w:sz w:val="12"/>
        </w:rPr>
        <w:t xml:space="preserve"> Challenges to the democratic model; The trend in East Asia has been for developing economies to steadily embrace democracy and the rule of law in order to sustain their national success. But </w:t>
      </w:r>
      <w:r w:rsidRPr="00CF310D">
        <w:rPr>
          <w:rStyle w:val="StyleBoldUnderline"/>
          <w:highlight w:val="cyan"/>
        </w:rPr>
        <w:t>to thrive, new democracies</w:t>
      </w:r>
      <w:r w:rsidRPr="00F15FC5">
        <w:rPr>
          <w:sz w:val="12"/>
        </w:rPr>
        <w:t xml:space="preserve"> also </w:t>
      </w:r>
      <w:r w:rsidRPr="00CF310D">
        <w:rPr>
          <w:rStyle w:val="StyleBoldUnderline"/>
          <w:highlight w:val="cyan"/>
        </w:rPr>
        <w:t xml:space="preserve">have to deliver </w:t>
      </w:r>
      <w:r w:rsidRPr="00CF310D">
        <w:rPr>
          <w:rStyle w:val="StyleBoldUnderline"/>
          <w:highlight w:val="yellow"/>
        </w:rPr>
        <w:t xml:space="preserve">basic economic </w:t>
      </w:r>
      <w:r w:rsidRPr="00CF310D">
        <w:rPr>
          <w:rStyle w:val="StyleBoldUnderline"/>
          <w:highlight w:val="cyan"/>
        </w:rPr>
        <w:t>growth</w:t>
      </w:r>
      <w:r w:rsidRPr="00F15FC5">
        <w:rPr>
          <w:sz w:val="12"/>
        </w:rPr>
        <w:t xml:space="preserve">. </w:t>
      </w:r>
      <w:r w:rsidRPr="00CF310D">
        <w:rPr>
          <w:sz w:val="12"/>
        </w:rPr>
        <w:t xml:space="preserve">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CF310D">
        <w:rPr>
          <w:rStyle w:val="StyleBoldUnderline"/>
          <w:highlight w:val="yellow"/>
        </w:rPr>
        <w:t xml:space="preserve">A </w:t>
      </w:r>
      <w:r w:rsidRPr="00CF310D">
        <w:rPr>
          <w:rStyle w:val="StyleBoldUnderline"/>
          <w:highlight w:val="cyan"/>
        </w:rPr>
        <w:t>reversal of</w:t>
      </w:r>
      <w:r w:rsidRPr="00CF310D">
        <w:rPr>
          <w:rStyle w:val="StyleBoldUnderline"/>
        </w:rPr>
        <w:t xml:space="preserve"> the </w:t>
      </w:r>
      <w:r w:rsidRPr="00CF310D">
        <w:rPr>
          <w:rStyle w:val="StyleBoldUnderline"/>
          <w:highlight w:val="cyan"/>
        </w:rPr>
        <w:t>democratic expansion</w:t>
      </w:r>
      <w:r w:rsidRPr="00F15FC5">
        <w:rPr>
          <w:sz w:val="12"/>
        </w:rPr>
        <w:t xml:space="preserve"> of the past two decades </w:t>
      </w:r>
      <w:r w:rsidRPr="00CF310D">
        <w:rPr>
          <w:rStyle w:val="StyleBoldUnderline"/>
          <w:highlight w:val="cyan"/>
        </w:rPr>
        <w:t>would</w:t>
      </w:r>
      <w:r w:rsidRPr="00F15FC5">
        <w:rPr>
          <w:sz w:val="12"/>
        </w:rPr>
        <w:t xml:space="preserve"> not only impact the global balance of power but also </w:t>
      </w:r>
      <w:r w:rsidRPr="00CF310D">
        <w:rPr>
          <w:rStyle w:val="StyleBoldUnderline"/>
          <w:highlight w:val="cyan"/>
        </w:rPr>
        <w:t xml:space="preserve">increase </w:t>
      </w:r>
      <w:r w:rsidRPr="00CF310D">
        <w:rPr>
          <w:rStyle w:val="StyleBoldUnderline"/>
          <w:highlight w:val="yellow"/>
        </w:rPr>
        <w:t>the</w:t>
      </w:r>
      <w:r w:rsidRPr="00F15FC5">
        <w:rPr>
          <w:sz w:val="12"/>
        </w:rPr>
        <w:t xml:space="preserve"> potential </w:t>
      </w:r>
      <w:r w:rsidRPr="00CF310D">
        <w:rPr>
          <w:rStyle w:val="StyleBoldUnderline"/>
          <w:highlight w:val="yellow"/>
        </w:rPr>
        <w:t xml:space="preserve">number of </w:t>
      </w:r>
      <w:r w:rsidRPr="00CF310D">
        <w:rPr>
          <w:rStyle w:val="StyleBoldUnderline"/>
          <w:highlight w:val="cyan"/>
        </w:rPr>
        <w:t>failed states, with</w:t>
      </w:r>
      <w:r w:rsidRPr="00F15FC5">
        <w:rPr>
          <w:sz w:val="12"/>
        </w:rPr>
        <w:t xml:space="preserve"> all the </w:t>
      </w:r>
      <w:r w:rsidRPr="00CF310D">
        <w:rPr>
          <w:rStyle w:val="StyleBoldUnderline"/>
          <w:highlight w:val="yellow"/>
        </w:rPr>
        <w:t xml:space="preserve">attendant </w:t>
      </w:r>
      <w:r w:rsidRPr="00CF310D">
        <w:rPr>
          <w:rStyle w:val="StyleBoldUnderline"/>
          <w:highlight w:val="cyan"/>
        </w:rPr>
        <w:t>risk</w:t>
      </w:r>
      <w:r w:rsidRPr="00F15FC5">
        <w:rPr>
          <w:sz w:val="12"/>
        </w:rPr>
        <w:t xml:space="preserve"> they bring </w:t>
      </w:r>
      <w:r w:rsidRPr="00CF310D">
        <w:rPr>
          <w:rStyle w:val="StyleBoldUnderline"/>
          <w:highlight w:val="cyan"/>
        </w:rPr>
        <w:t>from</w:t>
      </w:r>
      <w:r w:rsidRPr="00F15FC5">
        <w:rPr>
          <w:sz w:val="12"/>
        </w:rPr>
        <w:t xml:space="preserve"> harboring </w:t>
      </w:r>
      <w:r w:rsidRPr="00CF310D">
        <w:rPr>
          <w:rStyle w:val="StyleBoldUnderline"/>
          <w:highlight w:val="cyan"/>
        </w:rPr>
        <w:t xml:space="preserve">terrorists to incubating </w:t>
      </w:r>
      <w:r w:rsidRPr="00CF310D">
        <w:rPr>
          <w:rStyle w:val="StyleBoldUnderline"/>
          <w:highlight w:val="yellow"/>
        </w:rPr>
        <w:t xml:space="preserve">pandemic </w:t>
      </w:r>
      <w:r w:rsidRPr="00CF310D">
        <w:rPr>
          <w:rStyle w:val="StyleBoldUnderline"/>
          <w:highlight w:val="cyan"/>
        </w:rPr>
        <w:t>diseases</w:t>
      </w:r>
      <w:r w:rsidRPr="00F15FC5">
        <w:rPr>
          <w:sz w:val="12"/>
        </w:rPr>
        <w:t xml:space="preserve"> and trafficking in persons. It would also undermine the demonstration effect of liberal norms we are urging China to embrace at home. </w:t>
      </w:r>
      <w:r w:rsidRPr="00F15FC5">
        <w:rPr>
          <w:sz w:val="12"/>
          <w:szCs w:val="20"/>
        </w:rPr>
        <w:t xml:space="preserve"> </w:t>
      </w:r>
    </w:p>
    <w:p w14:paraId="5854416B" w14:textId="77777777" w:rsidR="0095283E" w:rsidRDefault="0095283E" w:rsidP="0095283E">
      <w:pPr>
        <w:pStyle w:val="Heading3"/>
      </w:pPr>
      <w:r>
        <w:lastRenderedPageBreak/>
        <w:t>Advantage Two</w:t>
      </w:r>
    </w:p>
    <w:p w14:paraId="335E852E" w14:textId="77777777" w:rsidR="0095283E" w:rsidRPr="00B17894" w:rsidRDefault="0095283E" w:rsidP="0095283E">
      <w:pPr>
        <w:pStyle w:val="Heading4"/>
      </w:pPr>
      <w:r>
        <w:t>Advantage two is environmental leadership</w:t>
      </w:r>
    </w:p>
    <w:p w14:paraId="4C281159" w14:textId="77777777" w:rsidR="0095283E" w:rsidRPr="00D62A57" w:rsidRDefault="0095283E" w:rsidP="0095283E">
      <w:pPr>
        <w:pStyle w:val="Heading4"/>
      </w:pPr>
      <w:r>
        <w:t>Obama’s climate legitimacy is dead – only changes to domestic energy policy can reinvigorate leadership</w:t>
      </w:r>
    </w:p>
    <w:p w14:paraId="382E62CB" w14:textId="77777777" w:rsidR="0095283E" w:rsidRDefault="0095283E" w:rsidP="0095283E">
      <w:r w:rsidRPr="00273851">
        <w:rPr>
          <w:rStyle w:val="StyleStyleBold12pt"/>
        </w:rPr>
        <w:t>Herz</w:t>
      </w:r>
      <w:r>
        <w:t xml:space="preserve">, Senior International Climate Attorney with the Sierra Club, </w:t>
      </w:r>
      <w:r>
        <w:rPr>
          <w:rStyle w:val="StyleStyleBold12pt"/>
        </w:rPr>
        <w:t>12-17</w:t>
      </w:r>
      <w:r>
        <w:t xml:space="preserve"> </w:t>
      </w:r>
    </w:p>
    <w:p w14:paraId="6690C8F4" w14:textId="77777777" w:rsidR="0095283E" w:rsidRDefault="0095283E" w:rsidP="0095283E">
      <w:r>
        <w:t xml:space="preserve">[12/17, </w:t>
      </w:r>
      <w:proofErr w:type="gramStart"/>
      <w:r>
        <w:t>Dithering</w:t>
      </w:r>
      <w:proofErr w:type="gramEnd"/>
      <w:r>
        <w:t xml:space="preserve"> In Doha: We Need To Re-Frame The Politics Of Climate, thinkprogress.org/climate/2012/12/17/1343391/dithering-in-doha-we-need-to-re-frame-the-politics-of-climate/?mobile=nc]</w:t>
      </w:r>
    </w:p>
    <w:p w14:paraId="5B7A3638" w14:textId="77777777" w:rsidR="0095283E" w:rsidRDefault="0095283E" w:rsidP="0095283E">
      <w:pPr>
        <w:rPr>
          <w:rStyle w:val="StyleBoldUnderline"/>
        </w:rPr>
      </w:pPr>
      <w:r w:rsidRPr="00273851">
        <w:rPr>
          <w:rStyle w:val="StyleBoldUnderline"/>
        </w:rPr>
        <w:t>Just as disappointing as the outcome in Doha was the role of the United States in bringing it about.</w:t>
      </w:r>
      <w:r w:rsidRPr="00273851">
        <w:t xml:space="preserve"> </w:t>
      </w:r>
      <w:r w:rsidRPr="00B12636">
        <w:rPr>
          <w:rStyle w:val="StyleBoldUnderline"/>
          <w:highlight w:val="green"/>
        </w:rPr>
        <w:t>When</w:t>
      </w:r>
      <w:r w:rsidRPr="00273851">
        <w:t xml:space="preserve"> </w:t>
      </w:r>
      <w:r w:rsidRPr="006F51FF">
        <w:rPr>
          <w:sz w:val="12"/>
          <w:szCs w:val="12"/>
        </w:rPr>
        <w:t>President</w:t>
      </w:r>
      <w:r w:rsidRPr="00273851">
        <w:t xml:space="preserve"> </w:t>
      </w:r>
      <w:r w:rsidRPr="00B12636">
        <w:rPr>
          <w:rStyle w:val="StyleBoldUnderline"/>
          <w:highlight w:val="green"/>
        </w:rPr>
        <w:t>Obama</w:t>
      </w:r>
      <w:r w:rsidRPr="00273851">
        <w:t xml:space="preserve"> </w:t>
      </w:r>
      <w:r w:rsidRPr="006F51FF">
        <w:rPr>
          <w:sz w:val="12"/>
          <w:szCs w:val="12"/>
        </w:rPr>
        <w:t>first</w:t>
      </w:r>
      <w:r w:rsidRPr="00273851">
        <w:t xml:space="preserve"> </w:t>
      </w:r>
      <w:r w:rsidRPr="00B12636">
        <w:rPr>
          <w:rStyle w:val="StyleBoldUnderline"/>
          <w:highlight w:val="green"/>
        </w:rPr>
        <w:t xml:space="preserve">took office, there were </w:t>
      </w:r>
      <w:r w:rsidRPr="004705D9">
        <w:rPr>
          <w:rStyle w:val="StyleBoldUnderline"/>
          <w:highlight w:val="cyan"/>
        </w:rPr>
        <w:t xml:space="preserve">great </w:t>
      </w:r>
      <w:r w:rsidRPr="00B12636">
        <w:rPr>
          <w:rStyle w:val="StyleBoldUnderline"/>
          <w:highlight w:val="green"/>
        </w:rPr>
        <w:t>expectations</w:t>
      </w:r>
      <w:r w:rsidRPr="00273851">
        <w:rPr>
          <w:rStyle w:val="StyleBoldUnderline"/>
        </w:rPr>
        <w:t xml:space="preserve"> that </w:t>
      </w:r>
      <w:r w:rsidRPr="00B12636">
        <w:rPr>
          <w:rStyle w:val="StyleBoldUnderline"/>
          <w:highlight w:val="green"/>
        </w:rPr>
        <w:t xml:space="preserve">he would bring </w:t>
      </w:r>
      <w:r w:rsidRPr="004705D9">
        <w:rPr>
          <w:rStyle w:val="StyleBoldUnderline"/>
          <w:highlight w:val="cyan"/>
        </w:rPr>
        <w:t xml:space="preserve">about </w:t>
      </w:r>
      <w:r w:rsidRPr="00B12636">
        <w:rPr>
          <w:rStyle w:val="StyleBoldUnderline"/>
          <w:highlight w:val="green"/>
        </w:rPr>
        <w:t xml:space="preserve">a new era </w:t>
      </w:r>
      <w:r w:rsidRPr="004705D9">
        <w:rPr>
          <w:rStyle w:val="StyleBoldUnderline"/>
          <w:highlight w:val="cyan"/>
        </w:rPr>
        <w:t xml:space="preserve">American </w:t>
      </w:r>
      <w:r w:rsidRPr="00B12636">
        <w:rPr>
          <w:rStyle w:val="StyleBoldUnderline"/>
          <w:highlight w:val="green"/>
        </w:rPr>
        <w:t xml:space="preserve">climate leadership. Instead, the US </w:t>
      </w:r>
      <w:r w:rsidRPr="004705D9">
        <w:rPr>
          <w:rStyle w:val="StyleBoldUnderline"/>
          <w:highlight w:val="cyan"/>
        </w:rPr>
        <w:t xml:space="preserve">negotiating </w:t>
      </w:r>
      <w:r w:rsidRPr="00B12636">
        <w:rPr>
          <w:rStyle w:val="StyleBoldUnderline"/>
          <w:highlight w:val="green"/>
        </w:rPr>
        <w:t>posture</w:t>
      </w:r>
      <w:r w:rsidRPr="00273851">
        <w:rPr>
          <w:rStyle w:val="StyleBoldUnderline"/>
        </w:rPr>
        <w:t xml:space="preserve"> too often </w:t>
      </w:r>
      <w:r w:rsidRPr="00B12636">
        <w:rPr>
          <w:rStyle w:val="StyleBoldUnderline"/>
          <w:highlight w:val="green"/>
        </w:rPr>
        <w:t xml:space="preserve">has been characterized by a reluctance to expend </w:t>
      </w:r>
      <w:r w:rsidRPr="004705D9">
        <w:rPr>
          <w:rStyle w:val="StyleBoldUnderline"/>
          <w:highlight w:val="cyan"/>
        </w:rPr>
        <w:t xml:space="preserve">real </w:t>
      </w:r>
      <w:r w:rsidRPr="00B12636">
        <w:rPr>
          <w:rStyle w:val="StyleBoldUnderline"/>
          <w:highlight w:val="green"/>
        </w:rPr>
        <w:t>political capital</w:t>
      </w:r>
      <w:r w:rsidRPr="002D1636">
        <w:rPr>
          <w:rStyle w:val="StyleBoldUnderline"/>
          <w:highlight w:val="green"/>
        </w:rPr>
        <w:t>, a hypersensitivity to Congressional extremism, and an unwillingness to lead by example</w:t>
      </w:r>
      <w:r w:rsidRPr="00273851">
        <w:rPr>
          <w:rStyle w:val="StyleBoldUnderline"/>
        </w:rPr>
        <w:t>.</w:t>
      </w:r>
      <w:r>
        <w:rPr>
          <w:rStyle w:val="StyleBoldUnderline"/>
        </w:rPr>
        <w:t xml:space="preserve"> </w:t>
      </w:r>
      <w:r w:rsidRPr="006F51FF">
        <w:rPr>
          <w:sz w:val="12"/>
          <w:szCs w:val="12"/>
        </w:rPr>
        <w:t xml:space="preserve">Still, there were good reasons to hope that Doha might be the place where the President would begin to fashion a more creative and ambitious negotiating strategy. After all, hadn’t President Obama just handily won reelection over an (opportunistically) denialist opponent, and in the flush of victory, affirmed his intent to address the climate crisis in his Second Administration? Didn’t superstorm Sandy just drive home the intolerable human costs of a significantly warmer planet in the starkest terms possible? With the election safely behind him and the devastation of Sandy laid out before him, was there ever a fiercer urgency than now? </w:t>
      </w:r>
      <w:r w:rsidRPr="00273851">
        <w:rPr>
          <w:rStyle w:val="StyleBoldUnderline"/>
        </w:rPr>
        <w:t xml:space="preserve">It was not to be. On every critical issue, </w:t>
      </w:r>
      <w:r w:rsidRPr="004705D9">
        <w:rPr>
          <w:rStyle w:val="StyleBoldUnderline"/>
          <w:highlight w:val="cyan"/>
        </w:rPr>
        <w:t xml:space="preserve">the </w:t>
      </w:r>
      <w:r w:rsidRPr="00D66907">
        <w:rPr>
          <w:rStyle w:val="StyleBoldUnderline"/>
          <w:highlight w:val="green"/>
        </w:rPr>
        <w:t xml:space="preserve">Obama </w:t>
      </w:r>
      <w:r w:rsidRPr="004705D9">
        <w:rPr>
          <w:rStyle w:val="StyleBoldUnderline"/>
          <w:highlight w:val="cyan"/>
        </w:rPr>
        <w:t xml:space="preserve">team </w:t>
      </w:r>
      <w:r w:rsidRPr="00D66907">
        <w:rPr>
          <w:rStyle w:val="StyleBoldUnderline"/>
          <w:highlight w:val="green"/>
        </w:rPr>
        <w:t>did</w:t>
      </w:r>
      <w:r w:rsidRPr="00273851">
        <w:rPr>
          <w:rStyle w:val="StyleBoldUnderline"/>
        </w:rPr>
        <w:t xml:space="preserve"> </w:t>
      </w:r>
      <w:r w:rsidRPr="006F51FF">
        <w:rPr>
          <w:sz w:val="12"/>
          <w:szCs w:val="12"/>
        </w:rPr>
        <w:t>just enough to avoid being called out for blocking progress,</w:t>
      </w:r>
      <w:r w:rsidRPr="00273851">
        <w:t xml:space="preserve"> </w:t>
      </w:r>
      <w:r w:rsidRPr="00273851">
        <w:rPr>
          <w:rStyle w:val="StyleBoldUnderline"/>
        </w:rPr>
        <w:t xml:space="preserve">far less than what was needed, and </w:t>
      </w:r>
      <w:r w:rsidRPr="00D66907">
        <w:rPr>
          <w:rStyle w:val="StyleBoldUnderline"/>
          <w:highlight w:val="green"/>
        </w:rPr>
        <w:t>nowhere near what real leadership required</w:t>
      </w:r>
      <w:r w:rsidRPr="00273851">
        <w:t xml:space="preserve">. </w:t>
      </w:r>
      <w:r w:rsidRPr="006F51FF">
        <w:rPr>
          <w:sz w:val="12"/>
          <w:szCs w:val="12"/>
        </w:rPr>
        <w:t>For example</w:t>
      </w:r>
      <w:r w:rsidRPr="00273851">
        <w:t xml:space="preserve">, </w:t>
      </w:r>
      <w:r w:rsidRPr="004705D9">
        <w:rPr>
          <w:rStyle w:val="Emphasis"/>
          <w:highlight w:val="cyan"/>
        </w:rPr>
        <w:t xml:space="preserve">the US </w:t>
      </w:r>
      <w:r w:rsidRPr="00B12636">
        <w:rPr>
          <w:rStyle w:val="Emphasis"/>
          <w:highlight w:val="green"/>
        </w:rPr>
        <w:t>negotiators refuse</w:t>
      </w:r>
      <w:r w:rsidRPr="00B12636">
        <w:rPr>
          <w:sz w:val="12"/>
        </w:rPr>
        <w:t xml:space="preserve">d </w:t>
      </w:r>
      <w:r w:rsidRPr="00B12636">
        <w:rPr>
          <w:rStyle w:val="Emphasis"/>
          <w:highlight w:val="green"/>
        </w:rPr>
        <w:t>to discuss how the US could ramp up its actions at home</w:t>
      </w:r>
      <w:r w:rsidRPr="00273851">
        <w:t xml:space="preserve">, </w:t>
      </w:r>
      <w:r w:rsidRPr="006F51FF">
        <w:rPr>
          <w:sz w:val="12"/>
          <w:szCs w:val="12"/>
        </w:rPr>
        <w:t xml:space="preserve">despite the fact that the actions countries have agreed to take before 2020 are not nearly enough to limit warming to 3.6°F, and the US has committed to do much less than other developed countries. The US also made sure that developed countries would not provide any clarity on how they would ramp up climate assistance to developing countries to meet their collective pledge to provide $100 billion a year by 2020. It has become fashionable to blame the UN process itself for the collective failure to craft an adequate international response to climate change. But </w:t>
      </w:r>
      <w:r w:rsidRPr="00B12636">
        <w:rPr>
          <w:rStyle w:val="StyleBoldUnderline"/>
          <w:highlight w:val="green"/>
        </w:rPr>
        <w:t>the US performance in Doha</w:t>
      </w:r>
      <w:r w:rsidRPr="00273851">
        <w:rPr>
          <w:rStyle w:val="StyleBoldUnderline"/>
        </w:rPr>
        <w:t xml:space="preserve"> cannot be attributed to a failure of international politics; </w:t>
      </w:r>
      <w:r w:rsidRPr="00273851">
        <w:rPr>
          <w:rStyle w:val="Emphasis"/>
        </w:rPr>
        <w:t xml:space="preserve">it </w:t>
      </w:r>
      <w:r w:rsidRPr="00B12636">
        <w:rPr>
          <w:rStyle w:val="Emphasis"/>
          <w:highlight w:val="green"/>
        </w:rPr>
        <w:t>was plainly a failure of politics right here at home</w:t>
      </w:r>
      <w:r w:rsidRPr="00273851">
        <w:t xml:space="preserve">. </w:t>
      </w:r>
      <w:r w:rsidRPr="006F51FF">
        <w:rPr>
          <w:sz w:val="12"/>
          <w:szCs w:val="12"/>
        </w:rPr>
        <w:t xml:space="preserve">Most of the blame, of course, lies with a Republican opposition that is contemptuous of science, heedless of risk, and beholden to the most regressive fossil fuel interests. But President bears much responsibility as well. </w:t>
      </w:r>
      <w:r w:rsidRPr="00DF7E07">
        <w:rPr>
          <w:rStyle w:val="StyleBoldUnderline"/>
          <w:highlight w:val="green"/>
        </w:rPr>
        <w:t>Rather than using the power of the Presidency</w:t>
      </w:r>
      <w:r w:rsidRPr="00273851">
        <w:t xml:space="preserve">, </w:t>
      </w:r>
      <w:r w:rsidRPr="006F51FF">
        <w:rPr>
          <w:sz w:val="12"/>
          <w:szCs w:val="12"/>
        </w:rPr>
        <w:t xml:space="preserve">his high public approval ratings and his peerless rhetorical gifts to change the political dynamics around climate change, </w:t>
      </w:r>
      <w:r w:rsidRPr="00DF7E07">
        <w:rPr>
          <w:rStyle w:val="StyleBoldUnderline"/>
          <w:highlight w:val="green"/>
        </w:rPr>
        <w:t>he has simply taken the political space as he has found it</w:t>
      </w:r>
      <w:r w:rsidRPr="00273851">
        <w:rPr>
          <w:rStyle w:val="StyleBoldUnderline"/>
        </w:rPr>
        <w:t>.</w:t>
      </w:r>
      <w:r>
        <w:rPr>
          <w:rStyle w:val="StyleBoldUnderline"/>
        </w:rPr>
        <w:t xml:space="preserve"> </w:t>
      </w:r>
      <w:r w:rsidRPr="006F51FF">
        <w:rPr>
          <w:sz w:val="12"/>
          <w:szCs w:val="12"/>
        </w:rPr>
        <w:t>President</w:t>
      </w:r>
      <w:r w:rsidRPr="00273851">
        <w:t xml:space="preserve"> </w:t>
      </w:r>
      <w:r w:rsidRPr="00B52A04">
        <w:rPr>
          <w:rStyle w:val="StyleBoldUnderline"/>
          <w:highlight w:val="green"/>
        </w:rPr>
        <w:t>Obama has</w:t>
      </w:r>
      <w:r w:rsidRPr="00273851">
        <w:t xml:space="preserve"> </w:t>
      </w:r>
      <w:r w:rsidRPr="006F51FF">
        <w:rPr>
          <w:sz w:val="12"/>
          <w:szCs w:val="12"/>
        </w:rPr>
        <w:t>two</w:t>
      </w:r>
      <w:r w:rsidRPr="00273851">
        <w:t xml:space="preserve"> </w:t>
      </w:r>
      <w:r w:rsidRPr="00B52A04">
        <w:rPr>
          <w:rStyle w:val="StyleBoldUnderline"/>
          <w:highlight w:val="green"/>
        </w:rPr>
        <w:t xml:space="preserve">critical opportunities to re-frame America’s climate </w:t>
      </w:r>
      <w:r w:rsidRPr="00D12C8B">
        <w:rPr>
          <w:rStyle w:val="StyleBoldUnderline"/>
          <w:highlight w:val="green"/>
        </w:rPr>
        <w:t>diplomacy in the coming months.</w:t>
      </w:r>
      <w:r w:rsidRPr="00273851">
        <w:t xml:space="preserve"> </w:t>
      </w:r>
      <w:r w:rsidRPr="006F51FF">
        <w:rPr>
          <w:sz w:val="12"/>
          <w:szCs w:val="12"/>
        </w:rPr>
        <w:t>First, he must select a new Secretary of State with a clear sense of the overriding strategic importance of climate change to America’s core interests, and the creativity and vision to lead the world towards more ambitious collective action. Second and more importantly, he must use his State of the Union Address to discuss the stakes and impacts, and explain why an appropriate response is essential for our long-term prosperity and security. He should commit in no uncertain terms that climate change will be a signature priority in his Second Administration. And</w:t>
      </w:r>
      <w:r w:rsidRPr="00273851">
        <w:t xml:space="preserve"> </w:t>
      </w:r>
      <w:r w:rsidRPr="00D12C8B">
        <w:rPr>
          <w:rStyle w:val="StyleBoldUnderline"/>
          <w:highlight w:val="green"/>
        </w:rPr>
        <w:t>he should propose</w:t>
      </w:r>
      <w:r w:rsidRPr="00273851">
        <w:t xml:space="preserve"> </w:t>
      </w:r>
      <w:r w:rsidRPr="006F51FF">
        <w:rPr>
          <w:sz w:val="12"/>
          <w:szCs w:val="12"/>
        </w:rPr>
        <w:t>a suite of</w:t>
      </w:r>
      <w:r w:rsidRPr="00273851">
        <w:t xml:space="preserve"> </w:t>
      </w:r>
      <w:r w:rsidRPr="004705D9">
        <w:rPr>
          <w:rStyle w:val="StyleBoldUnderline"/>
          <w:highlight w:val="cyan"/>
        </w:rPr>
        <w:t xml:space="preserve">policy </w:t>
      </w:r>
      <w:r w:rsidRPr="00D12C8B">
        <w:rPr>
          <w:rStyle w:val="StyleBoldUnderline"/>
          <w:highlight w:val="green"/>
        </w:rPr>
        <w:t xml:space="preserve">initiatives that </w:t>
      </w:r>
      <w:r w:rsidRPr="004705D9">
        <w:rPr>
          <w:rStyle w:val="StyleBoldUnderline"/>
          <w:highlight w:val="cyan"/>
        </w:rPr>
        <w:t>can</w:t>
      </w:r>
      <w:r w:rsidRPr="00273851">
        <w:t xml:space="preserve"> </w:t>
      </w:r>
      <w:r w:rsidRPr="006F51FF">
        <w:rPr>
          <w:sz w:val="12"/>
          <w:szCs w:val="12"/>
        </w:rPr>
        <w:t>swiftly</w:t>
      </w:r>
      <w:r w:rsidRPr="00273851">
        <w:t xml:space="preserve"> </w:t>
      </w:r>
      <w:r w:rsidRPr="00D12C8B">
        <w:rPr>
          <w:rStyle w:val="StyleBoldUnderline"/>
          <w:highlight w:val="green"/>
        </w:rPr>
        <w:t xml:space="preserve">reduce </w:t>
      </w:r>
      <w:r w:rsidRPr="004705D9">
        <w:rPr>
          <w:rStyle w:val="StyleBoldUnderline"/>
          <w:highlight w:val="cyan"/>
        </w:rPr>
        <w:t xml:space="preserve">our </w:t>
      </w:r>
      <w:r w:rsidRPr="00D12C8B">
        <w:rPr>
          <w:rStyle w:val="StyleBoldUnderline"/>
          <w:highlight w:val="green"/>
        </w:rPr>
        <w:t>emissions</w:t>
      </w:r>
      <w:r w:rsidRPr="00273851">
        <w:t xml:space="preserve">, </w:t>
      </w:r>
      <w:r w:rsidRPr="00273851">
        <w:rPr>
          <w:rStyle w:val="StyleBoldUnderline"/>
        </w:rPr>
        <w:t>and give other nations confidence that we will not shirk our responsibilities</w:t>
      </w:r>
      <w:r w:rsidRPr="00273851">
        <w:t xml:space="preserve">. </w:t>
      </w:r>
      <w:r w:rsidRPr="006F51FF">
        <w:rPr>
          <w:sz w:val="12"/>
          <w:szCs w:val="12"/>
        </w:rPr>
        <w:t>Togethe</w:t>
      </w:r>
      <w:r w:rsidRPr="00D12C8B">
        <w:rPr>
          <w:sz w:val="12"/>
          <w:szCs w:val="12"/>
        </w:rPr>
        <w:t>r,</w:t>
      </w:r>
      <w:r w:rsidRPr="00D12C8B">
        <w:t xml:space="preserve"> </w:t>
      </w:r>
      <w:r w:rsidRPr="00D12C8B">
        <w:rPr>
          <w:rStyle w:val="StyleBoldUnderline"/>
          <w:highlight w:val="green"/>
        </w:rPr>
        <w:t xml:space="preserve">these actions would </w:t>
      </w:r>
      <w:r w:rsidRPr="004705D9">
        <w:rPr>
          <w:rStyle w:val="StyleBoldUnderline"/>
          <w:highlight w:val="cyan"/>
        </w:rPr>
        <w:t xml:space="preserve">go a long way towards </w:t>
      </w:r>
      <w:r w:rsidRPr="00D12C8B">
        <w:rPr>
          <w:rStyle w:val="StyleBoldUnderline"/>
          <w:highlight w:val="green"/>
        </w:rPr>
        <w:t>ensur</w:t>
      </w:r>
      <w:r w:rsidRPr="00D12C8B">
        <w:t xml:space="preserve">ing that </w:t>
      </w:r>
      <w:r w:rsidRPr="00D12C8B">
        <w:rPr>
          <w:rStyle w:val="StyleBoldUnderline"/>
          <w:highlight w:val="green"/>
        </w:rPr>
        <w:t xml:space="preserve">our climate diplomacy is much more successful </w:t>
      </w:r>
      <w:r w:rsidRPr="004705D9">
        <w:rPr>
          <w:rStyle w:val="StyleBoldUnderline"/>
          <w:highlight w:val="cyan"/>
        </w:rPr>
        <w:t>in the second</w:t>
      </w:r>
      <w:r w:rsidRPr="00273851">
        <w:rPr>
          <w:rStyle w:val="StyleBoldUnderline"/>
        </w:rPr>
        <w:t xml:space="preserve"> Obama </w:t>
      </w:r>
      <w:r w:rsidRPr="004705D9">
        <w:rPr>
          <w:rStyle w:val="StyleBoldUnderline"/>
          <w:highlight w:val="cyan"/>
        </w:rPr>
        <w:t>Administration</w:t>
      </w:r>
      <w:r w:rsidRPr="00273851">
        <w:rPr>
          <w:rStyle w:val="StyleBoldUnderline"/>
        </w:rPr>
        <w:t xml:space="preserve"> than it was in the first.</w:t>
      </w:r>
    </w:p>
    <w:p w14:paraId="7A7EECAA"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 xml:space="preserve">Reversing Obama’s go slow approach on new nuclear technology is necessary to establish presidential leadership on climate </w:t>
      </w:r>
    </w:p>
    <w:p w14:paraId="724A2C4B" w14:textId="77777777" w:rsidR="0095283E" w:rsidRPr="00A437E1" w:rsidRDefault="0095283E" w:rsidP="0095283E">
      <w:pPr>
        <w:rPr>
          <w:rFonts w:asciiTheme="minorHAnsi" w:hAnsiTheme="minorHAnsi"/>
        </w:rPr>
      </w:pPr>
      <w:r w:rsidRPr="00482744">
        <w:rPr>
          <w:rStyle w:val="StyleStyleBold12pt"/>
          <w:rFonts w:asciiTheme="minorHAnsi" w:hAnsiTheme="minorHAnsi"/>
          <w:szCs w:val="26"/>
        </w:rPr>
        <w:t>Hansen</w:t>
      </w:r>
      <w:r w:rsidRPr="00A437E1">
        <w:rPr>
          <w:rFonts w:asciiTheme="minorHAnsi" w:hAnsiTheme="minorHAnsi"/>
        </w:rPr>
        <w:t xml:space="preserve">, Director NASA Goddard Institute, </w:t>
      </w:r>
      <w:r w:rsidRPr="00BB02DC">
        <w:rPr>
          <w:rStyle w:val="StyleStyleBold12pt"/>
          <w:szCs w:val="26"/>
        </w:rPr>
        <w:t>’</w:t>
      </w:r>
      <w:r w:rsidRPr="00482744">
        <w:rPr>
          <w:rStyle w:val="StyleStyleBold12pt"/>
          <w:rFonts w:asciiTheme="minorHAnsi" w:hAnsiTheme="minorHAnsi"/>
          <w:szCs w:val="26"/>
        </w:rPr>
        <w:t>11</w:t>
      </w:r>
    </w:p>
    <w:p w14:paraId="229220E0" w14:textId="77777777" w:rsidR="0095283E" w:rsidRPr="00A437E1" w:rsidRDefault="0095283E" w:rsidP="0095283E">
      <w:pPr>
        <w:rPr>
          <w:rFonts w:asciiTheme="minorHAnsi" w:hAnsiTheme="minorHAnsi"/>
        </w:rPr>
      </w:pPr>
      <w:r w:rsidRPr="00A437E1">
        <w:rPr>
          <w:rFonts w:asciiTheme="minorHAnsi" w:hAnsiTheme="minorHAnsi"/>
        </w:rPr>
        <w:t>(NASA’s Hansen Presses Obama for a Carbon Cost and Nuclear Push, dotearth.blogs.nytimes.com/2011/01/24/nasas-hansen-presses-obama-for-a-carbon-cost-and-nuclear-push/?partner=rss&amp;emc=rss)</w:t>
      </w:r>
    </w:p>
    <w:p w14:paraId="5B03ECF1" w14:textId="77777777" w:rsidR="0095283E" w:rsidRPr="00A437E1" w:rsidRDefault="0095283E" w:rsidP="0095283E">
      <w:pPr>
        <w:rPr>
          <w:rStyle w:val="StyleBoldUnderline"/>
          <w:rFonts w:asciiTheme="minorHAnsi" w:hAnsiTheme="minorHAnsi"/>
        </w:rPr>
      </w:pPr>
      <w:r w:rsidRPr="00A437E1">
        <w:rPr>
          <w:rStyle w:val="StyleBoldUnderline"/>
          <w:rFonts w:asciiTheme="minorHAnsi" w:hAnsiTheme="minorHAnsi"/>
          <w:highlight w:val="green"/>
        </w:rPr>
        <w:t>It would have made good sense to give</w:t>
      </w:r>
      <w:r w:rsidRPr="00A437E1">
        <w:rPr>
          <w:rStyle w:val="StyleBoldUnderline"/>
          <w:rFonts w:asciiTheme="minorHAnsi" w:hAnsiTheme="minorHAnsi"/>
        </w:rPr>
        <w:t xml:space="preserve"> energy/</w:t>
      </w:r>
      <w:r w:rsidRPr="00A437E1">
        <w:rPr>
          <w:rStyle w:val="StyleBoldUnderline"/>
          <w:rFonts w:asciiTheme="minorHAnsi" w:hAnsiTheme="minorHAnsi"/>
          <w:highlight w:val="green"/>
        </w:rPr>
        <w:t>climate a high priority right at the start</w:t>
      </w:r>
      <w:r w:rsidRPr="00A437E1">
        <w:rPr>
          <w:rFonts w:asciiTheme="minorHAnsi" w:hAnsiTheme="minorHAnsi"/>
        </w:rPr>
        <w:t xml:space="preserve">. Solving our fossil fuel addiction and </w:t>
      </w:r>
      <w:r w:rsidRPr="00A437E1">
        <w:rPr>
          <w:rStyle w:val="StyleBoldUnderline"/>
          <w:rFonts w:asciiTheme="minorHAnsi" w:hAnsiTheme="minorHAnsi"/>
          <w:highlight w:val="cyan"/>
        </w:rPr>
        <w:t>altering</w:t>
      </w:r>
      <w:r w:rsidRPr="00A437E1">
        <w:rPr>
          <w:rStyle w:val="StyleBoldUnderline"/>
          <w:rFonts w:asciiTheme="minorHAnsi" w:hAnsiTheme="minorHAnsi"/>
        </w:rPr>
        <w:t xml:space="preserve"> the course of </w:t>
      </w:r>
      <w:r w:rsidRPr="00A437E1">
        <w:rPr>
          <w:rStyle w:val="StyleBoldUnderline"/>
          <w:rFonts w:asciiTheme="minorHAnsi" w:hAnsiTheme="minorHAnsi"/>
          <w:highlight w:val="cyan"/>
        </w:rPr>
        <w:t>global warming can be handled with a good overall strategy</w:t>
      </w:r>
      <w:r w:rsidRPr="00A437E1">
        <w:rPr>
          <w:rStyle w:val="StyleBoldUnderline"/>
          <w:rFonts w:asciiTheme="minorHAnsi" w:hAnsiTheme="minorHAnsi"/>
        </w:rPr>
        <w:t>, but that strategy would not be based on a compromise that has special interests defining the details.</w:t>
      </w:r>
      <w:r w:rsidRPr="00A437E1">
        <w:rPr>
          <w:rFonts w:asciiTheme="minorHAnsi" w:hAnsiTheme="minorHAnsi"/>
          <w:b/>
          <w:bCs/>
          <w:u w:val="single"/>
        </w:rPr>
        <w:t xml:space="preserve"> </w:t>
      </w:r>
      <w:r w:rsidRPr="00A437E1">
        <w:rPr>
          <w:rFonts w:asciiTheme="minorHAnsi" w:hAnsiTheme="minorHAnsi"/>
        </w:rPr>
        <w:t xml:space="preserve">That’s why I wrote a letter to Michelle and Barack Obama [in 2008], starting it while stuck in London, where Anniek [Hansen's wife] had a heart attack. John Holdren agreed to deliver the letter, but not until after he was confirmed, so I made it a public letter. I understand that John told the media that </w:t>
      </w:r>
      <w:r w:rsidRPr="00A437E1">
        <w:rPr>
          <w:rFonts w:asciiTheme="minorHAnsi" w:hAnsiTheme="minorHAnsi"/>
        </w:rPr>
        <w:lastRenderedPageBreak/>
        <w:t xml:space="preserve">he was not free to discuss what he communicated to the President and what reaction he received. In any case, I never heard back anything from the White House. Another reason for concern: the President’s comment on global warming in his 2009 State of the Union message, which began with something to the effect: I know some of you don’t believe in global warming… It is not a matter of belief. Galileo had to accept the reality that whether the Earth orbited the sun or vice versa was a matter of belief (if he did not want to go to an early grave), so he recanted his statements (probably with his fingers crossed). But we are not living in a time when beliefs should trump science. </w:t>
      </w:r>
      <w:r w:rsidRPr="00A437E1">
        <w:rPr>
          <w:rStyle w:val="StyleBoldUnderline"/>
          <w:rFonts w:asciiTheme="minorHAnsi" w:hAnsiTheme="minorHAnsi"/>
        </w:rPr>
        <w:t>The President should use his ascendancy to the most powerful position on the planet to help set a new sensible course for the planet and humanity</w:t>
      </w:r>
      <w:r w:rsidRPr="00A437E1">
        <w:rPr>
          <w:rFonts w:asciiTheme="minorHAnsi" w:hAnsiTheme="minorHAnsi"/>
        </w:rPr>
        <w:t xml:space="preserve">.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t>
      </w:r>
      <w:proofErr w:type="gramStart"/>
      <w:r w:rsidRPr="00A437E1">
        <w:rPr>
          <w:rFonts w:asciiTheme="minorHAnsi" w:hAnsiTheme="minorHAnsi"/>
        </w:rPr>
        <w:t>who</w:t>
      </w:r>
      <w:proofErr w:type="gramEnd"/>
      <w:r w:rsidRPr="00A437E1">
        <w:rPr>
          <w:rFonts w:asciiTheme="minorHAnsi" w:hAnsiTheme="minorHAnsi"/>
        </w:rPr>
        <w:t xml:space="preserve"> benefit from business-as-usual. </w:t>
      </w:r>
      <w:r w:rsidRPr="00A437E1">
        <w:rPr>
          <w:rStyle w:val="StyleBoldUnderline"/>
          <w:rFonts w:asciiTheme="minorHAnsi" w:hAnsiTheme="minorHAnsi"/>
        </w:rPr>
        <w:t>It is</w:t>
      </w:r>
      <w:r w:rsidRPr="00A437E1">
        <w:rPr>
          <w:rFonts w:asciiTheme="minorHAnsi" w:hAnsiTheme="minorHAnsi"/>
        </w:rPr>
        <w:t xml:space="preserve"> both a moral issue and </w:t>
      </w:r>
      <w:r w:rsidRPr="00A437E1">
        <w:rPr>
          <w:rStyle w:val="StyleBoldUnderline"/>
          <w:rFonts w:asciiTheme="minorHAnsi" w:hAnsiTheme="minorHAnsi"/>
        </w:rPr>
        <w:t>a question of where the United States will stand in the future</w:t>
      </w:r>
      <w:r w:rsidRPr="00A437E1">
        <w:rPr>
          <w:rFonts w:asciiTheme="minorHAnsi" w:hAnsiTheme="minorHAnsi"/>
        </w:rPr>
        <w:t xml:space="preserve">. Our economic standing is going to become second class this century if we do not move smartly toward a clean energy future. </w:t>
      </w:r>
      <w:r w:rsidRPr="00A437E1">
        <w:rPr>
          <w:rStyle w:val="Emphasis"/>
          <w:rFonts w:asciiTheme="minorHAnsi" w:hAnsiTheme="minorHAnsi"/>
          <w:highlight w:val="green"/>
        </w:rPr>
        <w:t xml:space="preserve">No where is the </w:t>
      </w:r>
      <w:r w:rsidRPr="00DF7E07">
        <w:rPr>
          <w:rStyle w:val="Emphasis"/>
          <w:rFonts w:asciiTheme="minorHAnsi" w:hAnsiTheme="minorHAnsi"/>
          <w:highlight w:val="green"/>
        </w:rPr>
        <w:t xml:space="preserve">lame middle-of-the-road go-slow compromise approach </w:t>
      </w:r>
      <w:r w:rsidRPr="00A437E1">
        <w:rPr>
          <w:rStyle w:val="Emphasis"/>
          <w:rFonts w:asciiTheme="minorHAnsi" w:hAnsiTheme="minorHAnsi"/>
          <w:highlight w:val="green"/>
        </w:rPr>
        <w:t xml:space="preserve">clearer than in the case of nuclear </w:t>
      </w:r>
      <w:proofErr w:type="gramStart"/>
      <w:r w:rsidRPr="00A437E1">
        <w:rPr>
          <w:rStyle w:val="Emphasis"/>
          <w:rFonts w:asciiTheme="minorHAnsi" w:hAnsiTheme="minorHAnsi"/>
          <w:highlight w:val="cyan"/>
        </w:rPr>
        <w:t>power.</w:t>
      </w:r>
      <w:proofErr w:type="gramEnd"/>
      <w:r w:rsidRPr="00A437E1">
        <w:rPr>
          <w:rFonts w:asciiTheme="minorHAnsi" w:hAnsiTheme="minorHAnsi"/>
          <w:highlight w:val="cyan"/>
        </w:rPr>
        <w:t xml:space="preserve"> </w:t>
      </w:r>
      <w:r w:rsidRPr="00A437E1">
        <w:rPr>
          <w:rStyle w:val="StyleBoldUnderline"/>
          <w:rFonts w:asciiTheme="minorHAnsi" w:hAnsiTheme="minorHAnsi"/>
          <w:highlight w:val="green"/>
        </w:rPr>
        <w:t>The Administration has been reluctant to admit</w:t>
      </w:r>
      <w:r w:rsidRPr="00A437E1">
        <w:rPr>
          <w:rStyle w:val="StyleBoldUnderline"/>
          <w:rFonts w:asciiTheme="minorHAnsi" w:hAnsiTheme="minorHAnsi"/>
        </w:rPr>
        <w:t xml:space="preserve"> that the </w:t>
      </w:r>
      <w:r w:rsidRPr="00A437E1">
        <w:rPr>
          <w:rStyle w:val="StyleBoldUnderline"/>
          <w:rFonts w:asciiTheme="minorHAnsi" w:hAnsiTheme="minorHAnsi"/>
          <w:highlight w:val="cyan"/>
        </w:rPr>
        <w:t xml:space="preserve">Carter and </w:t>
      </w:r>
      <w:r w:rsidRPr="00A437E1">
        <w:rPr>
          <w:rStyle w:val="StyleBoldUnderline"/>
          <w:rFonts w:asciiTheme="minorHAnsi" w:hAnsiTheme="minorHAnsi"/>
          <w:highlight w:val="green"/>
        </w:rPr>
        <w:t>Clinton</w:t>
      </w:r>
      <w:r w:rsidRPr="00A437E1">
        <w:rPr>
          <w:rFonts w:asciiTheme="minorHAnsi" w:hAnsiTheme="minorHAnsi"/>
        </w:rPr>
        <w:t xml:space="preserve">/Gore </w:t>
      </w:r>
      <w:r w:rsidRPr="00A437E1">
        <w:rPr>
          <w:rStyle w:val="StyleBoldUnderline"/>
          <w:rFonts w:asciiTheme="minorHAnsi" w:hAnsiTheme="minorHAnsi"/>
        </w:rPr>
        <w:t xml:space="preserve">administrations </w:t>
      </w:r>
      <w:r w:rsidRPr="00A437E1">
        <w:rPr>
          <w:rStyle w:val="StyleBoldUnderline"/>
          <w:rFonts w:asciiTheme="minorHAnsi" w:hAnsiTheme="minorHAnsi"/>
          <w:highlight w:val="green"/>
        </w:rPr>
        <w:t xml:space="preserve">made a huge mistake in pulling the U.S. back from development of </w:t>
      </w:r>
      <w:r w:rsidRPr="00A437E1">
        <w:rPr>
          <w:rStyle w:val="Emphasis"/>
          <w:rFonts w:asciiTheme="minorHAnsi" w:hAnsiTheme="minorHAnsi"/>
          <w:highlight w:val="green"/>
        </w:rPr>
        <w:t>advanced nuclear tech</w:t>
      </w:r>
      <w:r w:rsidRPr="00A437E1">
        <w:rPr>
          <w:rStyle w:val="Emphasis"/>
          <w:rFonts w:asciiTheme="minorHAnsi" w:hAnsiTheme="minorHAnsi"/>
          <w:highlight w:val="cyan"/>
        </w:rPr>
        <w:t>nology.</w:t>
      </w:r>
      <w:r w:rsidRPr="00A437E1">
        <w:rPr>
          <w:rStyle w:val="StyleBoldUnderline"/>
          <w:rFonts w:asciiTheme="minorHAnsi" w:hAnsiTheme="minorHAnsi"/>
        </w:rPr>
        <w:t xml:space="preserve"> </w:t>
      </w:r>
      <w:r w:rsidRPr="00A437E1">
        <w:rPr>
          <w:rFonts w:asciiTheme="minorHAnsi" w:hAnsiTheme="minorHAnsi"/>
        </w:rPr>
        <w:t xml:space="preserve">That is the way to make nuclear power safer (nuclear power already has the best safety record of any major industry in the United States) and resistant to weapons proliferation. </w:t>
      </w:r>
      <w:r w:rsidRPr="00A437E1">
        <w:rPr>
          <w:rStyle w:val="StyleBoldUnderline"/>
          <w:rFonts w:asciiTheme="minorHAnsi" w:hAnsiTheme="minorHAnsi"/>
          <w:highlight w:val="green"/>
        </w:rPr>
        <w:t>The approach</w:t>
      </w:r>
      <w:r w:rsidRPr="00A437E1">
        <w:rPr>
          <w:rStyle w:val="StyleBoldUnderline"/>
          <w:rFonts w:asciiTheme="minorHAnsi" w:hAnsiTheme="minorHAnsi"/>
        </w:rPr>
        <w:t xml:space="preserve"> to nuclear power </w:t>
      </w:r>
      <w:r w:rsidRPr="00A437E1">
        <w:rPr>
          <w:rStyle w:val="StyleBoldUnderline"/>
          <w:rFonts w:asciiTheme="minorHAnsi" w:hAnsiTheme="minorHAnsi"/>
          <w:highlight w:val="green"/>
        </w:rPr>
        <w:t>is to take</w:t>
      </w:r>
      <w:r w:rsidRPr="00A437E1">
        <w:rPr>
          <w:rStyle w:val="StyleBoldUnderline"/>
          <w:rFonts w:asciiTheme="minorHAnsi" w:hAnsiTheme="minorHAnsi"/>
        </w:rPr>
        <w:t xml:space="preserve"> a few </w:t>
      </w:r>
      <w:r w:rsidRPr="00A437E1">
        <w:rPr>
          <w:rStyle w:val="StyleBoldUnderline"/>
          <w:rFonts w:asciiTheme="minorHAnsi" w:hAnsiTheme="minorHAnsi"/>
          <w:highlight w:val="green"/>
        </w:rPr>
        <w:t xml:space="preserve">baby steps </w:t>
      </w:r>
      <w:r w:rsidRPr="00DF7E07">
        <w:rPr>
          <w:rStyle w:val="StyleBoldUnderline"/>
          <w:rFonts w:asciiTheme="minorHAnsi" w:hAnsiTheme="minorHAnsi"/>
          <w:highlight w:val="green"/>
        </w:rPr>
        <w:t xml:space="preserve">with current technology. </w:t>
      </w:r>
      <w:r w:rsidRPr="00A437E1">
        <w:rPr>
          <w:rStyle w:val="StyleBoldUnderline"/>
          <w:rFonts w:asciiTheme="minorHAnsi" w:hAnsiTheme="minorHAnsi"/>
          <w:highlight w:val="green"/>
        </w:rPr>
        <w:t>People</w:t>
      </w:r>
      <w:r w:rsidRPr="00A437E1">
        <w:rPr>
          <w:rFonts w:asciiTheme="minorHAnsi" w:hAnsiTheme="minorHAnsi"/>
        </w:rPr>
        <w:t xml:space="preserve"> such as Bill Gates </w:t>
      </w:r>
      <w:r w:rsidRPr="00A437E1">
        <w:rPr>
          <w:rStyle w:val="StyleBoldUnderline"/>
          <w:rFonts w:asciiTheme="minorHAnsi" w:hAnsiTheme="minorHAnsi"/>
          <w:highlight w:val="green"/>
        </w:rPr>
        <w:t xml:space="preserve">are </w:t>
      </w:r>
      <w:r w:rsidRPr="00D66907">
        <w:rPr>
          <w:rStyle w:val="Emphasis"/>
          <w:highlight w:val="green"/>
        </w:rPr>
        <w:t>despairing at the lack of leadership</w:t>
      </w:r>
      <w:r w:rsidRPr="00A437E1">
        <w:rPr>
          <w:rStyle w:val="StyleBoldUnderline"/>
          <w:rFonts w:asciiTheme="minorHAnsi" w:hAnsiTheme="minorHAnsi"/>
          <w:highlight w:val="green"/>
        </w:rPr>
        <w:t xml:space="preserve"> </w:t>
      </w:r>
      <w:r w:rsidRPr="00A437E1">
        <w:rPr>
          <w:rStyle w:val="StyleBoldUnderline"/>
          <w:rFonts w:asciiTheme="minorHAnsi" w:hAnsiTheme="minorHAnsi"/>
          <w:highlight w:val="cyan"/>
        </w:rPr>
        <w:t>in Washington</w:t>
      </w:r>
      <w:r w:rsidRPr="00A437E1">
        <w:rPr>
          <w:rFonts w:asciiTheme="minorHAnsi" w:hAnsiTheme="minorHAnsi"/>
        </w:rPr>
        <w:t xml:space="preserve"> — investing his own money </w:t>
      </w:r>
      <w:r w:rsidRPr="00D66907">
        <w:rPr>
          <w:rStyle w:val="StyleBoldUnderline"/>
          <w:rFonts w:asciiTheme="minorHAnsi" w:hAnsiTheme="minorHAnsi"/>
          <w:highlight w:val="green"/>
        </w:rPr>
        <w:t xml:space="preserve">in development of </w:t>
      </w:r>
      <w:r w:rsidRPr="00D66907">
        <w:rPr>
          <w:rStyle w:val="Emphasis"/>
          <w:highlight w:val="green"/>
        </w:rPr>
        <w:t>advanced reactor designs</w:t>
      </w:r>
      <w:r w:rsidRPr="00A437E1">
        <w:rPr>
          <w:rStyle w:val="StyleBoldUnderline"/>
          <w:rFonts w:asciiTheme="minorHAnsi" w:hAnsiTheme="minorHAnsi"/>
        </w:rPr>
        <w:t xml:space="preserve">. </w:t>
      </w:r>
      <w:r w:rsidRPr="00A437E1">
        <w:rPr>
          <w:rFonts w:asciiTheme="minorHAnsi" w:hAnsiTheme="minorHAnsi"/>
        </w:rPr>
        <w:t xml:space="preserve">But even Bill Gates does not have enough money to make up for the lack of dynamic leadership in Washington. If we took advantage of our brainpower (which is rapidly aging!), we could still be the leader in developing safer clean energy for the future and producing a better future for our children, rather than going after the last drop of oil in pristine environments, off-shore, in the tar sands. It is such a purblind foolish approach. </w:t>
      </w:r>
      <w:r w:rsidRPr="00D66907">
        <w:rPr>
          <w:rStyle w:val="StyleBoldUnderline"/>
          <w:rFonts w:asciiTheme="minorHAnsi" w:hAnsiTheme="minorHAnsi"/>
          <w:highlight w:val="green"/>
        </w:rPr>
        <w:t>We need someone with the courage to stand up to</w:t>
      </w:r>
      <w:r w:rsidRPr="00A437E1">
        <w:rPr>
          <w:rStyle w:val="StyleBoldUnderline"/>
          <w:rFonts w:asciiTheme="minorHAnsi" w:hAnsiTheme="minorHAnsi"/>
        </w:rPr>
        <w:t xml:space="preserve"> the</w:t>
      </w:r>
      <w:r w:rsidRPr="00A437E1">
        <w:rPr>
          <w:rFonts w:asciiTheme="minorHAnsi" w:hAnsiTheme="minorHAnsi"/>
        </w:rPr>
        <w:t xml:space="preserve"> special interests </w:t>
      </w:r>
      <w:proofErr w:type="gramStart"/>
      <w:r w:rsidRPr="00A437E1">
        <w:rPr>
          <w:rFonts w:asciiTheme="minorHAnsi" w:hAnsiTheme="minorHAnsi"/>
        </w:rPr>
        <w:t>who</w:t>
      </w:r>
      <w:proofErr w:type="gramEnd"/>
      <w:r w:rsidRPr="00A437E1">
        <w:rPr>
          <w:rFonts w:asciiTheme="minorHAnsi" w:hAnsiTheme="minorHAnsi"/>
        </w:rPr>
        <w:t xml:space="preserve"> have hamstrung U.S. policy, including the minority of </w:t>
      </w:r>
      <w:r w:rsidRPr="00D66907">
        <w:rPr>
          <w:rStyle w:val="StyleBoldUnderline"/>
          <w:rFonts w:asciiTheme="minorHAnsi" w:hAnsiTheme="minorHAnsi"/>
          <w:highlight w:val="green"/>
        </w:rPr>
        <w:t xml:space="preserve">anti-nukes </w:t>
      </w:r>
      <w:r w:rsidRPr="00A437E1">
        <w:rPr>
          <w:rStyle w:val="StyleBoldUnderline"/>
          <w:rFonts w:asciiTheme="minorHAnsi" w:hAnsiTheme="minorHAnsi"/>
          <w:highlight w:val="cyan"/>
        </w:rPr>
        <w:t>who have controlled</w:t>
      </w:r>
      <w:r w:rsidRPr="00A437E1">
        <w:rPr>
          <w:rFonts w:asciiTheme="minorHAnsi" w:hAnsiTheme="minorHAnsi"/>
        </w:rPr>
        <w:t xml:space="preserve"> the </w:t>
      </w:r>
      <w:r w:rsidRPr="00A437E1">
        <w:rPr>
          <w:rStyle w:val="StyleBoldUnderline"/>
          <w:rFonts w:asciiTheme="minorHAnsi" w:hAnsiTheme="minorHAnsi"/>
          <w:highlight w:val="cyan"/>
        </w:rPr>
        <w:t>energy policy</w:t>
      </w:r>
      <w:r w:rsidRPr="00A437E1">
        <w:rPr>
          <w:rFonts w:asciiTheme="minorHAnsi" w:hAnsiTheme="minorHAnsi"/>
        </w:rPr>
        <w:t xml:space="preserve"> of the Democratic party. </w:t>
      </w:r>
      <w:r w:rsidRPr="00A437E1">
        <w:rPr>
          <w:rStyle w:val="StyleBoldUnderline"/>
          <w:rFonts w:asciiTheme="minorHAnsi" w:hAnsiTheme="minorHAnsi"/>
        </w:rPr>
        <w:t xml:space="preserve">We are still waiting for </w:t>
      </w:r>
      <w:r w:rsidRPr="00D66907">
        <w:rPr>
          <w:rStyle w:val="StyleBoldUnderline"/>
          <w:rFonts w:asciiTheme="minorHAnsi" w:hAnsiTheme="minorHAnsi"/>
          <w:highlight w:val="green"/>
        </w:rPr>
        <w:t>an Abraham Lincoln, a leader who will stand tall</w:t>
      </w:r>
      <w:r w:rsidRPr="00A437E1">
        <w:rPr>
          <w:rFonts w:asciiTheme="minorHAnsi" w:hAnsiTheme="minorHAnsi"/>
        </w:rPr>
        <w:t xml:space="preserve">. It is a moral matter. Lincoln would not have released half of the slaves…. The other thing not mentioned above is that the most fundamental problem, which I keep repeating, is this: as long as fossil fuels are the cheapest energy, somebody will keep burning them — implication, we must put a rising price on carbon. (Not cap-and-trade! </w:t>
      </w:r>
      <w:proofErr w:type="gramStart"/>
      <w:r w:rsidRPr="00A437E1">
        <w:rPr>
          <w:rFonts w:asciiTheme="minorHAnsi" w:hAnsiTheme="minorHAnsi"/>
        </w:rPr>
        <w:t>A simple, honest approach — collect</w:t>
      </w:r>
      <w:proofErr w:type="gramEnd"/>
      <w:r w:rsidRPr="00A437E1">
        <w:rPr>
          <w:rFonts w:asciiTheme="minorHAnsi" w:hAnsiTheme="minorHAnsi"/>
        </w:rPr>
        <w:t xml:space="preserve"> a fee from fossil fuel companies at first sale, distribute that money, 100 percent, to the public.) </w:t>
      </w:r>
      <w:proofErr w:type="gramStart"/>
      <w:r w:rsidRPr="00A437E1">
        <w:rPr>
          <w:rFonts w:asciiTheme="minorHAnsi" w:hAnsiTheme="minorHAnsi"/>
        </w:rPr>
        <w:t xml:space="preserve">Nevertheless, </w:t>
      </w:r>
      <w:r w:rsidRPr="00A437E1">
        <w:rPr>
          <w:rStyle w:val="Emphasis"/>
          <w:rFonts w:asciiTheme="minorHAnsi" w:hAnsiTheme="minorHAnsi"/>
          <w:highlight w:val="green"/>
        </w:rPr>
        <w:t>the easiest thing that he could do, and</w:t>
      </w:r>
      <w:r w:rsidRPr="00A437E1">
        <w:rPr>
          <w:rFonts w:asciiTheme="minorHAnsi" w:hAnsiTheme="minorHAnsi"/>
        </w:rPr>
        <w:t xml:space="preserve"> perhaps </w:t>
      </w:r>
      <w:r w:rsidRPr="00A437E1">
        <w:rPr>
          <w:rStyle w:val="Emphasis"/>
          <w:rFonts w:asciiTheme="minorHAnsi" w:hAnsiTheme="minorHAnsi"/>
          <w:highlight w:val="green"/>
        </w:rPr>
        <w:t>the best</w:t>
      </w:r>
      <w:r w:rsidRPr="00A437E1">
        <w:rPr>
          <w:rFonts w:asciiTheme="minorHAnsi" w:hAnsiTheme="minorHAnsi"/>
        </w:rPr>
        <w:t xml:space="preserve"> that we can hope for, </w:t>
      </w:r>
      <w:r w:rsidRPr="00A437E1">
        <w:rPr>
          <w:rStyle w:val="StyleBoldUnderline"/>
          <w:rFonts w:asciiTheme="minorHAnsi" w:hAnsiTheme="minorHAnsi"/>
          <w:highlight w:val="green"/>
        </w:rPr>
        <w:t>is</w:t>
      </w:r>
      <w:r w:rsidRPr="00A437E1">
        <w:rPr>
          <w:rFonts w:asciiTheme="minorHAnsi" w:hAnsiTheme="minorHAnsi"/>
        </w:rPr>
        <w:t xml:space="preserve"> for him </w:t>
      </w:r>
      <w:r w:rsidRPr="00A437E1">
        <w:rPr>
          <w:rStyle w:val="StyleBoldUnderline"/>
          <w:rFonts w:asciiTheme="minorHAnsi" w:hAnsiTheme="minorHAnsi"/>
          <w:highlight w:val="green"/>
        </w:rPr>
        <w:t>to give a strong boost to nuclear power</w:t>
      </w:r>
      <w:r w:rsidRPr="00A437E1">
        <w:rPr>
          <w:rFonts w:asciiTheme="minorHAnsi" w:hAnsiTheme="minorHAnsi"/>
        </w:rPr>
        <w:t>.</w:t>
      </w:r>
      <w:proofErr w:type="gramEnd"/>
      <w:r w:rsidRPr="00A437E1">
        <w:rPr>
          <w:rFonts w:asciiTheme="minorHAnsi" w:hAnsiTheme="minorHAnsi"/>
        </w:rPr>
        <w:t xml:space="preserve"> </w:t>
      </w:r>
      <w:r w:rsidRPr="00A437E1">
        <w:rPr>
          <w:rStyle w:val="StyleBoldUnderline"/>
          <w:rFonts w:asciiTheme="minorHAnsi" w:hAnsiTheme="minorHAnsi"/>
        </w:rPr>
        <w:t>Unfortunately, he seems to fall prey to Democratic politics on this, rather than being a responsible leader.</w:t>
      </w:r>
    </w:p>
    <w:p w14:paraId="40A5C2E6"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Only support for nuclear power can resolve perceptions of international law illegality constraining US foreign policy</w:t>
      </w:r>
    </w:p>
    <w:p w14:paraId="3232DA3B" w14:textId="77777777" w:rsidR="0095283E" w:rsidRPr="00A437E1" w:rsidRDefault="0095283E" w:rsidP="0095283E">
      <w:pPr>
        <w:rPr>
          <w:rFonts w:asciiTheme="minorHAnsi" w:hAnsiTheme="minorHAnsi"/>
        </w:rPr>
      </w:pPr>
      <w:r w:rsidRPr="00482744">
        <w:rPr>
          <w:rStyle w:val="StyleStyleBold12pt"/>
          <w:rFonts w:asciiTheme="minorHAnsi" w:hAnsiTheme="minorHAnsi"/>
          <w:szCs w:val="26"/>
        </w:rPr>
        <w:t>Hickey</w:t>
      </w:r>
      <w:r w:rsidRPr="00A437E1">
        <w:rPr>
          <w:rFonts w:asciiTheme="minorHAnsi" w:hAnsiTheme="minorHAnsi"/>
        </w:rPr>
        <w:t xml:space="preserve">, Law Professor at Hofstra, </w:t>
      </w:r>
      <w:r w:rsidRPr="00482744">
        <w:rPr>
          <w:rStyle w:val="StyleStyleBold12pt"/>
          <w:rFonts w:asciiTheme="minorHAnsi" w:hAnsiTheme="minorHAnsi"/>
          <w:szCs w:val="26"/>
        </w:rPr>
        <w:t>07</w:t>
      </w:r>
      <w:r w:rsidRPr="00A437E1">
        <w:rPr>
          <w:rFonts w:asciiTheme="minorHAnsi" w:hAnsiTheme="minorHAnsi"/>
        </w:rPr>
        <w:t xml:space="preserve"> </w:t>
      </w:r>
    </w:p>
    <w:p w14:paraId="63EAD9C1" w14:textId="77777777" w:rsidR="0095283E" w:rsidRPr="00A437E1" w:rsidRDefault="0095283E" w:rsidP="0095283E">
      <w:pPr>
        <w:rPr>
          <w:rFonts w:asciiTheme="minorHAnsi" w:hAnsiTheme="minorHAnsi"/>
        </w:rPr>
      </w:pPr>
      <w:r w:rsidRPr="00A437E1">
        <w:rPr>
          <w:rFonts w:asciiTheme="minorHAnsi" w:hAnsiTheme="minorHAnsi"/>
        </w:rPr>
        <w:t>[REVIVING THE NUCLEAR POWER OPTION IN THE UNITED STATES: USING DOMESTIC ENERGY LAW TO CURE TWO PERCEPTIONS OF INTERNATIONAL LAW ILLEGALITY, lawarchive.hofstra.edu/pdf/Academics/Journals/LawReview/lrv_issues_v35n02_i03.pdf]</w:t>
      </w:r>
    </w:p>
    <w:p w14:paraId="43B0B687" w14:textId="77777777" w:rsidR="0095283E" w:rsidRPr="00A437E1" w:rsidRDefault="0095283E" w:rsidP="0095283E">
      <w:pPr>
        <w:rPr>
          <w:rFonts w:asciiTheme="minorHAnsi" w:hAnsiTheme="minorHAnsi"/>
          <w:b/>
          <w:iCs/>
          <w:u w:val="single"/>
          <w:bdr w:val="single" w:sz="18" w:space="0" w:color="auto"/>
        </w:rPr>
      </w:pPr>
      <w:r w:rsidRPr="00A437E1">
        <w:rPr>
          <w:rFonts w:asciiTheme="minorHAnsi" w:hAnsiTheme="minorHAnsi"/>
        </w:rPr>
        <w:lastRenderedPageBreak/>
        <w:t>Two perceptions, right or wrong, of international law illegality on the part of the United States have arisen in the last few years with regard to both the use of military force in Iraq and to global warming</w:t>
      </w:r>
      <w:r w:rsidRPr="00A437E1">
        <w:t>. The first perception is that the United States</w:t>
      </w:r>
      <w:r w:rsidRPr="00A437E1">
        <w:rPr>
          <w:rFonts w:asciiTheme="minorHAnsi" w:hAnsiTheme="minorHAnsi"/>
        </w:rPr>
        <w:t xml:space="preserve"> invaded Iraq illegally to secure a significant source of foreign oil. </w:t>
      </w:r>
      <w:r w:rsidRPr="00A437E1">
        <w:rPr>
          <w:rStyle w:val="StyleBoldUnderline"/>
          <w:highlight w:val="cyan"/>
        </w:rPr>
        <w:t>The</w:t>
      </w:r>
      <w:r w:rsidRPr="00A437E1">
        <w:rPr>
          <w:rFonts w:asciiTheme="minorHAnsi" w:hAnsiTheme="minorHAnsi"/>
        </w:rPr>
        <w:t xml:space="preserve"> second </w:t>
      </w:r>
      <w:r w:rsidRPr="00A437E1">
        <w:rPr>
          <w:rStyle w:val="StyleBoldUnderline"/>
          <w:highlight w:val="cyan"/>
        </w:rPr>
        <w:t>perception is</w:t>
      </w:r>
      <w:r w:rsidRPr="00A437E1">
        <w:rPr>
          <w:rStyle w:val="StyleBoldUnderline"/>
        </w:rPr>
        <w:t xml:space="preserve"> that </w:t>
      </w:r>
      <w:r w:rsidRPr="00A437E1">
        <w:rPr>
          <w:rStyle w:val="StyleBoldUnderline"/>
          <w:highlight w:val="green"/>
        </w:rPr>
        <w:t>the U</w:t>
      </w:r>
      <w:r w:rsidRPr="00A437E1">
        <w:rPr>
          <w:rFonts w:asciiTheme="minorHAnsi" w:hAnsiTheme="minorHAnsi"/>
        </w:rPr>
        <w:t xml:space="preserve">nited </w:t>
      </w:r>
      <w:r w:rsidRPr="00A437E1">
        <w:rPr>
          <w:rStyle w:val="StyleBoldUnderline"/>
          <w:highlight w:val="green"/>
        </w:rPr>
        <w:t>S</w:t>
      </w:r>
      <w:r w:rsidRPr="00A437E1">
        <w:rPr>
          <w:rFonts w:asciiTheme="minorHAnsi" w:hAnsiTheme="minorHAnsi"/>
        </w:rPr>
        <w:t xml:space="preserve">tates </w:t>
      </w:r>
      <w:r w:rsidRPr="00A437E1">
        <w:rPr>
          <w:rStyle w:val="StyleBoldUnderline"/>
          <w:rFonts w:asciiTheme="minorHAnsi" w:hAnsiTheme="minorHAnsi"/>
          <w:highlight w:val="green"/>
        </w:rPr>
        <w:t>ignores</w:t>
      </w:r>
      <w:r w:rsidRPr="00A437E1">
        <w:rPr>
          <w:rStyle w:val="StyleBoldUnderline"/>
          <w:rFonts w:asciiTheme="minorHAnsi" w:hAnsiTheme="minorHAnsi"/>
        </w:rPr>
        <w:t xml:space="preserve"> the letter and spirit of </w:t>
      </w:r>
      <w:r w:rsidRPr="00D66907">
        <w:rPr>
          <w:rStyle w:val="StyleBoldUnderline"/>
          <w:rFonts w:asciiTheme="minorHAnsi" w:hAnsiTheme="minorHAnsi"/>
          <w:highlight w:val="green"/>
        </w:rPr>
        <w:t>the</w:t>
      </w:r>
      <w:r w:rsidRPr="00A437E1">
        <w:rPr>
          <w:rStyle w:val="StyleBoldUnderline"/>
          <w:rFonts w:asciiTheme="minorHAnsi" w:hAnsiTheme="minorHAnsi"/>
        </w:rPr>
        <w:t xml:space="preserve"> evolving </w:t>
      </w:r>
      <w:r w:rsidRPr="00A437E1">
        <w:rPr>
          <w:rStyle w:val="StyleBoldUnderline"/>
          <w:rFonts w:asciiTheme="minorHAnsi" w:hAnsiTheme="minorHAnsi"/>
          <w:highlight w:val="green"/>
        </w:rPr>
        <w:t>international climate change regime</w:t>
      </w:r>
      <w:r w:rsidRPr="00A437E1">
        <w:rPr>
          <w:rStyle w:val="StyleBoldUnderline"/>
          <w:rFonts w:asciiTheme="minorHAnsi" w:hAnsiTheme="minorHAnsi"/>
        </w:rPr>
        <w:t xml:space="preserve"> to reduce greenhouse gas</w:t>
      </w:r>
      <w:r w:rsidRPr="00A437E1">
        <w:rPr>
          <w:rFonts w:asciiTheme="minorHAnsi" w:hAnsiTheme="minorHAnsi"/>
        </w:rPr>
        <w:t xml:space="preserve"> (“GHG”) </w:t>
      </w:r>
      <w:r w:rsidRPr="00A437E1">
        <w:rPr>
          <w:rStyle w:val="StyleBoldUnderline"/>
          <w:rFonts w:asciiTheme="minorHAnsi" w:hAnsiTheme="minorHAnsi"/>
        </w:rPr>
        <w:t>emissions.</w:t>
      </w:r>
      <w:r w:rsidRPr="00A437E1">
        <w:rPr>
          <w:rFonts w:asciiTheme="minorHAnsi" w:hAnsiTheme="minorHAnsi"/>
        </w:rPr>
        <w:t xml:space="preserve"> Both </w:t>
      </w:r>
      <w:r w:rsidRPr="00A437E1">
        <w:rPr>
          <w:rStyle w:val="StyleBoldUnderline"/>
          <w:rFonts w:asciiTheme="minorHAnsi" w:hAnsiTheme="minorHAnsi"/>
          <w:highlight w:val="green"/>
        </w:rPr>
        <w:t>perceptions of international law illegality directly reflect</w:t>
      </w:r>
      <w:r w:rsidRPr="00A437E1">
        <w:rPr>
          <w:rStyle w:val="StyleBoldUnderline"/>
          <w:rFonts w:asciiTheme="minorHAnsi" w:hAnsiTheme="minorHAnsi"/>
        </w:rPr>
        <w:t xml:space="preserve"> </w:t>
      </w:r>
      <w:r w:rsidRPr="00A437E1">
        <w:rPr>
          <w:rFonts w:asciiTheme="minorHAnsi" w:hAnsiTheme="minorHAnsi"/>
        </w:rPr>
        <w:t xml:space="preserve">the </w:t>
      </w:r>
      <w:r w:rsidRPr="00A437E1">
        <w:rPr>
          <w:rStyle w:val="StyleBoldUnderline"/>
          <w:rFonts w:asciiTheme="minorHAnsi" w:hAnsiTheme="minorHAnsi"/>
          <w:highlight w:val="green"/>
        </w:rPr>
        <w:t>domestic</w:t>
      </w:r>
      <w:r w:rsidRPr="00A437E1">
        <w:rPr>
          <w:rFonts w:asciiTheme="minorHAnsi" w:hAnsiTheme="minorHAnsi"/>
        </w:rPr>
        <w:t xml:space="preserve"> growth </w:t>
      </w:r>
      <w:r w:rsidRPr="00A437E1">
        <w:rPr>
          <w:rStyle w:val="StyleBoldUnderline"/>
          <w:rFonts w:asciiTheme="minorHAnsi" w:hAnsiTheme="minorHAnsi"/>
          <w:highlight w:val="green"/>
        </w:rPr>
        <w:t>energy policy</w:t>
      </w:r>
      <w:r w:rsidRPr="00A437E1">
        <w:rPr>
          <w:rFonts w:asciiTheme="minorHAnsi" w:hAnsiTheme="minorHAnsi"/>
        </w:rPr>
        <w:t xml:space="preserve"> of the United States </w:t>
      </w:r>
      <w:r w:rsidRPr="00A437E1">
        <w:rPr>
          <w:rStyle w:val="StyleBoldUnderline"/>
          <w:highlight w:val="green"/>
        </w:rPr>
        <w:t>that is anchored</w:t>
      </w:r>
      <w:r w:rsidRPr="00A437E1">
        <w:rPr>
          <w:rFonts w:asciiTheme="minorHAnsi" w:hAnsiTheme="minorHAnsi"/>
        </w:rPr>
        <w:t xml:space="preserve"> by a present and future </w:t>
      </w:r>
      <w:r w:rsidRPr="00A437E1">
        <w:t>reliance</w:t>
      </w:r>
      <w:r w:rsidRPr="00A437E1">
        <w:rPr>
          <w:rStyle w:val="StyleBoldUnderline"/>
        </w:rPr>
        <w:t xml:space="preserve"> </w:t>
      </w:r>
      <w:r w:rsidRPr="00A437E1">
        <w:rPr>
          <w:rStyle w:val="StyleBoldUnderline"/>
          <w:highlight w:val="green"/>
        </w:rPr>
        <w:t>almost exclusively on fossil fuels</w:t>
      </w:r>
      <w:r w:rsidRPr="00A437E1">
        <w:rPr>
          <w:rFonts w:asciiTheme="minorHAnsi" w:hAnsiTheme="minorHAnsi"/>
        </w:rPr>
        <w:t xml:space="preserve"> (oil, coal and natural gas), which both emit GHG and contribute to the dependence of the United States on foreign oil. </w:t>
      </w:r>
      <w:r w:rsidRPr="00A437E1">
        <w:rPr>
          <w:rStyle w:val="Emphasis"/>
          <w:rFonts w:asciiTheme="minorHAnsi" w:hAnsiTheme="minorHAnsi"/>
          <w:highlight w:val="green"/>
        </w:rPr>
        <w:t xml:space="preserve">Those perceptions </w:t>
      </w:r>
      <w:r w:rsidRPr="00A437E1">
        <w:rPr>
          <w:rStyle w:val="Emphasis"/>
          <w:rFonts w:asciiTheme="minorHAnsi" w:hAnsiTheme="minorHAnsi"/>
        </w:rPr>
        <w:t xml:space="preserve">of illegality </w:t>
      </w:r>
      <w:r w:rsidRPr="00A437E1">
        <w:rPr>
          <w:rStyle w:val="Emphasis"/>
          <w:rFonts w:asciiTheme="minorHAnsi" w:hAnsiTheme="minorHAnsi"/>
          <w:highlight w:val="green"/>
        </w:rPr>
        <w:t>could be fully cured by an aggressive use of</w:t>
      </w:r>
      <w:r w:rsidRPr="00A437E1">
        <w:rPr>
          <w:rStyle w:val="Emphasis"/>
          <w:rFonts w:asciiTheme="minorHAnsi" w:hAnsiTheme="minorHAnsi"/>
        </w:rPr>
        <w:t xml:space="preserve"> existing </w:t>
      </w:r>
      <w:r w:rsidRPr="00A437E1">
        <w:rPr>
          <w:rStyle w:val="Emphasis"/>
          <w:rFonts w:asciiTheme="minorHAnsi" w:hAnsiTheme="minorHAnsi"/>
          <w:highlight w:val="green"/>
        </w:rPr>
        <w:t>domestic law to revive the nuclear power industry</w:t>
      </w:r>
      <w:r w:rsidRPr="00A437E1">
        <w:rPr>
          <w:rStyle w:val="Emphasis"/>
          <w:rFonts w:asciiTheme="minorHAnsi" w:hAnsiTheme="minorHAnsi"/>
        </w:rPr>
        <w:t xml:space="preserve"> in the United States </w:t>
      </w:r>
      <w:r w:rsidRPr="00A437E1">
        <w:rPr>
          <w:rFonts w:asciiTheme="minorHAnsi" w:hAnsiTheme="minorHAnsi"/>
        </w:rPr>
        <w:t xml:space="preserve">to replace its fossil fuel based electric supply. </w:t>
      </w:r>
      <w:r w:rsidRPr="00A437E1">
        <w:rPr>
          <w:rStyle w:val="StyleBoldUnderline"/>
          <w:rFonts w:asciiTheme="minorHAnsi" w:hAnsiTheme="minorHAnsi"/>
          <w:highlight w:val="green"/>
        </w:rPr>
        <w:t>This would put 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 xml:space="preserve">tates </w:t>
      </w:r>
      <w:r w:rsidRPr="00A437E1">
        <w:rPr>
          <w:rStyle w:val="StyleBoldUnderline"/>
          <w:rFonts w:asciiTheme="minorHAnsi" w:hAnsiTheme="minorHAnsi"/>
          <w:highlight w:val="green"/>
        </w:rPr>
        <w:t>in compliance with the climate change regime (whether or not it ever participates in it)</w:t>
      </w:r>
      <w:r w:rsidRPr="00A437E1">
        <w:rPr>
          <w:rStyle w:val="StyleBoldUnderline"/>
          <w:rFonts w:asciiTheme="minorHAnsi" w:hAnsiTheme="minorHAnsi"/>
        </w:rPr>
        <w:t xml:space="preserve"> </w:t>
      </w:r>
      <w:r w:rsidRPr="00A437E1">
        <w:rPr>
          <w:rFonts w:asciiTheme="minorHAnsi" w:hAnsiTheme="minorHAnsi"/>
          <w:sz w:val="12"/>
          <w:szCs w:val="12"/>
        </w:rPr>
        <w:t>and would help both to greatly reduce the dependence of the United States on foreign oil as a factual matter and to eliminate the perception that it uses force to secure foreign oil sources as a policy matter. In turn, the benefits of removing perceptions of international law illegality ought to play a significant and positive role in weighing the benefits and costs of future domestic nuclear energy production. II. PERCEPTIONS OF INTERNATIONAL LAW ILLEGALITY The first perception of illegality is that the invasion of Iraq was all about securing a foreign oil supply. Three considerations fuel that perception: the absence of an international law justification for the invasion, the presence of large oil reserves in Iraq, and the growing dependence of the United States on foreign oil for most of its oil needs. There was little justification in international law for the invasion by the United States and the coalition of willing states. International law forbids “the threat or use of force by states against the territorial integrity or political independence of any state,” except in an act of legitimate individual or collective self-defense or if authorized to maintain or restore international peace and security by the U.N. Security Council.2 The invasion of Iraq was not an act of self-defense under either the U.N. Charter</w:t>
      </w:r>
      <w:proofErr w:type="gramStart"/>
      <w:r w:rsidRPr="00A437E1">
        <w:rPr>
          <w:rFonts w:asciiTheme="minorHAnsi" w:hAnsiTheme="minorHAnsi"/>
          <w:sz w:val="12"/>
          <w:szCs w:val="12"/>
        </w:rPr>
        <w:t>,3</w:t>
      </w:r>
      <w:proofErr w:type="gramEnd"/>
      <w:r w:rsidRPr="00A437E1">
        <w:rPr>
          <w:rFonts w:asciiTheme="minorHAnsi" w:hAnsiTheme="minorHAnsi"/>
          <w:sz w:val="12"/>
          <w:szCs w:val="12"/>
        </w:rPr>
        <w:t xml:space="preserve"> or under customary international law. Iraq had not actually attacked anyone for twelve years prior to March 2003.4 The invasion also was not justified as an act of anticipatory self-defense because Iraq neither had the capability nor demonstrated any intention of launching an imminent armed attack against the United States or other coalition states.5 The alternative notion that the invasion was legally justified in international law to preempt an armed attack at some remote point in time in the distant future is a dangerous and discredited international law justification for the use of force and there is no record to support that Iraq had such long term intentions. The invasion also could not be justified in international law as an act of humanitarian intervention.6 Finally, the invasion of Iraq was not legally justified by resolutions of the U.N. Security Council.7 The only two Security Council resolutions that could be invoked to justify the invasion were Resolution 678</w:t>
      </w:r>
      <w:proofErr w:type="gramStart"/>
      <w:r w:rsidRPr="00A437E1">
        <w:rPr>
          <w:rFonts w:asciiTheme="minorHAnsi" w:hAnsiTheme="minorHAnsi"/>
          <w:sz w:val="12"/>
          <w:szCs w:val="12"/>
        </w:rPr>
        <w:t>,8</w:t>
      </w:r>
      <w:proofErr w:type="gramEnd"/>
      <w:r w:rsidRPr="00A437E1">
        <w:rPr>
          <w:rFonts w:asciiTheme="minorHAnsi" w:hAnsiTheme="minorHAnsi"/>
          <w:sz w:val="12"/>
          <w:szCs w:val="12"/>
        </w:rPr>
        <w:t xml:space="preserve"> and Resolution 1441.9 Neither resolution authorized the invasion of Iraq in March 2003. Resolution 678 was over a dozen years old and only authorized force to oust Iraq from Kuwait in the Desert Storm war.10 </w:t>
      </w:r>
      <w:proofErr w:type="gramStart"/>
      <w:r w:rsidRPr="00A437E1">
        <w:rPr>
          <w:rFonts w:asciiTheme="minorHAnsi" w:hAnsiTheme="minorHAnsi"/>
          <w:sz w:val="12"/>
          <w:szCs w:val="12"/>
        </w:rPr>
        <w:t>If</w:t>
      </w:r>
      <w:proofErr w:type="gramEnd"/>
      <w:r w:rsidRPr="00A437E1">
        <w:rPr>
          <w:rFonts w:asciiTheme="minorHAnsi" w:hAnsiTheme="minorHAnsi"/>
          <w:sz w:val="12"/>
          <w:szCs w:val="12"/>
        </w:rPr>
        <w:t xml:space="preserve"> the United States thought Resolution 678 provided a legal predicate to invade Iraq in 2003, it would not have sought Resolution 1441 from the Security Council. Resolution 1441 did not authorize the use of force because it did not contain the “magic words” of authorization—“use all necessary means.” Two permanent members of the Security Council (Russia and France) said in voting for 1441 that they did not intend to authorize the use of force, and that the resolution itself clearly required the Security Council to take an additional decision if Iraq violated 1441.11 The Security Council subsequently never issued any resolution authorizing the use of force against Iraq. In the absence of international law justifications for the invasion, the perception persists in some quarters, rightly or wrongly, that the United States invaded Iraq primarily to secure long term foreign sources of oil. After all, the United States depends mostly on foreign oil for much of the country’s energy needs.12 “In 2005, total U.S. demand for petroleum was 20.8 million barrels per day, of which 12.5 million barrels per day, or 60 percent, was from net imports.”13 Domestic oil </w:t>
      </w:r>
      <w:proofErr w:type="gramStart"/>
      <w:r w:rsidRPr="00A437E1">
        <w:rPr>
          <w:rFonts w:asciiTheme="minorHAnsi" w:hAnsiTheme="minorHAnsi"/>
          <w:sz w:val="12"/>
          <w:szCs w:val="12"/>
        </w:rPr>
        <w:t>production</w:t>
      </w:r>
      <w:proofErr w:type="gramEnd"/>
      <w:r w:rsidRPr="00A437E1">
        <w:rPr>
          <w:rFonts w:asciiTheme="minorHAnsi" w:hAnsiTheme="minorHAnsi"/>
          <w:sz w:val="12"/>
          <w:szCs w:val="12"/>
        </w:rPr>
        <w:t xml:space="preserve"> is mature, is increasingly under environmental constraints, and is not expected to rise significantly in the future.14 Under the present growth energy policy of the United States, grounded in fossil fuel use, secure foreign sources of oil must be found. In this regard, Iraq is estimated to have up to 216 billion barrels of untapped oil reserves in the ground, the third highest reserves in the world behind Saudi Arabia and Canada.15 </w:t>
      </w:r>
      <w:r w:rsidRPr="00A437E1">
        <w:rPr>
          <w:rStyle w:val="StyleBoldUnderline"/>
          <w:rFonts w:asciiTheme="minorHAnsi" w:hAnsiTheme="minorHAnsi"/>
        </w:rPr>
        <w:t>The</w:t>
      </w:r>
      <w:r w:rsidRPr="00A437E1">
        <w:rPr>
          <w:rFonts w:asciiTheme="minorHAnsi" w:hAnsiTheme="minorHAnsi"/>
        </w:rPr>
        <w:t xml:space="preserve"> second </w:t>
      </w:r>
      <w:r w:rsidRPr="00A437E1">
        <w:rPr>
          <w:rStyle w:val="StyleBoldUnderline"/>
          <w:rFonts w:asciiTheme="minorHAnsi" w:hAnsiTheme="minorHAnsi"/>
        </w:rPr>
        <w:t>perception of international law illegality is that the United States is acting contrary to the letter and spirit of the emerging international law regime to deal with climate change, in particular, efforts to reduce GHG emissions that contribute to global warming</w:t>
      </w:r>
      <w:r w:rsidRPr="00A437E1">
        <w:rPr>
          <w:rFonts w:asciiTheme="minorHAnsi" w:hAnsiTheme="minorHAnsi"/>
        </w:rPr>
        <w:t xml:space="preserve"> </w:t>
      </w:r>
      <w:r w:rsidRPr="00A437E1">
        <w:rPr>
          <w:rFonts w:asciiTheme="minorHAnsi" w:hAnsiTheme="minorHAnsi"/>
          <w:sz w:val="12"/>
          <w:szCs w:val="12"/>
        </w:rPr>
        <w:t>that are found in the 1992 United Nations Framework Convention on Climate Change (“Climate Change Convention”) and later in the 1997 Kyoto Protocol to the Climate Change Convention (“Kyoto Protocol”). The United States is a party to the Climate Change Convention along with 188 other nations. The Climate Change Convention establishes an administrative mechanism for governments to cooperate in stabilizing and ultimately reducing man-made GHG emissions to stop global warming. It establishes a largely aspirational framework to address the problem of climate change by urging cooperation among nations, by calling for the gathering of data on GHG emissions, by the launching of strategies to facilitate needed financing and technologies, and by articulating principles (like equity, sustainable development, and the precautionary principle) to guide more substantive rules. An overall goal of the Climate Change Convention is to have developed nations reduce GHG emissions to their 1990 levels and to have them assist developing countries in dealing with GHG.20 While still a party to the Climate Change Convention, the United States, in 2001, withdrew from the Kyoto Protocol. The Kyoto Protocol, which entered into force in February 2005 and has 169 parties to it, imposed binding international law obligations on industrialized nations to cap GHG emissions. If the United States had not withdrawn from the Kyoto Protocol, it would have been obligated to reduce its GHG emissions seven percent below 1990 levels.23 Just the opposite happened. From 1990 through 2000, for example, total GHG emissions by the United States rose from 1647 million metric tons annually to 1885 million metric tons.24 In 2005, GHG emissions from the United States were seventeen percent higher than in 1990.25 The United States alone produces roughly one quarter of all the world’s energy-related carbon emissions.26 Forty percent of that total comes from electric power plants burning coal, oil, and natural gas.27 In addition, the United States domestically has refused to regulate GHG emissions from automobiles under the Clean Air Act.28 By any measure, this is a domestic energy policy position out of step with the international law regimes emerging to deal with climate change.</w:t>
      </w:r>
      <w:r w:rsidRPr="00A437E1">
        <w:rPr>
          <w:rFonts w:asciiTheme="minorHAnsi" w:hAnsiTheme="minorHAnsi"/>
          <w:b/>
          <w:bCs/>
          <w:sz w:val="12"/>
          <w:szCs w:val="12"/>
          <w:u w:val="single"/>
        </w:rPr>
        <w:t xml:space="preserve"> </w:t>
      </w:r>
      <w:r w:rsidRPr="00A437E1">
        <w:rPr>
          <w:rFonts w:asciiTheme="minorHAnsi" w:hAnsiTheme="minorHAnsi"/>
          <w:sz w:val="12"/>
          <w:szCs w:val="12"/>
        </w:rPr>
        <w:t>III. REVIVING THE NUCLEAR POWER OPTION</w:t>
      </w:r>
      <w:r w:rsidRPr="00A437E1">
        <w:rPr>
          <w:rFonts w:asciiTheme="minorHAnsi" w:hAnsiTheme="minorHAnsi"/>
        </w:rPr>
        <w:t xml:space="preserve"> </w:t>
      </w:r>
      <w:r w:rsidRPr="00A437E1">
        <w:rPr>
          <w:rStyle w:val="StyleBoldUnderline"/>
          <w:rFonts w:asciiTheme="minorHAnsi" w:hAnsiTheme="minorHAnsi"/>
        </w:rPr>
        <w:t>Nuclear power is</w:t>
      </w:r>
      <w:r w:rsidRPr="00A437E1">
        <w:rPr>
          <w:rFonts w:asciiTheme="minorHAnsi" w:hAnsiTheme="minorHAnsi"/>
        </w:rPr>
        <w:t xml:space="preserve"> </w:t>
      </w:r>
      <w:r w:rsidRPr="00A437E1">
        <w:rPr>
          <w:rFonts w:asciiTheme="minorHAnsi" w:hAnsiTheme="minorHAnsi"/>
          <w:szCs w:val="16"/>
        </w:rPr>
        <w:t>one of</w:t>
      </w:r>
      <w:r w:rsidRPr="00A437E1">
        <w:rPr>
          <w:rFonts w:asciiTheme="minorHAnsi" w:hAnsiTheme="minorHAnsi"/>
        </w:rPr>
        <w:t xml:space="preserve"> </w:t>
      </w:r>
      <w:r w:rsidRPr="00A437E1">
        <w:rPr>
          <w:rStyle w:val="StyleBoldUnderline"/>
          <w:rFonts w:asciiTheme="minorHAnsi" w:hAnsiTheme="minorHAnsi"/>
        </w:rPr>
        <w:t>the most readily available domestic energy sources that can be used to achieve energy independence</w:t>
      </w:r>
      <w:r w:rsidRPr="00A437E1">
        <w:rPr>
          <w:rFonts w:asciiTheme="minorHAnsi" w:hAnsiTheme="minorHAnsi"/>
        </w:rPr>
        <w:t xml:space="preserve">. </w:t>
      </w:r>
      <w:r w:rsidRPr="00A437E1">
        <w:rPr>
          <w:rFonts w:asciiTheme="minorHAnsi" w:hAnsiTheme="minorHAnsi"/>
          <w:sz w:val="12"/>
          <w:szCs w:val="12"/>
        </w:rPr>
        <w:t xml:space="preserve">It has a fiftyyear record of safe operational experience with over one hundred power plants.29 There are an estimated 498 million tons of uranium ore reserves in the United States30 to fuel a revived nuclear power industry. In addition, Australia and Canada, two close U.S. allies, have most of the world’s uranium reserves. Unlike fossil fuel electric power, nuclear electric power does not produce any GHGs. In 2005, over 200 million barrels of oil were used directly for electric generation.31 </w:t>
      </w:r>
      <w:proofErr w:type="gramStart"/>
      <w:r w:rsidRPr="00A437E1">
        <w:rPr>
          <w:rFonts w:asciiTheme="minorHAnsi" w:hAnsiTheme="minorHAnsi"/>
          <w:sz w:val="12"/>
          <w:szCs w:val="12"/>
        </w:rPr>
        <w:t>This</w:t>
      </w:r>
      <w:proofErr w:type="gramEnd"/>
      <w:r w:rsidRPr="00A437E1">
        <w:rPr>
          <w:rFonts w:asciiTheme="minorHAnsi" w:hAnsiTheme="minorHAnsi"/>
          <w:sz w:val="12"/>
          <w:szCs w:val="12"/>
        </w:rPr>
        <w:t xml:space="preserve"> consumption can be replaced by nuclear generation, which would help to reduce U.S. foreign oil dependence. In addition, the heavy reliance on the automobile in the United States is a major source of both oil consumption and of GHG emissions. The movement to introduce electric and electric hybrid cars to the U.S. automobile market is an attempt to reduce oil use and GHG emissions. However, if electric batteries used in these cars are recharged with fossil fuel generated electricity, little is achieved to reduce GHG emissions because the source of those emissions is simply moved from the tailpipe to the smokestack. In a revived nuclear power industry, additional GHG emission reductions could be achieved by recharging electric car batteries with electricity produced from nuclear power plants. Despite these advantages, the growth of the nuclear power industry has been moribund since the late 1970s because of domestic concerns about cost, accidents, and waste disposal.32 As a result, the nuclear energy contribution to meet the nation’s total electric demand hovers at about twenty percent.33 If nothing changes in the calculus of the benefits and costs of nuclear power production, the contribution of nuclear energy to meet the rising energy needs of the United States will decline in the future. Existing nuclear plants are operating at top efficiency and they are near the end of their useful lives, with no new plants on the horizon.34 In turn, U.S. electric demand is expected to increase by fortythree percent over the next twenty years requiring between 1300 and 1900 new power plants</w:t>
      </w:r>
      <w:r w:rsidRPr="00A437E1">
        <w:rPr>
          <w:rFonts w:asciiTheme="minorHAnsi" w:hAnsiTheme="minorHAnsi"/>
        </w:rPr>
        <w:t xml:space="preserve">. </w:t>
      </w:r>
      <w:r w:rsidRPr="00A437E1">
        <w:rPr>
          <w:rStyle w:val="StyleBoldUnderline"/>
          <w:rFonts w:asciiTheme="minorHAnsi" w:hAnsiTheme="minorHAnsi"/>
          <w:highlight w:val="cyan"/>
        </w:rPr>
        <w:t>Without nuclear power plants, the primary fuel source for those plants will be fossil fuels</w:t>
      </w:r>
      <w:r w:rsidRPr="00A437E1">
        <w:rPr>
          <w:rFonts w:asciiTheme="minorHAnsi" w:hAnsiTheme="minorHAnsi"/>
        </w:rPr>
        <w:t xml:space="preserve"> </w:t>
      </w:r>
      <w:r w:rsidRPr="00A437E1">
        <w:rPr>
          <w:rFonts w:asciiTheme="minorHAnsi" w:hAnsiTheme="minorHAnsi"/>
          <w:szCs w:val="16"/>
        </w:rPr>
        <w:t>(coal, natural gas and oil), which are the major contributors of GHG to the atmosphere from electric generation.</w:t>
      </w:r>
      <w:r w:rsidRPr="00A437E1">
        <w:rPr>
          <w:rFonts w:asciiTheme="minorHAnsi" w:hAnsiTheme="minorHAnsi"/>
        </w:rPr>
        <w:t xml:space="preserve"> </w:t>
      </w:r>
      <w:r w:rsidRPr="00A437E1">
        <w:rPr>
          <w:rStyle w:val="StyleBoldUnderline"/>
          <w:rFonts w:asciiTheme="minorHAnsi" w:hAnsiTheme="minorHAnsi"/>
        </w:rPr>
        <w:t>Renewable energy sources</w:t>
      </w:r>
      <w:r w:rsidRPr="00A437E1">
        <w:rPr>
          <w:rFonts w:asciiTheme="minorHAnsi" w:hAnsiTheme="minorHAnsi"/>
        </w:rPr>
        <w:t xml:space="preserve"> </w:t>
      </w:r>
      <w:r w:rsidRPr="00A437E1">
        <w:rPr>
          <w:rFonts w:asciiTheme="minorHAnsi" w:hAnsiTheme="minorHAnsi"/>
          <w:szCs w:val="16"/>
        </w:rPr>
        <w:t>presently</w:t>
      </w:r>
      <w:r w:rsidRPr="00A437E1">
        <w:rPr>
          <w:rFonts w:asciiTheme="minorHAnsi" w:hAnsiTheme="minorHAnsi"/>
        </w:rPr>
        <w:t xml:space="preserve"> </w:t>
      </w:r>
      <w:r w:rsidRPr="00A437E1">
        <w:rPr>
          <w:rStyle w:val="StyleBoldUnderline"/>
          <w:rFonts w:asciiTheme="minorHAnsi" w:hAnsiTheme="minorHAnsi"/>
        </w:rPr>
        <w:t>contribute little more than two percent of the nation’s total electric generation</w:t>
      </w:r>
      <w:r w:rsidRPr="00A437E1">
        <w:rPr>
          <w:rFonts w:asciiTheme="minorHAnsi" w:hAnsiTheme="minorHAnsi"/>
        </w:rPr>
        <w:t xml:space="preserve">, </w:t>
      </w:r>
      <w:r w:rsidRPr="00A437E1">
        <w:rPr>
          <w:rFonts w:asciiTheme="minorHAnsi" w:hAnsiTheme="minorHAnsi"/>
          <w:szCs w:val="16"/>
        </w:rPr>
        <w:t>excluding hydroelectricity (i.e. wind, solar, geothermal)</w:t>
      </w:r>
      <w:r w:rsidRPr="00A437E1">
        <w:rPr>
          <w:rFonts w:asciiTheme="minorHAnsi" w:hAnsiTheme="minorHAnsi"/>
        </w:rPr>
        <w:t xml:space="preserve"> </w:t>
      </w:r>
      <w:r w:rsidRPr="00A437E1">
        <w:rPr>
          <w:rStyle w:val="StyleBoldUnderline"/>
          <w:rFonts w:asciiTheme="minorHAnsi" w:hAnsiTheme="minorHAnsi"/>
        </w:rPr>
        <w:t xml:space="preserve">Even if renewable capacity was tripled, it would still constitute only a very small portion of the total electric </w:t>
      </w:r>
      <w:r w:rsidRPr="00A437E1">
        <w:rPr>
          <w:rStyle w:val="StyleBoldUnderline"/>
          <w:rFonts w:asciiTheme="minorHAnsi" w:hAnsiTheme="minorHAnsi"/>
        </w:rPr>
        <w:lastRenderedPageBreak/>
        <w:t xml:space="preserve">energy needs of the country. </w:t>
      </w:r>
      <w:r w:rsidRPr="00A437E1">
        <w:rPr>
          <w:rFonts w:asciiTheme="minorHAnsi" w:hAnsiTheme="minorHAnsi"/>
          <w:sz w:val="12"/>
          <w:szCs w:val="12"/>
        </w:rPr>
        <w:t xml:space="preserve">Hydroelectric power provides between six and seven percent of the country’s electricity.38 </w:t>
      </w:r>
      <w:proofErr w:type="gramStart"/>
      <w:r w:rsidRPr="00A437E1">
        <w:rPr>
          <w:rFonts w:asciiTheme="minorHAnsi" w:hAnsiTheme="minorHAnsi"/>
          <w:sz w:val="12"/>
          <w:szCs w:val="12"/>
        </w:rPr>
        <w:t>It</w:t>
      </w:r>
      <w:proofErr w:type="gramEnd"/>
      <w:r w:rsidRPr="00A437E1">
        <w:rPr>
          <w:rFonts w:asciiTheme="minorHAnsi" w:hAnsiTheme="minorHAnsi"/>
          <w:sz w:val="12"/>
          <w:szCs w:val="12"/>
        </w:rPr>
        <w:t xml:space="preserve"> is fully developed in the sense that nearly all rivers and streams capable of being used for production of hydroelectricity have been exploited. It is estimated that fossil fuels, without a change in energy laws and policies, will provide eighty-six percent of the energy supply of the United States in 2030.39 </w:t>
      </w:r>
      <w:proofErr w:type="gramStart"/>
      <w:r w:rsidRPr="00A437E1">
        <w:rPr>
          <w:rFonts w:asciiTheme="minorHAnsi" w:hAnsiTheme="minorHAnsi"/>
          <w:sz w:val="12"/>
          <w:szCs w:val="12"/>
        </w:rPr>
        <w:t>There</w:t>
      </w:r>
      <w:proofErr w:type="gramEnd"/>
      <w:r w:rsidRPr="00A437E1">
        <w:rPr>
          <w:rFonts w:asciiTheme="minorHAnsi" w:hAnsiTheme="minorHAnsi"/>
          <w:sz w:val="12"/>
          <w:szCs w:val="12"/>
        </w:rPr>
        <w:t xml:space="preserve"> is also in place a comprehensive legal and administrative regime for revival of the nuclear power industry. For example, the 1954 Atomic Energy Act allows private ownership of nuclear power plants under licenses issued by the federal Nuclear Regulatory Commission.40 The 1957 Price-Anderson Act limits investment risks and encourages investment in nuclear power plants by limiting the overall liability of commercial nuclear plant operators.41 The 1969 National Environmental Policy Act requires environmental impact statements to be prepared.42 The 1982 Nuclear Waste Policy Act addresses disposal of nuclear wastes associated with nuclear power production.43 The 1992 Energy Policy Act simplifies nuclear plant licensing procedures and encourages research and development of advanced nuclear power facilities.44 Finally, the 2005 Energy Policy Act renews the Price-Anderson Act, provides for loan guarantees for new nuclear power reactors, and establishes nuclear power production tax credits.45 What then prevents a shift in domestic growth energy policy towards aggressive nuclear power development and away from reliance on fossil fuels? There are four areas of concern about the nuclear power industry that inhibit its revival: costs, safety, proliferation, and waste. First, nuclear power remains at present relatively expensive under current financial comparisons. The cost of new nuclear plant construction per kilowatt hour is roughly $1500 compared to half that for a new coal plant.46 However, those cost comparisons do not fully internalize the associated global warming costs associated with GHG emissions from coal fired power production. In addition, the cost benefits of reducing GHG emissions by using nuclear power plants is also not reflected in current cost calculations. The cost comparisons also do not reflect any of the benefits achieved by curing the perceptions of illegality with regard to the use of force or to global warming. Cost calculations could also be reduced on a short term basis with government subsidies for the first few plants until economies of scale kick in with a revived nuclear industry, which would further reduce the cost per kilowatt hour. Second, since the Three Mile Island accident in 1979 and the 1987 Chernobyl plant meltdown in the Ukraine, there are concerns about plant safety and harm from accidents. Since those accidents, many industry and government measures have been undertaken to improve safety margins at nuclear plants in the United States. In addition, nuclear plant technology has changed greatly and is continuing to change to produce safer plants. In any event, the old Chernobyl type technology has never been used in the United States.47 There is also a new concern about the possibility of terrorist strikes against nuclear power plants and those safety concerns must be taken into consideration.48 In weighting safety concerns, it must be appreciated that global warming from GHG emissions can potentially produce far more catastrophic harms to the planet than local significant releases of radiation from a nuclear plant accident or terrorist strike for that matter.49 Third, there are concerns about nuclear weapons proliferation weapons. However, proliferation is not a problem inside the United States. It is a problem abroad in countries like Iran and North Korea. In any event, the July 18, 2005 agreement of the United States to share advanced nuclear plant technology with India, which is not a party to the Nuclear Non-Proliferation Treaty, should remove concerns about proliferation from a revived U.S. nuclear power industry from the calculus.50 If the United States is not concerned about nuclear proliferation from its nuclear power plant technology being used to make bombs in India, then it should hardly be much of a factor in considering the revival of the U.S. nuclear power industry. Fourth, there are legitimate concerns about disposal and storage of nuclear waste. Throughout the fuel cycle, low level and high level radioactive waste is created. Of particular concern, is spent nuclear fuel from fuel rods that can no longer produce enough heat to make electricity.51 Those highly radioactive spent fuel rods require storage permanently and safely to prevent exposure to humans, animals and flora and fauna. The waste disposal problem can be significantly ameliorated if the United States would lift its ban on nuclear fuel reprocessing, which would allow spent fuel rods to be used again rather than stored.52 </w:t>
      </w:r>
      <w:r w:rsidRPr="00A437E1">
        <w:rPr>
          <w:rStyle w:val="StyleBoldUnderline"/>
          <w:rFonts w:asciiTheme="minorHAnsi" w:hAnsiTheme="minorHAnsi"/>
          <w:highlight w:val="green"/>
        </w:rPr>
        <w:t>What is not taken into account in</w:t>
      </w:r>
      <w:r w:rsidRPr="00A437E1">
        <w:rPr>
          <w:rStyle w:val="StyleBoldUnderline"/>
          <w:rFonts w:asciiTheme="minorHAnsi" w:hAnsiTheme="minorHAnsi"/>
        </w:rPr>
        <w:t xml:space="preserve"> considering </w:t>
      </w:r>
      <w:r w:rsidRPr="00A437E1">
        <w:rPr>
          <w:rStyle w:val="StyleBoldUnderline"/>
          <w:rFonts w:asciiTheme="minorHAnsi" w:hAnsiTheme="minorHAnsi"/>
          <w:highlight w:val="cyan"/>
        </w:rPr>
        <w:t xml:space="preserve">the </w:t>
      </w:r>
      <w:r w:rsidRPr="00A437E1">
        <w:rPr>
          <w:rStyle w:val="StyleBoldUnderline"/>
          <w:rFonts w:asciiTheme="minorHAnsi" w:hAnsiTheme="minorHAnsi"/>
          <w:highlight w:val="green"/>
        </w:rPr>
        <w:t>revival of</w:t>
      </w:r>
      <w:r w:rsidRPr="00A437E1">
        <w:rPr>
          <w:rStyle w:val="StyleBoldUnderline"/>
          <w:rFonts w:asciiTheme="minorHAnsi" w:hAnsiTheme="minorHAnsi"/>
        </w:rPr>
        <w:t xml:space="preserve"> the </w:t>
      </w:r>
      <w:r w:rsidRPr="00A437E1">
        <w:rPr>
          <w:rStyle w:val="StyleBoldUnderline"/>
          <w:rFonts w:asciiTheme="minorHAnsi" w:hAnsiTheme="minorHAnsi"/>
          <w:highlight w:val="green"/>
        </w:rPr>
        <w:t>nuclear power</w:t>
      </w:r>
      <w:r w:rsidRPr="00A437E1">
        <w:rPr>
          <w:rStyle w:val="StyleBoldUnderline"/>
          <w:rFonts w:asciiTheme="minorHAnsi" w:hAnsiTheme="minorHAnsi"/>
        </w:rPr>
        <w:t xml:space="preserve"> industry </w:t>
      </w:r>
      <w:r w:rsidRPr="00A437E1">
        <w:rPr>
          <w:rStyle w:val="StyleBoldUnderline"/>
          <w:rFonts w:asciiTheme="minorHAnsi" w:hAnsiTheme="minorHAnsi"/>
          <w:highlight w:val="green"/>
        </w:rPr>
        <w:t xml:space="preserve">are the </w:t>
      </w:r>
      <w:r w:rsidRPr="00A437E1">
        <w:rPr>
          <w:rStyle w:val="Emphasis"/>
          <w:rFonts w:asciiTheme="minorHAnsi" w:hAnsiTheme="minorHAnsi"/>
          <w:highlight w:val="green"/>
        </w:rPr>
        <w:t xml:space="preserve">substantial </w:t>
      </w:r>
      <w:r w:rsidRPr="00A437E1">
        <w:rPr>
          <w:rStyle w:val="Emphasis"/>
          <w:rFonts w:asciiTheme="minorHAnsi" w:hAnsiTheme="minorHAnsi"/>
          <w:highlight w:val="cyan"/>
        </w:rPr>
        <w:t xml:space="preserve">and real </w:t>
      </w:r>
      <w:r w:rsidRPr="00A437E1">
        <w:rPr>
          <w:rStyle w:val="Emphasis"/>
          <w:rFonts w:asciiTheme="minorHAnsi" w:hAnsiTheme="minorHAnsi"/>
          <w:highlight w:val="green"/>
        </w:rPr>
        <w:t>benefits</w:t>
      </w:r>
      <w:r w:rsidRPr="00A437E1">
        <w:rPr>
          <w:rStyle w:val="StyleBoldUnderline"/>
          <w:rFonts w:asciiTheme="minorHAnsi" w:hAnsiTheme="minorHAnsi"/>
          <w:highlight w:val="green"/>
        </w:rPr>
        <w:t xml:space="preserve"> in removing perceptions of international law illegality </w:t>
      </w:r>
      <w:r w:rsidRPr="00A437E1">
        <w:rPr>
          <w:rStyle w:val="StyleBoldUnderline"/>
          <w:rFonts w:asciiTheme="minorHAnsi" w:hAnsiTheme="minorHAnsi"/>
          <w:highlight w:val="cyan"/>
        </w:rPr>
        <w:t>that have arisen in the context of climate change</w:t>
      </w:r>
      <w:r w:rsidRPr="00A437E1">
        <w:rPr>
          <w:rFonts w:asciiTheme="minorHAnsi" w:hAnsiTheme="minorHAnsi"/>
          <w:sz w:val="14"/>
        </w:rPr>
        <w:t xml:space="preserve"> </w:t>
      </w:r>
      <w:r w:rsidRPr="00A437E1">
        <w:rPr>
          <w:rFonts w:asciiTheme="minorHAnsi" w:hAnsiTheme="minorHAnsi"/>
          <w:sz w:val="12"/>
          <w:szCs w:val="12"/>
        </w:rPr>
        <w:t>and the use of force. These benefits are admittedly hard to quantify. However, they belong firmly in the revival calculations. IV. CONCLUSION From the 1950s through the 1970s there was a pro-nuclear power consensus in the United States that resulted in the birth and vigorous growth of the nuclear power industry. Rising costs, construction delays, accidents, and waste disposal concerns shattered the pro-nuclear power consensus and stopped the growth of the industry in its tracks. It may now be time to rebuild that consensus and revive the growth of the nuclear power industry in the United States. Our dependence on foreign oil has grown to an unacceptable degree and evidence of the dangers of irreversible global catastrophe from global warming is mounting, while</w:t>
      </w:r>
      <w:r w:rsidRPr="00A437E1">
        <w:rPr>
          <w:rFonts w:asciiTheme="minorHAnsi" w:hAnsiTheme="minorHAnsi"/>
          <w:sz w:val="14"/>
        </w:rPr>
        <w:t xml:space="preserve"> </w:t>
      </w:r>
      <w:r w:rsidRPr="00A437E1">
        <w:rPr>
          <w:rStyle w:val="StyleBoldUnderline"/>
          <w:rFonts w:asciiTheme="minorHAnsi" w:hAnsiTheme="minorHAnsi"/>
          <w:highlight w:val="green"/>
        </w:rPr>
        <w:t>the energy policy of 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tates</w:t>
      </w:r>
      <w:r w:rsidRPr="00A437E1">
        <w:rPr>
          <w:rFonts w:asciiTheme="minorHAnsi" w:hAnsiTheme="minorHAnsi"/>
          <w:sz w:val="14"/>
        </w:rPr>
        <w:t xml:space="preserve"> remains a prisoner of fossil fuels. This </w:t>
      </w:r>
      <w:r w:rsidRPr="00A437E1">
        <w:rPr>
          <w:rStyle w:val="StyleBoldUnderline"/>
          <w:rFonts w:asciiTheme="minorHAnsi" w:hAnsiTheme="minorHAnsi"/>
          <w:highlight w:val="green"/>
        </w:rPr>
        <w:t>has resulted in widely held perceptions</w:t>
      </w:r>
      <w:r w:rsidRPr="00A437E1">
        <w:rPr>
          <w:rFonts w:asciiTheme="minorHAnsi" w:hAnsiTheme="minorHAnsi"/>
          <w:sz w:val="14"/>
        </w:rPr>
        <w:t xml:space="preserve">, right or wrong, </w:t>
      </w:r>
      <w:r w:rsidRPr="00A437E1">
        <w:rPr>
          <w:rStyle w:val="StyleBoldUnderline"/>
          <w:rFonts w:asciiTheme="minorHAnsi" w:hAnsiTheme="minorHAnsi"/>
        </w:rPr>
        <w:t xml:space="preserve">that </w:t>
      </w:r>
      <w:r w:rsidRPr="00A437E1">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A437E1">
        <w:rPr>
          <w:rStyle w:val="StyleBoldUnderline"/>
          <w:rFonts w:asciiTheme="minorHAnsi" w:hAnsiTheme="minorHAnsi"/>
          <w:highlight w:val="green"/>
        </w:rPr>
        <w:t>S</w:t>
      </w:r>
      <w:r w:rsidRPr="00A437E1">
        <w:rPr>
          <w:rStyle w:val="StyleBoldUnderline"/>
          <w:rFonts w:asciiTheme="minorHAnsi" w:hAnsiTheme="minorHAnsi"/>
        </w:rPr>
        <w:t>tates</w:t>
      </w:r>
      <w:r w:rsidRPr="00A437E1">
        <w:rPr>
          <w:rFonts w:asciiTheme="minorHAnsi" w:hAnsiTheme="minorHAnsi"/>
          <w:sz w:val="14"/>
        </w:rPr>
        <w:t xml:space="preserve"> violated international law on the use of force by invading Iraq to secure foreign oil sources and that it now </w:t>
      </w:r>
      <w:r w:rsidRPr="00A437E1">
        <w:rPr>
          <w:rStyle w:val="StyleBoldUnderline"/>
          <w:rFonts w:asciiTheme="minorHAnsi" w:hAnsiTheme="minorHAnsi"/>
          <w:highlight w:val="green"/>
        </w:rPr>
        <w:t xml:space="preserve">is violating </w:t>
      </w:r>
      <w:r w:rsidRPr="00A437E1">
        <w:rPr>
          <w:rStyle w:val="StyleBoldUnderline"/>
          <w:rFonts w:asciiTheme="minorHAnsi" w:hAnsiTheme="minorHAnsi"/>
          <w:highlight w:val="cyan"/>
        </w:rPr>
        <w:t>the</w:t>
      </w:r>
      <w:r w:rsidRPr="00A437E1">
        <w:rPr>
          <w:rStyle w:val="StyleBoldUnderline"/>
          <w:rFonts w:asciiTheme="minorHAnsi" w:hAnsiTheme="minorHAnsi"/>
        </w:rPr>
        <w:t xml:space="preserve"> letter and </w:t>
      </w:r>
      <w:r w:rsidRPr="00A437E1">
        <w:rPr>
          <w:rStyle w:val="StyleBoldUnderline"/>
          <w:rFonts w:asciiTheme="minorHAnsi" w:hAnsiTheme="minorHAnsi"/>
          <w:highlight w:val="cyan"/>
        </w:rPr>
        <w:t xml:space="preserve">spirit of the emerging </w:t>
      </w:r>
      <w:r w:rsidRPr="00A437E1">
        <w:rPr>
          <w:rStyle w:val="StyleBoldUnderline"/>
          <w:rFonts w:asciiTheme="minorHAnsi" w:hAnsiTheme="minorHAnsi"/>
          <w:highlight w:val="green"/>
        </w:rPr>
        <w:t xml:space="preserve">international law </w:t>
      </w:r>
      <w:r w:rsidRPr="00A437E1">
        <w:rPr>
          <w:rStyle w:val="StyleBoldUnderline"/>
          <w:rFonts w:asciiTheme="minorHAnsi" w:hAnsiTheme="minorHAnsi"/>
          <w:highlight w:val="cyan"/>
        </w:rPr>
        <w:t>regime to deal with climate change.</w:t>
      </w:r>
      <w:r w:rsidRPr="00A437E1">
        <w:rPr>
          <w:rStyle w:val="StyleBoldUnderline"/>
          <w:rFonts w:asciiTheme="minorHAnsi" w:hAnsiTheme="minorHAnsi"/>
        </w:rPr>
        <w:t xml:space="preserve"> </w:t>
      </w:r>
      <w:r w:rsidRPr="00D66907">
        <w:rPr>
          <w:rStyle w:val="Emphasis"/>
          <w:rFonts w:asciiTheme="minorHAnsi" w:hAnsiTheme="minorHAnsi"/>
          <w:highlight w:val="green"/>
        </w:rPr>
        <w:t>Those perceptions can be removed</w:t>
      </w:r>
      <w:r w:rsidRPr="00D66907">
        <w:rPr>
          <w:rStyle w:val="StyleBoldUnderline"/>
          <w:rFonts w:asciiTheme="minorHAnsi" w:hAnsiTheme="minorHAnsi"/>
          <w:highlight w:val="green"/>
        </w:rPr>
        <w:t xml:space="preserve"> by a domestic</w:t>
      </w:r>
      <w:r w:rsidRPr="00A437E1">
        <w:rPr>
          <w:rFonts w:asciiTheme="minorHAnsi" w:hAnsiTheme="minorHAnsi"/>
          <w:sz w:val="14"/>
        </w:rPr>
        <w:t xml:space="preserve"> growth </w:t>
      </w:r>
      <w:r w:rsidRPr="00D66907">
        <w:rPr>
          <w:rStyle w:val="StyleBoldUnderline"/>
          <w:rFonts w:asciiTheme="minorHAnsi" w:hAnsiTheme="minorHAnsi"/>
          <w:highlight w:val="green"/>
        </w:rPr>
        <w:t>energy policy</w:t>
      </w:r>
      <w:r w:rsidRPr="00A437E1">
        <w:rPr>
          <w:rFonts w:asciiTheme="minorHAnsi" w:hAnsiTheme="minorHAnsi"/>
          <w:sz w:val="14"/>
        </w:rPr>
        <w:t xml:space="preserve"> resting on existing domestic energy laws </w:t>
      </w:r>
      <w:r w:rsidRPr="00D66907">
        <w:rPr>
          <w:rStyle w:val="StyleBoldUnderline"/>
          <w:rFonts w:asciiTheme="minorHAnsi" w:hAnsiTheme="minorHAnsi"/>
          <w:highlight w:val="green"/>
        </w:rPr>
        <w:t>that</w:t>
      </w:r>
      <w:r w:rsidRPr="00A437E1">
        <w:rPr>
          <w:rStyle w:val="StyleBoldUnderline"/>
          <w:rFonts w:asciiTheme="minorHAnsi" w:hAnsiTheme="minorHAnsi"/>
        </w:rPr>
        <w:t xml:space="preserve"> </w:t>
      </w:r>
      <w:r w:rsidRPr="00A437E1">
        <w:rPr>
          <w:rFonts w:asciiTheme="minorHAnsi" w:hAnsiTheme="minorHAnsi"/>
          <w:sz w:val="14"/>
        </w:rPr>
        <w:t xml:space="preserve">moves away from fossil fuels and </w:t>
      </w:r>
      <w:r w:rsidRPr="00D66907">
        <w:rPr>
          <w:rStyle w:val="Emphasis"/>
          <w:rFonts w:asciiTheme="minorHAnsi" w:hAnsiTheme="minorHAnsi"/>
          <w:highlight w:val="green"/>
        </w:rPr>
        <w:t>expands nuclear power production</w:t>
      </w:r>
      <w:r w:rsidRPr="00A437E1">
        <w:rPr>
          <w:rStyle w:val="StyleBoldUnderline"/>
          <w:rFonts w:asciiTheme="minorHAnsi" w:hAnsiTheme="minorHAnsi"/>
        </w:rPr>
        <w:t>.</w:t>
      </w:r>
      <w:r w:rsidRPr="00A437E1">
        <w:rPr>
          <w:rFonts w:asciiTheme="minorHAnsi" w:hAnsiTheme="minorHAnsi"/>
          <w:sz w:val="14"/>
        </w:rPr>
        <w:t xml:space="preserve"> If fossil fuels continue to be the centerpiece of long term domestic energy policy,</w:t>
      </w:r>
      <w:r w:rsidRPr="00A437E1">
        <w:rPr>
          <w:rStyle w:val="StyleBoldUnderline"/>
          <w:rFonts w:asciiTheme="minorHAnsi" w:hAnsiTheme="minorHAnsi"/>
        </w:rPr>
        <w:t xml:space="preserve"> </w:t>
      </w:r>
      <w:r w:rsidRPr="00A437E1">
        <w:rPr>
          <w:rStyle w:val="StyleBoldUnderline"/>
          <w:rFonts w:asciiTheme="minorHAnsi" w:hAnsiTheme="minorHAnsi"/>
          <w:highlight w:val="green"/>
        </w:rPr>
        <w:t>those perceptions</w:t>
      </w:r>
      <w:r w:rsidRPr="00A437E1">
        <w:rPr>
          <w:rStyle w:val="StyleBoldUnderline"/>
          <w:rFonts w:asciiTheme="minorHAnsi" w:hAnsiTheme="minorHAnsi"/>
        </w:rPr>
        <w:t xml:space="preserve"> of international law illegality </w:t>
      </w:r>
      <w:r w:rsidRPr="00A437E1">
        <w:rPr>
          <w:rStyle w:val="StyleBoldUnderline"/>
          <w:rFonts w:asciiTheme="minorHAnsi" w:hAnsiTheme="minorHAnsi"/>
          <w:highlight w:val="green"/>
        </w:rPr>
        <w:t xml:space="preserve">will persist to the </w:t>
      </w:r>
      <w:r w:rsidRPr="00A437E1">
        <w:rPr>
          <w:rStyle w:val="Emphasis"/>
          <w:rFonts w:asciiTheme="minorHAnsi" w:hAnsiTheme="minorHAnsi"/>
          <w:highlight w:val="green"/>
        </w:rPr>
        <w:t>detriment of U.S. foreign policy for decades.</w:t>
      </w:r>
    </w:p>
    <w:p w14:paraId="6D5724B8"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Presidential leadership to address international climate concerns key to global environmental cooperation</w:t>
      </w:r>
    </w:p>
    <w:p w14:paraId="43289237" w14:textId="77777777" w:rsidR="0095283E" w:rsidRPr="00A437E1" w:rsidRDefault="0095283E" w:rsidP="0095283E">
      <w:pPr>
        <w:rPr>
          <w:rFonts w:asciiTheme="minorHAnsi" w:hAnsiTheme="minorHAnsi"/>
        </w:rPr>
      </w:pPr>
      <w:r w:rsidRPr="00482744">
        <w:rPr>
          <w:rStyle w:val="StyleStyleBold12pt"/>
          <w:rFonts w:asciiTheme="minorHAnsi" w:hAnsiTheme="minorHAnsi"/>
          <w:szCs w:val="26"/>
        </w:rPr>
        <w:t>Shepard</w:t>
      </w:r>
      <w:r w:rsidRPr="00A437E1">
        <w:rPr>
          <w:rFonts w:asciiTheme="minorHAnsi" w:hAnsiTheme="minorHAnsi"/>
        </w:rPr>
        <w:t xml:space="preserve">, Natural Resources/Water Resources University Laboratory Teacher, </w:t>
      </w:r>
      <w:r w:rsidRPr="00482744">
        <w:rPr>
          <w:rStyle w:val="StyleStyleBold12pt"/>
          <w:rFonts w:asciiTheme="minorHAnsi" w:hAnsiTheme="minorHAnsi"/>
          <w:szCs w:val="26"/>
        </w:rPr>
        <w:t>10</w:t>
      </w:r>
    </w:p>
    <w:p w14:paraId="067E2D10" w14:textId="77777777" w:rsidR="0095283E" w:rsidRPr="00A437E1" w:rsidRDefault="0095283E" w:rsidP="0095283E">
      <w:pPr>
        <w:rPr>
          <w:rFonts w:asciiTheme="minorHAnsi" w:hAnsiTheme="minorHAnsi"/>
        </w:rPr>
      </w:pPr>
      <w:r w:rsidRPr="00A437E1">
        <w:rPr>
          <w:rFonts w:asciiTheme="minorHAnsi" w:hAnsiTheme="minorHAnsi"/>
        </w:rPr>
        <w:t>[U.S. Environmental Policy and Leadership, http://www.brighthub.com/environment/science-environmental/articles/39623.aspx?p=2]</w:t>
      </w:r>
    </w:p>
    <w:p w14:paraId="31937390" w14:textId="77777777" w:rsidR="0095283E" w:rsidRPr="00A437E1" w:rsidRDefault="0095283E" w:rsidP="0095283E">
      <w:pPr>
        <w:rPr>
          <w:rFonts w:asciiTheme="minorHAnsi" w:hAnsiTheme="minorHAnsi"/>
          <w:b/>
          <w:iCs/>
          <w:u w:val="single"/>
          <w:bdr w:val="single" w:sz="18" w:space="0" w:color="auto"/>
        </w:rPr>
      </w:pPr>
      <w:r w:rsidRPr="00A437E1">
        <w:rPr>
          <w:rStyle w:val="StyleBoldUnderline"/>
          <w:rFonts w:asciiTheme="minorHAnsi" w:hAnsiTheme="minorHAnsi"/>
          <w:highlight w:val="cyan"/>
        </w:rPr>
        <w:t xml:space="preserve">The </w:t>
      </w:r>
      <w:r w:rsidRPr="00A437E1">
        <w:rPr>
          <w:rStyle w:val="StyleBoldUnderline"/>
          <w:rFonts w:asciiTheme="minorHAnsi" w:hAnsiTheme="minorHAnsi"/>
          <w:highlight w:val="green"/>
        </w:rPr>
        <w:t>Bush administration’s</w:t>
      </w:r>
      <w:r w:rsidRPr="00A437E1">
        <w:rPr>
          <w:rFonts w:asciiTheme="minorHAnsi" w:hAnsiTheme="minorHAnsi"/>
        </w:rPr>
        <w:t xml:space="preserve"> </w:t>
      </w:r>
      <w:r w:rsidRPr="00A437E1">
        <w:rPr>
          <w:rFonts w:asciiTheme="minorHAnsi" w:hAnsiTheme="minorHAnsi"/>
          <w:sz w:val="12"/>
          <w:szCs w:val="12"/>
        </w:rPr>
        <w:t>failure to see the big picture in reference to global environmental change can clearly be seen in the resulting outcomes of his eight years as president. The</w:t>
      </w:r>
      <w:r w:rsidRPr="00A437E1">
        <w:rPr>
          <w:rFonts w:asciiTheme="minorHAnsi" w:hAnsiTheme="minorHAnsi"/>
        </w:rPr>
        <w:t xml:space="preserve"> </w:t>
      </w:r>
      <w:r w:rsidRPr="00A437E1">
        <w:rPr>
          <w:rStyle w:val="StyleBoldUnderline"/>
          <w:rFonts w:asciiTheme="minorHAnsi" w:hAnsiTheme="minorHAnsi"/>
          <w:highlight w:val="green"/>
        </w:rPr>
        <w:t>withdrawal</w:t>
      </w:r>
      <w:r w:rsidRPr="00A437E1">
        <w:rPr>
          <w:rStyle w:val="StyleBoldUnderline"/>
          <w:rFonts w:asciiTheme="minorHAnsi" w:hAnsiTheme="minorHAnsi"/>
        </w:rPr>
        <w:t xml:space="preserve"> of the U.S. </w:t>
      </w:r>
      <w:r w:rsidRPr="00A437E1">
        <w:rPr>
          <w:rStyle w:val="StyleBoldUnderline"/>
          <w:rFonts w:asciiTheme="minorHAnsi" w:hAnsiTheme="minorHAnsi"/>
          <w:highlight w:val="green"/>
        </w:rPr>
        <w:t>from</w:t>
      </w:r>
      <w:r w:rsidRPr="00A437E1">
        <w:rPr>
          <w:rFonts w:asciiTheme="minorHAnsi" w:hAnsiTheme="minorHAnsi"/>
        </w:rPr>
        <w:t xml:space="preserve"> </w:t>
      </w:r>
      <w:r w:rsidRPr="00A437E1">
        <w:rPr>
          <w:rFonts w:asciiTheme="minorHAnsi" w:hAnsiTheme="minorHAnsi"/>
          <w:sz w:val="12"/>
          <w:szCs w:val="12"/>
        </w:rPr>
        <w:t>the</w:t>
      </w:r>
      <w:r w:rsidRPr="00A437E1">
        <w:rPr>
          <w:rFonts w:asciiTheme="minorHAnsi" w:hAnsiTheme="minorHAnsi"/>
        </w:rPr>
        <w:t xml:space="preserve"> </w:t>
      </w:r>
      <w:r w:rsidRPr="00A437E1">
        <w:rPr>
          <w:rStyle w:val="StyleBoldUnderline"/>
          <w:rFonts w:asciiTheme="minorHAnsi" w:hAnsiTheme="minorHAnsi"/>
          <w:highlight w:val="green"/>
        </w:rPr>
        <w:t>Kyoto</w:t>
      </w:r>
      <w:r w:rsidRPr="00A437E1">
        <w:rPr>
          <w:rFonts w:asciiTheme="minorHAnsi" w:hAnsiTheme="minorHAnsi"/>
        </w:rPr>
        <w:t xml:space="preserve"> </w:t>
      </w:r>
      <w:r w:rsidRPr="00A437E1">
        <w:rPr>
          <w:rFonts w:asciiTheme="minorHAnsi" w:hAnsiTheme="minorHAnsi"/>
          <w:sz w:val="12"/>
          <w:szCs w:val="12"/>
        </w:rPr>
        <w:t>treaty</w:t>
      </w:r>
      <w:r w:rsidRPr="00A437E1">
        <w:rPr>
          <w:rFonts w:asciiTheme="minorHAnsi" w:hAnsiTheme="minorHAnsi"/>
        </w:rPr>
        <w:t xml:space="preserve"> </w:t>
      </w:r>
      <w:r w:rsidRPr="00A437E1">
        <w:rPr>
          <w:rStyle w:val="StyleBoldUnderline"/>
          <w:rFonts w:asciiTheme="minorHAnsi" w:hAnsiTheme="minorHAnsi"/>
          <w:highlight w:val="green"/>
        </w:rPr>
        <w:t>is</w:t>
      </w:r>
      <w:r w:rsidRPr="00A437E1">
        <w:rPr>
          <w:rStyle w:val="StyleBoldUnderline"/>
          <w:rFonts w:asciiTheme="minorHAnsi" w:hAnsiTheme="minorHAnsi"/>
        </w:rPr>
        <w:t xml:space="preserve"> </w:t>
      </w:r>
      <w:r w:rsidRPr="00A437E1">
        <w:rPr>
          <w:rFonts w:asciiTheme="minorHAnsi" w:hAnsiTheme="minorHAnsi"/>
          <w:sz w:val="12"/>
          <w:szCs w:val="12"/>
        </w:rPr>
        <w:t>both</w:t>
      </w:r>
      <w:r w:rsidRPr="00A437E1">
        <w:rPr>
          <w:rFonts w:asciiTheme="minorHAnsi" w:hAnsiTheme="minorHAnsi"/>
        </w:rPr>
        <w:t xml:space="preserve"> </w:t>
      </w:r>
      <w:r w:rsidRPr="00A437E1">
        <w:rPr>
          <w:rStyle w:val="StyleBoldUnderline"/>
          <w:rFonts w:asciiTheme="minorHAnsi" w:hAnsiTheme="minorHAnsi"/>
          <w:highlight w:val="cyan"/>
        </w:rPr>
        <w:t xml:space="preserve">an important symbol of </w:t>
      </w:r>
      <w:r w:rsidRPr="00A437E1">
        <w:rPr>
          <w:rStyle w:val="Emphasis"/>
          <w:rFonts w:asciiTheme="minorHAnsi" w:hAnsiTheme="minorHAnsi"/>
          <w:highlight w:val="cyan"/>
        </w:rPr>
        <w:t>American isolationism</w:t>
      </w:r>
      <w:r w:rsidRPr="00A437E1">
        <w:rPr>
          <w:rFonts w:asciiTheme="minorHAnsi" w:hAnsiTheme="minorHAnsi"/>
        </w:rPr>
        <w:t xml:space="preserve"> </w:t>
      </w:r>
      <w:r w:rsidRPr="00A437E1">
        <w:rPr>
          <w:rFonts w:asciiTheme="minorHAnsi" w:hAnsiTheme="minorHAnsi"/>
          <w:sz w:val="12"/>
          <w:szCs w:val="12"/>
        </w:rPr>
        <w:t>from Europe</w:t>
      </w:r>
      <w:r w:rsidRPr="00A437E1">
        <w:rPr>
          <w:rFonts w:asciiTheme="minorHAnsi" w:hAnsiTheme="minorHAnsi"/>
        </w:rPr>
        <w:t xml:space="preserve"> </w:t>
      </w:r>
      <w:r w:rsidRPr="00A437E1">
        <w:rPr>
          <w:rStyle w:val="StyleBoldUnderline"/>
          <w:rFonts w:asciiTheme="minorHAnsi" w:hAnsiTheme="minorHAnsi"/>
          <w:highlight w:val="cyan"/>
        </w:rPr>
        <w:t xml:space="preserve">and </w:t>
      </w:r>
      <w:r w:rsidRPr="00A437E1">
        <w:rPr>
          <w:rStyle w:val="StyleBoldUnderline"/>
          <w:rFonts w:asciiTheme="minorHAnsi" w:hAnsiTheme="minorHAnsi"/>
          <w:highlight w:val="green"/>
        </w:rPr>
        <w:t xml:space="preserve">a </w:t>
      </w:r>
      <w:r w:rsidRPr="00A437E1">
        <w:rPr>
          <w:rStyle w:val="Emphasis"/>
          <w:rFonts w:asciiTheme="minorHAnsi" w:hAnsiTheme="minorHAnsi"/>
          <w:highlight w:val="green"/>
        </w:rPr>
        <w:t>direct link</w:t>
      </w:r>
      <w:r w:rsidRPr="00A437E1">
        <w:rPr>
          <w:rStyle w:val="StyleBoldUnderline"/>
          <w:rFonts w:asciiTheme="minorHAnsi" w:hAnsiTheme="minorHAnsi"/>
        </w:rPr>
        <w:t xml:space="preserve"> as </w:t>
      </w:r>
      <w:r w:rsidRPr="00A437E1">
        <w:rPr>
          <w:rStyle w:val="StyleBoldUnderline"/>
          <w:rFonts w:asciiTheme="minorHAnsi" w:hAnsiTheme="minorHAnsi"/>
          <w:highlight w:val="green"/>
        </w:rPr>
        <w:t>to why</w:t>
      </w:r>
      <w:r w:rsidRPr="00A437E1">
        <w:rPr>
          <w:rFonts w:asciiTheme="minorHAnsi" w:hAnsiTheme="minorHAnsi"/>
        </w:rPr>
        <w:t xml:space="preserve"> </w:t>
      </w:r>
      <w:r w:rsidRPr="00A437E1">
        <w:rPr>
          <w:rFonts w:asciiTheme="minorHAnsi" w:hAnsiTheme="minorHAnsi"/>
          <w:sz w:val="12"/>
          <w:szCs w:val="12"/>
        </w:rPr>
        <w:t>the country (and perhaps</w:t>
      </w:r>
      <w:r w:rsidRPr="00A437E1">
        <w:rPr>
          <w:rFonts w:asciiTheme="minorHAnsi" w:hAnsiTheme="minorHAnsi"/>
        </w:rPr>
        <w:t xml:space="preserve"> </w:t>
      </w:r>
      <w:r w:rsidRPr="00A437E1">
        <w:rPr>
          <w:rStyle w:val="StyleBoldUnderline"/>
          <w:rFonts w:asciiTheme="minorHAnsi" w:hAnsiTheme="minorHAnsi"/>
          <w:highlight w:val="green"/>
        </w:rPr>
        <w:t>the world</w:t>
      </w:r>
      <w:r w:rsidRPr="00A437E1">
        <w:rPr>
          <w:rStyle w:val="StyleBoldUnderline"/>
          <w:rFonts w:asciiTheme="minorHAnsi" w:hAnsiTheme="minorHAnsi"/>
        </w:rPr>
        <w:t xml:space="preserve"> </w:t>
      </w:r>
      <w:r w:rsidRPr="00A437E1">
        <w:rPr>
          <w:rFonts w:asciiTheme="minorHAnsi" w:hAnsiTheme="minorHAnsi"/>
          <w:sz w:val="12"/>
          <w:szCs w:val="12"/>
        </w:rPr>
        <w:t>as a whole)</w:t>
      </w:r>
      <w:r w:rsidRPr="00A437E1">
        <w:rPr>
          <w:rFonts w:asciiTheme="minorHAnsi" w:hAnsiTheme="minorHAnsi"/>
        </w:rPr>
        <w:t xml:space="preserve"> </w:t>
      </w:r>
      <w:r w:rsidRPr="00A437E1">
        <w:rPr>
          <w:rStyle w:val="StyleBoldUnderline"/>
          <w:rFonts w:asciiTheme="minorHAnsi" w:hAnsiTheme="minorHAnsi"/>
          <w:highlight w:val="green"/>
        </w:rPr>
        <w:t>has not reduced</w:t>
      </w:r>
      <w:r w:rsidRPr="00A437E1">
        <w:rPr>
          <w:rFonts w:asciiTheme="minorHAnsi" w:hAnsiTheme="minorHAnsi"/>
        </w:rPr>
        <w:t xml:space="preserve"> </w:t>
      </w:r>
      <w:r w:rsidRPr="00A437E1">
        <w:rPr>
          <w:rFonts w:asciiTheme="minorHAnsi" w:hAnsiTheme="minorHAnsi"/>
          <w:sz w:val="12"/>
          <w:szCs w:val="12"/>
        </w:rPr>
        <w:t>greenhouse gas emissions and other</w:t>
      </w:r>
      <w:r w:rsidRPr="00A437E1">
        <w:rPr>
          <w:rFonts w:asciiTheme="minorHAnsi" w:hAnsiTheme="minorHAnsi"/>
        </w:rPr>
        <w:t xml:space="preserve"> </w:t>
      </w:r>
      <w:r w:rsidRPr="00A437E1">
        <w:rPr>
          <w:rStyle w:val="StyleBoldUnderline"/>
          <w:rFonts w:asciiTheme="minorHAnsi" w:hAnsiTheme="minorHAnsi"/>
          <w:highlight w:val="green"/>
        </w:rPr>
        <w:t>pollutants that affect the global environment</w:t>
      </w:r>
      <w:r w:rsidRPr="00A437E1">
        <w:rPr>
          <w:rFonts w:asciiTheme="minorHAnsi" w:hAnsiTheme="minorHAnsi"/>
        </w:rPr>
        <w:t xml:space="preserve">. </w:t>
      </w:r>
      <w:r w:rsidRPr="00A437E1">
        <w:rPr>
          <w:rFonts w:asciiTheme="minorHAnsi" w:hAnsiTheme="minorHAnsi"/>
          <w:sz w:val="12"/>
          <w:szCs w:val="12"/>
        </w:rPr>
        <w:t>The Kyoto agreement is not without flaws but the unwillingness to negotiate, or</w:t>
      </w:r>
      <w:r w:rsidRPr="00A437E1">
        <w:rPr>
          <w:rFonts w:asciiTheme="minorHAnsi" w:hAnsiTheme="minorHAnsi"/>
        </w:rPr>
        <w:t xml:space="preserve"> </w:t>
      </w:r>
      <w:r w:rsidRPr="00A437E1">
        <w:rPr>
          <w:rStyle w:val="StyleBoldUnderline"/>
          <w:rFonts w:asciiTheme="minorHAnsi" w:hAnsiTheme="minorHAnsi"/>
        </w:rPr>
        <w:t xml:space="preserve">inaction, was not conducive to a good outcome for the global environment. </w:t>
      </w:r>
      <w:r w:rsidRPr="00A437E1">
        <w:rPr>
          <w:rFonts w:asciiTheme="minorHAnsi" w:hAnsiTheme="minorHAnsi"/>
          <w:sz w:val="12"/>
          <w:szCs w:val="12"/>
        </w:rPr>
        <w:t xml:space="preserve">"Greenhouse" Gases According to the Energy Information Administration (EIA) the United States greenhouse gas emissions went up by 1.4% in 2007. An article in the LA times states carbon dioxide emissions rose by nearly 2.0% in the U.S. in 2007 while Denmark’s went down by 8%, the U.K. and Germany 3%, and France and Australia 2%. Granted, this is only a single year, but considering the breadth of the consequences and that Bush had been in office since 2000, these numbers sum up rather well the effect of his administration on global environmental change. Bush Environmental Policies Overturned The ironic nature of the Bush administration’s response to environmental change is that the best aspect of it is reflected in policy’s that did not take effect. The administration made a habit of changing environmental regulations, many of which have been overturned by the Supreme Court. It's a tribute to our system that these efforts were not allowed to come to fruition. An example is the blocking of “changes to the rules that govern what kind of logging, mining or other activities can be allowed in national forests.” (Shogren, 2007) Carol Browner, head of the EPA in the Clinton administration and Obama energy “czarina”, is quoted as saying: "As dreadful as the Bush administration has been with respect to clean air and forests and all these environmental issues, the courts have been really our savior. And have time and time again in the last years [it has] stepped in." (Shogren, 2007) Another example of Bush environmental policy being thwarted is President Obama’s retracting of regulations inserted by Bush before he left office. One such regulation “would have opened 2 million acres of public land in Wyoming, Colorado, and Utah for oil-shale drilling.” (O'Carroll, 2009) Environment vs. Economy It appears that Bush was mired in the old ways of pitting the environment against the economy. In an April 2008 speech Bush states “The Kyoto Protocol would have required the United States to drastically reduce greenhouse gas emissions. The impact of this agreement, however, would have been to limit our economic growth…” (The White House Office of the Press Secretary, 2008) I maintain that this did not have to be, and that Obama has offered a glaring contrast to this outdated thinking. </w:t>
      </w:r>
      <w:r w:rsidRPr="00A437E1">
        <w:rPr>
          <w:rFonts w:asciiTheme="minorHAnsi" w:hAnsiTheme="minorHAnsi"/>
          <w:sz w:val="12"/>
          <w:szCs w:val="12"/>
        </w:rPr>
        <w:lastRenderedPageBreak/>
        <w:t>Obama campaigned on stimulating the economy in part by creating “green” jobs and fostering energy efficiency that will both save money and reduce fossil fuel use. Moving Forward There are numerous goals and programs of the new administration that were never considered by the Bush administration. These include a national Renewable Portfolio Standard, proposing a carbon cap and trade system, and already making it so states such as California can pass their own automobile fuel mileage standards that will likely be followed by other states. One of the biggest and perhaps controversial measures thus far is the April Environmental Protection Agency ruling making carbon dioxide a pollutant. A fairly novel idea being studied is to provide incentives for land owners (and money for planting in government owned forest land) to plant trees that can provide sinks for carbon. This is being carried out by a new department called the Office of Ecosystem Services and Markets. (Wilkinson, 2009) Will Obama Meet New Standards? Even with these goals and very early achievements</w:t>
      </w:r>
      <w:r w:rsidRPr="00A437E1">
        <w:rPr>
          <w:rFonts w:asciiTheme="minorHAnsi" w:hAnsiTheme="minorHAnsi"/>
        </w:rPr>
        <w:t xml:space="preserve"> </w:t>
      </w:r>
      <w:r w:rsidRPr="00F96588">
        <w:rPr>
          <w:rStyle w:val="StyleBoldUnderline"/>
          <w:rFonts w:asciiTheme="minorHAnsi" w:hAnsiTheme="minorHAnsi"/>
          <w:highlight w:val="green"/>
        </w:rPr>
        <w:t xml:space="preserve">it is unclear if the overall “political </w:t>
      </w:r>
      <w:r w:rsidRPr="00F96588">
        <w:rPr>
          <w:rStyle w:val="StyleBoldUnderline"/>
          <w:highlight w:val="green"/>
        </w:rPr>
        <w:t>will”</w:t>
      </w:r>
      <w:r w:rsidRPr="00F96588">
        <w:rPr>
          <w:rFonts w:asciiTheme="minorHAnsi" w:hAnsiTheme="minorHAnsi"/>
          <w:sz w:val="12"/>
        </w:rPr>
        <w:t xml:space="preserve">, no matter how different from the last eight years, </w:t>
      </w:r>
      <w:r w:rsidRPr="005954D3">
        <w:rPr>
          <w:rStyle w:val="StyleBoldUnderline"/>
          <w:rFonts w:asciiTheme="minorHAnsi" w:hAnsiTheme="minorHAnsi"/>
          <w:highlight w:val="green"/>
        </w:rPr>
        <w:t>is sufficient to tackle the challenges of global environmental change</w:t>
      </w:r>
      <w:r w:rsidRPr="00A437E1">
        <w:rPr>
          <w:rStyle w:val="StyleBoldUnderline"/>
          <w:rFonts w:asciiTheme="minorHAnsi" w:hAnsiTheme="minorHAnsi"/>
          <w:highlight w:val="cyan"/>
        </w:rPr>
        <w:t>, particularly when the will of the presidential administration may not be enough</w:t>
      </w:r>
      <w:r w:rsidRPr="00A437E1">
        <w:rPr>
          <w:rFonts w:asciiTheme="minorHAnsi" w:hAnsiTheme="minorHAnsi"/>
          <w:sz w:val="12"/>
        </w:rPr>
        <w:t xml:space="preserve">. There are many representatives who do not share Obama’s enthusiasm for environmental issues. As pointed out previously, there have already been compromises made that have decreased funding for environmental initiatives. The American people can help by not letting the environmental agenda once again take a back seat, though only time will tell just how strong the will and influence of the Obama administration is. Opportunity for Leadership in Copenhagen </w:t>
      </w:r>
      <w:proofErr w:type="gramStart"/>
      <w:r w:rsidRPr="005954D3">
        <w:rPr>
          <w:rStyle w:val="StyleBoldUnderline"/>
          <w:rFonts w:asciiTheme="minorHAnsi" w:hAnsiTheme="minorHAnsi"/>
          <w:highlight w:val="green"/>
        </w:rPr>
        <w:t>The</w:t>
      </w:r>
      <w:proofErr w:type="gramEnd"/>
      <w:r w:rsidRPr="005954D3">
        <w:rPr>
          <w:rStyle w:val="StyleBoldUnderline"/>
          <w:rFonts w:asciiTheme="minorHAnsi" w:hAnsiTheme="minorHAnsi"/>
          <w:highlight w:val="green"/>
        </w:rPr>
        <w:t xml:space="preserve"> U.S. is the world superpower</w:t>
      </w:r>
      <w:r w:rsidRPr="00A437E1">
        <w:rPr>
          <w:rFonts w:asciiTheme="minorHAnsi" w:hAnsiTheme="minorHAnsi"/>
        </w:rPr>
        <w:t xml:space="preserve">. </w:t>
      </w:r>
      <w:r w:rsidRPr="00A437E1">
        <w:rPr>
          <w:rFonts w:asciiTheme="minorHAnsi" w:hAnsiTheme="minorHAnsi"/>
          <w:sz w:val="12"/>
        </w:rPr>
        <w:t xml:space="preserve">I argue that the latest world economic troubles only serve to accentuate the extent to which this is true, as economies of the world are suffering due to the domino effect triggered by the collapse of the U.S. housing market. </w:t>
      </w:r>
      <w:r w:rsidRPr="00A437E1">
        <w:rPr>
          <w:rStyle w:val="StyleBoldUnderline"/>
          <w:rFonts w:asciiTheme="minorHAnsi" w:hAnsiTheme="minorHAnsi"/>
          <w:highlight w:val="cyan"/>
        </w:rPr>
        <w:t xml:space="preserve">The Kyoto treaty was only a piece of paper without the U.S. on board. </w:t>
      </w:r>
      <w:r w:rsidRPr="005954D3">
        <w:rPr>
          <w:rStyle w:val="Emphasis"/>
          <w:rFonts w:asciiTheme="minorHAnsi" w:hAnsiTheme="minorHAnsi"/>
          <w:highlight w:val="green"/>
        </w:rPr>
        <w:t xml:space="preserve">The other major polluting nations such as China and India will not take </w:t>
      </w:r>
      <w:r w:rsidRPr="00A437E1">
        <w:rPr>
          <w:rFonts w:asciiTheme="minorHAnsi" w:hAnsiTheme="minorHAnsi"/>
          <w:sz w:val="12"/>
        </w:rPr>
        <w:t xml:space="preserve">the problem of </w:t>
      </w:r>
      <w:r w:rsidRPr="005954D3">
        <w:rPr>
          <w:rStyle w:val="Emphasis"/>
          <w:rFonts w:asciiTheme="minorHAnsi" w:hAnsiTheme="minorHAnsi"/>
          <w:highlight w:val="green"/>
        </w:rPr>
        <w:t>global environmental change seriously until America does</w:t>
      </w:r>
      <w:r w:rsidRPr="00A437E1">
        <w:rPr>
          <w:rFonts w:asciiTheme="minorHAnsi" w:hAnsiTheme="minorHAnsi"/>
        </w:rPr>
        <w:t xml:space="preserve">. </w:t>
      </w:r>
      <w:r w:rsidRPr="00A437E1">
        <w:rPr>
          <w:rFonts w:asciiTheme="minorHAnsi" w:hAnsiTheme="minorHAnsi"/>
          <w:sz w:val="12"/>
        </w:rPr>
        <w:t xml:space="preserve">Copenhagen is a chance to right the ship before it is too late. </w:t>
      </w:r>
      <w:r w:rsidRPr="005954D3">
        <w:rPr>
          <w:rStyle w:val="StyleBoldUnderline"/>
          <w:rFonts w:asciiTheme="minorHAnsi" w:hAnsiTheme="minorHAnsi"/>
          <w:highlight w:val="green"/>
        </w:rPr>
        <w:t xml:space="preserve">Our nation is just as capable of steering the ship in the right direction as </w:t>
      </w:r>
      <w:r w:rsidRPr="00A437E1">
        <w:rPr>
          <w:rStyle w:val="StyleBoldUnderline"/>
          <w:rFonts w:asciiTheme="minorHAnsi" w:hAnsiTheme="minorHAnsi"/>
          <w:highlight w:val="cyan"/>
        </w:rPr>
        <w:t xml:space="preserve">it is in </w:t>
      </w:r>
      <w:r w:rsidRPr="005954D3">
        <w:rPr>
          <w:rStyle w:val="StyleBoldUnderline"/>
          <w:rFonts w:asciiTheme="minorHAnsi" w:hAnsiTheme="minorHAnsi"/>
          <w:highlight w:val="green"/>
        </w:rPr>
        <w:t>the wrong direction.</w:t>
      </w:r>
      <w:r w:rsidRPr="00A437E1">
        <w:rPr>
          <w:rFonts w:asciiTheme="minorHAnsi" w:hAnsiTheme="minorHAnsi"/>
        </w:rPr>
        <w:t xml:space="preserve"> </w:t>
      </w:r>
      <w:r w:rsidRPr="00A437E1">
        <w:rPr>
          <w:rFonts w:asciiTheme="minorHAnsi" w:hAnsiTheme="minorHAnsi"/>
          <w:sz w:val="12"/>
        </w:rPr>
        <w:t xml:space="preserve">This means allowing Earth to take the helm, and remembering humanity adapts to her, not her to humanity. Update: Copenhagen; </w:t>
      </w:r>
      <w:proofErr w:type="gramStart"/>
      <w:r w:rsidRPr="00A437E1">
        <w:rPr>
          <w:rFonts w:asciiTheme="minorHAnsi" w:hAnsiTheme="minorHAnsi"/>
          <w:sz w:val="12"/>
        </w:rPr>
        <w:t>What</w:t>
      </w:r>
      <w:proofErr w:type="gramEnd"/>
      <w:r w:rsidRPr="00A437E1">
        <w:rPr>
          <w:rFonts w:asciiTheme="minorHAnsi" w:hAnsiTheme="minorHAnsi"/>
          <w:sz w:val="12"/>
        </w:rPr>
        <w:t xml:space="preserve"> happened? Dissapointment seems to be the predominant reaction from environmental organizations to the Copenhagen Climate Summit. Indeed, no binding agreement, or even a pledge to make a binding agreement in 2010 was achieved. This was not, however, </w:t>
      </w:r>
      <w:r w:rsidRPr="005954D3">
        <w:rPr>
          <w:rStyle w:val="StyleBoldUnderline"/>
          <w:rFonts w:asciiTheme="minorHAnsi" w:hAnsiTheme="minorHAnsi"/>
          <w:highlight w:val="green"/>
        </w:rPr>
        <w:t>the true test of</w:t>
      </w:r>
      <w:r w:rsidRPr="00A437E1">
        <w:rPr>
          <w:rStyle w:val="StyleBoldUnderline"/>
          <w:rFonts w:asciiTheme="minorHAnsi" w:hAnsiTheme="minorHAnsi"/>
          <w:highlight w:val="cyan"/>
        </w:rPr>
        <w:t xml:space="preserve"> the </w:t>
      </w:r>
      <w:r w:rsidRPr="005954D3">
        <w:rPr>
          <w:rStyle w:val="StyleBoldUnderline"/>
          <w:rFonts w:asciiTheme="minorHAnsi" w:hAnsiTheme="minorHAnsi"/>
          <w:highlight w:val="green"/>
        </w:rPr>
        <w:t>Obama administration's environmental policy</w:t>
      </w:r>
      <w:r w:rsidRPr="00A437E1">
        <w:rPr>
          <w:rFonts w:asciiTheme="minorHAnsi" w:hAnsiTheme="minorHAnsi"/>
          <w:sz w:val="12"/>
        </w:rPr>
        <w:t xml:space="preserve">. The real test </w:t>
      </w:r>
      <w:r w:rsidRPr="005954D3">
        <w:rPr>
          <w:rStyle w:val="StyleBoldUnderline"/>
          <w:rFonts w:asciiTheme="minorHAnsi" w:hAnsiTheme="minorHAnsi"/>
          <w:highlight w:val="green"/>
        </w:rPr>
        <w:t>is</w:t>
      </w:r>
      <w:r w:rsidRPr="00A437E1">
        <w:rPr>
          <w:rFonts w:asciiTheme="minorHAnsi" w:hAnsiTheme="minorHAnsi"/>
        </w:rPr>
        <w:t xml:space="preserve"> </w:t>
      </w:r>
      <w:r w:rsidRPr="00A437E1">
        <w:rPr>
          <w:rFonts w:asciiTheme="minorHAnsi" w:hAnsiTheme="minorHAnsi"/>
          <w:sz w:val="12"/>
        </w:rPr>
        <w:t>whether Obama can get a legitimate</w:t>
      </w:r>
      <w:r w:rsidRPr="00A437E1">
        <w:rPr>
          <w:rFonts w:asciiTheme="minorHAnsi" w:hAnsiTheme="minorHAnsi"/>
        </w:rPr>
        <w:t xml:space="preserve"> </w:t>
      </w:r>
      <w:r w:rsidRPr="005954D3">
        <w:rPr>
          <w:rStyle w:val="StyleBoldUnderline"/>
          <w:rFonts w:asciiTheme="minorHAnsi" w:hAnsiTheme="minorHAnsi"/>
          <w:highlight w:val="green"/>
        </w:rPr>
        <w:t>climate</w:t>
      </w:r>
      <w:r w:rsidRPr="00A437E1">
        <w:rPr>
          <w:rFonts w:asciiTheme="minorHAnsi" w:hAnsiTheme="minorHAnsi"/>
        </w:rPr>
        <w:t xml:space="preserve"> </w:t>
      </w:r>
      <w:r w:rsidRPr="00A437E1">
        <w:rPr>
          <w:rFonts w:asciiTheme="minorHAnsi" w:hAnsiTheme="minorHAnsi"/>
          <w:sz w:val="12"/>
        </w:rPr>
        <w:t xml:space="preserve">bill through the Senate. </w:t>
      </w:r>
      <w:r w:rsidRPr="005954D3">
        <w:rPr>
          <w:rStyle w:val="Emphasis"/>
          <w:rFonts w:asciiTheme="minorHAnsi" w:hAnsiTheme="minorHAnsi"/>
          <w:highlight w:val="green"/>
        </w:rPr>
        <w:t xml:space="preserve">U.S. environmental leadership can still be the beacon it needs to be with a strong message from </w:t>
      </w:r>
      <w:r w:rsidRPr="00A437E1">
        <w:rPr>
          <w:rStyle w:val="Emphasis"/>
          <w:rFonts w:asciiTheme="minorHAnsi" w:hAnsiTheme="minorHAnsi"/>
          <w:highlight w:val="cyan"/>
        </w:rPr>
        <w:t xml:space="preserve">our </w:t>
      </w:r>
      <w:r w:rsidRPr="005954D3">
        <w:rPr>
          <w:rStyle w:val="Emphasis"/>
          <w:rFonts w:asciiTheme="minorHAnsi" w:hAnsiTheme="minorHAnsi"/>
          <w:highlight w:val="green"/>
        </w:rPr>
        <w:t>lawmakers.</w:t>
      </w:r>
    </w:p>
    <w:p w14:paraId="00C5305C" w14:textId="77777777" w:rsidR="0095283E" w:rsidRPr="00482744" w:rsidRDefault="0095283E" w:rsidP="0095283E">
      <w:pPr>
        <w:pStyle w:val="Heading4"/>
        <w:rPr>
          <w:szCs w:val="26"/>
        </w:rPr>
      </w:pPr>
      <w:r w:rsidRPr="00482744">
        <w:rPr>
          <w:szCs w:val="26"/>
        </w:rPr>
        <w:t>US environmental leadership key internal link to effective environmental governance</w:t>
      </w:r>
    </w:p>
    <w:p w14:paraId="27DCF31E" w14:textId="77777777" w:rsidR="0095283E" w:rsidRPr="00A437E1" w:rsidRDefault="0095283E" w:rsidP="0095283E">
      <w:r w:rsidRPr="00BB02DC">
        <w:rPr>
          <w:rStyle w:val="StyleStyleBold12pt"/>
          <w:szCs w:val="26"/>
        </w:rPr>
        <w:t>Esty &amp; Ivanova</w:t>
      </w:r>
      <w:r w:rsidRPr="00A437E1">
        <w:t xml:space="preserve">, Director Yale Center Environmental Policy, </w:t>
      </w:r>
      <w:r w:rsidRPr="00BB02DC">
        <w:rPr>
          <w:rStyle w:val="StyleStyleBold12pt"/>
          <w:szCs w:val="26"/>
        </w:rPr>
        <w:t>08</w:t>
      </w:r>
    </w:p>
    <w:p w14:paraId="62679A7E" w14:textId="77777777" w:rsidR="0095283E" w:rsidRPr="00A437E1" w:rsidRDefault="0095283E" w:rsidP="0095283E">
      <w:r w:rsidRPr="00A437E1">
        <w:t>[Daniel C. Esty, Hillhouse Professor of Environmental Law and Policy at Yale University, Director of the Yale Center for Environmental Law and Policy and the Center for Business &amp; Environment at Yale, Maria Ivanova, Assistant Professor of Government and Environmental Policy at The College of William and Mary and the Director of the Global Environmental Governance Project at the Yale Center for Environmental Law and Policy, “Reclaiming U.S. Leadership in Global Environmental Governance,” SAIS Review, Volume 28, Number 2, Summer-Fall 2008, pp. 57-75]</w:t>
      </w:r>
    </w:p>
    <w:p w14:paraId="3B9EBBE3" w14:textId="77777777" w:rsidR="0095283E" w:rsidRDefault="0095283E" w:rsidP="0095283E">
      <w:pPr>
        <w:rPr>
          <w:sz w:val="12"/>
          <w:szCs w:val="12"/>
        </w:rPr>
      </w:pPr>
      <w:r w:rsidRPr="00A437E1">
        <w:rPr>
          <w:sz w:val="12"/>
        </w:rPr>
        <w:t xml:space="preserve">The Bush Administration’s “go-it-alone” strategy in security issues has mirrored a similar unilateralism in the international environmental domain. </w:t>
      </w:r>
      <w:proofErr w:type="gramStart"/>
      <w:r w:rsidRPr="00A437E1">
        <w:rPr>
          <w:rStyle w:val="StyleBoldUnderline"/>
          <w:highlight w:val="cyan"/>
        </w:rPr>
        <w:t xml:space="preserve">Once a leader in international environmental policy, the </w:t>
      </w:r>
      <w:r w:rsidRPr="00A437E1">
        <w:rPr>
          <w:rStyle w:val="Emphasis"/>
          <w:highlight w:val="cyan"/>
        </w:rPr>
        <w:t>U</w:t>
      </w:r>
      <w:r w:rsidRPr="00A437E1">
        <w:t xml:space="preserve">nited </w:t>
      </w:r>
      <w:r w:rsidRPr="00A437E1">
        <w:rPr>
          <w:rStyle w:val="Emphasis"/>
          <w:highlight w:val="cyan"/>
        </w:rPr>
        <w:t>S</w:t>
      </w:r>
      <w:r w:rsidRPr="00A437E1">
        <w:t xml:space="preserve">tates </w:t>
      </w:r>
      <w:r w:rsidRPr="00A437E1">
        <w:rPr>
          <w:rStyle w:val="StyleBoldUnderline"/>
          <w:highlight w:val="cyan"/>
        </w:rPr>
        <w:t>has lost</w:t>
      </w:r>
      <w:r w:rsidRPr="00A437E1">
        <w:rPr>
          <w:rStyle w:val="StyleBoldUnderline"/>
        </w:rPr>
        <w:t xml:space="preserve"> much of </w:t>
      </w:r>
      <w:r w:rsidRPr="00A437E1">
        <w:rPr>
          <w:rStyle w:val="StyleBoldUnderline"/>
          <w:highlight w:val="cyan"/>
        </w:rPr>
        <w:t xml:space="preserve">its </w:t>
      </w:r>
      <w:r w:rsidRPr="00A437E1">
        <w:rPr>
          <w:rStyle w:val="Emphasis"/>
          <w:highlight w:val="cyan"/>
        </w:rPr>
        <w:t>political influence</w:t>
      </w:r>
      <w:r w:rsidRPr="00A437E1">
        <w:rPr>
          <w:rStyle w:val="StyleBoldUnderline"/>
        </w:rPr>
        <w:t xml:space="preserve"> today.</w:t>
      </w:r>
      <w:proofErr w:type="gramEnd"/>
      <w:r w:rsidRPr="00A437E1">
        <w:rPr>
          <w:rStyle w:val="StyleBoldUnderline"/>
        </w:rPr>
        <w:t xml:space="preserve"> </w:t>
      </w:r>
      <w:r w:rsidRPr="00A437E1">
        <w:rPr>
          <w:sz w:val="12"/>
        </w:rPr>
        <w:t xml:space="preserve">What is more, U.S. withdrawal from multilateralism has left the United Nations—the imperfect but important instrument for international cooperation—“in limbo, neither strengthened nor abandoned,”1 threatening the ability of the world community to resolve fundamental global problems. </w:t>
      </w:r>
      <w:r w:rsidRPr="00A437E1">
        <w:rPr>
          <w:rStyle w:val="StyleBoldUnderline"/>
        </w:rPr>
        <w:t>Two key dynamics now mark international environmental policy. First, while it is widely recognized that U.S. engagement and cooperation is not just important, but historically seen as essential for progress, other nations today seem willing to move ahead with or without the United States.</w:t>
      </w:r>
      <w:r w:rsidRPr="00A437E1">
        <w:t xml:space="preserve"> </w:t>
      </w:r>
      <w:r w:rsidRPr="00A437E1">
        <w:rPr>
          <w:sz w:val="12"/>
        </w:rPr>
        <w:t xml:space="preserve">Germany, for example, announced a national greenhouse gas emissions reduction target of 40 percent by 2020 and threatened to boycott the U.S. “major emitters” initiative launched outside the Kyoto framework. </w:t>
      </w:r>
      <w:r w:rsidRPr="00A437E1">
        <w:rPr>
          <w:rStyle w:val="StyleBoldUnderline"/>
        </w:rPr>
        <w:t xml:space="preserve">That the United States could have gotten itself crosswise with so many other nations on so many issues is unprecedented. As Jonathan </w:t>
      </w:r>
      <w:r w:rsidRPr="005954D3">
        <w:rPr>
          <w:rStyle w:val="StyleBoldUnderline"/>
          <w:highlight w:val="green"/>
        </w:rPr>
        <w:t>Lash, President</w:t>
      </w:r>
      <w:r w:rsidRPr="00A437E1">
        <w:rPr>
          <w:rStyle w:val="StyleBoldUnderline"/>
        </w:rPr>
        <w:t xml:space="preserve"> of the </w:t>
      </w:r>
      <w:r w:rsidRPr="005954D3">
        <w:rPr>
          <w:rStyle w:val="StyleBoldUnderline"/>
          <w:highlight w:val="green"/>
        </w:rPr>
        <w:t>World Resources Institute</w:t>
      </w:r>
      <w:r w:rsidRPr="00A437E1">
        <w:rPr>
          <w:rStyle w:val="StyleBoldUnderline"/>
        </w:rPr>
        <w:t xml:space="preserve">, recently </w:t>
      </w:r>
      <w:r w:rsidRPr="005954D3">
        <w:rPr>
          <w:rStyle w:val="StyleBoldUnderline"/>
          <w:highlight w:val="green"/>
        </w:rPr>
        <w:t xml:space="preserve">observed, the extraordinary </w:t>
      </w:r>
      <w:r w:rsidRPr="00A437E1">
        <w:rPr>
          <w:rStyle w:val="StyleBoldUnderline"/>
          <w:highlight w:val="cyan"/>
        </w:rPr>
        <w:t xml:space="preserve">degree of anger and </w:t>
      </w:r>
      <w:r w:rsidRPr="005954D3">
        <w:rPr>
          <w:rStyle w:val="StyleBoldUnderline"/>
          <w:highlight w:val="green"/>
        </w:rPr>
        <w:t xml:space="preserve">confrontation on environmental matters “reflects </w:t>
      </w:r>
      <w:r w:rsidRPr="00A437E1">
        <w:rPr>
          <w:rStyle w:val="StyleBoldUnderline"/>
          <w:highlight w:val="cyan"/>
        </w:rPr>
        <w:t xml:space="preserve">increasing </w:t>
      </w:r>
      <w:r w:rsidRPr="005954D3">
        <w:rPr>
          <w:rStyle w:val="StyleBoldUnderline"/>
          <w:highlight w:val="green"/>
        </w:rPr>
        <w:t xml:space="preserve">alarm on climate change and </w:t>
      </w:r>
      <w:r w:rsidRPr="00A437E1">
        <w:rPr>
          <w:rStyle w:val="StyleBoldUnderline"/>
          <w:highlight w:val="cyan"/>
        </w:rPr>
        <w:t xml:space="preserve">the </w:t>
      </w:r>
      <w:r w:rsidRPr="00A437E1">
        <w:rPr>
          <w:rStyle w:val="Emphasis"/>
          <w:highlight w:val="cyan"/>
        </w:rPr>
        <w:t xml:space="preserve">level of </w:t>
      </w:r>
      <w:r w:rsidRPr="005954D3">
        <w:rPr>
          <w:rStyle w:val="Emphasis"/>
          <w:highlight w:val="green"/>
        </w:rPr>
        <w:t>frustration with the U.S.</w:t>
      </w:r>
      <w:r w:rsidRPr="00A437E1">
        <w:t>”</w:t>
      </w:r>
      <w:r w:rsidRPr="00A437E1">
        <w:rPr>
          <w:sz w:val="12"/>
        </w:rPr>
        <w:t xml:space="preserve">2 At the same time, many U.S. governors and mayors have launched state and local initiatives to reduce greenhouse gas emissions. Governor Arnold Schwarzenegger in California has gone so far as to open talks with the European Union on how to link his state-level initiatives with Europe’s emerging carbon market. Second, the Bush Administration’s reflexive unilateralism on international concerns—whether environmental, economic, or security—represents a break with the prevailing presumption since World War II favoring cooperation [End Page 58] and multilateralism through NATO, OECD, and other regional bodies, if not the UN. The “go-it-alone” approach is especially difficult to justify on issues that are inescapably global in scope, such as climate change. Even if the United States were able to eliminate its greenhouse gas emissions entirely, climate change would not be stopped. The build-up of atmospheric concentrations of carbon dioxide driven by rising emissions in China, India, Indonesia, and other developing countries would continue, leaving the United States exposed to the threat of global warming, increased intensity of windstorms, altered rainfall patterns, melting ice caps, and rising sea levels. These dynamics beg two questions: Can progress on any of the difficult global environmental issues be achieved without the participation and leadership of the United States? Conversely, can the United States shoulder the burden of addressing such concerns without the cooperation of the rest of the global community? In this article, we address these core questions. We argue that </w:t>
      </w:r>
      <w:r w:rsidRPr="005954D3">
        <w:rPr>
          <w:rStyle w:val="StyleBoldUnderline"/>
          <w:highlight w:val="green"/>
        </w:rPr>
        <w:t xml:space="preserve">the </w:t>
      </w:r>
      <w:r w:rsidRPr="00A437E1">
        <w:rPr>
          <w:sz w:val="12"/>
        </w:rPr>
        <w:t xml:space="preserve">next </w:t>
      </w:r>
      <w:r w:rsidRPr="005954D3">
        <w:rPr>
          <w:rStyle w:val="StyleBoldUnderline"/>
          <w:highlight w:val="green"/>
        </w:rPr>
        <w:t>President</w:t>
      </w:r>
      <w:r w:rsidRPr="00A437E1">
        <w:t xml:space="preserve"> </w:t>
      </w:r>
      <w:r w:rsidRPr="00A437E1">
        <w:rPr>
          <w:sz w:val="12"/>
        </w:rPr>
        <w:t xml:space="preserve">of the United States </w:t>
      </w:r>
      <w:r w:rsidRPr="005954D3">
        <w:rPr>
          <w:rStyle w:val="StyleBoldUnderline"/>
          <w:highlight w:val="green"/>
        </w:rPr>
        <w:t xml:space="preserve">must re-engage </w:t>
      </w:r>
      <w:r w:rsidRPr="00A437E1">
        <w:rPr>
          <w:rStyle w:val="StyleBoldUnderline"/>
          <w:highlight w:val="cyan"/>
        </w:rPr>
        <w:t>with other nations. Success in protecting the planet from climate change cannot be achieved by</w:t>
      </w:r>
      <w:r w:rsidRPr="00A437E1">
        <w:rPr>
          <w:rStyle w:val="StyleBoldUnderline"/>
        </w:rPr>
        <w:t xml:space="preserve"> the United States acting on </w:t>
      </w:r>
      <w:r w:rsidRPr="00A437E1">
        <w:rPr>
          <w:rStyle w:val="StyleBoldUnderline"/>
          <w:highlight w:val="cyan"/>
        </w:rPr>
        <w:t xml:space="preserve">its own. </w:t>
      </w:r>
      <w:r w:rsidRPr="005954D3">
        <w:rPr>
          <w:rStyle w:val="StyleBoldUnderline"/>
          <w:highlight w:val="green"/>
        </w:rPr>
        <w:t>International cooperation is essential. Similar</w:t>
      </w:r>
      <w:r w:rsidRPr="00A437E1">
        <w:rPr>
          <w:rStyle w:val="StyleBoldUnderline"/>
        </w:rPr>
        <w:t xml:space="preserve"> collaborative </w:t>
      </w:r>
      <w:r w:rsidRPr="005954D3">
        <w:rPr>
          <w:rStyle w:val="StyleBoldUnderline"/>
          <w:highlight w:val="green"/>
        </w:rPr>
        <w:t>efforts</w:t>
      </w:r>
      <w:r w:rsidRPr="00A437E1">
        <w:rPr>
          <w:rStyle w:val="StyleBoldUnderline"/>
        </w:rPr>
        <w:t xml:space="preserve"> at the global scale </w:t>
      </w:r>
      <w:r w:rsidRPr="005954D3">
        <w:rPr>
          <w:rStyle w:val="StyleBoldUnderline"/>
          <w:highlight w:val="green"/>
        </w:rPr>
        <w:t xml:space="preserve">will be required to protect </w:t>
      </w:r>
      <w:r w:rsidRPr="00A437E1">
        <w:rPr>
          <w:rStyle w:val="StyleBoldUnderline"/>
          <w:highlight w:val="cyan"/>
        </w:rPr>
        <w:t xml:space="preserve">the planet’s </w:t>
      </w:r>
      <w:r w:rsidRPr="005954D3">
        <w:rPr>
          <w:rStyle w:val="Emphasis"/>
          <w:highlight w:val="green"/>
        </w:rPr>
        <w:t>biological diversity</w:t>
      </w:r>
      <w:r w:rsidRPr="005954D3">
        <w:rPr>
          <w:rStyle w:val="StyleBoldUnderline"/>
          <w:highlight w:val="green"/>
        </w:rPr>
        <w:t>, restore</w:t>
      </w:r>
      <w:r w:rsidRPr="00A437E1">
        <w:rPr>
          <w:rStyle w:val="StyleBoldUnderline"/>
        </w:rPr>
        <w:t xml:space="preserve"> the vibrancy of the world’s </w:t>
      </w:r>
      <w:r w:rsidRPr="005954D3">
        <w:rPr>
          <w:rStyle w:val="StyleBoldUnderline"/>
          <w:highlight w:val="green"/>
        </w:rPr>
        <w:t>fisheries, prevent the spread of</w:t>
      </w:r>
      <w:r w:rsidRPr="00A437E1">
        <w:rPr>
          <w:rStyle w:val="StyleBoldUnderline"/>
        </w:rPr>
        <w:t xml:space="preserve"> persistent </w:t>
      </w:r>
      <w:r w:rsidRPr="00A437E1">
        <w:rPr>
          <w:rStyle w:val="StyleBoldUnderline"/>
        </w:rPr>
        <w:lastRenderedPageBreak/>
        <w:t xml:space="preserve">organic </w:t>
      </w:r>
      <w:r w:rsidRPr="005954D3">
        <w:rPr>
          <w:rStyle w:val="StyleBoldUnderline"/>
          <w:highlight w:val="green"/>
        </w:rPr>
        <w:t>pollutants, conserve forests</w:t>
      </w:r>
      <w:r w:rsidRPr="00A437E1">
        <w:rPr>
          <w:rStyle w:val="StyleBoldUnderline"/>
        </w:rPr>
        <w:t>, and other issues that are inescapably trans-boundary in nature.</w:t>
      </w:r>
      <w:r w:rsidRPr="00A437E1">
        <w:t xml:space="preserve"> </w:t>
      </w:r>
      <w:r w:rsidRPr="00A437E1">
        <w:rPr>
          <w:sz w:val="12"/>
        </w:rPr>
        <w:t xml:space="preserve">We contend, moreover, that </w:t>
      </w:r>
      <w:r w:rsidRPr="00A437E1">
        <w:rPr>
          <w:rStyle w:val="StyleBoldUnderline"/>
        </w:rPr>
        <w:t xml:space="preserve">not only is U.S. participation critical, but </w:t>
      </w:r>
      <w:r w:rsidRPr="005954D3">
        <w:rPr>
          <w:rStyle w:val="StyleBoldUnderline"/>
          <w:highlight w:val="green"/>
        </w:rPr>
        <w:t xml:space="preserve">U.S. leadership is </w:t>
      </w:r>
      <w:r w:rsidRPr="005954D3">
        <w:rPr>
          <w:rStyle w:val="Emphasis"/>
          <w:highlight w:val="green"/>
        </w:rPr>
        <w:t xml:space="preserve">crucial and necessary to achieve successful environmental outcomes. </w:t>
      </w:r>
      <w:r w:rsidRPr="005954D3">
        <w:rPr>
          <w:rStyle w:val="StyleBoldUnderline"/>
          <w:highlight w:val="green"/>
        </w:rPr>
        <w:t xml:space="preserve">The U.S. environmental footprint is larger than any other </w:t>
      </w:r>
      <w:r w:rsidRPr="00A437E1">
        <w:rPr>
          <w:rStyle w:val="StyleBoldUnderline"/>
          <w:highlight w:val="cyan"/>
        </w:rPr>
        <w:t>country’s.</w:t>
      </w:r>
      <w:r w:rsidRPr="00A437E1">
        <w:rPr>
          <w:rStyle w:val="StyleBoldUnderline"/>
        </w:rPr>
        <w:t xml:space="preserve"> The United States consumes a disproportionate share of the world’s energy and natural resources. With less than 5 percent of the world population, the United States uses 25 percent of the world’s fossil fuel resources</w:t>
      </w:r>
      <w:r w:rsidRPr="00A437E1">
        <w:rPr>
          <w:sz w:val="12"/>
        </w:rPr>
        <w:t xml:space="preserve">—accounting for nearly 25 percent of the world’s annual coal burning, 26 percent of the world’s oil, and 27 percent of the world’s natural gas.3 It also accounts for 18.5 percent of the consumption of global forestry products and 13.7 percent of the world’s water usage. </w:t>
      </w:r>
      <w:r w:rsidRPr="00A437E1">
        <w:rPr>
          <w:rStyle w:val="StyleBoldUnderline"/>
        </w:rPr>
        <w:t xml:space="preserve">The United States is in a unique position. </w:t>
      </w:r>
      <w:r w:rsidRPr="005954D3">
        <w:rPr>
          <w:rStyle w:val="StyleBoldUnderline"/>
          <w:highlight w:val="green"/>
        </w:rPr>
        <w:t xml:space="preserve">Given its economic and strategic power as well as </w:t>
      </w:r>
      <w:r w:rsidRPr="00A437E1">
        <w:rPr>
          <w:rStyle w:val="StyleBoldUnderline"/>
          <w:highlight w:val="cyan"/>
        </w:rPr>
        <w:t xml:space="preserve">its </w:t>
      </w:r>
      <w:r w:rsidRPr="005954D3">
        <w:rPr>
          <w:rStyle w:val="StyleBoldUnderline"/>
          <w:highlight w:val="green"/>
        </w:rPr>
        <w:t xml:space="preserve">financial and technological prowess, </w:t>
      </w:r>
      <w:r w:rsidRPr="00A437E1">
        <w:rPr>
          <w:rStyle w:val="StyleBoldUnderline"/>
          <w:highlight w:val="cyan"/>
        </w:rPr>
        <w:t xml:space="preserve">U.S. </w:t>
      </w:r>
      <w:r w:rsidRPr="005954D3">
        <w:rPr>
          <w:rStyle w:val="StyleBoldUnderline"/>
          <w:highlight w:val="green"/>
        </w:rPr>
        <w:t xml:space="preserve">leadership could </w:t>
      </w:r>
      <w:r w:rsidRPr="005954D3">
        <w:rPr>
          <w:rStyle w:val="Emphasis"/>
          <w:highlight w:val="green"/>
        </w:rPr>
        <w:t xml:space="preserve">influence international environmental policy </w:t>
      </w:r>
      <w:r w:rsidRPr="005954D3">
        <w:rPr>
          <w:rStyle w:val="StyleBoldUnderline"/>
          <w:highlight w:val="green"/>
        </w:rPr>
        <w:t xml:space="preserve">and promote </w:t>
      </w:r>
      <w:r w:rsidRPr="005954D3">
        <w:rPr>
          <w:rStyle w:val="Emphasis"/>
          <w:highlight w:val="green"/>
        </w:rPr>
        <w:t>effective environmental governance.</w:t>
      </w:r>
      <w:r w:rsidRPr="005954D3">
        <w:rPr>
          <w:rStyle w:val="StyleBoldUnderline"/>
          <w:highlight w:val="green"/>
        </w:rPr>
        <w:t xml:space="preserve"> Conversely</w:t>
      </w:r>
      <w:r w:rsidRPr="00A437E1">
        <w:rPr>
          <w:rStyle w:val="StyleBoldUnderline"/>
        </w:rPr>
        <w:t xml:space="preserve">, the record of the past fifteen years has demonstrated that </w:t>
      </w:r>
      <w:r w:rsidRPr="005954D3">
        <w:rPr>
          <w:rStyle w:val="StyleBoldUnderline"/>
          <w:highlight w:val="green"/>
        </w:rPr>
        <w:t xml:space="preserve">“when the </w:t>
      </w:r>
      <w:r w:rsidRPr="005954D3">
        <w:rPr>
          <w:rStyle w:val="Emphasis"/>
          <w:highlight w:val="green"/>
        </w:rPr>
        <w:t>U</w:t>
      </w:r>
      <w:r w:rsidRPr="00A437E1">
        <w:rPr>
          <w:sz w:val="12"/>
        </w:rPr>
        <w:t xml:space="preserve">nited </w:t>
      </w:r>
      <w:r w:rsidRPr="005954D3">
        <w:rPr>
          <w:rStyle w:val="Emphasis"/>
          <w:highlight w:val="green"/>
        </w:rPr>
        <w:t>S</w:t>
      </w:r>
      <w:r w:rsidRPr="00A437E1">
        <w:rPr>
          <w:sz w:val="12"/>
        </w:rPr>
        <w:t>tates</w:t>
      </w:r>
      <w:r w:rsidRPr="00A437E1">
        <w:t xml:space="preserve"> </w:t>
      </w:r>
      <w:r w:rsidRPr="005954D3">
        <w:rPr>
          <w:rStyle w:val="StyleBoldUnderline"/>
          <w:highlight w:val="green"/>
        </w:rPr>
        <w:t xml:space="preserve">declines to exercise leadership, </w:t>
      </w:r>
      <w:r w:rsidRPr="005954D3">
        <w:rPr>
          <w:rStyle w:val="Emphasis"/>
          <w:highlight w:val="green"/>
        </w:rPr>
        <w:t>the impact is significant.”</w:t>
      </w:r>
      <w:r w:rsidRPr="00A437E1">
        <w:t xml:space="preserve">4 </w:t>
      </w:r>
      <w:r w:rsidRPr="00A437E1">
        <w:rPr>
          <w:rStyle w:val="StyleBoldUnderline"/>
        </w:rPr>
        <w:t xml:space="preserve">Little progress is made without the United States. </w:t>
      </w:r>
      <w:r w:rsidRPr="005954D3">
        <w:rPr>
          <w:sz w:val="12"/>
          <w:szCs w:val="12"/>
        </w:rPr>
        <w:t>Reasserting global environmental leadership, however, will not be easy for the next U.S. president. There are considerable domestic challenges [End Page 59] as the U.S. public remains deeply ambivalent about international entanglements and international organizations—even those related to protecting the planet.</w:t>
      </w:r>
    </w:p>
    <w:p w14:paraId="539AC908" w14:textId="77777777" w:rsidR="0095283E" w:rsidRPr="00A437E1" w:rsidRDefault="0095283E" w:rsidP="0095283E">
      <w:pPr>
        <w:pStyle w:val="Heading4"/>
        <w:rPr>
          <w:rFonts w:asciiTheme="minorHAnsi" w:hAnsiTheme="minorHAnsi"/>
          <w:sz w:val="28"/>
          <w:szCs w:val="26"/>
        </w:rPr>
      </w:pPr>
      <w:r w:rsidRPr="00A437E1">
        <w:rPr>
          <w:rFonts w:asciiTheme="minorHAnsi" w:hAnsiTheme="minorHAnsi"/>
          <w:sz w:val="28"/>
          <w:szCs w:val="26"/>
        </w:rPr>
        <w:t>US environmental leadership prevents extinction – Biodiversity loss, ocean acidification, and soil erosion</w:t>
      </w:r>
    </w:p>
    <w:p w14:paraId="741F2260" w14:textId="77777777" w:rsidR="0095283E" w:rsidRPr="00A437E1" w:rsidRDefault="0095283E" w:rsidP="0095283E">
      <w:pPr>
        <w:rPr>
          <w:rFonts w:asciiTheme="minorHAnsi" w:hAnsiTheme="minorHAnsi"/>
        </w:rPr>
      </w:pPr>
      <w:r w:rsidRPr="00A437E1">
        <w:rPr>
          <w:rStyle w:val="StyleStyleBold12pt"/>
          <w:rFonts w:asciiTheme="minorHAnsi" w:hAnsiTheme="minorHAnsi"/>
          <w:sz w:val="28"/>
          <w:szCs w:val="26"/>
        </w:rPr>
        <w:t>Khosla</w:t>
      </w:r>
      <w:r w:rsidRPr="00A437E1">
        <w:rPr>
          <w:rFonts w:asciiTheme="minorHAnsi" w:hAnsiTheme="minorHAnsi"/>
        </w:rPr>
        <w:t xml:space="preserve">, President of the International Union for Conservation of Nature, </w:t>
      </w:r>
      <w:r w:rsidRPr="00A437E1">
        <w:rPr>
          <w:rStyle w:val="StyleStyleBold12pt"/>
          <w:rFonts w:asciiTheme="minorHAnsi" w:hAnsiTheme="minorHAnsi"/>
          <w:sz w:val="28"/>
          <w:szCs w:val="26"/>
        </w:rPr>
        <w:t>09</w:t>
      </w:r>
      <w:r w:rsidRPr="00A437E1">
        <w:rPr>
          <w:rFonts w:asciiTheme="minorHAnsi" w:hAnsiTheme="minorHAnsi"/>
        </w:rPr>
        <w:t xml:space="preserve"> </w:t>
      </w:r>
    </w:p>
    <w:p w14:paraId="6976C159" w14:textId="77777777" w:rsidR="0095283E" w:rsidRPr="00965A60" w:rsidRDefault="0095283E" w:rsidP="0095283E">
      <w:pPr>
        <w:rPr>
          <w:rFonts w:asciiTheme="minorHAnsi" w:hAnsiTheme="minorHAnsi"/>
          <w:highlight w:val="green"/>
        </w:rPr>
      </w:pPr>
      <w:r w:rsidRPr="00A437E1">
        <w:rPr>
          <w:rFonts w:asciiTheme="minorHAnsi" w:hAnsiTheme="minorHAnsi"/>
        </w:rPr>
        <w:t>(A new President for the United States: We have a dream, www.iucn.org/news_homepage/news_by_date/2009_news/january_2009/?2595/new-President-for-the-United-States-We-have-a-</w:t>
      </w:r>
      <w:r w:rsidRPr="00965A60">
        <w:rPr>
          <w:rFonts w:asciiTheme="minorHAnsi" w:hAnsiTheme="minorHAnsi"/>
        </w:rPr>
        <w:t>dream)</w:t>
      </w:r>
    </w:p>
    <w:p w14:paraId="0BE45292" w14:textId="77777777" w:rsidR="0095283E" w:rsidRPr="003910E8" w:rsidRDefault="0095283E" w:rsidP="0095283E">
      <w:pPr>
        <w:rPr>
          <w:rStyle w:val="Emphasis"/>
          <w:rFonts w:asciiTheme="minorHAnsi" w:hAnsiTheme="minorHAnsi"/>
          <w:b w:val="0"/>
          <w:iCs w:val="0"/>
          <w:sz w:val="16"/>
          <w:u w:val="none"/>
          <w:bdr w:val="none" w:sz="0" w:space="0" w:color="auto"/>
        </w:rPr>
      </w:pPr>
      <w:r w:rsidRPr="00965A60">
        <w:rPr>
          <w:rStyle w:val="StyleBoldUnderline"/>
          <w:rFonts w:asciiTheme="minorHAnsi" w:hAnsiTheme="minorHAnsi"/>
        </w:rPr>
        <w:t xml:space="preserve">A </w:t>
      </w:r>
      <w:r w:rsidRPr="00965A60">
        <w:rPr>
          <w:rStyle w:val="StyleBoldUnderline"/>
          <w:rFonts w:asciiTheme="minorHAnsi" w:hAnsiTheme="minorHAnsi"/>
          <w:highlight w:val="green"/>
        </w:rPr>
        <w:t xml:space="preserve">rejuvenated </w:t>
      </w:r>
      <w:r w:rsidRPr="00965A60">
        <w:rPr>
          <w:rStyle w:val="StyleBoldUnderline"/>
          <w:rFonts w:asciiTheme="minorHAnsi" w:hAnsiTheme="minorHAnsi"/>
        </w:rPr>
        <w:t xml:space="preserve">America, </w:t>
      </w:r>
      <w:r w:rsidRPr="00965A60">
        <w:rPr>
          <w:rStyle w:val="StyleBoldUnderline"/>
          <w:rFonts w:asciiTheme="minorHAnsi" w:hAnsiTheme="minorHAnsi"/>
          <w:highlight w:val="green"/>
        </w:rPr>
        <w:t xml:space="preserve">with </w:t>
      </w:r>
      <w:r w:rsidRPr="00965A60">
        <w:rPr>
          <w:rStyle w:val="StyleBoldUnderline"/>
          <w:rFonts w:asciiTheme="minorHAnsi" w:hAnsiTheme="minorHAnsi"/>
        </w:rPr>
        <w:t xml:space="preserve">a </w:t>
      </w:r>
      <w:r w:rsidRPr="00965A60">
        <w:rPr>
          <w:rStyle w:val="StyleBoldUnderline"/>
          <w:rFonts w:asciiTheme="minorHAnsi" w:hAnsiTheme="minorHAnsi"/>
          <w:highlight w:val="green"/>
        </w:rPr>
        <w:t xml:space="preserve">renewed </w:t>
      </w:r>
      <w:r w:rsidRPr="00965A60">
        <w:rPr>
          <w:rStyle w:val="StyleBoldUnderline"/>
          <w:rFonts w:asciiTheme="minorHAnsi" w:hAnsiTheme="minorHAnsi"/>
        </w:rPr>
        <w:t xml:space="preserve">purpose, </w:t>
      </w:r>
      <w:r w:rsidRPr="00965A60">
        <w:rPr>
          <w:rStyle w:val="StyleBoldUnderline"/>
          <w:rFonts w:asciiTheme="minorHAnsi" w:hAnsiTheme="minorHAnsi"/>
          <w:highlight w:val="green"/>
        </w:rPr>
        <w:t xml:space="preserve">commitment </w:t>
      </w:r>
      <w:r w:rsidRPr="00965A60">
        <w:rPr>
          <w:rStyle w:val="StyleBoldUnderline"/>
          <w:rFonts w:asciiTheme="minorHAnsi" w:hAnsiTheme="minorHAnsi"/>
        </w:rPr>
        <w:t xml:space="preserve">and energy </w:t>
      </w:r>
      <w:r w:rsidRPr="00965A60">
        <w:rPr>
          <w:rStyle w:val="StyleBoldUnderline"/>
          <w:rFonts w:asciiTheme="minorHAnsi" w:hAnsiTheme="minorHAnsi"/>
          <w:highlight w:val="green"/>
        </w:rPr>
        <w:t>to make its contribution</w:t>
      </w:r>
      <w:r w:rsidRPr="00A437E1">
        <w:rPr>
          <w:rStyle w:val="StyleBoldUnderline"/>
          <w:rFonts w:asciiTheme="minorHAnsi" w:hAnsiTheme="minorHAnsi"/>
        </w:rPr>
        <w:t xml:space="preserve"> once again </w:t>
      </w:r>
      <w:r w:rsidRPr="00965A60">
        <w:rPr>
          <w:rStyle w:val="StyleBoldUnderline"/>
          <w:rFonts w:asciiTheme="minorHAnsi" w:hAnsiTheme="minorHAnsi"/>
          <w:highlight w:val="green"/>
        </w:rPr>
        <w:t>towards a better world could</w:t>
      </w:r>
      <w:r w:rsidRPr="00A437E1">
        <w:rPr>
          <w:rStyle w:val="StyleBoldUnderline"/>
          <w:rFonts w:asciiTheme="minorHAnsi" w:hAnsiTheme="minorHAnsi"/>
        </w:rPr>
        <w:t xml:space="preserve"> well </w:t>
      </w:r>
      <w:r w:rsidRPr="00965A60">
        <w:rPr>
          <w:rStyle w:val="StyleBoldUnderline"/>
          <w:rFonts w:asciiTheme="minorHAnsi" w:hAnsiTheme="minorHAnsi"/>
          <w:highlight w:val="green"/>
        </w:rPr>
        <w:t xml:space="preserve">be the turning point that can reverse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current decline</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in</w:t>
      </w:r>
      <w:r w:rsidRPr="00A437E1">
        <w:rPr>
          <w:rFonts w:asciiTheme="minorHAnsi" w:hAnsiTheme="minorHAnsi"/>
        </w:rPr>
        <w:t xml:space="preserve"> the state of the </w:t>
      </w:r>
      <w:r w:rsidRPr="00965A60">
        <w:rPr>
          <w:rStyle w:val="StyleBoldUnderline"/>
          <w:rFonts w:asciiTheme="minorHAnsi" w:hAnsiTheme="minorHAnsi"/>
          <w:highlight w:val="green"/>
        </w:rPr>
        <w:t>global</w:t>
      </w:r>
      <w:r w:rsidRPr="00A437E1">
        <w:rPr>
          <w:rFonts w:asciiTheme="minorHAnsi" w:hAnsiTheme="minorHAnsi"/>
        </w:rPr>
        <w:t xml:space="preserve"> economy, the health of its </w:t>
      </w:r>
      <w:r w:rsidRPr="00965A60">
        <w:rPr>
          <w:rStyle w:val="StyleBoldUnderline"/>
          <w:rFonts w:asciiTheme="minorHAnsi" w:hAnsiTheme="minorHAnsi"/>
          <w:highlight w:val="green"/>
        </w:rPr>
        <w:t>life support</w:t>
      </w:r>
      <w:r w:rsidRPr="00A437E1">
        <w:rPr>
          <w:rStyle w:val="StyleBoldUnderline"/>
          <w:rFonts w:asciiTheme="minorHAnsi" w:hAnsiTheme="minorHAnsi"/>
        </w:rPr>
        <w:t xml:space="preserve"> systems</w:t>
      </w:r>
      <w:r w:rsidRPr="00A437E1">
        <w:rPr>
          <w:rFonts w:asciiTheme="minorHAnsi" w:hAnsiTheme="minorHAnsi"/>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w:t>
      </w:r>
      <w:r w:rsidRPr="00A437E1">
        <w:rPr>
          <w:rStyle w:val="StyleBoldUnderline"/>
          <w:rFonts w:asciiTheme="minorHAnsi" w:hAnsiTheme="minorHAnsi"/>
        </w:rPr>
        <w:t>on issues relating to environment</w:t>
      </w:r>
      <w:r w:rsidRPr="00A437E1">
        <w:rPr>
          <w:rFonts w:asciiTheme="minorHAnsi" w:hAnsiTheme="minorHAnsi"/>
        </w:rPr>
        <w:t xml:space="preserve"> and sustainable development, </w:t>
      </w:r>
      <w:r w:rsidRPr="00965A60">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965A60">
        <w:rPr>
          <w:rStyle w:val="StyleBoldUnderline"/>
          <w:rFonts w:asciiTheme="minorHAnsi" w:hAnsiTheme="minorHAnsi"/>
          <w:highlight w:val="green"/>
        </w:rPr>
        <w:t>S</w:t>
      </w:r>
      <w:r w:rsidRPr="00091903">
        <w:rPr>
          <w:rStyle w:val="StyleBoldUnderline"/>
          <w:rFonts w:asciiTheme="minorHAnsi" w:hAnsiTheme="minorHAnsi"/>
        </w:rPr>
        <w:t>t</w:t>
      </w:r>
      <w:r w:rsidRPr="00A437E1">
        <w:rPr>
          <w:rStyle w:val="StyleBoldUnderline"/>
          <w:rFonts w:asciiTheme="minorHAnsi" w:hAnsiTheme="minorHAnsi"/>
        </w:rPr>
        <w:t xml:space="preserve">ates </w:t>
      </w:r>
      <w:r w:rsidRPr="00965A60">
        <w:rPr>
          <w:rStyle w:val="StyleBoldUnderline"/>
          <w:rFonts w:asciiTheme="minorHAnsi" w:hAnsiTheme="minorHAnsi"/>
          <w:highlight w:val="green"/>
        </w:rPr>
        <w:t xml:space="preserve">will become an active leader in international efforts to address </w:t>
      </w:r>
      <w:r w:rsidRPr="00091903">
        <w:rPr>
          <w:rStyle w:val="StyleBoldUnderline"/>
          <w:rFonts w:asciiTheme="minorHAnsi" w:hAnsiTheme="minorHAnsi"/>
          <w:highlight w:val="cyan"/>
        </w:rPr>
        <w:t>the</w:t>
      </w:r>
      <w:r w:rsidRPr="00A437E1">
        <w:rPr>
          <w:rFonts w:asciiTheme="minorHAnsi" w:hAnsiTheme="minorHAnsi"/>
        </w:rPr>
        <w:t xml:space="preserve"> Millennial </w:t>
      </w:r>
      <w:r w:rsidRPr="00965A60">
        <w:rPr>
          <w:rStyle w:val="StyleBoldUnderline"/>
          <w:rFonts w:asciiTheme="minorHAnsi" w:hAnsiTheme="minorHAnsi"/>
          <w:highlight w:val="green"/>
        </w:rPr>
        <w:t xml:space="preserve">threats </w:t>
      </w:r>
      <w:r w:rsidRPr="00091903">
        <w:rPr>
          <w:rStyle w:val="StyleBoldUnderline"/>
          <w:rFonts w:asciiTheme="minorHAnsi" w:hAnsiTheme="minorHAnsi"/>
          <w:highlight w:val="cyan"/>
        </w:rPr>
        <w:t xml:space="preserve">now </w:t>
      </w:r>
      <w:r w:rsidRPr="00965A60">
        <w:rPr>
          <w:rStyle w:val="StyleBoldUnderline"/>
          <w:rFonts w:asciiTheme="minorHAnsi" w:hAnsiTheme="minorHAnsi"/>
          <w:highlight w:val="green"/>
        </w:rPr>
        <w:t>confronting</w:t>
      </w:r>
      <w:r w:rsidRPr="00A437E1">
        <w:rPr>
          <w:rFonts w:asciiTheme="minorHAnsi" w:hAnsiTheme="minorHAnsi"/>
        </w:rPr>
        <w:t xml:space="preserve"> civilization and even </w:t>
      </w:r>
      <w:r w:rsidRPr="00091903">
        <w:rPr>
          <w:rStyle w:val="StyleBoldUnderline"/>
          <w:rFonts w:asciiTheme="minorHAnsi" w:hAnsiTheme="minorHAnsi"/>
          <w:highlight w:val="cyan"/>
        </w:rPr>
        <w:t xml:space="preserve">the </w:t>
      </w:r>
      <w:r w:rsidRPr="00965A60">
        <w:rPr>
          <w:rStyle w:val="Emphasis"/>
          <w:rFonts w:asciiTheme="minorHAnsi" w:hAnsiTheme="minorHAnsi"/>
          <w:highlight w:val="green"/>
        </w:rPr>
        <w:t>survival of the human species</w:t>
      </w:r>
      <w:r w:rsidRPr="00A437E1">
        <w:rPr>
          <w:rFonts w:asciiTheme="minorHAnsi" w:hAnsiTheme="minorHAnsi"/>
        </w:rPr>
        <w:t xml:space="preserve">. 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965A60">
        <w:rPr>
          <w:rStyle w:val="StyleBoldUnderline"/>
          <w:rFonts w:asciiTheme="minorHAnsi" w:hAnsiTheme="minorHAnsi"/>
          <w:highlight w:val="green"/>
        </w:rPr>
        <w:t xml:space="preserve">an </w:t>
      </w:r>
      <w:r w:rsidRPr="00965A60">
        <w:rPr>
          <w:rStyle w:val="Emphasis"/>
          <w:rFonts w:asciiTheme="minorHAnsi" w:hAnsiTheme="minorHAnsi"/>
          <w:highlight w:val="green"/>
        </w:rPr>
        <w:t>inspired US President</w:t>
      </w:r>
      <w:r w:rsidRPr="00A437E1">
        <w:rPr>
          <w:rFonts w:asciiTheme="minorHAnsi" w:hAnsiTheme="minorHAnsi"/>
        </w:rPr>
        <w:t xml:space="preserve"> guided by competent people, who does not shy away from exercising the true responsibilities and leadership his country is capable of, </w:t>
      </w:r>
      <w:r w:rsidRPr="00965A60">
        <w:rPr>
          <w:rStyle w:val="StyleBoldUnderline"/>
          <w:rFonts w:asciiTheme="minorHAnsi" w:hAnsiTheme="minorHAnsi"/>
          <w:highlight w:val="green"/>
        </w:rPr>
        <w:t xml:space="preserve">could </w:t>
      </w:r>
      <w:r w:rsidRPr="00091903">
        <w:rPr>
          <w:rStyle w:val="StyleBoldUnderline"/>
          <w:rFonts w:asciiTheme="minorHAnsi" w:hAnsiTheme="minorHAnsi"/>
          <w:highlight w:val="cyan"/>
        </w:rPr>
        <w:t xml:space="preserve">do a lot to </w:t>
      </w:r>
      <w:r w:rsidRPr="00965A60">
        <w:rPr>
          <w:rStyle w:val="StyleBoldUnderline"/>
          <w:rFonts w:asciiTheme="minorHAnsi" w:hAnsiTheme="minorHAnsi"/>
          <w:highlight w:val="green"/>
        </w:rPr>
        <w:t>spur the international community into action</w:t>
      </w:r>
      <w:r w:rsidRPr="00A437E1">
        <w:rPr>
          <w:rFonts w:asciiTheme="minorHAnsi" w:hAnsiTheme="minorHAnsi"/>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A437E1">
        <w:rPr>
          <w:rStyle w:val="StyleBoldUnderline"/>
          <w:rFonts w:asciiTheme="minorHAnsi" w:hAnsiTheme="minorHAnsi"/>
        </w:rPr>
        <w:t>A positive intervention by the United States could provide the vital catalyst that moves</w:t>
      </w:r>
      <w:r w:rsidRPr="00A437E1">
        <w:rPr>
          <w:rFonts w:asciiTheme="minorHAnsi" w:hAnsiTheme="minorHAnsi"/>
        </w:rPr>
        <w:t xml:space="preserve"> the basis of the </w:t>
      </w:r>
      <w:r w:rsidRPr="00A437E1">
        <w:rPr>
          <w:rStyle w:val="StyleBoldUnderline"/>
          <w:rFonts w:asciiTheme="minorHAnsi" w:hAnsiTheme="minorHAnsi"/>
        </w:rPr>
        <w:t>present negotiations beyond the</w:t>
      </w:r>
      <w:r w:rsidRPr="00A437E1">
        <w:rPr>
          <w:rFonts w:asciiTheme="minorHAnsi" w:hAnsiTheme="minorHAnsi"/>
        </w:rPr>
        <w:t xml:space="preserve"> narrowly defined national interests that lie at the heart of the </w:t>
      </w:r>
      <w:r w:rsidRPr="00A437E1">
        <w:rPr>
          <w:rStyle w:val="StyleBoldUnderline"/>
          <w:rFonts w:asciiTheme="minorHAnsi" w:hAnsiTheme="minorHAnsi"/>
        </w:rPr>
        <w:t>current impasse</w:t>
      </w:r>
      <w:r w:rsidRPr="00A437E1">
        <w:rPr>
          <w:rFonts w:asciiTheme="minorHAnsi" w:hAnsiTheme="minorHAnsi"/>
        </w:rPr>
        <w:t xml:space="preserve">. The logjam in international negotiations on climate change should not be difficult to break if the US were to lead the industrialized </w:t>
      </w:r>
      <w:r w:rsidRPr="00A437E1">
        <w:rPr>
          <w:rFonts w:asciiTheme="minorHAnsi" w:hAnsiTheme="minorHAnsi"/>
        </w:rPr>
        <w:lastRenderedPageBreak/>
        <w:t xml:space="preserve">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proofErr w:type="gramStart"/>
      <w:r w:rsidRPr="00A437E1">
        <w:rPr>
          <w:rFonts w:asciiTheme="minorHAnsi" w:hAnsiTheme="minorHAnsi"/>
        </w:rPr>
        <w:t>But</w:t>
      </w:r>
      <w:proofErr w:type="gramEnd"/>
      <w:r w:rsidRPr="00A437E1">
        <w:rPr>
          <w:rFonts w:asciiTheme="minorHAnsi" w:hAnsiTheme="minorHAnsi"/>
        </w:rPr>
        <w:t xml:space="preserve"> climate is not the only critical global environmental issue that this new administration will have to deal with. </w:t>
      </w:r>
      <w:r w:rsidRPr="00A437E1">
        <w:rPr>
          <w:rStyle w:val="StyleBoldUnderline"/>
          <w:rFonts w:asciiTheme="minorHAnsi" w:hAnsiTheme="minorHAnsi"/>
        </w:rPr>
        <w:t>Conservation of biodiversity, a crucial prerequisite for the wellbeing of all humanity</w:t>
      </w:r>
      <w:r w:rsidRPr="00A437E1">
        <w:rPr>
          <w:rFonts w:asciiTheme="minorHAnsi" w:hAnsiTheme="minorHAnsi"/>
        </w:rPr>
        <w:t xml:space="preserve">, no less America, </w:t>
      </w:r>
      <w:r w:rsidRPr="00A437E1">
        <w:rPr>
          <w:rStyle w:val="StyleBoldUnderline"/>
          <w:rFonts w:asciiTheme="minorHAnsi" w:hAnsiTheme="minorHAnsi"/>
        </w:rPr>
        <w:t>needs</w:t>
      </w:r>
      <w:r w:rsidRPr="00A437E1">
        <w:rPr>
          <w:rFonts w:asciiTheme="minorHAnsi" w:hAnsiTheme="minorHAnsi"/>
        </w:rPr>
        <w:t xml:space="preserve"> as much </w:t>
      </w:r>
      <w:r w:rsidRPr="00A437E1">
        <w:rPr>
          <w:rStyle w:val="StyleBoldUnderline"/>
          <w:rFonts w:asciiTheme="minorHAnsi" w:hAnsiTheme="minorHAnsi"/>
        </w:rPr>
        <w:t>attention</w:t>
      </w:r>
      <w:r w:rsidRPr="00A437E1">
        <w:rPr>
          <w:rFonts w:asciiTheme="minorHAnsi" w:hAnsiTheme="minorHAnsi"/>
        </w:rPr>
        <w:t xml:space="preserve">, and just as urgently. </w:t>
      </w:r>
      <w:r w:rsidRPr="00965A60">
        <w:rPr>
          <w:rStyle w:val="StyleBoldUnderline"/>
          <w:rFonts w:asciiTheme="minorHAnsi" w:hAnsiTheme="minorHAnsi"/>
          <w:highlight w:val="green"/>
        </w:rPr>
        <w:t>The U</w:t>
      </w:r>
      <w:r w:rsidRPr="00A437E1">
        <w:rPr>
          <w:rStyle w:val="StyleBoldUnderline"/>
          <w:rFonts w:asciiTheme="minorHAnsi" w:hAnsiTheme="minorHAnsi"/>
        </w:rPr>
        <w:t xml:space="preserve">nited </w:t>
      </w:r>
      <w:r w:rsidRPr="00965A60">
        <w:rPr>
          <w:rStyle w:val="StyleBoldUnderline"/>
          <w:rFonts w:asciiTheme="minorHAnsi" w:hAnsiTheme="minorHAnsi"/>
          <w:highlight w:val="green"/>
        </w:rPr>
        <w:t>S</w:t>
      </w:r>
      <w:r w:rsidRPr="00A437E1">
        <w:rPr>
          <w:rStyle w:val="StyleBoldUnderline"/>
          <w:rFonts w:asciiTheme="minorHAnsi" w:hAnsiTheme="minorHAnsi"/>
        </w:rPr>
        <w:t xml:space="preserve">tates’ </w:t>
      </w:r>
      <w:r w:rsidRPr="00965A60">
        <w:rPr>
          <w:rStyle w:val="StyleBoldUnderline"/>
          <w:rFonts w:asciiTheme="minorHAnsi" w:hAnsiTheme="minorHAnsi"/>
          <w:highlight w:val="green"/>
        </w:rPr>
        <w:t xml:space="preserve">self-interest in conserving </w:t>
      </w:r>
      <w:r w:rsidRPr="00091903">
        <w:rPr>
          <w:rStyle w:val="StyleBoldUnderline"/>
          <w:rFonts w:asciiTheme="minorHAnsi" w:hAnsiTheme="minorHAnsi"/>
          <w:highlight w:val="cyan"/>
        </w:rPr>
        <w:t xml:space="preserve">living </w:t>
      </w:r>
      <w:r w:rsidRPr="00965A60">
        <w:rPr>
          <w:rStyle w:val="StyleBoldUnderline"/>
          <w:rFonts w:asciiTheme="minorHAnsi" w:hAnsiTheme="minorHAnsi"/>
          <w:highlight w:val="green"/>
        </w:rPr>
        <w:t>natural resources</w:t>
      </w:r>
      <w:r w:rsidRPr="00091903">
        <w:rPr>
          <w:rStyle w:val="StyleBoldUnderline"/>
          <w:rFonts w:asciiTheme="minorHAnsi" w:hAnsiTheme="minorHAnsi"/>
          <w:highlight w:val="cyan"/>
        </w:rPr>
        <w:t xml:space="preserve"> strongly </w:t>
      </w:r>
      <w:r w:rsidRPr="00965A60">
        <w:rPr>
          <w:rStyle w:val="StyleBoldUnderline"/>
          <w:rFonts w:asciiTheme="minorHAnsi" w:hAnsiTheme="minorHAnsi"/>
          <w:highlight w:val="green"/>
        </w:rPr>
        <w:t xml:space="preserve">converges with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global common good</w:t>
      </w:r>
      <w:r w:rsidRPr="00A437E1">
        <w:rPr>
          <w:rStyle w:val="StyleBoldUnderline"/>
          <w:rFonts w:asciiTheme="minorHAnsi" w:hAnsiTheme="minorHAnsi"/>
        </w:rPr>
        <w:t xml:space="preserve"> in every sphere: in the oceans, </w:t>
      </w:r>
      <w:r w:rsidRPr="00965A60">
        <w:rPr>
          <w:rStyle w:val="StyleBoldUnderline"/>
          <w:rFonts w:asciiTheme="minorHAnsi" w:hAnsiTheme="minorHAnsi"/>
          <w:highlight w:val="green"/>
        </w:rPr>
        <w:t>by</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arresting</w:t>
      </w:r>
      <w:r w:rsidRPr="00A437E1">
        <w:rPr>
          <w:rStyle w:val="StyleBoldUnderline"/>
          <w:rFonts w:asciiTheme="minorHAnsi" w:hAnsiTheme="minorHAnsi"/>
        </w:rPr>
        <w:t xml:space="preserve"> the precipitate </w:t>
      </w:r>
      <w:r w:rsidRPr="00091903">
        <w:rPr>
          <w:rStyle w:val="StyleBoldUnderline"/>
          <w:rFonts w:asciiTheme="minorHAnsi" w:hAnsiTheme="minorHAnsi"/>
        </w:rPr>
        <w:t>decline of fish stocks</w:t>
      </w:r>
      <w:r w:rsidRPr="00A437E1">
        <w:rPr>
          <w:rStyle w:val="StyleBoldUnderline"/>
          <w:rFonts w:asciiTheme="minorHAnsi" w:hAnsiTheme="minorHAnsi"/>
        </w:rPr>
        <w:t xml:space="preserve"> and the alarming rise of </w:t>
      </w:r>
      <w:r w:rsidRPr="00965A60">
        <w:rPr>
          <w:rStyle w:val="StyleBoldUnderline"/>
          <w:rFonts w:asciiTheme="minorHAnsi" w:hAnsiTheme="minorHAnsi"/>
          <w:highlight w:val="green"/>
        </w:rPr>
        <w:t>acidification</w:t>
      </w:r>
      <w:r w:rsidRPr="00A437E1">
        <w:rPr>
          <w:rStyle w:val="StyleBoldUnderline"/>
          <w:rFonts w:asciiTheme="minorHAnsi" w:hAnsiTheme="minorHAnsi"/>
        </w:rPr>
        <w:t xml:space="preserve">; on land, by </w:t>
      </w:r>
      <w:r w:rsidRPr="00965A60">
        <w:rPr>
          <w:rStyle w:val="StyleBoldUnderline"/>
          <w:rFonts w:asciiTheme="minorHAnsi" w:hAnsiTheme="minorHAnsi"/>
          <w:highlight w:val="green"/>
        </w:rPr>
        <w:t xml:space="preserve">regenerating </w:t>
      </w:r>
      <w:r w:rsidRPr="00091903">
        <w:rPr>
          <w:rStyle w:val="StyleBoldUnderline"/>
          <w:rFonts w:asciiTheme="minorHAnsi" w:hAnsiTheme="minorHAnsi"/>
          <w:highlight w:val="cyan"/>
        </w:rPr>
        <w:t xml:space="preserve">the </w:t>
      </w:r>
      <w:r w:rsidRPr="00965A60">
        <w:rPr>
          <w:rStyle w:val="StyleBoldUnderline"/>
          <w:rFonts w:asciiTheme="minorHAnsi" w:hAnsiTheme="minorHAnsi"/>
          <w:highlight w:val="green"/>
        </w:rPr>
        <w:t>health of</w:t>
      </w:r>
      <w:r w:rsidRPr="00091903">
        <w:rPr>
          <w:rStyle w:val="StyleBoldUnderline"/>
          <w:rFonts w:asciiTheme="minorHAnsi" w:hAnsiTheme="minorHAnsi"/>
          <w:highlight w:val="cyan"/>
        </w:rPr>
        <w:t xml:space="preserve"> our </w:t>
      </w:r>
      <w:r w:rsidRPr="00965A60">
        <w:rPr>
          <w:rStyle w:val="StyleBoldUnderline"/>
          <w:rFonts w:asciiTheme="minorHAnsi" w:hAnsiTheme="minorHAnsi"/>
          <w:highlight w:val="green"/>
        </w:rPr>
        <w:t>soils</w:t>
      </w:r>
      <w:r w:rsidRPr="00A437E1">
        <w:rPr>
          <w:rStyle w:val="StyleBoldUnderline"/>
          <w:rFonts w:asciiTheme="minorHAnsi" w:hAnsiTheme="minorHAnsi"/>
        </w:rPr>
        <w:t xml:space="preserve">, forests and rivers; and </w:t>
      </w:r>
      <w:r w:rsidRPr="00091903">
        <w:rPr>
          <w:rStyle w:val="StyleBoldUnderline"/>
          <w:rFonts w:asciiTheme="minorHAnsi" w:hAnsiTheme="minorHAnsi"/>
          <w:highlight w:val="cyan"/>
        </w:rPr>
        <w:t xml:space="preserve">in the atmosphere by </w:t>
      </w:r>
      <w:r w:rsidRPr="00965A60">
        <w:rPr>
          <w:rStyle w:val="StyleBoldUnderline"/>
          <w:rFonts w:asciiTheme="minorHAnsi" w:hAnsiTheme="minorHAnsi"/>
          <w:highlight w:val="green"/>
        </w:rPr>
        <w:t>reducing</w:t>
      </w:r>
      <w:r w:rsidRPr="00A437E1">
        <w:rPr>
          <w:rStyle w:val="StyleBoldUnderline"/>
          <w:rFonts w:asciiTheme="minorHAnsi" w:hAnsiTheme="minorHAnsi"/>
        </w:rPr>
        <w:t xml:space="preserve"> the </w:t>
      </w:r>
      <w:r w:rsidRPr="00965A60">
        <w:rPr>
          <w:rStyle w:val="StyleBoldUnderline"/>
          <w:rFonts w:asciiTheme="minorHAnsi" w:hAnsiTheme="minorHAnsi"/>
          <w:highlight w:val="green"/>
        </w:rPr>
        <w:t>massive</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emission of pollutants</w:t>
      </w:r>
      <w:r w:rsidRPr="00A437E1">
        <w:rPr>
          <w:rStyle w:val="StyleBoldUnderline"/>
          <w:rFonts w:asciiTheme="minorHAnsi" w:hAnsiTheme="minorHAnsi"/>
        </w:rPr>
        <w:t xml:space="preserve"> from our wasteful industries, construction, agriculture and transport systems. </w:t>
      </w:r>
      <w:r w:rsidRPr="00A437E1">
        <w:rPr>
          <w:rFonts w:asciiTheme="minorHAnsi" w:hAnsiTheme="minorHAnsi"/>
        </w:rPr>
        <w:t xml:space="preserve">Historically, American consumers have acquired highly inefficient habits in the way they use natural resources – energy, materials, </w:t>
      </w:r>
      <w:proofErr w:type="gramStart"/>
      <w:r w:rsidRPr="00A437E1">
        <w:rPr>
          <w:rFonts w:asciiTheme="minorHAnsi" w:hAnsiTheme="minorHAnsi"/>
        </w:rPr>
        <w:t>water</w:t>
      </w:r>
      <w:proofErr w:type="gramEnd"/>
      <w:r w:rsidRPr="00A437E1">
        <w:rPr>
          <w:rFonts w:asciiTheme="minorHAnsi" w:hAnsiTheme="minorHAnsi"/>
        </w:rPr>
        <w:t xml:space="preserve">. And these consumers produce enough wastes, particularly greenhouse gases, to overwhelm nature’s capacity to absorb them. US corporations have invented remarkable products that have been the source of material wellbeing for hundreds of millions around the world, but have used production systems whose unintended fallout threatens the very viability of life on our planet. These consumption patterns and production methods must change, but that does not mean going back to the Stone Age. An average citizen of Switzerland, </w:t>
      </w:r>
      <w:proofErr w:type="gramStart"/>
      <w:r w:rsidRPr="00A437E1">
        <w:rPr>
          <w:rFonts w:asciiTheme="minorHAnsi" w:hAnsiTheme="minorHAnsi"/>
        </w:rPr>
        <w:t>whose</w:t>
      </w:r>
      <w:proofErr w:type="gramEnd"/>
      <w:r w:rsidRPr="00A437E1">
        <w:rPr>
          <w:rFonts w:asciiTheme="minorHAnsi" w:hAnsiTheme="minorHAnsi"/>
        </w:rPr>
        <w:t xml:space="preserve"> per capita GDP is higher than USA’s emits one third as much CO2 as an American. And in other societies and cultures, a full and happy life can be had for one third of what the Swiss consume. Doing more with less is possible – usually by doing it differently -- and now </w:t>
      </w:r>
      <w:r w:rsidRPr="00A437E1">
        <w:rPr>
          <w:rStyle w:val="StyleBoldUnderline"/>
          <w:rFonts w:asciiTheme="minorHAnsi" w:hAnsiTheme="minorHAnsi"/>
        </w:rPr>
        <w:t>it has become</w:t>
      </w:r>
      <w:r w:rsidRPr="00A437E1">
        <w:rPr>
          <w:rFonts w:asciiTheme="minorHAnsi" w:hAnsiTheme="minorHAnsi"/>
        </w:rPr>
        <w:t xml:space="preserve"> essential, </w:t>
      </w:r>
      <w:r w:rsidRPr="00A437E1">
        <w:rPr>
          <w:rStyle w:val="StyleBoldUnderline"/>
          <w:rFonts w:asciiTheme="minorHAnsi" w:hAnsiTheme="minorHAnsi"/>
        </w:rPr>
        <w:t>an issue of planetary survival</w:t>
      </w:r>
      <w:r w:rsidRPr="00A437E1">
        <w:rPr>
          <w:rFonts w:asciiTheme="minorHAnsi" w:hAnsiTheme="minorHAnsi"/>
        </w:rPr>
        <w:t>.</w:t>
      </w:r>
    </w:p>
    <w:p w14:paraId="51405958" w14:textId="77777777" w:rsidR="0095283E" w:rsidRPr="00C60D3E" w:rsidRDefault="0095283E" w:rsidP="0095283E">
      <w:pPr>
        <w:pStyle w:val="Heading4"/>
        <w:rPr>
          <w:rFonts w:asciiTheme="minorHAnsi" w:hAnsiTheme="minorHAnsi"/>
          <w:szCs w:val="26"/>
        </w:rPr>
      </w:pPr>
      <w:r w:rsidRPr="00C60D3E">
        <w:rPr>
          <w:rFonts w:asciiTheme="minorHAnsi" w:hAnsiTheme="minorHAnsi"/>
          <w:szCs w:val="26"/>
        </w:rPr>
        <w:t>Global ecosystems are on the brink of collapse – we are reaching the “tipping point” of environmental degradation</w:t>
      </w:r>
    </w:p>
    <w:p w14:paraId="2CB0688D" w14:textId="77777777" w:rsidR="0095283E" w:rsidRPr="00482744" w:rsidRDefault="0095283E" w:rsidP="0095283E">
      <w:pPr>
        <w:rPr>
          <w:rFonts w:asciiTheme="minorHAnsi" w:hAnsiTheme="minorHAnsi"/>
          <w:sz w:val="26"/>
          <w:szCs w:val="26"/>
        </w:rPr>
      </w:pPr>
      <w:r w:rsidRPr="00482744">
        <w:rPr>
          <w:rStyle w:val="StyleStyleBold12pt"/>
          <w:rFonts w:asciiTheme="minorHAnsi" w:hAnsiTheme="minorHAnsi"/>
          <w:szCs w:val="26"/>
        </w:rPr>
        <w:t>Knight, ’10</w:t>
      </w:r>
      <w:r w:rsidRPr="00482744">
        <w:rPr>
          <w:rFonts w:asciiTheme="minorHAnsi" w:hAnsiTheme="minorHAnsi"/>
          <w:sz w:val="26"/>
          <w:szCs w:val="26"/>
        </w:rPr>
        <w:t xml:space="preserve"> </w:t>
      </w:r>
    </w:p>
    <w:p w14:paraId="06A7AC10" w14:textId="77777777" w:rsidR="0095283E" w:rsidRPr="00A437E1" w:rsidRDefault="0095283E" w:rsidP="0095283E">
      <w:pPr>
        <w:rPr>
          <w:rFonts w:asciiTheme="minorHAnsi" w:hAnsiTheme="minorHAnsi"/>
        </w:rPr>
      </w:pPr>
      <w:r w:rsidRPr="00A437E1">
        <w:rPr>
          <w:rFonts w:asciiTheme="minorHAnsi" w:hAnsiTheme="minorHAnsi"/>
        </w:rPr>
        <w:t>[Matthew, Cites the GBO and CBD: The GBO-3 is a landmark study in what is the U.N.'s International Year of Biodiversity and will play a key role in guiding the negotiations between world governments at the U.N. Biodiversity Summit in Nagoya, Japan in October 2010.  The CBD -- an international treaty designed to sustain diversity of life on Earth -- was set up at the Earth Summit in Rio de Janeiro in 1992, May 10, “U.N. report: Eco-systems at 'tipping point'”, http://edition.cnn.com/2010/WORLD/americas/05/10/biodiversity.loss.report/index.html?eref=igoogle_cnn]</w:t>
      </w:r>
    </w:p>
    <w:p w14:paraId="6980962F" w14:textId="77777777" w:rsidR="0095283E" w:rsidRPr="00A437E1" w:rsidRDefault="0095283E" w:rsidP="0095283E">
      <w:pPr>
        <w:pStyle w:val="card"/>
        <w:ind w:left="0" w:right="0"/>
        <w:rPr>
          <w:rFonts w:asciiTheme="minorHAnsi" w:hAnsiTheme="minorHAnsi"/>
        </w:rPr>
      </w:pPr>
      <w:r w:rsidRPr="00A437E1">
        <w:rPr>
          <w:rStyle w:val="StyleBoldUnderline"/>
          <w:rFonts w:asciiTheme="minorHAnsi" w:hAnsiTheme="minorHAnsi"/>
        </w:rPr>
        <w:t xml:space="preserve">The world's </w:t>
      </w:r>
      <w:r w:rsidRPr="00965A60">
        <w:rPr>
          <w:rStyle w:val="StyleBoldUnderline"/>
          <w:rFonts w:asciiTheme="minorHAnsi" w:hAnsiTheme="minorHAnsi"/>
          <w:highlight w:val="green"/>
        </w:rPr>
        <w:t>eco-systems are at risk of "rapid degradation and collapse" according to a new U</w:t>
      </w:r>
      <w:r w:rsidRPr="00A437E1">
        <w:rPr>
          <w:rFonts w:asciiTheme="minorHAnsi" w:hAnsiTheme="minorHAnsi"/>
        </w:rPr>
        <w:t xml:space="preserve">nited </w:t>
      </w:r>
      <w:r w:rsidRPr="00965A60">
        <w:rPr>
          <w:rStyle w:val="StyleBoldUnderline"/>
          <w:rFonts w:asciiTheme="minorHAnsi" w:hAnsiTheme="minorHAnsi"/>
          <w:highlight w:val="green"/>
        </w:rPr>
        <w:t>N</w:t>
      </w:r>
      <w:r w:rsidRPr="00A437E1">
        <w:rPr>
          <w:rFonts w:asciiTheme="minorHAnsi" w:hAnsiTheme="minorHAnsi"/>
        </w:rPr>
        <w:t>ations</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report</w:t>
      </w:r>
      <w:r w:rsidRPr="00A437E1">
        <w:rPr>
          <w:rFonts w:asciiTheme="minorHAnsi" w:hAnsiTheme="minorHAnsi"/>
        </w:rPr>
        <w:t xml:space="preserve">. The third Global Biodiversity Outlook (GBO-3) published by the </w:t>
      </w:r>
      <w:r w:rsidRPr="00A437E1">
        <w:rPr>
          <w:rStyle w:val="StyleBoldUnderline"/>
          <w:rFonts w:asciiTheme="minorHAnsi" w:hAnsiTheme="minorHAnsi"/>
        </w:rPr>
        <w:t>Convention on Biological Diversity</w:t>
      </w:r>
      <w:r w:rsidRPr="00A437E1">
        <w:rPr>
          <w:rFonts w:asciiTheme="minorHAnsi" w:hAnsiTheme="minorHAnsi"/>
        </w:rPr>
        <w:t xml:space="preserve"> </w:t>
      </w:r>
      <w:r w:rsidRPr="00965A60">
        <w:rPr>
          <w:rFonts w:asciiTheme="minorHAnsi" w:hAnsiTheme="minorHAnsi"/>
          <w:highlight w:val="green"/>
        </w:rPr>
        <w:t>(</w:t>
      </w:r>
      <w:r w:rsidRPr="00965A60">
        <w:rPr>
          <w:rStyle w:val="StyleBoldUnderline"/>
          <w:rFonts w:asciiTheme="minorHAnsi" w:hAnsiTheme="minorHAnsi"/>
          <w:highlight w:val="green"/>
        </w:rPr>
        <w:t>CBD</w:t>
      </w:r>
      <w:r w:rsidRPr="00965A60">
        <w:rPr>
          <w:rFonts w:asciiTheme="minorHAnsi" w:hAnsiTheme="minorHAnsi"/>
          <w:highlight w:val="green"/>
        </w:rPr>
        <w:t xml:space="preserve">) </w:t>
      </w:r>
      <w:r w:rsidRPr="00965A60">
        <w:rPr>
          <w:rStyle w:val="StyleBoldUnderline"/>
          <w:rFonts w:asciiTheme="minorHAnsi" w:hAnsiTheme="minorHAnsi"/>
          <w:highlight w:val="green"/>
        </w:rPr>
        <w:t>warns that unless "swift,</w:t>
      </w:r>
      <w:r w:rsidRPr="00A437E1">
        <w:rPr>
          <w:rStyle w:val="StyleBoldUnderline"/>
          <w:rFonts w:asciiTheme="minorHAnsi" w:hAnsiTheme="minorHAnsi"/>
        </w:rPr>
        <w:t xml:space="preserve"> radical and creative </w:t>
      </w:r>
      <w:r w:rsidRPr="00965A60">
        <w:rPr>
          <w:rStyle w:val="StyleBoldUnderline"/>
          <w:rFonts w:asciiTheme="minorHAnsi" w:hAnsiTheme="minorHAnsi"/>
          <w:highlight w:val="green"/>
        </w:rPr>
        <w:t>action" is taken "massive further loss is increasingly likely</w:t>
      </w:r>
      <w:r w:rsidRPr="00A437E1">
        <w:rPr>
          <w:rFonts w:asciiTheme="minorHAnsi" w:hAnsiTheme="minorHAnsi"/>
        </w:rPr>
        <w:t xml:space="preserve">." Ahmed Djoghlaf, executive secretary of the CBD said in a statement: "The news is not good. </w:t>
      </w:r>
      <w:r w:rsidRPr="00A437E1">
        <w:rPr>
          <w:rStyle w:val="StyleBoldUnderline"/>
          <w:rFonts w:asciiTheme="minorHAnsi" w:hAnsiTheme="minorHAnsi"/>
        </w:rPr>
        <w:t>We continue to lose biodiversity at a rate never before seen in history</w:t>
      </w:r>
      <w:r w:rsidRPr="00A437E1">
        <w:rPr>
          <w:rFonts w:asciiTheme="minorHAnsi" w:hAnsiTheme="minorHAnsi"/>
        </w:rPr>
        <w:t xml:space="preserve">." The U.N. warns </w:t>
      </w:r>
      <w:r w:rsidRPr="00965A60">
        <w:rPr>
          <w:rStyle w:val="StyleBoldUnderline"/>
          <w:rFonts w:asciiTheme="minorHAnsi" w:hAnsiTheme="minorHAnsi"/>
          <w:highlight w:val="green"/>
        </w:rPr>
        <w:t>several eco-systems</w:t>
      </w:r>
      <w:r w:rsidRPr="00A437E1">
        <w:rPr>
          <w:rStyle w:val="StyleBoldUnderline"/>
          <w:rFonts w:asciiTheme="minorHAnsi" w:hAnsiTheme="minorHAnsi"/>
        </w:rPr>
        <w:t xml:space="preserve"> including the Amazon rainforest, freshwater lakes and rivers and coral reefs </w:t>
      </w:r>
      <w:r w:rsidRPr="00965A60">
        <w:rPr>
          <w:rStyle w:val="StyleBoldUnderline"/>
          <w:rFonts w:asciiTheme="minorHAnsi" w:hAnsiTheme="minorHAnsi"/>
          <w:highlight w:val="green"/>
        </w:rPr>
        <w:t>are approaching a "tipping point" which</w:t>
      </w:r>
      <w:r w:rsidRPr="00A437E1">
        <w:rPr>
          <w:rStyle w:val="StyleBoldUnderline"/>
          <w:rFonts w:asciiTheme="minorHAnsi" w:hAnsiTheme="minorHAnsi"/>
        </w:rPr>
        <w:t xml:space="preserve">, if reached, </w:t>
      </w:r>
      <w:r w:rsidRPr="00965A60">
        <w:rPr>
          <w:rStyle w:val="StyleBoldUnderline"/>
          <w:rFonts w:asciiTheme="minorHAnsi" w:hAnsiTheme="minorHAnsi"/>
          <w:highlight w:val="green"/>
        </w:rPr>
        <w:t>may see them never recover</w:t>
      </w:r>
      <w:r w:rsidRPr="00A437E1">
        <w:rPr>
          <w:rFonts w:asciiTheme="minorHAnsi" w:hAnsiTheme="minorHAnsi"/>
        </w:rPr>
        <w:t xml:space="preserve">. The report says that </w:t>
      </w:r>
      <w:r w:rsidRPr="00A437E1">
        <w:rPr>
          <w:rStyle w:val="StyleBoldUnderline"/>
          <w:rFonts w:asciiTheme="minorHAnsi" w:hAnsiTheme="minorHAnsi"/>
        </w:rPr>
        <w:t>no government has completely met biodiversity targets that were first set out in 2002</w:t>
      </w:r>
      <w:r w:rsidRPr="00A437E1">
        <w:rPr>
          <w:rFonts w:asciiTheme="minorHAnsi" w:hAnsiTheme="minorHAnsi"/>
        </w:rPr>
        <w:t xml:space="preserve"> -- the year of the first GBO report. Executive Director of the U.N. Environmental Program Achim Steiner said </w:t>
      </w:r>
      <w:r w:rsidRPr="00A437E1">
        <w:rPr>
          <w:rStyle w:val="StyleBoldUnderline"/>
          <w:rFonts w:asciiTheme="minorHAnsi" w:hAnsiTheme="minorHAnsi"/>
        </w:rPr>
        <w:t>there were key economic reasons why governments had failed in this task</w:t>
      </w:r>
      <w:r w:rsidRPr="00A437E1">
        <w:rPr>
          <w:rFonts w:asciiTheme="minorHAnsi" w:hAnsiTheme="minorHAnsi"/>
        </w:rPr>
        <w:t>. "Many economies remain blind to the huge value of the diversity of</w:t>
      </w:r>
      <w:r w:rsidRPr="00A437E1">
        <w:rPr>
          <w:rStyle w:val="StyleBoldUnderline"/>
          <w:rFonts w:asciiTheme="minorHAnsi" w:hAnsiTheme="minorHAnsi"/>
        </w:rPr>
        <w:t xml:space="preserve"> </w:t>
      </w:r>
      <w:r w:rsidRPr="00A437E1">
        <w:rPr>
          <w:rFonts w:asciiTheme="minorHAnsi" w:hAnsiTheme="minorHAnsi"/>
        </w:rPr>
        <w:t>animals, plants and other</w:t>
      </w:r>
      <w:r w:rsidRPr="00A437E1">
        <w:rPr>
          <w:rStyle w:val="StyleBoldUnderline"/>
          <w:rFonts w:asciiTheme="minorHAnsi" w:hAnsiTheme="minorHAnsi"/>
        </w:rPr>
        <w:t xml:space="preserve"> </w:t>
      </w:r>
      <w:r w:rsidRPr="00A437E1">
        <w:rPr>
          <w:rFonts w:asciiTheme="minorHAnsi" w:hAnsiTheme="minorHAnsi"/>
        </w:rPr>
        <w:t>life-forms and their role in</w:t>
      </w:r>
      <w:r w:rsidRPr="00A437E1">
        <w:rPr>
          <w:rStyle w:val="StyleBoldUnderline"/>
          <w:rFonts w:asciiTheme="minorHAnsi" w:hAnsiTheme="minorHAnsi"/>
        </w:rPr>
        <w:t xml:space="preserve"> </w:t>
      </w:r>
      <w:r w:rsidRPr="00A437E1">
        <w:rPr>
          <w:rFonts w:asciiTheme="minorHAnsi" w:hAnsiTheme="minorHAnsi"/>
        </w:rPr>
        <w:t>healthy and functioning</w:t>
      </w:r>
      <w:r w:rsidRPr="00A437E1">
        <w:rPr>
          <w:rStyle w:val="StyleBoldUnderline"/>
          <w:rFonts w:asciiTheme="minorHAnsi" w:hAnsiTheme="minorHAnsi"/>
        </w:rPr>
        <w:t xml:space="preserve"> </w:t>
      </w:r>
      <w:r w:rsidRPr="00A437E1">
        <w:rPr>
          <w:rFonts w:asciiTheme="minorHAnsi" w:hAnsiTheme="minorHAnsi"/>
        </w:rPr>
        <w:t xml:space="preserve">eco-systems," Steiner said in a statement. Although many countries are beginning to factor in "natural capital," Steiner said that this needs "rapid and sustained scaling-up." </w:t>
      </w:r>
      <w:r w:rsidRPr="00A437E1">
        <w:rPr>
          <w:rStyle w:val="StyleBoldUnderline"/>
          <w:rFonts w:asciiTheme="minorHAnsi" w:hAnsiTheme="minorHAnsi"/>
        </w:rPr>
        <w:t xml:space="preserve">Despite increases in the size of protected land and coastal areas, </w:t>
      </w:r>
      <w:r w:rsidRPr="00965A60">
        <w:rPr>
          <w:rStyle w:val="StyleBoldUnderline"/>
          <w:rFonts w:asciiTheme="minorHAnsi" w:hAnsiTheme="minorHAnsi"/>
          <w:highlight w:val="green"/>
        </w:rPr>
        <w:lastRenderedPageBreak/>
        <w:t>biodiversity trends</w:t>
      </w:r>
      <w:r w:rsidRPr="00A437E1">
        <w:rPr>
          <w:rFonts w:asciiTheme="minorHAnsi" w:hAnsiTheme="minorHAnsi"/>
        </w:rPr>
        <w:t xml:space="preserve"> reported in the GBO-3 </w:t>
      </w:r>
      <w:r w:rsidRPr="00965A60">
        <w:rPr>
          <w:rStyle w:val="StyleBoldUnderline"/>
          <w:rFonts w:asciiTheme="minorHAnsi" w:hAnsiTheme="minorHAnsi"/>
          <w:highlight w:val="green"/>
        </w:rPr>
        <w:t xml:space="preserve">are almost entirely negative. Vertebrate species fell by </w:t>
      </w:r>
      <w:r w:rsidRPr="00A437E1">
        <w:rPr>
          <w:rStyle w:val="StyleBoldUnderline"/>
          <w:rFonts w:asciiTheme="minorHAnsi" w:hAnsiTheme="minorHAnsi"/>
          <w:highlight w:val="cyan"/>
        </w:rPr>
        <w:t xml:space="preserve">nearly </w:t>
      </w:r>
      <w:r w:rsidRPr="00965A60">
        <w:rPr>
          <w:rStyle w:val="StyleBoldUnderline"/>
          <w:rFonts w:asciiTheme="minorHAnsi" w:hAnsiTheme="minorHAnsi"/>
          <w:highlight w:val="green"/>
        </w:rPr>
        <w:t>one third</w:t>
      </w:r>
      <w:r w:rsidRPr="00A437E1">
        <w:rPr>
          <w:rStyle w:val="StyleBoldUnderline"/>
          <w:rFonts w:asciiTheme="minorHAnsi" w:hAnsiTheme="minorHAnsi"/>
        </w:rPr>
        <w:t xml:space="preserve"> between 1970 and 2006, </w:t>
      </w:r>
      <w:r w:rsidRPr="00A437E1">
        <w:rPr>
          <w:rStyle w:val="StyleBoldUnderline"/>
          <w:rFonts w:asciiTheme="minorHAnsi" w:hAnsiTheme="minorHAnsi"/>
          <w:highlight w:val="cyan"/>
        </w:rPr>
        <w:t xml:space="preserve">natural </w:t>
      </w:r>
      <w:r w:rsidRPr="00965A60">
        <w:rPr>
          <w:rStyle w:val="StyleBoldUnderline"/>
          <w:rFonts w:asciiTheme="minorHAnsi" w:hAnsiTheme="minorHAnsi"/>
          <w:highlight w:val="green"/>
        </w:rPr>
        <w:t>habitats are in decline,</w:t>
      </w:r>
      <w:r w:rsidRPr="00A437E1">
        <w:rPr>
          <w:rStyle w:val="StyleBoldUnderline"/>
          <w:rFonts w:asciiTheme="minorHAnsi" w:hAnsiTheme="minorHAnsi"/>
          <w:highlight w:val="cyan"/>
        </w:rPr>
        <w:t xml:space="preserve"> genetic </w:t>
      </w:r>
      <w:r w:rsidRPr="00965A60">
        <w:rPr>
          <w:rStyle w:val="StyleBoldUnderline"/>
          <w:rFonts w:asciiTheme="minorHAnsi" w:hAnsiTheme="minorHAnsi"/>
          <w:highlight w:val="green"/>
        </w:rPr>
        <w:t>diversity of crops is falling and sixty breeds of livestock have become extinct</w:t>
      </w:r>
      <w:r w:rsidRPr="00A437E1">
        <w:rPr>
          <w:rStyle w:val="StyleBoldUnderline"/>
          <w:rFonts w:asciiTheme="minorHAnsi" w:hAnsiTheme="minorHAnsi"/>
        </w:rPr>
        <w:t xml:space="preserve"> since 2000</w:t>
      </w:r>
      <w:r w:rsidRPr="00A437E1">
        <w:rPr>
          <w:rFonts w:asciiTheme="minorHAnsi" w:hAnsiTheme="minorHAnsi"/>
        </w:rPr>
        <w:t>. Nick Nuttall, a U.N. Environmental Program spokesman, said the cost of eco-systems degradation is huge. "</w:t>
      </w:r>
      <w:r w:rsidRPr="00A437E1">
        <w:rPr>
          <w:rStyle w:val="StyleBoldUnderline"/>
          <w:rFonts w:asciiTheme="minorHAnsi" w:hAnsiTheme="minorHAnsi"/>
        </w:rPr>
        <w:t>In terms of land-use change, it's thought that the annual financial loss of services eco-systems provide -- water, storing carbon and soil stabilization -- is about</w:t>
      </w:r>
      <w:r w:rsidRPr="00A437E1">
        <w:rPr>
          <w:rFonts w:asciiTheme="minorHAnsi" w:hAnsiTheme="minorHAnsi"/>
        </w:rPr>
        <w:t xml:space="preserve"> &amp;euro50 billion </w:t>
      </w:r>
      <w:r w:rsidRPr="00A437E1">
        <w:rPr>
          <w:rStyle w:val="StyleBoldUnderline"/>
          <w:rFonts w:asciiTheme="minorHAnsi" w:hAnsiTheme="minorHAnsi"/>
        </w:rPr>
        <w:t>($64 billion) a year</w:t>
      </w:r>
      <w:r w:rsidRPr="00A437E1">
        <w:rPr>
          <w:rFonts w:asciiTheme="minorHAnsi" w:hAnsiTheme="minorHAnsi"/>
        </w:rPr>
        <w:t xml:space="preserve">," Nuttall told CNN. "If this continues </w:t>
      </w:r>
      <w:r w:rsidRPr="00A437E1">
        <w:rPr>
          <w:rStyle w:val="StyleBoldUnderline"/>
          <w:rFonts w:asciiTheme="minorHAnsi" w:hAnsiTheme="minorHAnsi"/>
        </w:rPr>
        <w:t>we may well see by 2050 a cumulative loss of what you might call land-based natural capital</w:t>
      </w:r>
      <w:r w:rsidRPr="00A437E1">
        <w:rPr>
          <w:rFonts w:asciiTheme="minorHAnsi" w:hAnsiTheme="minorHAnsi"/>
        </w:rPr>
        <w:t xml:space="preserve"> of around &amp;euro95 trillion ($121 trillion)," he said.</w:t>
      </w:r>
    </w:p>
    <w:p w14:paraId="050E8802" w14:textId="77777777" w:rsidR="0095283E" w:rsidRPr="00482744" w:rsidRDefault="0095283E" w:rsidP="0095283E">
      <w:pPr>
        <w:pStyle w:val="Heading4"/>
        <w:rPr>
          <w:szCs w:val="26"/>
        </w:rPr>
      </w:pPr>
      <w:r w:rsidRPr="00482744">
        <w:rPr>
          <w:szCs w:val="26"/>
        </w:rPr>
        <w:t>Outweighs any other impact</w:t>
      </w:r>
    </w:p>
    <w:p w14:paraId="19845CAB" w14:textId="77777777" w:rsidR="0095283E" w:rsidRPr="00BB02DC" w:rsidRDefault="0095283E" w:rsidP="0095283E">
      <w:pPr>
        <w:rPr>
          <w:rStyle w:val="StyleStyleBold12pt"/>
          <w:szCs w:val="26"/>
        </w:rPr>
      </w:pPr>
      <w:r w:rsidRPr="00BB02DC">
        <w:rPr>
          <w:rStyle w:val="StyleStyleBold12pt"/>
          <w:szCs w:val="26"/>
        </w:rPr>
        <w:t xml:space="preserve">Chen, 2K </w:t>
      </w:r>
    </w:p>
    <w:p w14:paraId="05E3B87C" w14:textId="77777777" w:rsidR="0095283E" w:rsidRPr="00A437E1" w:rsidRDefault="0095283E" w:rsidP="0095283E">
      <w:r w:rsidRPr="00A437E1">
        <w:t>[Jim, Prof of law U of Minnesota, Now Dean of Law School at Louisville “Globalization and Its Losers”, 9 Minn. J. Global Trade 157’ HeinOnline]</w:t>
      </w:r>
    </w:p>
    <w:p w14:paraId="0C290E8B" w14:textId="77777777" w:rsidR="0095283E" w:rsidRDefault="0095283E" w:rsidP="0095283E">
      <w:pPr>
        <w:pStyle w:val="card"/>
        <w:ind w:left="0" w:right="0"/>
        <w:rPr>
          <w:rFonts w:asciiTheme="minorHAnsi" w:hAnsiTheme="minorHAnsi"/>
          <w:sz w:val="14"/>
          <w:szCs w:val="16"/>
        </w:rPr>
      </w:pPr>
      <w:r w:rsidRPr="00A437E1">
        <w:rPr>
          <w:rStyle w:val="underline"/>
          <w:rFonts w:asciiTheme="minorHAnsi" w:eastAsia="Calibri" w:hAnsiTheme="minorHAnsi"/>
          <w:b/>
          <w:sz w:val="22"/>
          <w:szCs w:val="22"/>
        </w:rPr>
        <w:t>The</w:t>
      </w:r>
      <w:r w:rsidRPr="00A437E1">
        <w:rPr>
          <w:rFonts w:asciiTheme="minorHAnsi" w:eastAsia="Calibri" w:hAnsiTheme="minorHAnsi"/>
        </w:rPr>
        <w:t xml:space="preserve"> </w:t>
      </w:r>
      <w:r w:rsidRPr="00A437E1">
        <w:rPr>
          <w:rStyle w:val="underline"/>
          <w:rFonts w:asciiTheme="minorHAnsi" w:eastAsia="Calibri" w:hAnsiTheme="minorHAnsi"/>
          <w:b/>
          <w:sz w:val="22"/>
          <w:szCs w:val="22"/>
        </w:rPr>
        <w:t xml:space="preserve">spread of </w:t>
      </w:r>
      <w:r w:rsidRPr="00AB3FF6">
        <w:rPr>
          <w:rStyle w:val="underline"/>
          <w:rFonts w:asciiTheme="minorHAnsi" w:eastAsia="Calibri" w:hAnsiTheme="minorHAnsi"/>
          <w:b/>
          <w:sz w:val="22"/>
          <w:szCs w:val="22"/>
          <w:highlight w:val="green"/>
        </w:rPr>
        <w:t xml:space="preserve">Homo sapiens </w:t>
      </w:r>
      <w:r w:rsidRPr="00A437E1">
        <w:rPr>
          <w:rStyle w:val="underline"/>
          <w:rFonts w:asciiTheme="minorHAnsi" w:eastAsia="Calibri" w:hAnsiTheme="minorHAnsi"/>
          <w:b/>
          <w:sz w:val="22"/>
          <w:szCs w:val="22"/>
        </w:rPr>
        <w:t xml:space="preserve">around the </w:t>
      </w:r>
      <w:r w:rsidRPr="00AB3FF6">
        <w:rPr>
          <w:rStyle w:val="underline"/>
          <w:rFonts w:asciiTheme="minorHAnsi" w:eastAsia="Calibri" w:hAnsiTheme="minorHAnsi"/>
          <w:b/>
          <w:sz w:val="22"/>
          <w:szCs w:val="22"/>
        </w:rPr>
        <w:t xml:space="preserve">earth </w:t>
      </w:r>
      <w:r w:rsidRPr="00AB3FF6">
        <w:rPr>
          <w:rStyle w:val="underline"/>
          <w:rFonts w:asciiTheme="minorHAnsi" w:eastAsia="Calibri" w:hAnsiTheme="minorHAnsi"/>
          <w:b/>
          <w:sz w:val="22"/>
          <w:szCs w:val="22"/>
          <w:highlight w:val="green"/>
        </w:rPr>
        <w:t xml:space="preserve">have brought about mass extinctions </w:t>
      </w:r>
      <w:r w:rsidRPr="00A437E1">
        <w:rPr>
          <w:rStyle w:val="underline"/>
          <w:rFonts w:asciiTheme="minorHAnsi" w:eastAsia="Calibri" w:hAnsiTheme="minorHAnsi"/>
          <w:b/>
          <w:sz w:val="22"/>
          <w:szCs w:val="22"/>
          <w:highlight w:val="cyan"/>
        </w:rPr>
        <w:t xml:space="preserve">and related ecological changes </w:t>
      </w:r>
      <w:r w:rsidRPr="00AB3FF6">
        <w:rPr>
          <w:rStyle w:val="underline"/>
          <w:rFonts w:asciiTheme="minorHAnsi" w:eastAsia="Calibri" w:hAnsiTheme="minorHAnsi"/>
          <w:b/>
          <w:sz w:val="22"/>
          <w:szCs w:val="22"/>
          <w:highlight w:val="green"/>
        </w:rPr>
        <w:t xml:space="preserve">on a scale not seen since the </w:t>
      </w:r>
      <w:r w:rsidRPr="00A437E1">
        <w:rPr>
          <w:rStyle w:val="underline"/>
          <w:rFonts w:asciiTheme="minorHAnsi" w:eastAsia="Calibri" w:hAnsiTheme="minorHAnsi"/>
          <w:b/>
          <w:sz w:val="22"/>
          <w:szCs w:val="22"/>
        </w:rPr>
        <w:t>Cretaceous</w:t>
      </w:r>
      <w:r w:rsidRPr="00A437E1">
        <w:rPr>
          <w:rFonts w:asciiTheme="minorHAnsi" w:eastAsia="Calibri" w:hAnsiTheme="minorHAnsi"/>
        </w:rPr>
        <w:t xml:space="preserve"> period. </w:t>
      </w:r>
      <w:r w:rsidRPr="00A437E1">
        <w:rPr>
          <w:rStyle w:val="underline"/>
          <w:rFonts w:asciiTheme="minorHAnsi" w:eastAsia="Calibri" w:hAnsiTheme="minorHAnsi"/>
          <w:b/>
          <w:sz w:val="22"/>
          <w:szCs w:val="22"/>
        </w:rPr>
        <w:t>In its</w:t>
      </w:r>
      <w:r w:rsidRPr="00A437E1">
        <w:rPr>
          <w:rFonts w:asciiTheme="minorHAnsi" w:eastAsia="Calibri" w:hAnsiTheme="minorHAnsi"/>
        </w:rPr>
        <w:t xml:space="preserve"> evolutionary </w:t>
      </w:r>
      <w:r w:rsidRPr="00A437E1">
        <w:rPr>
          <w:rStyle w:val="underline"/>
          <w:rFonts w:asciiTheme="minorHAnsi" w:eastAsia="Calibri" w:hAnsiTheme="minorHAnsi"/>
          <w:b/>
          <w:sz w:val="22"/>
          <w:szCs w:val="22"/>
        </w:rPr>
        <w:t>impact</w:t>
      </w:r>
      <w:r w:rsidRPr="00A437E1">
        <w:rPr>
          <w:rFonts w:asciiTheme="minorHAnsi" w:eastAsia="Calibri" w:hAnsiTheme="minorHAnsi"/>
        </w:rPr>
        <w:t xml:space="preserve">, comprehensive </w:t>
      </w:r>
      <w:r w:rsidRPr="00A437E1">
        <w:rPr>
          <w:rStyle w:val="underline"/>
          <w:rFonts w:asciiTheme="minorHAnsi" w:eastAsia="Calibri" w:hAnsiTheme="minorHAnsi"/>
          <w:b/>
          <w:sz w:val="22"/>
          <w:szCs w:val="22"/>
        </w:rPr>
        <w:t>human colonization</w:t>
      </w:r>
      <w:r w:rsidRPr="00A437E1">
        <w:rPr>
          <w:rFonts w:asciiTheme="minorHAnsi" w:eastAsia="Calibri" w:hAnsiTheme="minorHAnsi"/>
        </w:rPr>
        <w:t xml:space="preserve"> of the planet easily </w:t>
      </w:r>
      <w:r w:rsidRPr="00A437E1">
        <w:rPr>
          <w:rStyle w:val="underline"/>
          <w:rFonts w:asciiTheme="minorHAnsi" w:eastAsia="Calibri" w:hAnsiTheme="minorHAnsi"/>
          <w:b/>
          <w:sz w:val="22"/>
          <w:szCs w:val="22"/>
        </w:rPr>
        <w:t xml:space="preserve">out- classes an ice age, or even twenty.' The previous geological event of comparable magnitude ushered out the </w:t>
      </w:r>
      <w:r w:rsidRPr="00AB3FF6">
        <w:rPr>
          <w:rStyle w:val="underline"/>
          <w:rFonts w:asciiTheme="minorHAnsi" w:eastAsia="Calibri" w:hAnsiTheme="minorHAnsi"/>
          <w:b/>
          <w:sz w:val="22"/>
          <w:szCs w:val="22"/>
          <w:highlight w:val="green"/>
        </w:rPr>
        <w:t>dinosaurs</w:t>
      </w:r>
      <w:r w:rsidRPr="00A437E1">
        <w:rPr>
          <w:rStyle w:val="underline"/>
          <w:rFonts w:asciiTheme="minorHAnsi" w:eastAsia="Calibri" w:hAnsiTheme="minorHAnsi"/>
          <w:b/>
          <w:sz w:val="22"/>
          <w:szCs w:val="22"/>
        </w:rPr>
        <w:t>; the one before that, the mass extinction that closed out the Permian period</w:t>
      </w:r>
      <w:r w:rsidRPr="00A437E1">
        <w:rPr>
          <w:rFonts w:asciiTheme="minorHAnsi" w:eastAsia="Calibri" w:hAnsiTheme="minorHAnsi"/>
        </w:rPr>
        <w:t xml:space="preserve">, nearly ended the terrestrial tenure of what we arro- gantly call "higher" life forms.2 </w:t>
      </w:r>
      <w:r w:rsidRPr="00AB3FF6">
        <w:rPr>
          <w:rStyle w:val="underline"/>
          <w:rFonts w:asciiTheme="minorHAnsi" w:eastAsia="Calibri" w:hAnsiTheme="minorHAnsi"/>
          <w:b/>
          <w:sz w:val="22"/>
          <w:szCs w:val="22"/>
          <w:highlight w:val="green"/>
        </w:rPr>
        <w:t xml:space="preserve">In </w:t>
      </w:r>
      <w:r w:rsidRPr="00A437E1">
        <w:rPr>
          <w:rStyle w:val="underline"/>
          <w:rFonts w:asciiTheme="minorHAnsi" w:eastAsia="Calibri" w:hAnsiTheme="minorHAnsi"/>
          <w:b/>
          <w:sz w:val="22"/>
          <w:szCs w:val="22"/>
        </w:rPr>
        <w:t xml:space="preserve">the last </w:t>
      </w:r>
      <w:r w:rsidRPr="00AB3FF6">
        <w:rPr>
          <w:rStyle w:val="underline"/>
          <w:rFonts w:asciiTheme="minorHAnsi" w:eastAsia="Calibri" w:hAnsiTheme="minorHAnsi"/>
          <w:b/>
          <w:sz w:val="22"/>
          <w:szCs w:val="22"/>
          <w:highlight w:val="green"/>
        </w:rPr>
        <w:t>600 million years</w:t>
      </w:r>
      <w:r w:rsidRPr="00A437E1">
        <w:rPr>
          <w:rFonts w:asciiTheme="minorHAnsi" w:eastAsia="Calibri" w:hAnsiTheme="minorHAnsi"/>
        </w:rPr>
        <w:t xml:space="preserve"> of geological history, </w:t>
      </w:r>
      <w:r w:rsidRPr="00AB3FF6">
        <w:rPr>
          <w:rStyle w:val="underline"/>
          <w:rFonts w:asciiTheme="minorHAnsi" w:eastAsia="Calibri" w:hAnsiTheme="minorHAnsi"/>
          <w:b/>
          <w:sz w:val="22"/>
          <w:szCs w:val="22"/>
          <w:highlight w:val="green"/>
        </w:rPr>
        <w:t xml:space="preserve">only five </w:t>
      </w:r>
      <w:r w:rsidRPr="00A437E1">
        <w:rPr>
          <w:rStyle w:val="underline"/>
          <w:rFonts w:asciiTheme="minorHAnsi" w:eastAsia="Calibri" w:hAnsiTheme="minorHAnsi"/>
          <w:b/>
          <w:sz w:val="22"/>
          <w:szCs w:val="22"/>
        </w:rPr>
        <w:t xml:space="preserve">previous </w:t>
      </w:r>
      <w:r w:rsidRPr="00AB3FF6">
        <w:rPr>
          <w:rStyle w:val="underline"/>
          <w:rFonts w:asciiTheme="minorHAnsi" w:eastAsia="Calibri" w:hAnsiTheme="minorHAnsi"/>
          <w:b/>
          <w:sz w:val="22"/>
          <w:szCs w:val="22"/>
          <w:highlight w:val="green"/>
        </w:rPr>
        <w:t>extinction spasms have taken place.</w:t>
      </w:r>
      <w:r w:rsidRPr="00A437E1">
        <w:rPr>
          <w:rStyle w:val="underline"/>
          <w:rFonts w:asciiTheme="minorHAnsi" w:eastAsia="Calibri" w:hAnsiTheme="minorHAnsi"/>
          <w:b/>
          <w:sz w:val="22"/>
          <w:szCs w:val="22"/>
        </w:rPr>
        <w:t>3</w:t>
      </w:r>
      <w:r w:rsidRPr="00A437E1">
        <w:rPr>
          <w:rFonts w:asciiTheme="minorHAnsi" w:eastAsia="Calibri" w:hAnsiTheme="minorHAnsi"/>
        </w:rPr>
        <w:t xml:space="preserve"> </w:t>
      </w:r>
      <w:r w:rsidRPr="00AB3FF6">
        <w:rPr>
          <w:rStyle w:val="underline"/>
          <w:rFonts w:asciiTheme="minorHAnsi" w:eastAsia="Calibri" w:hAnsiTheme="minorHAnsi"/>
          <w:b/>
          <w:sz w:val="22"/>
          <w:szCs w:val="22"/>
          <w:highlight w:val="green"/>
        </w:rPr>
        <w:t>We are</w:t>
      </w:r>
      <w:r w:rsidRPr="00A437E1">
        <w:rPr>
          <w:rStyle w:val="underline"/>
          <w:rFonts w:asciiTheme="minorHAnsi" w:eastAsia="Calibri" w:hAnsiTheme="minorHAnsi"/>
          <w:b/>
          <w:sz w:val="22"/>
          <w:szCs w:val="22"/>
        </w:rPr>
        <w:t xml:space="preserve"> living - or perhaps more accurately, </w:t>
      </w:r>
      <w:r w:rsidRPr="00AB3FF6">
        <w:rPr>
          <w:rStyle w:val="underline"/>
          <w:rFonts w:asciiTheme="minorHAnsi" w:eastAsia="Calibri" w:hAnsiTheme="minorHAnsi"/>
          <w:b/>
          <w:sz w:val="22"/>
          <w:szCs w:val="22"/>
          <w:highlight w:val="green"/>
        </w:rPr>
        <w:t>dying - through the sixth</w:t>
      </w:r>
      <w:r w:rsidRPr="00A437E1">
        <w:rPr>
          <w:rFonts w:asciiTheme="minorHAnsi" w:eastAsia="Calibri" w:hAnsiTheme="minorHAnsi"/>
        </w:rPr>
        <w:t xml:space="preserve">.4 </w:t>
      </w:r>
      <w:r w:rsidRPr="00A437E1">
        <w:rPr>
          <w:rStyle w:val="underline"/>
          <w:rFonts w:asciiTheme="minorHAnsi" w:eastAsia="Calibri" w:hAnsiTheme="minorHAnsi"/>
          <w:b/>
          <w:sz w:val="22"/>
          <w:szCs w:val="22"/>
        </w:rPr>
        <w:t>"[Half the world's species will be extinct or on the verge of extinction" by the end of the twenty-first century.5 In environmental terms, globalization merely continues what humanity has been doing since the glaciers last re- treated:</w:t>
      </w:r>
      <w:r w:rsidRPr="00A437E1">
        <w:rPr>
          <w:rFonts w:asciiTheme="minorHAnsi" w:eastAsia="Calibri" w:hAnsiTheme="minorHAnsi"/>
        </w:rPr>
        <w:t xml:space="preserve"> subdue every niche within its reach. he spectacle of mass extinction gives rhetorical ammuni- tion to all opponents of globalization - not just environmental- 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the emer- gence of a global society threatens a host of human institutions. </w:t>
      </w:r>
      <w:r w:rsidRPr="00A437E1">
        <w:rPr>
          <w:rStyle w:val="underline"/>
          <w:rFonts w:asciiTheme="minorHAnsi" w:eastAsia="Calibri" w:hAnsiTheme="minorHAnsi"/>
          <w:b/>
          <w:sz w:val="22"/>
          <w:szCs w:val="22"/>
        </w:rPr>
        <w:t>Where a geological clock once marked the entrance and exit of species, an accelerated human stopwatch now tracks the rise and fall of regimes, religions, languages, and civilizations</w:t>
      </w:r>
      <w:r w:rsidRPr="00A437E1">
        <w:rPr>
          <w:rFonts w:asciiTheme="minorHAnsi" w:eastAsia="Calibri" w:hAnsiTheme="minorHAnsi"/>
        </w:rPr>
        <w:t xml:space="preserve">. </w:t>
      </w:r>
      <w:r w:rsidRPr="00A437E1">
        <w:rPr>
          <w:rStyle w:val="underline"/>
          <w:rFonts w:asciiTheme="minorHAnsi" w:eastAsia="Calibri" w:hAnsiTheme="minorHAnsi"/>
          <w:b/>
          <w:sz w:val="22"/>
          <w:szCs w:val="22"/>
        </w:rPr>
        <w:t>Time and chance happen to them al</w:t>
      </w:r>
      <w:r w:rsidRPr="00A437E1">
        <w:rPr>
          <w:rFonts w:asciiTheme="minorHAnsi" w:eastAsia="Calibri" w:hAnsiTheme="minorHAnsi"/>
        </w:rPr>
        <w:t xml:space="preserve">l.7 </w:t>
      </w:r>
      <w:r w:rsidRPr="00A437E1">
        <w:rPr>
          <w:rStyle w:val="underline"/>
          <w:rFonts w:asciiTheme="minorHAnsi" w:eastAsia="Calibri" w:hAnsiTheme="minorHAnsi"/>
          <w:b/>
          <w:sz w:val="22"/>
          <w:szCs w:val="22"/>
        </w:rPr>
        <w:t>The extinction metaphor describe</w:t>
      </w:r>
      <w:r w:rsidRPr="00A437E1">
        <w:rPr>
          <w:rFonts w:asciiTheme="minorHAnsi" w:eastAsia="Calibri" w:hAnsiTheme="minorHAnsi"/>
        </w:rPr>
        <w:t xml:space="preserve">s not </w:t>
      </w:r>
      <w:r w:rsidRPr="00A437E1">
        <w:rPr>
          <w:rStyle w:val="underline"/>
          <w:rFonts w:asciiTheme="minorHAnsi" w:eastAsia="Calibri" w:hAnsiTheme="minorHAnsi"/>
          <w:b/>
          <w:sz w:val="22"/>
          <w:szCs w:val="22"/>
        </w:rPr>
        <w:t>only a natural world in ecological cataclysm, but also a human society buffeted by changes of unprecedented scope and seemingly relentless acceleration</w:t>
      </w:r>
      <w:r w:rsidRPr="00A437E1">
        <w:rPr>
          <w:rFonts w:asciiTheme="minorHAnsi" w:eastAsia="Calibri" w:hAnsiTheme="minorHAnsi"/>
        </w:rPr>
        <w:t>. In this dual sense</w:t>
      </w:r>
      <w:r w:rsidRPr="00A437E1">
        <w:rPr>
          <w:rStyle w:val="underline"/>
          <w:rFonts w:asciiTheme="minorHAnsi" w:eastAsia="Calibri" w:hAnsiTheme="minorHAnsi"/>
          <w:b/>
          <w:sz w:val="22"/>
          <w:szCs w:val="22"/>
        </w:rPr>
        <w:t>, globalization is nothing short of the end of the world</w:t>
      </w:r>
      <w:r w:rsidRPr="00A437E1">
        <w:rPr>
          <w:rFonts w:asciiTheme="minorHAnsi" w:eastAsia="Calibri" w:hAnsiTheme="minorHAnsi"/>
        </w:rPr>
        <w:t>.8 So apocalyptic an assertion deserves nothing less than the most grandiose of intellectual frameworks. I will examine globalization through a Darwinian lens, in the hope that an application of natural evolution as "universal acid" will "</w:t>
      </w:r>
      <w:proofErr w:type="gramStart"/>
      <w:r w:rsidRPr="00A437E1">
        <w:rPr>
          <w:rFonts w:asciiTheme="minorHAnsi" w:eastAsia="Calibri" w:hAnsiTheme="minorHAnsi"/>
        </w:rPr>
        <w:t>eat[</w:t>
      </w:r>
      <w:proofErr w:type="gramEnd"/>
      <w:r w:rsidRPr="00A437E1">
        <w:rPr>
          <w:rFonts w:asciiTheme="minorHAnsi" w:eastAsia="Calibri" w:hAnsiTheme="minorHAnsi"/>
        </w:rPr>
        <w:t xml:space="preserve"> ] through just about every traditional concept, and leave[ ] in its wake a revolutionized world-view, with most of the old landmarks still recognizable, but transformed in fundamental ways."9 </w:t>
      </w:r>
      <w:r w:rsidRPr="00A437E1">
        <w:rPr>
          <w:rStyle w:val="underline"/>
          <w:rFonts w:asciiTheme="minorHAnsi" w:eastAsia="Calibri" w:hAnsiTheme="minorHAnsi"/>
          <w:b/>
          <w:sz w:val="22"/>
          <w:szCs w:val="22"/>
        </w:rPr>
        <w:t xml:space="preserve">In economic, </w:t>
      </w:r>
      <w:r w:rsidRPr="00A437E1">
        <w:rPr>
          <w:rFonts w:asciiTheme="minorHAnsi" w:eastAsia="Calibri" w:hAnsiTheme="minorHAnsi"/>
        </w:rPr>
        <w:t xml:space="preserve">cultural, and environmental </w:t>
      </w:r>
      <w:r w:rsidRPr="00A437E1">
        <w:rPr>
          <w:rStyle w:val="underline"/>
          <w:rFonts w:asciiTheme="minorHAnsi" w:eastAsia="Calibri" w:hAnsiTheme="minorHAnsi"/>
          <w:b/>
          <w:sz w:val="22"/>
          <w:szCs w:val="22"/>
        </w:rPr>
        <w:t xml:space="preserve">realms, globalization unleashes the same Darwinian dynamics of adaptation, natural selection, and extinction. </w:t>
      </w:r>
      <w:r w:rsidRPr="00A437E1">
        <w:rPr>
          <w:rFonts w:asciiTheme="minorHAnsi" w:eastAsia="Calibri" w:hAnsiTheme="minorHAnsi"/>
        </w:rPr>
        <w:t xml:space="preserve">But </w:t>
      </w:r>
      <w:r w:rsidRPr="00A437E1">
        <w:rPr>
          <w:rStyle w:val="underline"/>
          <w:rFonts w:asciiTheme="minorHAnsi" w:eastAsia="Calibri" w:hAnsiTheme="minorHAnsi"/>
          <w:b/>
          <w:sz w:val="22"/>
          <w:szCs w:val="22"/>
        </w:rPr>
        <w:t xml:space="preserve">the natural world and human society do differ fundamentally. </w:t>
      </w:r>
      <w:r w:rsidRPr="00A437E1">
        <w:rPr>
          <w:rStyle w:val="underline"/>
          <w:rFonts w:asciiTheme="minorHAnsi" w:eastAsia="Calibri" w:hAnsiTheme="minorHAnsi"/>
          <w:b/>
          <w:sz w:val="22"/>
          <w:szCs w:val="22"/>
          <w:highlight w:val="cyan"/>
        </w:rPr>
        <w:t>For natural species, extinction</w:t>
      </w:r>
      <w:r w:rsidRPr="00A437E1">
        <w:rPr>
          <w:rStyle w:val="underline"/>
          <w:rFonts w:asciiTheme="minorHAnsi" w:eastAsia="Calibri" w:hAnsiTheme="minorHAnsi"/>
          <w:b/>
          <w:sz w:val="22"/>
          <w:szCs w:val="22"/>
        </w:rPr>
        <w:t xml:space="preserve"> truly </w:t>
      </w:r>
      <w:r w:rsidRPr="00A437E1">
        <w:rPr>
          <w:rStyle w:val="underline"/>
          <w:rFonts w:asciiTheme="minorHAnsi" w:eastAsia="Calibri" w:hAnsiTheme="minorHAnsi"/>
          <w:b/>
          <w:sz w:val="22"/>
          <w:szCs w:val="22"/>
          <w:highlight w:val="cyan"/>
        </w:rPr>
        <w:t xml:space="preserve">is forever. </w:t>
      </w:r>
      <w:r w:rsidRPr="00A437E1">
        <w:rPr>
          <w:rStyle w:val="underline"/>
          <w:rFonts w:asciiTheme="minorHAnsi" w:eastAsia="Calibri" w:hAnsiTheme="minorHAnsi"/>
          <w:b/>
          <w:sz w:val="22"/>
          <w:szCs w:val="22"/>
        </w:rPr>
        <w:t xml:space="preserve">The </w:t>
      </w:r>
      <w:r w:rsidRPr="00A437E1">
        <w:rPr>
          <w:rStyle w:val="underline"/>
          <w:rFonts w:asciiTheme="minorHAnsi" w:eastAsia="Calibri" w:hAnsiTheme="minorHAnsi"/>
          <w:b/>
          <w:sz w:val="22"/>
          <w:szCs w:val="22"/>
          <w:highlight w:val="cyan"/>
        </w:rPr>
        <w:t>ecosystems they inhabit will not recover</w:t>
      </w:r>
      <w:r w:rsidRPr="00A437E1">
        <w:rPr>
          <w:rStyle w:val="underline"/>
          <w:rFonts w:asciiTheme="minorHAnsi" w:eastAsia="Calibri" w:hAnsiTheme="minorHAnsi"/>
          <w:b/>
          <w:sz w:val="22"/>
          <w:szCs w:val="22"/>
        </w:rPr>
        <w:t xml:space="preserve"> in any time frame that humans can meaningfully contemplate. </w:t>
      </w:r>
      <w:r w:rsidRPr="00A437E1">
        <w:rPr>
          <w:rStyle w:val="underline"/>
          <w:rFonts w:asciiTheme="minorHAnsi" w:eastAsia="Calibri" w:hAnsiTheme="minorHAnsi"/>
          <w:b/>
          <w:sz w:val="22"/>
          <w:szCs w:val="22"/>
          <w:highlight w:val="cyan"/>
        </w:rPr>
        <w:t>Human institutions</w:t>
      </w:r>
      <w:r w:rsidRPr="00A437E1">
        <w:rPr>
          <w:rStyle w:val="underline"/>
          <w:rFonts w:asciiTheme="minorHAnsi" w:eastAsia="Calibri" w:hAnsiTheme="minorHAnsi"/>
          <w:b/>
          <w:sz w:val="22"/>
          <w:szCs w:val="22"/>
        </w:rPr>
        <w:t xml:space="preserve">, </w:t>
      </w:r>
      <w:r w:rsidRPr="00A437E1">
        <w:rPr>
          <w:rFonts w:asciiTheme="minorHAnsi" w:eastAsia="Calibri" w:hAnsiTheme="minorHAnsi"/>
        </w:rPr>
        <w:t xml:space="preserve">by contrast, </w:t>
      </w:r>
      <w:r w:rsidRPr="00A437E1">
        <w:rPr>
          <w:rStyle w:val="underline"/>
          <w:rFonts w:asciiTheme="minorHAnsi" w:eastAsia="Calibri" w:hAnsiTheme="minorHAnsi"/>
          <w:b/>
          <w:sz w:val="22"/>
          <w:szCs w:val="22"/>
          <w:highlight w:val="cyan"/>
        </w:rPr>
        <w:t>are</w:t>
      </w:r>
      <w:r w:rsidRPr="00A437E1">
        <w:rPr>
          <w:rStyle w:val="underline"/>
          <w:rFonts w:asciiTheme="minorHAnsi" w:eastAsia="Calibri" w:hAnsiTheme="minorHAnsi"/>
          <w:b/>
          <w:sz w:val="22"/>
          <w:szCs w:val="22"/>
        </w:rPr>
        <w:t xml:space="preserve"> much </w:t>
      </w:r>
      <w:r w:rsidRPr="00A437E1">
        <w:rPr>
          <w:rStyle w:val="underline"/>
          <w:rFonts w:asciiTheme="minorHAnsi" w:eastAsia="Calibri" w:hAnsiTheme="minorHAnsi"/>
          <w:b/>
          <w:sz w:val="22"/>
          <w:szCs w:val="22"/>
          <w:highlight w:val="cyan"/>
        </w:rPr>
        <w:t>more</w:t>
      </w:r>
      <w:r w:rsidRPr="00A437E1">
        <w:rPr>
          <w:rStyle w:val="underline"/>
          <w:rFonts w:asciiTheme="minorHAnsi" w:eastAsia="Calibri" w:hAnsiTheme="minorHAnsi"/>
          <w:b/>
          <w:sz w:val="22"/>
          <w:szCs w:val="22"/>
        </w:rPr>
        <w:t xml:space="preserve"> </w:t>
      </w:r>
      <w:r w:rsidRPr="00A437E1">
        <w:rPr>
          <w:rStyle w:val="underline"/>
          <w:rFonts w:asciiTheme="minorHAnsi" w:eastAsia="Calibri" w:hAnsiTheme="minorHAnsi"/>
          <w:b/>
          <w:sz w:val="22"/>
          <w:szCs w:val="22"/>
          <w:highlight w:val="cyan"/>
        </w:rPr>
        <w:t xml:space="preserve">readily </w:t>
      </w:r>
      <w:r w:rsidRPr="00A437E1">
        <w:rPr>
          <w:rStyle w:val="underline"/>
          <w:rFonts w:asciiTheme="minorHAnsi" w:eastAsia="Calibri" w:hAnsiTheme="minorHAnsi"/>
          <w:b/>
          <w:sz w:val="22"/>
          <w:szCs w:val="22"/>
        </w:rPr>
        <w:t xml:space="preserve">preserved and </w:t>
      </w:r>
      <w:r w:rsidRPr="00A437E1">
        <w:rPr>
          <w:rStyle w:val="underline"/>
          <w:rFonts w:asciiTheme="minorHAnsi" w:eastAsia="Calibri" w:hAnsiTheme="minorHAnsi"/>
          <w:b/>
          <w:sz w:val="22"/>
          <w:szCs w:val="22"/>
          <w:highlight w:val="cyan"/>
        </w:rPr>
        <w:t>revived</w:t>
      </w:r>
      <w:r w:rsidRPr="00A437E1">
        <w:rPr>
          <w:rStyle w:val="underline"/>
          <w:rFonts w:asciiTheme="minorHAnsi" w:eastAsia="Calibri" w:hAnsiTheme="minorHAnsi"/>
          <w:b/>
          <w:sz w:val="22"/>
          <w:szCs w:val="22"/>
        </w:rPr>
        <w:t xml:space="preserve">. To the extent that globalized </w:t>
      </w:r>
      <w:r w:rsidRPr="00A437E1">
        <w:rPr>
          <w:rStyle w:val="underline"/>
          <w:rFonts w:asciiTheme="minorHAnsi" w:eastAsia="Calibri" w:hAnsiTheme="minorHAnsi"/>
          <w:b/>
          <w:sz w:val="22"/>
          <w:szCs w:val="22"/>
          <w:highlight w:val="cyan"/>
        </w:rPr>
        <w:t>society</w:t>
      </w:r>
      <w:r w:rsidRPr="00A437E1">
        <w:rPr>
          <w:rStyle w:val="underline"/>
          <w:rFonts w:asciiTheme="minorHAnsi" w:eastAsia="Calibri" w:hAnsiTheme="minorHAnsi"/>
          <w:b/>
          <w:sz w:val="22"/>
          <w:szCs w:val="22"/>
        </w:rPr>
        <w:t xml:space="preserve"> must choose, it </w:t>
      </w:r>
      <w:r w:rsidRPr="00A437E1">
        <w:rPr>
          <w:rStyle w:val="underline"/>
          <w:rFonts w:asciiTheme="minorHAnsi" w:eastAsia="Calibri" w:hAnsiTheme="minorHAnsi"/>
          <w:b/>
          <w:sz w:val="22"/>
          <w:szCs w:val="22"/>
          <w:highlight w:val="cyan"/>
        </w:rPr>
        <w:t>should</w:t>
      </w:r>
      <w:r w:rsidRPr="00A437E1">
        <w:rPr>
          <w:rStyle w:val="underline"/>
          <w:rFonts w:asciiTheme="minorHAnsi" w:eastAsia="Calibri" w:hAnsiTheme="minorHAnsi"/>
          <w:b/>
          <w:sz w:val="22"/>
          <w:szCs w:val="22"/>
        </w:rPr>
        <w:t xml:space="preserve"> systematically </w:t>
      </w:r>
      <w:r w:rsidRPr="00A437E1">
        <w:rPr>
          <w:rStyle w:val="underline"/>
          <w:rFonts w:asciiTheme="minorHAnsi" w:eastAsia="Calibri" w:hAnsiTheme="minorHAnsi"/>
          <w:b/>
          <w:sz w:val="22"/>
          <w:szCs w:val="22"/>
          <w:highlight w:val="cyan"/>
        </w:rPr>
        <w:t>favor the environment over</w:t>
      </w:r>
      <w:r w:rsidRPr="00A437E1">
        <w:rPr>
          <w:rStyle w:val="underline"/>
          <w:rFonts w:asciiTheme="minorHAnsi" w:eastAsia="Calibri" w:hAnsiTheme="minorHAnsi"/>
          <w:b/>
          <w:sz w:val="22"/>
          <w:szCs w:val="22"/>
        </w:rPr>
        <w:t xml:space="preserve"> jobs and even </w:t>
      </w:r>
      <w:r w:rsidRPr="00A437E1">
        <w:rPr>
          <w:rStyle w:val="underline"/>
          <w:rFonts w:asciiTheme="minorHAnsi" w:eastAsia="Calibri" w:hAnsiTheme="minorHAnsi"/>
          <w:b/>
          <w:sz w:val="22"/>
          <w:szCs w:val="22"/>
          <w:highlight w:val="cyan"/>
        </w:rPr>
        <w:t>culture</w:t>
      </w:r>
      <w:r w:rsidRPr="00A437E1">
        <w:rPr>
          <w:rFonts w:asciiTheme="minorHAnsi" w:eastAsia="Calibri" w:hAnsiTheme="minorHAnsi"/>
        </w:rPr>
        <w:t>. One final observation bears notice. Received wisdom in American intellectual circles distrusts almost any extension of evolutionary metaphors and analogies outside the strictly bio- economic case for free trade lies beyond reasonable dispute, "so- cial issues" affecting employment and income, community and culture, and health and environment supply the primary - per- haps even exclusive - fault lines for legal debate.16</w:t>
      </w:r>
      <w:r w:rsidRPr="00A437E1">
        <w:rPr>
          <w:rFonts w:asciiTheme="minorHAnsi" w:hAnsiTheme="minorHAnsi"/>
        </w:rPr>
        <w:t xml:space="preserve"> </w:t>
      </w:r>
      <w:r w:rsidRPr="00A437E1">
        <w:rPr>
          <w:rStyle w:val="Strong"/>
          <w:rFonts w:asciiTheme="minorHAnsi" w:eastAsia="Calibri" w:hAnsiTheme="minorHAnsi"/>
          <w:sz w:val="14"/>
          <w:szCs w:val="16"/>
        </w:rPr>
        <w:t xml:space="preserve">[…] </w:t>
      </w:r>
      <w:r w:rsidRPr="00A437E1">
        <w:rPr>
          <w:rStyle w:val="underline"/>
          <w:rFonts w:asciiTheme="minorHAnsi" w:eastAsia="Calibri" w:hAnsiTheme="minorHAnsi"/>
          <w:b/>
          <w:sz w:val="22"/>
          <w:szCs w:val="22"/>
        </w:rPr>
        <w:t xml:space="preserve">Conscious </w:t>
      </w:r>
      <w:r w:rsidRPr="00AB3FF6">
        <w:rPr>
          <w:rStyle w:val="underline"/>
          <w:rFonts w:asciiTheme="minorHAnsi" w:eastAsia="Calibri" w:hAnsiTheme="minorHAnsi"/>
          <w:b/>
          <w:sz w:val="22"/>
          <w:szCs w:val="22"/>
          <w:highlight w:val="green"/>
        </w:rPr>
        <w:t>decisions to allow</w:t>
      </w:r>
      <w:r w:rsidRPr="00A437E1">
        <w:rPr>
          <w:rStyle w:val="underline"/>
          <w:rFonts w:asciiTheme="minorHAnsi" w:eastAsia="Calibri" w:hAnsiTheme="minorHAnsi"/>
          <w:b/>
          <w:sz w:val="22"/>
          <w:szCs w:val="22"/>
          <w:highlight w:val="cyan"/>
        </w:rPr>
        <w:t xml:space="preserve"> the </w:t>
      </w:r>
      <w:r w:rsidRPr="00AB3FF6">
        <w:rPr>
          <w:rStyle w:val="underline"/>
          <w:rFonts w:asciiTheme="minorHAnsi" w:eastAsia="Calibri" w:hAnsiTheme="minorHAnsi"/>
          <w:b/>
          <w:sz w:val="22"/>
          <w:szCs w:val="22"/>
          <w:highlight w:val="green"/>
        </w:rPr>
        <w:t xml:space="preserve">extinction of a species or </w:t>
      </w:r>
      <w:r w:rsidRPr="00A437E1">
        <w:rPr>
          <w:rStyle w:val="underline"/>
          <w:rFonts w:asciiTheme="minorHAnsi" w:eastAsia="Calibri" w:hAnsiTheme="minorHAnsi"/>
          <w:b/>
          <w:sz w:val="22"/>
          <w:szCs w:val="22"/>
          <w:highlight w:val="cyan"/>
        </w:rPr>
        <w:t xml:space="preserve">the </w:t>
      </w:r>
      <w:r w:rsidRPr="00AB3FF6">
        <w:rPr>
          <w:rStyle w:val="underline"/>
          <w:rFonts w:asciiTheme="minorHAnsi" w:eastAsia="Calibri" w:hAnsiTheme="minorHAnsi"/>
          <w:b/>
          <w:sz w:val="22"/>
          <w:szCs w:val="22"/>
          <w:highlight w:val="green"/>
        </w:rPr>
        <w:t xml:space="preserve">destruction of an </w:t>
      </w:r>
      <w:r w:rsidRPr="00A437E1">
        <w:rPr>
          <w:rStyle w:val="underline"/>
          <w:rFonts w:asciiTheme="minorHAnsi" w:eastAsia="Calibri" w:hAnsiTheme="minorHAnsi"/>
          <w:b/>
          <w:sz w:val="22"/>
          <w:szCs w:val="22"/>
        </w:rPr>
        <w:t xml:space="preserve">entire </w:t>
      </w:r>
      <w:r w:rsidRPr="00AB3FF6">
        <w:rPr>
          <w:rStyle w:val="underline"/>
          <w:rFonts w:asciiTheme="minorHAnsi" w:eastAsia="Calibri" w:hAnsiTheme="minorHAnsi"/>
          <w:b/>
          <w:sz w:val="22"/>
          <w:szCs w:val="22"/>
          <w:highlight w:val="green"/>
        </w:rPr>
        <w:t xml:space="preserve">ecosystem epitomize the "irreversible </w:t>
      </w:r>
      <w:r w:rsidRPr="00A437E1">
        <w:rPr>
          <w:rStyle w:val="underline"/>
          <w:rFonts w:asciiTheme="minorHAnsi" w:eastAsia="Calibri" w:hAnsiTheme="minorHAnsi"/>
          <w:b/>
          <w:sz w:val="22"/>
          <w:szCs w:val="22"/>
          <w:highlight w:val="cyan"/>
        </w:rPr>
        <w:t xml:space="preserve">and irretrievable </w:t>
      </w:r>
      <w:r w:rsidRPr="00AB3FF6">
        <w:rPr>
          <w:rStyle w:val="underline"/>
          <w:rFonts w:asciiTheme="minorHAnsi" w:eastAsia="Calibri" w:hAnsiTheme="minorHAnsi"/>
          <w:b/>
          <w:sz w:val="22"/>
          <w:szCs w:val="22"/>
          <w:highlight w:val="green"/>
        </w:rPr>
        <w:t>commitments of resources"</w:t>
      </w:r>
      <w:r w:rsidRPr="00A437E1">
        <w:rPr>
          <w:rStyle w:val="underline"/>
          <w:rFonts w:asciiTheme="minorHAnsi" w:eastAsia="Calibri" w:hAnsiTheme="minorHAnsi"/>
          <w:b/>
          <w:sz w:val="22"/>
          <w:szCs w:val="22"/>
        </w:rPr>
        <w:t xml:space="preserve"> </w:t>
      </w:r>
      <w:r w:rsidRPr="00A437E1">
        <w:rPr>
          <w:rFonts w:asciiTheme="minorHAnsi" w:eastAsia="Calibri" w:hAnsiTheme="minorHAnsi"/>
        </w:rPr>
        <w:t xml:space="preserve">that NEPA is designed to retard.312 The original Endangered Species Act gave such decisions no quarter whatsoever;313 since 1979, such decisions </w:t>
      </w:r>
      <w:r w:rsidRPr="00A437E1">
        <w:rPr>
          <w:rFonts w:asciiTheme="minorHAnsi" w:eastAsia="Calibri" w:hAnsiTheme="minorHAnsi"/>
          <w:sz w:val="14"/>
          <w:szCs w:val="16"/>
        </w:rPr>
        <w:t xml:space="preserve">have rested in the hands of a solemnly convened "God Squad."314 </w:t>
      </w:r>
      <w:r w:rsidRPr="00A437E1">
        <w:rPr>
          <w:rStyle w:val="underline"/>
          <w:rFonts w:asciiTheme="minorHAnsi" w:eastAsia="Calibri" w:hAnsiTheme="minorHAnsi"/>
          <w:b/>
          <w:sz w:val="22"/>
          <w:szCs w:val="22"/>
          <w:highlight w:val="cyan"/>
        </w:rPr>
        <w:t xml:space="preserve">In its permanence and gravity, </w:t>
      </w:r>
      <w:r w:rsidRPr="00AB3FF6">
        <w:rPr>
          <w:rStyle w:val="underline"/>
          <w:rFonts w:asciiTheme="minorHAnsi" w:eastAsia="Calibri" w:hAnsiTheme="minorHAnsi"/>
          <w:b/>
          <w:sz w:val="22"/>
          <w:szCs w:val="22"/>
          <w:highlight w:val="green"/>
        </w:rPr>
        <w:t xml:space="preserve">natural extinction provides the baseline by which all other </w:t>
      </w:r>
      <w:r w:rsidRPr="00A437E1">
        <w:rPr>
          <w:rStyle w:val="underline"/>
          <w:rFonts w:asciiTheme="minorHAnsi" w:eastAsia="Calibri" w:hAnsiTheme="minorHAnsi"/>
          <w:b/>
          <w:sz w:val="22"/>
          <w:szCs w:val="22"/>
          <w:highlight w:val="cyan"/>
        </w:rPr>
        <w:t xml:space="preserve">types of </w:t>
      </w:r>
      <w:r w:rsidRPr="00AB3FF6">
        <w:rPr>
          <w:rStyle w:val="underline"/>
          <w:rFonts w:asciiTheme="minorHAnsi" w:eastAsia="Calibri" w:hAnsiTheme="minorHAnsi"/>
          <w:b/>
          <w:sz w:val="22"/>
          <w:szCs w:val="22"/>
          <w:highlight w:val="green"/>
        </w:rPr>
        <w:t>extinction should be judged.</w:t>
      </w:r>
      <w:r w:rsidRPr="00A437E1">
        <w:rPr>
          <w:rStyle w:val="underline"/>
          <w:rFonts w:asciiTheme="minorHAnsi" w:eastAsia="Calibri" w:hAnsiTheme="minorHAnsi"/>
          <w:b/>
          <w:sz w:val="22"/>
          <w:szCs w:val="22"/>
        </w:rPr>
        <w:t xml:space="preserve"> The Endangered Species Act explicitly acknowledges the "esthetic, ecological, educational, historical, recreational, and scientific value" of endangered species and the biodiversity they represent.</w:t>
      </w:r>
      <w:r w:rsidRPr="00A437E1">
        <w:rPr>
          <w:rFonts w:asciiTheme="minorHAnsi" w:eastAsia="Calibri" w:hAnsiTheme="minorHAnsi"/>
          <w:sz w:val="14"/>
          <w:szCs w:val="16"/>
        </w:rPr>
        <w:t>315 Allied bodies of international law confirm this view</w:t>
      </w:r>
      <w:proofErr w:type="gramStart"/>
      <w:r w:rsidRPr="00A437E1">
        <w:rPr>
          <w:rFonts w:asciiTheme="minorHAnsi" w:eastAsia="Calibri" w:hAnsiTheme="minorHAnsi"/>
          <w:sz w:val="14"/>
          <w:szCs w:val="16"/>
        </w:rPr>
        <w:t>:316</w:t>
      </w:r>
      <w:proofErr w:type="gramEnd"/>
      <w:r w:rsidRPr="00A437E1">
        <w:rPr>
          <w:rFonts w:asciiTheme="minorHAnsi" w:eastAsia="Calibri" w:hAnsiTheme="minorHAnsi"/>
          <w:sz w:val="14"/>
          <w:szCs w:val="16"/>
        </w:rPr>
        <w:t xml:space="preserve"> </w:t>
      </w:r>
      <w:r w:rsidRPr="00A437E1">
        <w:rPr>
          <w:rStyle w:val="underline"/>
          <w:rFonts w:asciiTheme="minorHAnsi" w:eastAsia="Calibri" w:hAnsiTheme="minorHAnsi"/>
          <w:b/>
          <w:sz w:val="22"/>
          <w:szCs w:val="22"/>
        </w:rPr>
        <w:t>global biological diversity is part of the commonly owned heritage of all humanity and deserves full legal protection.</w:t>
      </w:r>
      <w:r w:rsidRPr="00A437E1">
        <w:rPr>
          <w:rFonts w:asciiTheme="minorHAnsi" w:eastAsia="Calibri" w:hAnsiTheme="minorHAnsi"/>
          <w:sz w:val="14"/>
          <w:szCs w:val="16"/>
        </w:rPr>
        <w:t xml:space="preserve">317 </w:t>
      </w:r>
      <w:r w:rsidRPr="00A437E1">
        <w:rPr>
          <w:rStyle w:val="underline"/>
          <w:rFonts w:asciiTheme="minorHAnsi" w:eastAsia="Calibri" w:hAnsiTheme="minorHAnsi"/>
          <w:b/>
          <w:sz w:val="22"/>
          <w:szCs w:val="22"/>
        </w:rPr>
        <w:t xml:space="preserve">Rather remarkably, these broad </w:t>
      </w:r>
      <w:r w:rsidRPr="00A437E1">
        <w:rPr>
          <w:rStyle w:val="underline"/>
          <w:rFonts w:asciiTheme="minorHAnsi" w:eastAsia="Calibri" w:hAnsiTheme="minorHAnsi"/>
          <w:b/>
          <w:sz w:val="22"/>
          <w:szCs w:val="22"/>
        </w:rPr>
        <w:lastRenderedPageBreak/>
        <w:t>assertions understate the value of biodiversity and the urgency of its protection.</w:t>
      </w:r>
      <w:r w:rsidRPr="00A437E1">
        <w:rPr>
          <w:rFonts w:asciiTheme="minorHAnsi" w:eastAsia="Calibri" w:hAnsiTheme="minorHAnsi"/>
          <w:sz w:val="14"/>
          <w:szCs w:val="16"/>
        </w:rPr>
        <w:t xml:space="preserve"> A Sand County Almanac, the eloquent bible of the modern environmental movement, contains only two demonstrable bio- logical errors. It opens with one and closes with another. We can forgive Aldo Leopold's decision to close with that elegant but erroneous epigram, "ontogeny repeats phylogeny."318 What concerns us is his opening gambit: "There are some who can live without wild things, and some who cannot."</w:t>
      </w:r>
      <w:proofErr w:type="gramStart"/>
      <w:r w:rsidRPr="00A437E1">
        <w:rPr>
          <w:rFonts w:asciiTheme="minorHAnsi" w:eastAsia="Calibri" w:hAnsiTheme="minorHAnsi"/>
          <w:sz w:val="14"/>
          <w:szCs w:val="16"/>
        </w:rPr>
        <w:t xml:space="preserve">319 </w:t>
      </w:r>
      <w:r w:rsidRPr="00A437E1">
        <w:rPr>
          <w:rFonts w:asciiTheme="minorHAnsi" w:hAnsiTheme="minorHAnsi"/>
          <w:sz w:val="14"/>
          <w:szCs w:val="16"/>
        </w:rPr>
        <w:t xml:space="preserve"> </w:t>
      </w:r>
      <w:r w:rsidRPr="00A437E1">
        <w:rPr>
          <w:rFonts w:asciiTheme="minorHAnsi" w:eastAsia="Calibri" w:hAnsiTheme="minorHAnsi"/>
          <w:sz w:val="14"/>
          <w:szCs w:val="16"/>
        </w:rPr>
        <w:t>Not</w:t>
      </w:r>
      <w:proofErr w:type="gramEnd"/>
      <w:r w:rsidRPr="00A437E1">
        <w:rPr>
          <w:rFonts w:asciiTheme="minorHAnsi" w:eastAsia="Calibri" w:hAnsiTheme="minorHAnsi"/>
          <w:sz w:val="14"/>
          <w:szCs w:val="16"/>
        </w:rPr>
        <w:t xml:space="preserve"> quite. </w:t>
      </w:r>
      <w:r w:rsidRPr="00AB3FF6">
        <w:rPr>
          <w:rStyle w:val="underline"/>
          <w:rFonts w:asciiTheme="minorHAnsi" w:eastAsia="Calibri" w:hAnsiTheme="minorHAnsi"/>
          <w:b/>
          <w:sz w:val="22"/>
          <w:szCs w:val="22"/>
          <w:highlight w:val="green"/>
        </w:rPr>
        <w:t xml:space="preserve">None of us can live without wild things. Insects are </w:t>
      </w:r>
      <w:proofErr w:type="gramStart"/>
      <w:r w:rsidRPr="00A437E1">
        <w:rPr>
          <w:rStyle w:val="underline"/>
          <w:rFonts w:asciiTheme="minorHAnsi" w:eastAsia="Calibri" w:hAnsiTheme="minorHAnsi"/>
          <w:b/>
          <w:sz w:val="22"/>
          <w:szCs w:val="22"/>
        </w:rPr>
        <w:t>so</w:t>
      </w:r>
      <w:proofErr w:type="gramEnd"/>
      <w:r w:rsidRPr="00A437E1">
        <w:rPr>
          <w:rStyle w:val="underline"/>
          <w:rFonts w:asciiTheme="minorHAnsi" w:eastAsia="Calibri" w:hAnsiTheme="minorHAnsi"/>
          <w:b/>
          <w:sz w:val="22"/>
          <w:szCs w:val="22"/>
        </w:rPr>
        <w:t xml:space="preserve"> </w:t>
      </w:r>
      <w:r w:rsidRPr="00AB3FF6">
        <w:rPr>
          <w:rStyle w:val="underline"/>
          <w:rFonts w:asciiTheme="minorHAnsi" w:eastAsia="Calibri" w:hAnsiTheme="minorHAnsi"/>
          <w:b/>
          <w:sz w:val="22"/>
          <w:szCs w:val="22"/>
          <w:highlight w:val="green"/>
        </w:rPr>
        <w:t>essential to life</w:t>
      </w:r>
      <w:r w:rsidRPr="00A437E1">
        <w:rPr>
          <w:rStyle w:val="underline"/>
          <w:rFonts w:asciiTheme="minorHAnsi" w:eastAsia="Calibri" w:hAnsiTheme="minorHAnsi"/>
          <w:b/>
          <w:sz w:val="22"/>
          <w:szCs w:val="22"/>
        </w:rPr>
        <w:t xml:space="preserve"> as we know it that </w:t>
      </w:r>
      <w:r w:rsidRPr="00AB3FF6">
        <w:rPr>
          <w:rStyle w:val="underline"/>
          <w:rFonts w:asciiTheme="minorHAnsi" w:eastAsia="Calibri" w:hAnsiTheme="minorHAnsi"/>
          <w:b/>
          <w:sz w:val="22"/>
          <w:szCs w:val="22"/>
          <w:highlight w:val="green"/>
        </w:rPr>
        <w:t>if they</w:t>
      </w:r>
      <w:r w:rsidRPr="00A437E1">
        <w:rPr>
          <w:rStyle w:val="underline"/>
          <w:rFonts w:asciiTheme="minorHAnsi" w:eastAsia="Calibri" w:hAnsiTheme="minorHAnsi"/>
          <w:b/>
          <w:sz w:val="22"/>
          <w:szCs w:val="22"/>
        </w:rPr>
        <w:t xml:space="preserve"> "and other land-dwelling anthropods ... </w:t>
      </w:r>
      <w:r w:rsidRPr="00AB3FF6">
        <w:rPr>
          <w:rStyle w:val="underline"/>
          <w:rFonts w:asciiTheme="minorHAnsi" w:eastAsia="Calibri" w:hAnsiTheme="minorHAnsi"/>
          <w:b/>
          <w:sz w:val="22"/>
          <w:szCs w:val="22"/>
          <w:highlight w:val="green"/>
        </w:rPr>
        <w:t xml:space="preserve">were to disappear, humanity </w:t>
      </w:r>
      <w:r w:rsidRPr="00A437E1">
        <w:rPr>
          <w:rStyle w:val="underline"/>
          <w:rFonts w:asciiTheme="minorHAnsi" w:eastAsia="Calibri" w:hAnsiTheme="minorHAnsi"/>
          <w:b/>
          <w:sz w:val="22"/>
          <w:szCs w:val="22"/>
        </w:rPr>
        <w:t>probably</w:t>
      </w:r>
      <w:r w:rsidRPr="00AB3FF6">
        <w:rPr>
          <w:rStyle w:val="underline"/>
          <w:rFonts w:asciiTheme="minorHAnsi" w:eastAsia="Calibri" w:hAnsiTheme="minorHAnsi"/>
          <w:b/>
          <w:sz w:val="22"/>
          <w:szCs w:val="22"/>
          <w:highlight w:val="green"/>
        </w:rPr>
        <w:t xml:space="preserve"> could not last more than a few months."</w:t>
      </w:r>
      <w:r w:rsidRPr="00A437E1">
        <w:rPr>
          <w:rFonts w:asciiTheme="minorHAnsi" w:eastAsia="Calibri" w:hAnsiTheme="minorHAnsi"/>
          <w:sz w:val="14"/>
          <w:szCs w:val="16"/>
        </w:rPr>
        <w:t xml:space="preserve">320 </w:t>
      </w:r>
      <w:r w:rsidRPr="00A437E1">
        <w:rPr>
          <w:rStyle w:val="underline"/>
          <w:rFonts w:asciiTheme="minorHAnsi" w:eastAsia="Calibri" w:hAnsiTheme="minorHAnsi"/>
          <w:b/>
          <w:sz w:val="22"/>
          <w:szCs w:val="22"/>
        </w:rPr>
        <w:t>"</w:t>
      </w:r>
      <w:r w:rsidRPr="00A437E1">
        <w:rPr>
          <w:rStyle w:val="underline"/>
          <w:rFonts w:asciiTheme="minorHAnsi" w:eastAsia="Calibri" w:hAnsiTheme="minorHAnsi"/>
          <w:b/>
          <w:sz w:val="22"/>
          <w:szCs w:val="22"/>
          <w:highlight w:val="cyan"/>
        </w:rPr>
        <w:t>Most of the amphibians, reptiles</w:t>
      </w:r>
      <w:r w:rsidRPr="00A437E1">
        <w:rPr>
          <w:rStyle w:val="underline"/>
          <w:rFonts w:asciiTheme="minorHAnsi" w:eastAsia="Calibri" w:hAnsiTheme="minorHAnsi"/>
          <w:b/>
          <w:sz w:val="22"/>
          <w:szCs w:val="22"/>
        </w:rPr>
        <w:t xml:space="preserve">, birds, and </w:t>
      </w:r>
      <w:r w:rsidRPr="00A437E1">
        <w:rPr>
          <w:rStyle w:val="underline"/>
          <w:rFonts w:asciiTheme="minorHAnsi" w:eastAsia="Calibri" w:hAnsiTheme="minorHAnsi"/>
          <w:b/>
          <w:sz w:val="22"/>
          <w:szCs w:val="22"/>
          <w:highlight w:val="cyan"/>
        </w:rPr>
        <w:t>mammals</w:t>
      </w:r>
      <w:r w:rsidRPr="00A437E1">
        <w:rPr>
          <w:rStyle w:val="underline"/>
          <w:rFonts w:asciiTheme="minorHAnsi" w:eastAsia="Calibri" w:hAnsiTheme="minorHAnsi"/>
          <w:b/>
          <w:sz w:val="22"/>
          <w:szCs w:val="22"/>
        </w:rPr>
        <w:t xml:space="preserve">," along with "the bulk of the flowering plants </w:t>
      </w:r>
      <w:r w:rsidRPr="00A437E1">
        <w:rPr>
          <w:rStyle w:val="underline"/>
          <w:rFonts w:asciiTheme="minorHAnsi" w:eastAsia="Calibri" w:hAnsiTheme="minorHAnsi"/>
          <w:b/>
          <w:sz w:val="22"/>
          <w:szCs w:val="22"/>
          <w:highlight w:val="cyan"/>
        </w:rPr>
        <w:t>and</w:t>
      </w:r>
      <w:r w:rsidRPr="00A437E1">
        <w:rPr>
          <w:rStyle w:val="underline"/>
          <w:rFonts w:asciiTheme="minorHAnsi" w:eastAsia="Calibri" w:hAnsiTheme="minorHAnsi"/>
          <w:b/>
          <w:sz w:val="22"/>
          <w:szCs w:val="22"/>
        </w:rPr>
        <w:t xml:space="preserve"> ... the physical structure of most </w:t>
      </w:r>
      <w:r w:rsidRPr="00A437E1">
        <w:rPr>
          <w:rStyle w:val="underline"/>
          <w:rFonts w:asciiTheme="minorHAnsi" w:eastAsia="Calibri" w:hAnsiTheme="minorHAnsi"/>
          <w:b/>
          <w:sz w:val="22"/>
          <w:szCs w:val="22"/>
          <w:highlight w:val="cyan"/>
        </w:rPr>
        <w:t>forests</w:t>
      </w:r>
      <w:r w:rsidRPr="00A437E1">
        <w:rPr>
          <w:rStyle w:val="underline"/>
          <w:rFonts w:asciiTheme="minorHAnsi" w:eastAsia="Calibri" w:hAnsiTheme="minorHAnsi"/>
          <w:b/>
          <w:sz w:val="22"/>
          <w:szCs w:val="22"/>
        </w:rPr>
        <w:t xml:space="preserve"> and other terrestrial habitats" </w:t>
      </w:r>
      <w:r w:rsidRPr="00A437E1">
        <w:rPr>
          <w:rStyle w:val="underline"/>
          <w:rFonts w:asciiTheme="minorHAnsi" w:eastAsia="Calibri" w:hAnsiTheme="minorHAnsi"/>
          <w:b/>
          <w:sz w:val="22"/>
          <w:szCs w:val="22"/>
          <w:highlight w:val="cyan"/>
        </w:rPr>
        <w:t>would disappear</w:t>
      </w:r>
      <w:r w:rsidRPr="00A437E1">
        <w:rPr>
          <w:rStyle w:val="underline"/>
          <w:rFonts w:asciiTheme="minorHAnsi" w:eastAsia="Calibri" w:hAnsiTheme="minorHAnsi"/>
          <w:b/>
          <w:sz w:val="22"/>
          <w:szCs w:val="22"/>
        </w:rPr>
        <w:t xml:space="preserve"> in turn.</w:t>
      </w:r>
      <w:r w:rsidRPr="00A437E1">
        <w:rPr>
          <w:rFonts w:asciiTheme="minorHAnsi" w:eastAsia="Calibri" w:hAnsiTheme="minorHAnsi"/>
          <w:sz w:val="14"/>
          <w:szCs w:val="16"/>
        </w:rPr>
        <w:t xml:space="preserve">321 </w:t>
      </w:r>
      <w:r w:rsidRPr="00A437E1">
        <w:rPr>
          <w:rStyle w:val="underline"/>
          <w:rFonts w:asciiTheme="minorHAnsi" w:eastAsia="Calibri" w:hAnsiTheme="minorHAnsi"/>
          <w:b/>
          <w:sz w:val="22"/>
          <w:szCs w:val="22"/>
        </w:rPr>
        <w:t>"</w:t>
      </w:r>
      <w:r w:rsidRPr="00AB3FF6">
        <w:rPr>
          <w:rStyle w:val="underline"/>
          <w:rFonts w:asciiTheme="minorHAnsi" w:eastAsia="Calibri" w:hAnsiTheme="minorHAnsi"/>
          <w:b/>
          <w:sz w:val="22"/>
          <w:szCs w:val="22"/>
          <w:highlight w:val="green"/>
        </w:rPr>
        <w:t xml:space="preserve">The land would return </w:t>
      </w:r>
      <w:r w:rsidRPr="00A437E1">
        <w:rPr>
          <w:rStyle w:val="underline"/>
          <w:rFonts w:asciiTheme="minorHAnsi" w:eastAsia="Calibri" w:hAnsiTheme="minorHAnsi"/>
          <w:b/>
          <w:sz w:val="22"/>
          <w:szCs w:val="22"/>
          <w:highlight w:val="cyan"/>
        </w:rPr>
        <w:t>to</w:t>
      </w:r>
      <w:r w:rsidRPr="00A437E1">
        <w:rPr>
          <w:rStyle w:val="underline"/>
          <w:rFonts w:asciiTheme="minorHAnsi" w:eastAsia="Calibri" w:hAnsiTheme="minorHAnsi"/>
          <w:b/>
          <w:sz w:val="22"/>
          <w:szCs w:val="22"/>
        </w:rPr>
        <w:t xml:space="preserve">" something resembling its </w:t>
      </w:r>
      <w:r w:rsidRPr="00A437E1">
        <w:rPr>
          <w:rStyle w:val="underline"/>
          <w:rFonts w:asciiTheme="minorHAnsi" w:eastAsia="Calibri" w:hAnsiTheme="minorHAnsi"/>
          <w:b/>
          <w:sz w:val="22"/>
          <w:szCs w:val="22"/>
          <w:highlight w:val="cyan"/>
        </w:rPr>
        <w:t>Cambrian condition</w:t>
      </w:r>
      <w:r w:rsidRPr="00A437E1">
        <w:rPr>
          <w:rStyle w:val="underline"/>
          <w:rFonts w:asciiTheme="minorHAnsi" w:eastAsia="Calibri" w:hAnsiTheme="minorHAnsi"/>
          <w:b/>
          <w:sz w:val="22"/>
          <w:szCs w:val="22"/>
        </w:rPr>
        <w:t xml:space="preserve">, "covered by mats of recumbent wind-pollinated vegetation, sprinkled with clumps of small trees and bushes here and there, largely </w:t>
      </w:r>
      <w:r w:rsidRPr="00AB3FF6">
        <w:rPr>
          <w:rStyle w:val="underline"/>
          <w:rFonts w:asciiTheme="minorHAnsi" w:eastAsia="Calibri" w:hAnsiTheme="minorHAnsi"/>
          <w:b/>
          <w:sz w:val="22"/>
          <w:szCs w:val="22"/>
          <w:highlight w:val="green"/>
        </w:rPr>
        <w:t>devoid of</w:t>
      </w:r>
      <w:r w:rsidRPr="00A437E1">
        <w:rPr>
          <w:rStyle w:val="underline"/>
          <w:rFonts w:asciiTheme="minorHAnsi" w:eastAsia="Calibri" w:hAnsiTheme="minorHAnsi"/>
          <w:b/>
          <w:sz w:val="22"/>
          <w:szCs w:val="22"/>
        </w:rPr>
        <w:t xml:space="preserve"> animal </w:t>
      </w:r>
      <w:r w:rsidRPr="00AB3FF6">
        <w:rPr>
          <w:rStyle w:val="underline"/>
          <w:rFonts w:asciiTheme="minorHAnsi" w:eastAsia="Calibri" w:hAnsiTheme="minorHAnsi"/>
          <w:b/>
          <w:sz w:val="22"/>
          <w:szCs w:val="22"/>
          <w:highlight w:val="green"/>
        </w:rPr>
        <w:t>life</w:t>
      </w:r>
      <w:r w:rsidRPr="00A437E1">
        <w:rPr>
          <w:rStyle w:val="underline"/>
          <w:rFonts w:asciiTheme="minorHAnsi" w:eastAsia="Calibri" w:hAnsiTheme="minorHAnsi"/>
          <w:b/>
          <w:sz w:val="22"/>
          <w:szCs w:val="22"/>
        </w:rPr>
        <w:t>.</w:t>
      </w:r>
      <w:r w:rsidRPr="00A437E1">
        <w:rPr>
          <w:rFonts w:asciiTheme="minorHAnsi" w:eastAsia="Calibri" w:hAnsiTheme="minorHAnsi"/>
          <w:sz w:val="14"/>
          <w:szCs w:val="16"/>
        </w:rPr>
        <w:t xml:space="preserve">"322 </w:t>
      </w:r>
      <w:r w:rsidRPr="00A437E1">
        <w:rPr>
          <w:rStyle w:val="underline"/>
          <w:rFonts w:asciiTheme="minorHAnsi" w:eastAsia="Calibri" w:hAnsiTheme="minorHAnsi"/>
          <w:b/>
          <w:sz w:val="22"/>
          <w:szCs w:val="22"/>
        </w:rPr>
        <w:t xml:space="preserve">From this perspective, </w:t>
      </w:r>
      <w:r w:rsidRPr="00A437E1">
        <w:rPr>
          <w:rStyle w:val="underline"/>
          <w:rFonts w:asciiTheme="minorHAnsi" w:eastAsia="Calibri" w:hAnsiTheme="minorHAnsi"/>
          <w:b/>
          <w:sz w:val="22"/>
          <w:szCs w:val="22"/>
          <w:highlight w:val="cyan"/>
        </w:rPr>
        <w:t>the mere thought of valuing biodiversity is absurd</w:t>
      </w:r>
      <w:r w:rsidRPr="00A437E1">
        <w:rPr>
          <w:rStyle w:val="underline"/>
          <w:rFonts w:asciiTheme="minorHAnsi" w:eastAsia="Calibri" w:hAnsiTheme="minorHAnsi"/>
          <w:b/>
          <w:sz w:val="22"/>
          <w:szCs w:val="22"/>
        </w:rPr>
        <w:t>, much as any attempt to quantify all of earth's planetary amenities as some trillions of dollars per year is absurd.</w:t>
      </w:r>
      <w:r w:rsidRPr="00A437E1">
        <w:rPr>
          <w:rFonts w:asciiTheme="minorHAnsi" w:eastAsia="Calibri" w:hAnsiTheme="minorHAnsi"/>
          <w:sz w:val="14"/>
          <w:szCs w:val="16"/>
        </w:rPr>
        <w:t xml:space="preserve">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elephants.323 </w:t>
      </w:r>
      <w:proofErr w:type="gramStart"/>
      <w:r w:rsidRPr="00A437E1">
        <w:rPr>
          <w:rFonts w:asciiTheme="minorHAnsi" w:eastAsia="Calibri" w:hAnsiTheme="minorHAnsi"/>
          <w:sz w:val="14"/>
          <w:szCs w:val="16"/>
        </w:rPr>
        <w:t>The</w:t>
      </w:r>
      <w:proofErr w:type="gramEnd"/>
      <w:r w:rsidRPr="00A437E1">
        <w:rPr>
          <w:rFonts w:asciiTheme="minorHAnsi" w:eastAsia="Calibri" w:hAnsiTheme="minorHAnsi"/>
          <w:sz w:val="14"/>
          <w:szCs w:val="16"/>
        </w:rPr>
        <w:t xml:space="preserve"> preservation of biodiversity must therefore begin with a cold, calculating inventory of its benefits. Fortunately, </w:t>
      </w:r>
      <w:r w:rsidRPr="00AB3FF6">
        <w:rPr>
          <w:rStyle w:val="underline"/>
          <w:rFonts w:asciiTheme="minorHAnsi" w:eastAsia="Calibri" w:hAnsiTheme="minorHAnsi"/>
          <w:b/>
          <w:sz w:val="22"/>
          <w:szCs w:val="22"/>
          <w:highlight w:val="green"/>
        </w:rPr>
        <w:t>defending biodiversity preservation in humanity's self-interest is</w:t>
      </w:r>
      <w:r w:rsidRPr="00A437E1">
        <w:rPr>
          <w:rStyle w:val="underline"/>
          <w:rFonts w:asciiTheme="minorHAnsi" w:eastAsia="Calibri" w:hAnsiTheme="minorHAnsi"/>
          <w:b/>
          <w:sz w:val="22"/>
          <w:szCs w:val="22"/>
        </w:rPr>
        <w:t xml:space="preserve"> an </w:t>
      </w:r>
      <w:r w:rsidRPr="00AB3FF6">
        <w:rPr>
          <w:rStyle w:val="underline"/>
          <w:rFonts w:asciiTheme="minorHAnsi" w:eastAsia="Calibri" w:hAnsiTheme="minorHAnsi"/>
          <w:b/>
          <w:sz w:val="22"/>
          <w:szCs w:val="22"/>
          <w:highlight w:val="green"/>
        </w:rPr>
        <w:t>easy</w:t>
      </w:r>
      <w:r w:rsidRPr="00A437E1">
        <w:rPr>
          <w:rStyle w:val="underline"/>
          <w:rFonts w:asciiTheme="minorHAnsi" w:eastAsia="Calibri" w:hAnsiTheme="minorHAnsi"/>
          <w:b/>
          <w:sz w:val="22"/>
          <w:szCs w:val="22"/>
        </w:rPr>
        <w:t xml:space="preserve"> task. As yet </w:t>
      </w:r>
      <w:r w:rsidRPr="00AB3FF6">
        <w:rPr>
          <w:rStyle w:val="underline"/>
          <w:rFonts w:asciiTheme="minorHAnsi" w:eastAsia="Calibri" w:hAnsiTheme="minorHAnsi"/>
          <w:b/>
          <w:sz w:val="22"/>
          <w:szCs w:val="22"/>
          <w:highlight w:val="green"/>
        </w:rPr>
        <w:t>unexploited species might give a hungry world a larger larder than the storehouse of</w:t>
      </w:r>
      <w:r w:rsidRPr="00A437E1">
        <w:rPr>
          <w:rStyle w:val="underline"/>
          <w:rFonts w:asciiTheme="minorHAnsi" w:eastAsia="Calibri" w:hAnsiTheme="minorHAnsi"/>
          <w:b/>
          <w:sz w:val="22"/>
          <w:szCs w:val="22"/>
        </w:rPr>
        <w:t xml:space="preserve"> twenty </w:t>
      </w:r>
      <w:r w:rsidRPr="00AB3FF6">
        <w:rPr>
          <w:rStyle w:val="underline"/>
          <w:rFonts w:asciiTheme="minorHAnsi" w:eastAsia="Calibri" w:hAnsiTheme="minorHAnsi"/>
          <w:b/>
          <w:sz w:val="22"/>
          <w:szCs w:val="22"/>
          <w:highlight w:val="green"/>
        </w:rPr>
        <w:t>plant species that provide nine-tenths of humanity's</w:t>
      </w:r>
      <w:r w:rsidRPr="00A437E1">
        <w:rPr>
          <w:rStyle w:val="underline"/>
          <w:rFonts w:asciiTheme="minorHAnsi" w:eastAsia="Calibri" w:hAnsiTheme="minorHAnsi"/>
          <w:b/>
          <w:sz w:val="22"/>
          <w:szCs w:val="22"/>
        </w:rPr>
        <w:t xml:space="preserve"> current </w:t>
      </w:r>
      <w:r w:rsidRPr="00AB3FF6">
        <w:rPr>
          <w:rStyle w:val="underline"/>
          <w:rFonts w:asciiTheme="minorHAnsi" w:eastAsia="Calibri" w:hAnsiTheme="minorHAnsi"/>
          <w:b/>
          <w:sz w:val="22"/>
          <w:szCs w:val="22"/>
          <w:highlight w:val="green"/>
        </w:rPr>
        <w:t>food supply.</w:t>
      </w:r>
      <w:r w:rsidRPr="00A437E1">
        <w:rPr>
          <w:rFonts w:asciiTheme="minorHAnsi" w:eastAsia="Calibri" w:hAnsiTheme="minorHAnsi"/>
          <w:sz w:val="14"/>
          <w:szCs w:val="16"/>
        </w:rPr>
        <w:t>324 "</w:t>
      </w:r>
      <w:r w:rsidRPr="00A437E1">
        <w:rPr>
          <w:rStyle w:val="underline"/>
          <w:rFonts w:asciiTheme="minorHAnsi" w:eastAsia="Calibri" w:hAnsiTheme="minorHAnsi"/>
          <w:b/>
          <w:sz w:val="22"/>
          <w:szCs w:val="22"/>
        </w:rPr>
        <w:t>Waiting in the wings are tens of thousands of unused plant species, many demonstrably superior to those in favor."</w:t>
      </w:r>
      <w:r w:rsidRPr="00A437E1">
        <w:rPr>
          <w:rFonts w:asciiTheme="minorHAnsi" w:eastAsia="Calibri" w:hAnsiTheme="minorHAnsi"/>
          <w:sz w:val="14"/>
          <w:szCs w:val="16"/>
        </w:rPr>
        <w:t xml:space="preserve">325 </w:t>
      </w:r>
      <w:r w:rsidRPr="00A437E1">
        <w:rPr>
          <w:rStyle w:val="underline"/>
          <w:rFonts w:asciiTheme="minorHAnsi" w:eastAsia="Calibri" w:hAnsiTheme="minorHAnsi"/>
          <w:b/>
          <w:sz w:val="22"/>
          <w:szCs w:val="22"/>
        </w:rPr>
        <w:t>As genetic warehouses, many plants enhance the productivity of crops already in use. In the United States alone, the lates</w:t>
      </w:r>
      <w:r w:rsidRPr="00A437E1">
        <w:rPr>
          <w:rStyle w:val="underline"/>
          <w:rFonts w:asciiTheme="minorHAnsi" w:hAnsiTheme="minorHAnsi"/>
          <w:b/>
          <w:sz w:val="22"/>
          <w:szCs w:val="22"/>
        </w:rPr>
        <w:t>t</w:t>
      </w:r>
      <w:r w:rsidRPr="00A437E1">
        <w:rPr>
          <w:rStyle w:val="underline"/>
          <w:rFonts w:asciiTheme="minorHAnsi" w:eastAsia="Calibri" w:hAnsiTheme="minorHAnsi"/>
          <w:b/>
          <w:sz w:val="22"/>
          <w:szCs w:val="22"/>
        </w:rPr>
        <w:t xml:space="preserve"> phylogeny" means that the life history of any individual organism replays the entire evolutionary history of that organism's species.</w:t>
      </w:r>
      <w:r w:rsidRPr="00A437E1">
        <w:rPr>
          <w:rFonts w:asciiTheme="minorHAnsi" w:eastAsia="Calibri" w:hAnsiTheme="minorHAnsi"/>
          <w:sz w:val="14"/>
          <w:szCs w:val="16"/>
        </w:rPr>
        <w:t xml:space="preserve"> </w:t>
      </w:r>
      <w:proofErr w:type="gramStart"/>
      <w:r w:rsidRPr="00A437E1">
        <w:rPr>
          <w:rFonts w:asciiTheme="minorHAnsi" w:eastAsia="Calibri" w:hAnsiTheme="minorHAnsi"/>
          <w:sz w:val="14"/>
          <w:szCs w:val="16"/>
        </w:rPr>
        <w:t>genes</w:t>
      </w:r>
      <w:proofErr w:type="gramEnd"/>
      <w:r w:rsidRPr="00A437E1">
        <w:rPr>
          <w:rFonts w:asciiTheme="minorHAnsi" w:eastAsia="Calibri" w:hAnsiTheme="minorHAnsi"/>
          <w:sz w:val="14"/>
          <w:szCs w:val="16"/>
        </w:rPr>
        <w:t xml:space="preserve"> of wild plants have accounted for much of "the explosive growth in farm production since the 1930s."326 The contribution is worth $1 billion each year.327 </w:t>
      </w:r>
      <w:r w:rsidRPr="00A437E1">
        <w:rPr>
          <w:rStyle w:val="underline"/>
          <w:rFonts w:asciiTheme="minorHAnsi" w:eastAsia="Calibri" w:hAnsiTheme="minorHAnsi"/>
          <w:b/>
          <w:sz w:val="22"/>
          <w:szCs w:val="22"/>
          <w:highlight w:val="cyan"/>
        </w:rPr>
        <w:t>Nature's pharmacy demonstrates even more dramatic gains than nature's farm</w:t>
      </w:r>
      <w:r w:rsidRPr="00A437E1">
        <w:rPr>
          <w:rFonts w:asciiTheme="minorHAnsi" w:eastAsia="Calibri" w:hAnsiTheme="minorHAnsi"/>
          <w:sz w:val="14"/>
          <w:szCs w:val="16"/>
        </w:rPr>
        <w:t xml:space="preserve">.328 </w:t>
      </w:r>
      <w:r w:rsidRPr="00A437E1">
        <w:rPr>
          <w:rStyle w:val="underline"/>
          <w:rFonts w:asciiTheme="minorHAnsi" w:eastAsia="Calibri" w:hAnsiTheme="minorHAnsi"/>
          <w:b/>
          <w:sz w:val="22"/>
          <w:szCs w:val="22"/>
          <w:highlight w:val="cyan"/>
        </w:rPr>
        <w:t>Aspirin and penicillin</w:t>
      </w:r>
      <w:r w:rsidRPr="00A437E1">
        <w:rPr>
          <w:rStyle w:val="underline"/>
          <w:rFonts w:asciiTheme="minorHAnsi" w:eastAsia="Calibri" w:hAnsiTheme="minorHAnsi"/>
          <w:b/>
          <w:sz w:val="22"/>
          <w:szCs w:val="22"/>
        </w:rPr>
        <w:t xml:space="preserve">, our star analgesic and antibiotic, </w:t>
      </w:r>
      <w:r w:rsidRPr="00A437E1">
        <w:rPr>
          <w:rStyle w:val="underline"/>
          <w:rFonts w:asciiTheme="minorHAnsi" w:eastAsia="Calibri" w:hAnsiTheme="minorHAnsi"/>
          <w:b/>
          <w:sz w:val="22"/>
          <w:szCs w:val="22"/>
          <w:highlight w:val="cyan"/>
        </w:rPr>
        <w:t>had humble origins</w:t>
      </w:r>
      <w:r w:rsidRPr="00A437E1">
        <w:rPr>
          <w:rStyle w:val="underline"/>
          <w:rFonts w:asciiTheme="minorHAnsi" w:eastAsia="Calibri" w:hAnsiTheme="minorHAnsi"/>
          <w:b/>
          <w:sz w:val="22"/>
          <w:szCs w:val="22"/>
        </w:rPr>
        <w:t xml:space="preserve"> in the meadowsweet plant and in cheese mold.</w:t>
      </w:r>
      <w:r w:rsidRPr="00A437E1">
        <w:rPr>
          <w:rFonts w:asciiTheme="minorHAnsi" w:eastAsia="Calibri" w:hAnsiTheme="minorHAnsi"/>
          <w:sz w:val="14"/>
          <w:szCs w:val="16"/>
        </w:rPr>
        <w:t xml:space="preserve">329 </w:t>
      </w:r>
      <w:r w:rsidRPr="00A437E1">
        <w:rPr>
          <w:rStyle w:val="underline"/>
          <w:rFonts w:asciiTheme="minorHAnsi" w:eastAsia="Calibri" w:hAnsiTheme="minorHAnsi"/>
          <w:b/>
          <w:sz w:val="22"/>
          <w:szCs w:val="22"/>
        </w:rPr>
        <w:t xml:space="preserve">Leeches, vampire </w:t>
      </w:r>
      <w:r w:rsidRPr="00A437E1">
        <w:rPr>
          <w:rStyle w:val="underline"/>
          <w:rFonts w:asciiTheme="minorHAnsi" w:eastAsia="Calibri" w:hAnsiTheme="minorHAnsi"/>
          <w:b/>
          <w:sz w:val="22"/>
          <w:szCs w:val="22"/>
          <w:highlight w:val="cyan"/>
        </w:rPr>
        <w:t>bats, and</w:t>
      </w:r>
      <w:r w:rsidRPr="00A437E1">
        <w:rPr>
          <w:rStyle w:val="underline"/>
          <w:rFonts w:asciiTheme="minorHAnsi" w:eastAsia="Calibri" w:hAnsiTheme="minorHAnsi"/>
          <w:b/>
          <w:sz w:val="22"/>
          <w:szCs w:val="22"/>
        </w:rPr>
        <w:t xml:space="preserve"> pit </w:t>
      </w:r>
      <w:r w:rsidRPr="00A437E1">
        <w:rPr>
          <w:rStyle w:val="underline"/>
          <w:rFonts w:asciiTheme="minorHAnsi" w:eastAsia="Calibri" w:hAnsiTheme="minorHAnsi"/>
          <w:b/>
          <w:sz w:val="22"/>
          <w:szCs w:val="22"/>
          <w:highlight w:val="cyan"/>
        </w:rPr>
        <w:t>vipers</w:t>
      </w:r>
      <w:r w:rsidRPr="00A437E1">
        <w:rPr>
          <w:rStyle w:val="underline"/>
          <w:rFonts w:asciiTheme="minorHAnsi" w:eastAsia="Calibri" w:hAnsiTheme="minorHAnsi"/>
          <w:b/>
          <w:sz w:val="22"/>
          <w:szCs w:val="22"/>
        </w:rPr>
        <w:t xml:space="preserve"> all </w:t>
      </w:r>
      <w:r w:rsidRPr="00A437E1">
        <w:rPr>
          <w:rStyle w:val="underline"/>
          <w:rFonts w:asciiTheme="minorHAnsi" w:eastAsia="Calibri" w:hAnsiTheme="minorHAnsi"/>
          <w:b/>
          <w:sz w:val="22"/>
          <w:szCs w:val="22"/>
          <w:highlight w:val="cyan"/>
        </w:rPr>
        <w:t>contribute anticoagulant drugs</w:t>
      </w:r>
      <w:r w:rsidRPr="00A437E1">
        <w:rPr>
          <w:rStyle w:val="underline"/>
          <w:rFonts w:asciiTheme="minorHAnsi" w:eastAsia="Calibri" w:hAnsiTheme="minorHAnsi"/>
          <w:b/>
          <w:sz w:val="22"/>
          <w:szCs w:val="22"/>
        </w:rPr>
        <w:t xml:space="preserve"> that reduce blood pressure, pre- vent heart attacks, and facilitate skin transplants</w:t>
      </w:r>
      <w:r w:rsidRPr="00A437E1">
        <w:rPr>
          <w:rFonts w:asciiTheme="minorHAnsi" w:eastAsia="Calibri" w:hAnsiTheme="minorHAnsi"/>
          <w:sz w:val="14"/>
          <w:szCs w:val="16"/>
        </w:rPr>
        <w:t xml:space="preserve">.330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t>
      </w:r>
      <w:r w:rsidRPr="00A437E1">
        <w:rPr>
          <w:rStyle w:val="underline"/>
          <w:rFonts w:asciiTheme="minorHAnsi" w:eastAsia="Calibri" w:hAnsiTheme="minorHAnsi"/>
          <w:b/>
          <w:sz w:val="22"/>
          <w:szCs w:val="22"/>
        </w:rPr>
        <w:t>Wild animals, plants, and microorganisms also provide ecological services.</w:t>
      </w:r>
      <w:r w:rsidRPr="00A437E1">
        <w:rPr>
          <w:rFonts w:asciiTheme="minorHAnsi" w:eastAsia="Calibri" w:hAnsiTheme="minorHAnsi"/>
          <w:sz w:val="14"/>
          <w:szCs w:val="16"/>
        </w:rPr>
        <w:t xml:space="preserve">333 </w:t>
      </w:r>
      <w:r w:rsidRPr="00A437E1">
        <w:rPr>
          <w:rStyle w:val="underline"/>
          <w:rFonts w:asciiTheme="minorHAnsi" w:eastAsia="Calibri" w:hAnsiTheme="minorHAnsi"/>
          <w:b/>
          <w:sz w:val="22"/>
          <w:szCs w:val="22"/>
        </w:rPr>
        <w:t>The Supreme Court has lauded the pesticidal talents of migratory birds</w:t>
      </w:r>
      <w:r w:rsidRPr="00A437E1">
        <w:rPr>
          <w:rFonts w:asciiTheme="minorHAnsi" w:eastAsia="Calibri" w:hAnsiTheme="minorHAnsi"/>
          <w:sz w:val="14"/>
          <w:szCs w:val="16"/>
        </w:rPr>
        <w:t xml:space="preserve">.334 </w:t>
      </w:r>
      <w:r w:rsidRPr="00AB3FF6">
        <w:rPr>
          <w:rStyle w:val="underline"/>
          <w:rFonts w:asciiTheme="minorHAnsi" w:eastAsia="Calibri" w:hAnsiTheme="minorHAnsi"/>
          <w:b/>
          <w:sz w:val="22"/>
          <w:szCs w:val="22"/>
          <w:highlight w:val="green"/>
        </w:rPr>
        <w:t xml:space="preserve">Numerous organisms process the air we </w:t>
      </w:r>
      <w:r w:rsidRPr="006C704E">
        <w:rPr>
          <w:rStyle w:val="underline"/>
          <w:rFonts w:asciiTheme="minorHAnsi" w:eastAsia="Calibri" w:hAnsiTheme="minorHAnsi"/>
          <w:b/>
          <w:sz w:val="22"/>
          <w:szCs w:val="22"/>
        </w:rPr>
        <w:t>breathe</w:t>
      </w:r>
      <w:r w:rsidRPr="00DE651A">
        <w:rPr>
          <w:rStyle w:val="underline"/>
          <w:rFonts w:asciiTheme="minorHAnsi" w:eastAsia="Calibri" w:hAnsiTheme="minorHAnsi"/>
          <w:b/>
          <w:sz w:val="22"/>
          <w:szCs w:val="22"/>
        </w:rPr>
        <w:t xml:space="preserve">, </w:t>
      </w:r>
      <w:r w:rsidRPr="00AB3FF6">
        <w:rPr>
          <w:rStyle w:val="underline"/>
          <w:rFonts w:asciiTheme="minorHAnsi" w:eastAsia="Calibri" w:hAnsiTheme="minorHAnsi"/>
          <w:b/>
          <w:sz w:val="22"/>
          <w:szCs w:val="22"/>
          <w:highlight w:val="green"/>
        </w:rPr>
        <w:t>the water we drink,</w:t>
      </w:r>
      <w:r w:rsidRPr="00A437E1">
        <w:rPr>
          <w:rStyle w:val="underline"/>
          <w:rFonts w:asciiTheme="minorHAnsi" w:eastAsia="Calibri" w:hAnsiTheme="minorHAnsi"/>
          <w:b/>
          <w:sz w:val="22"/>
          <w:szCs w:val="22"/>
        </w:rPr>
        <w:t xml:space="preserve"> the ground we stroll.</w:t>
      </w:r>
      <w:r w:rsidRPr="00A437E1">
        <w:rPr>
          <w:rFonts w:asciiTheme="minorHAnsi" w:eastAsia="Calibri" w:hAnsiTheme="minorHAnsi"/>
          <w:sz w:val="14"/>
          <w:szCs w:val="16"/>
        </w:rPr>
        <w:t xml:space="preserve">335 </w:t>
      </w:r>
      <w:r w:rsidRPr="00A437E1">
        <w:rPr>
          <w:rStyle w:val="underline"/>
          <w:rFonts w:asciiTheme="minorHAnsi" w:eastAsia="Calibri" w:hAnsiTheme="minorHAnsi"/>
          <w:b/>
          <w:sz w:val="22"/>
          <w:szCs w:val="22"/>
        </w:rPr>
        <w:t>Other species serve as sentries. Just as canaries warned coal miners of lethal gases, the decline or disappearance of indicator species provides advance warning against deeper environmental threats</w:t>
      </w:r>
      <w:r w:rsidRPr="00A437E1">
        <w:rPr>
          <w:rFonts w:asciiTheme="minorHAnsi" w:eastAsia="Calibri" w:hAnsiTheme="minorHAnsi"/>
          <w:sz w:val="14"/>
          <w:szCs w:val="16"/>
        </w:rPr>
        <w:t xml:space="preserve">.336 </w:t>
      </w:r>
      <w:r w:rsidRPr="00DE651A">
        <w:rPr>
          <w:rStyle w:val="underline"/>
          <w:rFonts w:asciiTheme="minorHAnsi" w:eastAsia="Calibri" w:hAnsiTheme="minorHAnsi"/>
          <w:b/>
          <w:sz w:val="22"/>
          <w:szCs w:val="22"/>
          <w:highlight w:val="green"/>
        </w:rPr>
        <w:t xml:space="preserve">Species conservation yields </w:t>
      </w:r>
      <w:r w:rsidRPr="00A437E1">
        <w:rPr>
          <w:rStyle w:val="underline"/>
          <w:rFonts w:asciiTheme="minorHAnsi" w:eastAsia="Calibri" w:hAnsiTheme="minorHAnsi"/>
          <w:b/>
          <w:sz w:val="22"/>
          <w:szCs w:val="22"/>
          <w:highlight w:val="cyan"/>
        </w:rPr>
        <w:t xml:space="preserve">the greatest environmental amenity of all: </w:t>
      </w:r>
      <w:r w:rsidRPr="00DE651A">
        <w:rPr>
          <w:rStyle w:val="underline"/>
          <w:rFonts w:asciiTheme="minorHAnsi" w:eastAsia="Calibri" w:hAnsiTheme="minorHAnsi"/>
          <w:b/>
          <w:sz w:val="22"/>
          <w:szCs w:val="22"/>
          <w:highlight w:val="green"/>
        </w:rPr>
        <w:t>ecosystem protection.</w:t>
      </w:r>
      <w:r w:rsidRPr="00A437E1">
        <w:rPr>
          <w:rStyle w:val="underline"/>
          <w:rFonts w:asciiTheme="minorHAnsi" w:eastAsia="Calibri" w:hAnsiTheme="minorHAnsi"/>
          <w:b/>
          <w:sz w:val="22"/>
          <w:szCs w:val="22"/>
        </w:rPr>
        <w:t xml:space="preserve"> Saving discrete species indirectly protects the ecosystems in which they live.</w:t>
      </w:r>
      <w:r w:rsidRPr="00A437E1">
        <w:rPr>
          <w:rFonts w:asciiTheme="minorHAnsi" w:eastAsia="Calibri" w:hAnsiTheme="minorHAnsi"/>
          <w:sz w:val="14"/>
          <w:szCs w:val="16"/>
        </w:rPr>
        <w:t xml:space="preserve">337 </w:t>
      </w:r>
      <w:r w:rsidRPr="00DE651A">
        <w:rPr>
          <w:rStyle w:val="underline"/>
          <w:rFonts w:asciiTheme="minorHAnsi" w:eastAsia="Calibri" w:hAnsiTheme="minorHAnsi"/>
          <w:b/>
          <w:sz w:val="22"/>
          <w:szCs w:val="22"/>
          <w:highlight w:val="green"/>
        </w:rPr>
        <w:t>Some larger animals may not carry great utilitarian value</w:t>
      </w:r>
      <w:r w:rsidRPr="00A437E1">
        <w:rPr>
          <w:rStyle w:val="underline"/>
          <w:rFonts w:asciiTheme="minorHAnsi" w:eastAsia="Calibri" w:hAnsiTheme="minorHAnsi"/>
          <w:b/>
          <w:sz w:val="22"/>
          <w:szCs w:val="22"/>
        </w:rPr>
        <w:t xml:space="preserve"> in themselves, </w:t>
      </w:r>
      <w:r w:rsidRPr="00DE651A">
        <w:rPr>
          <w:rStyle w:val="underline"/>
          <w:rFonts w:asciiTheme="minorHAnsi" w:eastAsia="Calibri" w:hAnsiTheme="minorHAnsi"/>
          <w:b/>
          <w:sz w:val="22"/>
          <w:szCs w:val="22"/>
          <w:highlight w:val="green"/>
        </w:rPr>
        <w:t xml:space="preserve">but the </w:t>
      </w:r>
      <w:r w:rsidRPr="00A437E1">
        <w:rPr>
          <w:rStyle w:val="underline"/>
          <w:rFonts w:asciiTheme="minorHAnsi" w:eastAsia="Calibri" w:hAnsiTheme="minorHAnsi"/>
          <w:b/>
          <w:sz w:val="22"/>
          <w:szCs w:val="22"/>
          <w:highlight w:val="cyan"/>
        </w:rPr>
        <w:t xml:space="preserve">human </w:t>
      </w:r>
      <w:r w:rsidRPr="00DE651A">
        <w:rPr>
          <w:rStyle w:val="underline"/>
          <w:rFonts w:asciiTheme="minorHAnsi" w:eastAsia="Calibri" w:hAnsiTheme="minorHAnsi"/>
          <w:b/>
          <w:sz w:val="22"/>
          <w:szCs w:val="22"/>
          <w:highlight w:val="green"/>
        </w:rPr>
        <w:t>urge to protect these</w:t>
      </w:r>
      <w:r w:rsidRPr="00A437E1">
        <w:rPr>
          <w:rStyle w:val="underline"/>
          <w:rFonts w:asciiTheme="minorHAnsi" w:eastAsia="Calibri" w:hAnsiTheme="minorHAnsi"/>
          <w:b/>
          <w:sz w:val="22"/>
          <w:szCs w:val="22"/>
        </w:rPr>
        <w:t xml:space="preserve"> charismatic </w:t>
      </w:r>
      <w:r w:rsidRPr="00DE651A">
        <w:rPr>
          <w:rStyle w:val="underline"/>
          <w:rFonts w:asciiTheme="minorHAnsi" w:eastAsia="Calibri" w:hAnsiTheme="minorHAnsi"/>
          <w:b/>
          <w:sz w:val="22"/>
          <w:szCs w:val="22"/>
          <w:highlight w:val="green"/>
        </w:rPr>
        <w:t>"flagship species" helps protect their ecosystems</w:t>
      </w:r>
      <w:r w:rsidRPr="00A437E1">
        <w:rPr>
          <w:rFonts w:asciiTheme="minorHAnsi" w:eastAsia="Calibri" w:hAnsiTheme="minorHAnsi"/>
          <w:sz w:val="14"/>
          <w:szCs w:val="16"/>
        </w:rPr>
        <w:t xml:space="preserve">.338 </w:t>
      </w:r>
      <w:r w:rsidRPr="00A437E1">
        <w:rPr>
          <w:rStyle w:val="underline"/>
          <w:rFonts w:asciiTheme="minorHAnsi" w:eastAsia="Calibri" w:hAnsiTheme="minorHAnsi"/>
          <w:b/>
          <w:sz w:val="22"/>
          <w:szCs w:val="22"/>
        </w:rPr>
        <w:t>Indeed, to save any species, we must protect their ecosystems.</w:t>
      </w:r>
      <w:r w:rsidRPr="00A437E1">
        <w:rPr>
          <w:rFonts w:asciiTheme="minorHAnsi" w:eastAsia="Calibri" w:hAnsiTheme="minorHAnsi"/>
          <w:sz w:val="14"/>
          <w:szCs w:val="16"/>
        </w:rPr>
        <w:t xml:space="preserve">339 </w:t>
      </w:r>
      <w:r w:rsidRPr="00A437E1">
        <w:rPr>
          <w:rStyle w:val="underline"/>
          <w:rFonts w:asciiTheme="minorHAnsi" w:eastAsia="Calibri" w:hAnsiTheme="minorHAnsi"/>
          <w:b/>
          <w:sz w:val="22"/>
          <w:szCs w:val="22"/>
        </w:rPr>
        <w:t>Defenders of biodiversity can measure the "tangible economic value" of the pleasure derived from "visiting, photographing, painting, and just looking at wildlife."</w:t>
      </w:r>
      <w:r w:rsidRPr="00A437E1">
        <w:rPr>
          <w:rFonts w:asciiTheme="minorHAnsi" w:eastAsia="Calibri" w:hAnsiTheme="minorHAnsi"/>
          <w:sz w:val="14"/>
          <w:szCs w:val="16"/>
        </w:rPr>
        <w:t xml:space="preserve">340 In the United States alone, wildlife observation and feeding in 1991 generated $18.1 billion in consumer spending, $3 billion in tax </w:t>
      </w:r>
      <w:proofErr w:type="gramStart"/>
      <w:r w:rsidRPr="00A437E1">
        <w:rPr>
          <w:rFonts w:asciiTheme="minorHAnsi" w:eastAsia="Calibri" w:hAnsiTheme="minorHAnsi"/>
          <w:sz w:val="14"/>
          <w:szCs w:val="16"/>
        </w:rPr>
        <w:t>revenues,</w:t>
      </w:r>
      <w:proofErr w:type="gramEnd"/>
      <w:r w:rsidRPr="00A437E1">
        <w:rPr>
          <w:rFonts w:asciiTheme="minorHAnsi" w:eastAsia="Calibri" w:hAnsiTheme="minorHAnsi"/>
          <w:sz w:val="14"/>
          <w:szCs w:val="16"/>
        </w:rPr>
        <w:t xml:space="preserve"> and 766,000 jobs.341 Ecotourism gives tropical countries, home to most of the world's species, a</w:t>
      </w:r>
      <w:r w:rsidRPr="00A437E1">
        <w:rPr>
          <w:rFonts w:asciiTheme="minorHAnsi" w:hAnsiTheme="minorHAnsi"/>
          <w:sz w:val="14"/>
          <w:szCs w:val="16"/>
        </w:rPr>
        <w:t xml:space="preserve"> valuable alternative to subsis</w:t>
      </w:r>
      <w:r w:rsidRPr="00A437E1">
        <w:rPr>
          <w:rFonts w:asciiTheme="minorHAnsi" w:eastAsia="Calibri" w:hAnsiTheme="minorHAnsi"/>
          <w:sz w:val="14"/>
          <w:szCs w:val="16"/>
        </w:rPr>
        <w:t xml:space="preserve">tence agriculture. Costa Rican rainforests preserved for ecotourism "have become many times more profitable per hectare than land cleared for pastures and fields," while the endangered gorilla has turned ecotourism into "the third most important source of income in Rwanda."342 In a globalized economy where commodities can be cultivated almost anywhere, environmentally sensitive locales can maximize their wealth by exploiting the "boutique" uses of their natural bounty. The value of endangered species and the biodiversity they embody is "literally . . . incalculable."343 What, if anything, should the law do to preserve it? There are those that invoke the story of Noah's Ark as a moral basis for biodiversity preservation.344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DE651A">
        <w:rPr>
          <w:rStyle w:val="underline"/>
          <w:rFonts w:asciiTheme="minorHAnsi" w:eastAsia="Calibri" w:hAnsiTheme="minorHAnsi"/>
          <w:b/>
          <w:sz w:val="22"/>
          <w:szCs w:val="22"/>
          <w:highlight w:val="green"/>
        </w:rPr>
        <w:t>The loss of biological diversity is</w:t>
      </w:r>
      <w:r w:rsidRPr="00A437E1">
        <w:rPr>
          <w:rStyle w:val="underline"/>
          <w:rFonts w:asciiTheme="minorHAnsi" w:eastAsia="Calibri" w:hAnsiTheme="minorHAnsi"/>
          <w:b/>
          <w:sz w:val="22"/>
          <w:szCs w:val="22"/>
        </w:rPr>
        <w:t xml:space="preserve"> quite arguably </w:t>
      </w:r>
      <w:r w:rsidRPr="00DE651A">
        <w:rPr>
          <w:rStyle w:val="underline"/>
          <w:rFonts w:asciiTheme="minorHAnsi" w:eastAsia="Calibri" w:hAnsiTheme="minorHAnsi"/>
          <w:b/>
          <w:sz w:val="22"/>
          <w:szCs w:val="22"/>
          <w:highlight w:val="green"/>
        </w:rPr>
        <w:t>the gravest problem facing humanity.</w:t>
      </w:r>
      <w:r w:rsidRPr="00A437E1">
        <w:rPr>
          <w:rStyle w:val="underline"/>
          <w:rFonts w:asciiTheme="minorHAnsi" w:eastAsia="Calibri" w:hAnsiTheme="minorHAnsi"/>
          <w:b/>
          <w:sz w:val="22"/>
          <w:szCs w:val="22"/>
          <w:highlight w:val="cyan"/>
        </w:rPr>
        <w:t xml:space="preserve"> If we cast the question as the contemporary phenomenon that "our descendants [will] most regret</w:t>
      </w:r>
      <w:r w:rsidRPr="00A437E1">
        <w:rPr>
          <w:rStyle w:val="underline"/>
          <w:rFonts w:asciiTheme="minorHAnsi" w:eastAsia="Calibri" w:hAnsiTheme="minorHAnsi"/>
          <w:b/>
          <w:sz w:val="22"/>
          <w:szCs w:val="22"/>
        </w:rPr>
        <w:t xml:space="preserve">," the "loss of genetic and species diversity by </w:t>
      </w:r>
      <w:r w:rsidRPr="00DE651A">
        <w:rPr>
          <w:rStyle w:val="underline"/>
          <w:rFonts w:asciiTheme="minorHAnsi" w:eastAsia="Calibri" w:hAnsiTheme="minorHAnsi"/>
          <w:b/>
          <w:sz w:val="22"/>
          <w:szCs w:val="22"/>
          <w:highlight w:val="green"/>
        </w:rPr>
        <w:t>the destruction of natural habitats" is worse than even "energy depletion, economic collapse, limited nuclear war, or conquest by a totalitarian government.</w:t>
      </w:r>
      <w:r w:rsidRPr="00DE651A">
        <w:rPr>
          <w:rFonts w:asciiTheme="minorHAnsi" w:eastAsia="Calibri" w:hAnsiTheme="minorHAnsi"/>
          <w:sz w:val="14"/>
          <w:szCs w:val="16"/>
          <w:highlight w:val="green"/>
        </w:rPr>
        <w:t>"</w:t>
      </w:r>
      <w:r w:rsidRPr="00A437E1">
        <w:rPr>
          <w:rFonts w:asciiTheme="minorHAnsi" w:eastAsia="Calibri" w:hAnsiTheme="minorHAnsi"/>
          <w:sz w:val="14"/>
          <w:szCs w:val="16"/>
        </w:rPr>
        <w:t xml:space="preserve">347 Natural </w:t>
      </w:r>
      <w:proofErr w:type="gramStart"/>
      <w:r w:rsidRPr="00A437E1">
        <w:rPr>
          <w:rFonts w:asciiTheme="minorHAnsi" w:eastAsia="Calibri" w:hAnsiTheme="minorHAnsi"/>
          <w:sz w:val="14"/>
          <w:szCs w:val="16"/>
        </w:rPr>
        <w:t>evolution</w:t>
      </w:r>
      <w:proofErr w:type="gramEnd"/>
      <w:r w:rsidRPr="00A437E1">
        <w:rPr>
          <w:rFonts w:asciiTheme="minorHAnsi" w:eastAsia="Calibri" w:hAnsiTheme="minorHAnsi"/>
          <w:sz w:val="14"/>
          <w:szCs w:val="16"/>
        </w:rPr>
        <w:t xml:space="preserve"> may in due course renew the earth with a diversity of species approximating that of a world unspoil</w:t>
      </w:r>
      <w:r w:rsidRPr="00A437E1">
        <w:rPr>
          <w:rFonts w:asciiTheme="minorHAnsi" w:hAnsiTheme="minorHAnsi"/>
          <w:sz w:val="14"/>
          <w:szCs w:val="16"/>
        </w:rPr>
        <w:t>ed by Homo sapiens - in ten mil</w:t>
      </w:r>
      <w:r w:rsidRPr="00A437E1">
        <w:rPr>
          <w:rFonts w:asciiTheme="minorHAnsi" w:eastAsia="Calibri" w:hAnsiTheme="minorHAnsi"/>
          <w:sz w:val="14"/>
          <w:szCs w:val="16"/>
        </w:rPr>
        <w:t>lion year</w:t>
      </w:r>
      <w:r w:rsidRPr="00A437E1">
        <w:rPr>
          <w:rFonts w:asciiTheme="minorHAnsi" w:hAnsiTheme="minorHAnsi"/>
          <w:sz w:val="14"/>
          <w:szCs w:val="16"/>
        </w:rPr>
        <w:t>s, perhaps a hundred million.</w:t>
      </w:r>
    </w:p>
    <w:p w14:paraId="1E1FA564" w14:textId="77777777" w:rsidR="0095283E" w:rsidRDefault="0095283E" w:rsidP="0095283E"/>
    <w:p w14:paraId="3F18BE53" w14:textId="77777777" w:rsidR="0095283E" w:rsidRDefault="0095283E" w:rsidP="0095283E"/>
    <w:p w14:paraId="334A5D8E" w14:textId="77777777" w:rsidR="0095283E" w:rsidRDefault="0095283E" w:rsidP="0095283E"/>
    <w:p w14:paraId="46F3DD8A" w14:textId="77777777" w:rsidR="0095283E" w:rsidRDefault="0095283E" w:rsidP="0095283E">
      <w:pPr>
        <w:pStyle w:val="Heading4"/>
      </w:pPr>
      <w:r>
        <w:t>Overfishing causes extinction</w:t>
      </w:r>
    </w:p>
    <w:p w14:paraId="1486BF84" w14:textId="77777777" w:rsidR="0095283E" w:rsidRDefault="0095283E" w:rsidP="0095283E">
      <w:r w:rsidRPr="00F25D3D">
        <w:rPr>
          <w:rStyle w:val="TagsChar"/>
          <w:rFonts w:eastAsiaTheme="minorHAnsi"/>
        </w:rPr>
        <w:t>Jackson et al</w:t>
      </w:r>
      <w:r>
        <w:t xml:space="preserve">, Professor at the </w:t>
      </w:r>
      <w:r w:rsidRPr="00F25D3D">
        <w:t>Scripps Inst</w:t>
      </w:r>
      <w:r>
        <w:t>itution of Oceanography at the University of California</w:t>
      </w:r>
      <w:r w:rsidRPr="00F25D3D">
        <w:t xml:space="preserve"> San Diego</w:t>
      </w:r>
      <w:r>
        <w:t>, ‘</w:t>
      </w:r>
      <w:r w:rsidRPr="00F25D3D">
        <w:rPr>
          <w:rStyle w:val="TagsChar"/>
          <w:rFonts w:eastAsiaTheme="minorHAnsi"/>
        </w:rPr>
        <w:t>1</w:t>
      </w:r>
      <w:r>
        <w:t xml:space="preserve"> (Jeremy, July 27, “</w:t>
      </w:r>
      <w:r w:rsidRPr="00F25D3D">
        <w:t>Historical Overfishing and the Recent Collapse of Coastal Ecosystems</w:t>
      </w:r>
      <w:r>
        <w:t>” Science, Vol 293 No 5530, p 629-637)</w:t>
      </w:r>
    </w:p>
    <w:p w14:paraId="106DF044" w14:textId="77777777" w:rsidR="0095283E" w:rsidRDefault="0095283E" w:rsidP="0095283E">
      <w:pPr>
        <w:pStyle w:val="Cards"/>
      </w:pPr>
      <w:r w:rsidRPr="00DF487D">
        <w:rPr>
          <w:rStyle w:val="StyleBoldUnderline"/>
          <w:highlight w:val="cyan"/>
        </w:rPr>
        <w:t>Ecological extinction caused by overfishing precedes all other</w:t>
      </w:r>
      <w:r w:rsidRPr="00F25D3D">
        <w:rPr>
          <w:rStyle w:val="StyleBoldUnderline"/>
        </w:rPr>
        <w:t xml:space="preserve"> pervasive human </w:t>
      </w:r>
      <w:r w:rsidRPr="00DF487D">
        <w:rPr>
          <w:rStyle w:val="StyleBoldUnderline"/>
          <w:highlight w:val="cyan"/>
        </w:rPr>
        <w:t>disturbance to coastal ecosystems, including pollution, degradation of water</w:t>
      </w:r>
      <w:r w:rsidRPr="00F25D3D">
        <w:rPr>
          <w:rStyle w:val="StyleBoldUnderline"/>
        </w:rPr>
        <w:t xml:space="preserve"> quality, </w:t>
      </w:r>
      <w:r w:rsidRPr="00DF487D">
        <w:rPr>
          <w:rStyle w:val="StyleBoldUnderline"/>
          <w:highlight w:val="cyan"/>
        </w:rPr>
        <w:t>and</w:t>
      </w:r>
      <w:r w:rsidRPr="00F25D3D">
        <w:rPr>
          <w:rStyle w:val="StyleBoldUnderline"/>
        </w:rPr>
        <w:t xml:space="preserve"> anthropogenic </w:t>
      </w:r>
      <w:r w:rsidRPr="00DF487D">
        <w:rPr>
          <w:rStyle w:val="StyleBoldUnderline"/>
          <w:highlight w:val="cyan"/>
        </w:rPr>
        <w:t>climate change</w:t>
      </w:r>
      <w:r w:rsidRPr="00DF487D">
        <w:rPr>
          <w:highlight w:val="cyan"/>
        </w:rPr>
        <w:t>.</w:t>
      </w:r>
      <w:r w:rsidRPr="00F25D3D">
        <w:t xml:space="preserve"> Historical abundances of large consumer species were fantastically large in comparison with recent observations. Paleoecological, archaeological, and historical data show that </w:t>
      </w:r>
      <w:r w:rsidRPr="00DF487D">
        <w:rPr>
          <w:rStyle w:val="StyleBoldUnderline"/>
          <w:highlight w:val="cyan"/>
        </w:rPr>
        <w:t>time lags</w:t>
      </w:r>
      <w:r w:rsidRPr="00F25D3D">
        <w:rPr>
          <w:rStyle w:val="StyleBoldUnderline"/>
        </w:rPr>
        <w:t xml:space="preserve"> of decades to centuries </w:t>
      </w:r>
      <w:r w:rsidRPr="00DF487D">
        <w:rPr>
          <w:rStyle w:val="StyleBoldUnderline"/>
          <w:highlight w:val="cyan"/>
        </w:rPr>
        <w:t>occurred between</w:t>
      </w:r>
      <w:r w:rsidRPr="00F25D3D">
        <w:rPr>
          <w:rStyle w:val="StyleBoldUnderline"/>
        </w:rPr>
        <w:t xml:space="preserve"> </w:t>
      </w:r>
      <w:r w:rsidRPr="00DF487D">
        <w:rPr>
          <w:rStyle w:val="StyleBoldUnderline"/>
          <w:highlight w:val="cyan"/>
        </w:rPr>
        <w:t>the onset</w:t>
      </w:r>
      <w:r w:rsidRPr="00F25D3D">
        <w:rPr>
          <w:rStyle w:val="StyleBoldUnderline"/>
        </w:rPr>
        <w:t xml:space="preserve"> of overfishing </w:t>
      </w:r>
      <w:r w:rsidRPr="00DF487D">
        <w:rPr>
          <w:rStyle w:val="StyleBoldUnderline"/>
          <w:highlight w:val="cyan"/>
        </w:rPr>
        <w:t>and</w:t>
      </w:r>
      <w:r w:rsidRPr="00F25D3D">
        <w:rPr>
          <w:rStyle w:val="StyleBoldUnderline"/>
        </w:rPr>
        <w:t xml:space="preserve"> consequent </w:t>
      </w:r>
      <w:r w:rsidRPr="00DF487D">
        <w:rPr>
          <w:rStyle w:val="StyleBoldUnderline"/>
          <w:highlight w:val="cyan"/>
        </w:rPr>
        <w:t>changes in ecological communities</w:t>
      </w:r>
      <w:r w:rsidRPr="00F25D3D">
        <w:rPr>
          <w:rStyle w:val="StyleBoldUnderline"/>
        </w:rPr>
        <w:t xml:space="preserve">, because </w:t>
      </w:r>
      <w:r w:rsidRPr="00DF487D">
        <w:rPr>
          <w:rStyle w:val="StyleBoldUnderline"/>
          <w:highlight w:val="cyan"/>
        </w:rPr>
        <w:t>unfished species</w:t>
      </w:r>
      <w:r w:rsidRPr="00F25D3D">
        <w:rPr>
          <w:rStyle w:val="StyleBoldUnderline"/>
        </w:rPr>
        <w:t xml:space="preserve"> of similar trophic level </w:t>
      </w:r>
      <w:r w:rsidRPr="00DF487D">
        <w:rPr>
          <w:rStyle w:val="StyleBoldUnderline"/>
          <w:highlight w:val="cyan"/>
        </w:rPr>
        <w:t>assumed the ecological roles of overfished species</w:t>
      </w:r>
      <w:r w:rsidRPr="00F25D3D">
        <w:rPr>
          <w:rStyle w:val="StyleBoldUnderline"/>
        </w:rPr>
        <w:t xml:space="preserve"> </w:t>
      </w:r>
      <w:r w:rsidRPr="00DF487D">
        <w:rPr>
          <w:rStyle w:val="StyleBoldUnderline"/>
          <w:highlight w:val="cyan"/>
        </w:rPr>
        <w:t>until they too were overfished or died of</w:t>
      </w:r>
      <w:r w:rsidRPr="00F25D3D">
        <w:rPr>
          <w:rStyle w:val="StyleBoldUnderline"/>
        </w:rPr>
        <w:t xml:space="preserve"> epidemic </w:t>
      </w:r>
      <w:r w:rsidRPr="00DF487D">
        <w:rPr>
          <w:rStyle w:val="StyleBoldUnderline"/>
          <w:highlight w:val="cyan"/>
        </w:rPr>
        <w:t>diseases related to overcrowding</w:t>
      </w:r>
      <w:r w:rsidRPr="00F25D3D">
        <w:rPr>
          <w:rStyle w:val="StyleBoldUnderline"/>
        </w:rPr>
        <w:t xml:space="preserve">. </w:t>
      </w:r>
      <w:r w:rsidRPr="00DF487D">
        <w:rPr>
          <w:rStyle w:val="StyleBoldUnderline"/>
        </w:rPr>
        <w:t>Retrospective data</w:t>
      </w:r>
      <w:r w:rsidRPr="00DF487D">
        <w:t xml:space="preserve"> not only help to clarify underlying causes and rates of ecological change, but they also </w:t>
      </w:r>
      <w:r w:rsidRPr="00DF487D">
        <w:rPr>
          <w:rStyle w:val="StyleBoldUnderline"/>
        </w:rPr>
        <w:t>demonstrate achievable goals for restoration and management of coastal ecosystems that could not even be contemplated based on the limited perspective of recent observations alone</w:t>
      </w:r>
      <w:r w:rsidRPr="00DF487D">
        <w:t>.</w:t>
      </w:r>
    </w:p>
    <w:p w14:paraId="64A714DA" w14:textId="77777777" w:rsidR="0095283E" w:rsidRDefault="0095283E" w:rsidP="0095283E">
      <w:pPr>
        <w:pStyle w:val="Nothing"/>
      </w:pPr>
    </w:p>
    <w:p w14:paraId="78D7D937" w14:textId="77777777" w:rsidR="0095283E" w:rsidRPr="00A437E1" w:rsidRDefault="0095283E" w:rsidP="0095283E"/>
    <w:p w14:paraId="0BB51403" w14:textId="77777777" w:rsidR="0095283E" w:rsidRPr="00A437E1" w:rsidRDefault="0095283E" w:rsidP="0095283E">
      <w:r w:rsidRPr="00A437E1">
        <w:t>Soil erosion causes extinction</w:t>
      </w:r>
    </w:p>
    <w:p w14:paraId="3CCD6279" w14:textId="77777777" w:rsidR="0095283E" w:rsidRPr="00A437E1" w:rsidRDefault="0095283E" w:rsidP="0095283E">
      <w:r w:rsidRPr="00A437E1">
        <w:t>Allemang ‘7 – feature writer for The Globe and Mail (John, 5/12/07, “Planet Earth has a dirty little secret,” Journal: Globe and Mail, p. 4)</w:t>
      </w:r>
    </w:p>
    <w:p w14:paraId="2E479C51" w14:textId="77777777" w:rsidR="0095283E" w:rsidRPr="00A437E1" w:rsidRDefault="0095283E" w:rsidP="0095283E">
      <w:r>
        <w:t xml:space="preserve"> </w:t>
      </w:r>
    </w:p>
    <w:p w14:paraId="0C449989" w14:textId="77777777" w:rsidR="0095283E" w:rsidRPr="00DF487D" w:rsidRDefault="0095283E" w:rsidP="0095283E">
      <w:r w:rsidRPr="00DF487D">
        <w:rPr>
          <w:rStyle w:val="StyleBoldUnderline"/>
          <w:highlight w:val="cyan"/>
        </w:rPr>
        <w:t>Dirt is disappearing</w:t>
      </w:r>
      <w:r w:rsidRPr="00DF487D">
        <w:rPr>
          <w:rStyle w:val="StyleBoldUnderline"/>
        </w:rPr>
        <w:t xml:space="preserve">, and </w:t>
      </w:r>
      <w:r w:rsidRPr="00DF487D">
        <w:rPr>
          <w:rStyle w:val="StyleBoldUnderline"/>
          <w:highlight w:val="cyan"/>
        </w:rPr>
        <w:t>when it goes, we go.</w:t>
      </w:r>
      <w:r w:rsidRPr="00DF487D">
        <w:t xml:space="preserve"> It's a simple fact that </w:t>
      </w:r>
      <w:r w:rsidRPr="00DF487D">
        <w:rPr>
          <w:rStyle w:val="StyleBoldUnderline"/>
          <w:highlight w:val="cyan"/>
        </w:rPr>
        <w:t>we're using up our finite supply of</w:t>
      </w:r>
      <w:r w:rsidRPr="00DF487D">
        <w:rPr>
          <w:rStyle w:val="StyleBoldUnderline"/>
        </w:rPr>
        <w:t xml:space="preserve"> good </w:t>
      </w:r>
      <w:r w:rsidRPr="00DF487D">
        <w:rPr>
          <w:rStyle w:val="StyleBoldUnderline"/>
          <w:highlight w:val="cyan"/>
        </w:rPr>
        <w:t>soil faster than it can be made</w:t>
      </w:r>
      <w:r w:rsidRPr="00DF487D">
        <w:rPr>
          <w:highlight w:val="cyan"/>
        </w:rPr>
        <w:t>,</w:t>
      </w:r>
      <w:r w:rsidRPr="00DF487D">
        <w:t xml:space="preserve"> and whatever our eyes choose to tell us</w:t>
      </w:r>
      <w:r w:rsidRPr="00DF487D">
        <w:rPr>
          <w:rStyle w:val="Emphasis"/>
        </w:rPr>
        <w:t xml:space="preserve">, </w:t>
      </w:r>
      <w:r w:rsidRPr="00DF487D">
        <w:rPr>
          <w:rStyle w:val="Emphasis"/>
          <w:highlight w:val="cyan"/>
        </w:rPr>
        <w:t>a crisis is looming</w:t>
      </w:r>
      <w:r w:rsidRPr="00DF487D">
        <w:t xml:space="preserve">. Of course, like so much else about dirt, even its do-or-die crisis manages to be barely perceptible. In a world prepared to welcome the inconvenient truths of environmental degradation, and even make them the markers of intellectual fashion, poor old untrendy dirt somehow falls to the bottom of the global to-do list. Air pollution, water contamination, the limited lifespan of fossil fuels, the urgent need to confront climate change no matter how far away its worst threats may be - we get it, whatever don't-worry governments and vested interests like to pretend to the contrary. But erosion as the ultimate catastrophe, the dusty death blow? Somehow it's hard to feel apocalyptic about something you buy at a garden centre, scrape off your boots before walking through the door or scrub off your lettuce before the salad can be made. "We take it for granted," agrees David R. Montgomery - which is a pretty hard admission for a man who has made it his goal to alert a distracted world to the crisis of lost soil. To his practised eyes, at least, the best part of the Earth is eroding and </w:t>
      </w:r>
      <w:r w:rsidRPr="00DF487D">
        <w:rPr>
          <w:rStyle w:val="StyleBoldUnderline"/>
          <w:highlight w:val="cyan"/>
        </w:rPr>
        <w:t>the danger signs are everywhere</w:t>
      </w:r>
      <w:r w:rsidRPr="00DF487D">
        <w:rPr>
          <w:rStyle w:val="StyleBoldUnderline"/>
        </w:rPr>
        <w:t>: bare plowed soil carried off by wind or rain, rivers choked by sediment from clear-cut forests, over-irrigated fields turned into salt-contaminated deserts, huge unprotected tracts of wheat or corn dependent on chemical fertilizer to replace the nutrients corporate agriculture discards, the constant stripping of topsoil to create new suburbias</w:t>
      </w:r>
      <w:r w:rsidRPr="00DF487D">
        <w:t xml:space="preserve">. Our complacency is so </w:t>
      </w:r>
      <w:proofErr w:type="gramStart"/>
      <w:r w:rsidRPr="00DF487D">
        <w:t>instinctive,</w:t>
      </w:r>
      <w:proofErr w:type="gramEnd"/>
      <w:r w:rsidRPr="00DF487D">
        <w:t xml:space="preserve"> our wastefulness so extreme, that Dr. Montgomery has come up with a disturbing new name for modern agriculture: soil mining. "</w:t>
      </w:r>
      <w:r w:rsidRPr="00DF487D">
        <w:rPr>
          <w:rStyle w:val="StyleBoldUnderline"/>
          <w:highlight w:val="cyan"/>
        </w:rPr>
        <w:t>We only have a fixed amount</w:t>
      </w:r>
      <w:r w:rsidRPr="00DF487D">
        <w:rPr>
          <w:rStyle w:val="StyleBoldUnderline"/>
        </w:rPr>
        <w:t xml:space="preserve"> of soil - and we're digging it up,"</w:t>
      </w:r>
      <w:r w:rsidRPr="00DF487D">
        <w:t xml:space="preserve"> he says. Dr. Montgomery is a geomorphologist at the University of Washington in Seattle, a well-travelled and well-read monitor of Earth's thin skin who knows that a civilization's lifespan depends on how it treats - or mistreats - its dirt. As a student of the Earth's eons of slow but certain transformations, he is trained to spot the big-picture inevitabilities the rest of us miss, and of this he is certain: "</w:t>
      </w:r>
      <w:r w:rsidRPr="00DF487D">
        <w:rPr>
          <w:rStyle w:val="StyleBoldUnderline"/>
          <w:highlight w:val="cyan"/>
        </w:rPr>
        <w:t xml:space="preserve">We're on track to lose most of our </w:t>
      </w:r>
      <w:r w:rsidRPr="00DF487D">
        <w:rPr>
          <w:rStyle w:val="StyleBoldUnderline"/>
          <w:highlight w:val="cyan"/>
        </w:rPr>
        <w:lastRenderedPageBreak/>
        <w:t>agricultural soils</w:t>
      </w:r>
      <w:r w:rsidRPr="00DF487D">
        <w:rPr>
          <w:rStyle w:val="StyleBoldUnderline"/>
        </w:rPr>
        <w:t xml:space="preserve">. And </w:t>
      </w:r>
      <w:r w:rsidRPr="00DF487D">
        <w:rPr>
          <w:rStyle w:val="StyleBoldUnderline"/>
          <w:highlight w:val="cyan"/>
        </w:rPr>
        <w:t>even if we solve the water crisis and the climate crisis, if we don't conserve soil, then that will do us in</w:t>
      </w:r>
      <w:r w:rsidRPr="00DF487D">
        <w:rPr>
          <w:rStyle w:val="StyleBoldUnderline"/>
        </w:rPr>
        <w:t>.</w:t>
      </w:r>
      <w:r w:rsidRPr="00DF487D">
        <w:t xml:space="preserve">" You hear that, and you look around at the lushness of life in the spring, and the doomsday scenario seems unconvincing. Dirt is everywhere, the fields are full of crops, the supermarket shelves have their usual cornucopia look of gross overabundance and, </w:t>
      </w:r>
      <w:r w:rsidRPr="00DF487D">
        <w:rPr>
          <w:rStyle w:val="StyleBoldUnderline"/>
        </w:rPr>
        <w:t>if there's a famine in a far-off place, as there always is, can it really all come down to a few inches of topsoil that has gone missing</w:t>
      </w:r>
      <w:r w:rsidRPr="00DF487D">
        <w:t xml:space="preserve">? Yes is the short answer, according to Dr. Montgomery's wide-ranging new book, Dirt: The Erosion of Civilizations, which is to be published this week and has been deemed "a compelling manifesto" by New Scientist magazine. </w:t>
      </w:r>
      <w:r w:rsidRPr="00DF487D">
        <w:rPr>
          <w:rStyle w:val="StyleBoldUnderline"/>
          <w:highlight w:val="cyan"/>
        </w:rPr>
        <w:t>He takes pains to demonstrate the key role played by soil degradation in almost every civilization that once claimed to dominate the Earth</w:t>
      </w:r>
      <w:r w:rsidRPr="00DF487D">
        <w:t xml:space="preserve"> - </w:t>
      </w:r>
      <w:r w:rsidRPr="00DF487D">
        <w:rPr>
          <w:rStyle w:val="StyleBoldUnderline"/>
        </w:rPr>
        <w:t>a useful antidote to the Golden Age nostalgia for a more harmonious past that afflicts many in the environmental movement</w:t>
      </w:r>
      <w:r w:rsidRPr="00DF487D">
        <w:t xml:space="preserve">. Wrecking soil, he implies, is something humans do, given the opportunity, because we're programmed to think of immediate issues such as personal survival rather than forgoing our inheritance to benefit the farmers of the future. And one reason we can do this with a clear conscience is our belief that soil is everywhere. "People just don't realize that not all soils are good agricultural soils," Dr. Montgomery says. "And even with good soils, the pace at which it's being lost is slow by human standards even if it's quite rapid by geologic standards." </w:t>
      </w:r>
      <w:r w:rsidRPr="00DF487D">
        <w:rPr>
          <w:rStyle w:val="StyleBoldUnderline"/>
        </w:rPr>
        <w:t xml:space="preserve">You don't have to be a geologist to spot the problem. At least </w:t>
      </w:r>
      <w:r w:rsidRPr="00DF487D">
        <w:rPr>
          <w:rStyle w:val="StyleBoldUnderline"/>
          <w:highlight w:val="cyan"/>
        </w:rPr>
        <w:t>since the Dust Bowl</w:t>
      </w:r>
      <w:r w:rsidRPr="00DF487D">
        <w:rPr>
          <w:rStyle w:val="StyleBoldUnderline"/>
        </w:rPr>
        <w:t xml:space="preserve"> crisis of the Depression era, </w:t>
      </w:r>
      <w:r w:rsidRPr="00DF487D">
        <w:rPr>
          <w:rStyle w:val="StyleBoldUnderline"/>
          <w:highlight w:val="cyan"/>
        </w:rPr>
        <w:t>when much of North America was blanketed by thick clouds of soil eroded off the drought-ridden prairie, soil specialists have put forward strong arguments for conservation</w:t>
      </w:r>
      <w:r w:rsidRPr="00DF487D">
        <w:t xml:space="preserve"> - </w:t>
      </w:r>
      <w:r w:rsidRPr="00DF487D">
        <w:rPr>
          <w:rStyle w:val="StyleBoldUnderline"/>
        </w:rPr>
        <w:t xml:space="preserve">arguments that are all the more crucial since the western </w:t>
      </w:r>
      <w:r w:rsidRPr="00DF487D">
        <w:rPr>
          <w:rStyle w:val="StyleBoldUnderline"/>
          <w:highlight w:val="cyan"/>
        </w:rPr>
        <w:t>plains</w:t>
      </w:r>
      <w:r w:rsidRPr="00DF487D">
        <w:t>, as Dr. Montgomery observes</w:t>
      </w:r>
      <w:r w:rsidRPr="00DF487D">
        <w:rPr>
          <w:rStyle w:val="StyleBoldUnderline"/>
        </w:rPr>
        <w:t>, "</w:t>
      </w:r>
      <w:r w:rsidRPr="00DF487D">
        <w:rPr>
          <w:rStyle w:val="StyleBoldUnderline"/>
          <w:highlight w:val="cyan"/>
        </w:rPr>
        <w:t>are one of the few places on the planet that can produce agricultural surpluses and feed the world</w:t>
      </w:r>
      <w:r w:rsidRPr="00DF487D">
        <w:rPr>
          <w:rStyle w:val="StyleBoldUnderline"/>
        </w:rPr>
        <w:t>."</w:t>
      </w:r>
      <w:r>
        <w:rPr>
          <w:rStyle w:val="StyleBoldUnderline"/>
        </w:rPr>
        <w:t xml:space="preserve"> </w:t>
      </w:r>
    </w:p>
    <w:p w14:paraId="3EC2C289" w14:textId="77777777" w:rsidR="0095283E" w:rsidRPr="00CF310D" w:rsidRDefault="0095283E" w:rsidP="0095283E">
      <w:pPr>
        <w:pStyle w:val="Heading3"/>
        <w:rPr>
          <w:rFonts w:asciiTheme="minorHAnsi" w:hAnsiTheme="minorHAnsi"/>
        </w:rPr>
      </w:pPr>
      <w:r w:rsidRPr="00CF310D">
        <w:rPr>
          <w:rFonts w:asciiTheme="minorHAnsi" w:hAnsiTheme="minorHAnsi"/>
        </w:rPr>
        <w:lastRenderedPageBreak/>
        <w:t>Solvency</w:t>
      </w:r>
    </w:p>
    <w:p w14:paraId="50ADCA39" w14:textId="77777777" w:rsidR="0095283E" w:rsidRPr="00482744" w:rsidRDefault="0095283E" w:rsidP="0095283E">
      <w:pPr>
        <w:pStyle w:val="Heading4"/>
        <w:rPr>
          <w:szCs w:val="26"/>
        </w:rPr>
      </w:pPr>
      <w:r w:rsidRPr="00482744">
        <w:rPr>
          <w:szCs w:val="26"/>
        </w:rPr>
        <w:t>NRC regulations are an absolute barrier to SMR commercialization – providing an easier path to licensing ensures widespread adoption</w:t>
      </w:r>
    </w:p>
    <w:p w14:paraId="3633DF59" w14:textId="77777777" w:rsidR="0095283E" w:rsidRPr="00BB02DC" w:rsidRDefault="0095283E" w:rsidP="0095283E">
      <w:pPr>
        <w:rPr>
          <w:rStyle w:val="StyleStyleBold12pt"/>
          <w:szCs w:val="26"/>
        </w:rPr>
      </w:pPr>
      <w:r w:rsidRPr="00BB02DC">
        <w:rPr>
          <w:rStyle w:val="StyleStyleBold12pt"/>
          <w:szCs w:val="26"/>
        </w:rPr>
        <w:t>Spencer &amp; Loris,</w:t>
      </w:r>
      <w:r w:rsidRPr="00F15FC5">
        <w:rPr>
          <w:sz w:val="12"/>
        </w:rPr>
        <w:t xml:space="preserve"> Nuclear Research Fellow @ Thomas Roe Institute, </w:t>
      </w:r>
      <w:r w:rsidRPr="00BB02DC">
        <w:rPr>
          <w:rStyle w:val="StyleStyleBold12pt"/>
          <w:szCs w:val="26"/>
        </w:rPr>
        <w:t>’11</w:t>
      </w:r>
    </w:p>
    <w:p w14:paraId="7F0C2FB9" w14:textId="77777777" w:rsidR="0095283E" w:rsidRPr="00F15FC5" w:rsidRDefault="0095283E" w:rsidP="0095283E">
      <w:pPr>
        <w:rPr>
          <w:sz w:val="12"/>
        </w:rPr>
      </w:pPr>
      <w:r w:rsidRPr="00F15FC5">
        <w:rPr>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CF310D">
        <w:rPr>
          <w:vertAlign w:val="superscript"/>
        </w:rPr>
        <w:t>nd</w:t>
      </w:r>
      <w:r w:rsidRPr="00F15FC5">
        <w:rPr>
          <w:sz w:val="12"/>
        </w:rPr>
        <w:t xml:space="preserve"> 2011, http://www.heritage.org/research/reports/2011/02/a-big-future-for-small-nuclear-reactors]</w:t>
      </w:r>
    </w:p>
    <w:p w14:paraId="118FB69C" w14:textId="77777777" w:rsidR="0095283E" w:rsidRPr="00CF310D" w:rsidRDefault="0095283E" w:rsidP="0095283E">
      <w:pPr>
        <w:rPr>
          <w:rStyle w:val="StyleStyleBold12pt"/>
        </w:rPr>
      </w:pPr>
      <w:r w:rsidRPr="00CF310D">
        <w:rPr>
          <w:rStyle w:val="StyleBoldUnderline"/>
        </w:rPr>
        <w:t>If SMRs Are So Great, Where Is the Construction?</w:t>
      </w:r>
      <w:r w:rsidRPr="00CF310D">
        <w:rPr>
          <w:sz w:val="12"/>
          <w:szCs w:val="12"/>
        </w:rPr>
        <w:t xml:space="preserve"> </w:t>
      </w:r>
      <w:r w:rsidRPr="00CF310D">
        <w:rPr>
          <w:rStyle w:val="StyleBoldUnderline"/>
        </w:rPr>
        <w:t xml:space="preserve">While some designs are closer to market introduction than others, the fact is that </w:t>
      </w:r>
      <w:r w:rsidRPr="00CF310D">
        <w:rPr>
          <w:rStyle w:val="StyleBoldUnderline"/>
          <w:highlight w:val="cyan"/>
        </w:rPr>
        <w:t>America’s regulatory</w:t>
      </w:r>
      <w:r w:rsidRPr="00CF310D">
        <w:rPr>
          <w:rStyle w:val="StyleBoldUnderline"/>
        </w:rPr>
        <w:t xml:space="preserve"> and policy </w:t>
      </w:r>
      <w:r w:rsidRPr="00CF310D">
        <w:rPr>
          <w:rStyle w:val="StyleBoldUnderline"/>
          <w:highlight w:val="cyan"/>
        </w:rPr>
        <w:t xml:space="preserve">environment </w:t>
      </w:r>
      <w:r w:rsidRPr="00CF310D">
        <w:rPr>
          <w:rStyle w:val="Emphasis"/>
          <w:highlight w:val="cyan"/>
        </w:rPr>
        <w:t>is not sufficient</w:t>
      </w:r>
      <w:r w:rsidRPr="00CF310D">
        <w:rPr>
          <w:rStyle w:val="StyleBoldUnderline"/>
          <w:highlight w:val="cyan"/>
        </w:rPr>
        <w:t xml:space="preserve"> to support</w:t>
      </w:r>
      <w:r w:rsidRPr="00CF310D">
        <w:rPr>
          <w:rStyle w:val="StyleBoldUnderline"/>
        </w:rPr>
        <w:t xml:space="preserve"> a robust </w:t>
      </w:r>
      <w:r w:rsidRPr="00CF310D">
        <w:rPr>
          <w:rStyle w:val="StyleBoldUnderline"/>
          <w:highlight w:val="cyan"/>
        </w:rPr>
        <w:t>expansion of</w:t>
      </w:r>
      <w:r w:rsidRPr="00CF310D">
        <w:rPr>
          <w:rStyle w:val="StyleBoldUnderline"/>
        </w:rPr>
        <w:t xml:space="preserve"> existing </w:t>
      </w:r>
      <w:r w:rsidRPr="00CF310D">
        <w:rPr>
          <w:rStyle w:val="StyleBoldUnderline"/>
          <w:highlight w:val="cyan"/>
        </w:rPr>
        <w:t>nuclear tech</w:t>
      </w:r>
      <w:r w:rsidRPr="00CF310D">
        <w:rPr>
          <w:rStyle w:val="StyleBoldUnderline"/>
          <w:highlight w:val="yellow"/>
        </w:rPr>
        <w:t>nologies</w:t>
      </w:r>
      <w:r w:rsidRPr="00CF310D">
        <w:rPr>
          <w:rStyle w:val="StyleBoldUnderline"/>
        </w:rPr>
        <w:t xml:space="preserve">, much less new ones. </w:t>
      </w:r>
      <w:r w:rsidRPr="00CF310D">
        <w:rPr>
          <w:rStyle w:val="StyleBoldUnderline"/>
          <w:highlight w:val="yellow"/>
        </w:rPr>
        <w:t>New reactor designs are difficult to license efficiently</w:t>
      </w:r>
      <w:r w:rsidRPr="00CF310D">
        <w:rPr>
          <w:sz w:val="12"/>
          <w:szCs w:val="12"/>
        </w:rPr>
        <w:t xml:space="preserve">, and the lack of a sustainable nuclear waste management policy causes significant risk to private investment. </w:t>
      </w:r>
      <w:r w:rsidRPr="00CF310D">
        <w:rPr>
          <w:rStyle w:val="StyleBoldUnderline"/>
        </w:rPr>
        <w:t xml:space="preserve">Many politicians are attempting to mitigate these market challenges by offering subsidies, such as loan guarantees. </w:t>
      </w:r>
      <w:r w:rsidRPr="00CF310D">
        <w:rPr>
          <w:sz w:val="12"/>
          <w:szCs w:val="12"/>
        </w:rPr>
        <w:t xml:space="preserve">While this approach still enjoys broad support in Congress and industry, </w:t>
      </w:r>
      <w:r w:rsidRPr="00CF310D">
        <w:rPr>
          <w:rStyle w:val="Emphasis"/>
        </w:rPr>
        <w:t>the reality is that it has not worked.</w:t>
      </w:r>
      <w:r w:rsidRPr="00CF310D">
        <w:rPr>
          <w:rStyle w:val="StyleBoldUnderline"/>
        </w:rPr>
        <w:t xml:space="preserve"> Despite a lavish suite of subsidies offered in the Energy Policy Act of 2005, including loan guarantees</w:t>
      </w:r>
      <w:r w:rsidRPr="00CF310D">
        <w:rPr>
          <w:sz w:val="12"/>
          <w:szCs w:val="12"/>
        </w:rPr>
        <w:t xml:space="preserve">, insurance against government delays, and production tax credits, </w:t>
      </w:r>
      <w:r w:rsidRPr="00CF310D">
        <w:rPr>
          <w:rStyle w:val="StyleBoldUnderline"/>
        </w:rPr>
        <w:t xml:space="preserve">no new reactors have been permitted, much less constructed. </w:t>
      </w:r>
      <w:r w:rsidRPr="00CF310D">
        <w:rPr>
          <w:sz w:val="12"/>
          <w:szCs w:val="12"/>
        </w:rPr>
        <w:t xml:space="preserve">These subsidies are in addition to existing technology development cost-sharing programs that have been in place for years and defer significant research and development costs from industry to the taxpayer. </w:t>
      </w:r>
      <w:r w:rsidRPr="00CF310D">
        <w:rPr>
          <w:rStyle w:val="StyleBoldUnderline"/>
        </w:rPr>
        <w:t xml:space="preserve">The problem with this approach is that it ignores the </w:t>
      </w:r>
      <w:r w:rsidRPr="00CF310D">
        <w:rPr>
          <w:rStyle w:val="Emphasis"/>
        </w:rPr>
        <w:t>larger systemic problems</w:t>
      </w:r>
      <w:r w:rsidRPr="00CF310D">
        <w:rPr>
          <w:rStyle w:val="StyleBoldUnderline"/>
        </w:rPr>
        <w:t xml:space="preserve"> that create the unstable marketplace to begin with. </w:t>
      </w:r>
      <w:r w:rsidRPr="00CF310D">
        <w:rPr>
          <w:sz w:val="12"/>
          <w:szCs w:val="12"/>
        </w:rPr>
        <w:t xml:space="preserve">These systemic problems generally fall into three categories: Licensing. </w:t>
      </w:r>
      <w:r w:rsidRPr="00CF310D">
        <w:rPr>
          <w:rStyle w:val="StyleBoldUnderline"/>
        </w:rPr>
        <w:t xml:space="preserve">The </w:t>
      </w:r>
      <w:r w:rsidRPr="00CF310D">
        <w:rPr>
          <w:sz w:val="12"/>
          <w:szCs w:val="12"/>
        </w:rPr>
        <w:t>Nuclear Regulatory Commission</w:t>
      </w:r>
      <w:r w:rsidRPr="00CF310D">
        <w:rPr>
          <w:rStyle w:val="StyleBoldUnderline"/>
        </w:rPr>
        <w:t xml:space="preserve"> (NRC) is ill prepared to build the regulatory framework for new reactor technologies, </w:t>
      </w:r>
      <w:r w:rsidRPr="00CF310D">
        <w:rPr>
          <w:rStyle w:val="StyleBoldUnderline"/>
          <w:highlight w:val="yellow"/>
        </w:rPr>
        <w:t xml:space="preserve">and </w:t>
      </w:r>
      <w:r w:rsidRPr="00CF310D">
        <w:rPr>
          <w:rStyle w:val="Emphasis"/>
          <w:highlight w:val="cyan"/>
        </w:rPr>
        <w:t>no reactor can be offered commercially without an NRC license.</w:t>
      </w:r>
      <w:r w:rsidRPr="00CF310D">
        <w:rPr>
          <w:sz w:val="12"/>
          <w:szCs w:val="12"/>
        </w:rPr>
        <w:t xml:space="preserve"> In a September 2009 interview, former </w:t>
      </w:r>
      <w:r w:rsidRPr="00CF310D">
        <w:rPr>
          <w:rStyle w:val="StyleBoldUnderline"/>
        </w:rPr>
        <w:t>NRC chairman</w:t>
      </w:r>
      <w:r w:rsidRPr="00CF310D">
        <w:rPr>
          <w:sz w:val="12"/>
          <w:szCs w:val="12"/>
        </w:rPr>
        <w:t xml:space="preserve"> Dale E. </w:t>
      </w:r>
      <w:r w:rsidRPr="00CF310D">
        <w:rPr>
          <w:rStyle w:val="StyleBoldUnderline"/>
        </w:rPr>
        <w:t>Klein said</w:t>
      </w:r>
      <w:r w:rsidRPr="00CF310D">
        <w:rPr>
          <w:sz w:val="12"/>
          <w:szCs w:val="12"/>
        </w:rPr>
        <w:t xml:space="preserve"> that </w:t>
      </w:r>
      <w:r w:rsidRPr="00CF310D">
        <w:rPr>
          <w:rStyle w:val="StyleBoldUnderline"/>
        </w:rPr>
        <w:t>small nuclear reactors pose a dilemma for the NRC because the commission is uneasy with new</w:t>
      </w:r>
      <w:r w:rsidRPr="00CF310D">
        <w:rPr>
          <w:sz w:val="12"/>
          <w:szCs w:val="12"/>
        </w:rPr>
        <w:t xml:space="preserve"> and unproven </w:t>
      </w:r>
      <w:r w:rsidRPr="00CF310D">
        <w:rPr>
          <w:rStyle w:val="StyleBoldUnderline"/>
        </w:rPr>
        <w:t>technologies</w:t>
      </w:r>
      <w:r w:rsidRPr="00CF310D">
        <w:rPr>
          <w:sz w:val="12"/>
          <w:szCs w:val="12"/>
        </w:rPr>
        <w:t xml:space="preserve"> and feels more comfortable with large light water reactors, which have been in operation for years and has a long safety record.[11] </w:t>
      </w:r>
      <w:r w:rsidRPr="00CF310D">
        <w:rPr>
          <w:rStyle w:val="StyleBoldUnderline"/>
          <w:highlight w:val="yellow"/>
        </w:rPr>
        <w:t>The result is</w:t>
      </w:r>
      <w:r w:rsidRPr="00CF310D">
        <w:rPr>
          <w:rStyle w:val="StyleBoldUnderline"/>
        </w:rPr>
        <w:t xml:space="preserve"> that </w:t>
      </w:r>
      <w:r w:rsidRPr="00CF310D">
        <w:rPr>
          <w:rStyle w:val="StyleBoldUnderline"/>
          <w:highlight w:val="cyan"/>
        </w:rPr>
        <w:t>enthusiasm for building</w:t>
      </w:r>
      <w:r w:rsidRPr="00CF310D">
        <w:rPr>
          <w:sz w:val="12"/>
          <w:szCs w:val="12"/>
        </w:rPr>
        <w:t xml:space="preserve"> non-light-water</w:t>
      </w:r>
      <w:r w:rsidRPr="00CF310D">
        <w:rPr>
          <w:rStyle w:val="StyleBoldUnderline"/>
        </w:rPr>
        <w:t xml:space="preserve"> </w:t>
      </w:r>
      <w:r w:rsidRPr="00CF310D">
        <w:rPr>
          <w:rStyle w:val="StyleBoldUnderline"/>
          <w:highlight w:val="cyan"/>
        </w:rPr>
        <w:t>SMRs is</w:t>
      </w:r>
      <w:r w:rsidRPr="00CF310D">
        <w:rPr>
          <w:rStyle w:val="StyleBoldUnderline"/>
        </w:rPr>
        <w:t xml:space="preserve"> generally </w:t>
      </w:r>
      <w:r w:rsidRPr="00CF310D">
        <w:rPr>
          <w:rStyle w:val="StyleBoldUnderline"/>
          <w:highlight w:val="cyan"/>
        </w:rPr>
        <w:t>squashed</w:t>
      </w:r>
      <w:r w:rsidRPr="00CF310D">
        <w:rPr>
          <w:rStyle w:val="StyleBoldUnderline"/>
        </w:rPr>
        <w:t xml:space="preserve"> at the NRC </w:t>
      </w:r>
      <w:r w:rsidRPr="00CF310D">
        <w:rPr>
          <w:rStyle w:val="StyleBoldUnderline"/>
          <w:highlight w:val="cyan"/>
        </w:rPr>
        <w:t xml:space="preserve">as </w:t>
      </w:r>
      <w:r w:rsidRPr="00CF310D">
        <w:rPr>
          <w:rStyle w:val="StyleBoldUnderline"/>
        </w:rPr>
        <w:t xml:space="preserve">potential </w:t>
      </w:r>
      <w:r w:rsidRPr="00CF310D">
        <w:rPr>
          <w:rStyle w:val="StyleBoldUnderline"/>
          <w:highlight w:val="cyan"/>
        </w:rPr>
        <w:t>customers realize</w:t>
      </w:r>
      <w:r w:rsidRPr="00CF310D">
        <w:rPr>
          <w:rStyle w:val="StyleBoldUnderline"/>
        </w:rPr>
        <w:t xml:space="preserve"> that </w:t>
      </w:r>
      <w:r w:rsidRPr="00CF310D">
        <w:rPr>
          <w:rStyle w:val="StyleBoldUnderline"/>
          <w:highlight w:val="cyan"/>
        </w:rPr>
        <w:t>there is little chance</w:t>
      </w:r>
      <w:r w:rsidRPr="00CF310D">
        <w:rPr>
          <w:rStyle w:val="StyleBoldUnderline"/>
        </w:rPr>
        <w:t xml:space="preserve"> that </w:t>
      </w:r>
      <w:r w:rsidRPr="00CF310D">
        <w:rPr>
          <w:rStyle w:val="StyleBoldUnderline"/>
          <w:highlight w:val="cyan"/>
        </w:rPr>
        <w:t xml:space="preserve">the NRC will permit the project within a timeframe that would promote </w:t>
      </w:r>
      <w:r w:rsidRPr="00CF310D">
        <w:rPr>
          <w:rStyle w:val="Emphasis"/>
          <w:highlight w:val="cyan"/>
        </w:rPr>
        <w:t xml:space="preserve">near-term investment. </w:t>
      </w:r>
      <w:r w:rsidRPr="00CF310D">
        <w:rPr>
          <w:rStyle w:val="StyleBoldUnderline"/>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CF310D">
        <w:rPr>
          <w:rStyle w:val="Emphasis"/>
        </w:rPr>
        <w:t>long-term progress, competition, and innovation.</w:t>
      </w:r>
      <w:r w:rsidRPr="00CF310D">
        <w:rPr>
          <w:sz w:val="12"/>
          <w:szCs w:val="12"/>
        </w:rPr>
        <w:t xml:space="preserve"> </w:t>
      </w:r>
      <w:proofErr w:type="gramStart"/>
      <w:r w:rsidRPr="00CF310D">
        <w:rPr>
          <w:sz w:val="12"/>
          <w:szCs w:val="12"/>
        </w:rPr>
        <w:t>Nuclear Waste Management.</w:t>
      </w:r>
      <w:proofErr w:type="gramEnd"/>
      <w:r w:rsidRPr="00CF310D">
        <w:rPr>
          <w:sz w:val="12"/>
          <w:szCs w:val="1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CF310D">
        <w:rPr>
          <w:sz w:val="12"/>
          <w:szCs w:val="12"/>
        </w:rPr>
        <w:t>The Obama Administration’s attempts to shutter the existing program to put waste in Yucca Mountain without having a backup plan has worsened the situation.</w:t>
      </w:r>
      <w:proofErr w:type="gramEnd"/>
      <w:r w:rsidRPr="00CF310D">
        <w:rPr>
          <w:sz w:val="12"/>
          <w:szCs w:val="1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sidRPr="00CF310D">
        <w:rPr>
          <w:sz w:val="12"/>
          <w:szCs w:val="12"/>
        </w:rPr>
        <w:t>Government Intervention.</w:t>
      </w:r>
      <w:proofErr w:type="gramEnd"/>
      <w:r w:rsidRPr="00CF310D">
        <w:rPr>
          <w:sz w:val="12"/>
          <w:szCs w:val="12"/>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CF310D">
        <w:rPr>
          <w:sz w:val="12"/>
          <w:szCs w:val="12"/>
        </w:rPr>
        <w:t>Two recent Senate</w:t>
      </w:r>
      <w:proofErr w:type="gramEnd"/>
      <w:r w:rsidRPr="00CF310D">
        <w:rPr>
          <w:sz w:val="12"/>
          <w:szCs w:val="12"/>
        </w:rPr>
        <w:t xml:space="preserve"> bills from the 111th Congress, the Nuclear Energy Research Initiative Improvement Act (S. 2052) and the Nuclear Power 2021 Act (S. 2812), are cases </w:t>
      </w:r>
      <w:r w:rsidRPr="009479E9">
        <w:rPr>
          <w:sz w:val="12"/>
          <w:szCs w:val="12"/>
        </w:rPr>
        <w:t xml:space="preserve">in point. Government intervention distorts the normal market processes that, if allowed to work, would yield the most efficient, cost-effective, and appropriate nuclear technologies. Instead, the federal </w:t>
      </w:r>
      <w:r w:rsidRPr="009479E9">
        <w:rPr>
          <w:sz w:val="12"/>
        </w:rPr>
        <w:t xml:space="preserve">government picks winners and losers through programs where bureaucrats and well-connected lobbyists decide which technologies are permitted, and </w:t>
      </w:r>
      <w:proofErr w:type="gramStart"/>
      <w:r w:rsidRPr="009479E9">
        <w:rPr>
          <w:sz w:val="12"/>
        </w:rPr>
        <w:t>provides</w:t>
      </w:r>
      <w:proofErr w:type="gramEnd"/>
      <w:r w:rsidRPr="009479E9">
        <w:rPr>
          <w:sz w:val="1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w:t>
      </w:r>
      <w:r w:rsidRPr="009479E9">
        <w:rPr>
          <w:sz w:val="8"/>
          <w:szCs w:val="12"/>
        </w:rPr>
        <w:t xml:space="preserve"> </w:t>
      </w:r>
      <w:r w:rsidRPr="009479E9">
        <w:rPr>
          <w:sz w:val="12"/>
          <w:szCs w:val="12"/>
        </w:rPr>
        <w:t xml:space="preserve">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w:t>
      </w:r>
      <w:r w:rsidRPr="00CF310D">
        <w:rPr>
          <w:sz w:val="12"/>
          <w:szCs w:val="12"/>
        </w:rPr>
        <w:t>single technology. Such eligibility limits will prevent support from going only to a single basic technology, such as large light water reactors</w:t>
      </w:r>
      <w:proofErr w:type="gramStart"/>
      <w:r w:rsidRPr="00CF310D">
        <w:rPr>
          <w:sz w:val="12"/>
          <w:szCs w:val="12"/>
        </w:rPr>
        <w:t>.[</w:t>
      </w:r>
      <w:proofErr w:type="gramEnd"/>
      <w:r w:rsidRPr="00CF310D">
        <w:rPr>
          <w:sz w:val="12"/>
          <w:szCs w:val="12"/>
        </w:rPr>
        <w:t xml:space="preserve">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w:t>
      </w:r>
      <w:r w:rsidRPr="00CF310D">
        <w:rPr>
          <w:sz w:val="12"/>
          <w:szCs w:val="12"/>
        </w:rPr>
        <w:lastRenderedPageBreak/>
        <w:t xml:space="preserve">pathway relies on reactor customers to drive the regulatory process. But </w:t>
      </w:r>
      <w:r w:rsidRPr="00CF310D">
        <w:rPr>
          <w:rStyle w:val="StyleBoldUnderline"/>
          <w:highlight w:val="cyan"/>
        </w:rPr>
        <w:t xml:space="preserve">absent an efficient </w:t>
      </w:r>
      <w:r w:rsidRPr="00CF310D">
        <w:rPr>
          <w:rStyle w:val="StyleBoldUnderline"/>
          <w:highlight w:val="yellow"/>
        </w:rPr>
        <w:t xml:space="preserve">and </w:t>
      </w:r>
      <w:r w:rsidRPr="00CF310D">
        <w:rPr>
          <w:rStyle w:val="StyleBoldUnderline"/>
          <w:highlight w:val="cyan"/>
        </w:rPr>
        <w:t xml:space="preserve">predictable regulatory pathway, few </w:t>
      </w:r>
      <w:r w:rsidRPr="00CF310D">
        <w:rPr>
          <w:rStyle w:val="StyleBoldUnderline"/>
          <w:highlight w:val="yellow"/>
        </w:rPr>
        <w:t xml:space="preserve">customers </w:t>
      </w:r>
      <w:r w:rsidRPr="00CF310D">
        <w:rPr>
          <w:rStyle w:val="StyleBoldUnderline"/>
          <w:highlight w:val="cyan"/>
        </w:rPr>
        <w:t>will pursue the</w:t>
      </w:r>
      <w:r w:rsidRPr="00CF310D">
        <w:rPr>
          <w:rStyle w:val="StyleBoldUnderline"/>
          <w:highlight w:val="yellow"/>
        </w:rPr>
        <w:t xml:space="preserve">se reactor </w:t>
      </w:r>
      <w:r w:rsidRPr="00CF310D">
        <w:rPr>
          <w:rStyle w:val="StyleBoldUnderline"/>
          <w:highlight w:val="cyan"/>
        </w:rPr>
        <w:t>tech</w:t>
      </w:r>
      <w:r w:rsidRPr="00CF310D">
        <w:rPr>
          <w:rStyle w:val="StyleBoldUnderline"/>
          <w:highlight w:val="yellow"/>
        </w:rPr>
        <w:t>nologies.</w:t>
      </w:r>
      <w:r w:rsidRPr="00CF310D">
        <w:rPr>
          <w:rStyle w:val="StyleBoldUnderline"/>
        </w:rPr>
        <w:t xml:space="preserve"> The problem is that the legal, regulatory, and policy apparatus is built to support large light water reactors, effectively discriminating against other technologies. </w:t>
      </w:r>
      <w:r w:rsidRPr="00CF310D">
        <w:rPr>
          <w:rStyle w:val="StyleBoldUnderline"/>
          <w:highlight w:val="yellow"/>
        </w:rPr>
        <w:t xml:space="preserve">Establishing an alternative </w:t>
      </w:r>
      <w:r w:rsidRPr="00CF310D">
        <w:rPr>
          <w:rStyle w:val="StyleBoldUnderline"/>
          <w:highlight w:val="cyan"/>
        </w:rPr>
        <w:t xml:space="preserve">licensing </w:t>
      </w:r>
      <w:r w:rsidRPr="00CF310D">
        <w:rPr>
          <w:rStyle w:val="StyleBoldUnderline"/>
          <w:highlight w:val="yellow"/>
        </w:rPr>
        <w:t xml:space="preserve">pathway </w:t>
      </w:r>
      <w:r w:rsidRPr="00CF310D">
        <w:rPr>
          <w:rStyle w:val="StyleBoldUnderline"/>
          <w:highlight w:val="cyan"/>
        </w:rPr>
        <w:t>that takes</w:t>
      </w:r>
      <w:r w:rsidRPr="00CF310D">
        <w:rPr>
          <w:rStyle w:val="StyleBoldUnderline"/>
        </w:rPr>
        <w:t xml:space="preserve"> the </w:t>
      </w:r>
      <w:r w:rsidRPr="00CF310D">
        <w:rPr>
          <w:rStyle w:val="StyleBoldUnderline"/>
          <w:highlight w:val="cyan"/>
        </w:rPr>
        <w:t>unique attributes of small reactors into consideration could</w:t>
      </w:r>
      <w:r w:rsidRPr="00CF310D">
        <w:rPr>
          <w:rStyle w:val="StyleBoldUnderline"/>
        </w:rPr>
        <w:t xml:space="preserve"> help </w:t>
      </w:r>
      <w:r w:rsidRPr="00CF310D">
        <w:rPr>
          <w:rStyle w:val="StyleBoldUnderline"/>
          <w:highlight w:val="cyan"/>
        </w:rPr>
        <w:t xml:space="preserve">build the </w:t>
      </w:r>
      <w:r w:rsidRPr="00CF310D">
        <w:rPr>
          <w:rStyle w:val="Emphasis"/>
          <w:highlight w:val="cyan"/>
        </w:rPr>
        <w:t>necessary</w:t>
      </w:r>
      <w:r w:rsidRPr="00CF310D">
        <w:rPr>
          <w:rStyle w:val="StyleBoldUnderline"/>
        </w:rPr>
        <w:t xml:space="preserve"> regulatory </w:t>
      </w:r>
      <w:r w:rsidRPr="00CF310D">
        <w:rPr>
          <w:rStyle w:val="Emphasis"/>
          <w:highlight w:val="cyan"/>
        </w:rPr>
        <w:t>support on which commercialization</w:t>
      </w:r>
      <w:r w:rsidRPr="00CF310D">
        <w:rPr>
          <w:rStyle w:val="StyleBoldUnderline"/>
        </w:rPr>
        <w:t xml:space="preserve"> ultimately </w:t>
      </w:r>
      <w:r w:rsidRPr="00CF310D">
        <w:rPr>
          <w:rStyle w:val="Emphasis"/>
          <w:highlight w:val="cyan"/>
        </w:rPr>
        <w:t>depends</w:t>
      </w:r>
      <w:proofErr w:type="gramStart"/>
      <w:r w:rsidRPr="00CF310D">
        <w:rPr>
          <w:rStyle w:val="Emphasis"/>
          <w:highlight w:val="cyan"/>
        </w:rPr>
        <w:t>.</w:t>
      </w:r>
      <w:r w:rsidRPr="00F15FC5">
        <w:rPr>
          <w:sz w:val="12"/>
        </w:rPr>
        <w:t>[</w:t>
      </w:r>
      <w:proofErr w:type="gramEnd"/>
      <w:r w:rsidRPr="00F15FC5">
        <w:rPr>
          <w:sz w:val="12"/>
        </w:rPr>
        <w:t>14] Resolve</w:t>
      </w:r>
      <w:r w:rsidRPr="00CF310D">
        <w:rPr>
          <w:sz w:val="12"/>
          <w:szCs w:val="12"/>
        </w:rPr>
        <w:t xml:space="preserve"> staffing, security, construction criteria, and fee-structure issues by December 31, 2011. </w:t>
      </w:r>
      <w:r w:rsidRPr="00CF310D">
        <w:rPr>
          <w:rStyle w:val="StyleBoldUnderline"/>
        </w:rPr>
        <w:t xml:space="preserve">The similarity of U.S. reactors has meant that the NRC could establish a common fee structure and many general regulatory guidelines for areas, such as staffing levels, security requirements, and construction criteria. But </w:t>
      </w:r>
      <w:r w:rsidRPr="00CF310D">
        <w:rPr>
          <w:rStyle w:val="Emphasis"/>
        </w:rPr>
        <w:t xml:space="preserve">these </w:t>
      </w:r>
      <w:r w:rsidRPr="00CF310D">
        <w:rPr>
          <w:rStyle w:val="Emphasis"/>
          <w:highlight w:val="yellow"/>
        </w:rPr>
        <w:t>regulations are inappropriate for</w:t>
      </w:r>
      <w:r w:rsidRPr="00CF310D">
        <w:rPr>
          <w:rStyle w:val="Emphasis"/>
        </w:rPr>
        <w:t xml:space="preserve"> </w:t>
      </w:r>
      <w:r w:rsidRPr="00CF310D">
        <w:rPr>
          <w:sz w:val="12"/>
          <w:szCs w:val="12"/>
        </w:rPr>
        <w:t>many</w:t>
      </w:r>
      <w:r w:rsidRPr="00CF310D">
        <w:rPr>
          <w:rStyle w:val="StyleBoldUnderline"/>
        </w:rPr>
        <w:t xml:space="preserve"> </w:t>
      </w:r>
      <w:r w:rsidRPr="00CF310D">
        <w:rPr>
          <w:rStyle w:val="Emphasis"/>
          <w:highlight w:val="cyan"/>
        </w:rPr>
        <w:t>SMR designs</w:t>
      </w:r>
      <w:r w:rsidRPr="00CF310D">
        <w:rPr>
          <w:rStyle w:val="StyleBoldUnderline"/>
          <w:highlight w:val="cyan"/>
        </w:rPr>
        <w:t xml:space="preserve"> </w:t>
      </w:r>
      <w:r w:rsidRPr="00CF310D">
        <w:rPr>
          <w:rStyle w:val="StyleBoldUnderline"/>
          <w:highlight w:val="yellow"/>
        </w:rPr>
        <w:t>that</w:t>
      </w:r>
      <w:r w:rsidRPr="00CF310D">
        <w:rPr>
          <w:rStyle w:val="StyleBoldUnderline"/>
        </w:rPr>
        <w:t xml:space="preserve"> </w:t>
      </w:r>
      <w:r w:rsidRPr="00CF310D">
        <w:rPr>
          <w:sz w:val="12"/>
          <w:szCs w:val="12"/>
        </w:rPr>
        <w:t>often</w:t>
      </w:r>
      <w:r w:rsidRPr="00CF310D">
        <w:rPr>
          <w:rStyle w:val="StyleBoldUnderline"/>
        </w:rPr>
        <w:t xml:space="preserve"> </w:t>
      </w:r>
      <w:r w:rsidRPr="00CF310D">
        <w:rPr>
          <w:rStyle w:val="StyleBoldUnderline"/>
          <w:highlight w:val="cyan"/>
        </w:rPr>
        <w:t xml:space="preserve">have smaller staff requirements, unique control room </w:t>
      </w:r>
      <w:r w:rsidRPr="00CF310D">
        <w:rPr>
          <w:rStyle w:val="Emphasis"/>
          <w:highlight w:val="cyan"/>
        </w:rPr>
        <w:t>spec</w:t>
      </w:r>
      <w:r w:rsidRPr="00F15FC5">
        <w:rPr>
          <w:sz w:val="12"/>
        </w:rPr>
        <w:t>ification</w:t>
      </w:r>
      <w:r w:rsidRPr="00CF310D">
        <w:rPr>
          <w:rStyle w:val="Emphasis"/>
          <w:highlight w:val="cyan"/>
        </w:rPr>
        <w:t>s</w:t>
      </w:r>
      <w:r w:rsidRPr="00CF310D">
        <w:rPr>
          <w:rStyle w:val="StyleBoldUnderline"/>
          <w:highlight w:val="cyan"/>
        </w:rPr>
        <w:t>, diverse security requirements, and</w:t>
      </w:r>
      <w:r w:rsidRPr="00CF310D">
        <w:rPr>
          <w:rStyle w:val="StyleBoldUnderline"/>
        </w:rPr>
        <w:t xml:space="preserve"> that </w:t>
      </w:r>
      <w:r w:rsidRPr="00CF310D">
        <w:rPr>
          <w:rStyle w:val="StyleBoldUnderline"/>
          <w:highlight w:val="cyan"/>
        </w:rPr>
        <w:t>employ off-site construction techniques.</w:t>
      </w:r>
      <w:r w:rsidRPr="00CF310D">
        <w:rPr>
          <w:rStyle w:val="StyleBoldUnderline"/>
        </w:rPr>
        <w:t xml:space="preserve"> Subjecting SMRs to regulations built for large light water reactors would add cost and result in less effective regulation. </w:t>
      </w:r>
      <w:r w:rsidRPr="00CF310D">
        <w:rPr>
          <w:sz w:val="12"/>
          <w:szCs w:val="12"/>
        </w:rPr>
        <w:t>The NRC has acknowledged the need for this to be resolved and has committed to doing so, including developing the budget requirements to achieve it. It has not committed to a specific timeline</w:t>
      </w:r>
      <w:proofErr w:type="gramStart"/>
      <w:r w:rsidRPr="00CF310D">
        <w:rPr>
          <w:sz w:val="12"/>
          <w:szCs w:val="12"/>
        </w:rPr>
        <w:t>.[</w:t>
      </w:r>
      <w:proofErr w:type="gramEnd"/>
      <w:r w:rsidRPr="00CF310D">
        <w:rPr>
          <w:sz w:val="12"/>
          <w:szCs w:val="12"/>
        </w:rPr>
        <w:t xml:space="preserve">15] Congress should demand that these issues be resolved by the end of 2011. </w:t>
      </w:r>
      <w:proofErr w:type="gramStart"/>
      <w:r w:rsidRPr="00CF310D">
        <w:rPr>
          <w:sz w:val="12"/>
          <w:szCs w:val="12"/>
        </w:rPr>
        <w:t>Reform waste management.</w:t>
      </w:r>
      <w:proofErr w:type="gramEnd"/>
      <w:r w:rsidRPr="00CF310D">
        <w:rPr>
          <w:sz w:val="12"/>
          <w:szCs w:val="12"/>
        </w:rP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CF310D">
        <w:rPr>
          <w:rStyle w:val="StyleBoldUnderline"/>
        </w:rPr>
        <w:t xml:space="preserve"> but if the same bureaucratic approach is taken, it will create the same problems of dependency and stagnation that led to the demise of the commercial nuclear industry decades ago. Congress and </w:t>
      </w:r>
      <w:r w:rsidRPr="00CF310D">
        <w:rPr>
          <w:rStyle w:val="StyleBoldUnderline"/>
          <w:highlight w:val="yellow"/>
        </w:rPr>
        <w:t>the Administration have the opportunity to create a robust</w:t>
      </w:r>
      <w:r w:rsidRPr="00CF310D">
        <w:rPr>
          <w:rStyle w:val="StyleBoldUnderline"/>
        </w:rPr>
        <w:t xml:space="preserve">, competitive </w:t>
      </w:r>
      <w:r w:rsidRPr="00CF310D">
        <w:rPr>
          <w:rStyle w:val="StyleBoldUnderline"/>
          <w:highlight w:val="yellow"/>
        </w:rPr>
        <w:t>market for nuclear power and should implement</w:t>
      </w:r>
      <w:r w:rsidRPr="00CF310D">
        <w:rPr>
          <w:rStyle w:val="StyleBoldUnderline"/>
        </w:rPr>
        <w:t xml:space="preserve"> the necessary </w:t>
      </w:r>
      <w:r w:rsidRPr="00CF310D">
        <w:rPr>
          <w:rStyle w:val="StyleBoldUnderline"/>
          <w:highlight w:val="yellow"/>
        </w:rPr>
        <w:t>reforms to make this happen.</w:t>
      </w:r>
    </w:p>
    <w:p w14:paraId="515D2F73" w14:textId="77777777" w:rsidR="0095283E" w:rsidRPr="00482744" w:rsidRDefault="0095283E" w:rsidP="0095283E">
      <w:pPr>
        <w:pStyle w:val="Heading4"/>
        <w:rPr>
          <w:szCs w:val="26"/>
        </w:rPr>
      </w:pPr>
      <w:r w:rsidRPr="00482744">
        <w:rPr>
          <w:szCs w:val="26"/>
        </w:rPr>
        <w:t>Staffing, Security, and Safety regulations are the primary obstacles</w:t>
      </w:r>
    </w:p>
    <w:p w14:paraId="7EF23221" w14:textId="77777777" w:rsidR="0095283E" w:rsidRPr="00F15FC5" w:rsidRDefault="0095283E" w:rsidP="0095283E">
      <w:pPr>
        <w:rPr>
          <w:sz w:val="12"/>
        </w:rPr>
      </w:pPr>
      <w:r w:rsidRPr="00BB02DC">
        <w:rPr>
          <w:rStyle w:val="StyleStyleBold12pt"/>
          <w:szCs w:val="26"/>
        </w:rPr>
        <w:t>Marston,</w:t>
      </w:r>
      <w:r w:rsidRPr="00F15FC5">
        <w:rPr>
          <w:sz w:val="12"/>
        </w:rPr>
        <w:t xml:space="preserve"> CTO Electric Power Research Institute, </w:t>
      </w:r>
      <w:r w:rsidRPr="00BB02DC">
        <w:rPr>
          <w:rStyle w:val="StyleStyleBold12pt"/>
          <w:szCs w:val="26"/>
        </w:rPr>
        <w:t>’12</w:t>
      </w:r>
    </w:p>
    <w:p w14:paraId="2C7A16A6" w14:textId="77777777" w:rsidR="0095283E" w:rsidRPr="00F15FC5" w:rsidRDefault="0095283E" w:rsidP="0095283E">
      <w:pPr>
        <w:rPr>
          <w:sz w:val="12"/>
        </w:rPr>
      </w:pPr>
      <w:r w:rsidRPr="00F15FC5">
        <w:rPr>
          <w:sz w:val="12"/>
        </w:rPr>
        <w:t>[Dr. Theodore U. Marston, Former Chief Technology Officer of the Electric Power Research Institute, PhD Mechanical Engineering from the University of Michigan, Fellow of the American Society of Mechanical Engineers, “Status of Small Modular Light Water Reactors in the US,” The Nuclear Decarbonization Option: Profiles of Selected Advanced Reactor Technologies, March 2012]</w:t>
      </w:r>
    </w:p>
    <w:p w14:paraId="62C39F1E" w14:textId="77777777" w:rsidR="0095283E" w:rsidRPr="00CF310D" w:rsidRDefault="0095283E" w:rsidP="0095283E">
      <w:pPr>
        <w:rPr>
          <w:rStyle w:val="StyleBoldUnderline"/>
        </w:rPr>
      </w:pPr>
      <w:proofErr w:type="gramStart"/>
      <w:r w:rsidRPr="00CF310D">
        <w:rPr>
          <w:sz w:val="12"/>
          <w:szCs w:val="12"/>
        </w:rPr>
        <w:t>l</w:t>
      </w:r>
      <w:proofErr w:type="gramEnd"/>
      <w:r w:rsidRPr="00CF310D">
        <w:rPr>
          <w:sz w:val="12"/>
          <w:szCs w:val="12"/>
        </w:rPr>
        <w:t xml:space="preserve"> Staffing – </w:t>
      </w:r>
      <w:r w:rsidRPr="00CF310D">
        <w:rPr>
          <w:rStyle w:val="StyleBoldUnderline"/>
          <w:highlight w:val="yellow"/>
        </w:rPr>
        <w:t>Current</w:t>
      </w:r>
      <w:r w:rsidRPr="00CF310D">
        <w:rPr>
          <w:rStyle w:val="StyleBoldUnderline"/>
        </w:rPr>
        <w:t xml:space="preserve"> control room </w:t>
      </w:r>
      <w:r w:rsidRPr="00CF310D">
        <w:rPr>
          <w:rStyle w:val="StyleBoldUnderline"/>
          <w:highlight w:val="cyan"/>
        </w:rPr>
        <w:t>staffing requirements are based on large reactors</w:t>
      </w:r>
      <w:r w:rsidRPr="00CF310D">
        <w:rPr>
          <w:rStyle w:val="StyleBoldUnderline"/>
        </w:rPr>
        <w:t xml:space="preserve"> with fully analog control room technology. </w:t>
      </w:r>
      <w:r w:rsidRPr="00CF310D">
        <w:rPr>
          <w:rStyle w:val="StyleBoldUnderline"/>
          <w:highlight w:val="yellow"/>
        </w:rPr>
        <w:t xml:space="preserve">The </w:t>
      </w:r>
      <w:r w:rsidRPr="00CF310D">
        <w:rPr>
          <w:rStyle w:val="StyleBoldUnderline"/>
          <w:highlight w:val="cyan"/>
        </w:rPr>
        <w:t>control rooms</w:t>
      </w:r>
      <w:r w:rsidRPr="00CF310D">
        <w:rPr>
          <w:rStyle w:val="StyleBoldUnderline"/>
        </w:rPr>
        <w:t xml:space="preserve"> and I&amp;C systems for the smLWRs </w:t>
      </w:r>
      <w:r w:rsidRPr="00CF310D">
        <w:rPr>
          <w:rStyle w:val="StyleBoldUnderline"/>
          <w:highlight w:val="cyan"/>
        </w:rPr>
        <w:t xml:space="preserve">should be fully </w:t>
      </w:r>
      <w:proofErr w:type="gramStart"/>
      <w:r w:rsidRPr="00CF310D">
        <w:rPr>
          <w:rStyle w:val="StyleBoldUnderline"/>
          <w:highlight w:val="cyan"/>
        </w:rPr>
        <w:t>digital</w:t>
      </w:r>
      <w:proofErr w:type="gramEnd"/>
      <w:r w:rsidRPr="00CF310D">
        <w:rPr>
          <w:rStyle w:val="StyleBoldUnderline"/>
          <w:highlight w:val="cyan"/>
        </w:rPr>
        <w:t>,</w:t>
      </w:r>
      <w:r w:rsidRPr="00CF310D">
        <w:rPr>
          <w:rStyle w:val="StyleBoldUnderline"/>
        </w:rPr>
        <w:t xml:space="preserve"> possibly </w:t>
      </w:r>
      <w:r w:rsidRPr="00CF310D">
        <w:rPr>
          <w:rStyle w:val="StyleBoldUnderline"/>
          <w:highlight w:val="cyan"/>
        </w:rPr>
        <w:t xml:space="preserve">with a </w:t>
      </w:r>
      <w:r w:rsidRPr="00CF310D">
        <w:rPr>
          <w:rStyle w:val="StyleBoldUnderline"/>
          <w:highlight w:val="yellow"/>
        </w:rPr>
        <w:t>separate</w:t>
      </w:r>
      <w:r w:rsidRPr="00CF310D">
        <w:rPr>
          <w:rStyle w:val="StyleBoldUnderline"/>
        </w:rPr>
        <w:t xml:space="preserve"> analog </w:t>
      </w:r>
      <w:r w:rsidRPr="00CF310D">
        <w:rPr>
          <w:rStyle w:val="StyleBoldUnderline"/>
          <w:highlight w:val="cyan"/>
        </w:rPr>
        <w:t>system to provide redundancy</w:t>
      </w:r>
      <w:r w:rsidRPr="00CF310D">
        <w:rPr>
          <w:rStyle w:val="StyleBoldUnderline"/>
        </w:rPr>
        <w:t xml:space="preserve"> and diversity in the shutdown of the smLWRs. </w:t>
      </w:r>
      <w:r w:rsidRPr="00CF310D">
        <w:rPr>
          <w:rStyle w:val="StyleBoldUnderline"/>
          <w:highlight w:val="yellow"/>
        </w:rPr>
        <w:t>The inherent safety of the new</w:t>
      </w:r>
      <w:r w:rsidRPr="00CF310D">
        <w:rPr>
          <w:rStyle w:val="StyleBoldUnderline"/>
        </w:rPr>
        <w:t xml:space="preserve"> smLWR </w:t>
      </w:r>
      <w:r w:rsidRPr="00CF310D">
        <w:rPr>
          <w:rStyle w:val="StyleBoldUnderline"/>
          <w:highlight w:val="cyan"/>
        </w:rPr>
        <w:t>designs</w:t>
      </w:r>
      <w:r w:rsidRPr="00CF310D">
        <w:rPr>
          <w:rStyle w:val="StyleBoldUnderline"/>
        </w:rPr>
        <w:t xml:space="preserve"> in conjunction with the fully digital control systems with a high degree of automation should </w:t>
      </w:r>
      <w:r w:rsidRPr="00CF310D">
        <w:rPr>
          <w:rStyle w:val="StyleBoldUnderline"/>
          <w:highlight w:val="cyan"/>
        </w:rPr>
        <w:t>permit</w:t>
      </w:r>
      <w:r w:rsidRPr="00CF310D">
        <w:rPr>
          <w:rStyle w:val="StyleBoldUnderline"/>
        </w:rPr>
        <w:t xml:space="preserve"> the </w:t>
      </w:r>
      <w:r w:rsidRPr="00CF310D">
        <w:rPr>
          <w:rStyle w:val="StyleBoldUnderline"/>
          <w:highlight w:val="cyan"/>
        </w:rPr>
        <w:t>safe operation</w:t>
      </w:r>
      <w:r w:rsidRPr="00CF310D">
        <w:rPr>
          <w:rStyle w:val="StyleBoldUnderline"/>
        </w:rPr>
        <w:t xml:space="preserve"> of the smLWRs </w:t>
      </w:r>
      <w:r w:rsidRPr="00CF310D">
        <w:rPr>
          <w:rStyle w:val="StyleBoldUnderline"/>
          <w:highlight w:val="cyan"/>
        </w:rPr>
        <w:t xml:space="preserve">without </w:t>
      </w:r>
      <w:r w:rsidRPr="00CF310D">
        <w:rPr>
          <w:rStyle w:val="StyleBoldUnderline"/>
          <w:highlight w:val="yellow"/>
        </w:rPr>
        <w:t xml:space="preserve">the tradition </w:t>
      </w:r>
      <w:r w:rsidRPr="00CF310D">
        <w:rPr>
          <w:rStyle w:val="StyleBoldUnderline"/>
          <w:highlight w:val="cyan"/>
        </w:rPr>
        <w:t>one control team for each reactor</w:t>
      </w:r>
      <w:r w:rsidRPr="00CF310D">
        <w:rPr>
          <w:rStyle w:val="StyleBoldUnderline"/>
        </w:rPr>
        <w:t>, used in the existing plants. Alternative staffing requirements are under discussion.</w:t>
      </w:r>
      <w:r w:rsidRPr="00CF310D">
        <w:rPr>
          <w:sz w:val="12"/>
          <w:szCs w:val="12"/>
        </w:rPr>
        <w:t xml:space="preserve"> </w:t>
      </w:r>
      <w:proofErr w:type="gramStart"/>
      <w:r w:rsidRPr="00CF310D">
        <w:rPr>
          <w:sz w:val="12"/>
          <w:szCs w:val="12"/>
        </w:rPr>
        <w:t>l</w:t>
      </w:r>
      <w:proofErr w:type="gramEnd"/>
      <w:r w:rsidRPr="00CF310D">
        <w:rPr>
          <w:sz w:val="12"/>
          <w:szCs w:val="12"/>
        </w:rPr>
        <w:t xml:space="preserve"> Security – </w:t>
      </w:r>
      <w:r w:rsidRPr="00CF310D">
        <w:rPr>
          <w:rStyle w:val="StyleBoldUnderline"/>
          <w:highlight w:val="cyan"/>
        </w:rPr>
        <w:t xml:space="preserve">Security requirements </w:t>
      </w:r>
      <w:r w:rsidRPr="00CF310D">
        <w:rPr>
          <w:rStyle w:val="StyleBoldUnderline"/>
          <w:highlight w:val="yellow"/>
        </w:rPr>
        <w:t>for</w:t>
      </w:r>
      <w:r w:rsidRPr="00CF310D">
        <w:rPr>
          <w:rStyle w:val="StyleBoldUnderline"/>
        </w:rPr>
        <w:t xml:space="preserve"> US </w:t>
      </w:r>
      <w:r w:rsidRPr="00CF310D">
        <w:rPr>
          <w:rStyle w:val="StyleBoldUnderline"/>
          <w:highlight w:val="yellow"/>
        </w:rPr>
        <w:t xml:space="preserve">LWRs </w:t>
      </w:r>
      <w:r w:rsidRPr="00CF310D">
        <w:rPr>
          <w:rStyle w:val="StyleBoldUnderline"/>
          <w:highlight w:val="cyan"/>
        </w:rPr>
        <w:t>have increased substantially</w:t>
      </w:r>
      <w:r w:rsidRPr="00CF310D">
        <w:rPr>
          <w:rStyle w:val="StyleBoldUnderline"/>
        </w:rPr>
        <w:t xml:space="preserve"> since the terrorist events of 11 Sept 2001.</w:t>
      </w:r>
      <w:r w:rsidRPr="00CF310D">
        <w:rPr>
          <w:sz w:val="12"/>
          <w:szCs w:val="12"/>
        </w:rPr>
        <w:t xml:space="preserve"> The requirements are based on new threats and the ability for existing reactors to respond to those threats. </w:t>
      </w:r>
      <w:r w:rsidRPr="00CF310D">
        <w:rPr>
          <w:rStyle w:val="StyleBoldUnderline"/>
        </w:rPr>
        <w:t xml:space="preserve">The </w:t>
      </w:r>
      <w:r w:rsidRPr="00CF310D">
        <w:rPr>
          <w:rStyle w:val="StyleBoldUnderline"/>
          <w:highlight w:val="cyan"/>
        </w:rPr>
        <w:t>smLWR</w:t>
      </w:r>
      <w:r w:rsidRPr="00CF310D">
        <w:rPr>
          <w:rStyle w:val="StyleBoldUnderline"/>
        </w:rPr>
        <w:t xml:space="preserve"> designs </w:t>
      </w:r>
      <w:r w:rsidRPr="00CF310D">
        <w:rPr>
          <w:rStyle w:val="StyleBoldUnderline"/>
          <w:highlight w:val="cyan"/>
        </w:rPr>
        <w:t xml:space="preserve">include security in the design </w:t>
      </w:r>
      <w:r w:rsidRPr="00CF310D">
        <w:rPr>
          <w:rStyle w:val="StyleBoldUnderline"/>
          <w:highlight w:val="yellow"/>
        </w:rPr>
        <w:t>and have taken major steps to reduce the security needs.</w:t>
      </w:r>
      <w:r w:rsidRPr="00CF310D">
        <w:rPr>
          <w:rStyle w:val="StyleBoldUnderline"/>
        </w:rPr>
        <w:t xml:space="preserve"> For example, </w:t>
      </w:r>
      <w:r w:rsidRPr="00CF310D">
        <w:rPr>
          <w:rStyle w:val="StyleBoldUnderline"/>
          <w:highlight w:val="cyan"/>
        </w:rPr>
        <w:t xml:space="preserve">the </w:t>
      </w:r>
      <w:r w:rsidRPr="00CF310D">
        <w:rPr>
          <w:rStyle w:val="StyleBoldUnderline"/>
          <w:highlight w:val="yellow"/>
        </w:rPr>
        <w:t>entire</w:t>
      </w:r>
      <w:r w:rsidRPr="00CF310D">
        <w:rPr>
          <w:rStyle w:val="StyleBoldUnderline"/>
        </w:rPr>
        <w:t xml:space="preserve"> nuclear steam supply system (NSSS), </w:t>
      </w:r>
      <w:r w:rsidRPr="00CF310D">
        <w:rPr>
          <w:rStyle w:val="StyleBoldUnderline"/>
          <w:highlight w:val="cyan"/>
        </w:rPr>
        <w:t>spent fuel pool and containment</w:t>
      </w:r>
      <w:r w:rsidRPr="00CF310D">
        <w:rPr>
          <w:rStyle w:val="StyleBoldUnderline"/>
        </w:rPr>
        <w:t xml:space="preserve"> for all </w:t>
      </w:r>
      <w:r w:rsidRPr="00CF310D">
        <w:rPr>
          <w:rStyle w:val="StyleBoldUnderline"/>
          <w:highlight w:val="yellow"/>
        </w:rPr>
        <w:t xml:space="preserve">designs </w:t>
      </w:r>
      <w:r w:rsidRPr="00CF310D">
        <w:rPr>
          <w:rStyle w:val="StyleBoldUnderline"/>
          <w:highlight w:val="cyan"/>
        </w:rPr>
        <w:t xml:space="preserve">are </w:t>
      </w:r>
      <w:r w:rsidRPr="00CF310D">
        <w:rPr>
          <w:rStyle w:val="StyleBoldUnderline"/>
          <w:highlight w:val="yellow"/>
        </w:rPr>
        <w:t xml:space="preserve">located </w:t>
      </w:r>
      <w:r w:rsidRPr="00CF310D">
        <w:rPr>
          <w:rStyle w:val="StyleBoldUnderline"/>
          <w:highlight w:val="cyan"/>
        </w:rPr>
        <w:t>below grade.</w:t>
      </w:r>
      <w:r w:rsidRPr="00CF310D">
        <w:rPr>
          <w:rStyle w:val="StyleBoldUnderline"/>
        </w:rPr>
        <w:t xml:space="preserve"> The access to control and radioactive material areas is significantly reduced over the existing plants. State of the art security and intrusion detection systems are part of the design. Therefore, it is believed that </w:t>
      </w:r>
      <w:r w:rsidRPr="00CF310D">
        <w:rPr>
          <w:rStyle w:val="StyleBoldUnderline"/>
          <w:highlight w:val="cyan"/>
        </w:rPr>
        <w:t>adequate security</w:t>
      </w:r>
      <w:r w:rsidRPr="00CF310D">
        <w:rPr>
          <w:rStyle w:val="StyleBoldUnderline"/>
        </w:rPr>
        <w:t xml:space="preserve"> of a smLWR </w:t>
      </w:r>
      <w:r w:rsidRPr="00CF310D">
        <w:rPr>
          <w:rStyle w:val="StyleBoldUnderline"/>
          <w:highlight w:val="cyan"/>
        </w:rPr>
        <w:t>can be maintained with simplified</w:t>
      </w:r>
      <w:r w:rsidRPr="00CF310D">
        <w:rPr>
          <w:rStyle w:val="StyleBoldUnderline"/>
        </w:rPr>
        <w:t xml:space="preserve"> security </w:t>
      </w:r>
      <w:r w:rsidRPr="00CF310D">
        <w:rPr>
          <w:rStyle w:val="StyleBoldUnderline"/>
          <w:highlight w:val="cyan"/>
        </w:rPr>
        <w:t>requirements.</w:t>
      </w:r>
      <w:r w:rsidRPr="00CF310D">
        <w:rPr>
          <w:sz w:val="12"/>
          <w:szCs w:val="12"/>
        </w:rPr>
        <w:t xml:space="preserve"> Proposed simplifications are under development for smLWRs. </w:t>
      </w:r>
      <w:proofErr w:type="gramStart"/>
      <w:r w:rsidRPr="00CF310D">
        <w:rPr>
          <w:sz w:val="12"/>
          <w:szCs w:val="12"/>
        </w:rPr>
        <w:t>l</w:t>
      </w:r>
      <w:proofErr w:type="gramEnd"/>
      <w:r w:rsidRPr="00CF310D">
        <w:rPr>
          <w:sz w:val="12"/>
          <w:szCs w:val="12"/>
        </w:rPr>
        <w:t xml:space="preserve"> Emergency planning – size of emergency planning zones – </w:t>
      </w:r>
      <w:r w:rsidRPr="00CF310D">
        <w:rPr>
          <w:rStyle w:val="StyleBoldUnderline"/>
          <w:highlight w:val="yellow"/>
        </w:rPr>
        <w:t>The</w:t>
      </w:r>
      <w:r w:rsidRPr="00CF310D">
        <w:rPr>
          <w:rStyle w:val="StyleBoldUnderline"/>
        </w:rPr>
        <w:t xml:space="preserve"> emergency planning and the </w:t>
      </w:r>
      <w:r w:rsidRPr="00CF310D">
        <w:rPr>
          <w:rStyle w:val="StyleBoldUnderline"/>
          <w:highlight w:val="cyan"/>
        </w:rPr>
        <w:t>zone of evacuation</w:t>
      </w:r>
      <w:r w:rsidRPr="00CF310D">
        <w:rPr>
          <w:rStyle w:val="StyleBoldUnderline"/>
        </w:rPr>
        <w:t xml:space="preserve"> for US plants </w:t>
      </w:r>
      <w:r w:rsidRPr="00CF310D">
        <w:rPr>
          <w:rStyle w:val="StyleBoldUnderline"/>
          <w:highlight w:val="cyan"/>
        </w:rPr>
        <w:t>is based on the existing fleet.</w:t>
      </w:r>
      <w:r w:rsidRPr="00CF310D">
        <w:rPr>
          <w:rStyle w:val="StyleBoldUnderline"/>
        </w:rPr>
        <w:t xml:space="preserve"> The smLWRs are significantly different in terms of source term in the case of a core melt event. </w:t>
      </w:r>
      <w:r w:rsidRPr="00CF310D">
        <w:rPr>
          <w:rStyle w:val="StyleBoldUnderline"/>
          <w:highlight w:val="yellow"/>
        </w:rPr>
        <w:t xml:space="preserve">The </w:t>
      </w:r>
      <w:r w:rsidRPr="00CF310D">
        <w:rPr>
          <w:rStyle w:val="StyleBoldUnderline"/>
          <w:highlight w:val="cyan"/>
        </w:rPr>
        <w:t xml:space="preserve">smLWR core damage frequencies are </w:t>
      </w:r>
      <w:r w:rsidRPr="00CF310D">
        <w:rPr>
          <w:rStyle w:val="Emphasis"/>
          <w:highlight w:val="cyan"/>
        </w:rPr>
        <w:t>orders of magnitude lower</w:t>
      </w:r>
      <w:r w:rsidRPr="00CF310D">
        <w:rPr>
          <w:rStyle w:val="StyleBoldUnderline"/>
          <w:highlight w:val="cyan"/>
        </w:rPr>
        <w:t xml:space="preserve"> than what is required in </w:t>
      </w:r>
      <w:r w:rsidRPr="00CF310D">
        <w:rPr>
          <w:rStyle w:val="StyleBoldUnderline"/>
          <w:highlight w:val="yellow"/>
        </w:rPr>
        <w:t xml:space="preserve">the NRC </w:t>
      </w:r>
      <w:r w:rsidRPr="00CF310D">
        <w:rPr>
          <w:rStyle w:val="StyleBoldUnderline"/>
          <w:highlight w:val="cyan"/>
        </w:rPr>
        <w:t>regulations.</w:t>
      </w:r>
      <w:r w:rsidRPr="00CF310D">
        <w:rPr>
          <w:sz w:val="12"/>
          <w:szCs w:val="12"/>
        </w:rPr>
        <w:t xml:space="preserve"> 10 </w:t>
      </w:r>
      <w:r w:rsidRPr="00CF310D">
        <w:rPr>
          <w:rStyle w:val="StyleBoldUnderline"/>
        </w:rPr>
        <w:t xml:space="preserve">The containments are located below grade and the long term cooling needs of a beyond design basis core damage event are much less. For these reasons, the industry believes the current </w:t>
      </w:r>
      <w:r w:rsidRPr="00CF310D">
        <w:rPr>
          <w:rStyle w:val="StyleBoldUnderline"/>
          <w:highlight w:val="cyan"/>
        </w:rPr>
        <w:t>emergency planning</w:t>
      </w:r>
      <w:r w:rsidRPr="00CF310D">
        <w:rPr>
          <w:rStyle w:val="StyleBoldUnderline"/>
        </w:rPr>
        <w:t xml:space="preserve"> zones and notification </w:t>
      </w:r>
      <w:r w:rsidRPr="00CF310D">
        <w:rPr>
          <w:rStyle w:val="StyleBoldUnderline"/>
          <w:highlight w:val="cyan"/>
        </w:rPr>
        <w:t xml:space="preserve">requirements can be </w:t>
      </w:r>
      <w:r w:rsidRPr="00CF310D">
        <w:rPr>
          <w:rStyle w:val="StyleBoldUnderline"/>
        </w:rPr>
        <w:t xml:space="preserve">greatly </w:t>
      </w:r>
      <w:r w:rsidRPr="00CF310D">
        <w:rPr>
          <w:rStyle w:val="StyleBoldUnderline"/>
          <w:highlight w:val="cyan"/>
        </w:rPr>
        <w:t>simplified and still protect</w:t>
      </w:r>
      <w:r w:rsidRPr="00CF310D">
        <w:rPr>
          <w:rStyle w:val="StyleBoldUnderline"/>
        </w:rPr>
        <w:t xml:space="preserve"> the health and </w:t>
      </w:r>
      <w:r w:rsidRPr="00CF310D">
        <w:rPr>
          <w:rStyle w:val="StyleBoldUnderline"/>
          <w:highlight w:val="cyan"/>
        </w:rPr>
        <w:t>safety</w:t>
      </w:r>
      <w:r w:rsidRPr="00CF310D">
        <w:rPr>
          <w:rStyle w:val="StyleBoldUnderline"/>
        </w:rPr>
        <w:t xml:space="preserve"> of the public.</w:t>
      </w:r>
      <w:r w:rsidRPr="00CF310D">
        <w:rPr>
          <w:sz w:val="12"/>
          <w:szCs w:val="12"/>
        </w:rPr>
        <w:t xml:space="preserve"> Proposed simplifications of emergency planning for the smLWRs are currently under development. Such </w:t>
      </w:r>
      <w:r w:rsidRPr="00CF310D">
        <w:rPr>
          <w:sz w:val="12"/>
          <w:szCs w:val="12"/>
        </w:rPr>
        <w:lastRenderedPageBreak/>
        <w:t xml:space="preserve">simplification is required to locate a smLWR near regions of high populations, such as those surrounding the existing coal plants that will likely be shut down. This simplification will be a major challenge in light of the 2011 Fukushima accident in Japan. </w:t>
      </w:r>
      <w:r w:rsidRPr="00CF310D">
        <w:rPr>
          <w:rStyle w:val="StyleBoldUnderline"/>
          <w:highlight w:val="cyan"/>
        </w:rPr>
        <w:t>Regulatory challenges</w:t>
      </w:r>
      <w:r w:rsidRPr="00CF310D">
        <w:rPr>
          <w:rStyle w:val="StyleBoldUnderline"/>
        </w:rPr>
        <w:t xml:space="preserve"> could </w:t>
      </w:r>
      <w:r w:rsidRPr="00CF310D">
        <w:rPr>
          <w:rStyle w:val="StyleBoldUnderline"/>
          <w:highlight w:val="cyan"/>
        </w:rPr>
        <w:t xml:space="preserve">make smLWRs </w:t>
      </w:r>
      <w:r w:rsidRPr="00CF310D">
        <w:rPr>
          <w:rStyle w:val="Emphasis"/>
          <w:highlight w:val="cyan"/>
        </w:rPr>
        <w:t>noncompetitive.</w:t>
      </w:r>
      <w:r w:rsidRPr="00CF310D">
        <w:rPr>
          <w:rStyle w:val="StyleBoldUnderline"/>
          <w:highlight w:val="cyan"/>
        </w:rPr>
        <w:t xml:space="preserve"> If</w:t>
      </w:r>
      <w:r w:rsidRPr="00CF310D">
        <w:rPr>
          <w:rStyle w:val="StyleBoldUnderline"/>
        </w:rPr>
        <w:t xml:space="preserve"> the </w:t>
      </w:r>
      <w:r w:rsidRPr="00CF310D">
        <w:rPr>
          <w:rStyle w:val="StyleBoldUnderline"/>
          <w:highlight w:val="cyan"/>
        </w:rPr>
        <w:t>licensing</w:t>
      </w:r>
      <w:r w:rsidRPr="00CF310D">
        <w:rPr>
          <w:rStyle w:val="StyleBoldUnderline"/>
        </w:rPr>
        <w:t xml:space="preserve"> of smLWRs </w:t>
      </w:r>
      <w:r w:rsidRPr="00CF310D">
        <w:rPr>
          <w:rStyle w:val="StyleBoldUnderline"/>
          <w:highlight w:val="cyan"/>
        </w:rPr>
        <w:t>become protracted</w:t>
      </w:r>
      <w:r w:rsidRPr="00CF310D">
        <w:rPr>
          <w:rStyle w:val="StyleBoldUnderline"/>
        </w:rPr>
        <w:t xml:space="preserve"> affairs, </w:t>
      </w:r>
      <w:r w:rsidRPr="00CF310D">
        <w:rPr>
          <w:rStyle w:val="Emphasis"/>
        </w:rPr>
        <w:t xml:space="preserve">the </w:t>
      </w:r>
      <w:r w:rsidRPr="00CF310D">
        <w:rPr>
          <w:rStyle w:val="Emphasis"/>
          <w:highlight w:val="cyan"/>
        </w:rPr>
        <w:t xml:space="preserve">attractiveness of such </w:t>
      </w:r>
      <w:r w:rsidRPr="00CF310D">
        <w:rPr>
          <w:rStyle w:val="Emphasis"/>
          <w:highlight w:val="yellow"/>
        </w:rPr>
        <w:t xml:space="preserve">small </w:t>
      </w:r>
      <w:r w:rsidRPr="00CF310D">
        <w:rPr>
          <w:rStyle w:val="Emphasis"/>
          <w:highlight w:val="cyan"/>
        </w:rPr>
        <w:t>plants will vanish.</w:t>
      </w:r>
      <w:r w:rsidRPr="00CF310D">
        <w:rPr>
          <w:rStyle w:val="StyleBoldUnderline"/>
          <w:highlight w:val="yellow"/>
        </w:rPr>
        <w:t xml:space="preserve"> The best hope</w:t>
      </w:r>
      <w:r w:rsidRPr="00CF310D">
        <w:rPr>
          <w:rStyle w:val="StyleBoldUnderline"/>
        </w:rPr>
        <w:t xml:space="preserve"> for smLWRs to be competitive </w:t>
      </w:r>
      <w:r w:rsidRPr="00CF310D">
        <w:rPr>
          <w:rStyle w:val="StyleBoldUnderline"/>
          <w:highlight w:val="yellow"/>
        </w:rPr>
        <w:t xml:space="preserve">lies in the assumption that they can be </w:t>
      </w:r>
      <w:proofErr w:type="gramStart"/>
      <w:r w:rsidRPr="00CF310D">
        <w:rPr>
          <w:rStyle w:val="StyleBoldUnderline"/>
          <w:highlight w:val="yellow"/>
        </w:rPr>
        <w:t>licensed</w:t>
      </w:r>
      <w:r w:rsidRPr="00CF310D">
        <w:rPr>
          <w:rStyle w:val="StyleBoldUnderline"/>
        </w:rPr>
        <w:t>,</w:t>
      </w:r>
      <w:proofErr w:type="gramEnd"/>
      <w:r w:rsidRPr="00CF310D">
        <w:rPr>
          <w:rStyle w:val="StyleBoldUnderline"/>
        </w:rPr>
        <w:t xml:space="preserve"> built and commissioned </w:t>
      </w:r>
      <w:r w:rsidRPr="00CF310D">
        <w:rPr>
          <w:rStyle w:val="StyleBoldUnderline"/>
          <w:highlight w:val="yellow"/>
        </w:rPr>
        <w:t>quickly.</w:t>
      </w:r>
      <w:r w:rsidRPr="00CF310D">
        <w:rPr>
          <w:rStyle w:val="StyleBoldUnderline"/>
        </w:rPr>
        <w:t xml:space="preserve"> </w:t>
      </w:r>
    </w:p>
    <w:p w14:paraId="05BC2050" w14:textId="77777777" w:rsidR="0095283E" w:rsidRPr="00482744" w:rsidRDefault="0095283E" w:rsidP="0095283E">
      <w:pPr>
        <w:pStyle w:val="Heading4"/>
        <w:rPr>
          <w:szCs w:val="26"/>
        </w:rPr>
      </w:pPr>
      <w:r w:rsidRPr="00482744">
        <w:rPr>
          <w:szCs w:val="26"/>
        </w:rPr>
        <w:t xml:space="preserve">Our solvency is reverse causal – a strong SMR nuclear renaissance will follow reduction of NRC regulations </w:t>
      </w:r>
    </w:p>
    <w:p w14:paraId="1D304B72" w14:textId="77777777" w:rsidR="0095283E" w:rsidRPr="00F15FC5" w:rsidRDefault="0095283E" w:rsidP="0095283E">
      <w:pPr>
        <w:rPr>
          <w:sz w:val="12"/>
        </w:rPr>
      </w:pPr>
      <w:r w:rsidRPr="00BB02DC">
        <w:rPr>
          <w:rStyle w:val="StyleStyleBold12pt"/>
          <w:szCs w:val="26"/>
        </w:rPr>
        <w:t>Wheeler,</w:t>
      </w:r>
      <w:r w:rsidRPr="00F15FC5">
        <w:rPr>
          <w:sz w:val="12"/>
        </w:rPr>
        <w:t xml:space="preserve"> Power Engineering Editor, </w:t>
      </w:r>
      <w:r w:rsidRPr="00BB02DC">
        <w:rPr>
          <w:rStyle w:val="StyleStyleBold12pt"/>
          <w:szCs w:val="26"/>
        </w:rPr>
        <w:t>’11</w:t>
      </w:r>
    </w:p>
    <w:p w14:paraId="60CB1899" w14:textId="77777777" w:rsidR="0095283E" w:rsidRPr="00F15FC5" w:rsidRDefault="0095283E" w:rsidP="0095283E">
      <w:pPr>
        <w:rPr>
          <w:sz w:val="12"/>
        </w:rPr>
      </w:pPr>
      <w:r w:rsidRPr="00F15FC5">
        <w:rPr>
          <w:sz w:val="12"/>
        </w:rPr>
        <w:t>[Brian Wheeler, Associate Editor, Power Engineering, “Small Modular Reactors are ‘Hot’,” February 1</w:t>
      </w:r>
      <w:r w:rsidRPr="00CF310D">
        <w:rPr>
          <w:vertAlign w:val="superscript"/>
        </w:rPr>
        <w:t>st</w:t>
      </w:r>
      <w:r w:rsidRPr="00F15FC5">
        <w:rPr>
          <w:sz w:val="12"/>
        </w:rPr>
        <w:t xml:space="preserve"> 2011, http://www.power-eng.com/articles/print/volume-115/issue-2/departments/nuclear-reactions/small-modular-reactors-are-hot.html]</w:t>
      </w:r>
    </w:p>
    <w:p w14:paraId="6A7B8AA8" w14:textId="77777777" w:rsidR="0095283E" w:rsidRPr="00CF310D" w:rsidRDefault="0095283E" w:rsidP="0095283E">
      <w:pPr>
        <w:rPr>
          <w:sz w:val="12"/>
          <w:szCs w:val="12"/>
        </w:rPr>
      </w:pPr>
      <w:r w:rsidRPr="00CF310D">
        <w:rPr>
          <w:rStyle w:val="StyleBoldUnderline"/>
        </w:rPr>
        <w:t>One of the “hottest” topics</w:t>
      </w:r>
      <w:r w:rsidRPr="00CF310D">
        <w:rPr>
          <w:sz w:val="12"/>
          <w:szCs w:val="12"/>
        </w:rPr>
        <w:t xml:space="preserve"> being discussed </w:t>
      </w:r>
      <w:r w:rsidRPr="00CF310D">
        <w:rPr>
          <w:rStyle w:val="StyleBoldUnderline"/>
        </w:rPr>
        <w:t>in the U.S. nuclear industry is the viability of deploying</w:t>
      </w:r>
      <w:r w:rsidRPr="00CF310D">
        <w:rPr>
          <w:sz w:val="12"/>
          <w:szCs w:val="12"/>
        </w:rPr>
        <w:t xml:space="preserve"> small modular reactors (</w:t>
      </w:r>
      <w:r w:rsidRPr="00CF310D">
        <w:rPr>
          <w:rStyle w:val="StyleBoldUnderline"/>
        </w:rPr>
        <w:t>SMR</w:t>
      </w:r>
      <w:r w:rsidRPr="00CF310D">
        <w:rPr>
          <w:sz w:val="12"/>
          <w:szCs w:val="12"/>
        </w:rPr>
        <w:t xml:space="preserve">), those under 300 MW, </w:t>
      </w:r>
      <w:r w:rsidRPr="00CF310D">
        <w:rPr>
          <w:rStyle w:val="StyleBoldUnderline"/>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CF310D">
        <w:rPr>
          <w:sz w:val="12"/>
          <w:szCs w:val="12"/>
        </w:rPr>
        <w:t xml:space="preserve">, according to the Department of Energy. </w:t>
      </w:r>
      <w:r w:rsidRPr="00CF310D">
        <w:rPr>
          <w:rStyle w:val="StyleBoldUnderline"/>
        </w:rPr>
        <w:t>The DOE has a goal to decrease 28 percent of greenhouse gas emissions by 2020 and it expects that the goal can be met with the help of small modular reactors.</w:t>
      </w:r>
      <w:r w:rsidRPr="00CF310D">
        <w:rPr>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CF310D">
        <w:rPr>
          <w:rStyle w:val="StyleBoldUnderline"/>
        </w:rPr>
        <w:t xml:space="preserve">Currently, </w:t>
      </w:r>
      <w:r w:rsidRPr="00CF310D">
        <w:rPr>
          <w:rStyle w:val="StyleBoldUnderline"/>
          <w:highlight w:val="cyan"/>
        </w:rPr>
        <w:t>the U.S. does not</w:t>
      </w:r>
      <w:r w:rsidRPr="00CF310D">
        <w:rPr>
          <w:rStyle w:val="StyleBoldUnderline"/>
        </w:rPr>
        <w:t xml:space="preserve"> currently </w:t>
      </w:r>
      <w:r w:rsidRPr="00CF310D">
        <w:rPr>
          <w:rStyle w:val="StyleBoldUnderline"/>
          <w:highlight w:val="cyan"/>
        </w:rPr>
        <w:t>have any SMRs producing commercial power</w:t>
      </w:r>
      <w:r w:rsidRPr="00CF310D">
        <w:rPr>
          <w:rStyle w:val="StyleBoldUnderline"/>
          <w:highlight w:val="yellow"/>
        </w:rPr>
        <w:t xml:space="preserve">, but </w:t>
      </w:r>
      <w:r w:rsidRPr="00CF310D">
        <w:rPr>
          <w:rStyle w:val="StyleBoldUnderline"/>
          <w:highlight w:val="cyan"/>
        </w:rPr>
        <w:t>vendors</w:t>
      </w:r>
      <w:r w:rsidRPr="00CF310D">
        <w:rPr>
          <w:rStyle w:val="StyleBoldUnderline"/>
        </w:rPr>
        <w:t xml:space="preserve"> such as Babcock and Wilcox </w:t>
      </w:r>
      <w:r w:rsidRPr="00CF310D">
        <w:rPr>
          <w:rStyle w:val="StyleBoldUnderline"/>
          <w:highlight w:val="cyan"/>
        </w:rPr>
        <w:t>are moving forward towards design certification.</w:t>
      </w:r>
      <w:r w:rsidRPr="00CF310D">
        <w:rPr>
          <w:rStyle w:val="StyleBoldUnderline"/>
        </w:rPr>
        <w:t xml:space="preserve"> Although, </w:t>
      </w:r>
      <w:r w:rsidRPr="00CF310D">
        <w:rPr>
          <w:rStyle w:val="StyleBoldUnderline"/>
          <w:highlight w:val="yellow"/>
        </w:rPr>
        <w:t>the NRC expects</w:t>
      </w:r>
      <w:r w:rsidRPr="00CF310D">
        <w:rPr>
          <w:rStyle w:val="StyleBoldUnderline"/>
        </w:rPr>
        <w:t xml:space="preserve"> the first </w:t>
      </w:r>
      <w:r w:rsidRPr="00CF310D">
        <w:rPr>
          <w:rStyle w:val="StyleBoldUnderline"/>
          <w:highlight w:val="cyan"/>
        </w:rPr>
        <w:t>deployment</w:t>
      </w:r>
      <w:r w:rsidRPr="00CF310D">
        <w:rPr>
          <w:rStyle w:val="StyleBoldUnderline"/>
        </w:rPr>
        <w:t xml:space="preserve"> of an SMR in the U.S. </w:t>
      </w:r>
      <w:r w:rsidRPr="00CF310D">
        <w:rPr>
          <w:rStyle w:val="StyleBoldUnderline"/>
          <w:highlight w:val="cyan"/>
        </w:rPr>
        <w:t>may not come until</w:t>
      </w:r>
      <w:r w:rsidRPr="00CF310D">
        <w:rPr>
          <w:rStyle w:val="StyleBoldUnderline"/>
        </w:rPr>
        <w:t xml:space="preserve"> the </w:t>
      </w:r>
      <w:r w:rsidRPr="00CF310D">
        <w:rPr>
          <w:rStyle w:val="StyleBoldUnderline"/>
          <w:highlight w:val="cyan"/>
        </w:rPr>
        <w:t>2018</w:t>
      </w:r>
      <w:r w:rsidRPr="00CF310D">
        <w:rPr>
          <w:rStyle w:val="StyleBoldUnderline"/>
        </w:rPr>
        <w:t xml:space="preserve"> to 2020 timeframe. </w:t>
      </w:r>
      <w:r w:rsidRPr="00CF310D">
        <w:rPr>
          <w:rStyle w:val="StyleBoldUnderline"/>
          <w:highlight w:val="yellow"/>
        </w:rPr>
        <w:t>The distant timeframe is for numerous reasons</w:t>
      </w:r>
      <w:r w:rsidRPr="00CF310D">
        <w:rPr>
          <w:rStyle w:val="StyleBoldUnderline"/>
        </w:rPr>
        <w:t>.</w:t>
      </w:r>
      <w:r w:rsidRPr="00CF310D">
        <w:rPr>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CF310D">
        <w:rPr>
          <w:rStyle w:val="StyleBoldUnderline"/>
        </w:rPr>
        <w:t xml:space="preserve">There are still obstacles that need to be defeated before the arrival of a commercial SMR. </w:t>
      </w:r>
      <w:r w:rsidRPr="00CF310D">
        <w:rPr>
          <w:rStyle w:val="StyleBoldUnderline"/>
          <w:highlight w:val="cyan"/>
        </w:rPr>
        <w:t xml:space="preserve">Licensing is the </w:t>
      </w:r>
      <w:r w:rsidRPr="00CF310D">
        <w:rPr>
          <w:rStyle w:val="Emphasis"/>
          <w:highlight w:val="cyan"/>
        </w:rPr>
        <w:t>number one challenge</w:t>
      </w:r>
      <w:r w:rsidRPr="00CF310D">
        <w:rPr>
          <w:rStyle w:val="StyleBoldUnderline"/>
        </w:rPr>
        <w:t xml:space="preserve"> at this point. </w:t>
      </w:r>
      <w:r w:rsidRPr="00CF310D">
        <w:rPr>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CF310D">
        <w:rPr>
          <w:rStyle w:val="StyleBoldUnderline"/>
          <w:highlight w:val="cyan"/>
        </w:rPr>
        <w:t xml:space="preserve">Utilities may have more interest </w:t>
      </w:r>
      <w:r w:rsidRPr="00CF310D">
        <w:rPr>
          <w:rStyle w:val="StyleBoldUnderline"/>
          <w:highlight w:val="yellow"/>
        </w:rPr>
        <w:t xml:space="preserve">in SMRs </w:t>
      </w:r>
      <w:r w:rsidRPr="00CF310D">
        <w:rPr>
          <w:rStyle w:val="StyleBoldUnderline"/>
          <w:highlight w:val="cyan"/>
        </w:rPr>
        <w:t xml:space="preserve">once </w:t>
      </w:r>
      <w:r w:rsidRPr="00CF310D">
        <w:rPr>
          <w:rStyle w:val="StyleBoldUnderline"/>
        </w:rPr>
        <w:t>the NRC gains more expertise and</w:t>
      </w:r>
      <w:r w:rsidRPr="00CF310D">
        <w:rPr>
          <w:rStyle w:val="StyleBoldUnderline"/>
          <w:highlight w:val="yellow"/>
        </w:rPr>
        <w:t xml:space="preserve"> the </w:t>
      </w:r>
      <w:r w:rsidRPr="00CF310D">
        <w:rPr>
          <w:rStyle w:val="StyleBoldUnderline"/>
          <w:highlight w:val="cyan"/>
        </w:rPr>
        <w:t xml:space="preserve">uncertainty of deploying </w:t>
      </w:r>
      <w:r w:rsidRPr="00CF310D">
        <w:rPr>
          <w:rStyle w:val="StyleBoldUnderline"/>
          <w:highlight w:val="yellow"/>
        </w:rPr>
        <w:t xml:space="preserve">these </w:t>
      </w:r>
      <w:r w:rsidRPr="00CF310D">
        <w:rPr>
          <w:rStyle w:val="StyleBoldUnderline"/>
          <w:highlight w:val="cyan"/>
        </w:rPr>
        <w:t>reactors</w:t>
      </w:r>
      <w:r w:rsidRPr="00CF310D">
        <w:rPr>
          <w:rStyle w:val="StyleBoldUnderline"/>
        </w:rPr>
        <w:t xml:space="preserve"> in the U.S. </w:t>
      </w:r>
      <w:r w:rsidRPr="00CF310D">
        <w:rPr>
          <w:rStyle w:val="StyleBoldUnderline"/>
          <w:highlight w:val="cyan"/>
        </w:rPr>
        <w:t>can be addressed</w:t>
      </w:r>
      <w:r w:rsidRPr="00CF310D">
        <w:rPr>
          <w:rStyle w:val="StyleBoldUnderline"/>
        </w:rPr>
        <w:t xml:space="preserve">. And </w:t>
      </w:r>
      <w:r w:rsidRPr="00CF310D">
        <w:rPr>
          <w:rStyle w:val="StyleBoldUnderline"/>
          <w:highlight w:val="cyan"/>
        </w:rPr>
        <w:t xml:space="preserve">if the regulator approves </w:t>
      </w:r>
      <w:r w:rsidRPr="00CF310D">
        <w:rPr>
          <w:rStyle w:val="StyleBoldUnderline"/>
          <w:highlight w:val="yellow"/>
        </w:rPr>
        <w:t xml:space="preserve">any of the </w:t>
      </w:r>
      <w:r w:rsidRPr="00CF310D">
        <w:rPr>
          <w:rStyle w:val="StyleBoldUnderline"/>
          <w:highlight w:val="cyan"/>
        </w:rPr>
        <w:t xml:space="preserve">designs </w:t>
      </w:r>
      <w:r w:rsidRPr="00CF310D">
        <w:rPr>
          <w:rStyle w:val="StyleBoldUnderline"/>
          <w:highlight w:val="yellow"/>
        </w:rPr>
        <w:t xml:space="preserve">for licensing, </w:t>
      </w:r>
      <w:r w:rsidRPr="00CF310D">
        <w:rPr>
          <w:rStyle w:val="StyleBoldUnderline"/>
          <w:highlight w:val="cyan"/>
        </w:rPr>
        <w:t xml:space="preserve">the U.S. may see a </w:t>
      </w:r>
      <w:r w:rsidRPr="00CF310D">
        <w:rPr>
          <w:rStyle w:val="Emphasis"/>
          <w:highlight w:val="cyan"/>
        </w:rPr>
        <w:t>strong</w:t>
      </w:r>
      <w:r w:rsidRPr="00CF310D">
        <w:rPr>
          <w:sz w:val="12"/>
          <w:szCs w:val="12"/>
        </w:rPr>
        <w:t xml:space="preserve">er </w:t>
      </w:r>
      <w:r w:rsidRPr="00CF310D">
        <w:rPr>
          <w:rStyle w:val="Emphasis"/>
          <w:highlight w:val="cyan"/>
        </w:rPr>
        <w:t>nuclear renaissance</w:t>
      </w:r>
      <w:r w:rsidRPr="00CF310D">
        <w:rPr>
          <w:rStyle w:val="StyleBoldUnderline"/>
          <w:highlight w:val="cyan"/>
        </w:rPr>
        <w:t xml:space="preserve"> </w:t>
      </w:r>
      <w:r w:rsidRPr="00CF310D">
        <w:rPr>
          <w:rStyle w:val="StyleBoldUnderline"/>
          <w:highlight w:val="yellow"/>
        </w:rPr>
        <w:t>take place.</w:t>
      </w:r>
      <w:r w:rsidRPr="00CF310D">
        <w:rPr>
          <w:rStyle w:val="StyleBoldUnderline"/>
        </w:rPr>
        <w:t xml:space="preserve"> As we have seen, some operators have scaled back or completely pulled out on plans to build new large reactors due to the cost. </w:t>
      </w:r>
      <w:r w:rsidRPr="00CF310D">
        <w:rPr>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14:paraId="20835082" w14:textId="77777777" w:rsidR="0095283E" w:rsidRPr="00482744" w:rsidRDefault="0095283E" w:rsidP="0095283E">
      <w:pPr>
        <w:pStyle w:val="Heading4"/>
        <w:rPr>
          <w:rStyle w:val="Emphasis"/>
          <w:b/>
          <w:sz w:val="26"/>
          <w:szCs w:val="26"/>
          <w:u w:val="none"/>
        </w:rPr>
      </w:pPr>
      <w:r w:rsidRPr="00482744">
        <w:rPr>
          <w:szCs w:val="26"/>
        </w:rPr>
        <w:t>Funding for SMR commercialization exists now – reducing NRC barriers ensures fast development</w:t>
      </w:r>
    </w:p>
    <w:p w14:paraId="68B46045" w14:textId="77777777" w:rsidR="0095283E" w:rsidRPr="00482744" w:rsidRDefault="0095283E" w:rsidP="0095283E">
      <w:pPr>
        <w:rPr>
          <w:rStyle w:val="StyleStyleBold12pt"/>
          <w:rFonts w:asciiTheme="minorHAnsi" w:hAnsiTheme="minorHAnsi"/>
          <w:szCs w:val="26"/>
        </w:rPr>
      </w:pPr>
      <w:r w:rsidRPr="00482744">
        <w:rPr>
          <w:rStyle w:val="StyleStyleBold12pt"/>
          <w:rFonts w:asciiTheme="minorHAnsi" w:hAnsiTheme="minorHAnsi"/>
          <w:szCs w:val="26"/>
        </w:rPr>
        <w:t>Cunningham</w:t>
      </w:r>
      <w:r w:rsidRPr="00CF310D">
        <w:rPr>
          <w:sz w:val="12"/>
        </w:rPr>
        <w:t xml:space="preserve">, Policy Analyst for Energy and Climate at the American Security Project, </w:t>
      </w:r>
      <w:r w:rsidRPr="00482744">
        <w:rPr>
          <w:rStyle w:val="StyleStyleBold12pt"/>
          <w:rFonts w:asciiTheme="minorHAnsi" w:hAnsiTheme="minorHAnsi"/>
          <w:szCs w:val="26"/>
        </w:rPr>
        <w:t>October, ’12</w:t>
      </w:r>
    </w:p>
    <w:p w14:paraId="6ADE171F" w14:textId="77777777" w:rsidR="0095283E" w:rsidRPr="00CF310D" w:rsidRDefault="0095283E" w:rsidP="0095283E">
      <w:r w:rsidRPr="00CF310D">
        <w:rPr>
          <w:sz w:val="12"/>
        </w:rPr>
        <w:t>[Small Modular Reactors: A Possible Path Forward for Nuclear Power. americansecurityproject.org/ASP%20Reports/Ref%200087%20-%20Small%20Modular%20Reactors.pdf]</w:t>
      </w:r>
    </w:p>
    <w:p w14:paraId="6529FB38" w14:textId="77777777" w:rsidR="0095283E" w:rsidRPr="00200400" w:rsidRDefault="0095283E" w:rsidP="0095283E">
      <w:pPr>
        <w:rPr>
          <w:rFonts w:asciiTheme="minorHAnsi" w:hAnsiTheme="minorHAnsi"/>
          <w:sz w:val="12"/>
        </w:rPr>
      </w:pPr>
      <w:r w:rsidRPr="00CF310D">
        <w:rPr>
          <w:rFonts w:asciiTheme="minorHAnsi" w:hAnsiTheme="minorHAnsi"/>
          <w:sz w:val="12"/>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CF310D">
        <w:rPr>
          <w:rStyle w:val="StyleBoldUnderline"/>
          <w:rFonts w:asciiTheme="minorHAnsi" w:hAnsiTheme="minorHAnsi"/>
        </w:rPr>
        <w:t xml:space="preserve">A variety of factors </w:t>
      </w:r>
      <w:proofErr w:type="gramStart"/>
      <w:r w:rsidRPr="00CF310D">
        <w:rPr>
          <w:rStyle w:val="StyleBoldUnderline"/>
          <w:rFonts w:asciiTheme="minorHAnsi" w:hAnsiTheme="minorHAnsi"/>
        </w:rPr>
        <w:t>have</w:t>
      </w:r>
      <w:proofErr w:type="gramEnd"/>
      <w:r w:rsidRPr="00CF310D">
        <w:rPr>
          <w:rStyle w:val="StyleBoldUnderline"/>
          <w:rFonts w:asciiTheme="minorHAnsi" w:hAnsiTheme="minorHAnsi"/>
        </w:rPr>
        <w:t xml:space="preserve"> conspired in the last several decades to halt the advance of nuclear power. Many plants experienced construction delays and cost overruns</w:t>
      </w:r>
      <w:r w:rsidRPr="00CF310D">
        <w:rPr>
          <w:rFonts w:asciiTheme="minorHAnsi" w:hAnsiTheme="minorHAnsi"/>
          <w:sz w:val="12"/>
        </w:rPr>
        <w:t xml:space="preserve"> in the 1970s and 1980s, forcing utilities to shift to alternatives. Concerns over safety have made siting extremely difficult. Public outcry over several infamous incidents – Three Mile Island, Chernobyl, and Fukushima – has forced societies around the globe to reconsider nuclear power. 3 Even when nuclear power makes financial sense for </w:t>
      </w:r>
      <w:proofErr w:type="gramStart"/>
      <w:r w:rsidRPr="00CF310D">
        <w:rPr>
          <w:rFonts w:asciiTheme="minorHAnsi" w:hAnsiTheme="minorHAnsi"/>
          <w:sz w:val="12"/>
        </w:rPr>
        <w:t>both ratepayers</w:t>
      </w:r>
      <w:proofErr w:type="gramEnd"/>
      <w:r w:rsidRPr="00CF310D">
        <w:rPr>
          <w:rFonts w:asciiTheme="minorHAnsi" w:hAnsiTheme="minorHAnsi"/>
          <w:sz w:val="12"/>
        </w:rPr>
        <w:t xml:space="preserve">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w:t>
      </w:r>
      <w:r w:rsidRPr="00CF310D">
        <w:rPr>
          <w:rFonts w:asciiTheme="minorHAnsi" w:hAnsiTheme="minorHAnsi"/>
          <w:sz w:val="12"/>
        </w:rPr>
        <w:lastRenderedPageBreak/>
        <w:t xml:space="preserve">A few projects are under construction, but the industry remains stalled.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 xml:space="preserve">major problems that keep utilities from investing in </w:t>
      </w:r>
      <w:r w:rsidRPr="00CF310D">
        <w:rPr>
          <w:rStyle w:val="Emphasis"/>
          <w:rFonts w:asciiTheme="minorHAnsi" w:hAnsiTheme="minorHAnsi"/>
          <w:highlight w:val="yellow"/>
        </w:rPr>
        <w:t xml:space="preserve">new </w:t>
      </w:r>
      <w:r w:rsidRPr="00CF310D">
        <w:rPr>
          <w:rStyle w:val="Emphasis"/>
          <w:rFonts w:asciiTheme="minorHAnsi" w:hAnsiTheme="minorHAnsi"/>
          <w:highlight w:val="cyan"/>
        </w:rPr>
        <w:t>nuclear power</w:t>
      </w:r>
      <w:r w:rsidRPr="00CF310D">
        <w:rPr>
          <w:rStyle w:val="Emphasis"/>
          <w:rFonts w:asciiTheme="minorHAnsi" w:hAnsiTheme="minorHAnsi"/>
          <w:highlight w:val="yellow"/>
        </w:rPr>
        <w:t xml:space="preserve"> plants </w:t>
      </w:r>
      <w:r w:rsidRPr="00CF310D">
        <w:rPr>
          <w:rStyle w:val="Emphasis"/>
          <w:rFonts w:asciiTheme="minorHAnsi" w:hAnsiTheme="minorHAnsi"/>
          <w:highlight w:val="cyan"/>
        </w:rPr>
        <w:t>can be addressed if the industry shifts towards S</w:t>
      </w:r>
      <w:r w:rsidRPr="00CF310D">
        <w:rPr>
          <w:sz w:val="12"/>
          <w:szCs w:val="12"/>
        </w:rPr>
        <w:t xml:space="preserve">mall </w:t>
      </w:r>
      <w:r w:rsidRPr="00CF310D">
        <w:rPr>
          <w:rStyle w:val="Emphasis"/>
          <w:rFonts w:asciiTheme="minorHAnsi" w:hAnsiTheme="minorHAnsi"/>
          <w:highlight w:val="cyan"/>
        </w:rPr>
        <w:t>M</w:t>
      </w:r>
      <w:r w:rsidRPr="00CF310D">
        <w:rPr>
          <w:sz w:val="12"/>
          <w:szCs w:val="12"/>
        </w:rPr>
        <w:t xml:space="preserve">odular </w:t>
      </w:r>
      <w:r w:rsidRPr="00CF310D">
        <w:rPr>
          <w:rStyle w:val="Emphasis"/>
          <w:rFonts w:asciiTheme="minorHAnsi" w:hAnsiTheme="minorHAnsi"/>
          <w:highlight w:val="cyan"/>
        </w:rPr>
        <w:t>R</w:t>
      </w:r>
      <w:r w:rsidRPr="00CF310D">
        <w:rPr>
          <w:sz w:val="12"/>
          <w:szCs w:val="12"/>
        </w:rPr>
        <w:t>eactor</w:t>
      </w:r>
      <w:r w:rsidRPr="00CF310D">
        <w:rPr>
          <w:rStyle w:val="Emphasis"/>
          <w:rFonts w:asciiTheme="minorHAnsi" w:hAnsiTheme="minorHAnsi"/>
          <w:highlight w:val="cyan"/>
        </w:rPr>
        <w:t>s</w:t>
      </w:r>
      <w:r w:rsidRPr="00CF310D">
        <w:rPr>
          <w:rFonts w:asciiTheme="minorHAnsi" w:hAnsiTheme="minorHAnsi"/>
          <w:sz w:val="12"/>
        </w:rPr>
        <w:t xml:space="preserve">. There are many advantages of SMRs over conventional large reactors and they will be discussed below.There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w:t>
      </w:r>
      <w:proofErr w:type="gramStart"/>
      <w:r w:rsidRPr="00CF310D">
        <w:rPr>
          <w:rFonts w:asciiTheme="minorHAnsi" w:hAnsiTheme="minorHAnsi"/>
          <w:sz w:val="12"/>
        </w:rPr>
        <w:t>Third,</w:t>
      </w:r>
      <w:proofErr w:type="gramEnd"/>
      <w:r w:rsidRPr="00CF310D">
        <w:rPr>
          <w:rFonts w:asciiTheme="minorHAnsi" w:hAnsiTheme="minorHAnsi"/>
          <w:sz w:val="12"/>
        </w:rPr>
        <w:t xml:space="preserve">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baseload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w:t>
      </w:r>
      <w:proofErr w:type="gramStart"/>
      <w:r w:rsidRPr="00CF310D">
        <w:rPr>
          <w:rFonts w:asciiTheme="minorHAnsi" w:hAnsiTheme="minorHAnsi"/>
          <w:sz w:val="12"/>
        </w:rPr>
        <w:t>Also, in remote areas where it would not be cost-effective to build a larger nuclear power plant, or in places where the transmission grid is not well-developed (i.e. developing countries), SMRs can provide a source of baseload power.</w:t>
      </w:r>
      <w:proofErr w:type="gramEnd"/>
      <w:r w:rsidRPr="00CF310D">
        <w:rPr>
          <w:rFonts w:asciiTheme="minorHAnsi" w:hAnsiTheme="minorHAnsi"/>
          <w:sz w:val="12"/>
        </w:rPr>
        <w:t xml:space="preserve"> Reduced Safety and Weapons Proliferation Concerns SMRs can offer improved safety and security over conventional large reactors because of specific design features inherent to small reactors. First, one danger from nuclear power </w:t>
      </w:r>
      <w:proofErr w:type="gramStart"/>
      <w:r w:rsidRPr="00CF310D">
        <w:rPr>
          <w:rFonts w:asciiTheme="minorHAnsi" w:hAnsiTheme="minorHAnsi"/>
          <w:sz w:val="12"/>
        </w:rPr>
        <w:t>plants is</w:t>
      </w:r>
      <w:proofErr w:type="gramEnd"/>
      <w:r w:rsidRPr="00CF310D">
        <w:rPr>
          <w:rFonts w:asciiTheme="minorHAnsi" w:hAnsiTheme="minorHAnsi"/>
          <w:sz w:val="12"/>
        </w:rPr>
        <w:t xml:space="preserve">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w:t>
      </w:r>
      <w:r w:rsidRPr="00CF310D">
        <w:rPr>
          <w:sz w:val="12"/>
        </w:rPr>
        <w:t xml:space="preserve"> of design, using less components, resulting in a more compact reactor.17 SMR designs can eliminate the need for coolant pipes, which are considered the most significant safety challenge during </w:t>
      </w:r>
      <w:r w:rsidRPr="00CF310D">
        <w:rPr>
          <w:rFonts w:asciiTheme="minorHAnsi" w:hAnsiTheme="minorHAnsi"/>
          <w:sz w:val="12"/>
        </w:rPr>
        <w:t xml:space="preserve">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w:t>
      </w:r>
      <w:proofErr w:type="gramStart"/>
      <w:r w:rsidRPr="00CF310D">
        <w:rPr>
          <w:rFonts w:asciiTheme="minorHAnsi" w:hAnsiTheme="minorHAnsi"/>
          <w:sz w:val="12"/>
        </w:rPr>
        <w:t>A</w:t>
      </w:r>
      <w:proofErr w:type="gramEnd"/>
      <w:r w:rsidRPr="00CF310D">
        <w:rPr>
          <w:rFonts w:asciiTheme="minorHAnsi" w:hAnsiTheme="minorHAnsi"/>
          <w:sz w:val="12"/>
        </w:rPr>
        <w:t xml:space="preserve"> design from Gen4, a nuclear reactor vendor, seals off the reactor underground. This allows for it to never be opened once it is installed, enhancing proliferation resistance.21 </w:t>
      </w:r>
      <w:proofErr w:type="gramStart"/>
      <w:r w:rsidRPr="00CF310D">
        <w:rPr>
          <w:rFonts w:asciiTheme="minorHAnsi" w:hAnsiTheme="minorHAnsi"/>
          <w:sz w:val="12"/>
        </w:rPr>
        <w:t>It</w:t>
      </w:r>
      <w:proofErr w:type="gramEnd"/>
      <w:r w:rsidRPr="00CF310D">
        <w:rPr>
          <w:rFonts w:asciiTheme="minorHAnsi" w:hAnsiTheme="minorHAnsi"/>
          <w:sz w:val="12"/>
        </w:rPr>
        <w:t xml:space="preserve"> would also operate for 10 years before refueling would be needed, compared to conventional large reactors that require refueling every 18-24 months.22 Lower Upfront Costs </w:t>
      </w:r>
      <w:r w:rsidRPr="00CF310D">
        <w:rPr>
          <w:rStyle w:val="StyleBoldUnderline"/>
          <w:rFonts w:asciiTheme="minorHAnsi" w:hAnsiTheme="minorHAnsi"/>
        </w:rPr>
        <w:t>The greatest challenge facing the nuclear power industry is the upfront costs of new reactors.</w:t>
      </w:r>
      <w:r w:rsidRPr="00CF310D">
        <w:rPr>
          <w:rFonts w:asciiTheme="minorHAnsi" w:hAnsiTheme="minorHAnsi"/>
          <w:sz w:val="12"/>
        </w:rPr>
        <w:t xml:space="preserve"> Although large reactors should be able to take advantage of economies of scale</w:t>
      </w:r>
      <w:r w:rsidRPr="00CF310D">
        <w:rPr>
          <w:rStyle w:val="StyleBoldUnderline"/>
          <w:rFonts w:asciiTheme="minorHAnsi" w:hAnsiTheme="minorHAnsi"/>
        </w:rPr>
        <w:t>, there are economic advantages to small designs.</w:t>
      </w:r>
      <w:r w:rsidRPr="00CF310D">
        <w:rPr>
          <w:rFonts w:asciiTheme="minorHAnsi" w:hAnsiTheme="minorHAnsi"/>
          <w:sz w:val="12"/>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CF310D">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CF310D">
        <w:rPr>
          <w:rStyle w:val="StyleBoldUnderline"/>
          <w:rFonts w:asciiTheme="minorHAnsi" w:hAnsiTheme="minorHAnsi"/>
          <w:highlight w:val="cyan"/>
        </w:rPr>
        <w:t xml:space="preserve">shorter lead times </w:t>
      </w:r>
      <w:r w:rsidRPr="00CF310D">
        <w:rPr>
          <w:rStyle w:val="StyleBoldUnderline"/>
          <w:rFonts w:asciiTheme="minorHAnsi" w:hAnsiTheme="minorHAnsi"/>
          <w:highlight w:val="yellow"/>
        </w:rPr>
        <w:t xml:space="preserve">for SMRs </w:t>
      </w:r>
      <w:r w:rsidRPr="00CF310D">
        <w:rPr>
          <w:rStyle w:val="StyleBoldUnderline"/>
          <w:rFonts w:asciiTheme="minorHAnsi" w:hAnsiTheme="minorHAnsi"/>
          <w:highlight w:val="cyan"/>
        </w:rPr>
        <w:t xml:space="preserve">allow </w:t>
      </w:r>
      <w:r w:rsidRPr="00CF310D">
        <w:rPr>
          <w:rStyle w:val="StyleBoldUnderline"/>
          <w:rFonts w:asciiTheme="minorHAnsi" w:hAnsiTheme="minorHAnsi"/>
          <w:highlight w:val="yellow"/>
        </w:rPr>
        <w:t xml:space="preserve">for </w:t>
      </w:r>
      <w:r w:rsidRPr="00CF310D">
        <w:rPr>
          <w:rStyle w:val="Emphasis"/>
          <w:rFonts w:asciiTheme="minorHAnsi" w:hAnsiTheme="minorHAnsi"/>
          <w:highlight w:val="cyan"/>
        </w:rPr>
        <w:t>more certainty for investors</w:t>
      </w:r>
      <w:r w:rsidRPr="00CF310D">
        <w:rPr>
          <w:rStyle w:val="StyleBoldUnderline"/>
          <w:rFonts w:asciiTheme="minorHAnsi" w:hAnsiTheme="minorHAnsi"/>
        </w:rPr>
        <w:t>, and the ability to change with market conditions.</w:t>
      </w:r>
      <w:r w:rsidRPr="00CF310D">
        <w:rPr>
          <w:rFonts w:asciiTheme="minorHAnsi" w:hAnsiTheme="minorHAnsi"/>
          <w:sz w:val="12"/>
        </w:rPr>
        <w:t xml:space="preserve">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smaller </w:t>
      </w:r>
      <w:r w:rsidRPr="00CF310D">
        <w:rPr>
          <w:rStyle w:val="StyleBoldUnderline"/>
          <w:rFonts w:asciiTheme="minorHAnsi" w:hAnsiTheme="minorHAnsi"/>
          <w:highlight w:val="yellow"/>
        </w:rPr>
        <w:t xml:space="preserve">project </w:t>
      </w:r>
      <w:r w:rsidRPr="00CF310D">
        <w:rPr>
          <w:rStyle w:val="StyleBoldUnderline"/>
          <w:rFonts w:asciiTheme="minorHAnsi" w:hAnsiTheme="minorHAnsi"/>
          <w:highlight w:val="cyan"/>
        </w:rPr>
        <w:t>size</w:t>
      </w:r>
      <w:r w:rsidRPr="00CF310D">
        <w:rPr>
          <w:rStyle w:val="StyleBoldUnderline"/>
          <w:rFonts w:asciiTheme="minorHAnsi" w:hAnsiTheme="minorHAnsi"/>
        </w:rPr>
        <w:t xml:space="preserve"> of each additional reactor also </w:t>
      </w:r>
      <w:r w:rsidRPr="00CF310D">
        <w:rPr>
          <w:rStyle w:val="StyleBoldUnderline"/>
          <w:rFonts w:asciiTheme="minorHAnsi" w:hAnsiTheme="minorHAnsi"/>
          <w:highlight w:val="cyan"/>
        </w:rPr>
        <w:t xml:space="preserve">reduces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risks of </w:t>
      </w:r>
      <w:r w:rsidRPr="00CF310D">
        <w:rPr>
          <w:rStyle w:val="StyleBoldUnderline"/>
          <w:rFonts w:asciiTheme="minorHAnsi" w:hAnsiTheme="minorHAnsi"/>
          <w:highlight w:val="yellow"/>
        </w:rPr>
        <w:t>cost-</w:t>
      </w:r>
      <w:r w:rsidRPr="00CF310D">
        <w:rPr>
          <w:rStyle w:val="StyleBoldUnderline"/>
          <w:rFonts w:asciiTheme="minorHAnsi" w:hAnsiTheme="minorHAnsi"/>
          <w:highlight w:val="cyan"/>
        </w:rPr>
        <w:t>overruns</w:t>
      </w:r>
      <w:r w:rsidRPr="00CF310D">
        <w:rPr>
          <w:rStyle w:val="StyleBoldUnderline"/>
          <w:rFonts w:asciiTheme="minorHAnsi" w:hAnsiTheme="minorHAnsi"/>
        </w:rPr>
        <w:t xml:space="preserve">. This translates not only to lower absolute costs, but also lower upfront capital costs, </w:t>
      </w:r>
      <w:r w:rsidRPr="00CF310D">
        <w:rPr>
          <w:rStyle w:val="StyleBoldUnderline"/>
          <w:rFonts w:asciiTheme="minorHAnsi" w:hAnsiTheme="minorHAnsi"/>
          <w:highlight w:val="cyan"/>
        </w:rPr>
        <w:t xml:space="preserve">making it easier </w:t>
      </w:r>
      <w:r w:rsidRPr="00CF310D">
        <w:rPr>
          <w:rStyle w:val="StyleBoldUnderline"/>
          <w:rFonts w:asciiTheme="minorHAnsi" w:hAnsiTheme="minorHAnsi"/>
          <w:highlight w:val="yellow"/>
        </w:rPr>
        <w:t xml:space="preserve">for projects </w:t>
      </w:r>
      <w:r w:rsidRPr="00CF310D">
        <w:rPr>
          <w:rStyle w:val="StyleBoldUnderline"/>
          <w:rFonts w:asciiTheme="minorHAnsi" w:hAnsiTheme="minorHAnsi"/>
          <w:highlight w:val="cyan"/>
        </w:rPr>
        <w:t xml:space="preserve">to </w:t>
      </w:r>
      <w:r w:rsidRPr="00CF310D">
        <w:rPr>
          <w:rStyle w:val="Emphasis"/>
          <w:rFonts w:asciiTheme="minorHAnsi" w:hAnsiTheme="minorHAnsi"/>
          <w:highlight w:val="cyan"/>
        </w:rPr>
        <w:t>attract financing</w:t>
      </w:r>
      <w:r w:rsidRPr="00CF310D">
        <w:rPr>
          <w:rStyle w:val="StyleBoldUnderline"/>
          <w:rFonts w:asciiTheme="minorHAnsi" w:hAnsiTheme="minorHAnsi"/>
        </w:rPr>
        <w:t>, at better rates</w:t>
      </w:r>
      <w:r w:rsidRPr="00CF310D">
        <w:rPr>
          <w:rFonts w:asciiTheme="minorHAnsi" w:hAnsiTheme="minorHAnsi"/>
          <w:sz w:val="12"/>
        </w:rPr>
        <w:t xml:space="preserve">. </w:t>
      </w:r>
      <w:r w:rsidRPr="00CF310D">
        <w:rPr>
          <w:rStyle w:val="StyleBoldUnderline"/>
          <w:rFonts w:asciiTheme="minorHAnsi" w:hAnsiTheme="minorHAnsi"/>
          <w:highlight w:val="cyan"/>
        </w:rPr>
        <w:t>Shorter construction times</w:t>
      </w:r>
      <w:r w:rsidRPr="00CF310D">
        <w:rPr>
          <w:rStyle w:val="StyleBoldUnderline"/>
          <w:rFonts w:asciiTheme="minorHAnsi" w:hAnsiTheme="minorHAnsi"/>
        </w:rPr>
        <w:t xml:space="preserve"> also </w:t>
      </w:r>
      <w:r w:rsidRPr="00CF310D">
        <w:rPr>
          <w:rStyle w:val="StyleBoldUnderline"/>
          <w:rFonts w:asciiTheme="minorHAnsi" w:hAnsiTheme="minorHAnsi"/>
          <w:highlight w:val="cyan"/>
        </w:rPr>
        <w:t xml:space="preserve">provide </w:t>
      </w:r>
      <w:r w:rsidRPr="00CF310D">
        <w:rPr>
          <w:rStyle w:val="StyleBoldUnderline"/>
          <w:rFonts w:asciiTheme="minorHAnsi" w:hAnsiTheme="minorHAnsi"/>
        </w:rPr>
        <w:t xml:space="preserve">a </w:t>
      </w:r>
      <w:r w:rsidRPr="00CF310D">
        <w:rPr>
          <w:rStyle w:val="StyleBoldUnderline"/>
          <w:rFonts w:asciiTheme="minorHAnsi" w:hAnsiTheme="minorHAnsi"/>
          <w:highlight w:val="cyan"/>
        </w:rPr>
        <w:t xml:space="preserve">quicker revenue </w:t>
      </w:r>
      <w:r w:rsidRPr="00CF310D">
        <w:rPr>
          <w:rStyle w:val="StyleBoldUnderline"/>
          <w:rFonts w:asciiTheme="minorHAnsi" w:hAnsiTheme="minorHAnsi"/>
        </w:rPr>
        <w:t xml:space="preserve">stream. </w:t>
      </w:r>
      <w:r w:rsidRPr="00CF310D">
        <w:rPr>
          <w:rStyle w:val="StyleBoldUnderline"/>
          <w:rFonts w:asciiTheme="minorHAnsi" w:hAnsiTheme="minorHAnsi"/>
          <w:highlight w:val="yellow"/>
        </w:rPr>
        <w:t xml:space="preserve">SMRs can be built in </w:t>
      </w:r>
      <w:r w:rsidRPr="00CF310D">
        <w:rPr>
          <w:rFonts w:asciiTheme="minorHAnsi" w:hAnsiTheme="minorHAnsi"/>
          <w:sz w:val="12"/>
        </w:rPr>
        <w:t xml:space="preserve">roughly one-half to </w:t>
      </w:r>
      <w:r w:rsidRPr="00CF310D">
        <w:rPr>
          <w:rStyle w:val="StyleBoldUnderline"/>
          <w:rFonts w:asciiTheme="minorHAnsi" w:hAnsiTheme="minorHAnsi"/>
          <w:highlight w:val="yellow"/>
        </w:rPr>
        <w:t>one-third of the time required for conventional plants</w:t>
      </w:r>
      <w:r w:rsidRPr="00CF310D">
        <w:rPr>
          <w:rFonts w:asciiTheme="minorHAnsi" w:hAnsiTheme="minorHAnsi"/>
          <w:sz w:val="12"/>
        </w:rPr>
        <w:t xml:space="preserve">. Even comparing multiple small reactors to the equivalent installed capacity of one large </w:t>
      </w:r>
      <w:proofErr w:type="gramStart"/>
      <w:r w:rsidRPr="00CF310D">
        <w:rPr>
          <w:rFonts w:asciiTheme="minorHAnsi" w:hAnsiTheme="minorHAnsi"/>
          <w:sz w:val="12"/>
        </w:rPr>
        <w:t>reactor,</w:t>
      </w:r>
      <w:proofErr w:type="gramEnd"/>
      <w:r w:rsidRPr="00CF310D">
        <w:rPr>
          <w:rFonts w:asciiTheme="minorHAnsi" w:hAnsiTheme="minorHAnsi"/>
          <w:sz w:val="12"/>
        </w:rPr>
        <w:t xml:space="preserve"> SMRs allow incremental capacity to come online while the large reactor is still under construction. </w:t>
      </w:r>
      <w:r w:rsidRPr="00CF310D">
        <w:rPr>
          <w:rStyle w:val="StyleBoldUnderline"/>
          <w:rFonts w:asciiTheme="minorHAnsi" w:hAnsiTheme="minorHAnsi"/>
        </w:rPr>
        <w:t>SMRs create revenue generation immediately after each small unit is completed, and the owner can retire debt before the next increment is constructed.</w:t>
      </w:r>
      <w:r w:rsidRPr="00CF310D">
        <w:rPr>
          <w:rFonts w:asciiTheme="minorHAnsi" w:hAnsiTheme="minorHAnsi"/>
          <w:sz w:val="12"/>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w:t>
      </w:r>
      <w:proofErr w:type="gramStart"/>
      <w:r w:rsidRPr="00CF310D">
        <w:rPr>
          <w:rFonts w:asciiTheme="minorHAnsi" w:hAnsiTheme="minorHAnsi"/>
          <w:sz w:val="12"/>
        </w:rPr>
        <w:t>expensive,</w:t>
      </w:r>
      <w:proofErr w:type="gramEnd"/>
      <w:r w:rsidRPr="00CF310D">
        <w:rPr>
          <w:rFonts w:asciiTheme="minorHAnsi" w:hAnsiTheme="minorHAnsi"/>
          <w:sz w:val="12"/>
        </w:rPr>
        <w:t xml:space="preser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proofErr w:type="gramStart"/>
      <w:r w:rsidRPr="00CF310D">
        <w:rPr>
          <w:rStyle w:val="Emphasis"/>
          <w:rFonts w:asciiTheme="minorHAnsi" w:hAnsiTheme="minorHAnsi"/>
          <w:highlight w:val="cyan"/>
        </w:rPr>
        <w:t>The</w:t>
      </w:r>
      <w:proofErr w:type="gramEnd"/>
      <w:r w:rsidRPr="00CF310D">
        <w:rPr>
          <w:rStyle w:val="Emphasis"/>
          <w:rFonts w:asciiTheme="minorHAnsi" w:hAnsiTheme="minorHAnsi"/>
          <w:highlight w:val="cyan"/>
        </w:rPr>
        <w:t xml:space="preserve"> most difficult challenge</w:t>
      </w:r>
      <w:r w:rsidRPr="00CF310D">
        <w:rPr>
          <w:rStyle w:val="Emphasis"/>
          <w:rFonts w:asciiTheme="minorHAnsi" w:hAnsiTheme="minorHAnsi"/>
          <w:highlight w:val="yellow"/>
        </w:rPr>
        <w:t xml:space="preserve"> currently </w:t>
      </w:r>
      <w:r w:rsidRPr="00CF310D">
        <w:rPr>
          <w:rStyle w:val="Emphasis"/>
          <w:rFonts w:asciiTheme="minorHAnsi" w:hAnsiTheme="minorHAnsi"/>
          <w:highlight w:val="cyan"/>
        </w:rPr>
        <w:t xml:space="preserve">facing SMRs is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institutional barriers</w:t>
      </w:r>
      <w:r w:rsidRPr="00CF310D">
        <w:rPr>
          <w:rFonts w:asciiTheme="minorHAnsi" w:hAnsiTheme="minorHAnsi"/>
          <w:sz w:val="12"/>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CF310D">
        <w:rPr>
          <w:rStyle w:val="StyleBoldUnderline"/>
          <w:rFonts w:asciiTheme="minorHAnsi" w:hAnsiTheme="minorHAnsi"/>
          <w:highlight w:val="cyan"/>
        </w:rPr>
        <w:t xml:space="preserve">regulations </w:t>
      </w:r>
      <w:r w:rsidRPr="00CF310D">
        <w:rPr>
          <w:rStyle w:val="StyleBoldUnderline"/>
          <w:rFonts w:asciiTheme="minorHAnsi" w:hAnsiTheme="minorHAnsi"/>
          <w:highlight w:val="yellow"/>
        </w:rPr>
        <w:t xml:space="preserve">create a difficult environment for small reactors and </w:t>
      </w:r>
      <w:r w:rsidRPr="00CF310D">
        <w:rPr>
          <w:rStyle w:val="StyleBoldUnderline"/>
          <w:rFonts w:asciiTheme="minorHAnsi" w:hAnsiTheme="minorHAnsi"/>
          <w:highlight w:val="cyan"/>
        </w:rPr>
        <w:t>favor large reactors</w:t>
      </w:r>
      <w:r w:rsidRPr="00CF310D">
        <w:rPr>
          <w:rFonts w:asciiTheme="minorHAnsi" w:hAnsiTheme="minorHAnsi"/>
          <w:sz w:val="12"/>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CF310D">
        <w:rPr>
          <w:rStyle w:val="StyleBoldUnderline"/>
          <w:rFonts w:asciiTheme="minorHAnsi" w:hAnsiTheme="minorHAnsi"/>
          <w:highlight w:val="yellow"/>
        </w:rPr>
        <w:t xml:space="preserve">As </w:t>
      </w:r>
      <w:r w:rsidRPr="00CF310D">
        <w:rPr>
          <w:rStyle w:val="StyleBoldUnderline"/>
          <w:rFonts w:asciiTheme="minorHAnsi" w:hAnsiTheme="minorHAnsi"/>
          <w:highlight w:val="cyan"/>
        </w:rPr>
        <w:t>the most prominent licensing body</w:t>
      </w:r>
      <w:r w:rsidRPr="00CF310D">
        <w:rPr>
          <w:rStyle w:val="StyleBoldUnderline"/>
          <w:rFonts w:asciiTheme="minorHAnsi" w:hAnsiTheme="minorHAnsi"/>
          <w:highlight w:val="yellow"/>
        </w:rPr>
        <w:t xml:space="preserve"> for the nuclear industry worldwide, </w:t>
      </w:r>
      <w:r w:rsidRPr="00CF310D">
        <w:rPr>
          <w:rStyle w:val="StyleBoldUnderline"/>
          <w:rFonts w:asciiTheme="minorHAnsi" w:hAnsiTheme="minorHAnsi"/>
          <w:highlight w:val="cyan"/>
        </w:rPr>
        <w:t>the NRC</w:t>
      </w:r>
      <w:r w:rsidRPr="00CF310D">
        <w:rPr>
          <w:rFonts w:asciiTheme="minorHAnsi" w:hAnsiTheme="minorHAnsi"/>
          <w:sz w:val="12"/>
        </w:rPr>
        <w:t xml:space="preserve"> to a certain </w:t>
      </w:r>
      <w:proofErr w:type="gramStart"/>
      <w:r w:rsidRPr="00CF310D">
        <w:rPr>
          <w:rFonts w:asciiTheme="minorHAnsi" w:hAnsiTheme="minorHAnsi"/>
          <w:sz w:val="12"/>
        </w:rPr>
        <w:t>degree,</w:t>
      </w:r>
      <w:proofErr w:type="gramEnd"/>
      <w:r w:rsidRPr="00CF310D">
        <w:rPr>
          <w:rFonts w:asciiTheme="minorHAnsi" w:hAnsiTheme="minorHAnsi"/>
          <w:sz w:val="12"/>
        </w:rPr>
        <w:t xml:space="preserve"> </w:t>
      </w:r>
      <w:r w:rsidRPr="00CF310D">
        <w:rPr>
          <w:rStyle w:val="StyleBoldUnderline"/>
          <w:rFonts w:asciiTheme="minorHAnsi" w:hAnsiTheme="minorHAnsi"/>
          <w:highlight w:val="cyan"/>
        </w:rPr>
        <w:t xml:space="preserve">shapes </w:t>
      </w:r>
      <w:r w:rsidRPr="00CF310D">
        <w:rPr>
          <w:rStyle w:val="StyleBoldUnderline"/>
          <w:rFonts w:asciiTheme="minorHAnsi" w:hAnsiTheme="minorHAnsi"/>
          <w:highlight w:val="yellow"/>
        </w:rPr>
        <w:t xml:space="preserve">the </w:t>
      </w:r>
      <w:r w:rsidRPr="00CF310D">
        <w:rPr>
          <w:rStyle w:val="StyleBoldUnderline"/>
          <w:rFonts w:asciiTheme="minorHAnsi" w:hAnsiTheme="minorHAnsi"/>
          <w:highlight w:val="cyan"/>
        </w:rPr>
        <w:t xml:space="preserve">global future for nuclear power. </w:t>
      </w:r>
      <w:r w:rsidRPr="00CF310D">
        <w:rPr>
          <w:rStyle w:val="Emphasis"/>
          <w:rFonts w:asciiTheme="minorHAnsi" w:hAnsiTheme="minorHAnsi"/>
          <w:highlight w:val="cyan"/>
        </w:rPr>
        <w:t>If the NRC does not lead</w:t>
      </w:r>
      <w:r w:rsidRPr="00CF310D">
        <w:rPr>
          <w:rStyle w:val="Emphasis"/>
          <w:rFonts w:asciiTheme="minorHAnsi" w:hAnsiTheme="minorHAnsi"/>
          <w:highlight w:val="yellow"/>
        </w:rPr>
        <w:t xml:space="preserve"> on small modular reactors, </w:t>
      </w:r>
      <w:r w:rsidRPr="00CF310D">
        <w:rPr>
          <w:rStyle w:val="Emphasis"/>
          <w:rFonts w:asciiTheme="minorHAnsi" w:hAnsiTheme="minorHAnsi"/>
          <w:highlight w:val="cyan"/>
        </w:rPr>
        <w:t xml:space="preserve">it may be an uphill battle for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SMR industry.</w:t>
      </w:r>
      <w:r w:rsidRPr="00CF310D">
        <w:rPr>
          <w:rFonts w:asciiTheme="minorHAnsi" w:hAnsiTheme="minorHAnsi"/>
          <w:sz w:val="12"/>
        </w:rPr>
        <w:t xml:space="preserve"> </w:t>
      </w:r>
      <w:r w:rsidRPr="00CF310D">
        <w:rPr>
          <w:sz w:val="12"/>
          <w:szCs w:val="12"/>
        </w:rPr>
        <w:t xml:space="preserve">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w:t>
      </w:r>
      <w:proofErr w:type="gramStart"/>
      <w:r w:rsidRPr="00CF310D">
        <w:rPr>
          <w:sz w:val="12"/>
          <w:szCs w:val="12"/>
        </w:rPr>
        <w:t>The</w:t>
      </w:r>
      <w:proofErr w:type="gramEnd"/>
      <w:r w:rsidRPr="00CF310D">
        <w:rPr>
          <w:sz w:val="12"/>
          <w:szCs w:val="12"/>
        </w:rPr>
        <w:t xml:space="preserv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CF310D">
        <w:rPr>
          <w:rStyle w:val="StyleBoldUnderline"/>
          <w:rFonts w:asciiTheme="minorHAnsi" w:hAnsiTheme="minorHAnsi"/>
          <w:sz w:val="12"/>
          <w:szCs w:val="12"/>
        </w:rPr>
        <w:t xml:space="preserve"> </w:t>
      </w:r>
      <w:r w:rsidRPr="00CF310D">
        <w:rPr>
          <w:sz w:val="12"/>
          <w:szCs w:val="12"/>
        </w:rPr>
        <w:t xml:space="preserve">facilities, the creation of a separate government entity tasked only with addressing nuclear waste, as well as several other recommendations.39 The recommendations will be difficult to pass </w:t>
      </w:r>
      <w:r w:rsidRPr="00CF310D">
        <w:rPr>
          <w:sz w:val="12"/>
          <w:szCs w:val="12"/>
        </w:rPr>
        <w:lastRenderedPageBreak/>
        <w:t xml:space="preserve">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CF310D">
        <w:rPr>
          <w:sz w:val="12"/>
          <w:szCs w:val="12"/>
        </w:rPr>
        <w:t>Out</w:t>
      </w:r>
      <w:proofErr w:type="gramEnd"/>
      <w:r w:rsidRPr="00CF310D">
        <w:rPr>
          <w:sz w:val="12"/>
          <w:szCs w:val="12"/>
        </w:rPr>
        <w:t xml:space="preserve"> SMRs</w:t>
      </w:r>
      <w:r w:rsidRPr="00CF310D">
        <w:rPr>
          <w:sz w:val="12"/>
        </w:rPr>
        <w:t xml:space="preserve"> </w:t>
      </w:r>
      <w:r w:rsidRPr="00CF310D">
        <w:rPr>
          <w:rStyle w:val="StyleBoldUnderline"/>
        </w:rPr>
        <w:t xml:space="preserve">In </w:t>
      </w:r>
      <w:r w:rsidRPr="00CF310D">
        <w:rPr>
          <w:rStyle w:val="StyleBoldUnderline"/>
          <w:rFonts w:asciiTheme="minorHAnsi" w:hAnsiTheme="minorHAnsi"/>
        </w:rPr>
        <w:t xml:space="preserve">recent years, </w:t>
      </w:r>
      <w:r w:rsidRPr="00CF310D">
        <w:rPr>
          <w:rStyle w:val="StyleBoldUnderline"/>
          <w:rFonts w:asciiTheme="minorHAnsi" w:hAnsiTheme="minorHAnsi"/>
          <w:highlight w:val="yellow"/>
        </w:rPr>
        <w:t>the government has tried to provide incentives to kick-start the</w:t>
      </w:r>
      <w:r w:rsidRPr="00CF310D">
        <w:rPr>
          <w:rStyle w:val="StyleBoldUnderline"/>
          <w:rFonts w:asciiTheme="minorHAnsi" w:hAnsiTheme="minorHAnsi"/>
        </w:rPr>
        <w:t xml:space="preserve"> moribund </w:t>
      </w:r>
      <w:r w:rsidRPr="00CF310D">
        <w:rPr>
          <w:rStyle w:val="StyleBoldUnderline"/>
          <w:rFonts w:asciiTheme="minorHAnsi" w:hAnsiTheme="minorHAnsi"/>
          <w:highlight w:val="yellow"/>
        </w:rPr>
        <w:t>nuclear industry</w:t>
      </w:r>
      <w:r w:rsidRPr="00CF310D">
        <w:rPr>
          <w:rFonts w:asciiTheme="minorHAnsi" w:hAnsiTheme="minorHAnsi"/>
          <w:sz w:val="12"/>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foward, it will be exceedingly difficult to build additional large nuclear power plants. </w:t>
      </w:r>
      <w:r w:rsidRPr="00CF310D">
        <w:rPr>
          <w:rStyle w:val="StyleBoldUnderline"/>
          <w:rFonts w:asciiTheme="minorHAnsi" w:hAnsiTheme="minorHAnsi"/>
          <w:highlight w:val="cyan"/>
        </w:rPr>
        <w:t xml:space="preserve">Policymakers have become </w:t>
      </w:r>
      <w:r w:rsidRPr="00CF310D">
        <w:rPr>
          <w:rStyle w:val="StyleBoldUnderline"/>
          <w:rFonts w:asciiTheme="minorHAnsi" w:hAnsiTheme="minorHAnsi"/>
          <w:highlight w:val="yellow"/>
        </w:rPr>
        <w:t xml:space="preserve">increasingly </w:t>
      </w:r>
      <w:r w:rsidRPr="00CF310D">
        <w:rPr>
          <w:rStyle w:val="StyleBoldUnderline"/>
          <w:rFonts w:asciiTheme="minorHAnsi" w:hAnsiTheme="minorHAnsi"/>
          <w:highlight w:val="cyan"/>
        </w:rPr>
        <w:t xml:space="preserve">interested in </w:t>
      </w:r>
      <w:r w:rsidRPr="00CF310D">
        <w:rPr>
          <w:rStyle w:val="StyleBoldUnderline"/>
          <w:rFonts w:asciiTheme="minorHAnsi" w:hAnsiTheme="minorHAnsi"/>
          <w:highlight w:val="yellow"/>
        </w:rPr>
        <w:t xml:space="preserve">making </w:t>
      </w:r>
      <w:r w:rsidRPr="00CF310D">
        <w:rPr>
          <w:rStyle w:val="StyleBoldUnderline"/>
          <w:rFonts w:asciiTheme="minorHAnsi" w:hAnsiTheme="minorHAnsi"/>
          <w:highlight w:val="cyan"/>
        </w:rPr>
        <w:t xml:space="preserve">SMRs </w:t>
      </w:r>
      <w:r w:rsidRPr="00CF310D">
        <w:rPr>
          <w:rStyle w:val="StyleBoldUnderline"/>
          <w:rFonts w:asciiTheme="minorHAnsi" w:hAnsiTheme="minorHAnsi"/>
          <w:highlight w:val="yellow"/>
        </w:rPr>
        <w:t>a reality</w:t>
      </w:r>
      <w:r w:rsidRPr="00CF310D">
        <w:rPr>
          <w:rStyle w:val="StyleBoldUnderline"/>
          <w:rFonts w:asciiTheme="minorHAnsi" w:hAnsiTheme="minorHAnsi"/>
        </w:rPr>
        <w:t xml:space="preserve"> as an alternative to large plants</w:t>
      </w:r>
      <w:r w:rsidRPr="00CF310D">
        <w:rPr>
          <w:rFonts w:asciiTheme="minorHAnsi" w:hAnsiTheme="minorHAnsi"/>
          <w:sz w:val="12"/>
        </w:rPr>
        <w:t>. In January 2012,</w:t>
      </w:r>
      <w:r w:rsidRPr="00CF310D">
        <w:rPr>
          <w:rFonts w:asciiTheme="minorHAnsi" w:hAnsiTheme="minorHAnsi"/>
          <w:sz w:val="12"/>
          <w:highlight w:val="cyan"/>
        </w:rPr>
        <w:t xml:space="preserve"> </w:t>
      </w:r>
      <w:r w:rsidRPr="00CF310D">
        <w:rPr>
          <w:rStyle w:val="StyleBoldUnderline"/>
          <w:rFonts w:asciiTheme="minorHAnsi" w:hAnsiTheme="minorHAnsi"/>
          <w:highlight w:val="cyan"/>
        </w:rPr>
        <w:t>the</w:t>
      </w:r>
      <w:r w:rsidRPr="00CF310D">
        <w:rPr>
          <w:rFonts w:asciiTheme="minorHAnsi" w:hAnsiTheme="minorHAnsi"/>
          <w:sz w:val="12"/>
        </w:rPr>
        <w:t xml:space="preserve"> Department of Energy announced a new initiative to support SMR development. </w:t>
      </w:r>
      <w:r w:rsidRPr="00CF310D">
        <w:rPr>
          <w:rStyle w:val="StyleBoldUnderline"/>
          <w:rFonts w:asciiTheme="minorHAnsi" w:hAnsiTheme="minorHAnsi"/>
          <w:highlight w:val="cyan"/>
        </w:rPr>
        <w:t>DOE plans on spending $452 million</w:t>
      </w:r>
      <w:r w:rsidRPr="00CF310D">
        <w:rPr>
          <w:rFonts w:asciiTheme="minorHAnsi" w:hAnsiTheme="minorHAnsi"/>
          <w:sz w:val="12"/>
        </w:rPr>
        <w:t xml:space="preserve"> over the next five years (subject to congressional appropriations) </w:t>
      </w:r>
      <w:r w:rsidRPr="00CF310D">
        <w:rPr>
          <w:rStyle w:val="StyleBoldUnderline"/>
          <w:rFonts w:asciiTheme="minorHAnsi" w:hAnsiTheme="minorHAnsi"/>
          <w:highlight w:val="yellow"/>
        </w:rPr>
        <w:t>to help nuclear vendors through the design and licensing process</w:t>
      </w:r>
      <w:r w:rsidRPr="00CF310D">
        <w:rPr>
          <w:rFonts w:asciiTheme="minorHAnsi" w:hAnsiTheme="minorHAnsi"/>
          <w:sz w:val="12"/>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CF310D">
        <w:rPr>
          <w:rStyle w:val="Emphasis"/>
          <w:rFonts w:asciiTheme="minorHAnsi" w:hAnsiTheme="minorHAnsi"/>
          <w:highlight w:val="cyan"/>
        </w:rPr>
        <w:t xml:space="preserve">More Needs </w:t>
      </w:r>
      <w:proofErr w:type="gramStart"/>
      <w:r w:rsidRPr="00CF310D">
        <w:rPr>
          <w:rStyle w:val="Emphasis"/>
          <w:rFonts w:asciiTheme="minorHAnsi" w:hAnsiTheme="minorHAnsi"/>
          <w:highlight w:val="cyan"/>
        </w:rPr>
        <w:t>To Be Done</w:t>
      </w:r>
      <w:r w:rsidRPr="00CF310D">
        <w:rPr>
          <w:rFonts w:asciiTheme="minorHAnsi" w:hAnsiTheme="minorHAnsi"/>
          <w:sz w:val="12"/>
        </w:rPr>
        <w:t xml:space="preserve"> Several</w:t>
      </w:r>
      <w:proofErr w:type="gramEnd"/>
      <w:r w:rsidRPr="00CF310D">
        <w:rPr>
          <w:rFonts w:asciiTheme="minorHAnsi" w:hAnsiTheme="minorHAnsi"/>
          <w:sz w:val="12"/>
        </w:rPr>
        <w:t xml:space="preserve"> of the issues discussed above – difficult in licensing, unproven projects, and a “first-mover” problem – present a role for the government. </w:t>
      </w:r>
      <w:r w:rsidRPr="00CF310D">
        <w:rPr>
          <w:rStyle w:val="StyleBoldUnderline"/>
          <w:rFonts w:asciiTheme="minorHAnsi" w:hAnsiTheme="minorHAnsi"/>
          <w:highlight w:val="yellow"/>
        </w:rPr>
        <w:t xml:space="preserve">The NRC can work with nuclear vendors through the licensing process to reduce the time required for licenses to be issued. </w:t>
      </w:r>
      <w:r w:rsidRPr="00CF310D">
        <w:rPr>
          <w:rStyle w:val="Emphasis"/>
          <w:rFonts w:asciiTheme="minorHAnsi" w:hAnsiTheme="minorHAnsi"/>
          <w:highlight w:val="cyan"/>
        </w:rPr>
        <w:t xml:space="preserve">Reducing the time and cost for design licensing will accelerate </w:t>
      </w:r>
      <w:r w:rsidRPr="00CF310D">
        <w:rPr>
          <w:rStyle w:val="Emphasis"/>
          <w:rFonts w:asciiTheme="minorHAnsi" w:hAnsiTheme="minorHAnsi"/>
          <w:highlight w:val="yellow"/>
        </w:rPr>
        <w:t xml:space="preserve">the </w:t>
      </w:r>
      <w:r w:rsidRPr="00CF310D">
        <w:rPr>
          <w:rStyle w:val="Emphasis"/>
          <w:rFonts w:asciiTheme="minorHAnsi" w:hAnsiTheme="minorHAnsi"/>
          <w:highlight w:val="cyan"/>
        </w:rPr>
        <w:t>development of SMRs</w:t>
      </w:r>
      <w:r w:rsidRPr="00CF310D">
        <w:rPr>
          <w:rStyle w:val="Emphasis"/>
          <w:highlight w:val="cyan"/>
        </w:rPr>
        <w:t>.</w:t>
      </w:r>
      <w:r w:rsidRPr="00CF310D">
        <w:rPr>
          <w:rFonts w:asciiTheme="minorHAnsi" w:hAnsiTheme="minorHAnsi"/>
          <w:sz w:val="12"/>
        </w:rPr>
        <w:t xml:space="preserve"> </w:t>
      </w:r>
    </w:p>
    <w:p w14:paraId="16977008" w14:textId="77777777" w:rsidR="0095283E" w:rsidRPr="0095283E" w:rsidRDefault="0095283E" w:rsidP="0095283E"/>
    <w:p w14:paraId="4AB1B0D5" w14:textId="77777777" w:rsidR="0095283E" w:rsidRDefault="0095283E" w:rsidP="0095283E">
      <w:pPr>
        <w:pStyle w:val="Heading1"/>
      </w:pPr>
      <w:r>
        <w:lastRenderedPageBreak/>
        <w:t>2AC</w:t>
      </w:r>
    </w:p>
    <w:p w14:paraId="1DD9B1A0" w14:textId="77777777" w:rsidR="0095283E" w:rsidRDefault="0095283E" w:rsidP="0095283E">
      <w:pPr>
        <w:pStyle w:val="Heading3"/>
      </w:pPr>
      <w:r>
        <w:lastRenderedPageBreak/>
        <w:t>2AC Environmental Management</w:t>
      </w:r>
    </w:p>
    <w:p w14:paraId="437FFD39" w14:textId="77777777" w:rsidR="0095283E" w:rsidRPr="00D86150" w:rsidRDefault="0095283E" w:rsidP="0095283E">
      <w:pPr>
        <w:pStyle w:val="Heading4"/>
        <w:rPr>
          <w:rFonts w:asciiTheme="minorHAnsi" w:hAnsiTheme="minorHAnsi"/>
        </w:rPr>
      </w:pPr>
      <w:r w:rsidRPr="00D86150">
        <w:rPr>
          <w:rFonts w:asciiTheme="minorHAnsi" w:hAnsiTheme="minorHAnsi"/>
        </w:rPr>
        <w:t>Our framework is that the alternative should be judged on the efficacy of its response to existing institutional practices</w:t>
      </w:r>
    </w:p>
    <w:p w14:paraId="20225318" w14:textId="77777777" w:rsidR="0095283E" w:rsidRDefault="0095283E" w:rsidP="0095283E">
      <w:pPr>
        <w:pStyle w:val="Heading4"/>
        <w:rPr>
          <w:rFonts w:asciiTheme="minorHAnsi" w:hAnsiTheme="minorHAnsi"/>
        </w:rPr>
      </w:pPr>
      <w:r w:rsidRPr="00D86150">
        <w:rPr>
          <w:rFonts w:asciiTheme="minorHAnsi" w:hAnsiTheme="minorHAnsi"/>
        </w:rPr>
        <w:t>This means that the neg should have to answer the following questions – what is the alternative institution</w:t>
      </w:r>
      <w:r>
        <w:rPr>
          <w:rFonts w:asciiTheme="minorHAnsi" w:hAnsiTheme="minorHAnsi"/>
        </w:rPr>
        <w:t xml:space="preserve"> to a world governed by US environmental leadership?</w:t>
      </w:r>
    </w:p>
    <w:p w14:paraId="5FDA7BF6" w14:textId="77777777" w:rsidR="0095283E" w:rsidRDefault="0095283E" w:rsidP="0095283E">
      <w:pPr>
        <w:pStyle w:val="Heading4"/>
        <w:rPr>
          <w:rFonts w:asciiTheme="minorHAnsi" w:hAnsiTheme="minorHAnsi"/>
        </w:rPr>
      </w:pPr>
      <w:r w:rsidRPr="00D86150">
        <w:rPr>
          <w:rFonts w:asciiTheme="minorHAnsi" w:hAnsiTheme="minorHAnsi"/>
        </w:rPr>
        <w:t xml:space="preserve">Absent these questions shifts in knowledge production are useless – </w:t>
      </w:r>
      <w:r>
        <w:rPr>
          <w:rFonts w:asciiTheme="minorHAnsi" w:hAnsiTheme="minorHAnsi"/>
        </w:rPr>
        <w:t xml:space="preserve">governments will continue abusing the environment because of the tragedy of the commons even if individuals change their mindsets </w:t>
      </w:r>
    </w:p>
    <w:p w14:paraId="5BD267B4" w14:textId="77777777" w:rsidR="0095283E" w:rsidRPr="00D86150" w:rsidRDefault="0095283E" w:rsidP="0095283E">
      <w:pPr>
        <w:rPr>
          <w:rStyle w:val="StyleStyleBold12pt"/>
          <w:rFonts w:asciiTheme="minorHAnsi" w:hAnsiTheme="minorHAnsi"/>
        </w:rPr>
      </w:pPr>
      <w:r w:rsidRPr="00D86150">
        <w:rPr>
          <w:rStyle w:val="StyleStyleBold12pt"/>
          <w:rFonts w:asciiTheme="minorHAnsi" w:hAnsiTheme="minorHAnsi"/>
        </w:rPr>
        <w:t>Wight – Professor of IR @ University of Sydney – 6</w:t>
      </w:r>
    </w:p>
    <w:p w14:paraId="31E14E57" w14:textId="77777777" w:rsidR="0095283E" w:rsidRPr="00D86150" w:rsidRDefault="0095283E" w:rsidP="0095283E">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Pr>
          <w:rFonts w:asciiTheme="minorHAnsi" w:hAnsiTheme="minorHAnsi"/>
        </w:rPr>
        <w:t xml:space="preserve">, pgs. 48-50 </w:t>
      </w:r>
    </w:p>
    <w:p w14:paraId="2B87334D" w14:textId="77777777" w:rsidR="0095283E" w:rsidRDefault="0095283E" w:rsidP="0095283E">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Bhaskar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surpa-individual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w:t>
      </w:r>
      <w:r w:rsidRPr="00D86150">
        <w:rPr>
          <w:rFonts w:asciiTheme="minorHAnsi" w:hAnsiTheme="minorHAnsi"/>
        </w:rPr>
        <w:lastRenderedPageBreak/>
        <w:t xml:space="preserve">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Bhaskar’s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r w:rsidRPr="00D86150">
        <w:rPr>
          <w:rStyle w:val="StyleBoldUnderline"/>
          <w:rFonts w:asciiTheme="minorHAnsi" w:hAnsiTheme="minorHAnsi"/>
          <w:highlight w:val="green"/>
        </w:rPr>
        <w:t>institutionalised</w:t>
      </w:r>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14:paraId="7CC7E6B0" w14:textId="77777777" w:rsidR="0095283E" w:rsidRPr="001F4869" w:rsidRDefault="0095283E" w:rsidP="0095283E">
      <w:pPr>
        <w:pStyle w:val="Heading4"/>
      </w:pPr>
      <w:r w:rsidRPr="001F4869">
        <w:t xml:space="preserve">Our simulation of environmental diplomacy is good – integration of ecological concerns into IR creates a psychological preference for cooperation and a future-oriented ethos in students </w:t>
      </w:r>
    </w:p>
    <w:p w14:paraId="1BE9E65A" w14:textId="77777777" w:rsidR="0095283E" w:rsidRDefault="0095283E" w:rsidP="0095283E">
      <w:pPr>
        <w:rPr>
          <w:rStyle w:val="StyleStyleBold12pt"/>
        </w:rPr>
      </w:pPr>
      <w:r>
        <w:rPr>
          <w:rStyle w:val="StyleStyleBold12pt"/>
        </w:rPr>
        <w:t>Ali &amp; Mueller 10</w:t>
      </w:r>
    </w:p>
    <w:p w14:paraId="7736BA46" w14:textId="77777777" w:rsidR="0095283E" w:rsidRPr="005F0720" w:rsidRDefault="0095283E" w:rsidP="0095283E">
      <w:r>
        <w:t>(Saleem, Professor of Environmental Studies, University of Vermont, Markus, assistant professor for social and organizational psychology at Catholic University Eichstaett-Ingolstadt, Germany, “Simulating Environmental Diplomacy”,  June 23, 2010, http://www.policyinnovations.org/ideas/innovations/data/000168)</w:t>
      </w:r>
    </w:p>
    <w:p w14:paraId="0994F663" w14:textId="77777777" w:rsidR="0095283E" w:rsidRDefault="0095283E" w:rsidP="0095283E">
      <w:r w:rsidRPr="005F0720">
        <w:rPr>
          <w:rStyle w:val="StyleBoldUnderline"/>
        </w:rPr>
        <w:t>Environmental policy issues are often framed in terms of resource scarcity</w:t>
      </w:r>
      <w:r>
        <w:t xml:space="preserve">, spurring a scramble for that last blade of grass or last drop of water in a "tragedy of the commons." </w:t>
      </w:r>
      <w:r w:rsidRPr="005F0720">
        <w:rPr>
          <w:rStyle w:val="StyleBoldUnderline"/>
        </w:rPr>
        <w:t xml:space="preserve">Yet </w:t>
      </w:r>
      <w:r w:rsidRPr="00E7240F">
        <w:rPr>
          <w:rStyle w:val="StyleBoldUnderline"/>
          <w:highlight w:val="green"/>
        </w:rPr>
        <w:t>human perceptions</w:t>
      </w:r>
      <w:r>
        <w:t xml:space="preserve"> of access to resources </w:t>
      </w:r>
      <w:r w:rsidRPr="00E7240F">
        <w:rPr>
          <w:rStyle w:val="StyleBoldUnderline"/>
          <w:highlight w:val="green"/>
        </w:rPr>
        <w:t>can be shifted from</w:t>
      </w:r>
      <w:r>
        <w:t xml:space="preserve"> a mindset of </w:t>
      </w:r>
      <w:r w:rsidRPr="00E7240F">
        <w:rPr>
          <w:rStyle w:val="StyleBoldUnderline"/>
          <w:highlight w:val="green"/>
        </w:rPr>
        <w:t>competitive conflict to</w:t>
      </w:r>
      <w:r>
        <w:t xml:space="preserve"> one of </w:t>
      </w:r>
      <w:r w:rsidRPr="00E7240F">
        <w:rPr>
          <w:rStyle w:val="StyleBoldUnderline"/>
          <w:highlight w:val="green"/>
        </w:rPr>
        <w:t>cooperative relationships</w:t>
      </w:r>
      <w:r>
        <w:t xml:space="preserve">. </w:t>
      </w:r>
      <w:r w:rsidRPr="00E7240F">
        <w:rPr>
          <w:rStyle w:val="StyleBoldUnderline"/>
          <w:highlight w:val="green"/>
        </w:rPr>
        <w:t>The psychological aspects</w:t>
      </w:r>
      <w:r>
        <w:t xml:space="preserve"> of such a transformation </w:t>
      </w:r>
      <w:r w:rsidRPr="00E7240F">
        <w:rPr>
          <w:rStyle w:val="StyleBoldUnderline"/>
          <w:highlight w:val="green"/>
        </w:rPr>
        <w:t>are</w:t>
      </w:r>
      <w:r>
        <w:t xml:space="preserve"> often </w:t>
      </w:r>
      <w:r w:rsidRPr="00E7240F">
        <w:rPr>
          <w:rStyle w:val="StyleBoldUnderline"/>
          <w:highlight w:val="green"/>
        </w:rPr>
        <w:t xml:space="preserve">best illustrated </w:t>
      </w:r>
      <w:r w:rsidRPr="00E7240F">
        <w:rPr>
          <w:rStyle w:val="Emphasis"/>
          <w:highlight w:val="green"/>
        </w:rPr>
        <w:t>through simulations</w:t>
      </w:r>
      <w:r>
        <w:t xml:space="preserve">. For example, </w:t>
      </w:r>
      <w:r w:rsidRPr="005F0720">
        <w:rPr>
          <w:rStyle w:val="StyleBoldUnderline"/>
        </w:rPr>
        <w:t>a distributive conflict</w:t>
      </w:r>
      <w:r>
        <w:t xml:space="preserve"> premised on resource quantity </w:t>
      </w:r>
      <w:r w:rsidRPr="005F0720">
        <w:rPr>
          <w:rStyle w:val="StyleBoldUnderline"/>
        </w:rPr>
        <w:t>can be reframed to highlight cooperation</w:t>
      </w:r>
      <w:r>
        <w:t xml:space="preserve"> in maintaining resource quality. Lakes present a classic example where it is easy to show how a common resource will be degraded for all users. A similar case is harder to make in river simulations where upstream parties have far greater power and much less to lose as a result of pollution or scarcity downstream. </w:t>
      </w:r>
      <w:r w:rsidRPr="005F0720">
        <w:rPr>
          <w:rStyle w:val="StyleBoldUnderline"/>
        </w:rPr>
        <w:t>Lessons from these simulation techniques are under-utilized in international diplomacy</w:t>
      </w:r>
      <w:r>
        <w:t xml:space="preserve">. Not only can simulations be useful in changing the narrative of environmental conflicts, but </w:t>
      </w:r>
      <w:r w:rsidRPr="00E7240F">
        <w:rPr>
          <w:rStyle w:val="Emphasis"/>
          <w:highlight w:val="green"/>
        </w:rPr>
        <w:t xml:space="preserve">environmental issues can be useful in changing the </w:t>
      </w:r>
      <w:r w:rsidRPr="00AB6B9B">
        <w:rPr>
          <w:rStyle w:val="Emphasis"/>
          <w:highlight w:val="green"/>
        </w:rPr>
        <w:t>tone of political conflicts</w:t>
      </w:r>
      <w:r>
        <w:t xml:space="preserve">. For example, </w:t>
      </w:r>
      <w:r w:rsidRPr="00E7240F">
        <w:rPr>
          <w:rStyle w:val="Emphasis"/>
          <w:highlight w:val="green"/>
        </w:rPr>
        <w:t>if two countries distrust each other over</w:t>
      </w:r>
      <w:r w:rsidRPr="005F0720">
        <w:rPr>
          <w:rStyle w:val="Emphasis"/>
        </w:rPr>
        <w:t xml:space="preserve"> religious or </w:t>
      </w:r>
      <w:r w:rsidRPr="00E7240F">
        <w:rPr>
          <w:rStyle w:val="Emphasis"/>
          <w:highlight w:val="green"/>
        </w:rPr>
        <w:t>ethnic differences, environmental cooperation may present a</w:t>
      </w:r>
      <w:r w:rsidRPr="00E7240F">
        <w:t xml:space="preserve"> neutral </w:t>
      </w:r>
      <w:r w:rsidRPr="00E7240F">
        <w:rPr>
          <w:rStyle w:val="Emphasis"/>
          <w:highlight w:val="green"/>
        </w:rPr>
        <w:t>means of building bridges</w:t>
      </w:r>
      <w:r>
        <w:t xml:space="preserve">. Building a Methodology </w:t>
      </w:r>
      <w:proofErr w:type="gramStart"/>
      <w:r w:rsidRPr="005F0720">
        <w:rPr>
          <w:rStyle w:val="StyleBoldUnderline"/>
        </w:rPr>
        <w:t>A</w:t>
      </w:r>
      <w:proofErr w:type="gramEnd"/>
      <w:r w:rsidRPr="005F0720">
        <w:rPr>
          <w:rStyle w:val="StyleBoldUnderline"/>
        </w:rPr>
        <w:t xml:space="preserve"> simulation can</w:t>
      </w:r>
      <w:r>
        <w:t xml:space="preserve"> also </w:t>
      </w:r>
      <w:r w:rsidRPr="005F0720">
        <w:rPr>
          <w:rStyle w:val="StyleBoldUnderline"/>
        </w:rPr>
        <w:t>be useful as an experimental tool to further evaluate the efficacy of environmental factors in conflict resolution</w:t>
      </w:r>
      <w:r>
        <w:t xml:space="preserve">. What would such a methodology look like? </w:t>
      </w:r>
      <w:r w:rsidRPr="005F0720">
        <w:rPr>
          <w:rStyle w:val="StyleBoldUnderline"/>
        </w:rPr>
        <w:t>We might start by using vignettes that describe conflicts between stakeholders from neighboring nations</w:t>
      </w:r>
      <w:r>
        <w:t xml:space="preserve">—with students, border military guards, and political activists as participants in the simulation. </w:t>
      </w:r>
      <w:r w:rsidRPr="005F0720">
        <w:rPr>
          <w:rStyle w:val="StyleBoldUnderline"/>
        </w:rPr>
        <w:t xml:space="preserve">The inclusion of environmental issues in the conflict </w:t>
      </w:r>
      <w:r w:rsidRPr="005F0720">
        <w:rPr>
          <w:rStyle w:val="StyleBoldUnderline"/>
        </w:rPr>
        <w:lastRenderedPageBreak/>
        <w:t>descriptions would be the main</w:t>
      </w:r>
      <w:r>
        <w:t xml:space="preserve"> independent </w:t>
      </w:r>
      <w:r w:rsidRPr="005F0720">
        <w:rPr>
          <w:rStyle w:val="StyleBoldUnderline"/>
        </w:rPr>
        <w:t>variable</w:t>
      </w:r>
      <w:r>
        <w:t xml:space="preserve">. The level of severity would also vary in the vignettes, as would its impact on vested interests. The conflicts could range from environmental threats as a common aversion (like the scarcity of water or other resources), to nature as an end in itself that should be protected (perhaps a transboundary protected area without important natural resources), to situations without environmental issues. In order to separate the effect of environmental issues from the effect of cooperative discussion itself, a control group could be told that the two countries are cooperating over trade talks. </w:t>
      </w:r>
      <w:r w:rsidRPr="00E7240F">
        <w:rPr>
          <w:rStyle w:val="StyleBoldUnderline"/>
          <w:highlight w:val="green"/>
        </w:rPr>
        <w:t>We expect</w:t>
      </w:r>
      <w:r w:rsidRPr="005F0720">
        <w:rPr>
          <w:rStyle w:val="StyleBoldUnderline"/>
        </w:rPr>
        <w:t xml:space="preserve"> the </w:t>
      </w:r>
      <w:r w:rsidRPr="00E7240F">
        <w:rPr>
          <w:rStyle w:val="Emphasis"/>
          <w:highlight w:val="green"/>
        </w:rPr>
        <w:t>inclusion of environmental issues to affect the willingness of the two parties to positively cooperate</w:t>
      </w:r>
      <w:r>
        <w:t xml:space="preserve">, given some initial research from the field of conservation psychology. </w:t>
      </w:r>
      <w:r w:rsidRPr="005F0720">
        <w:rPr>
          <w:szCs w:val="16"/>
        </w:rPr>
        <w:t>In a typical vignette, participants might read about an incident between two neighboring countries in which citizens of one country were accidentally killed when military exercises by the other country mistakenly shelled the wrong target. (For student participants, this would be presented as a real incident. For the senior diplomats, who are better informed, we would merely ask them to treat this as a hypothetical incident.) Some of the participants will also be told that the two countries are engaged in cooperative discussions over how to protect a shared environmentally sensitive area. Others will be told that the two countries are engaged in discussions over how to allocate shared, and contested, water resources. A third group will be told that the two countries are engaged in cooperative trade talks, and a last group will not be told about any discussions between the two countries. The exact mechanics of the simulation would be worked out after a series of consultations with experts on behavioral methodologies and the running of test groups. Dependent variable measures for the vignettes as well as the ensuing studies will include resource allocation between groups, stereotyping of the "other," moral exclusion of the other, perceived justice, as well as the willingness to employ different strategies of negotiation. Assessment of one party's willingness to interact with the other group will be adapted for each vignette from the Transgression-Related Interpersonal Motivations Inventory, a widely used method in psychology. This technique has previously been adapted for similar use to assess attitudes about appropriate relations between nations. Sample items would be: "Country A should continue to cooperate with country B," "Country A should avoid involvement with Country B," "Country A should forgive Country B," "Country A should fear future aggressive actions by Country B" (scaled 1–5, strongly disagree to strongly agree).</w:t>
      </w:r>
      <w:r>
        <w:t xml:space="preserve"> In other words, </w:t>
      </w:r>
      <w:r w:rsidRPr="005F0720">
        <w:rPr>
          <w:rStyle w:val="StyleBoldUnderline"/>
        </w:rPr>
        <w:t xml:space="preserve">people do not have to choose between identifying with the original group </w:t>
      </w:r>
      <w:proofErr w:type="gramStart"/>
      <w:r w:rsidRPr="005F0720">
        <w:rPr>
          <w:rStyle w:val="StyleBoldUnderline"/>
        </w:rPr>
        <w:t>or</w:t>
      </w:r>
      <w:proofErr w:type="gramEnd"/>
      <w:r w:rsidRPr="005F0720">
        <w:rPr>
          <w:rStyle w:val="StyleBoldUnderline"/>
        </w:rPr>
        <w:t xml:space="preserve"> identifying with the larger collective; they can identify with both</w:t>
      </w:r>
      <w:r>
        <w:t xml:space="preserve">. </w:t>
      </w:r>
      <w:r w:rsidRPr="005F0720">
        <w:rPr>
          <w:rStyle w:val="StyleBoldUnderline"/>
        </w:rPr>
        <w:t>When groups cooperate, they develop trust in each other as well as a perception of shared characteristics</w:t>
      </w:r>
      <w:r>
        <w:t xml:space="preserve">. </w:t>
      </w:r>
      <w:r w:rsidRPr="00E7240F">
        <w:rPr>
          <w:rStyle w:val="StyleBoldUnderline"/>
          <w:highlight w:val="green"/>
        </w:rPr>
        <w:t>Working together to protect a shared ecosystem may allow nations to experience</w:t>
      </w:r>
      <w:r w:rsidRPr="005F0720">
        <w:rPr>
          <w:rStyle w:val="StyleBoldUnderline"/>
        </w:rPr>
        <w:t xml:space="preserve"> the same effects</w:t>
      </w:r>
      <w:r>
        <w:t xml:space="preserve">: </w:t>
      </w:r>
      <w:r w:rsidRPr="00E7240F">
        <w:rPr>
          <w:rStyle w:val="StyleBoldUnderline"/>
        </w:rPr>
        <w:t>Trust</w:t>
      </w:r>
      <w:r w:rsidRPr="005F0720">
        <w:rPr>
          <w:rStyle w:val="StyleBoldUnderline"/>
        </w:rPr>
        <w:t xml:space="preserve"> that is established through work on one project may generalize to a greater level of </w:t>
      </w:r>
      <w:r w:rsidRPr="00E7240F">
        <w:rPr>
          <w:rStyle w:val="StyleBoldUnderline"/>
          <w:highlight w:val="green"/>
        </w:rPr>
        <w:t>trust on other issues</w:t>
      </w:r>
      <w:r>
        <w:t xml:space="preserve">; perceived similarity in value for nature may help to overcome tendencies toward stereotyping and moral exclusion. The Horizon of Cooperation Yet another potential mechanism of the psychological impact of peace parks is in encouraging a reduction of temporal discounting. Although this work is still in the preliminary stages, there is some evidence that </w:t>
      </w:r>
      <w:r w:rsidRPr="00E7240F">
        <w:rPr>
          <w:rStyle w:val="StyleBoldUnderline"/>
          <w:highlight w:val="green"/>
        </w:rPr>
        <w:t>consideration of environmental issues promotes a longer time horizon</w:t>
      </w:r>
      <w:r w:rsidRPr="005F0720">
        <w:rPr>
          <w:rStyle w:val="StyleBoldUnderline"/>
        </w:rPr>
        <w:t xml:space="preserve"> compared to some other issues</w:t>
      </w:r>
      <w:r>
        <w:t xml:space="preserve">. Robert Axelrod empirically showed in his classic work The Evolution of Cooperation that </w:t>
      </w:r>
      <w:r w:rsidRPr="00E27E7C">
        <w:rPr>
          <w:rStyle w:val="StyleBoldUnderline"/>
          <w:highlight w:val="green"/>
        </w:rPr>
        <w:t>increasing the "shadow of the future"</w:t>
      </w:r>
      <w:r>
        <w:t xml:space="preserve"> (</w:t>
      </w:r>
      <w:r w:rsidRPr="005F0720">
        <w:rPr>
          <w:rStyle w:val="StyleBoldUnderline"/>
        </w:rPr>
        <w:t>the likelihood and importance of future interaction</w:t>
      </w:r>
      <w:r>
        <w:t xml:space="preserve">) </w:t>
      </w:r>
      <w:r w:rsidRPr="00E27E7C">
        <w:rPr>
          <w:rStyle w:val="StyleBoldUnderline"/>
          <w:highlight w:val="green"/>
        </w:rPr>
        <w:t>promotes cooperation</w:t>
      </w:r>
      <w:r>
        <w:t xml:space="preserve">. </w:t>
      </w:r>
      <w:r w:rsidRPr="005F0720">
        <w:rPr>
          <w:rStyle w:val="Emphasis"/>
        </w:rPr>
        <w:t>If we can frame environmental issues in the context of longer-term interactions between humans and the planet</w:t>
      </w:r>
      <w:r w:rsidRPr="005F0720">
        <w:rPr>
          <w:rStyle w:val="StyleBoldUnderline"/>
        </w:rPr>
        <w:t>, there are likely to be derivative cooperative benefits from this mechanism</w:t>
      </w:r>
      <w:r>
        <w:t xml:space="preserve">. </w:t>
      </w:r>
      <w:r w:rsidRPr="005F0720">
        <w:rPr>
          <w:rStyle w:val="StyleBoldUnderline"/>
        </w:rPr>
        <w:t>Such an approach would blend the use of simulations in collaborative planning with psychological techniques</w:t>
      </w:r>
      <w:r>
        <w:t xml:space="preserve">—potentially offering a mechanism for "ecological cooperation." In August 2010, the American Psychological Association is hosting a special session on environment, peace, and conflict at which we intend to discuss the prospects for engaging in research to test this hypothesis with actual stakeholders in a conflict situation. In the meantime, </w:t>
      </w:r>
      <w:r w:rsidRPr="005F0720">
        <w:rPr>
          <w:rStyle w:val="StyleBoldUnderline"/>
        </w:rPr>
        <w:t>scholars</w:t>
      </w:r>
      <w:r>
        <w:t xml:space="preserve">, practitioners, </w:t>
      </w:r>
      <w:r w:rsidRPr="005F0720">
        <w:rPr>
          <w:rStyle w:val="StyleBoldUnderline"/>
        </w:rPr>
        <w:t xml:space="preserve">and students can consider testing this </w:t>
      </w:r>
      <w:r w:rsidRPr="005F0720">
        <w:rPr>
          <w:rStyle w:val="StyleBoldUnderline"/>
        </w:rPr>
        <w:lastRenderedPageBreak/>
        <w:t>proposition on their own, experimenting with different ecological vignettes</w:t>
      </w:r>
      <w:r>
        <w:t xml:space="preserve">. There can also be variations in the simulation before and after environmental education programs to evaluate the effectiveness of ecoliteracy programs. </w:t>
      </w:r>
      <w:r w:rsidRPr="005F0720">
        <w:rPr>
          <w:rStyle w:val="StyleBoldUnderline"/>
        </w:rPr>
        <w:t>Environmental awareness, coupled with strong leadership in using ecological variables in diplomacy, may well provide us with a new policy innovation for dealing with intractable conflicts</w:t>
      </w:r>
      <w:r>
        <w:t xml:space="preserve">. </w:t>
      </w:r>
    </w:p>
    <w:p w14:paraId="32BCD742" w14:textId="77777777" w:rsidR="0095283E" w:rsidRDefault="0095283E" w:rsidP="0095283E"/>
    <w:p w14:paraId="119AC7A9" w14:textId="77777777" w:rsidR="0095283E" w:rsidRDefault="0095283E" w:rsidP="0095283E">
      <w:pPr>
        <w:rPr>
          <w:rStyle w:val="StyleStyleBold12pt"/>
        </w:rPr>
      </w:pPr>
      <w:r>
        <w:rPr>
          <w:rStyle w:val="StyleStyleBold12pt"/>
        </w:rPr>
        <w:t>Turns the K – only fostering a future-oriented approach within students solves social inequality and avoids a violent, reactive approach towards conflicts</w:t>
      </w:r>
    </w:p>
    <w:p w14:paraId="79EA5936" w14:textId="77777777" w:rsidR="0095283E" w:rsidRDefault="0095283E" w:rsidP="0095283E">
      <w:r w:rsidRPr="00A968EC">
        <w:rPr>
          <w:rStyle w:val="StyleStyleBold12pt"/>
        </w:rPr>
        <w:t>Kurasawa‘4</w:t>
      </w:r>
      <w:r>
        <w:t xml:space="preserve">, </w:t>
      </w:r>
    </w:p>
    <w:p w14:paraId="2E6D5D03" w14:textId="77777777" w:rsidR="0095283E" w:rsidRDefault="0095283E" w:rsidP="0095283E">
      <w:r>
        <w:t>(Fuyuki, Assistant Prof. of Sociology @ York University, Cautionary Tales, Constellations Vol. 11, No. 4, Blackwell Synergy)</w:t>
      </w:r>
    </w:p>
    <w:p w14:paraId="34960140" w14:textId="77777777" w:rsidR="0095283E" w:rsidRPr="00665907" w:rsidRDefault="0095283E" w:rsidP="0095283E">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presentism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self-referentiality whereby they </w:t>
      </w:r>
      <w:r w:rsidRPr="00C72273">
        <w:rPr>
          <w:rStyle w:val="StyleBoldUnderline"/>
          <w:highlight w:val="green"/>
        </w:rPr>
        <w:t>screen out anything</w:t>
      </w:r>
      <w:r>
        <w:t xml:space="preserve"> that is </w:t>
      </w:r>
      <w:r w:rsidRPr="00C72273">
        <w:rPr>
          <w:rStyle w:val="StyleBoldUnderline"/>
          <w:highlight w:val="green"/>
        </w:rPr>
        <w:t>not of the moment</w:t>
      </w:r>
      <w:r>
        <w:t xml:space="preserve">.22 </w:t>
      </w:r>
      <w:r w:rsidRPr="00961712">
        <w:rPr>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“The crisis of the future is a measure of the deficiency of our societies, incapable as they are of assessing what is involved in relationships with others,” Bindé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denial of others as social 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(‘not-in-my-back-yard’)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chrono-cosmopolitics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 xml:space="preserve">a thicker regulative principle of care for the future than the one currently in </w:t>
      </w:r>
      <w:r w:rsidRPr="00827E2A">
        <w:rPr>
          <w:rStyle w:val="StyleBoldUnderline"/>
        </w:rPr>
        <w:lastRenderedPageBreak/>
        <w:t>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presentism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intergenerational solidarity 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14:paraId="79BAC0D3" w14:textId="77777777" w:rsidR="0095283E" w:rsidRPr="00181345" w:rsidRDefault="0095283E" w:rsidP="0095283E">
      <w:pPr>
        <w:pStyle w:val="Heading4"/>
        <w:rPr>
          <w:rFonts w:asciiTheme="minorHAnsi" w:hAnsiTheme="minorHAnsi"/>
        </w:rPr>
      </w:pPr>
      <w:r>
        <w:rPr>
          <w:rFonts w:asciiTheme="minorHAnsi" w:hAnsiTheme="minorHAnsi"/>
        </w:rPr>
        <w:t xml:space="preserve">Management is inevitable – </w:t>
      </w:r>
      <w:r w:rsidRPr="00181345">
        <w:rPr>
          <w:rFonts w:asciiTheme="minorHAnsi" w:hAnsiTheme="minorHAnsi"/>
        </w:rPr>
        <w:t>it’s only a question of what kind of intervention is used. Past interventions will result in extinction unless actively reversed</w:t>
      </w:r>
      <w:r>
        <w:rPr>
          <w:rFonts w:asciiTheme="minorHAnsi" w:hAnsiTheme="minorHAnsi"/>
        </w:rPr>
        <w:t>.</w:t>
      </w:r>
    </w:p>
    <w:p w14:paraId="0C8450EC" w14:textId="77777777" w:rsidR="0095283E" w:rsidRPr="00181345" w:rsidRDefault="0095283E" w:rsidP="0095283E">
      <w:pPr>
        <w:rPr>
          <w:rStyle w:val="StyleStyleBold12pt"/>
          <w:rFonts w:asciiTheme="minorHAnsi" w:hAnsiTheme="minorHAnsi" w:cs="Times New Roman"/>
          <w:b w:val="0"/>
        </w:rPr>
      </w:pPr>
      <w:r w:rsidRPr="00181345">
        <w:rPr>
          <w:rStyle w:val="StyleStyleBold12pt"/>
          <w:rFonts w:asciiTheme="minorHAnsi" w:hAnsiTheme="minorHAnsi" w:cs="Times New Roman"/>
        </w:rPr>
        <w:t>Levy 99</w:t>
      </w:r>
      <w:r w:rsidRPr="00181345">
        <w:rPr>
          <w:rFonts w:asciiTheme="minorHAnsi" w:hAnsiTheme="minorHAnsi" w:cs="Times New Roman"/>
        </w:rPr>
        <w:t>- PhD @ Centre for Critical Theory at Monash</w:t>
      </w:r>
    </w:p>
    <w:p w14:paraId="4B21215C" w14:textId="77777777" w:rsidR="0095283E" w:rsidRPr="00181345" w:rsidRDefault="0095283E" w:rsidP="0095283E">
      <w:pPr>
        <w:rPr>
          <w:rFonts w:asciiTheme="minorHAnsi" w:hAnsiTheme="minorHAnsi" w:cs="Times New Roman"/>
        </w:rPr>
      </w:pPr>
      <w:proofErr w:type="gramStart"/>
      <w:r w:rsidRPr="00181345">
        <w:rPr>
          <w:rFonts w:asciiTheme="minorHAnsi" w:hAnsiTheme="minorHAnsi" w:cs="Times New Roman"/>
        </w:rPr>
        <w:t>Neil,</w:t>
      </w:r>
      <w:proofErr w:type="gramEnd"/>
      <w:r w:rsidRPr="00181345">
        <w:rPr>
          <w:rFonts w:asciiTheme="minorHAnsi" w:hAnsiTheme="minorHAnsi" w:cs="Times New Roman"/>
        </w:rPr>
        <w:t xml:space="preserve"> “Discourses of the Environment,” ed: Eric Darier, p. 215</w:t>
      </w:r>
    </w:p>
    <w:p w14:paraId="5109A608" w14:textId="77777777" w:rsidR="0095283E" w:rsidRPr="00B86436" w:rsidRDefault="0095283E" w:rsidP="0095283E">
      <w:pPr>
        <w:pStyle w:val="card"/>
        <w:ind w:left="0" w:right="0"/>
        <w:rPr>
          <w:rFonts w:asciiTheme="minorHAnsi" w:hAnsiTheme="minorHAnsi"/>
        </w:rPr>
      </w:pPr>
      <w:r w:rsidRPr="00181345">
        <w:rPr>
          <w:rFonts w:asciiTheme="minorHAnsi" w:hAnsiTheme="minorHAnsi"/>
        </w:rPr>
        <w:t xml:space="preserve">If the ‘technological fix’ is unlikely to be more successful than strategies of limitation of our use of resources, </w:t>
      </w:r>
      <w:r w:rsidRPr="00181345">
        <w:rPr>
          <w:rStyle w:val="StyleBoldUnderline"/>
          <w:rFonts w:asciiTheme="minorHAnsi" w:hAnsiTheme="minorHAnsi"/>
          <w:highlight w:val="green"/>
        </w:rPr>
        <w:t>we are</w:t>
      </w:r>
      <w:r w:rsidRPr="00181345">
        <w:rPr>
          <w:rStyle w:val="StyleBoldUnderline"/>
          <w:rFonts w:asciiTheme="minorHAnsi" w:hAnsiTheme="minorHAnsi"/>
        </w:rPr>
        <w:t>,</w:t>
      </w:r>
      <w:r w:rsidRPr="00181345">
        <w:rPr>
          <w:rFonts w:asciiTheme="minorHAnsi" w:hAnsiTheme="minorHAnsi"/>
        </w:rPr>
        <w:t xml:space="preserve"> nevertheless </w:t>
      </w:r>
      <w:r w:rsidRPr="00181345">
        <w:rPr>
          <w:rStyle w:val="StyleBoldUnderline"/>
          <w:rFonts w:asciiTheme="minorHAnsi" w:hAnsiTheme="minorHAnsi"/>
          <w:highlight w:val="green"/>
        </w:rPr>
        <w:t>unable</w:t>
      </w:r>
      <w:r w:rsidRPr="00181345">
        <w:rPr>
          <w:rStyle w:val="StyleBoldUnderline"/>
          <w:rFonts w:asciiTheme="minorHAnsi" w:hAnsiTheme="minorHAnsi"/>
        </w:rPr>
        <w:t xml:space="preserve"> simply </w:t>
      </w:r>
      <w:r w:rsidRPr="00181345">
        <w:rPr>
          <w:rStyle w:val="StyleBoldUnderline"/>
          <w:rFonts w:asciiTheme="minorHAnsi" w:hAnsiTheme="minorHAnsi"/>
          <w:highlight w:val="green"/>
        </w:rPr>
        <w:t>to leave the environment as it is.</w:t>
      </w:r>
      <w:r w:rsidRPr="00181345">
        <w:rPr>
          <w:rStyle w:val="StyleBoldUnderline"/>
          <w:rFonts w:asciiTheme="minorHAnsi" w:hAnsiTheme="minorHAnsi"/>
        </w:rPr>
        <w:t xml:space="preserve"> There is a real and pressing need for space, and more accurate, technical and scientific information about the non-human world. For </w:t>
      </w:r>
      <w:r w:rsidRPr="00181345">
        <w:rPr>
          <w:rStyle w:val="StyleBoldUnderline"/>
          <w:rFonts w:asciiTheme="minorHAnsi" w:hAnsiTheme="minorHAnsi"/>
          <w:highlight w:val="green"/>
        </w:rPr>
        <w:t>we are faced with a situation in which the processes we have already set in train will continue to impact</w:t>
      </w:r>
      <w:r w:rsidRPr="00181345">
        <w:rPr>
          <w:rStyle w:val="StyleBoldUnderline"/>
          <w:rFonts w:asciiTheme="minorHAnsi" w:hAnsiTheme="minorHAnsi"/>
        </w:rPr>
        <w:t xml:space="preserve"> upon </w:t>
      </w:r>
      <w:r w:rsidRPr="00181345">
        <w:rPr>
          <w:rStyle w:val="StyleBoldUnderline"/>
          <w:rFonts w:asciiTheme="minorHAnsi" w:hAnsiTheme="minorHAnsi"/>
          <w:highlight w:val="green"/>
        </w:rPr>
        <w:t>that world</w:t>
      </w:r>
      <w:r w:rsidRPr="00181345">
        <w:rPr>
          <w:rStyle w:val="StyleBoldUnderline"/>
          <w:rFonts w:asciiTheme="minorHAnsi" w:hAnsiTheme="minorHAnsi"/>
        </w:rPr>
        <w:t xml:space="preserve">, and therefore us for centuries. </w:t>
      </w:r>
      <w:r w:rsidRPr="00181345">
        <w:rPr>
          <w:rStyle w:val="StyleBoldUnderline"/>
          <w:rFonts w:asciiTheme="minorHAnsi" w:hAnsiTheme="minorHAnsi"/>
          <w:highlight w:val="green"/>
        </w:rPr>
        <w:t>It is therefore necessary</w:t>
      </w:r>
      <w:r w:rsidRPr="00181345">
        <w:rPr>
          <w:rStyle w:val="StyleBoldUnderline"/>
          <w:rFonts w:asciiTheme="minorHAnsi" w:hAnsiTheme="minorHAnsi"/>
        </w:rPr>
        <w:t xml:space="preserve">, not only to stop cutting down the rain forests, but to develop real, concrete proposals for action, </w:t>
      </w:r>
      <w:r w:rsidRPr="00181345">
        <w:rPr>
          <w:rStyle w:val="StyleBoldUnderline"/>
          <w:rFonts w:asciiTheme="minorHAnsi" w:hAnsiTheme="minorHAnsi"/>
          <w:highlight w:val="green"/>
        </w:rPr>
        <w:t>to reverse</w:t>
      </w:r>
      <w:r w:rsidRPr="00181345">
        <w:rPr>
          <w:rStyle w:val="StyleBoldUnderline"/>
          <w:rFonts w:asciiTheme="minorHAnsi" w:hAnsiTheme="minorHAnsi"/>
        </w:rPr>
        <w:t xml:space="preserve"> or at least limit </w:t>
      </w:r>
      <w:r w:rsidRPr="00181345">
        <w:rPr>
          <w:rStyle w:val="StyleBoldUnderline"/>
          <w:rFonts w:asciiTheme="minorHAnsi" w:hAnsiTheme="minorHAnsi"/>
          <w:highlight w:val="green"/>
        </w:rPr>
        <w:t>the effects of our previous interventions</w:t>
      </w:r>
      <w:r w:rsidRPr="00181345">
        <w:rPr>
          <w:rFonts w:asciiTheme="minorHAnsi" w:hAnsiTheme="minorHAnsi"/>
        </w:rPr>
        <w:t xml:space="preserve">. Moreover, there is another reason why </w:t>
      </w:r>
      <w:r w:rsidRPr="00181345">
        <w:rPr>
          <w:rStyle w:val="StyleBoldUnderline"/>
          <w:rFonts w:asciiTheme="minorHAnsi" w:hAnsiTheme="minorHAnsi"/>
        </w:rPr>
        <w:t>our behavior towards the non-human cannot simply be a matter of leaving it as it is</w:t>
      </w:r>
      <w:r w:rsidRPr="00181345">
        <w:rPr>
          <w:rFonts w:asciiTheme="minorHAnsi" w:hAnsiTheme="minorHAnsi"/>
        </w:rPr>
        <w:t xml:space="preserve">, at least in so far as our goals are not only environmental but also involve social justice. </w:t>
      </w:r>
      <w:r w:rsidRPr="00181345">
        <w:rPr>
          <w:rStyle w:val="StyleBoldUnderline"/>
          <w:rFonts w:asciiTheme="minorHAnsi" w:hAnsiTheme="minorHAnsi"/>
        </w:rPr>
        <w:t xml:space="preserve">For </w:t>
      </w:r>
      <w:r w:rsidRPr="00181345">
        <w:rPr>
          <w:rStyle w:val="StyleBoldUnderline"/>
          <w:rFonts w:asciiTheme="minorHAnsi" w:hAnsiTheme="minorHAnsi"/>
          <w:highlight w:val="green"/>
        </w:rPr>
        <w:t>if we simply preserve what remains</w:t>
      </w:r>
      <w:r w:rsidRPr="00181345">
        <w:rPr>
          <w:rFonts w:asciiTheme="minorHAnsi" w:hAnsiTheme="minorHAnsi"/>
        </w:rPr>
        <w:t xml:space="preserve"> to us of wilderness, of the countryside and of park land, </w:t>
      </w:r>
      <w:r w:rsidRPr="00181345">
        <w:rPr>
          <w:rStyle w:val="StyleBoldUnderline"/>
          <w:rFonts w:asciiTheme="minorHAnsi" w:hAnsiTheme="minorHAnsi"/>
          <w:highlight w:val="green"/>
        </w:rPr>
        <w:t xml:space="preserve">we also preserve patterns of very </w:t>
      </w:r>
      <w:r w:rsidRPr="00327B5C">
        <w:rPr>
          <w:rStyle w:val="Emphasis"/>
          <w:highlight w:val="green"/>
        </w:rPr>
        <w:t>unequal access to</w:t>
      </w:r>
      <w:r w:rsidRPr="00327B5C">
        <w:rPr>
          <w:rStyle w:val="Emphasis"/>
        </w:rPr>
        <w:t xml:space="preserve"> their </w:t>
      </w:r>
      <w:r w:rsidRPr="00327B5C">
        <w:rPr>
          <w:rStyle w:val="Emphasis"/>
          <w:highlight w:val="green"/>
        </w:rPr>
        <w:t>resources</w:t>
      </w:r>
      <w:r w:rsidRPr="00327B5C">
        <w:rPr>
          <w:rStyle w:val="Emphasis"/>
        </w:rPr>
        <w:t xml:space="preserve"> and their consolations</w:t>
      </w:r>
      <w:r w:rsidRPr="00181345">
        <w:rPr>
          <w:rFonts w:asciiTheme="minorHAnsi" w:hAnsiTheme="minorHAnsi"/>
        </w:rPr>
        <w:t xml:space="preserve"> (Soper 1995: 207).</w:t>
      </w:r>
      <w:r w:rsidRPr="00181345">
        <w:rPr>
          <w:rStyle w:val="StyleBoldUnderline"/>
          <w:rFonts w:asciiTheme="minorHAnsi" w:hAnsiTheme="minorHAnsi"/>
        </w:rPr>
        <w:t xml:space="preserve">in fact, we risk exacerbating these inequalities. It is not us, </w:t>
      </w:r>
      <w:r w:rsidRPr="00327B5C">
        <w:rPr>
          <w:rStyle w:val="Emphasis"/>
        </w:rPr>
        <w:t>but the poor</w:t>
      </w:r>
      <w:r w:rsidRPr="00181345">
        <w:rPr>
          <w:rFonts w:asciiTheme="minorHAnsi" w:hAnsiTheme="minorHAnsi"/>
        </w:rPr>
        <w:t xml:space="preserve"> of Brazil, </w:t>
      </w:r>
      <w:r w:rsidRPr="00327B5C">
        <w:rPr>
          <w:rStyle w:val="Emphasis"/>
        </w:rPr>
        <w:t>who will bear the brunt</w:t>
      </w:r>
      <w:r w:rsidRPr="00181345">
        <w:rPr>
          <w:rStyle w:val="StyleBoldUnderline"/>
          <w:rFonts w:asciiTheme="minorHAnsi" w:hAnsiTheme="minorHAnsi"/>
        </w:rPr>
        <w:t xml:space="preserve"> of the misery </w:t>
      </w:r>
      <w:r w:rsidRPr="00181345">
        <w:rPr>
          <w:rFonts w:asciiTheme="minorHAnsi" w:hAnsiTheme="minorHAnsi"/>
        </w:rPr>
        <w:t xml:space="preserve">which would result from a strictly enforced policy of leaving the Amazonian rain forest untouched, </w:t>
      </w:r>
      <w:r w:rsidRPr="00181345">
        <w:rPr>
          <w:rStyle w:val="StyleBoldUnderline"/>
          <w:rFonts w:asciiTheme="minorHAnsi" w:hAnsiTheme="minorHAnsi"/>
        </w:rPr>
        <w:t>in the absence of alternative means of providing</w:t>
      </w:r>
      <w:r w:rsidRPr="00181345">
        <w:rPr>
          <w:rFonts w:asciiTheme="minorHAnsi" w:hAnsiTheme="minorHAnsi"/>
        </w:rPr>
        <w:t xml:space="preserve"> for their livelihood. </w:t>
      </w:r>
      <w:r w:rsidRPr="00181345">
        <w:rPr>
          <w:rStyle w:val="StyleBoldUnderline"/>
          <w:rFonts w:asciiTheme="minorHAnsi" w:hAnsiTheme="minorHAnsi"/>
          <w:highlight w:val="green"/>
        </w:rPr>
        <w:t>It is</w:t>
      </w:r>
      <w:r w:rsidRPr="00181345">
        <w:rPr>
          <w:rStyle w:val="StyleBoldUnderline"/>
          <w:rFonts w:asciiTheme="minorHAnsi" w:hAnsiTheme="minorHAnsi"/>
        </w:rPr>
        <w:t xml:space="preserve"> the development of policies</w:t>
      </w:r>
      <w:r w:rsidRPr="00181345">
        <w:rPr>
          <w:rFonts w:asciiTheme="minorHAnsi" w:hAnsiTheme="minorHAnsi"/>
        </w:rPr>
        <w:t xml:space="preserve"> to provide such ecologically sustainable alternatives which </w:t>
      </w:r>
      <w:r w:rsidRPr="00181345">
        <w:rPr>
          <w:rStyle w:val="StyleBoldUnderline"/>
          <w:rFonts w:asciiTheme="minorHAnsi" w:hAnsiTheme="minorHAnsi"/>
          <w:b w:val="0"/>
        </w:rPr>
        <w:t>we require</w:t>
      </w:r>
      <w:r w:rsidRPr="00181345">
        <w:rPr>
          <w:rStyle w:val="StyleBoldUnderline"/>
          <w:rFonts w:asciiTheme="minorHAnsi" w:hAnsiTheme="minorHAnsi"/>
        </w:rPr>
        <w:t xml:space="preserve">, as well as </w:t>
      </w:r>
      <w:r w:rsidRPr="00181345">
        <w:rPr>
          <w:rStyle w:val="StyleBoldUnderline"/>
          <w:rFonts w:asciiTheme="minorHAnsi" w:hAnsiTheme="minorHAnsi"/>
          <w:highlight w:val="green"/>
        </w:rPr>
        <w:t>the development of technical means for replacing our current greenhouse gas-emitting sources of energy</w:t>
      </w:r>
      <w:r w:rsidRPr="00181345">
        <w:rPr>
          <w:rFonts w:asciiTheme="minorHAnsi" w:hAnsiTheme="minorHAnsi"/>
        </w:rPr>
        <w:t xml:space="preserve">. Such policies and proposals for </w:t>
      </w:r>
      <w:r w:rsidRPr="00181345">
        <w:rPr>
          <w:rStyle w:val="StyleBoldUnderline"/>
          <w:rFonts w:asciiTheme="minorHAnsi" w:hAnsiTheme="minorHAnsi"/>
        </w:rPr>
        <w:t>concrete action must be formulated by</w:t>
      </w:r>
      <w:r w:rsidRPr="00181345">
        <w:rPr>
          <w:rFonts w:asciiTheme="minorHAnsi" w:hAnsiTheme="minorHAnsi"/>
        </w:rPr>
        <w:t xml:space="preserve"> ecologists, environmentalists, </w:t>
      </w:r>
      <w:proofErr w:type="gramStart"/>
      <w:r w:rsidRPr="00181345">
        <w:rPr>
          <w:rStyle w:val="StyleBoldUnderline"/>
          <w:rFonts w:asciiTheme="minorHAnsi" w:hAnsiTheme="minorHAnsi"/>
        </w:rPr>
        <w:t>people</w:t>
      </w:r>
      <w:proofErr w:type="gramEnd"/>
      <w:r w:rsidRPr="00181345">
        <w:rPr>
          <w:rStyle w:val="StyleBoldUnderline"/>
          <w:rFonts w:asciiTheme="minorHAnsi" w:hAnsiTheme="minorHAnsi"/>
        </w:rPr>
        <w:t xml:space="preserve"> with expertise</w:t>
      </w:r>
      <w:r w:rsidRPr="00181345">
        <w:rPr>
          <w:rFonts w:asciiTheme="minorHAnsi" w:hAnsiTheme="minorHAnsi"/>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181345">
        <w:rPr>
          <w:rStyle w:val="StyleBoldUnderline"/>
          <w:rFonts w:asciiTheme="minorHAnsi" w:hAnsiTheme="minorHAnsi"/>
        </w:rPr>
        <w:t>For it is in facing the consequences of our intervention in the non-human world that the hate of our species, and of those with whom we share this planet, will be decided?</w:t>
      </w:r>
    </w:p>
    <w:p w14:paraId="7A33520D" w14:textId="77777777" w:rsidR="0095283E" w:rsidRPr="0068584B" w:rsidRDefault="0095283E" w:rsidP="0095283E">
      <w:pPr>
        <w:pStyle w:val="Heading4"/>
      </w:pPr>
      <w:r w:rsidRPr="0068584B">
        <w:lastRenderedPageBreak/>
        <w:t>Green consumption fails – can’t solve MNCs or efficiency problems – production-focused globalization is key</w:t>
      </w:r>
    </w:p>
    <w:p w14:paraId="1DDFB210" w14:textId="77777777" w:rsidR="0095283E" w:rsidRPr="00181345" w:rsidRDefault="0095283E" w:rsidP="0095283E">
      <w:pPr>
        <w:rPr>
          <w:rStyle w:val="StyleStyleBold12pt"/>
          <w:rFonts w:asciiTheme="minorHAnsi" w:hAnsiTheme="minorHAnsi"/>
        </w:rPr>
      </w:pPr>
      <w:r w:rsidRPr="00181345">
        <w:rPr>
          <w:rStyle w:val="StyleStyleBold12pt"/>
          <w:rFonts w:asciiTheme="minorHAnsi" w:hAnsiTheme="minorHAnsi"/>
        </w:rPr>
        <w:t>Dauvergne –</w:t>
      </w:r>
      <w:r>
        <w:rPr>
          <w:rStyle w:val="StyleStyleBold12pt"/>
          <w:rFonts w:asciiTheme="minorHAnsi" w:hAnsiTheme="minorHAnsi"/>
        </w:rPr>
        <w:t xml:space="preserve"> </w:t>
      </w:r>
      <w:r w:rsidRPr="00181345">
        <w:rPr>
          <w:rStyle w:val="StyleStyleBold12pt"/>
          <w:rFonts w:asciiTheme="minorHAnsi" w:hAnsiTheme="minorHAnsi"/>
        </w:rPr>
        <w:t>Chair in Environmental Politics</w:t>
      </w:r>
      <w:r>
        <w:rPr>
          <w:rStyle w:val="StyleStyleBold12pt"/>
          <w:rFonts w:asciiTheme="minorHAnsi" w:hAnsiTheme="minorHAnsi"/>
        </w:rPr>
        <w:t>, U British Columbia</w:t>
      </w:r>
      <w:r w:rsidRPr="00181345">
        <w:rPr>
          <w:rStyle w:val="StyleStyleBold12pt"/>
          <w:rFonts w:asciiTheme="minorHAnsi" w:hAnsiTheme="minorHAnsi"/>
        </w:rPr>
        <w:t xml:space="preserve"> – 8</w:t>
      </w:r>
    </w:p>
    <w:p w14:paraId="29BED4AC" w14:textId="77777777" w:rsidR="0095283E" w:rsidRPr="00181345" w:rsidRDefault="0095283E" w:rsidP="0095283E">
      <w:pPr>
        <w:pStyle w:val="card"/>
        <w:ind w:left="0" w:right="0"/>
        <w:rPr>
          <w:rFonts w:asciiTheme="minorHAnsi" w:hAnsiTheme="minorHAnsi"/>
          <w:u w:val="single"/>
        </w:rPr>
      </w:pPr>
      <w:r w:rsidRPr="00181345">
        <w:rPr>
          <w:rFonts w:asciiTheme="minorHAnsi" w:hAnsiTheme="minorHAnsi"/>
        </w:rPr>
        <w:t xml:space="preserve">(Peter, Professor of Political Science, Canada Research Chair in Global Environmental Politics, and Director of the Liu Institute for Global Issues at the University of British Columbia, </w:t>
      </w:r>
      <w:r w:rsidRPr="00181345">
        <w:rPr>
          <w:rFonts w:asciiTheme="minorHAnsi" w:hAnsiTheme="minorHAnsi"/>
          <w:u w:val="single"/>
        </w:rPr>
        <w:t>The Shadows of Consumption:</w:t>
      </w:r>
    </w:p>
    <w:p w14:paraId="18F1A18E" w14:textId="77777777" w:rsidR="0095283E" w:rsidRPr="00181345" w:rsidRDefault="0095283E" w:rsidP="0095283E">
      <w:pPr>
        <w:pStyle w:val="card"/>
        <w:ind w:left="0" w:right="0"/>
        <w:rPr>
          <w:rFonts w:asciiTheme="minorHAnsi" w:hAnsiTheme="minorHAnsi"/>
        </w:rPr>
      </w:pPr>
      <w:proofErr w:type="gramStart"/>
      <w:r w:rsidRPr="00181345">
        <w:rPr>
          <w:rFonts w:asciiTheme="minorHAnsi" w:hAnsiTheme="minorHAnsi"/>
          <w:u w:val="single"/>
        </w:rPr>
        <w:t>Consequences for the Global Environment</w:t>
      </w:r>
      <w:r w:rsidRPr="00181345">
        <w:rPr>
          <w:rFonts w:asciiTheme="minorHAnsi" w:hAnsiTheme="minorHAnsi"/>
        </w:rPr>
        <w:t>, pgs.</w:t>
      </w:r>
      <w:proofErr w:type="gramEnd"/>
      <w:r w:rsidRPr="00181345">
        <w:rPr>
          <w:rFonts w:asciiTheme="minorHAnsi" w:hAnsiTheme="minorHAnsi"/>
        </w:rPr>
        <w:t xml:space="preserve"> 16-17)</w:t>
      </w:r>
    </w:p>
    <w:p w14:paraId="08CF7A9D" w14:textId="77777777" w:rsidR="0095283E" w:rsidRDefault="0095283E" w:rsidP="0095283E">
      <w:pPr>
        <w:pStyle w:val="card"/>
        <w:ind w:left="0" w:right="0"/>
        <w:rPr>
          <w:rFonts w:asciiTheme="minorHAnsi" w:hAnsiTheme="minorHAnsi"/>
        </w:rPr>
      </w:pPr>
      <w:r w:rsidRPr="00181345">
        <w:rPr>
          <w:rFonts w:asciiTheme="minorHAnsi" w:hAnsiTheme="minorHAnsi"/>
        </w:rPr>
        <w:t xml:space="preserve">Of course, </w:t>
      </w:r>
      <w:r w:rsidRPr="00181345">
        <w:rPr>
          <w:rStyle w:val="StyleBoldUnderline"/>
          <w:rFonts w:asciiTheme="minorHAnsi" w:hAnsiTheme="minorHAnsi"/>
        </w:rPr>
        <w:t xml:space="preserve">to some extent every consumer is responsible, although not all share equal responsibility. </w:t>
      </w:r>
      <w:r w:rsidRPr="00181345">
        <w:rPr>
          <w:rFonts w:asciiTheme="minorHAnsi" w:hAnsiTheme="minorHAnsi"/>
        </w:rPr>
        <w:t xml:space="preserve">Those with power and wealth are consuming far more of the world’s ecological resources: a life of luxury in Philadelphia deflects more environmental damage farther than a life of poverty in Harare. </w:t>
      </w:r>
      <w:r w:rsidRPr="00181345">
        <w:rPr>
          <w:rStyle w:val="StyleBoldUnderline"/>
          <w:rFonts w:asciiTheme="minorHAnsi" w:hAnsiTheme="minorHAnsi"/>
        </w:rPr>
        <w:t xml:space="preserve">Still, </w:t>
      </w:r>
      <w:r w:rsidRPr="005D6F6E">
        <w:rPr>
          <w:rStyle w:val="StyleBoldUnderline"/>
          <w:rFonts w:asciiTheme="minorHAnsi" w:hAnsiTheme="minorHAnsi"/>
          <w:highlight w:val="cyan"/>
        </w:rPr>
        <w:t>no single consumer</w:t>
      </w:r>
      <w:r w:rsidRPr="00181345">
        <w:rPr>
          <w:rFonts w:asciiTheme="minorHAnsi" w:hAnsiTheme="minorHAnsi"/>
        </w:rPr>
        <w:t xml:space="preserve">, no matter how wasteful or profligate, </w:t>
      </w:r>
      <w:r w:rsidRPr="005D6F6E">
        <w:rPr>
          <w:rStyle w:val="StyleBoldUnderline"/>
          <w:rFonts w:asciiTheme="minorHAnsi" w:hAnsiTheme="minorHAnsi"/>
          <w:highlight w:val="cyan"/>
        </w:rPr>
        <w:t>can cause an ecological shadow to form or shift direction</w:t>
      </w:r>
      <w:r w:rsidRPr="00181345">
        <w:rPr>
          <w:rFonts w:asciiTheme="minorHAnsi" w:hAnsiTheme="minorHAnsi"/>
        </w:rPr>
        <w:t xml:space="preserve">, although this does not absolve consumers who ignore the effects of their personal choices on the sustainability of life for others. Accepting that these effects are “real” is essential for sustaining the collective will for reforms. Yet </w:t>
      </w:r>
      <w:r w:rsidRPr="005D6F6E">
        <w:rPr>
          <w:rStyle w:val="StyleBoldUnderline"/>
          <w:rFonts w:asciiTheme="minorHAnsi" w:hAnsiTheme="minorHAnsi"/>
          <w:highlight w:val="cyan"/>
        </w:rPr>
        <w:t>far-reaching change will require far more than educating some consumers</w:t>
      </w:r>
      <w:r w:rsidRPr="00181345">
        <w:rPr>
          <w:rStyle w:val="StyleBoldUnderline"/>
          <w:rFonts w:asciiTheme="minorHAnsi" w:hAnsiTheme="minorHAnsi"/>
        </w:rPr>
        <w:t xml:space="preserve"> in some cultures to consume a few things more thoughtfully</w:t>
      </w:r>
      <w:r w:rsidRPr="00181345">
        <w:rPr>
          <w:rFonts w:asciiTheme="minorHAnsi" w:hAnsiTheme="minorHAnsi"/>
        </w:rPr>
        <w:t xml:space="preserve">. As this chapter reveals, </w:t>
      </w:r>
      <w:r w:rsidRPr="005D6F6E">
        <w:rPr>
          <w:rStyle w:val="StyleBoldUnderline"/>
          <w:rFonts w:asciiTheme="minorHAnsi" w:hAnsiTheme="minorHAnsi"/>
          <w:highlight w:val="cyan"/>
        </w:rPr>
        <w:t>it will require tackling structural features of a world order that deflects environmental costs</w:t>
      </w:r>
      <w:r w:rsidRPr="00181345">
        <w:rPr>
          <w:rStyle w:val="StyleBoldUnderline"/>
          <w:rFonts w:asciiTheme="minorHAnsi" w:hAnsiTheme="minorHAnsi"/>
        </w:rPr>
        <w:t xml:space="preserve"> of consumption </w:t>
      </w:r>
      <w:r w:rsidRPr="005D6F6E">
        <w:rPr>
          <w:rStyle w:val="StyleBoldUnderline"/>
          <w:rFonts w:asciiTheme="minorHAnsi" w:hAnsiTheme="minorHAnsi"/>
          <w:highlight w:val="cyan"/>
        </w:rPr>
        <w:t>into spaces with</w:t>
      </w:r>
      <w:r w:rsidRPr="00181345">
        <w:rPr>
          <w:rStyle w:val="StyleBoldUnderline"/>
          <w:rFonts w:asciiTheme="minorHAnsi" w:hAnsiTheme="minorHAnsi"/>
        </w:rPr>
        <w:t xml:space="preserve"> relatively </w:t>
      </w:r>
      <w:r w:rsidRPr="005D6F6E">
        <w:rPr>
          <w:rStyle w:val="StyleBoldUnderline"/>
          <w:rFonts w:asciiTheme="minorHAnsi" w:hAnsiTheme="minorHAnsi"/>
          <w:highlight w:val="cyan"/>
        </w:rPr>
        <w:t>less power</w:t>
      </w:r>
      <w:r w:rsidRPr="00181345">
        <w:rPr>
          <w:rFonts w:asciiTheme="minorHAnsi" w:hAnsiTheme="minorHAnsi"/>
        </w:rPr>
        <w:t xml:space="preserve">. In particular, </w:t>
      </w:r>
      <w:r w:rsidRPr="005D6F6E">
        <w:rPr>
          <w:rStyle w:val="StyleBoldUnderline"/>
          <w:rFonts w:asciiTheme="minorHAnsi" w:hAnsiTheme="minorHAnsi"/>
          <w:highlight w:val="cyan"/>
        </w:rPr>
        <w:t>governing mechanisms will need to guide globalization more effectively, strengthening environmentalism in ways that rein in</w:t>
      </w:r>
      <w:r w:rsidRPr="00181345">
        <w:rPr>
          <w:rStyle w:val="StyleBoldUnderline"/>
          <w:rFonts w:asciiTheme="minorHAnsi" w:hAnsiTheme="minorHAnsi"/>
        </w:rPr>
        <w:t xml:space="preserve"> the shadow effects of </w:t>
      </w:r>
      <w:r w:rsidRPr="005D6F6E">
        <w:rPr>
          <w:rStyle w:val="StyleBoldUnderline"/>
          <w:rFonts w:asciiTheme="minorHAnsi" w:hAnsiTheme="minorHAnsi"/>
          <w:highlight w:val="cyan"/>
        </w:rPr>
        <w:t>corporations</w:t>
      </w:r>
      <w:r w:rsidRPr="00181345">
        <w:rPr>
          <w:rStyle w:val="StyleBoldUnderline"/>
          <w:rFonts w:asciiTheme="minorHAnsi" w:hAnsiTheme="minorHAnsi"/>
        </w:rPr>
        <w:t xml:space="preserve">, trade, financing, </w:t>
      </w:r>
      <w:r w:rsidRPr="005D6F6E">
        <w:rPr>
          <w:rStyle w:val="StyleBoldUnderline"/>
          <w:rFonts w:asciiTheme="minorHAnsi" w:hAnsiTheme="minorHAnsi"/>
          <w:highlight w:val="cyan"/>
        </w:rPr>
        <w:t>and local policies</w:t>
      </w:r>
      <w:r w:rsidRPr="00181345">
        <w:rPr>
          <w:rFonts w:asciiTheme="minorHAnsi" w:hAnsiTheme="minorHAnsi"/>
        </w:rPr>
        <w:t xml:space="preserve">. Immediate action is imperative. As the global population races toward 9–11 billion, worldwide economic growth shows every sign of racing even faster, global consumerism every sign of consolidating further, and the next wave of globalization every sign of increasing both the scale and the speed of the ecological changes brought about by the shifting global patterns of consumption. In all likelihood, </w:t>
      </w:r>
      <w:r w:rsidRPr="005D6F6E">
        <w:rPr>
          <w:rStyle w:val="StyleBoldUnderline"/>
          <w:rFonts w:asciiTheme="minorHAnsi" w:hAnsiTheme="minorHAnsi"/>
          <w:highlight w:val="cyan"/>
        </w:rPr>
        <w:t>the globalization of environmentalism will continue</w:t>
      </w:r>
      <w:r w:rsidRPr="00181345">
        <w:rPr>
          <w:rStyle w:val="StyleBoldUnderline"/>
          <w:rFonts w:asciiTheme="minorHAnsi" w:hAnsiTheme="minorHAnsi"/>
        </w:rPr>
        <w:t xml:space="preserve"> both to improve the efficiency of producing, using, and recycling consumer goods</w:t>
      </w:r>
      <w:r w:rsidRPr="00181345">
        <w:rPr>
          <w:rFonts w:asciiTheme="minorHAnsi" w:hAnsiTheme="minorHAnsi"/>
        </w:rPr>
        <w:t xml:space="preserve"> and to promote further advances in global governance, from greener corporate codes of conduct, to stricter international environmental laws, to stronger cultural norms of “appropriate” consumption. </w:t>
      </w:r>
      <w:r w:rsidRPr="00181345">
        <w:rPr>
          <w:rStyle w:val="StyleBoldUnderline"/>
          <w:rFonts w:asciiTheme="minorHAnsi" w:hAnsiTheme="minorHAnsi"/>
        </w:rPr>
        <w:t>But</w:t>
      </w:r>
      <w:r w:rsidRPr="00181345">
        <w:rPr>
          <w:rFonts w:asciiTheme="minorHAnsi" w:hAnsiTheme="minorHAnsi"/>
        </w:rPr>
        <w:t xml:space="preserve">, as things now stand, and as chapter 23 will elaborate in the conclusion to this book, </w:t>
      </w:r>
      <w:r w:rsidRPr="00181345">
        <w:rPr>
          <w:rStyle w:val="StyleBoldUnderline"/>
          <w:rFonts w:asciiTheme="minorHAnsi" w:hAnsiTheme="minorHAnsi"/>
        </w:rPr>
        <w:t xml:space="preserve">it will do so at a pace that is </w:t>
      </w:r>
      <w:r w:rsidRPr="005D6F6E">
        <w:rPr>
          <w:rStyle w:val="StyleBoldUnderline"/>
          <w:rFonts w:asciiTheme="minorHAnsi" w:hAnsiTheme="minorHAnsi"/>
          <w:highlight w:val="cyan"/>
        </w:rPr>
        <w:t>too slow</w:t>
      </w:r>
      <w:r w:rsidRPr="00181345">
        <w:rPr>
          <w:rStyle w:val="StyleBoldUnderline"/>
          <w:rFonts w:asciiTheme="minorHAnsi" w:hAnsiTheme="minorHAnsi"/>
        </w:rPr>
        <w:t xml:space="preserve"> and too incremental to prevent the intensity and spread of ecological shadows from escalating</w:t>
      </w:r>
      <w:r w:rsidRPr="00181345">
        <w:rPr>
          <w:rFonts w:asciiTheme="minorHAnsi" w:hAnsiTheme="minorHAnsi"/>
        </w:rPr>
        <w:t>. The costs to the global environment and human health, as chapter 2 will make clear, are already too great not to take immediate action.</w:t>
      </w:r>
    </w:p>
    <w:p w14:paraId="1A9F8B17" w14:textId="77777777" w:rsidR="0095283E" w:rsidRDefault="0095283E" w:rsidP="0095283E">
      <w:pPr>
        <w:pStyle w:val="Heading3"/>
      </w:pPr>
      <w:r>
        <w:lastRenderedPageBreak/>
        <w:t>2AC Hegemony</w:t>
      </w:r>
    </w:p>
    <w:p w14:paraId="75A7B1B7" w14:textId="77777777" w:rsidR="0095283E" w:rsidRDefault="0095283E" w:rsidP="0095283E">
      <w:pPr>
        <w:pStyle w:val="Heading4"/>
      </w:pPr>
      <w:r>
        <w:t>Heg solves nuclear escalation and global nuclear arms races- other states won’t deter effectively</w:t>
      </w:r>
    </w:p>
    <w:p w14:paraId="3D59BACF" w14:textId="77777777" w:rsidR="0095283E" w:rsidRDefault="0095283E" w:rsidP="0095283E">
      <w:r w:rsidRPr="00113FF6">
        <w:rPr>
          <w:rStyle w:val="StyleStyleBold12pt"/>
        </w:rPr>
        <w:t>Brooks et al., 2013</w:t>
      </w:r>
      <w:r>
        <w:t xml:space="preserve">, </w:t>
      </w:r>
    </w:p>
    <w:p w14:paraId="36605E75" w14:textId="77777777" w:rsidR="0095283E" w:rsidRPr="003163F1" w:rsidRDefault="0095283E" w:rsidP="0095283E">
      <w:r>
        <w:t>STEPHEN G. BROOKS is Associate Professor of Government at Dartmouth College.</w:t>
      </w:r>
      <w:r w:rsidRPr="00F84BA6">
        <w:rPr>
          <w:sz w:val="12"/>
        </w:rPr>
        <w:t xml:space="preserve">¶ </w:t>
      </w:r>
      <w:r>
        <w:t>G. JOHN IKENBERRY is Albert G. Milbank Professor of Politics and International Affairs at Princeton University and Global Eminence Scholar at Kyung Hee University in Seoul.</w:t>
      </w:r>
      <w:r w:rsidRPr="00F84BA6">
        <w:rPr>
          <w:sz w:val="12"/>
        </w:rPr>
        <w:t xml:space="preserve">¶ </w:t>
      </w:r>
      <w:r>
        <w:t>WILLIAM C. WOHLFORTH is Daniel Webster Professor of Government at Dartmouth College. “Lean Forward,” EBSCO</w:t>
      </w:r>
    </w:p>
    <w:p w14:paraId="2A147E61" w14:textId="77777777" w:rsidR="0095283E" w:rsidRDefault="0095283E" w:rsidP="0095283E">
      <w:r w:rsidRPr="00CA0F58">
        <w:t>KEEPING THE PEACE</w:t>
      </w:r>
      <w:r w:rsidRPr="00CA0F58">
        <w:rPr>
          <w:sz w:val="12"/>
        </w:rPr>
        <w:t>¶</w:t>
      </w:r>
      <w:r w:rsidRPr="00CA0F58">
        <w:t xml:space="preserve"> Of course, </w:t>
      </w:r>
      <w:r w:rsidRPr="007B4D78">
        <w:rPr>
          <w:rStyle w:val="StyleBoldUnderline"/>
        </w:rPr>
        <w:t>even if it is true</w:t>
      </w:r>
      <w:r w:rsidRPr="00CA0F58">
        <w:t xml:space="preserve"> that </w:t>
      </w:r>
      <w:r w:rsidRPr="007B4D78">
        <w:rPr>
          <w:rStyle w:val="StyleBoldUnderline"/>
        </w:rPr>
        <w:t xml:space="preserve">the costs of </w:t>
      </w:r>
      <w:r w:rsidRPr="007B4D78">
        <w:t>deep</w:t>
      </w:r>
      <w:r w:rsidRPr="00CA0F58">
        <w:t xml:space="preserve"> </w:t>
      </w:r>
      <w:r w:rsidRPr="007B4D78">
        <w:rPr>
          <w:rStyle w:val="StyleBoldUnderline"/>
        </w:rPr>
        <w:t>engagement fall</w:t>
      </w:r>
      <w:r w:rsidRPr="003163F1">
        <w:rPr>
          <w:rStyle w:val="StyleBoldUnderline"/>
        </w:rPr>
        <w:t xml:space="preserve"> far </w:t>
      </w:r>
      <w:r w:rsidRPr="007B4D78">
        <w:rPr>
          <w:rStyle w:val="StyleBoldUnderline"/>
        </w:rPr>
        <w:t>below what advocates of retrenchment claim</w:t>
      </w:r>
      <w:r w:rsidRPr="007B4D78">
        <w:rPr>
          <w:highlight w:val="cyan"/>
        </w:rPr>
        <w:t>,</w:t>
      </w:r>
      <w:r w:rsidRPr="00CA0F58">
        <w:t xml:space="preserve"> they would not be worth bearing unless </w:t>
      </w:r>
      <w:r w:rsidRPr="003163F1">
        <w:rPr>
          <w:rStyle w:val="Emphasis"/>
        </w:rPr>
        <w:t>they yielded greater benefits</w:t>
      </w:r>
      <w:r w:rsidRPr="00CA0F58">
        <w:t xml:space="preserve">. In fact, they do. The most obvious benefit of </w:t>
      </w:r>
      <w:r w:rsidRPr="007B4D78">
        <w:rPr>
          <w:rStyle w:val="StyleBoldUnderline"/>
          <w:highlight w:val="cyan"/>
        </w:rPr>
        <w:t>the current strategy</w:t>
      </w:r>
      <w:r w:rsidRPr="00CA0F58">
        <w:t xml:space="preserve"> is that it </w:t>
      </w:r>
      <w:r w:rsidRPr="007B4D78">
        <w:rPr>
          <w:rStyle w:val="Emphasis"/>
          <w:highlight w:val="cyan"/>
        </w:rPr>
        <w:t>reduces the risk of a dangerous conflict</w:t>
      </w:r>
      <w:r w:rsidRPr="00CA0F58">
        <w:t xml:space="preserve">. The United States' </w:t>
      </w:r>
      <w:r w:rsidRPr="005847E1">
        <w:rPr>
          <w:rStyle w:val="StyleBoldUnderline"/>
          <w:highlight w:val="cyan"/>
        </w:rPr>
        <w:t>security commitments deter states with aspirations to regional hegemony</w:t>
      </w:r>
      <w:r w:rsidRPr="00CA0F58">
        <w:t xml:space="preserve"> from contemplating expansion </w:t>
      </w:r>
      <w:r w:rsidRPr="005847E1">
        <w:rPr>
          <w:rStyle w:val="StyleBoldUnderline"/>
          <w:highlight w:val="cyan"/>
        </w:rPr>
        <w:t>and dissuade</w:t>
      </w:r>
      <w:r w:rsidRPr="00CA0F58">
        <w:t xml:space="preserve"> U.S. </w:t>
      </w:r>
      <w:r w:rsidRPr="005847E1">
        <w:rPr>
          <w:rStyle w:val="StyleBoldUnderline"/>
          <w:highlight w:val="cyan"/>
        </w:rPr>
        <w:t>partners from trying to solve security problems</w:t>
      </w:r>
      <w:r w:rsidRPr="00CA0F58">
        <w:t xml:space="preserve"> on their own </w:t>
      </w:r>
      <w:r w:rsidRPr="005847E1">
        <w:rPr>
          <w:rStyle w:val="StyleBoldUnderline"/>
          <w:highlight w:val="cyan"/>
        </w:rPr>
        <w:t>in ways that</w:t>
      </w:r>
      <w:r w:rsidRPr="00CA0F58">
        <w:t xml:space="preserve"> would </w:t>
      </w:r>
      <w:r w:rsidRPr="005847E1">
        <w:rPr>
          <w:rStyle w:val="StyleBoldUnderline"/>
        </w:rPr>
        <w:t xml:space="preserve">end up </w:t>
      </w:r>
      <w:r w:rsidRPr="005847E1">
        <w:rPr>
          <w:rStyle w:val="StyleBoldUnderline"/>
          <w:highlight w:val="cyan"/>
        </w:rPr>
        <w:t>threaten</w:t>
      </w:r>
      <w:r w:rsidRPr="005847E1">
        <w:rPr>
          <w:rStyle w:val="StyleBoldUnderline"/>
        </w:rPr>
        <w:t>ing</w:t>
      </w:r>
      <w:r w:rsidRPr="005847E1">
        <w:rPr>
          <w:rStyle w:val="StyleBoldUnderline"/>
          <w:highlight w:val="cyan"/>
        </w:rPr>
        <w:t xml:space="preserve"> other states</w:t>
      </w:r>
      <w:r w:rsidRPr="00CA0F58">
        <w:t>.</w:t>
      </w:r>
      <w:r w:rsidRPr="00CA0F58">
        <w:rPr>
          <w:sz w:val="12"/>
        </w:rPr>
        <w:t>¶</w:t>
      </w:r>
      <w:r w:rsidRPr="00CA0F58">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multipolarity without the American pacifier.</w:t>
      </w:r>
      <w:r w:rsidRPr="00CA0F58">
        <w:rPr>
          <w:sz w:val="12"/>
        </w:rPr>
        <w:t>¶</w:t>
      </w:r>
      <w:r w:rsidRPr="00CA0F58">
        <w:t xml:space="preserve"> </w:t>
      </w:r>
      <w:proofErr w:type="gramStart"/>
      <w:r w:rsidRPr="00CA0F58">
        <w:t>But</w:t>
      </w:r>
      <w:proofErr w:type="gramEnd"/>
      <w:r w:rsidRPr="00CA0F58">
        <w:t xml:space="preserve"> that outlook is too sanguine. </w:t>
      </w:r>
      <w:r w:rsidRPr="005847E1">
        <w:rPr>
          <w:rStyle w:val="StyleBoldUnderline"/>
          <w:highlight w:val="cyan"/>
        </w:rPr>
        <w:t>If Washington got out of East Asia</w:t>
      </w:r>
      <w:r w:rsidRPr="005847E1">
        <w:rPr>
          <w:highlight w:val="cyan"/>
        </w:rPr>
        <w:t xml:space="preserve">, </w:t>
      </w:r>
      <w:r w:rsidRPr="005847E1">
        <w:rPr>
          <w:rStyle w:val="StyleBoldUnderline"/>
          <w:highlight w:val="cyan"/>
        </w:rPr>
        <w:t>Japan and South Korea would</w:t>
      </w:r>
      <w:r w:rsidRPr="003163F1">
        <w:rPr>
          <w:rStyle w:val="StyleBoldUnderline"/>
        </w:rPr>
        <w:t xml:space="preserve"> likely </w:t>
      </w:r>
      <w:r w:rsidRPr="005847E1">
        <w:rPr>
          <w:rStyle w:val="StyleBoldUnderline"/>
          <w:highlight w:val="cyan"/>
        </w:rPr>
        <w:t xml:space="preserve">expand their military capabilities </w:t>
      </w:r>
      <w:r w:rsidRPr="005847E1">
        <w:rPr>
          <w:rStyle w:val="Emphasis"/>
          <w:highlight w:val="cyan"/>
        </w:rPr>
        <w:t>and go nuclear</w:t>
      </w:r>
      <w:r w:rsidRPr="00CA0F58">
        <w:t xml:space="preserve">, </w:t>
      </w:r>
      <w:r w:rsidRPr="005847E1">
        <w:rPr>
          <w:rStyle w:val="StyleBoldUnderline"/>
          <w:highlight w:val="cyan"/>
        </w:rPr>
        <w:t>which could provoke a destabilizing reaction from China</w:t>
      </w:r>
      <w:r w:rsidRPr="00CA0F58">
        <w:t xml:space="preserve">. It's worth noting that </w:t>
      </w:r>
      <w:r w:rsidRPr="003163F1">
        <w:rPr>
          <w:rStyle w:val="StyleBoldUnderline"/>
        </w:rPr>
        <w:t>during the Cold War,</w:t>
      </w:r>
      <w:r w:rsidRPr="00CA0F58">
        <w:t xml:space="preserve"> both </w:t>
      </w:r>
      <w:r w:rsidRPr="003163F1">
        <w:rPr>
          <w:rStyle w:val="StyleBoldUnderline"/>
        </w:rPr>
        <w:t>South Korea and Taiwan tried to obtain nuclear weapons</w:t>
      </w:r>
      <w:r w:rsidRPr="00CA0F58">
        <w:t xml:space="preserve">; </w:t>
      </w:r>
      <w:r w:rsidRPr="003163F1">
        <w:rPr>
          <w:rStyle w:val="Emphasis"/>
        </w:rPr>
        <w:t>the only thing that stopped them was the</w:t>
      </w:r>
      <w:r w:rsidRPr="00CA0F58">
        <w:t xml:space="preserve"> </w:t>
      </w:r>
      <w:r w:rsidRPr="003163F1">
        <w:rPr>
          <w:rStyle w:val="Emphasis"/>
        </w:rPr>
        <w:t>U</w:t>
      </w:r>
      <w:r w:rsidRPr="00CA0F58">
        <w:t xml:space="preserve">nited </w:t>
      </w:r>
      <w:r w:rsidRPr="003163F1">
        <w:rPr>
          <w:rStyle w:val="Emphasis"/>
        </w:rPr>
        <w:t>S</w:t>
      </w:r>
      <w:r w:rsidRPr="00CA0F58">
        <w:t xml:space="preserve">tates, </w:t>
      </w:r>
      <w:r w:rsidRPr="003163F1">
        <w:rPr>
          <w:rStyle w:val="StyleBoldUnderline"/>
        </w:rPr>
        <w:t>which used its security commitments to restrain their nuclear temptations.</w:t>
      </w:r>
      <w:r w:rsidRPr="00CA0F58">
        <w:t xml:space="preserve"> Similarly, </w:t>
      </w:r>
      <w:r w:rsidRPr="005847E1">
        <w:rPr>
          <w:rStyle w:val="StyleBoldUnderline"/>
          <w:highlight w:val="cyan"/>
        </w:rPr>
        <w:t>were the United States to leave the Middle East</w:t>
      </w:r>
      <w:r w:rsidRPr="00CA0F58">
        <w:t xml:space="preserve">, the </w:t>
      </w:r>
      <w:r w:rsidRPr="005847E1">
        <w:rPr>
          <w:rStyle w:val="StyleBoldUnderline"/>
          <w:highlight w:val="cyan"/>
        </w:rPr>
        <w:t>countries currently backed by Washington</w:t>
      </w:r>
      <w:r w:rsidRPr="003163F1">
        <w:rPr>
          <w:rStyle w:val="StyleBoldUnderline"/>
        </w:rPr>
        <w:t>--</w:t>
      </w:r>
      <w:r w:rsidRPr="00CA0F58">
        <w:t xml:space="preserve">notably, </w:t>
      </w:r>
      <w:r w:rsidRPr="003163F1">
        <w:rPr>
          <w:rStyle w:val="StyleBoldUnderline"/>
        </w:rPr>
        <w:t>Israel, Egypt, and Saudi Arabia--</w:t>
      </w:r>
      <w:r w:rsidRPr="005847E1">
        <w:rPr>
          <w:rStyle w:val="StyleBoldUnderline"/>
          <w:highlight w:val="cyan"/>
        </w:rPr>
        <w:t>might</w:t>
      </w:r>
      <w:r w:rsidRPr="00CA0F58">
        <w:t xml:space="preserve"> act in ways that would </w:t>
      </w:r>
      <w:r w:rsidRPr="005847E1">
        <w:rPr>
          <w:rStyle w:val="StyleBoldUnderline"/>
          <w:highlight w:val="cyan"/>
        </w:rPr>
        <w:t>intensify</w:t>
      </w:r>
      <w:r w:rsidRPr="003163F1">
        <w:rPr>
          <w:rStyle w:val="StyleBoldUnderline"/>
        </w:rPr>
        <w:t xml:space="preserve"> the region's </w:t>
      </w:r>
      <w:r w:rsidRPr="005847E1">
        <w:rPr>
          <w:rStyle w:val="StyleBoldUnderline"/>
          <w:highlight w:val="cyan"/>
        </w:rPr>
        <w:t>security dilemmas.</w:t>
      </w:r>
      <w:r w:rsidRPr="005847E1">
        <w:rPr>
          <w:rStyle w:val="StyleBoldUnderline"/>
          <w:b w:val="0"/>
          <w:sz w:val="12"/>
          <w:highlight w:val="cyan"/>
          <w:u w:val="none"/>
        </w:rPr>
        <w:t>¶</w:t>
      </w:r>
      <w:r w:rsidRPr="00CA0F58">
        <w:rPr>
          <w:rStyle w:val="StyleBoldUnderline"/>
          <w:sz w:val="12"/>
        </w:rPr>
        <w:t xml:space="preserve"> </w:t>
      </w:r>
      <w:r w:rsidRPr="00CA0F58">
        <w:t xml:space="preserve">There would even be reason to worry about </w:t>
      </w:r>
      <w:r w:rsidRPr="005847E1">
        <w:rPr>
          <w:rStyle w:val="StyleBoldUnderline"/>
          <w:highlight w:val="cyan"/>
        </w:rPr>
        <w:t>Europe</w:t>
      </w:r>
      <w:r w:rsidRPr="00CA0F58">
        <w:t xml:space="preserve">. Although it's hard to imagine the return of great-power military competition in a post-American Europe, </w:t>
      </w:r>
      <w:r w:rsidRPr="005847E1">
        <w:rPr>
          <w:rStyle w:val="StyleBoldUnderline"/>
          <w:highlight w:val="cyan"/>
        </w:rPr>
        <w:t>it's not difficult to foresee governments</w:t>
      </w:r>
      <w:r w:rsidRPr="00CA0F58">
        <w:t xml:space="preserve"> there </w:t>
      </w:r>
      <w:r w:rsidRPr="005847E1">
        <w:rPr>
          <w:rStyle w:val="StyleBoldUnderline"/>
          <w:highlight w:val="cyan"/>
        </w:rPr>
        <w:t>refusing to pay</w:t>
      </w:r>
      <w:r w:rsidRPr="003163F1">
        <w:rPr>
          <w:rStyle w:val="StyleBoldUnderline"/>
        </w:rPr>
        <w:t xml:space="preserve"> the budgetary </w:t>
      </w:r>
      <w:r w:rsidRPr="005847E1">
        <w:rPr>
          <w:rStyle w:val="StyleBoldUnderline"/>
          <w:highlight w:val="cyan"/>
        </w:rPr>
        <w:t>costs of higher military outlays</w:t>
      </w:r>
      <w:r w:rsidRPr="00CA0F58">
        <w:t xml:space="preserve"> </w:t>
      </w:r>
      <w:r w:rsidRPr="003163F1">
        <w:rPr>
          <w:rStyle w:val="StyleBoldUnderline"/>
        </w:rPr>
        <w:t>and the political costs of increasing</w:t>
      </w:r>
      <w:r w:rsidRPr="00CA0F58">
        <w:t xml:space="preserve"> EU </w:t>
      </w:r>
      <w:r w:rsidRPr="003163F1">
        <w:rPr>
          <w:rStyle w:val="StyleBoldUnderline"/>
        </w:rPr>
        <w:t>defense cooperation</w:t>
      </w:r>
      <w:r w:rsidRPr="00CA0F58">
        <w:t xml:space="preserve">. </w:t>
      </w:r>
      <w:r w:rsidRPr="005847E1">
        <w:rPr>
          <w:rStyle w:val="StyleBoldUnderline"/>
          <w:highlight w:val="cyan"/>
        </w:rPr>
        <w:t>The result might be a continent incapable of securing itself</w:t>
      </w:r>
      <w:r w:rsidRPr="003163F1">
        <w:rPr>
          <w:rStyle w:val="StyleBoldUnderline"/>
        </w:rPr>
        <w:t xml:space="preserve"> from threats</w:t>
      </w:r>
      <w:r w:rsidRPr="00CA0F58">
        <w:t xml:space="preserve"> on its periphery, </w:t>
      </w:r>
      <w:r w:rsidRPr="003163F1">
        <w:rPr>
          <w:rStyle w:val="StyleBoldUnderline"/>
        </w:rPr>
        <w:t>unable to join foreign interventions</w:t>
      </w:r>
      <w:r w:rsidRPr="00CA0F58">
        <w:t xml:space="preserve"> on which U.S. leaders might want European help, </w:t>
      </w:r>
      <w:r w:rsidRPr="003163F1">
        <w:rPr>
          <w:rStyle w:val="StyleBoldUnderline"/>
        </w:rPr>
        <w:t>and vulnerable to</w:t>
      </w:r>
      <w:r w:rsidRPr="00CA0F58">
        <w:t xml:space="preserve"> the influence of </w:t>
      </w:r>
      <w:r w:rsidRPr="003163F1">
        <w:rPr>
          <w:rStyle w:val="StyleBoldUnderline"/>
        </w:rPr>
        <w:t>outside rising powers</w:t>
      </w:r>
      <w:r w:rsidRPr="00CA0F58">
        <w:t>.</w:t>
      </w:r>
      <w:r w:rsidRPr="00CA0F58">
        <w:rPr>
          <w:sz w:val="12"/>
        </w:rPr>
        <w:t>¶</w:t>
      </w:r>
      <w:r w:rsidRPr="00CA0F58">
        <w:t xml:space="preserve"> Given how easily </w:t>
      </w:r>
      <w:r w:rsidRPr="00101CF8">
        <w:rPr>
          <w:rStyle w:val="Emphasis"/>
          <w:highlight w:val="cyan"/>
        </w:rPr>
        <w:t>a U.S. withdrawal from key regions could lead to dangerous competition</w:t>
      </w:r>
      <w:r w:rsidRPr="00CA0F58">
        <w:t xml:space="preserve">, advocates of retrenchment tend to put forth another argument: that such rivalries wouldn't actually hurt the United States. To be sure, few doubt that the United States could survive the return of conflict among powers in Asia or the Middle East--but at what cost? </w:t>
      </w:r>
      <w:r w:rsidRPr="00AF7A2A">
        <w:rPr>
          <w:rStyle w:val="StyleBoldUnderline"/>
          <w:highlight w:val="cyan"/>
        </w:rPr>
        <w:t>Were states in</w:t>
      </w:r>
      <w:r w:rsidRPr="003163F1">
        <w:rPr>
          <w:rStyle w:val="StyleBoldUnderline"/>
        </w:rPr>
        <w:t xml:space="preserve"> one or both of </w:t>
      </w:r>
      <w:r w:rsidRPr="00AF7A2A">
        <w:rPr>
          <w:rStyle w:val="StyleBoldUnderline"/>
          <w:highlight w:val="cyan"/>
        </w:rPr>
        <w:t>these regions to start competing against one another, they would</w:t>
      </w:r>
      <w:r w:rsidRPr="003163F1">
        <w:rPr>
          <w:rStyle w:val="StyleBoldUnderline"/>
        </w:rPr>
        <w:t xml:space="preserve"> likely </w:t>
      </w:r>
      <w:r w:rsidRPr="00AF7A2A">
        <w:rPr>
          <w:rStyle w:val="StyleBoldUnderline"/>
          <w:highlight w:val="cyan"/>
        </w:rPr>
        <w:t>boost</w:t>
      </w:r>
      <w:r w:rsidRPr="003163F1">
        <w:rPr>
          <w:rStyle w:val="StyleBoldUnderline"/>
        </w:rPr>
        <w:t xml:space="preserve"> their </w:t>
      </w:r>
      <w:r w:rsidRPr="00AF7A2A">
        <w:rPr>
          <w:rStyle w:val="StyleBoldUnderline"/>
          <w:highlight w:val="cyan"/>
        </w:rPr>
        <w:t>military budgets, arm client states, and</w:t>
      </w:r>
      <w:r w:rsidRPr="003163F1">
        <w:rPr>
          <w:rStyle w:val="StyleBoldUnderline"/>
        </w:rPr>
        <w:t xml:space="preserve"> perhaps even </w:t>
      </w:r>
      <w:r w:rsidRPr="00AF7A2A">
        <w:rPr>
          <w:rStyle w:val="StyleBoldUnderline"/>
          <w:highlight w:val="cyan"/>
        </w:rPr>
        <w:t>start</w:t>
      </w:r>
      <w:r w:rsidRPr="003163F1">
        <w:rPr>
          <w:rStyle w:val="StyleBoldUnderline"/>
        </w:rPr>
        <w:t xml:space="preserve"> regional </w:t>
      </w:r>
      <w:r w:rsidRPr="00AF7A2A">
        <w:rPr>
          <w:rStyle w:val="StyleBoldUnderline"/>
          <w:highlight w:val="cyan"/>
        </w:rPr>
        <w:t>proxy wars</w:t>
      </w:r>
      <w:r w:rsidRPr="003163F1">
        <w:rPr>
          <w:rStyle w:val="StyleBoldUnderline"/>
        </w:rPr>
        <w:t>,</w:t>
      </w:r>
      <w:r w:rsidRPr="00CA0F58">
        <w:t xml:space="preserve"> </w:t>
      </w:r>
      <w:r w:rsidRPr="003163F1">
        <w:rPr>
          <w:rStyle w:val="Emphasis"/>
        </w:rPr>
        <w:t>all of which should concern the</w:t>
      </w:r>
      <w:r w:rsidRPr="00CA0F58">
        <w:t xml:space="preserve"> </w:t>
      </w:r>
      <w:r w:rsidRPr="003163F1">
        <w:rPr>
          <w:rStyle w:val="Emphasis"/>
        </w:rPr>
        <w:t>U</w:t>
      </w:r>
      <w:r w:rsidRPr="00CA0F58">
        <w:t xml:space="preserve">nited </w:t>
      </w:r>
      <w:r w:rsidRPr="003163F1">
        <w:rPr>
          <w:rStyle w:val="Emphasis"/>
        </w:rPr>
        <w:t>S</w:t>
      </w:r>
      <w:r w:rsidRPr="00CA0F58">
        <w:t xml:space="preserve">tates, in part because </w:t>
      </w:r>
      <w:r w:rsidRPr="003163F1">
        <w:rPr>
          <w:rStyle w:val="StyleBoldUnderline"/>
        </w:rPr>
        <w:t>its lead in military capabilities would narrow</w:t>
      </w:r>
      <w:r w:rsidRPr="00CA0F58">
        <w:t>.</w:t>
      </w:r>
      <w:r w:rsidRPr="00CA0F58">
        <w:rPr>
          <w:sz w:val="12"/>
        </w:rPr>
        <w:t>¶</w:t>
      </w:r>
      <w:r w:rsidRPr="00CA0F58">
        <w:t xml:space="preserve"> </w:t>
      </w:r>
      <w:r w:rsidRPr="003163F1">
        <w:rPr>
          <w:rStyle w:val="StyleBoldUnderline"/>
        </w:rPr>
        <w:t xml:space="preserve">Greater </w:t>
      </w:r>
      <w:r w:rsidRPr="005C681D">
        <w:rPr>
          <w:rStyle w:val="StyleBoldUnderline"/>
          <w:highlight w:val="cyan"/>
        </w:rPr>
        <w:t>regional insecurity could</w:t>
      </w:r>
      <w:r w:rsidRPr="00CA0F58">
        <w:t xml:space="preserve"> also </w:t>
      </w:r>
      <w:r w:rsidRPr="005C681D">
        <w:rPr>
          <w:rStyle w:val="StyleBoldUnderline"/>
          <w:highlight w:val="cyan"/>
        </w:rPr>
        <w:t>produce</w:t>
      </w:r>
      <w:r w:rsidRPr="005C681D">
        <w:rPr>
          <w:highlight w:val="cyan"/>
        </w:rPr>
        <w:t xml:space="preserve"> </w:t>
      </w:r>
      <w:r w:rsidRPr="005C681D">
        <w:rPr>
          <w:rStyle w:val="Emphasis"/>
          <w:highlight w:val="cyan"/>
        </w:rPr>
        <w:t>cascades of nuclear proliferation</w:t>
      </w:r>
      <w:r w:rsidRPr="00CA0F58">
        <w:t xml:space="preserve"> </w:t>
      </w:r>
      <w:r w:rsidRPr="003163F1">
        <w:rPr>
          <w:rStyle w:val="StyleBoldUnderline"/>
        </w:rPr>
        <w:t>as powers such as Egypt, Saudi Arabia, Japan, South Korea, and Taiwan built nuclear forces of their own.</w:t>
      </w:r>
      <w:r w:rsidRPr="00CA0F58">
        <w:t xml:space="preserve"> Those </w:t>
      </w:r>
      <w:r w:rsidRPr="003163F1">
        <w:rPr>
          <w:rStyle w:val="StyleBoldUnderline"/>
        </w:rPr>
        <w:t xml:space="preserve">countries' regional competitors might then </w:t>
      </w:r>
      <w:r w:rsidRPr="003163F1">
        <w:rPr>
          <w:rStyle w:val="Emphasis"/>
        </w:rPr>
        <w:t>also seek nuclear arsenals</w:t>
      </w:r>
      <w:r w:rsidRPr="003163F1">
        <w:rPr>
          <w:rStyle w:val="StyleBoldUnderline"/>
        </w:rPr>
        <w:t>.</w:t>
      </w:r>
      <w:r w:rsidRPr="00CA0F58">
        <w:t xml:space="preserve"> </w:t>
      </w:r>
      <w:r w:rsidRPr="005C681D">
        <w:rPr>
          <w:rStyle w:val="Emphasis"/>
          <w:highlight w:val="cyan"/>
        </w:rPr>
        <w:t>Although</w:t>
      </w:r>
      <w:r w:rsidRPr="003163F1">
        <w:rPr>
          <w:rStyle w:val="Emphasis"/>
        </w:rPr>
        <w:t xml:space="preserve"> nuclear </w:t>
      </w:r>
      <w:r w:rsidRPr="005C681D">
        <w:rPr>
          <w:rStyle w:val="Emphasis"/>
          <w:highlight w:val="cyan"/>
        </w:rPr>
        <w:t>deterrence can promote stability</w:t>
      </w:r>
      <w:r w:rsidRPr="003163F1">
        <w:rPr>
          <w:rStyle w:val="Emphasis"/>
        </w:rPr>
        <w:t xml:space="preserve"> between two states</w:t>
      </w:r>
      <w:r w:rsidRPr="00CA0F58">
        <w:t xml:space="preserve"> with the kinds of nuclear forces that the Soviet Union and the United States possessed, </w:t>
      </w:r>
      <w:r w:rsidRPr="005C681D">
        <w:rPr>
          <w:rStyle w:val="Emphasis"/>
          <w:highlight w:val="cyan"/>
        </w:rPr>
        <w:t xml:space="preserve">things get shakier when </w:t>
      </w:r>
      <w:r w:rsidRPr="005C681D">
        <w:rPr>
          <w:rStyle w:val="Emphasis"/>
          <w:highlight w:val="cyan"/>
        </w:rPr>
        <w:lastRenderedPageBreak/>
        <w:t>there are multiple nuclear rivals with less robust arsen</w:t>
      </w:r>
      <w:r w:rsidRPr="003163F1">
        <w:rPr>
          <w:rStyle w:val="Emphasis"/>
        </w:rPr>
        <w:t xml:space="preserve">als. As the number of nuclear powers increases, </w:t>
      </w:r>
      <w:r w:rsidRPr="005C681D">
        <w:rPr>
          <w:rStyle w:val="Emphasis"/>
          <w:highlight w:val="cyan"/>
        </w:rPr>
        <w:t>the probability of illicit transfers, irrational decisions, accidents, and unforeseen crises goes up</w:t>
      </w:r>
      <w:r w:rsidRPr="00CA0F58">
        <w:t>.</w:t>
      </w:r>
      <w:r w:rsidRPr="00CA0F58">
        <w:rPr>
          <w:sz w:val="12"/>
        </w:rPr>
        <w:t>¶</w:t>
      </w:r>
      <w:r w:rsidRPr="00CA0F58">
        <w:t xml:space="preserve"> </w:t>
      </w:r>
      <w:proofErr w:type="gramStart"/>
      <w:r w:rsidRPr="00CA0F58">
        <w:t>The</w:t>
      </w:r>
      <w:proofErr w:type="gramEnd"/>
      <w:r w:rsidRPr="00CA0F58">
        <w:t xml:space="preserve"> case for abandoning the United States' global role misses the underlying security logic of the current approach. </w:t>
      </w:r>
      <w:r w:rsidRPr="002F5BCC">
        <w:rPr>
          <w:rStyle w:val="StyleBoldUnderline"/>
          <w:highlight w:val="cyan"/>
        </w:rPr>
        <w:t>By reassuring allies and</w:t>
      </w:r>
      <w:r w:rsidRPr="003163F1">
        <w:rPr>
          <w:rStyle w:val="StyleBoldUnderline"/>
        </w:rPr>
        <w:t xml:space="preserve"> actively </w:t>
      </w:r>
      <w:r w:rsidRPr="002F5BCC">
        <w:rPr>
          <w:rStyle w:val="StyleBoldUnderline"/>
          <w:highlight w:val="cyan"/>
        </w:rPr>
        <w:t>managing regional relations</w:t>
      </w:r>
      <w:r w:rsidRPr="003163F1">
        <w:rPr>
          <w:rStyle w:val="StyleBoldUnderline"/>
        </w:rPr>
        <w:t xml:space="preserve">, </w:t>
      </w:r>
      <w:r w:rsidRPr="002F5BCC">
        <w:rPr>
          <w:rStyle w:val="StyleBoldUnderline"/>
          <w:highlight w:val="cyan"/>
        </w:rPr>
        <w:t>Washington dampens competition</w:t>
      </w:r>
      <w:r>
        <w:rPr>
          <w:rStyle w:val="StyleBoldUnderline"/>
        </w:rPr>
        <w:t xml:space="preserve"> in the world’</w:t>
      </w:r>
      <w:r w:rsidRPr="003163F1">
        <w:rPr>
          <w:rStyle w:val="StyleBoldUnderline"/>
        </w:rPr>
        <w:t xml:space="preserve">s key areas, </w:t>
      </w:r>
      <w:r w:rsidRPr="00CA0F58">
        <w:t xml:space="preserve">thereby </w:t>
      </w:r>
      <w:r w:rsidRPr="003163F1">
        <w:rPr>
          <w:rStyle w:val="StyleBoldUnderline"/>
        </w:rPr>
        <w:t>preventing the emergence of a hothouse in which countries would grow new military capabilities</w:t>
      </w:r>
      <w:r w:rsidRPr="00CA0F58">
        <w:t xml:space="preserve">. </w:t>
      </w:r>
      <w:r w:rsidRPr="002F5BCC">
        <w:rPr>
          <w:rStyle w:val="StyleBoldUnderline"/>
          <w:highlight w:val="cyan"/>
        </w:rPr>
        <w:t>For proof</w:t>
      </w:r>
      <w:r w:rsidRPr="00CA0F58">
        <w:t xml:space="preserve"> that this strategy is working, one need </w:t>
      </w:r>
      <w:r w:rsidRPr="002F5BCC">
        <w:rPr>
          <w:rStyle w:val="StyleBoldUnderline"/>
          <w:highlight w:val="cyan"/>
        </w:rPr>
        <w:t>look no further than the defense budgets</w:t>
      </w:r>
      <w:r w:rsidRPr="002F5BCC">
        <w:rPr>
          <w:highlight w:val="cyan"/>
        </w:rPr>
        <w:t xml:space="preserve"> </w:t>
      </w:r>
      <w:r w:rsidRPr="002F5BCC">
        <w:rPr>
          <w:rStyle w:val="StyleBoldUnderline"/>
          <w:highlight w:val="cyan"/>
        </w:rPr>
        <w:t>of the current great powers:</w:t>
      </w:r>
      <w:r w:rsidRPr="003163F1">
        <w:rPr>
          <w:rStyle w:val="StyleBoldUnderline"/>
        </w:rPr>
        <w:t xml:space="preserve"> on average</w:t>
      </w:r>
      <w:r w:rsidRPr="00CA0F58">
        <w:t xml:space="preserve">, </w:t>
      </w:r>
      <w:r w:rsidRPr="002F5BCC">
        <w:rPr>
          <w:rStyle w:val="StyleBoldUnderline"/>
          <w:highlight w:val="cyan"/>
        </w:rPr>
        <w:t>since 1991 they have kept their military expenditures</w:t>
      </w:r>
      <w:r w:rsidRPr="00CA0F58">
        <w:t xml:space="preserve"> as A percentage of GDP </w:t>
      </w:r>
      <w:r w:rsidRPr="002F5BCC">
        <w:rPr>
          <w:rStyle w:val="Emphasis"/>
          <w:highlight w:val="cyan"/>
        </w:rPr>
        <w:t>to historic lows</w:t>
      </w:r>
      <w:r w:rsidRPr="002F5BCC">
        <w:rPr>
          <w:highlight w:val="cyan"/>
        </w:rPr>
        <w:t xml:space="preserve">, </w:t>
      </w:r>
      <w:r w:rsidRPr="002F5BCC">
        <w:rPr>
          <w:rStyle w:val="Emphasis"/>
          <w:highlight w:val="cyan"/>
        </w:rPr>
        <w:t>and they have not attempted to match the</w:t>
      </w:r>
      <w:r w:rsidRPr="002F5BCC">
        <w:rPr>
          <w:highlight w:val="cyan"/>
        </w:rPr>
        <w:t xml:space="preserve"> </w:t>
      </w:r>
      <w:r w:rsidRPr="002F5BCC">
        <w:rPr>
          <w:rStyle w:val="Emphasis"/>
          <w:highlight w:val="cyan"/>
        </w:rPr>
        <w:t>U</w:t>
      </w:r>
      <w:r w:rsidRPr="002F5BCC">
        <w:t>nited</w:t>
      </w:r>
      <w:r w:rsidRPr="002F5BCC">
        <w:rPr>
          <w:highlight w:val="cyan"/>
        </w:rPr>
        <w:t xml:space="preserve"> </w:t>
      </w:r>
      <w:r w:rsidRPr="002F5BCC">
        <w:rPr>
          <w:rStyle w:val="Emphasis"/>
          <w:highlight w:val="cyan"/>
        </w:rPr>
        <w:t>S</w:t>
      </w:r>
      <w:r w:rsidRPr="00CA0F58">
        <w:t xml:space="preserve">tates' top-end </w:t>
      </w:r>
      <w:r w:rsidRPr="003163F1">
        <w:rPr>
          <w:rStyle w:val="Emphasis"/>
        </w:rPr>
        <w:t>military capabilities</w:t>
      </w:r>
      <w:r w:rsidRPr="00CA0F58">
        <w:t xml:space="preserve">. Moreover, </w:t>
      </w:r>
      <w:r w:rsidRPr="002F5BCC">
        <w:rPr>
          <w:rStyle w:val="StyleBoldUnderline"/>
          <w:highlight w:val="cyan"/>
        </w:rPr>
        <w:t>all of the world's most modern militaries are U.S. allies</w:t>
      </w:r>
      <w:r w:rsidRPr="00CA0F58">
        <w:t xml:space="preserve">, and </w:t>
      </w:r>
      <w:r w:rsidRPr="002F5BCC">
        <w:rPr>
          <w:rStyle w:val="StyleBoldUnderline"/>
          <w:highlight w:val="cyan"/>
        </w:rPr>
        <w:t>the</w:t>
      </w:r>
      <w:r w:rsidRPr="00CA0F58">
        <w:t xml:space="preserve"> United States' </w:t>
      </w:r>
      <w:r w:rsidRPr="002F5BCC">
        <w:rPr>
          <w:rStyle w:val="StyleBoldUnderline"/>
          <w:highlight w:val="cyan"/>
        </w:rPr>
        <w:t>military lead over its potential rivals is</w:t>
      </w:r>
      <w:r w:rsidRPr="003163F1">
        <w:rPr>
          <w:rStyle w:val="StyleBoldUnderline"/>
        </w:rPr>
        <w:t xml:space="preserve"> by many measures </w:t>
      </w:r>
      <w:r w:rsidRPr="002F5BCC">
        <w:rPr>
          <w:rStyle w:val="StyleBoldUnderline"/>
          <w:highlight w:val="cyan"/>
        </w:rPr>
        <w:t>growing</w:t>
      </w:r>
      <w:r w:rsidRPr="003163F1">
        <w:rPr>
          <w:rStyle w:val="StyleBoldUnderline"/>
        </w:rPr>
        <w:t>.</w:t>
      </w:r>
      <w:r w:rsidRPr="00CA0F58">
        <w:rPr>
          <w:rStyle w:val="StyleBoldUnderline"/>
          <w:b w:val="0"/>
          <w:sz w:val="12"/>
          <w:u w:val="none"/>
        </w:rPr>
        <w:t>¶</w:t>
      </w:r>
      <w:r w:rsidRPr="00CA0F58">
        <w:rPr>
          <w:rStyle w:val="StyleBoldUnderline"/>
          <w:sz w:val="12"/>
        </w:rPr>
        <w:t xml:space="preserve"> </w:t>
      </w:r>
      <w:r w:rsidRPr="00CA0F58">
        <w:t xml:space="preserve">On top of all this, </w:t>
      </w:r>
      <w:r w:rsidRPr="002F5BCC">
        <w:rPr>
          <w:rStyle w:val="StyleBoldUnderline"/>
          <w:highlight w:val="cyan"/>
        </w:rPr>
        <w:t>the current</w:t>
      </w:r>
      <w:r w:rsidRPr="003163F1">
        <w:rPr>
          <w:rStyle w:val="StyleBoldUnderline"/>
        </w:rPr>
        <w:t xml:space="preserve"> grand </w:t>
      </w:r>
      <w:r w:rsidRPr="005516E6">
        <w:rPr>
          <w:rStyle w:val="StyleBoldUnderline"/>
          <w:highlight w:val="cyan"/>
        </w:rPr>
        <w:t xml:space="preserve">strategy </w:t>
      </w:r>
      <w:r w:rsidRPr="002F5BCC">
        <w:rPr>
          <w:rStyle w:val="StyleBoldUnderline"/>
          <w:highlight w:val="cyan"/>
        </w:rPr>
        <w:t>acts as a hedge against the emergence regional hegemons</w:t>
      </w:r>
      <w:r w:rsidRPr="00CA0F58">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2F5BCC">
        <w:rPr>
          <w:rStyle w:val="StyleBoldUnderline"/>
          <w:highlight w:val="cyan"/>
        </w:rPr>
        <w:t>there is already a potential contender for regional hegemony--China--and to balance it</w:t>
      </w:r>
      <w:r w:rsidRPr="002F5BCC">
        <w:rPr>
          <w:highlight w:val="cyan"/>
        </w:rPr>
        <w:t xml:space="preserve">, </w:t>
      </w:r>
      <w:r w:rsidRPr="002F5BCC">
        <w:rPr>
          <w:rStyle w:val="StyleBoldUnderline"/>
          <w:highlight w:val="cyan"/>
        </w:rPr>
        <w:t>the</w:t>
      </w:r>
      <w:r w:rsidRPr="002F5BCC">
        <w:rPr>
          <w:highlight w:val="cyan"/>
        </w:rPr>
        <w:t xml:space="preserve"> </w:t>
      </w:r>
      <w:r w:rsidRPr="002F5BCC">
        <w:rPr>
          <w:rStyle w:val="Emphasis"/>
          <w:highlight w:val="cyan"/>
        </w:rPr>
        <w:t>U</w:t>
      </w:r>
      <w:r w:rsidRPr="005516E6">
        <w:t xml:space="preserve">nited </w:t>
      </w:r>
      <w:r w:rsidRPr="002F5BCC">
        <w:rPr>
          <w:rStyle w:val="Emphasis"/>
          <w:highlight w:val="cyan"/>
        </w:rPr>
        <w:t>S</w:t>
      </w:r>
      <w:r w:rsidRPr="005516E6">
        <w:t>tates</w:t>
      </w:r>
      <w:r w:rsidRPr="002F5BCC">
        <w:rPr>
          <w:highlight w:val="cyan"/>
        </w:rPr>
        <w:t xml:space="preserve"> </w:t>
      </w:r>
      <w:r w:rsidRPr="002F5BCC">
        <w:rPr>
          <w:rStyle w:val="StyleBoldUnderline"/>
          <w:highlight w:val="cyan"/>
        </w:rPr>
        <w:t>will need to maintain its key alliances in Asia and the military capacity to intervene there</w:t>
      </w:r>
      <w:r w:rsidRPr="002F5BCC">
        <w:rPr>
          <w:highlight w:val="cyan"/>
        </w:rPr>
        <w:t>.</w:t>
      </w:r>
      <w:r w:rsidRPr="00CA0F58">
        <w:t xml:space="preserve"> The implication is that the United States should get out of Afghanistan and Iraq, reduce its military presence in Europe, and pivot to Asia. Yet that is exactly what the Obama administration is doing.</w:t>
      </w:r>
    </w:p>
    <w:p w14:paraId="6F411AD7" w14:textId="77777777" w:rsidR="0095283E" w:rsidRDefault="0095283E" w:rsidP="0095283E">
      <w:pPr>
        <w:pStyle w:val="Heading3"/>
      </w:pPr>
      <w:r>
        <w:lastRenderedPageBreak/>
        <w:t xml:space="preserve">2AC Nuke </w:t>
      </w:r>
      <w:r>
        <w:t>K</w:t>
      </w:r>
    </w:p>
    <w:p w14:paraId="2FAF8E83" w14:textId="77777777" w:rsidR="0095283E" w:rsidRPr="008031B4" w:rsidRDefault="0095283E" w:rsidP="0095283E">
      <w:pPr>
        <w:pStyle w:val="Heading4"/>
      </w:pPr>
      <w:r>
        <w:t>Society won’t voluntarily abandon growth</w:t>
      </w:r>
    </w:p>
    <w:p w14:paraId="7CFAFA59" w14:textId="77777777" w:rsidR="0095283E" w:rsidRPr="008031B4" w:rsidRDefault="0095283E" w:rsidP="0095283E">
      <w:pPr>
        <w:rPr>
          <w:rStyle w:val="StyleStyleBold12pt"/>
        </w:rPr>
      </w:pPr>
      <w:r>
        <w:rPr>
          <w:rStyle w:val="StyleStyleBold12pt"/>
        </w:rPr>
        <w:t xml:space="preserve">Douglas </w:t>
      </w:r>
      <w:r w:rsidRPr="00767DCB">
        <w:t>– Peer-reviewed climate scholar –</w:t>
      </w:r>
      <w:r w:rsidRPr="00EA066C">
        <w:t xml:space="preserve"> </w:t>
      </w:r>
      <w:r w:rsidRPr="00EA066C">
        <w:rPr>
          <w:rStyle w:val="StyleStyleBold12pt"/>
        </w:rPr>
        <w:t>’10</w:t>
      </w:r>
    </w:p>
    <w:p w14:paraId="43632277" w14:textId="77777777" w:rsidR="0095283E" w:rsidRPr="008031B4" w:rsidRDefault="0095283E" w:rsidP="0095283E">
      <w:pPr>
        <w:pStyle w:val="card"/>
        <w:ind w:left="0" w:right="0"/>
      </w:pPr>
      <w:r w:rsidRPr="008031B4">
        <w:t>Richard Douglas, published essays on the philosophy and politics of climate change denial, Future Ethics, pg. 206</w:t>
      </w:r>
    </w:p>
    <w:p w14:paraId="4D2E0C11" w14:textId="77777777" w:rsidR="0095283E" w:rsidRDefault="0095283E" w:rsidP="0095283E">
      <w:pPr>
        <w:pStyle w:val="card"/>
        <w:ind w:left="0" w:right="0"/>
        <w:rPr>
          <w:rStyle w:val="StyleBoldUnderline"/>
        </w:rPr>
      </w:pPr>
      <w:r w:rsidRPr="00577CA3">
        <w:t xml:space="preserve">In the case of environmentalism </w:t>
      </w:r>
      <w:r w:rsidRPr="00577CA3">
        <w:rPr>
          <w:rStyle w:val="StyleBoldUnderline"/>
        </w:rPr>
        <w:t xml:space="preserve">the need for a </w:t>
      </w:r>
      <w:r w:rsidRPr="00577CA3">
        <w:t xml:space="preserve">readymade </w:t>
      </w:r>
      <w:r w:rsidRPr="00577CA3">
        <w:rPr>
          <w:rStyle w:val="StyleBoldUnderline"/>
        </w:rPr>
        <w:t xml:space="preserve">replacement paradigm to be available before the existing dominant paradigm is abandoned would </w:t>
      </w:r>
      <w:r w:rsidRPr="00577CA3">
        <w:t xml:space="preserve">seem to </w:t>
      </w:r>
      <w:r w:rsidRPr="00577CA3">
        <w:rPr>
          <w:rStyle w:val="StyleBoldUnderline"/>
        </w:rPr>
        <w:t>be especially important</w:t>
      </w:r>
      <w:r w:rsidRPr="00577CA3">
        <w:t xml:space="preserve">. This is because the core principle of environmentalism, that there are limits to growth, implies certain lessons, regarding the limitations of technological power and ultimately human mortality, such that it naturally provokes a strong response of denial and wishful thinking. </w:t>
      </w:r>
      <w:r w:rsidRPr="00FA2E40">
        <w:rPr>
          <w:rStyle w:val="StyleBoldUnderline"/>
          <w:highlight w:val="cyan"/>
        </w:rPr>
        <w:t>Without an adequate replacement world-view</w:t>
      </w:r>
      <w:r w:rsidRPr="00577CA3">
        <w:rPr>
          <w:rStyle w:val="StyleBoldUnderline"/>
        </w:rPr>
        <w:t xml:space="preserve"> which is able</w:t>
      </w:r>
      <w:r w:rsidRPr="00577CA3">
        <w:t xml:space="preserve"> to successfully address such concerns, </w:t>
      </w:r>
      <w:r w:rsidRPr="00577CA3">
        <w:rPr>
          <w:rStyle w:val="StyleBoldUnderline"/>
        </w:rPr>
        <w:t>to make sense</w:t>
      </w:r>
      <w:r w:rsidRPr="00577CA3">
        <w:t xml:space="preserve"> of and offer consolation for them, </w:t>
      </w:r>
      <w:r w:rsidRPr="00FA2E40">
        <w:rPr>
          <w:rStyle w:val="StyleBoldUnderline"/>
          <w:highlight w:val="cyan"/>
        </w:rPr>
        <w:t>it is</w:t>
      </w:r>
      <w:r w:rsidRPr="00577CA3">
        <w:rPr>
          <w:rStyle w:val="StyleBoldUnderline"/>
        </w:rPr>
        <w:t xml:space="preserve"> simply </w:t>
      </w:r>
      <w:r w:rsidRPr="00FA2E40">
        <w:rPr>
          <w:rStyle w:val="Emphasis"/>
          <w:highlight w:val="cyan"/>
        </w:rPr>
        <w:t>inconceivable</w:t>
      </w:r>
      <w:r w:rsidRPr="00577CA3">
        <w:rPr>
          <w:rStyle w:val="StyleBoldUnderline"/>
        </w:rPr>
        <w:t xml:space="preserve"> that </w:t>
      </w:r>
      <w:r w:rsidRPr="00FA2E40">
        <w:rPr>
          <w:rStyle w:val="StyleBoldUnderline"/>
          <w:highlight w:val="cyan"/>
        </w:rPr>
        <w:t>society</w:t>
      </w:r>
      <w:r w:rsidRPr="00577CA3">
        <w:rPr>
          <w:rStyle w:val="StyleBoldUnderline"/>
        </w:rPr>
        <w:t xml:space="preserve"> as a whole </w:t>
      </w:r>
      <w:r w:rsidRPr="00FA2E40">
        <w:rPr>
          <w:rStyle w:val="StyleBoldUnderline"/>
          <w:highlight w:val="cyan"/>
        </w:rPr>
        <w:t>will reject the paradigm of unending</w:t>
      </w:r>
      <w:r w:rsidRPr="00577CA3">
        <w:rPr>
          <w:rStyle w:val="StyleBoldUnderline"/>
        </w:rPr>
        <w:t xml:space="preserve"> economic </w:t>
      </w:r>
      <w:r w:rsidRPr="00FA2E40">
        <w:rPr>
          <w:rStyle w:val="StyleBoldUnderline"/>
          <w:highlight w:val="cyan"/>
        </w:rPr>
        <w:t>growth</w:t>
      </w:r>
      <w:r w:rsidRPr="00577CA3">
        <w:t xml:space="preserve"> which environmentalism attacks. So it is that, </w:t>
      </w:r>
      <w:r w:rsidRPr="00FA2E40">
        <w:rPr>
          <w:rStyle w:val="StyleBoldUnderline"/>
          <w:highlight w:val="cyan"/>
        </w:rPr>
        <w:t>while</w:t>
      </w:r>
      <w:r w:rsidRPr="00577CA3">
        <w:rPr>
          <w:rStyle w:val="StyleBoldUnderline"/>
        </w:rPr>
        <w:t xml:space="preserve"> in the last four decades </w:t>
      </w:r>
      <w:r w:rsidRPr="00FA2E40">
        <w:rPr>
          <w:rStyle w:val="StyleBoldUnderline"/>
          <w:highlight w:val="cyan"/>
        </w:rPr>
        <w:t>environmentalism has won</w:t>
      </w:r>
      <w:r w:rsidRPr="00577CA3">
        <w:rPr>
          <w:rStyle w:val="StyleBoldUnderline"/>
        </w:rPr>
        <w:t xml:space="preserve"> a significant </w:t>
      </w:r>
      <w:r w:rsidRPr="00FA2E40">
        <w:rPr>
          <w:rStyle w:val="StyleBoldUnderline"/>
          <w:highlight w:val="cyan"/>
        </w:rPr>
        <w:t>popular acceptance</w:t>
      </w:r>
      <w:r w:rsidRPr="00577CA3">
        <w:rPr>
          <w:rStyle w:val="StyleBoldUnderline"/>
        </w:rPr>
        <w:t xml:space="preserve"> for the idea that there are severe problems with this paradigm, </w:t>
      </w:r>
      <w:r w:rsidRPr="00FA2E40">
        <w:rPr>
          <w:rStyle w:val="StyleBoldUnderline"/>
          <w:highlight w:val="cyan"/>
        </w:rPr>
        <w:t>it has made</w:t>
      </w:r>
      <w:r w:rsidRPr="00577CA3">
        <w:rPr>
          <w:rStyle w:val="StyleBoldUnderline"/>
        </w:rPr>
        <w:t xml:space="preserve"> relatively </w:t>
      </w:r>
      <w:r w:rsidRPr="00FA2E40">
        <w:rPr>
          <w:rStyle w:val="StyleBoldUnderline"/>
          <w:highlight w:val="cyan"/>
        </w:rPr>
        <w:t>slo</w:t>
      </w:r>
      <w:r w:rsidRPr="00FA2E40">
        <w:rPr>
          <w:rStyle w:val="Emphasis"/>
          <w:highlight w:val="cyan"/>
        </w:rPr>
        <w:t>w</w:t>
      </w:r>
      <w:r w:rsidRPr="00FA2E40">
        <w:rPr>
          <w:rStyle w:val="Emphasis"/>
        </w:rPr>
        <w:t xml:space="preserve"> </w:t>
      </w:r>
      <w:r w:rsidRPr="00FA2E40">
        <w:rPr>
          <w:rStyle w:val="Emphasis"/>
          <w:highlight w:val="cyan"/>
        </w:rPr>
        <w:t xml:space="preserve">progress </w:t>
      </w:r>
      <w:r w:rsidRPr="00FA2E40">
        <w:rPr>
          <w:rStyle w:val="StyleBoldUnderline"/>
          <w:highlight w:val="cyan"/>
        </w:rPr>
        <w:t>in transforming political and economic organization: the replacement ideas it offers</w:t>
      </w:r>
      <w:r w:rsidRPr="00577CA3">
        <w:rPr>
          <w:rStyle w:val="StyleBoldUnderline"/>
        </w:rPr>
        <w:t xml:space="preserve"> </w:t>
      </w:r>
      <w:r w:rsidRPr="00FA2E40">
        <w:rPr>
          <w:rStyle w:val="Emphasis"/>
          <w:highlight w:val="cyan"/>
        </w:rPr>
        <w:t>are not adequate</w:t>
      </w:r>
      <w:r w:rsidRPr="00577CA3">
        <w:rPr>
          <w:rStyle w:val="StyleBoldUnderline"/>
        </w:rPr>
        <w:t xml:space="preserve"> for the job they have to do.</w:t>
      </w:r>
    </w:p>
    <w:p w14:paraId="7A91C409" w14:textId="77777777" w:rsidR="0095283E" w:rsidRPr="003821B1" w:rsidRDefault="0095283E" w:rsidP="0095283E">
      <w:pPr>
        <w:pStyle w:val="Heading4"/>
      </w:pPr>
      <w:r w:rsidRPr="003821B1">
        <w:t>Turn – the alt causes coal fill-in – that’s 100x worse for the environment – critiques of nuke production are idealistic and treat the energy in a vacuum, not in context</w:t>
      </w:r>
    </w:p>
    <w:p w14:paraId="451A81A2" w14:textId="77777777" w:rsidR="0095283E" w:rsidRPr="003821B1" w:rsidRDefault="0095283E" w:rsidP="0095283E">
      <w:pPr>
        <w:pStyle w:val="card"/>
        <w:ind w:left="0" w:right="0"/>
        <w:rPr>
          <w:rStyle w:val="StyleStyleBold12pt"/>
          <w:rFonts w:asciiTheme="minorHAnsi" w:hAnsiTheme="minorHAnsi"/>
        </w:rPr>
      </w:pPr>
      <w:r w:rsidRPr="003821B1">
        <w:rPr>
          <w:rStyle w:val="StyleStyleBold12pt"/>
          <w:rFonts w:asciiTheme="minorHAnsi" w:hAnsiTheme="minorHAnsi"/>
        </w:rPr>
        <w:t>Monbiot ‘11</w:t>
      </w:r>
    </w:p>
    <w:p w14:paraId="24EC0124" w14:textId="77777777" w:rsidR="0095283E" w:rsidRPr="003821B1" w:rsidRDefault="0095283E" w:rsidP="0095283E">
      <w:pPr>
        <w:rPr>
          <w:rFonts w:asciiTheme="minorHAnsi" w:hAnsiTheme="minorHAnsi"/>
        </w:rPr>
      </w:pPr>
      <w:r w:rsidRPr="003821B1">
        <w:rPr>
          <w:rFonts w:asciiTheme="minorHAnsi" w:hAnsiTheme="minorHAnsi"/>
        </w:rPr>
        <w:t>(George, columnist for The Guardian, has held visiting fellowships or professorships at the universities of Oxford (environmental policy), Bristol (philosophy), Keele (politics), Oxford Brookes (planning), and East London (environmental science), March 21, 2011, “Why Fukushima made me stop worrying and love nuclear power”, http://www.guardian.co.uk/commentisfree/2011/mar/21/pro-nuclear-japan-fukushima)</w:t>
      </w:r>
    </w:p>
    <w:p w14:paraId="0CF47B07" w14:textId="77777777" w:rsidR="0095283E" w:rsidRPr="003D2ACD" w:rsidRDefault="0095283E" w:rsidP="0095283E">
      <w:pPr>
        <w:pStyle w:val="card"/>
        <w:ind w:left="0" w:right="0"/>
        <w:rPr>
          <w:rFonts w:asciiTheme="minorHAnsi" w:hAnsiTheme="minorHAnsi"/>
        </w:rPr>
      </w:pPr>
      <w:r w:rsidRPr="003821B1">
        <w:rPr>
          <w:rFonts w:asciiTheme="minorHAnsi" w:hAnsiTheme="minorHAnsi"/>
        </w:rPr>
        <w:t xml:space="preserve">But </w:t>
      </w:r>
      <w:r w:rsidRPr="003821B1">
        <w:rPr>
          <w:rStyle w:val="Emphasis"/>
          <w:rFonts w:asciiTheme="minorHAnsi" w:eastAsiaTheme="majorEastAsia" w:hAnsiTheme="minorHAnsi"/>
        </w:rPr>
        <w:t xml:space="preserve">the </w:t>
      </w:r>
      <w:r w:rsidRPr="003821B1">
        <w:rPr>
          <w:rStyle w:val="Emphasis"/>
          <w:rFonts w:asciiTheme="minorHAnsi" w:eastAsiaTheme="majorEastAsia" w:hAnsiTheme="minorHAnsi"/>
          <w:highlight w:val="cyan"/>
        </w:rPr>
        <w:t>energy source to which most economies will revert if they shut down their nuclear plants is</w:t>
      </w:r>
      <w:r w:rsidRPr="003821B1">
        <w:rPr>
          <w:rFonts w:asciiTheme="minorHAnsi" w:hAnsiTheme="minorHAnsi"/>
        </w:rPr>
        <w:t xml:space="preserve"> not wood, water, wind or sun, but </w:t>
      </w:r>
      <w:r w:rsidRPr="003821B1">
        <w:rPr>
          <w:rStyle w:val="Emphasis"/>
          <w:rFonts w:asciiTheme="minorHAnsi" w:eastAsiaTheme="majorEastAsia" w:hAnsiTheme="minorHAnsi"/>
          <w:highlight w:val="cyan"/>
        </w:rPr>
        <w:t>fossil fuel</w:t>
      </w:r>
      <w:r w:rsidRPr="003821B1">
        <w:rPr>
          <w:rFonts w:asciiTheme="minorHAnsi" w:hAnsiTheme="minorHAnsi"/>
        </w:rPr>
        <w:t xml:space="preserve">. </w:t>
      </w:r>
      <w:r w:rsidRPr="003821B1">
        <w:rPr>
          <w:rStyle w:val="TitleChar"/>
          <w:rFonts w:asciiTheme="minorHAnsi" w:hAnsiTheme="minorHAnsi"/>
        </w:rPr>
        <w:t>On every measure</w:t>
      </w:r>
      <w:r w:rsidRPr="003821B1">
        <w:rPr>
          <w:rFonts w:asciiTheme="minorHAnsi" w:hAnsiTheme="minorHAnsi"/>
        </w:rPr>
        <w:t xml:space="preserve"> (climate change, mining impact, local pollution, industrial injury and death, even radioactive discharges) </w:t>
      </w:r>
      <w:r w:rsidRPr="003821B1">
        <w:rPr>
          <w:rStyle w:val="TitleChar"/>
          <w:rFonts w:asciiTheme="minorHAnsi" w:hAnsiTheme="minorHAnsi"/>
          <w:highlight w:val="cyan"/>
        </w:rPr>
        <w:t>coal is 100 times worse than nuclear power</w:t>
      </w:r>
      <w:r w:rsidRPr="003821B1">
        <w:rPr>
          <w:rFonts w:asciiTheme="minorHAnsi" w:hAnsiTheme="minorHAnsi"/>
        </w:rPr>
        <w:t xml:space="preserve">. Thanks to the expansion of shale gas production, </w:t>
      </w:r>
      <w:r w:rsidRPr="003821B1">
        <w:rPr>
          <w:rStyle w:val="TitleChar"/>
          <w:rFonts w:asciiTheme="minorHAnsi" w:hAnsiTheme="minorHAnsi"/>
        </w:rPr>
        <w:t>the impacts of natural gas are catching up fast</w:t>
      </w:r>
      <w:r w:rsidRPr="003821B1">
        <w:rPr>
          <w:rFonts w:asciiTheme="minorHAnsi" w:hAnsiTheme="minorHAnsi"/>
        </w:rPr>
        <w:t xml:space="preserve">. Yes, I still loathe the liars who run the nuclear industry. Yes, I would prefer to see the entire sector shut down, if there were harmless alternatives. But </w:t>
      </w:r>
      <w:r w:rsidRPr="003821B1">
        <w:rPr>
          <w:rStyle w:val="TitleChar"/>
          <w:rFonts w:asciiTheme="minorHAnsi" w:hAnsiTheme="minorHAnsi"/>
        </w:rPr>
        <w:t xml:space="preserve">there are no ideal solutions. </w:t>
      </w:r>
      <w:r w:rsidRPr="003821B1">
        <w:rPr>
          <w:rStyle w:val="TitleChar"/>
          <w:rFonts w:asciiTheme="minorHAnsi" w:hAnsiTheme="minorHAnsi"/>
          <w:highlight w:val="cyan"/>
        </w:rPr>
        <w:t>Every energy technology carries a cost; so does the absence of energy technologies</w:t>
      </w:r>
      <w:r w:rsidRPr="003821B1">
        <w:rPr>
          <w:rFonts w:asciiTheme="minorHAnsi" w:hAnsiTheme="minorHAnsi"/>
          <w:highlight w:val="cyan"/>
        </w:rPr>
        <w:t xml:space="preserve">. </w:t>
      </w:r>
      <w:r w:rsidRPr="003821B1">
        <w:rPr>
          <w:rStyle w:val="Emphasis"/>
          <w:rFonts w:asciiTheme="minorHAnsi" w:eastAsiaTheme="majorEastAsia" w:hAnsiTheme="minorHAnsi"/>
          <w:highlight w:val="cyan"/>
        </w:rPr>
        <w:t>Atomic energy has</w:t>
      </w:r>
      <w:r w:rsidRPr="003821B1">
        <w:rPr>
          <w:rFonts w:asciiTheme="minorHAnsi" w:hAnsiTheme="minorHAnsi"/>
        </w:rPr>
        <w:t xml:space="preserve"> just </w:t>
      </w:r>
      <w:r w:rsidRPr="003821B1">
        <w:rPr>
          <w:rStyle w:val="Emphasis"/>
          <w:rFonts w:asciiTheme="minorHAnsi" w:eastAsiaTheme="majorEastAsia" w:hAnsiTheme="minorHAnsi"/>
          <w:highlight w:val="cyan"/>
        </w:rPr>
        <w:t>been subjected to one of the harshest</w:t>
      </w:r>
      <w:r w:rsidRPr="003821B1">
        <w:rPr>
          <w:rFonts w:asciiTheme="minorHAnsi" w:hAnsiTheme="minorHAnsi"/>
        </w:rPr>
        <w:t xml:space="preserve"> of </w:t>
      </w:r>
      <w:r w:rsidRPr="003821B1">
        <w:rPr>
          <w:rStyle w:val="Emphasis"/>
          <w:rFonts w:asciiTheme="minorHAnsi" w:eastAsiaTheme="majorEastAsia" w:hAnsiTheme="minorHAnsi"/>
        </w:rPr>
        <w:t xml:space="preserve">possible </w:t>
      </w:r>
      <w:r w:rsidRPr="003821B1">
        <w:rPr>
          <w:rStyle w:val="Emphasis"/>
          <w:rFonts w:asciiTheme="minorHAnsi" w:eastAsiaTheme="majorEastAsia" w:hAnsiTheme="minorHAnsi"/>
          <w:highlight w:val="cyan"/>
        </w:rPr>
        <w:t>tests</w:t>
      </w:r>
      <w:r w:rsidRPr="003821B1">
        <w:rPr>
          <w:rStyle w:val="Emphasis"/>
          <w:rFonts w:asciiTheme="minorHAnsi" w:eastAsiaTheme="majorEastAsia" w:hAnsiTheme="minorHAnsi"/>
        </w:rPr>
        <w:t>, and the impact on people and the planet has been small</w:t>
      </w:r>
      <w:r w:rsidRPr="003821B1">
        <w:rPr>
          <w:rFonts w:asciiTheme="minorHAnsi" w:hAnsiTheme="minorHAnsi"/>
        </w:rPr>
        <w:t>. The crisis at Fukushima has converted me to the cause of nuclear power.</w:t>
      </w:r>
    </w:p>
    <w:p w14:paraId="1A2070D2" w14:textId="77777777" w:rsidR="0095283E" w:rsidRPr="003821B1" w:rsidRDefault="0095283E" w:rsidP="0095283E">
      <w:pPr>
        <w:pStyle w:val="Heading4"/>
        <w:rPr>
          <w:rFonts w:asciiTheme="minorHAnsi" w:hAnsiTheme="minorHAnsi"/>
        </w:rPr>
      </w:pPr>
      <w:r w:rsidRPr="003821B1">
        <w:rPr>
          <w:rFonts w:asciiTheme="minorHAnsi" w:hAnsiTheme="minorHAnsi"/>
        </w:rPr>
        <w:t>Extinction</w:t>
      </w:r>
    </w:p>
    <w:p w14:paraId="6994E162" w14:textId="77777777" w:rsidR="0095283E" w:rsidRPr="003821B1" w:rsidRDefault="0095283E" w:rsidP="0095283E">
      <w:pPr>
        <w:rPr>
          <w:rStyle w:val="StyleStyleBold12pt"/>
          <w:rFonts w:asciiTheme="minorHAnsi" w:hAnsiTheme="minorHAnsi"/>
        </w:rPr>
      </w:pPr>
      <w:r w:rsidRPr="003821B1">
        <w:rPr>
          <w:rStyle w:val="StyleStyleBold12pt"/>
          <w:rFonts w:asciiTheme="minorHAnsi" w:hAnsiTheme="minorHAnsi"/>
        </w:rPr>
        <w:t>Hansen</w:t>
      </w:r>
      <w:r w:rsidRPr="003821B1">
        <w:rPr>
          <w:rFonts w:asciiTheme="minorHAnsi" w:hAnsiTheme="minorHAnsi"/>
        </w:rPr>
        <w:t xml:space="preserve">, Director of </w:t>
      </w:r>
      <w:proofErr w:type="gramStart"/>
      <w:r w:rsidRPr="003821B1">
        <w:rPr>
          <w:rFonts w:asciiTheme="minorHAnsi" w:hAnsiTheme="minorHAnsi"/>
        </w:rPr>
        <w:t>Nasa's</w:t>
      </w:r>
      <w:proofErr w:type="gramEnd"/>
      <w:r w:rsidRPr="003821B1">
        <w:rPr>
          <w:rFonts w:asciiTheme="minorHAnsi" w:hAnsiTheme="minorHAnsi"/>
        </w:rPr>
        <w:t xml:space="preserve"> Goddard Institute for Space Studies, </w:t>
      </w:r>
      <w:r w:rsidRPr="003821B1">
        <w:rPr>
          <w:rStyle w:val="StyleStyleBold12pt"/>
          <w:rFonts w:asciiTheme="minorHAnsi" w:hAnsiTheme="minorHAnsi"/>
        </w:rPr>
        <w:t>09</w:t>
      </w:r>
    </w:p>
    <w:p w14:paraId="0F97562E" w14:textId="77777777" w:rsidR="0095283E" w:rsidRPr="003821B1" w:rsidRDefault="0095283E" w:rsidP="0095283E">
      <w:pPr>
        <w:rPr>
          <w:rFonts w:asciiTheme="minorHAnsi" w:hAnsiTheme="minorHAnsi"/>
        </w:rPr>
      </w:pPr>
      <w:r w:rsidRPr="003821B1">
        <w:rPr>
          <w:rFonts w:asciiTheme="minorHAnsi" w:hAnsiTheme="minorHAnsi"/>
        </w:rPr>
        <w:t>(Coal-fired power stations are death factories. Close them, www.guardian.co.uk/commentisfree/2009/feb/15/james-hansen-power-plants-coal</w:t>
      </w:r>
    </w:p>
    <w:p w14:paraId="3BD1D391" w14:textId="77777777" w:rsidR="0095283E" w:rsidRDefault="0095283E" w:rsidP="0095283E">
      <w:pPr>
        <w:rPr>
          <w:rFonts w:asciiTheme="minorHAnsi" w:hAnsiTheme="minorHAnsi"/>
        </w:rPr>
      </w:pPr>
      <w:r w:rsidRPr="003821B1">
        <w:rPr>
          <w:rFonts w:asciiTheme="minorHAnsi" w:hAnsiTheme="minorHAnsi"/>
          <w:sz w:val="14"/>
        </w:rPr>
        <w:t xml:space="preserve">A year ago, I wrote to Gordon Brown asking him to place a moratorium on new coal-fired power plants in Britain. I have asked the same of Angela Merkel, Barack Obama, Kevin Rudd and other leaders. The reason is this - </w:t>
      </w:r>
      <w:r w:rsidRPr="003821B1">
        <w:rPr>
          <w:rStyle w:val="StyleBoldUnderline"/>
          <w:rFonts w:asciiTheme="minorHAnsi" w:hAnsiTheme="minorHAnsi"/>
        </w:rPr>
        <w:t xml:space="preserve">coal is the </w:t>
      </w:r>
      <w:r w:rsidRPr="003821B1">
        <w:rPr>
          <w:rStyle w:val="Emphasis"/>
          <w:rFonts w:asciiTheme="minorHAnsi" w:hAnsiTheme="minorHAnsi"/>
        </w:rPr>
        <w:t>single greatest threat</w:t>
      </w:r>
      <w:r w:rsidRPr="003821B1">
        <w:rPr>
          <w:rStyle w:val="StyleBoldUnderline"/>
          <w:rFonts w:asciiTheme="minorHAnsi" w:hAnsiTheme="minorHAnsi"/>
        </w:rPr>
        <w:t xml:space="preserve"> to</w:t>
      </w:r>
      <w:r w:rsidRPr="003821B1">
        <w:rPr>
          <w:rFonts w:asciiTheme="minorHAnsi" w:hAnsiTheme="minorHAnsi"/>
          <w:sz w:val="14"/>
        </w:rPr>
        <w:t xml:space="preserve"> civilisation and </w:t>
      </w:r>
      <w:r w:rsidRPr="003821B1">
        <w:rPr>
          <w:rStyle w:val="Emphasis"/>
          <w:rFonts w:asciiTheme="minorHAnsi" w:hAnsiTheme="minorHAnsi"/>
        </w:rPr>
        <w:t>all life on our planet</w:t>
      </w:r>
      <w:r w:rsidRPr="003821B1">
        <w:rPr>
          <w:rFonts w:asciiTheme="minorHAnsi" w:hAnsiTheme="minorHAnsi"/>
          <w:sz w:val="14"/>
        </w:rPr>
        <w:t xml:space="preserve">. </w:t>
      </w:r>
      <w:r w:rsidRPr="003821B1">
        <w:rPr>
          <w:rFonts w:asciiTheme="minorHAnsi" w:hAnsiTheme="minorHAnsi"/>
          <w:sz w:val="12"/>
          <w:szCs w:val="12"/>
        </w:rPr>
        <w:t xml:space="preserve">The climate is nearing tipping points. Changes are beginning to appear and there is a potential for explosive changes, effects that would be irreversible, if we do not rapidly slow fossil-fuel emissions over the next few decades. As Arctic sea ice melts, the darker ocean absorbs more sunlight and speeds melting. As the tundra melts, methane, a strong greenhouse gas, is released, causing more warming. As species are exterminated by shifting climate zones, ecosystems can collapse, destroying more species.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Our planet is in peril. If we do not change course, we'll hand our children a situation that is out of their control. One ecological collapse will lead to another, in amplifying feedbacks. The amount of carbon dioxide in the air has already risen to a dangerous level. The pre-industrial carbon dioxide amount was 280 parts per million (ppm). Humans, by burning coal, oil and gas, </w:t>
      </w:r>
      <w:r w:rsidRPr="003821B1">
        <w:rPr>
          <w:rFonts w:asciiTheme="minorHAnsi" w:hAnsiTheme="minorHAnsi"/>
          <w:sz w:val="12"/>
          <w:szCs w:val="12"/>
        </w:rPr>
        <w:lastRenderedPageBreak/>
        <w:t>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Mountain glaciers, providing fresh water for rivers that supply hundreds of millions of people, will disappear - practically all of the glaciers could be gone within 50 years - if carbon dioxide continues to increase at current rates. Coral reefs, harbouring a quarter of ocean species, are threatened. The greatest danger hanging over our children and grandchildren is initiation of changes that will be irreversible on any time scale that humans can imagine. If coastal ice shelves buttressing the west Antarctic ice sheet continue to disintegrate, the sheet could disgorge into the ocean, raising sea levels by several metres in a century. Such rates of sea level change have occurred many times in Earth's history in response to global warming rates no higher than those of the past 30 years. Almost half of the world's great cities are located on coastlines. The most threatening change, from my perspective, is extermination of species. Several times in Earth's history, rapid global warming occurred, apparently spurred by amplifying feedbacks. In each case, more than half of plant and animal species became extinct. New species came into being over tens and hundreds of thousands of years. But these are time scales and generations that we cannot imagine. If we drive our fellow species to extinction, we will leave a far more desolate planet for our descendants than the world we inherited from our elders. Clearly, if we burn all fossil fuels, we will destroy the planet we know.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if we cut off the largest source of carbon dioxide - coal - it will be practical to bring carbon dioxide back to 350 ppm, lower still if we improve agricultural and forestry practices, increasing carbon storage in trees and soil. Coal is not only the largest fossil fuel reservoir of carbon dioxide, it is the dirtiest fuel.</w:t>
      </w:r>
      <w:r w:rsidRPr="003821B1">
        <w:rPr>
          <w:rFonts w:asciiTheme="minorHAnsi" w:hAnsiTheme="minorHAnsi"/>
          <w:sz w:val="14"/>
        </w:rPr>
        <w:t xml:space="preserve"> </w:t>
      </w:r>
      <w:r w:rsidRPr="003821B1">
        <w:rPr>
          <w:rStyle w:val="StyleBoldUnderline"/>
          <w:rFonts w:asciiTheme="minorHAnsi" w:hAnsiTheme="minorHAnsi"/>
        </w:rPr>
        <w:t>Coal is polluting the world's oceans and streams with mercury, arsenic and other dangerous chemicals</w:t>
      </w:r>
      <w:r w:rsidRPr="003821B1">
        <w:rPr>
          <w:rFonts w:asciiTheme="minorHAnsi" w:hAnsiTheme="minorHAnsi"/>
          <w:sz w:val="14"/>
        </w:rPr>
        <w:t xml:space="preserve">. The dirtiest trick that governments play on their citizens is the pretence that they are working on "clean coal" or that they will build power plants that are "capture-ready" in case technology is ever developed to capture all pollutants. </w:t>
      </w:r>
      <w:r w:rsidRPr="003821B1">
        <w:rPr>
          <w:rFonts w:asciiTheme="minorHAnsi" w:hAnsiTheme="minorHAnsi"/>
        </w:rPr>
        <w:t xml:space="preserve">The trains carrying coal to power plants are death trains. </w:t>
      </w:r>
      <w:r w:rsidRPr="003821B1">
        <w:rPr>
          <w:rStyle w:val="StyleBoldUnderline"/>
          <w:rFonts w:asciiTheme="minorHAnsi" w:hAnsiTheme="minorHAnsi"/>
        </w:rPr>
        <w:t>Coal-fired power plants are factories of death</w:t>
      </w:r>
      <w:r w:rsidRPr="003821B1">
        <w:rPr>
          <w:rFonts w:asciiTheme="minorHAnsi" w:hAnsiTheme="minorHAnsi"/>
        </w:rPr>
        <w:t xml:space="preserve">. When I testified against the proposed Kingsnorth power plant, I estimated that in its lifetime it would be </w:t>
      </w:r>
      <w:r w:rsidRPr="003821B1">
        <w:rPr>
          <w:rStyle w:val="StyleBoldUnderline"/>
          <w:rFonts w:asciiTheme="minorHAnsi" w:hAnsiTheme="minorHAnsi"/>
        </w:rPr>
        <w:t>responsible for the extermination of</w:t>
      </w:r>
      <w:r w:rsidRPr="003821B1">
        <w:rPr>
          <w:rFonts w:asciiTheme="minorHAnsi" w:hAnsiTheme="minorHAnsi"/>
        </w:rPr>
        <w:t xml:space="preserve"> </w:t>
      </w:r>
      <w:r w:rsidRPr="003821B1">
        <w:rPr>
          <w:rFonts w:asciiTheme="minorHAnsi" w:hAnsiTheme="minorHAnsi"/>
          <w:szCs w:val="16"/>
        </w:rPr>
        <w:t>about 400</w:t>
      </w:r>
      <w:r w:rsidRPr="003821B1">
        <w:rPr>
          <w:rStyle w:val="StyleBoldUnderline"/>
          <w:rFonts w:asciiTheme="minorHAnsi" w:hAnsiTheme="minorHAnsi"/>
        </w:rPr>
        <w:t xml:space="preserve"> species</w:t>
      </w:r>
      <w:r w:rsidRPr="003821B1">
        <w:rPr>
          <w:rFonts w:asciiTheme="minorHAnsi" w:hAnsiTheme="minorHAnsi"/>
        </w:rPr>
        <w:t xml:space="preserve"> - its proportionate contribution to the number that would be committed to extinction if carbon dioxide rose another 100 ppm</w:t>
      </w:r>
    </w:p>
    <w:p w14:paraId="7BAE25A2" w14:textId="77777777" w:rsidR="0095283E" w:rsidRPr="00D86150" w:rsidRDefault="0095283E" w:rsidP="0095283E">
      <w:pPr>
        <w:pStyle w:val="Heading3"/>
        <w:rPr>
          <w:rFonts w:asciiTheme="minorHAnsi" w:hAnsiTheme="minorHAnsi" w:cstheme="minorHAnsi"/>
        </w:rPr>
      </w:pPr>
      <w:r w:rsidRPr="00D86150">
        <w:rPr>
          <w:rFonts w:asciiTheme="minorHAnsi" w:hAnsiTheme="minorHAnsi" w:cstheme="minorHAnsi"/>
        </w:rPr>
        <w:lastRenderedPageBreak/>
        <w:t>AT: Waste</w:t>
      </w:r>
    </w:p>
    <w:p w14:paraId="62E6AE63" w14:textId="77777777" w:rsidR="0095283E" w:rsidRPr="00D86150" w:rsidRDefault="0095283E" w:rsidP="0095283E">
      <w:pPr>
        <w:pStyle w:val="Heading4"/>
        <w:rPr>
          <w:rFonts w:asciiTheme="minorHAnsi" w:hAnsiTheme="minorHAnsi" w:cstheme="minorHAnsi"/>
        </w:rPr>
      </w:pPr>
      <w:r w:rsidRPr="00D86150">
        <w:rPr>
          <w:rFonts w:asciiTheme="minorHAnsi" w:hAnsiTheme="minorHAnsi" w:cstheme="minorHAnsi"/>
        </w:rPr>
        <w:t>No Waste</w:t>
      </w:r>
    </w:p>
    <w:p w14:paraId="46BCF397" w14:textId="77777777" w:rsidR="0095283E" w:rsidRPr="00D86150" w:rsidRDefault="0095283E" w:rsidP="0095283E">
      <w:pPr>
        <w:rPr>
          <w:rFonts w:asciiTheme="minorHAnsi" w:hAnsiTheme="minorHAnsi" w:cstheme="minorHAnsi"/>
        </w:rPr>
      </w:pPr>
      <w:r w:rsidRPr="00D86150">
        <w:rPr>
          <w:rStyle w:val="StyleStyleBold12pt"/>
          <w:rFonts w:asciiTheme="minorHAnsi" w:hAnsiTheme="minorHAnsi" w:cstheme="minorHAnsi"/>
        </w:rPr>
        <w:t>Tularak &amp; Totev,</w:t>
      </w:r>
      <w:r w:rsidRPr="00D86150">
        <w:rPr>
          <w:rFonts w:asciiTheme="minorHAnsi" w:hAnsiTheme="minorHAnsi" w:cstheme="minorHAnsi"/>
        </w:rPr>
        <w:t xml:space="preserve"> Argonne National Lab, </w:t>
      </w:r>
      <w:r w:rsidRPr="00D86150">
        <w:rPr>
          <w:rStyle w:val="StyleStyleBold12pt"/>
          <w:rFonts w:asciiTheme="minorHAnsi" w:hAnsiTheme="minorHAnsi" w:cstheme="minorHAnsi"/>
        </w:rPr>
        <w:t>’11</w:t>
      </w:r>
    </w:p>
    <w:p w14:paraId="59D9C9B6" w14:textId="77777777" w:rsidR="0095283E" w:rsidRPr="00D86150" w:rsidRDefault="0095283E" w:rsidP="0095283E">
      <w:pPr>
        <w:rPr>
          <w:rFonts w:asciiTheme="minorHAnsi" w:hAnsiTheme="minorHAnsi" w:cstheme="minorHAnsi"/>
        </w:rPr>
      </w:pPr>
      <w:r w:rsidRPr="00D86150">
        <w:rPr>
          <w:rFonts w:asciiTheme="minorHAnsi" w:hAnsiTheme="minorHAnsi" w:cstheme="minorHAnsi"/>
        </w:rPr>
        <w:t>[Thitidej, Office of Atoms for Peace, and Dr. Totju, Argonne National Laboratory, “IAEA Fellowship Work Report,” AM]</w:t>
      </w:r>
    </w:p>
    <w:p w14:paraId="131C2D80" w14:textId="77777777" w:rsidR="0095283E" w:rsidRPr="00D86150" w:rsidRDefault="0095283E" w:rsidP="0095283E">
      <w:pPr>
        <w:rPr>
          <w:rStyle w:val="StyleBoldUnderline"/>
          <w:rFonts w:asciiTheme="minorHAnsi" w:hAnsiTheme="minorHAnsi"/>
        </w:rPr>
      </w:pPr>
      <w:r w:rsidRPr="00D86150">
        <w:rPr>
          <w:rStyle w:val="StyleBoldUnderline"/>
          <w:rFonts w:asciiTheme="minorHAnsi" w:hAnsiTheme="minorHAnsi" w:cstheme="minorHAnsi"/>
        </w:rPr>
        <w:t>Reduced spent fuels and waste management obligation: Nuclear waste and spent fuels are another critical part in nuclear industry.</w:t>
      </w:r>
      <w:r w:rsidRPr="00D86150">
        <w:rPr>
          <w:rFonts w:asciiTheme="minorHAnsi" w:hAnsiTheme="minorHAnsi" w:cstheme="minorHAnsi"/>
        </w:rPr>
        <w:t xml:space="preserve"> They are sensitive in posting threats to people and environment. </w:t>
      </w:r>
      <w:r w:rsidRPr="00D86150">
        <w:rPr>
          <w:rStyle w:val="StyleBoldUnderline"/>
          <w:rFonts w:asciiTheme="minorHAnsi" w:hAnsiTheme="minorHAnsi" w:cstheme="minorHAnsi"/>
          <w:highlight w:val="cyan"/>
        </w:rPr>
        <w:t>With most designs offering</w:t>
      </w:r>
      <w:r w:rsidRPr="00D86150">
        <w:rPr>
          <w:rStyle w:val="StyleBoldUnderline"/>
          <w:rFonts w:asciiTheme="minorHAnsi" w:hAnsiTheme="minorHAnsi" w:cstheme="minorHAnsi"/>
        </w:rPr>
        <w:t xml:space="preserve"> longer fuel lifetime and </w:t>
      </w:r>
      <w:r w:rsidRPr="00D86150">
        <w:rPr>
          <w:rStyle w:val="StyleBoldUnderline"/>
          <w:rFonts w:asciiTheme="minorHAnsi" w:hAnsiTheme="minorHAnsi" w:cstheme="minorHAnsi"/>
          <w:highlight w:val="cyan"/>
        </w:rPr>
        <w:t xml:space="preserve">smaller amount of nuclear waste and spent </w:t>
      </w:r>
      <w:r w:rsidRPr="00D86150">
        <w:rPr>
          <w:rStyle w:val="StyleBoldUnderline"/>
          <w:rFonts w:asciiTheme="minorHAnsi" w:hAnsiTheme="minorHAnsi"/>
          <w:highlight w:val="cyan"/>
        </w:rPr>
        <w:t>fuels, SMRs are able to limit obligation in waste management</w:t>
      </w:r>
      <w:r w:rsidRPr="00D86150">
        <w:rPr>
          <w:rStyle w:val="StyleBoldUnderline"/>
          <w:rFonts w:asciiTheme="minorHAnsi" w:hAnsiTheme="minorHAnsi"/>
        </w:rPr>
        <w:t xml:space="preserve"> and spent fuels </w:t>
      </w:r>
      <w:r w:rsidRPr="00D86150">
        <w:rPr>
          <w:rStyle w:val="StyleBoldUnderline"/>
          <w:rFonts w:asciiTheme="minorHAnsi" w:hAnsiTheme="minorHAnsi"/>
          <w:highlight w:val="cyan"/>
        </w:rPr>
        <w:t>or</w:t>
      </w:r>
      <w:r w:rsidRPr="00D86150">
        <w:rPr>
          <w:rStyle w:val="StyleBoldUnderline"/>
          <w:rFonts w:asciiTheme="minorHAnsi" w:hAnsiTheme="minorHAnsi"/>
        </w:rPr>
        <w:t xml:space="preserve"> even </w:t>
      </w:r>
      <w:r w:rsidRPr="00D86150">
        <w:rPr>
          <w:rStyle w:val="StyleBoldUnderline"/>
          <w:rFonts w:asciiTheme="minorHAnsi" w:hAnsiTheme="minorHAnsi"/>
          <w:highlight w:val="cyan"/>
        </w:rPr>
        <w:t>have no spent fuel pool</w:t>
      </w:r>
      <w:r w:rsidRPr="00D86150">
        <w:rPr>
          <w:rStyle w:val="StyleBoldUnderline"/>
          <w:rFonts w:asciiTheme="minorHAnsi" w:hAnsiTheme="minorHAnsi"/>
        </w:rPr>
        <w:t>.</w:t>
      </w:r>
    </w:p>
    <w:p w14:paraId="3B0A4DEF" w14:textId="77777777" w:rsidR="0095283E" w:rsidRPr="00D86150" w:rsidRDefault="0095283E" w:rsidP="0095283E">
      <w:pPr>
        <w:pStyle w:val="Heading4"/>
        <w:rPr>
          <w:rFonts w:asciiTheme="minorHAnsi" w:hAnsiTheme="minorHAnsi" w:cstheme="minorHAnsi"/>
        </w:rPr>
      </w:pPr>
      <w:r w:rsidRPr="00D86150">
        <w:rPr>
          <w:rFonts w:asciiTheme="minorHAnsi" w:hAnsiTheme="minorHAnsi" w:cstheme="minorHAnsi"/>
        </w:rPr>
        <w:t>Low risk of accidents and even if there is there would be less waste</w:t>
      </w:r>
    </w:p>
    <w:p w14:paraId="155C99C7" w14:textId="77777777" w:rsidR="0095283E" w:rsidRPr="00D86150" w:rsidRDefault="0095283E" w:rsidP="0095283E">
      <w:pPr>
        <w:rPr>
          <w:rFonts w:asciiTheme="minorHAnsi" w:hAnsiTheme="minorHAnsi" w:cstheme="minorHAnsi"/>
        </w:rPr>
      </w:pPr>
      <w:r w:rsidRPr="00D86150">
        <w:rPr>
          <w:rStyle w:val="StyleStyleBold12pt"/>
          <w:rFonts w:asciiTheme="minorHAnsi" w:hAnsiTheme="minorHAnsi" w:cstheme="minorHAnsi"/>
        </w:rPr>
        <w:t>Szondy,</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Writer for GizMag, </w:t>
      </w:r>
      <w:r w:rsidRPr="00D86150">
        <w:rPr>
          <w:rStyle w:val="StyleStyleBold12pt"/>
          <w:rFonts w:asciiTheme="minorHAnsi" w:hAnsiTheme="minorHAnsi" w:cstheme="minorHAnsi"/>
        </w:rPr>
        <w:t>’12</w:t>
      </w:r>
    </w:p>
    <w:p w14:paraId="1C841381" w14:textId="77777777" w:rsidR="0095283E" w:rsidRPr="00D86150" w:rsidRDefault="0095283E" w:rsidP="0095283E">
      <w:pPr>
        <w:rPr>
          <w:rFonts w:asciiTheme="minorHAnsi" w:hAnsiTheme="minorHAnsi" w:cstheme="minorHAnsi"/>
        </w:rPr>
      </w:pPr>
      <w:r w:rsidRPr="00D86150">
        <w:rPr>
          <w:rFonts w:asciiTheme="minorHAnsi" w:hAnsiTheme="minorHAnsi" w:cstheme="minorHAnsi"/>
        </w:rPr>
        <w:t>[David Szondy, Writer for GizMag, “Small modular nuclear reactors - the future of energy</w:t>
      </w:r>
      <w:proofErr w:type="gramStart"/>
      <w:r w:rsidRPr="00D86150">
        <w:rPr>
          <w:rFonts w:asciiTheme="minorHAnsi" w:hAnsiTheme="minorHAnsi" w:cstheme="minorHAnsi"/>
        </w:rPr>
        <w:t>?,</w:t>
      </w:r>
      <w:proofErr w:type="gramEnd"/>
      <w:r w:rsidRPr="00D86150">
        <w:rPr>
          <w:rFonts w:asciiTheme="minorHAnsi" w:hAnsiTheme="minorHAnsi" w:cstheme="minorHAnsi"/>
        </w:rPr>
        <w:t>” February 16th2012, </w:t>
      </w:r>
      <w:hyperlink r:id="rId13" w:tgtFrame="_blank" w:history="1">
        <w:r w:rsidRPr="00D86150">
          <w:rPr>
            <w:rStyle w:val="Hyperlink"/>
            <w:rFonts w:asciiTheme="minorHAnsi" w:hAnsiTheme="minorHAnsi" w:cstheme="minorHAnsi"/>
          </w:rPr>
          <w:t>http://www.gizmag.com/small-modular-nuclear-reactors/20860/</w:t>
        </w:r>
      </w:hyperlink>
      <w:r w:rsidRPr="00D86150">
        <w:rPr>
          <w:rFonts w:asciiTheme="minorHAnsi" w:hAnsiTheme="minorHAnsi" w:cstheme="minorHAnsi"/>
        </w:rPr>
        <w:t>]</w:t>
      </w:r>
    </w:p>
    <w:p w14:paraId="11ECF5C9" w14:textId="77777777" w:rsidR="0095283E" w:rsidRDefault="0095283E" w:rsidP="0095283E">
      <w:pPr>
        <w:rPr>
          <w:rStyle w:val="StyleBoldUnderline"/>
          <w:rFonts w:asciiTheme="minorHAnsi" w:hAnsiTheme="minorHAnsi" w:cstheme="minorHAnsi"/>
        </w:rPr>
      </w:pPr>
      <w:r w:rsidRPr="00D86150">
        <w:rPr>
          <w:rFonts w:asciiTheme="minorHAnsi" w:hAnsiTheme="minorHAnsi" w:cstheme="minorHAnsi"/>
        </w:rPr>
        <w:t>This cooling system is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often</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passive. In other words,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it relies more on the natural circulation of the cooling medium within the reactor's containment flask than on pumps. This passive cooling is one of the ways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thatSMRs can improve safety.</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Because modular reactors are smaller than conventional ones, they contain less fuel. This means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there's less of a mass to be affected if an accident occurs.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 xml:space="preserve">If one does happen, </w:t>
      </w:r>
      <w:r w:rsidRPr="00D86150">
        <w:rPr>
          <w:rStyle w:val="StyleBoldUnderline"/>
          <w:rFonts w:asciiTheme="minorHAnsi" w:hAnsiTheme="minorHAnsi" w:cstheme="minorHAnsi"/>
        </w:rPr>
        <w:t>there's less radioactive material that can be released into the environment and makes it easier to design emergency systems. Since they are smaller</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and use less fuel,</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they are easier to cool effectively, which greatly reduces the likelihood of a catastrophic accident</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or meltdown</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in the first place.</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This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also means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accidents proceed much slower</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in modular reactors than in conventional ones.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Where the latter need</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accident responses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in a matter of hours or minutes, SMRs</w:t>
      </w:r>
      <w:r w:rsidRPr="00D86150">
        <w:rPr>
          <w:rStyle w:val="apple-converted-space"/>
          <w:rFonts w:asciiTheme="minorHAnsi" w:hAnsiTheme="minorHAnsi" w:cstheme="minorHAnsi"/>
          <w:color w:val="222222"/>
          <w:sz w:val="20"/>
          <w:szCs w:val="20"/>
        </w:rPr>
        <w:t> </w:t>
      </w:r>
      <w:r w:rsidRPr="00D86150">
        <w:rPr>
          <w:rStyle w:val="StyleBoldUnderline"/>
          <w:rFonts w:asciiTheme="minorHAnsi" w:hAnsiTheme="minorHAnsi" w:cstheme="minorHAnsi"/>
        </w:rPr>
        <w:t>can be responded to in</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hours or</w:t>
      </w:r>
      <w:r w:rsidRPr="00D86150">
        <w:rPr>
          <w:rStyle w:val="StyleBoldUnderline"/>
          <w:rFonts w:asciiTheme="minorHAnsi" w:hAnsiTheme="minorHAnsi" w:cstheme="minorHAnsi"/>
        </w:rPr>
        <w:t xml:space="preserve"> days, which reduces the chances of an accident resulting in major damage</w:t>
      </w:r>
    </w:p>
    <w:p w14:paraId="4A9DE328" w14:textId="77777777" w:rsidR="0095283E" w:rsidRDefault="0095283E" w:rsidP="0095283E">
      <w:pPr>
        <w:rPr>
          <w:rStyle w:val="StyleBoldUnderline"/>
          <w:rFonts w:asciiTheme="minorHAnsi" w:hAnsiTheme="minorHAnsi" w:cstheme="minorHAnsi"/>
        </w:rPr>
      </w:pPr>
    </w:p>
    <w:p w14:paraId="262045C8" w14:textId="77777777" w:rsidR="0095283E" w:rsidRPr="003973C4" w:rsidRDefault="0095283E" w:rsidP="0095283E">
      <w:pPr>
        <w:rPr>
          <w:rFonts w:asciiTheme="minorHAnsi" w:hAnsiTheme="minorHAnsi" w:cstheme="minorHAnsi"/>
        </w:rPr>
      </w:pPr>
      <w:r w:rsidRPr="00D86150">
        <w:rPr>
          <w:rStyle w:val="apple-converted-space"/>
          <w:rFonts w:asciiTheme="minorHAnsi" w:hAnsiTheme="minorHAnsi" w:cstheme="minorHAnsi"/>
          <w:color w:val="222222"/>
          <w:sz w:val="20"/>
          <w:szCs w:val="20"/>
        </w:rPr>
        <w:t> </w:t>
      </w:r>
      <w:proofErr w:type="gramStart"/>
      <w:r w:rsidRPr="00D86150">
        <w:rPr>
          <w:rFonts w:asciiTheme="minorHAnsi" w:hAnsiTheme="minorHAnsi" w:cstheme="minorHAnsi"/>
        </w:rPr>
        <w:t>to</w:t>
      </w:r>
      <w:proofErr w:type="gramEnd"/>
      <w:r w:rsidRPr="00D86150">
        <w:rPr>
          <w:rFonts w:asciiTheme="minorHAnsi" w:hAnsiTheme="minorHAnsi" w:cstheme="minorHAnsi"/>
        </w:rPr>
        <w:t xml:space="preserve"> the reactor elements. </w:t>
      </w:r>
      <w:r w:rsidRPr="00D86150">
        <w:rPr>
          <w:rStyle w:val="StyleBoldUnderline"/>
          <w:rFonts w:asciiTheme="minorHAnsi" w:hAnsiTheme="minorHAnsi" w:cstheme="minorHAnsi"/>
        </w:rPr>
        <w:t>The SMR designs that reject water cooling in favor of gas, metal or salt have their own safety advantages. Unlike water-cooled reactors, these media operate at a lower pressure. One of the hazards of water cooling is that a cracked pipe or a damaged seal can blow radioactive gases out like anti-freeze out of an overheated car radiator. With low-pressure media, there's less force to push gases out</w:t>
      </w:r>
      <w:r w:rsidRPr="00D86150">
        <w:rPr>
          <w:rFonts w:asciiTheme="minorHAnsi" w:hAnsiTheme="minorHAnsi" w:cstheme="minorHAnsi"/>
        </w:rPr>
        <w:t xml:space="preserve"> and there's less stress placed on the containment vessel. It also eliminates one of the frightening episodes of the Fukushima accident where the water in the vessel broke down into hydrogen and oxygen and then exploded. Another advantage of modular design is that some SMRs are small enough to be installed below ground.</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That is cheaper, faster to construct and less invasive than building a reinforced concrete containment dome. There is also the point that</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putting a reactor in the ground makes it less vulnerable to earthquakes. Underground installations make modular reactors easier to secure and install in a much smaller footprint.</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This makes SMRs particularly attractive to military customers who need to build power plants for bases quickly.</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Underground installation also enhances security with fewer sophisticated systems needed, which also helps bring down costs.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SMRs can help with proliferation, nuclear waste and fuel supply issues because, while some modular reactors are based on conventional pressurized water reactors and burn enhanced uranium, others use less conventional fuels. Some, for example, can generate power from what is now regarded as "waste", burning depleted uranium and plutonium left over from conventional reactors. Depleted uranium is basically U-238 from which the fissible U-235 has been consumed. It's also much more abundant in nature than U-235, which has the potential of providing the world with energy for thousands of years.</w:t>
      </w:r>
      <w:r w:rsidRPr="00D86150">
        <w:rPr>
          <w:rStyle w:val="apple-converted-space"/>
          <w:rFonts w:asciiTheme="minorHAnsi" w:hAnsiTheme="minorHAnsi" w:cstheme="minorHAnsi"/>
          <w:color w:val="222222"/>
          <w:sz w:val="20"/>
          <w:szCs w:val="20"/>
        </w:rPr>
        <w:t> </w:t>
      </w:r>
      <w:r w:rsidRPr="00D86150">
        <w:rPr>
          <w:rFonts w:asciiTheme="minorHAnsi" w:hAnsiTheme="minorHAnsi" w:cstheme="minorHAnsi"/>
        </w:rPr>
        <w:t xml:space="preserve">Other reactor designs don't even use uranium. Instead, they use thorium. This fuel is also </w:t>
      </w:r>
      <w:r w:rsidRPr="00D86150">
        <w:rPr>
          <w:rFonts w:asciiTheme="minorHAnsi" w:hAnsiTheme="minorHAnsi" w:cstheme="minorHAnsi"/>
        </w:rPr>
        <w:lastRenderedPageBreak/>
        <w:t>incredibly abundant, is easy to process for use as fuel and has the added bonus of being utterly useless for making weapons, so it can provide power even to areas where security concerns have been raised.</w:t>
      </w:r>
    </w:p>
    <w:p w14:paraId="3F21D1BD" w14:textId="77777777" w:rsidR="0095283E" w:rsidRPr="000961D1" w:rsidRDefault="0095283E" w:rsidP="0095283E">
      <w:pPr>
        <w:pStyle w:val="Heading3"/>
        <w:rPr>
          <w:rFonts w:asciiTheme="minorHAnsi" w:hAnsiTheme="minorHAnsi" w:cstheme="minorHAnsi"/>
        </w:rPr>
      </w:pPr>
      <w:r w:rsidRPr="000961D1">
        <w:rPr>
          <w:rFonts w:asciiTheme="minorHAnsi" w:hAnsiTheme="minorHAnsi" w:cstheme="minorHAnsi"/>
        </w:rPr>
        <w:lastRenderedPageBreak/>
        <w:t>2AC Proximate Cause</w:t>
      </w:r>
    </w:p>
    <w:p w14:paraId="0F780F76" w14:textId="77777777" w:rsidR="0095283E" w:rsidRPr="000961D1" w:rsidRDefault="0095283E" w:rsidP="0095283E">
      <w:pPr>
        <w:pStyle w:val="Heading4"/>
        <w:rPr>
          <w:rFonts w:asciiTheme="minorHAnsi" w:hAnsiTheme="minorHAnsi" w:cstheme="minorHAnsi"/>
        </w:rPr>
      </w:pPr>
      <w:r w:rsidRPr="000961D1">
        <w:rPr>
          <w:rFonts w:asciiTheme="minorHAnsi" w:hAnsiTheme="minorHAnsi" w:cstheme="minorHAnsi"/>
        </w:rPr>
        <w:t>“Methods” don’t kill people, people kill people – The fact that something could or has caused something bad in the past does not mean it will necessarily cause it again – we must accept responsibility for initiating proximate causes</w:t>
      </w:r>
    </w:p>
    <w:p w14:paraId="0BF5E681" w14:textId="77777777" w:rsidR="0095283E" w:rsidRPr="000961D1" w:rsidRDefault="0095283E" w:rsidP="0095283E">
      <w:pPr>
        <w:rPr>
          <w:rFonts w:asciiTheme="minorHAnsi" w:hAnsiTheme="minorHAnsi" w:cstheme="minorHAnsi"/>
        </w:rPr>
      </w:pPr>
      <w:r w:rsidRPr="000961D1">
        <w:rPr>
          <w:rStyle w:val="StyleStyleBold12pt"/>
          <w:rFonts w:asciiTheme="minorHAnsi" w:hAnsiTheme="minorHAnsi" w:cstheme="minorHAnsi"/>
        </w:rPr>
        <w:t>Curtler ’97</w:t>
      </w:r>
      <w:r w:rsidRPr="000961D1">
        <w:rPr>
          <w:rFonts w:asciiTheme="minorHAnsi" w:hAnsiTheme="minorHAnsi" w:cstheme="minorHAnsi"/>
        </w:rPr>
        <w:t xml:space="preserve"> (Hugh Mercer, Prof. Phil. – Southwest State U. “Rediscovering values: coming to terms with Postmodernism”, Netlibrary, p. 164-165)</w:t>
      </w:r>
    </w:p>
    <w:p w14:paraId="7398A506" w14:textId="77777777" w:rsidR="0095283E" w:rsidRDefault="0095283E" w:rsidP="0095283E">
      <w:pPr>
        <w:rPr>
          <w:rStyle w:val="StyleBoldUnderline"/>
          <w:rFonts w:asciiTheme="minorHAnsi" w:hAnsiTheme="minorHAnsi" w:cstheme="minorHAnsi"/>
        </w:rPr>
      </w:pPr>
      <w:r w:rsidRPr="000961D1">
        <w:rPr>
          <w:rFonts w:asciiTheme="minorHAnsi" w:hAnsiTheme="minorHAnsi" w:cstheme="minorHAnsi"/>
        </w:rPr>
        <w:t xml:space="preserve">At the same time, we must beware the temptation to reject out of hand everything that stinks of modernism and the Enlightenment. </w:t>
      </w:r>
      <w:r w:rsidRPr="000961D1">
        <w:rPr>
          <w:rStyle w:val="StyleBoldUnderline"/>
          <w:rFonts w:asciiTheme="minorHAnsi" w:hAnsiTheme="minorHAnsi" w:cstheme="minorHAnsi"/>
          <w:highlight w:val="cyan"/>
        </w:rPr>
        <w:t>We must resist the</w:t>
      </w:r>
      <w:r w:rsidRPr="000961D1">
        <w:rPr>
          <w:rStyle w:val="StyleBoldUnderline"/>
          <w:rFonts w:asciiTheme="minorHAnsi" w:hAnsiTheme="minorHAnsi" w:cstheme="minorHAnsi"/>
        </w:rPr>
        <w:t xml:space="preserve"> </w:t>
      </w:r>
      <w:r w:rsidRPr="000961D1">
        <w:rPr>
          <w:rFonts w:asciiTheme="minorHAnsi" w:hAnsiTheme="minorHAnsi" w:cstheme="minorHAnsi"/>
        </w:rPr>
        <w:t xml:space="preserve">postmodern </w:t>
      </w:r>
      <w:r w:rsidRPr="000961D1">
        <w:rPr>
          <w:rStyle w:val="StyleBoldUnderline"/>
          <w:rFonts w:asciiTheme="minorHAnsi" w:hAnsiTheme="minorHAnsi" w:cstheme="minorHAnsi"/>
        </w:rPr>
        <w:t xml:space="preserve">urge to reject and reduce in the </w:t>
      </w:r>
      <w:r w:rsidRPr="000961D1">
        <w:rPr>
          <w:rStyle w:val="StyleBoldUnderline"/>
          <w:rFonts w:asciiTheme="minorHAnsi" w:hAnsiTheme="minorHAnsi" w:cstheme="minorHAnsi"/>
          <w:highlight w:val="cyan"/>
        </w:rPr>
        <w:t>conviction that everything</w:t>
      </w:r>
      <w:r w:rsidRPr="000961D1">
        <w:rPr>
          <w:rFonts w:asciiTheme="minorHAnsi" w:hAnsiTheme="minorHAnsi" w:cstheme="minorHAnsi"/>
        </w:rPr>
        <w:t xml:space="preserve"> Western </w:t>
      </w:r>
      <w:r w:rsidRPr="000961D1">
        <w:rPr>
          <w:rStyle w:val="StyleBoldUnderline"/>
          <w:rFonts w:asciiTheme="minorHAnsi" w:hAnsiTheme="minorHAnsi" w:cstheme="minorHAnsi"/>
          <w:highlight w:val="cyan"/>
        </w:rPr>
        <w:t>humans thought prior to</w:t>
      </w:r>
      <w:r w:rsidRPr="000961D1">
        <w:rPr>
          <w:rStyle w:val="StyleBoldUnderline"/>
          <w:rFonts w:asciiTheme="minorHAnsi" w:hAnsiTheme="minorHAnsi" w:cstheme="minorHAnsi"/>
        </w:rPr>
        <w:t xml:space="preserve"> 19</w:t>
      </w:r>
      <w:r w:rsidRPr="000961D1">
        <w:rPr>
          <w:rStyle w:val="StyleBoldUnderline"/>
          <w:rFonts w:asciiTheme="minorHAnsi" w:hAnsiTheme="minorHAnsi" w:cstheme="minorHAnsi"/>
          <w:highlight w:val="cyan"/>
        </w:rPr>
        <w:t>30</w:t>
      </w:r>
      <w:r w:rsidRPr="000961D1">
        <w:rPr>
          <w:rStyle w:val="StyleBoldUnderline"/>
          <w:rFonts w:asciiTheme="minorHAnsi" w:hAnsiTheme="minorHAnsi" w:cstheme="minorHAnsi"/>
        </w:rPr>
        <w:t xml:space="preserve"> </w:t>
      </w:r>
      <w:r w:rsidRPr="000961D1">
        <w:rPr>
          <w:rStyle w:val="StyleBoldUnderline"/>
          <w:rFonts w:asciiTheme="minorHAnsi" w:hAnsiTheme="minorHAnsi" w:cstheme="minorHAnsi"/>
          <w:highlight w:val="cyan"/>
        </w:rPr>
        <w:t>leads inevitably to the Holocaust</w:t>
      </w:r>
      <w:r w:rsidRPr="000961D1">
        <w:rPr>
          <w:rFonts w:asciiTheme="minorHAnsi" w:hAnsiTheme="minorHAnsi" w:cstheme="minorHAnsi"/>
        </w:rPr>
        <w:t xml:space="preserve"> and its aftermath and that every exemplary work of art and literature diminishes the human soul. In particular, </w:t>
      </w:r>
      <w:r w:rsidRPr="000961D1">
        <w:rPr>
          <w:rStyle w:val="StyleBoldUnderline"/>
          <w:rFonts w:asciiTheme="minorHAnsi" w:hAnsiTheme="minorHAnsi" w:cstheme="minorHAnsi"/>
        </w:rPr>
        <w:t xml:space="preserve">we must </w:t>
      </w:r>
      <w:r w:rsidRPr="000961D1">
        <w:rPr>
          <w:rStyle w:val="StyleBoldUnderline"/>
          <w:rFonts w:asciiTheme="minorHAnsi" w:hAnsiTheme="minorHAnsi" w:cstheme="minorHAnsi"/>
          <w:highlight w:val="cyan"/>
        </w:rPr>
        <w:t>maintain a firm hold on our intellectual center and</w:t>
      </w:r>
      <w:r w:rsidRPr="000961D1">
        <w:rPr>
          <w:rFonts w:asciiTheme="minorHAnsi" w:hAnsiTheme="minorHAnsi" w:cstheme="minorHAnsi"/>
        </w:rPr>
        <w:t xml:space="preserve">, while acknowledging the need for greater compassion and heightened imaginative power, also </w:t>
      </w:r>
      <w:r w:rsidRPr="000961D1">
        <w:rPr>
          <w:rStyle w:val="StyleBoldUnderline"/>
          <w:rFonts w:asciiTheme="minorHAnsi" w:hAnsiTheme="minorHAnsi" w:cstheme="minorHAnsi"/>
          <w:highlight w:val="cyan"/>
        </w:rPr>
        <w:t>acknowledge our need for reasonable solutions to complex issues.</w:t>
      </w:r>
      <w:r w:rsidRPr="000961D1">
        <w:rPr>
          <w:rFonts w:asciiTheme="minorHAnsi" w:hAnsiTheme="minorHAnsi" w:cstheme="minorHAnsi"/>
        </w:rPr>
        <w:t xml:space="preserve">  Indeed, the rejection of reason and "techno-science" as it is voiced by such thinkers as Jean-François Lyotard seems at times little more than resentment born of a sense of betrayal: "it is no longer possible to call development progress" (Lyotard 1992, 78). Instead, modernism has given us Auschwitz. Therefore, </w:t>
      </w:r>
      <w:r w:rsidRPr="000961D1">
        <w:rPr>
          <w:rStyle w:val="StyleBoldUnderline"/>
          <w:rFonts w:asciiTheme="minorHAnsi" w:hAnsiTheme="minorHAnsi" w:cstheme="minorHAnsi"/>
        </w:rPr>
        <w:t xml:space="preserve">we will blame reason and science as the vehicles that have brought us to this crisis. </w:t>
      </w:r>
      <w:r w:rsidRPr="000961D1">
        <w:rPr>
          <w:rStyle w:val="StyleBoldUnderline"/>
          <w:rFonts w:asciiTheme="minorHAnsi" w:hAnsiTheme="minorHAnsi" w:cstheme="minorHAnsi"/>
          <w:highlight w:val="cyan"/>
        </w:rPr>
        <w:t>Reason has yielded technology, which has produced nuclear weapons</w:t>
      </w:r>
      <w:r w:rsidRPr="000961D1">
        <w:rPr>
          <w:rFonts w:asciiTheme="minorHAnsi" w:hAnsiTheme="minorHAnsi" w:cstheme="minorHAnsi"/>
        </w:rPr>
        <w:t xml:space="preserve">, mindless diversions, and choking pollution in our cities while enslaving the human spirit. </w:t>
      </w:r>
      <w:r w:rsidRPr="000961D1">
        <w:rPr>
          <w:rStyle w:val="StyleBoldUnderline"/>
          <w:rFonts w:asciiTheme="minorHAnsi" w:hAnsiTheme="minorHAnsi" w:cstheme="minorHAnsi"/>
          <w:highlight w:val="cyan"/>
        </w:rPr>
        <w:t>Therefore, we reject reason</w:t>
      </w:r>
      <w:r w:rsidRPr="000961D1">
        <w:rPr>
          <w:rStyle w:val="StyleBoldUnderline"/>
          <w:rFonts w:asciiTheme="minorHAnsi" w:hAnsiTheme="minorHAnsi" w:cstheme="minorHAnsi"/>
        </w:rPr>
        <w:t xml:space="preserve">. </w:t>
      </w:r>
      <w:r w:rsidRPr="000961D1">
        <w:rPr>
          <w:rStyle w:val="StyleBoldUnderline"/>
          <w:rFonts w:asciiTheme="minorHAnsi" w:hAnsiTheme="minorHAnsi" w:cstheme="minorHAnsi"/>
          <w:highlight w:val="cyan"/>
        </w:rPr>
        <w:t>This is odd logic</w:t>
      </w:r>
      <w:r w:rsidRPr="000961D1">
        <w:rPr>
          <w:rFonts w:asciiTheme="minorHAnsi" w:hAnsiTheme="minorHAnsi" w:cstheme="minorHAnsi"/>
        </w:rPr>
        <w:t xml:space="preserve">. </w:t>
      </w:r>
      <w:r w:rsidRPr="000961D1">
        <w:rPr>
          <w:rStyle w:val="StyleBoldUnderline"/>
          <w:rFonts w:asciiTheme="minorHAnsi" w:hAnsiTheme="minorHAnsi" w:cstheme="minorHAnsi"/>
          <w:highlight w:val="cyan"/>
        </w:rPr>
        <w:t>Reason</w:t>
      </w:r>
      <w:r w:rsidRPr="000961D1">
        <w:rPr>
          <w:rStyle w:val="StyleBoldUnderline"/>
          <w:rFonts w:asciiTheme="minorHAnsi" w:hAnsiTheme="minorHAnsi" w:cstheme="minorHAnsi"/>
        </w:rPr>
        <w:t xml:space="preserve"> becomes hypostatized and </w:t>
      </w:r>
      <w:r w:rsidRPr="000961D1">
        <w:rPr>
          <w:rStyle w:val="StyleBoldUnderline"/>
          <w:rFonts w:asciiTheme="minorHAnsi" w:hAnsiTheme="minorHAnsi" w:cstheme="minorHAnsi"/>
          <w:highlight w:val="cyan"/>
        </w:rPr>
        <w:t>is somehow guilty of having made false promises</w:t>
      </w:r>
      <w:r w:rsidRPr="000961D1">
        <w:rPr>
          <w:rStyle w:val="StyleBoldUnderline"/>
          <w:rFonts w:asciiTheme="minorHAnsi" w:hAnsiTheme="minorHAnsi" w:cstheme="minorHAnsi"/>
        </w:rPr>
        <w:t xml:space="preserve">. </w:t>
      </w:r>
      <w:r w:rsidRPr="000961D1">
        <w:rPr>
          <w:rStyle w:val="StyleBoldUnderline"/>
          <w:rFonts w:asciiTheme="minorHAnsi" w:hAnsiTheme="minorHAnsi" w:cstheme="minorHAnsi"/>
          <w:highlight w:val="cyan"/>
        </w:rPr>
        <w:t>The fault may not lie with our</w:t>
      </w:r>
      <w:r w:rsidRPr="000961D1">
        <w:rPr>
          <w:rStyle w:val="StyleBoldUnderline"/>
          <w:rFonts w:asciiTheme="minorHAnsi" w:hAnsiTheme="minorHAnsi" w:cstheme="minorHAnsi"/>
        </w:rPr>
        <w:t xml:space="preserve"> tools or </w:t>
      </w:r>
      <w:r w:rsidRPr="000961D1">
        <w:rPr>
          <w:rStyle w:val="StyleBoldUnderline"/>
          <w:rFonts w:asciiTheme="minorHAnsi" w:hAnsiTheme="minorHAnsi" w:cstheme="minorHAnsi"/>
          <w:highlight w:val="cyan"/>
        </w:rPr>
        <w:t>methods</w:t>
      </w:r>
      <w:r w:rsidRPr="000961D1">
        <w:rPr>
          <w:rFonts w:asciiTheme="minorHAnsi" w:hAnsiTheme="minorHAnsi" w:cstheme="minorHAnsi"/>
        </w:rPr>
        <w:t xml:space="preserve">, however, </w:t>
      </w:r>
      <w:r w:rsidRPr="000961D1">
        <w:rPr>
          <w:rStyle w:val="StyleBoldUnderline"/>
          <w:rFonts w:asciiTheme="minorHAnsi" w:hAnsiTheme="minorHAnsi" w:cstheme="minorHAnsi"/>
          <w:highlight w:val="cyan"/>
        </w:rPr>
        <w:t>but with the manner in which we adapted them</w:t>
      </w:r>
    </w:p>
    <w:p w14:paraId="41FFBFEE" w14:textId="77777777" w:rsidR="0095283E" w:rsidRDefault="0095283E" w:rsidP="0095283E">
      <w:pPr>
        <w:rPr>
          <w:rStyle w:val="StyleBoldUnderline"/>
          <w:rFonts w:asciiTheme="minorHAnsi" w:hAnsiTheme="minorHAnsi" w:cstheme="minorHAnsi"/>
        </w:rPr>
      </w:pPr>
    </w:p>
    <w:p w14:paraId="0B72E4E8" w14:textId="77777777" w:rsidR="0095283E" w:rsidRPr="00D30E2B" w:rsidRDefault="0095283E" w:rsidP="0095283E">
      <w:pPr>
        <w:rPr>
          <w:rFonts w:asciiTheme="minorHAnsi" w:hAnsiTheme="minorHAnsi" w:cstheme="minorHAnsi"/>
        </w:rPr>
      </w:pPr>
      <w:r w:rsidRPr="000961D1">
        <w:rPr>
          <w:rStyle w:val="StyleBoldUnderline"/>
          <w:rFonts w:asciiTheme="minorHAnsi" w:hAnsiTheme="minorHAnsi" w:cstheme="minorHAnsi"/>
        </w:rPr>
        <w:t xml:space="preserve"> </w:t>
      </w:r>
      <w:proofErr w:type="gramStart"/>
      <w:r w:rsidRPr="000961D1">
        <w:rPr>
          <w:rStyle w:val="StyleBoldUnderline"/>
          <w:rFonts w:asciiTheme="minorHAnsi" w:hAnsiTheme="minorHAnsi" w:cstheme="minorHAnsi"/>
          <w:highlight w:val="cyan"/>
        </w:rPr>
        <w:t>and</w:t>
      </w:r>
      <w:proofErr w:type="gramEnd"/>
      <w:r w:rsidRPr="000961D1">
        <w:rPr>
          <w:rStyle w:val="StyleBoldUnderline"/>
          <w:rFonts w:asciiTheme="minorHAnsi" w:hAnsiTheme="minorHAnsi" w:cstheme="minorHAnsi"/>
          <w:highlight w:val="cyan"/>
        </w:rPr>
        <w:t xml:space="preserve"> the tasks we demanded they perform</w:t>
      </w:r>
      <w:r w:rsidRPr="000961D1">
        <w:rPr>
          <w:rFonts w:asciiTheme="minorHAnsi" w:hAnsiTheme="minorHAnsi" w:cstheme="minorHAnsi"/>
        </w:rPr>
        <w:t xml:space="preserve">. That is to say, the problem may lie not with our methods but with </w:t>
      </w:r>
      <w:proofErr w:type="gramStart"/>
      <w:r w:rsidRPr="000961D1">
        <w:rPr>
          <w:rFonts w:asciiTheme="minorHAnsi" w:hAnsiTheme="minorHAnsi" w:cstheme="minorHAnsi"/>
        </w:rPr>
        <w:t>ourselves</w:t>
      </w:r>
      <w:proofErr w:type="gramEnd"/>
      <w:r w:rsidRPr="000961D1">
        <w:rPr>
          <w:rFonts w:asciiTheme="minorHAnsi" w:hAnsiTheme="minorHAnsi" w:cstheme="minorHAnsi"/>
        </w:rPr>
        <w:t xml:space="preserve">.  At times, one wonders whether thinkers such as Lyotard read Dostoyevsky, Freud, or Jung, whether they know anything about human depravity. </w:t>
      </w:r>
      <w:r w:rsidRPr="000961D1">
        <w:rPr>
          <w:rStyle w:val="StyleBoldUnderline"/>
          <w:rFonts w:asciiTheme="minorHAnsi" w:hAnsiTheme="minorHAnsi" w:cstheme="minorHAnsi"/>
          <w:highlight w:val="cyan"/>
        </w:rPr>
        <w:t>Science is not at fault</w:t>
      </w:r>
      <w:r w:rsidRPr="000961D1">
        <w:rPr>
          <w:rStyle w:val="StyleBoldUnderline"/>
          <w:rFonts w:asciiTheme="minorHAnsi" w:hAnsiTheme="minorHAnsi" w:cstheme="minorHAnsi"/>
        </w:rPr>
        <w:t xml:space="preserve">; </w:t>
      </w:r>
      <w:r w:rsidRPr="000961D1">
        <w:rPr>
          <w:rStyle w:val="StyleBoldUnderline"/>
          <w:rFonts w:asciiTheme="minorHAnsi" w:hAnsiTheme="minorHAnsi" w:cstheme="minorHAnsi"/>
          <w:highlight w:val="cyan"/>
        </w:rPr>
        <w:t>foolish men and women</w:t>
      </w:r>
      <w:r w:rsidRPr="000961D1">
        <w:rPr>
          <w:rFonts w:asciiTheme="minorHAnsi" w:hAnsiTheme="minorHAnsi" w:cstheme="minorHAnsi"/>
        </w:rPr>
        <w:t xml:space="preserve"> (mostly men) </w:t>
      </w:r>
      <w:r w:rsidRPr="000961D1">
        <w:rPr>
          <w:rStyle w:val="StyleBoldUnderline"/>
          <w:rFonts w:asciiTheme="minorHAnsi" w:hAnsiTheme="minorHAnsi" w:cstheme="minorHAnsi"/>
          <w:highlight w:val="cyan"/>
        </w:rPr>
        <w:t>who</w:t>
      </w:r>
      <w:r w:rsidRPr="000961D1">
        <w:rPr>
          <w:rStyle w:val="StyleBoldUnderline"/>
          <w:rFonts w:asciiTheme="minorHAnsi" w:hAnsiTheme="minorHAnsi" w:cstheme="minorHAnsi"/>
        </w:rPr>
        <w:t xml:space="preserve"> have </w:t>
      </w:r>
      <w:r w:rsidRPr="000961D1">
        <w:rPr>
          <w:rStyle w:val="StyleBoldUnderline"/>
          <w:rFonts w:asciiTheme="minorHAnsi" w:hAnsiTheme="minorHAnsi" w:cstheme="minorHAnsi"/>
          <w:highlight w:val="cyan"/>
        </w:rPr>
        <w:t>expected the impossible of methods that were designed</w:t>
      </w:r>
      <w:r w:rsidRPr="000961D1">
        <w:rPr>
          <w:rStyle w:val="StyleBoldUnderline"/>
          <w:rFonts w:asciiTheme="minorHAnsi" w:hAnsiTheme="minorHAnsi" w:cstheme="minorHAnsi"/>
        </w:rPr>
        <w:t xml:space="preserve"> primarily </w:t>
      </w:r>
      <w:r w:rsidRPr="000961D1">
        <w:rPr>
          <w:rStyle w:val="StyleBoldUnderline"/>
          <w:rFonts w:asciiTheme="minorHAnsi" w:hAnsiTheme="minorHAnsi" w:cstheme="minorHAnsi"/>
          <w:highlight w:val="cyan"/>
        </w:rPr>
        <w:t>to solve problems are at fault</w:t>
      </w:r>
      <w:r w:rsidRPr="000961D1">
        <w:rPr>
          <w:rFonts w:asciiTheme="minorHAnsi" w:hAnsiTheme="minorHAnsi" w:cstheme="minorHAnsi"/>
        </w:rPr>
        <w:t xml:space="preserve">. We cannot blame science because we have made of it an idol. Lyotard was correct when he said that "scientific or technical discovery was never subordinate to demands arising from human needs. </w:t>
      </w:r>
      <w:proofErr w:type="gramStart"/>
      <w:r w:rsidRPr="000961D1">
        <w:rPr>
          <w:rFonts w:asciiTheme="minorHAnsi" w:hAnsiTheme="minorHAnsi" w:cstheme="minorHAnsi"/>
        </w:rPr>
        <w:t>It was always driven by a dynamic independent of the things people might judge desirable, profitable, or comfortable" (Lyotard 1992, 83).</w:t>
      </w:r>
      <w:proofErr w:type="gramEnd"/>
      <w:r w:rsidRPr="000961D1">
        <w:rPr>
          <w:rFonts w:asciiTheme="minorHAnsi" w:hAnsiTheme="minorHAnsi" w:cstheme="minorHAnsi"/>
        </w:rPr>
        <w:t xml:space="preserve"> But instead of focusing attention on the "dynamic," he chooses to reject the entire techno-scientific edifice. This is reactionary. We face serious problems, and the rejection of science and technology will lead us back to barbarism, not to nirvana. What is required is a lesson in how to control our methods and make them serve our needs. Thus, although one can sympathize with the postmodern attack on scientific myopia, one must urge caution in the face of hysteria. There are additional problems with postmodernism, however.</w:t>
      </w:r>
    </w:p>
    <w:p w14:paraId="51C44AC8" w14:textId="77777777" w:rsidR="0095283E" w:rsidRPr="00D86150" w:rsidRDefault="0095283E" w:rsidP="0095283E">
      <w:pPr>
        <w:pStyle w:val="Heading3"/>
        <w:rPr>
          <w:rFonts w:asciiTheme="minorHAnsi" w:hAnsiTheme="minorHAnsi"/>
        </w:rPr>
      </w:pPr>
      <w:r w:rsidRPr="00D86150">
        <w:rPr>
          <w:rFonts w:asciiTheme="minorHAnsi" w:hAnsiTheme="minorHAnsi"/>
        </w:rPr>
        <w:lastRenderedPageBreak/>
        <w:t>AT: Nuclear Pollution/Environmental Racism K - Comparative</w:t>
      </w:r>
    </w:p>
    <w:p w14:paraId="7275C4D4" w14:textId="77777777" w:rsidR="0095283E" w:rsidRPr="00D86150" w:rsidRDefault="0095283E" w:rsidP="0095283E">
      <w:pPr>
        <w:pStyle w:val="Heading4"/>
        <w:rPr>
          <w:rFonts w:asciiTheme="minorHAnsi" w:hAnsiTheme="minorHAnsi"/>
        </w:rPr>
      </w:pPr>
      <w:r w:rsidRPr="00D86150">
        <w:rPr>
          <w:rFonts w:asciiTheme="minorHAnsi" w:hAnsiTheme="minorHAnsi"/>
        </w:rPr>
        <w:t>Nuclear pollution health risks are massively overblown – its comparatively safer than renewables, which have terrible impacts past a certain threshold</w:t>
      </w:r>
    </w:p>
    <w:p w14:paraId="2B0CE19E" w14:textId="77777777" w:rsidR="0095283E" w:rsidRPr="00D86150" w:rsidRDefault="0095283E" w:rsidP="0095283E">
      <w:pPr>
        <w:pStyle w:val="card"/>
        <w:ind w:left="0" w:right="0"/>
        <w:rPr>
          <w:rStyle w:val="StyleStyleBold12pt"/>
          <w:rFonts w:asciiTheme="minorHAnsi" w:hAnsiTheme="minorHAnsi"/>
        </w:rPr>
      </w:pPr>
      <w:r w:rsidRPr="00D86150">
        <w:rPr>
          <w:rStyle w:val="StyleStyleBold12pt"/>
          <w:rFonts w:asciiTheme="minorHAnsi" w:hAnsiTheme="minorHAnsi"/>
        </w:rPr>
        <w:t>Monbiot ‘11</w:t>
      </w:r>
    </w:p>
    <w:p w14:paraId="283833C1" w14:textId="77777777" w:rsidR="0095283E" w:rsidRPr="00D86150" w:rsidRDefault="0095283E" w:rsidP="0095283E">
      <w:pPr>
        <w:rPr>
          <w:rFonts w:asciiTheme="minorHAnsi" w:hAnsiTheme="minorHAnsi"/>
        </w:rPr>
      </w:pPr>
      <w:r w:rsidRPr="00D86150">
        <w:rPr>
          <w:rFonts w:asciiTheme="minorHAnsi" w:hAnsiTheme="minorHAnsi"/>
        </w:rPr>
        <w:t>(George, columnist for The Guardian, has held visiting fellowships or professorships at the universities of Oxford (environmental policy), Bristol (philosophy), Keele (politics), Oxford Brookes (planning), and East London (environmental science), March 21, 2011, “Why Fukushima made me stop worrying and love nuclear power”, http://www.guardian.co.uk/commentisfree/2011/mar/21/pro-nuclear-japan-fukushima)</w:t>
      </w:r>
    </w:p>
    <w:p w14:paraId="0F264649" w14:textId="77777777" w:rsidR="0095283E" w:rsidRPr="00D86150" w:rsidRDefault="0095283E" w:rsidP="0095283E">
      <w:pPr>
        <w:pStyle w:val="card"/>
        <w:ind w:left="0" w:right="0"/>
        <w:rPr>
          <w:rFonts w:asciiTheme="minorHAnsi" w:hAnsiTheme="minorHAnsi"/>
        </w:rPr>
      </w:pPr>
      <w:r w:rsidRPr="00D86150">
        <w:rPr>
          <w:rFonts w:asciiTheme="minorHAnsi" w:hAnsiTheme="minorHAnsi"/>
        </w:rPr>
        <w:t xml:space="preserve">You will not be surprised to hear that the </w:t>
      </w:r>
      <w:r w:rsidRPr="00D86150">
        <w:rPr>
          <w:rStyle w:val="TitleChar"/>
          <w:rFonts w:asciiTheme="minorHAnsi" w:hAnsiTheme="minorHAnsi"/>
        </w:rPr>
        <w:t>events in Japan have changed my view of nuclear power</w:t>
      </w:r>
      <w:r w:rsidRPr="00D86150">
        <w:rPr>
          <w:rFonts w:asciiTheme="minorHAnsi" w:hAnsiTheme="minorHAnsi"/>
        </w:rPr>
        <w:t xml:space="preserve">. You will be surprised to hear how they have changed it. As a result of the disaster at Fukushima, I am no longer nuclear-neutral. </w:t>
      </w:r>
      <w:r w:rsidRPr="00D86150">
        <w:rPr>
          <w:rStyle w:val="TitleChar"/>
          <w:rFonts w:asciiTheme="minorHAnsi" w:hAnsiTheme="minorHAnsi"/>
        </w:rPr>
        <w:t>I now support the technology</w:t>
      </w:r>
      <w:r w:rsidRPr="00D86150">
        <w:rPr>
          <w:rFonts w:asciiTheme="minorHAnsi" w:hAnsiTheme="minorHAnsi"/>
        </w:rPr>
        <w:t xml:space="preserve">. </w:t>
      </w:r>
      <w:r w:rsidRPr="00D86150">
        <w:rPr>
          <w:rStyle w:val="TitleChar"/>
          <w:rFonts w:asciiTheme="minorHAnsi" w:hAnsiTheme="minorHAnsi"/>
        </w:rPr>
        <w:t>A crappy old plant with inadequate safety features was hit by a monster earthquake and</w:t>
      </w:r>
      <w:r w:rsidRPr="00D86150">
        <w:rPr>
          <w:rFonts w:asciiTheme="minorHAnsi" w:hAnsiTheme="minorHAnsi"/>
        </w:rPr>
        <w:t xml:space="preserve"> a vast </w:t>
      </w:r>
      <w:r w:rsidRPr="00D86150">
        <w:rPr>
          <w:rStyle w:val="TitleChar"/>
          <w:rFonts w:asciiTheme="minorHAnsi" w:hAnsiTheme="minorHAnsi"/>
        </w:rPr>
        <w:t>tsunami. The electricity supply failed</w:t>
      </w:r>
      <w:r w:rsidRPr="00D86150">
        <w:rPr>
          <w:rFonts w:asciiTheme="minorHAnsi" w:hAnsiTheme="minorHAnsi"/>
        </w:rPr>
        <w:t xml:space="preserve">, knocking out the cooling system. </w:t>
      </w:r>
      <w:r w:rsidRPr="00D86150">
        <w:rPr>
          <w:rStyle w:val="TitleChar"/>
          <w:rFonts w:asciiTheme="minorHAnsi" w:hAnsiTheme="minorHAnsi"/>
        </w:rPr>
        <w:t>The reactors began to</w:t>
      </w:r>
      <w:r w:rsidRPr="00D86150">
        <w:rPr>
          <w:rFonts w:asciiTheme="minorHAnsi" w:hAnsiTheme="minorHAnsi"/>
        </w:rPr>
        <w:t xml:space="preserve"> explode and </w:t>
      </w:r>
      <w:r w:rsidRPr="00D86150">
        <w:rPr>
          <w:rStyle w:val="TitleChar"/>
          <w:rFonts w:asciiTheme="minorHAnsi" w:hAnsiTheme="minorHAnsi"/>
        </w:rPr>
        <w:t>melt down</w:t>
      </w:r>
      <w:r w:rsidRPr="00D86150">
        <w:rPr>
          <w:rFonts w:asciiTheme="minorHAnsi" w:hAnsiTheme="minorHAnsi"/>
        </w:rPr>
        <w:t xml:space="preserve">. The disaster exposed a familiar legacy of poor design and corner-cutting. </w:t>
      </w:r>
      <w:r w:rsidRPr="00D86150">
        <w:rPr>
          <w:rStyle w:val="TitleChar"/>
          <w:rFonts w:asciiTheme="minorHAnsi" w:hAnsiTheme="minorHAnsi"/>
        </w:rPr>
        <w:t>Yet</w:t>
      </w:r>
      <w:r w:rsidRPr="00D86150">
        <w:rPr>
          <w:rFonts w:asciiTheme="minorHAnsi" w:hAnsiTheme="minorHAnsi"/>
        </w:rPr>
        <w:t xml:space="preserve">, as far as we know, </w:t>
      </w:r>
      <w:r w:rsidRPr="00D86150">
        <w:rPr>
          <w:rStyle w:val="Emphasis"/>
          <w:rFonts w:asciiTheme="minorHAnsi" w:eastAsiaTheme="majorEastAsia" w:hAnsiTheme="minorHAnsi"/>
        </w:rPr>
        <w:t>no one has yet received a lethal dose of radiation</w:t>
      </w:r>
      <w:r w:rsidRPr="00D86150">
        <w:rPr>
          <w:rFonts w:asciiTheme="minorHAnsi" w:hAnsiTheme="minorHAnsi"/>
        </w:rPr>
        <w:t xml:space="preserve">. Some </w:t>
      </w:r>
      <w:r w:rsidRPr="00D86150">
        <w:rPr>
          <w:rStyle w:val="TitleChar"/>
          <w:rFonts w:asciiTheme="minorHAnsi" w:hAnsiTheme="minorHAnsi"/>
        </w:rPr>
        <w:t>greens have wildly exaggerated the dangers of radioactive pollution</w:t>
      </w:r>
      <w:r w:rsidRPr="00D86150">
        <w:rPr>
          <w:rFonts w:asciiTheme="minorHAnsi" w:hAnsiTheme="minorHAnsi"/>
        </w:rPr>
        <w:t xml:space="preserve">. For a clearer view, look at the graphic published by xkcd.com. It shows that </w:t>
      </w:r>
      <w:r w:rsidRPr="00D86150">
        <w:rPr>
          <w:rStyle w:val="TitleChar"/>
          <w:rFonts w:asciiTheme="minorHAnsi" w:hAnsiTheme="minorHAnsi"/>
        </w:rPr>
        <w:t>the average total dose from the Three Mile Island disaster for someone living within 10 miles of the plant was one 625th of the maximum yearly amount permitted</w:t>
      </w:r>
      <w:r w:rsidRPr="00D86150">
        <w:rPr>
          <w:rFonts w:asciiTheme="minorHAnsi" w:hAnsiTheme="minorHAnsi"/>
        </w:rPr>
        <w:t xml:space="preserve"> for US radiation workers. </w:t>
      </w:r>
      <w:r w:rsidRPr="00D86150">
        <w:rPr>
          <w:rStyle w:val="TitleChar"/>
          <w:rFonts w:asciiTheme="minorHAnsi" w:hAnsiTheme="minorHAnsi"/>
        </w:rPr>
        <w:t>This</w:t>
      </w:r>
      <w:r w:rsidRPr="00D86150">
        <w:rPr>
          <w:rFonts w:asciiTheme="minorHAnsi" w:hAnsiTheme="minorHAnsi"/>
        </w:rPr>
        <w:t xml:space="preserve">, in turn, </w:t>
      </w:r>
      <w:r w:rsidRPr="00D86150">
        <w:rPr>
          <w:rStyle w:val="TitleChar"/>
          <w:rFonts w:asciiTheme="minorHAnsi" w:hAnsiTheme="minorHAnsi"/>
        </w:rPr>
        <w:t>is half of the lowest one-year dose clearly linked to an increased cancer risk</w:t>
      </w:r>
      <w:r w:rsidRPr="00D86150">
        <w:rPr>
          <w:rFonts w:asciiTheme="minorHAnsi" w:hAnsiTheme="minorHAnsi"/>
        </w:rPr>
        <w:t xml:space="preserve">, which, in its turn, is one 80th of an invariably fatal exposure. I'm not proposing complacency here. I am proposing perspective. </w:t>
      </w:r>
      <w:r w:rsidRPr="00D86150">
        <w:rPr>
          <w:rStyle w:val="TitleChar"/>
          <w:rFonts w:asciiTheme="minorHAnsi" w:hAnsiTheme="minorHAnsi"/>
        </w:rPr>
        <w:t>If other forms of energy production caused no damage, these impacts would weigh more heavily</w:t>
      </w:r>
      <w:r w:rsidRPr="00D86150">
        <w:rPr>
          <w:rFonts w:asciiTheme="minorHAnsi" w:hAnsiTheme="minorHAnsi"/>
        </w:rPr>
        <w:t xml:space="preserve">. But energy is like medicine: if there are no side-effects, the chances are that it doesn't work. Like most greens, </w:t>
      </w:r>
      <w:r w:rsidRPr="00D86150">
        <w:rPr>
          <w:rStyle w:val="TitleChar"/>
          <w:rFonts w:asciiTheme="minorHAnsi" w:hAnsiTheme="minorHAnsi"/>
        </w:rPr>
        <w:t>I favour a major expansion of renewables</w:t>
      </w:r>
      <w:r w:rsidRPr="00D86150">
        <w:rPr>
          <w:rFonts w:asciiTheme="minorHAnsi" w:hAnsiTheme="minorHAnsi"/>
        </w:rPr>
        <w:t xml:space="preserve">. </w:t>
      </w:r>
      <w:r w:rsidRPr="00D86150">
        <w:rPr>
          <w:rStyle w:val="TitleChar"/>
          <w:rFonts w:asciiTheme="minorHAnsi" w:hAnsiTheme="minorHAnsi"/>
        </w:rPr>
        <w:t>I can</w:t>
      </w:r>
      <w:r w:rsidRPr="00D86150">
        <w:rPr>
          <w:rFonts w:asciiTheme="minorHAnsi" w:hAnsiTheme="minorHAnsi"/>
        </w:rPr>
        <w:t xml:space="preserve"> also </w:t>
      </w:r>
      <w:r w:rsidRPr="00D86150">
        <w:rPr>
          <w:rStyle w:val="TitleChar"/>
          <w:rFonts w:asciiTheme="minorHAnsi" w:hAnsiTheme="minorHAnsi"/>
        </w:rPr>
        <w:t>sympathise with the complaints of their opponents</w:t>
      </w:r>
      <w:r w:rsidRPr="00D86150">
        <w:rPr>
          <w:rFonts w:asciiTheme="minorHAnsi" w:hAnsiTheme="minorHAnsi"/>
        </w:rPr>
        <w:t xml:space="preserve">. </w:t>
      </w:r>
      <w:r w:rsidRPr="00D86150">
        <w:rPr>
          <w:rStyle w:val="TitleChar"/>
          <w:rFonts w:asciiTheme="minorHAnsi" w:hAnsiTheme="minorHAnsi"/>
        </w:rPr>
        <w:t>It's not just</w:t>
      </w:r>
      <w:r w:rsidRPr="00D86150">
        <w:rPr>
          <w:rFonts w:asciiTheme="minorHAnsi" w:hAnsiTheme="minorHAnsi"/>
        </w:rPr>
        <w:t xml:space="preserve"> the </w:t>
      </w:r>
      <w:r w:rsidRPr="00D86150">
        <w:rPr>
          <w:rStyle w:val="TitleChar"/>
          <w:rFonts w:asciiTheme="minorHAnsi" w:hAnsiTheme="minorHAnsi"/>
        </w:rPr>
        <w:t>onshore windfarms that bother people, but also</w:t>
      </w:r>
      <w:r w:rsidRPr="00D86150">
        <w:rPr>
          <w:rFonts w:asciiTheme="minorHAnsi" w:hAnsiTheme="minorHAnsi"/>
        </w:rPr>
        <w:t xml:space="preserve"> the </w:t>
      </w:r>
      <w:r w:rsidRPr="00D86150">
        <w:rPr>
          <w:rStyle w:val="TitleChar"/>
          <w:rFonts w:asciiTheme="minorHAnsi" w:hAnsiTheme="minorHAnsi"/>
        </w:rPr>
        <w:t>new grid connections</w:t>
      </w:r>
      <w:r w:rsidRPr="00D86150">
        <w:rPr>
          <w:rFonts w:asciiTheme="minorHAnsi" w:hAnsiTheme="minorHAnsi"/>
        </w:rPr>
        <w:t xml:space="preserve"> (pylons and power lines). </w:t>
      </w:r>
      <w:r w:rsidRPr="00D86150">
        <w:rPr>
          <w:rStyle w:val="TitleChar"/>
          <w:rFonts w:asciiTheme="minorHAnsi" w:hAnsiTheme="minorHAnsi"/>
        </w:rPr>
        <w:t>As the proportion of renewable electricity on the grid rises, more pumped storage will be needed</w:t>
      </w:r>
      <w:r w:rsidRPr="00D86150">
        <w:rPr>
          <w:rFonts w:asciiTheme="minorHAnsi" w:hAnsiTheme="minorHAnsi"/>
        </w:rPr>
        <w:t xml:space="preserve"> to keep the lights on. </w:t>
      </w:r>
      <w:r w:rsidRPr="00D86150">
        <w:rPr>
          <w:rStyle w:val="TitleChar"/>
          <w:rFonts w:asciiTheme="minorHAnsi" w:hAnsiTheme="minorHAnsi"/>
        </w:rPr>
        <w:t>That means reservoirs on mountains</w:t>
      </w:r>
      <w:r w:rsidRPr="00D86150">
        <w:rPr>
          <w:rFonts w:asciiTheme="minorHAnsi" w:hAnsiTheme="minorHAnsi"/>
        </w:rPr>
        <w:t xml:space="preserve">: they aren't popular, either. </w:t>
      </w:r>
      <w:r w:rsidRPr="00D86150">
        <w:rPr>
          <w:rStyle w:val="TitleChar"/>
          <w:rFonts w:asciiTheme="minorHAnsi" w:hAnsiTheme="minorHAnsi"/>
        </w:rPr>
        <w:t>The impacts and costs of renewables rise with the proportion of power they supply</w:t>
      </w:r>
      <w:r w:rsidRPr="00D86150">
        <w:rPr>
          <w:rFonts w:asciiTheme="minorHAnsi" w:hAnsiTheme="minorHAnsi"/>
        </w:rPr>
        <w:t xml:space="preserve">, as the need for storage and redundancy increases. </w:t>
      </w:r>
      <w:r w:rsidRPr="00D86150">
        <w:rPr>
          <w:rStyle w:val="TitleChar"/>
          <w:rFonts w:asciiTheme="minorHAnsi" w:hAnsiTheme="minorHAnsi"/>
        </w:rPr>
        <w:t>It may</w:t>
      </w:r>
      <w:r w:rsidRPr="00D86150">
        <w:rPr>
          <w:rFonts w:asciiTheme="minorHAnsi" w:hAnsiTheme="minorHAnsi"/>
        </w:rPr>
        <w:t xml:space="preserve"> well </w:t>
      </w:r>
      <w:r w:rsidRPr="00D86150">
        <w:rPr>
          <w:rStyle w:val="TitleChar"/>
          <w:rFonts w:asciiTheme="minorHAnsi" w:hAnsiTheme="minorHAnsi"/>
        </w:rPr>
        <w:t>be the case</w:t>
      </w:r>
      <w:r w:rsidRPr="00D86150">
        <w:rPr>
          <w:rFonts w:asciiTheme="minorHAnsi" w:hAnsiTheme="minorHAnsi"/>
        </w:rPr>
        <w:t xml:space="preserve"> (I have yet to see a comparative study) </w:t>
      </w:r>
      <w:r w:rsidRPr="00D86150">
        <w:rPr>
          <w:rStyle w:val="TitleChar"/>
          <w:rFonts w:asciiTheme="minorHAnsi" w:hAnsiTheme="minorHAnsi"/>
        </w:rPr>
        <w:t>that up to a certain grid penetration</w:t>
      </w:r>
      <w:r w:rsidRPr="00D86150">
        <w:rPr>
          <w:rFonts w:asciiTheme="minorHAnsi" w:hAnsiTheme="minorHAnsi"/>
        </w:rPr>
        <w:t xml:space="preserve"> – 50% or 70%, perhaps? – </w:t>
      </w:r>
      <w:proofErr w:type="gramStart"/>
      <w:r w:rsidRPr="00D86150">
        <w:rPr>
          <w:rStyle w:val="TitleChar"/>
          <w:rFonts w:asciiTheme="minorHAnsi" w:hAnsiTheme="minorHAnsi"/>
        </w:rPr>
        <w:t>renewables</w:t>
      </w:r>
      <w:proofErr w:type="gramEnd"/>
      <w:r w:rsidRPr="00D86150">
        <w:rPr>
          <w:rStyle w:val="TitleChar"/>
          <w:rFonts w:asciiTheme="minorHAnsi" w:hAnsiTheme="minorHAnsi"/>
        </w:rPr>
        <w:t xml:space="preserve"> have smaller carbon impacts than nuclear, while beyond that point, nuclear has smaller impacts than renewables</w:t>
      </w:r>
      <w:r w:rsidRPr="00D86150">
        <w:rPr>
          <w:rFonts w:asciiTheme="minorHAnsi" w:hAnsiTheme="minorHAnsi"/>
        </w:rPr>
        <w:t>.</w:t>
      </w:r>
    </w:p>
    <w:p w14:paraId="4A6329D2" w14:textId="77777777" w:rsidR="0095283E" w:rsidRDefault="0095283E" w:rsidP="0095283E">
      <w:pPr>
        <w:pStyle w:val="Heading3"/>
      </w:pPr>
      <w:r>
        <w:lastRenderedPageBreak/>
        <w:t>2AC Util</w:t>
      </w:r>
    </w:p>
    <w:p w14:paraId="59484C2F" w14:textId="77777777" w:rsidR="0095283E" w:rsidRDefault="0095283E" w:rsidP="0095283E">
      <w:pPr>
        <w:pStyle w:val="Heading4"/>
      </w:pPr>
      <w:r w:rsidRPr="0064377F">
        <w:t>Trying to prevent extinction is critical to an ethical comportment towards alterity</w:t>
      </w:r>
    </w:p>
    <w:p w14:paraId="459F7A52" w14:textId="77777777" w:rsidR="0095283E" w:rsidRPr="0064377F" w:rsidRDefault="0095283E" w:rsidP="0095283E">
      <w:r>
        <w:rPr>
          <w:rStyle w:val="StyleStyleBold12pt"/>
        </w:rPr>
        <w:t xml:space="preserve">Bryant, </w:t>
      </w:r>
      <w:r w:rsidRPr="0064377F">
        <w:rPr>
          <w:rStyle w:val="StyleStyleBold12pt"/>
        </w:rPr>
        <w:t>12</w:t>
      </w:r>
      <w:r w:rsidRPr="0064377F">
        <w:t xml:space="preserve"> (Mar 5, Levi, Philosophy Professor at Collin, “Entropy and Me,” http://larvalsubjects.wordpress.com/2012/03/05/entropy-and-me/)</w:t>
      </w:r>
    </w:p>
    <w:p w14:paraId="12246E10" w14:textId="77777777" w:rsidR="0095283E" w:rsidRDefault="0095283E" w:rsidP="0095283E">
      <w:r w:rsidRPr="002C3F44">
        <w:t xml:space="preserve">If we situate Brassier’s </w:t>
      </w:r>
      <w:r w:rsidRPr="0064377F">
        <w:rPr>
          <w:rStyle w:val="StyleBoldUnderline"/>
        </w:rPr>
        <w:t xml:space="preserve">radical </w:t>
      </w:r>
      <w:r w:rsidRPr="0064377F">
        <w:rPr>
          <w:rStyle w:val="StyleBoldUnderline"/>
          <w:highlight w:val="cyan"/>
        </w:rPr>
        <w:t>nihilism</w:t>
      </w:r>
      <w:r w:rsidRPr="002C3F44">
        <w:t xml:space="preserve"> in this context, we can see why it </w:t>
      </w:r>
      <w:r w:rsidRPr="0064377F">
        <w:rPr>
          <w:rStyle w:val="StyleBoldUnderline"/>
          <w:highlight w:val="cyan"/>
        </w:rPr>
        <w:t>is</w:t>
      </w:r>
      <w:r w:rsidRPr="002C3F44">
        <w:t xml:space="preserve"> a sort of </w:t>
      </w:r>
      <w:r w:rsidRPr="0064377F">
        <w:rPr>
          <w:rStyle w:val="StyleBoldUnderline"/>
          <w:highlight w:val="cyan"/>
        </w:rPr>
        <w:t xml:space="preserve">enlightenment. The </w:t>
      </w:r>
      <w:r w:rsidRPr="008E1D56">
        <w:rPr>
          <w:rStyle w:val="StyleBoldUnderline"/>
          <w:highlight w:val="green"/>
        </w:rPr>
        <w:t>truth of extinction is not the</w:t>
      </w:r>
      <w:r w:rsidRPr="002C3F44">
        <w:t xml:space="preserve"> gloomy </w:t>
      </w:r>
      <w:r w:rsidRPr="008E1D56">
        <w:rPr>
          <w:rStyle w:val="StyleBoldUnderline"/>
          <w:highlight w:val="green"/>
        </w:rPr>
        <w:t xml:space="preserve">thought that all is pointless </w:t>
      </w:r>
      <w:r w:rsidRPr="0064377F">
        <w:rPr>
          <w:rStyle w:val="StyleBoldUnderline"/>
          <w:highlight w:val="cyan"/>
        </w:rPr>
        <w:t>because everything is going to be destroyed</w:t>
      </w:r>
      <w:r w:rsidRPr="0064377F">
        <w:rPr>
          <w:rStyle w:val="StyleBoldUnderline"/>
        </w:rPr>
        <w:t xml:space="preserve"> </w:t>
      </w:r>
      <w:r w:rsidRPr="002C3F44">
        <w:t xml:space="preserve">anyway. </w:t>
      </w:r>
      <w:r w:rsidRPr="008E1D56">
        <w:rPr>
          <w:rStyle w:val="StyleBoldUnderline"/>
          <w:highlight w:val="green"/>
        </w:rPr>
        <w:t>Rather, the thought experiment</w:t>
      </w:r>
      <w:r w:rsidRPr="0064377F">
        <w:rPr>
          <w:rStyle w:val="StyleBoldUnderline"/>
        </w:rPr>
        <w:t xml:space="preserve"> of radical extinction</w:t>
      </w:r>
      <w:r w:rsidRPr="002C3F44">
        <w:t xml:space="preserve"> hopefully </w:t>
      </w:r>
      <w:r w:rsidRPr="008E1D56">
        <w:rPr>
          <w:rStyle w:val="StyleBoldUnderline"/>
          <w:highlight w:val="green"/>
        </w:rPr>
        <w:t xml:space="preserve">accomplishes </w:t>
      </w:r>
      <w:r w:rsidRPr="0064377F">
        <w:rPr>
          <w:rStyle w:val="StyleBoldUnderline"/>
          <w:highlight w:val="cyan"/>
        </w:rPr>
        <w:t xml:space="preserve">three </w:t>
      </w:r>
      <w:r w:rsidRPr="008E1D56">
        <w:rPr>
          <w:rStyle w:val="StyleBoldUnderline"/>
          <w:highlight w:val="green"/>
        </w:rPr>
        <w:t>aims</w:t>
      </w:r>
      <w:r w:rsidRPr="0064377F">
        <w:rPr>
          <w:rStyle w:val="StyleBoldUnderline"/>
          <w:highlight w:val="cyan"/>
        </w:rPr>
        <w:t>.</w:t>
      </w:r>
      <w:r w:rsidRPr="0064377F">
        <w:rPr>
          <w:rStyle w:val="StyleBoldUnderline"/>
        </w:rPr>
        <w:t xml:space="preserve"> Insofar </w:t>
      </w:r>
      <w:r w:rsidRPr="0064377F">
        <w:rPr>
          <w:rStyle w:val="StyleBoldUnderline"/>
          <w:highlight w:val="cyan"/>
        </w:rPr>
        <w:t xml:space="preserve">as the </w:t>
      </w:r>
      <w:r w:rsidRPr="008E1D56">
        <w:rPr>
          <w:rStyle w:val="StyleBoldUnderline"/>
          <w:highlight w:val="green"/>
        </w:rPr>
        <w:t xml:space="preserve">truth of every </w:t>
      </w:r>
      <w:r w:rsidRPr="0064377F">
        <w:rPr>
          <w:rStyle w:val="StyleBoldUnderline"/>
          <w:highlight w:val="cyan"/>
        </w:rPr>
        <w:t xml:space="preserve">person’s </w:t>
      </w:r>
      <w:r w:rsidRPr="008E1D56">
        <w:rPr>
          <w:rStyle w:val="StyleBoldUnderline"/>
          <w:highlight w:val="green"/>
        </w:rPr>
        <w:t>life is death</w:t>
      </w:r>
      <w:r w:rsidRPr="002C3F44">
        <w:t xml:space="preserve"> (i.e., there’s no afterlife), </w:t>
      </w:r>
      <w:r w:rsidRPr="0064377F">
        <w:rPr>
          <w:rStyle w:val="StyleBoldUnderline"/>
          <w:highlight w:val="cyan"/>
        </w:rPr>
        <w:t>we should</w:t>
      </w:r>
      <w:r w:rsidRPr="0064377F">
        <w:rPr>
          <w:rStyle w:val="StyleBoldUnderline"/>
        </w:rPr>
        <w:t xml:space="preserve"> not </w:t>
      </w:r>
      <w:r w:rsidRPr="0064377F">
        <w:rPr>
          <w:rStyle w:val="StyleBoldUnderline"/>
          <w:highlight w:val="cyan"/>
        </w:rPr>
        <w:t>direct ourselves to</w:t>
      </w:r>
      <w:r w:rsidRPr="0064377F">
        <w:rPr>
          <w:rStyle w:val="StyleBoldUnderline"/>
        </w:rPr>
        <w:t xml:space="preserve"> an afterlife, but</w:t>
      </w:r>
      <w:r w:rsidRPr="002C3F44">
        <w:t xml:space="preserve"> rather should devote ourselves to </w:t>
      </w:r>
      <w:r w:rsidRPr="0064377F">
        <w:rPr>
          <w:rStyle w:val="StyleBoldUnderline"/>
          <w:highlight w:val="cyan"/>
        </w:rPr>
        <w:t xml:space="preserve">this life. </w:t>
      </w:r>
      <w:r w:rsidRPr="008E1D56">
        <w:rPr>
          <w:rStyle w:val="StyleBoldUnderline"/>
          <w:highlight w:val="green"/>
        </w:rPr>
        <w:t>How can we live in relation to</w:t>
      </w:r>
      <w:r w:rsidRPr="0064377F">
        <w:rPr>
          <w:rStyle w:val="StyleBoldUnderline"/>
          <w:highlight w:val="cyan"/>
        </w:rPr>
        <w:t xml:space="preserve"> ourselves</w:t>
      </w:r>
      <w:r w:rsidRPr="002C3F44">
        <w:t xml:space="preserve">, to </w:t>
      </w:r>
      <w:r w:rsidRPr="008E1D56">
        <w:rPr>
          <w:rStyle w:val="StyleBoldUnderline"/>
          <w:highlight w:val="green"/>
        </w:rPr>
        <w:t>others</w:t>
      </w:r>
      <w:r w:rsidRPr="0064377F">
        <w:rPr>
          <w:rStyle w:val="StyleBoldUnderline"/>
          <w:highlight w:val="cyan"/>
        </w:rPr>
        <w:t>, and</w:t>
      </w:r>
      <w:r w:rsidRPr="002C3F44">
        <w:t xml:space="preserve"> to </w:t>
      </w:r>
      <w:r w:rsidRPr="0064377F">
        <w:rPr>
          <w:rStyle w:val="StyleBoldUnderline"/>
          <w:highlight w:val="cyan"/>
        </w:rPr>
        <w:t>the earth</w:t>
      </w:r>
      <w:r w:rsidRPr="002C3F44">
        <w:t xml:space="preserve"> in order </w:t>
      </w:r>
      <w:r w:rsidRPr="008E1D56">
        <w:rPr>
          <w:rStyle w:val="StyleBoldUnderline"/>
          <w:highlight w:val="green"/>
        </w:rPr>
        <w:t>to best live</w:t>
      </w:r>
      <w:r w:rsidRPr="0064377F">
        <w:rPr>
          <w:rStyle w:val="StyleBoldUnderline"/>
        </w:rPr>
        <w:t xml:space="preserve"> this brief spark that we possess? </w:t>
      </w:r>
      <w:r w:rsidRPr="0064377F">
        <w:rPr>
          <w:rStyle w:val="StyleBoldUnderline"/>
          <w:highlight w:val="cyan"/>
        </w:rPr>
        <w:t>How should society be transformed</w:t>
      </w:r>
      <w:r w:rsidRPr="002C3F44">
        <w:t xml:space="preserve"> and organized </w:t>
      </w:r>
      <w:r w:rsidRPr="0064377F">
        <w:rPr>
          <w:rStyle w:val="StyleBoldUnderline"/>
          <w:highlight w:val="cyan"/>
        </w:rPr>
        <w:t xml:space="preserve">to maximize this existence? Second, the truth of </w:t>
      </w:r>
      <w:r w:rsidRPr="008E1D56">
        <w:rPr>
          <w:rStyle w:val="StyleBoldUnderline"/>
          <w:highlight w:val="green"/>
        </w:rPr>
        <w:t>extinction</w:t>
      </w:r>
      <w:r w:rsidRPr="0064377F">
        <w:rPr>
          <w:rStyle w:val="StyleBoldUnderline"/>
        </w:rPr>
        <w:t xml:space="preserve"> </w:t>
      </w:r>
      <w:r w:rsidRPr="002C3F44">
        <w:t xml:space="preserve">with respect to the existence of the human species </w:t>
      </w:r>
      <w:r w:rsidRPr="0064377F">
        <w:rPr>
          <w:rStyle w:val="StyleBoldUnderline"/>
        </w:rPr>
        <w:t xml:space="preserve">has the effect of </w:t>
      </w:r>
      <w:r w:rsidRPr="008E1D56">
        <w:rPr>
          <w:rStyle w:val="StyleBoldUnderline"/>
          <w:highlight w:val="green"/>
        </w:rPr>
        <w:t>decenter</w:t>
      </w:r>
      <w:r w:rsidRPr="0064377F">
        <w:rPr>
          <w:rStyle w:val="StyleBoldUnderline"/>
        </w:rPr>
        <w:t xml:space="preserve">ing </w:t>
      </w:r>
      <w:r w:rsidRPr="0064377F">
        <w:rPr>
          <w:rStyle w:val="StyleBoldUnderline"/>
          <w:highlight w:val="cyan"/>
        </w:rPr>
        <w:t>u</w:t>
      </w:r>
      <w:r w:rsidRPr="008E1D56">
        <w:rPr>
          <w:rStyle w:val="StyleBoldUnderline"/>
          <w:highlight w:val="green"/>
        </w:rPr>
        <w:t>s. We can imagine a world where we are absent</w:t>
      </w:r>
      <w:r w:rsidRPr="0064377F">
        <w:rPr>
          <w:rStyle w:val="StyleBoldUnderline"/>
        </w:rPr>
        <w:t>.</w:t>
      </w:r>
      <w:r w:rsidRPr="002C3F44">
        <w:t xml:space="preserve"> As a consequence, </w:t>
      </w:r>
      <w:r w:rsidRPr="0064377F">
        <w:rPr>
          <w:rStyle w:val="StyleBoldUnderline"/>
        </w:rPr>
        <w:t xml:space="preserve">we are not at the center of existence. </w:t>
      </w:r>
      <w:r w:rsidRPr="0064377F">
        <w:rPr>
          <w:rStyle w:val="StyleBoldUnderline"/>
          <w:highlight w:val="cyan"/>
        </w:rPr>
        <w:t>We are one being</w:t>
      </w:r>
      <w:r w:rsidRPr="002C3F44">
        <w:t xml:space="preserve">– certainly </w:t>
      </w:r>
      <w:r w:rsidRPr="0064377F">
        <w:rPr>
          <w:rStyle w:val="StyleBoldUnderline"/>
          <w:highlight w:val="cyan"/>
        </w:rPr>
        <w:t>important to ourselves –among others, and</w:t>
      </w:r>
      <w:r w:rsidRPr="002C3F44">
        <w:t xml:space="preserve"> we are </w:t>
      </w:r>
      <w:r w:rsidRPr="0064377F">
        <w:rPr>
          <w:rStyle w:val="StyleBoldUnderline"/>
        </w:rPr>
        <w:t>a being like</w:t>
      </w:r>
      <w:r w:rsidRPr="002C3F44">
        <w:t xml:space="preserve"> the </w:t>
      </w:r>
      <w:r w:rsidRPr="0064377F">
        <w:rPr>
          <w:rStyle w:val="StyleBoldUnderline"/>
        </w:rPr>
        <w:t xml:space="preserve">others </w:t>
      </w:r>
      <w:r w:rsidRPr="0064377F">
        <w:rPr>
          <w:rStyle w:val="StyleBoldUnderline"/>
          <w:highlight w:val="cyan"/>
        </w:rPr>
        <w:t xml:space="preserve">destined to pass away. </w:t>
      </w:r>
      <w:r w:rsidRPr="005D5AD6">
        <w:rPr>
          <w:rStyle w:val="StyleBoldUnderline"/>
          <w:highlight w:val="green"/>
        </w:rPr>
        <w:t>This</w:t>
      </w:r>
      <w:r w:rsidRPr="002C3F44">
        <w:t xml:space="preserve"> discovery </w:t>
      </w:r>
      <w:r w:rsidRPr="005D5AD6">
        <w:rPr>
          <w:rStyle w:val="StyleBoldUnderline"/>
          <w:highlight w:val="green"/>
        </w:rPr>
        <w:t>encourages us to</w:t>
      </w:r>
      <w:r w:rsidRPr="0064377F">
        <w:rPr>
          <w:rStyle w:val="StyleBoldUnderline"/>
        </w:rPr>
        <w:t xml:space="preserve"> both </w:t>
      </w:r>
      <w:r w:rsidRPr="005D5AD6">
        <w:rPr>
          <w:rStyle w:val="StyleBoldUnderline"/>
          <w:highlight w:val="green"/>
        </w:rPr>
        <w:t>respect other beings</w:t>
      </w:r>
      <w:r w:rsidRPr="0064377F">
        <w:rPr>
          <w:rStyle w:val="StyleBoldUnderline"/>
        </w:rPr>
        <w:t xml:space="preserve">, but also </w:t>
      </w:r>
      <w:r w:rsidRPr="005D5AD6">
        <w:rPr>
          <w:rStyle w:val="StyleBoldUnderline"/>
          <w:highlight w:val="green"/>
        </w:rPr>
        <w:t xml:space="preserve">to recognize </w:t>
      </w:r>
      <w:r w:rsidRPr="0064377F">
        <w:rPr>
          <w:rStyle w:val="StyleBoldUnderline"/>
        </w:rPr>
        <w:t xml:space="preserve">the </w:t>
      </w:r>
      <w:r w:rsidRPr="005D5AD6">
        <w:rPr>
          <w:rStyle w:val="StyleBoldUnderline"/>
          <w:highlight w:val="green"/>
        </w:rPr>
        <w:t>fragility</w:t>
      </w:r>
      <w:r w:rsidRPr="0064377F">
        <w:rPr>
          <w:rStyle w:val="StyleBoldUnderline"/>
        </w:rPr>
        <w:t xml:space="preserve"> of ourselves and </w:t>
      </w:r>
      <w:r w:rsidRPr="005D5AD6">
        <w:rPr>
          <w:rStyle w:val="StyleBoldUnderline"/>
        </w:rPr>
        <w:t>the</w:t>
      </w:r>
      <w:r w:rsidRPr="0064377F">
        <w:rPr>
          <w:rStyle w:val="StyleBoldUnderline"/>
        </w:rPr>
        <w:t xml:space="preserve"> world we rely on </w:t>
      </w:r>
      <w:r w:rsidRPr="0064377F">
        <w:rPr>
          <w:rStyle w:val="StyleBoldUnderline"/>
          <w:highlight w:val="cyan"/>
        </w:rPr>
        <w:t xml:space="preserve">and </w:t>
      </w:r>
      <w:r w:rsidRPr="0064377F">
        <w:rPr>
          <w:rStyle w:val="StyleBoldUnderline"/>
        </w:rPr>
        <w:t xml:space="preserve">therefore </w:t>
      </w:r>
      <w:r w:rsidRPr="0064377F">
        <w:rPr>
          <w:rStyle w:val="StyleBoldUnderline"/>
          <w:highlight w:val="cyan"/>
        </w:rPr>
        <w:t>attend to the preservation of that world</w:t>
      </w:r>
      <w:r w:rsidRPr="0064377F">
        <w:rPr>
          <w:rStyle w:val="StyleBoldUnderline"/>
        </w:rPr>
        <w:t>. Finally</w:t>
      </w:r>
      <w:r w:rsidRPr="002C3F44">
        <w:t xml:space="preserve">, the </w:t>
      </w:r>
      <w:r w:rsidRPr="005D5AD6">
        <w:rPr>
          <w:rStyle w:val="StyleBoldUnderline"/>
          <w:highlight w:val="green"/>
        </w:rPr>
        <w:t>extinction</w:t>
      </w:r>
      <w:r w:rsidRPr="002C3F44">
        <w:t xml:space="preserve"> of the universe </w:t>
      </w:r>
      <w:r w:rsidRPr="005D5AD6">
        <w:rPr>
          <w:rStyle w:val="StyleBoldUnderline"/>
          <w:highlight w:val="green"/>
        </w:rPr>
        <w:t>cures us of messianism</w:t>
      </w:r>
      <w:r w:rsidRPr="0064377F">
        <w:rPr>
          <w:rStyle w:val="StyleBoldUnderline"/>
          <w:highlight w:val="cyan"/>
        </w:rPr>
        <w:t>. There is</w:t>
      </w:r>
      <w:r w:rsidRPr="0064377F">
        <w:rPr>
          <w:rStyle w:val="StyleBoldUnderline"/>
        </w:rPr>
        <w:t xml:space="preserve"> no apocalypse</w:t>
      </w:r>
      <w:r w:rsidRPr="002C3F44">
        <w:t xml:space="preserve">, no final revelation of the truth, </w:t>
      </w:r>
      <w:r w:rsidRPr="0064377F">
        <w:rPr>
          <w:rStyle w:val="StyleBoldUnderline"/>
          <w:highlight w:val="cyan"/>
        </w:rPr>
        <w:t>no final salvation, just this world</w:t>
      </w:r>
      <w:r w:rsidRPr="002C3F44">
        <w:t xml:space="preserve">. As such, </w:t>
      </w:r>
      <w:r w:rsidRPr="0064377F">
        <w:rPr>
          <w:rStyle w:val="StyleBoldUnderline"/>
        </w:rPr>
        <w:t xml:space="preserve">we should squarely direct ourselves at this world and the work required </w:t>
      </w:r>
      <w:proofErr w:type="gramStart"/>
      <w:r w:rsidRPr="0064377F">
        <w:rPr>
          <w:rStyle w:val="StyleBoldUnderline"/>
        </w:rPr>
        <w:t>to maintain</w:t>
      </w:r>
      <w:proofErr w:type="gramEnd"/>
      <w:r w:rsidRPr="0064377F">
        <w:rPr>
          <w:rStyle w:val="StyleBoldUnderline"/>
        </w:rPr>
        <w:t xml:space="preserve"> this world</w:t>
      </w:r>
      <w:r w:rsidRPr="002C3F44">
        <w:t>, not at a world to come or an afterlife.</w:t>
      </w:r>
    </w:p>
    <w:p w14:paraId="1A9F203A" w14:textId="77777777" w:rsidR="0095283E" w:rsidRPr="00854E2D" w:rsidRDefault="0095283E" w:rsidP="0095283E">
      <w:pPr>
        <w:pStyle w:val="Heading3"/>
      </w:pPr>
      <w:r>
        <w:lastRenderedPageBreak/>
        <w:t>2AC Expertism Good</w:t>
      </w:r>
    </w:p>
    <w:p w14:paraId="65A3FE53" w14:textId="77777777" w:rsidR="0095283E" w:rsidRPr="00AD1D30" w:rsidRDefault="0095283E" w:rsidP="0095283E">
      <w:pPr>
        <w:pStyle w:val="Heading4"/>
      </w:pPr>
      <w:r w:rsidRPr="00AD1D30">
        <w:t>Academic public policy research prevents political elite cooption</w:t>
      </w:r>
    </w:p>
    <w:p w14:paraId="5F60AB43" w14:textId="77777777" w:rsidR="0095283E" w:rsidRPr="00AD1D30" w:rsidRDefault="0095283E" w:rsidP="0095283E">
      <w:pPr>
        <w:rPr>
          <w:rFonts w:asciiTheme="minorHAnsi" w:hAnsiTheme="minorHAnsi" w:cstheme="minorHAnsi"/>
        </w:rPr>
      </w:pPr>
      <w:r w:rsidRPr="00AD1D30">
        <w:rPr>
          <w:rStyle w:val="StyleStyleBold12pt"/>
          <w:rFonts w:asciiTheme="minorHAnsi" w:hAnsiTheme="minorHAnsi" w:cstheme="minorHAnsi"/>
        </w:rPr>
        <w:t>Walt, IR Prof at Harvard, ’11</w:t>
      </w:r>
      <w:r w:rsidRPr="00AD1D30">
        <w:rPr>
          <w:rFonts w:asciiTheme="minorHAnsi" w:hAnsiTheme="minorHAnsi" w:cstheme="minorHAnsi"/>
        </w:rPr>
        <w:t xml:space="preserve"> (Stephen, July 21, “International Affairs and the Public Sphere” Institute for Public Knowledge, http://publicsphere.ssrc.org/walt-international-affairs-and-the-public-sphere/)</w:t>
      </w:r>
    </w:p>
    <w:p w14:paraId="1A9725E0" w14:textId="77777777" w:rsidR="0095283E" w:rsidRPr="00AD1D30" w:rsidRDefault="0095283E" w:rsidP="0095283E">
      <w:pPr>
        <w:rPr>
          <w:rFonts w:asciiTheme="minorHAnsi" w:hAnsiTheme="minorHAnsi" w:cstheme="minorHAnsi"/>
        </w:rPr>
      </w:pPr>
      <w:r w:rsidRPr="00D37168">
        <w:rPr>
          <w:rStyle w:val="StyleBoldUnderline"/>
          <w:rFonts w:asciiTheme="minorHAnsi" w:hAnsiTheme="minorHAnsi" w:cstheme="minorHAnsi"/>
          <w:highlight w:val="cyan"/>
        </w:rPr>
        <w:t>There is</w:t>
      </w:r>
      <w:r w:rsidRPr="00AD1D30">
        <w:rPr>
          <w:rFonts w:asciiTheme="minorHAnsi" w:hAnsiTheme="minorHAnsi" w:cstheme="minorHAnsi"/>
        </w:rPr>
        <w:t xml:space="preserve"> today </w:t>
      </w:r>
      <w:r w:rsidRPr="00D37168">
        <w:rPr>
          <w:rStyle w:val="StyleBoldUnderline"/>
          <w:rFonts w:asciiTheme="minorHAnsi" w:hAnsiTheme="minorHAnsi" w:cstheme="minorHAnsi"/>
          <w:highlight w:val="cyan"/>
        </w:rPr>
        <w:t>no shortage of</w:t>
      </w:r>
      <w:r w:rsidRPr="00AD1D30">
        <w:rPr>
          <w:rStyle w:val="StyleBoldUnderline"/>
          <w:rFonts w:asciiTheme="minorHAnsi" w:hAnsiTheme="minorHAnsi" w:cstheme="minorHAnsi"/>
        </w:rPr>
        <w:t xml:space="preserve"> global </w:t>
      </w:r>
      <w:r w:rsidRPr="00D37168">
        <w:rPr>
          <w:rStyle w:val="StyleBoldUnderline"/>
          <w:rFonts w:asciiTheme="minorHAnsi" w:hAnsiTheme="minorHAnsi" w:cstheme="minorHAnsi"/>
          <w:highlight w:val="cyan"/>
        </w:rPr>
        <w:t>problems</w:t>
      </w:r>
      <w:r w:rsidRPr="00AD1D30">
        <w:rPr>
          <w:rStyle w:val="StyleBoldUnderline"/>
          <w:rFonts w:asciiTheme="minorHAnsi" w:hAnsiTheme="minorHAnsi" w:cstheme="minorHAnsi"/>
        </w:rPr>
        <w:t xml:space="preserve"> that </w:t>
      </w:r>
      <w:r w:rsidRPr="00D37168">
        <w:rPr>
          <w:rStyle w:val="StyleBoldUnderline"/>
          <w:rFonts w:asciiTheme="minorHAnsi" w:hAnsiTheme="minorHAnsi" w:cstheme="minorHAnsi"/>
          <w:highlight w:val="cyan"/>
        </w:rPr>
        <w:t>social scientists should study</w:t>
      </w:r>
      <w:r w:rsidRPr="00AD1D30">
        <w:rPr>
          <w:rStyle w:val="StyleBoldUnderline"/>
          <w:rFonts w:asciiTheme="minorHAnsi" w:hAnsiTheme="minorHAnsi" w:cstheme="minorHAnsi"/>
        </w:rPr>
        <w:t xml:space="preserve"> in depth: ethnic and religious conflict</w:t>
      </w:r>
      <w:r w:rsidRPr="00AD1D30">
        <w:rPr>
          <w:rFonts w:asciiTheme="minorHAnsi" w:hAnsiTheme="minorHAnsi" w:cstheme="minorHAnsi"/>
        </w:rPr>
        <w:t xml:space="preserve"> within and between states, the challenge of economic development, </w:t>
      </w:r>
      <w:r w:rsidRPr="00AD1D30">
        <w:rPr>
          <w:rStyle w:val="StyleBoldUnderline"/>
          <w:rFonts w:asciiTheme="minorHAnsi" w:hAnsiTheme="minorHAnsi" w:cstheme="minorHAnsi"/>
        </w:rPr>
        <w:t>terrorism</w:t>
      </w:r>
      <w:r w:rsidRPr="00AD1D30">
        <w:rPr>
          <w:rFonts w:asciiTheme="minorHAnsi" w:hAnsiTheme="minorHAnsi" w:cstheme="minorHAnsi"/>
        </w:rPr>
        <w:t xml:space="preserve">, the management of a fragile world </w:t>
      </w:r>
      <w:r w:rsidRPr="00AD1D30">
        <w:rPr>
          <w:rStyle w:val="StyleBoldUnderline"/>
          <w:rFonts w:asciiTheme="minorHAnsi" w:hAnsiTheme="minorHAnsi" w:cstheme="minorHAnsi"/>
        </w:rPr>
        <w:t xml:space="preserve">economy, </w:t>
      </w:r>
      <w:r w:rsidRPr="00D37168">
        <w:rPr>
          <w:rStyle w:val="StyleBoldUnderline"/>
          <w:rFonts w:asciiTheme="minorHAnsi" w:hAnsiTheme="minorHAnsi" w:cstheme="minorHAnsi"/>
          <w:highlight w:val="cyan"/>
        </w:rPr>
        <w:t>climate change</w:t>
      </w:r>
      <w:r w:rsidRPr="00AD1D30">
        <w:rPr>
          <w:rFonts w:asciiTheme="minorHAnsi" w:hAnsiTheme="minorHAnsi" w:cstheme="minorHAnsi"/>
        </w:rPr>
        <w:t xml:space="preserve"> and other forms of environmental degradation, the origins and impact of </w:t>
      </w:r>
      <w:r w:rsidRPr="00AD1D30">
        <w:rPr>
          <w:rStyle w:val="StyleBoldUnderline"/>
          <w:rFonts w:asciiTheme="minorHAnsi" w:hAnsiTheme="minorHAnsi" w:cstheme="minorHAnsi"/>
        </w:rPr>
        <w:t>great power rivalries</w:t>
      </w:r>
      <w:r w:rsidRPr="00AD1D30">
        <w:rPr>
          <w:rFonts w:asciiTheme="minorHAnsi" w:hAnsiTheme="minorHAnsi" w:cstheme="minorHAnsi"/>
        </w:rPr>
        <w:t xml:space="preserve">, the spread of </w:t>
      </w:r>
      <w:r w:rsidRPr="00AD1D30">
        <w:rPr>
          <w:rStyle w:val="StyleBoldUnderline"/>
          <w:rFonts w:asciiTheme="minorHAnsi" w:hAnsiTheme="minorHAnsi" w:cstheme="minorHAnsi"/>
        </w:rPr>
        <w:t>weapons of mass destruction</w:t>
      </w:r>
      <w:r w:rsidRPr="00AD1D30">
        <w:rPr>
          <w:rFonts w:asciiTheme="minorHAnsi" w:hAnsiTheme="minorHAnsi" w:cstheme="minorHAnsi"/>
        </w:rPr>
        <w:t xml:space="preserve">, just to mention a few. In this complex and contentious world, </w:t>
      </w:r>
      <w:r w:rsidRPr="00AD1D30">
        <w:rPr>
          <w:rStyle w:val="StyleBoldUnderline"/>
          <w:rFonts w:asciiTheme="minorHAnsi" w:hAnsiTheme="minorHAnsi" w:cstheme="minorHAnsi"/>
        </w:rPr>
        <w:t>one might think that academic expertise about global affairs would be a highly valued commodity. Scholars would strive to produce useful knowledge, students would flock to courses that helped them understand the world in which they will live and work, and policymakers and the broader public would be eager to hear what academic experts had to say</w:t>
      </w:r>
      <w:r w:rsidRPr="00AD1D30">
        <w:rPr>
          <w:rFonts w:asciiTheme="minorHAnsi" w:hAnsiTheme="minorHAnsi" w:cstheme="minorHAnsi"/>
        </w:rPr>
        <w:t>.</w:t>
      </w:r>
    </w:p>
    <w:p w14:paraId="3394B182" w14:textId="77777777" w:rsidR="0095283E" w:rsidRPr="00AD1D30" w:rsidRDefault="0095283E" w:rsidP="0095283E">
      <w:pPr>
        <w:rPr>
          <w:rStyle w:val="StyleBoldUnderline"/>
          <w:rFonts w:asciiTheme="minorHAnsi" w:hAnsiTheme="minorHAnsi" w:cstheme="minorHAnsi"/>
        </w:rPr>
      </w:pPr>
      <w:r w:rsidRPr="00D37168">
        <w:rPr>
          <w:rStyle w:val="StyleBoldUnderline"/>
          <w:rFonts w:asciiTheme="minorHAnsi" w:hAnsiTheme="minorHAnsi" w:cstheme="minorHAnsi"/>
          <w:highlight w:val="cyan"/>
        </w:rPr>
        <w:t>One might also expect scholars of international relations to play a prominent role in public debates</w:t>
      </w:r>
      <w:r w:rsidRPr="00AD1D30">
        <w:rPr>
          <w:rStyle w:val="StyleBoldUnderline"/>
          <w:rFonts w:asciiTheme="minorHAnsi" w:hAnsiTheme="minorHAnsi" w:cstheme="minorHAnsi"/>
        </w:rPr>
        <w:t xml:space="preserve"> about foreign policy, along with</w:t>
      </w:r>
      <w:r w:rsidRPr="00AD1D30">
        <w:rPr>
          <w:rFonts w:asciiTheme="minorHAnsi" w:hAnsiTheme="minorHAnsi" w:cstheme="minorHAnsi"/>
        </w:rPr>
        <w:t xml:space="preserve"> government officials, business interests, representatives of special interest groups, and other </w:t>
      </w:r>
      <w:r w:rsidRPr="00AD1D30">
        <w:rPr>
          <w:rStyle w:val="StyleBoldUnderline"/>
          <w:rFonts w:asciiTheme="minorHAnsi" w:hAnsiTheme="minorHAnsi" w:cstheme="minorHAnsi"/>
        </w:rPr>
        <w:t>concerned citizens</w:t>
      </w:r>
      <w:r w:rsidRPr="00AD1D30">
        <w:rPr>
          <w:rFonts w:asciiTheme="minorHAnsi" w:hAnsiTheme="minorHAnsi" w:cstheme="minorHAnsi"/>
        </w:rPr>
        <w:t xml:space="preserve">. Social scientists are far from omniscient, but </w:t>
      </w:r>
      <w:r w:rsidRPr="00AD1D30">
        <w:rPr>
          <w:rStyle w:val="Emphasis"/>
          <w:rFonts w:asciiTheme="minorHAnsi" w:hAnsiTheme="minorHAnsi" w:cstheme="minorHAnsi"/>
        </w:rPr>
        <w:t>t</w:t>
      </w:r>
      <w:r w:rsidRPr="00D37168">
        <w:rPr>
          <w:rStyle w:val="Emphasis"/>
          <w:rFonts w:asciiTheme="minorHAnsi" w:hAnsiTheme="minorHAnsi" w:cstheme="minorHAnsi"/>
          <w:highlight w:val="cyan"/>
        </w:rPr>
        <w:t>he rigor of the scientific proce</w:t>
      </w:r>
      <w:r w:rsidRPr="00AD1D30">
        <w:rPr>
          <w:rStyle w:val="Emphasis"/>
          <w:rFonts w:asciiTheme="minorHAnsi" w:hAnsiTheme="minorHAnsi" w:cstheme="minorHAnsi"/>
        </w:rPr>
        <w:t xml:space="preserve">ss and the core values of academia </w:t>
      </w:r>
      <w:r w:rsidRPr="00D37168">
        <w:rPr>
          <w:rStyle w:val="Emphasis"/>
          <w:rFonts w:asciiTheme="minorHAnsi" w:hAnsiTheme="minorHAnsi" w:cstheme="minorHAnsi"/>
          <w:highlight w:val="cyan"/>
        </w:rPr>
        <w:t>should give university-based scholars an especially valuable role within the broader public discourse</w:t>
      </w:r>
      <w:r w:rsidRPr="00AD1D30">
        <w:rPr>
          <w:rStyle w:val="Emphasis"/>
          <w:rFonts w:asciiTheme="minorHAnsi" w:hAnsiTheme="minorHAnsi" w:cstheme="minorHAnsi"/>
        </w:rPr>
        <w:t xml:space="preserve"> on world affairs</w:t>
      </w:r>
      <w:r w:rsidRPr="00AD1D30">
        <w:rPr>
          <w:rFonts w:asciiTheme="minorHAnsi" w:hAnsiTheme="minorHAnsi" w:cstheme="minorHAnsi"/>
        </w:rPr>
        <w:t xml:space="preserve">. At its best, </w:t>
      </w:r>
      <w:r w:rsidRPr="00AD1D30">
        <w:rPr>
          <w:rStyle w:val="StyleBoldUnderline"/>
          <w:rFonts w:asciiTheme="minorHAnsi" w:hAnsiTheme="minorHAnsi" w:cstheme="minorHAnsi"/>
        </w:rPr>
        <w:t xml:space="preserve">academic </w:t>
      </w:r>
      <w:r w:rsidRPr="00D37168">
        <w:rPr>
          <w:rStyle w:val="StyleBoldUnderline"/>
          <w:rFonts w:asciiTheme="minorHAnsi" w:hAnsiTheme="minorHAnsi" w:cstheme="minorHAnsi"/>
          <w:highlight w:val="cyan"/>
        </w:rPr>
        <w:t>scholarship privileges creativity, validity, accuracy, and rigor</w:t>
      </w:r>
      <w:r w:rsidRPr="00AD1D30">
        <w:rPr>
          <w:rStyle w:val="StyleBoldUnderline"/>
          <w:rFonts w:asciiTheme="minorHAnsi" w:hAnsiTheme="minorHAnsi" w:cstheme="minorHAnsi"/>
        </w:rPr>
        <w:t xml:space="preserve"> and places little explicit value on political expediency</w:t>
      </w:r>
      <w:r w:rsidRPr="00AD1D30">
        <w:rPr>
          <w:rFonts w:asciiTheme="minorHAnsi" w:hAnsiTheme="minorHAnsi" w:cstheme="minorHAnsi"/>
        </w:rPr>
        <w:t xml:space="preserve">. </w:t>
      </w:r>
      <w:r w:rsidRPr="00D37168">
        <w:rPr>
          <w:rStyle w:val="Emphasis"/>
          <w:rFonts w:asciiTheme="minorHAnsi" w:hAnsiTheme="minorHAnsi" w:cstheme="minorHAnsi"/>
          <w:highlight w:val="cyan"/>
        </w:rPr>
        <w:t>The norms and procedures of the academic profession make it less likely that scholarly work will be tailored to fit pre-conceived political agendas</w:t>
      </w:r>
      <w:r w:rsidRPr="00AD1D30">
        <w:rPr>
          <w:rFonts w:asciiTheme="minorHAnsi" w:hAnsiTheme="minorHAnsi" w:cstheme="minorHAnsi"/>
        </w:rPr>
        <w:t xml:space="preserve">. </w:t>
      </w:r>
      <w:r w:rsidRPr="00AD1D30">
        <w:rPr>
          <w:rStyle w:val="StyleBoldUnderline"/>
          <w:rFonts w:asciiTheme="minorHAnsi" w:hAnsiTheme="minorHAnsi" w:cstheme="minorHAnsi"/>
        </w:rPr>
        <w:t xml:space="preserve">When this does occur, the </w:t>
      </w:r>
      <w:r w:rsidRPr="00D37168">
        <w:rPr>
          <w:rStyle w:val="StyleBoldUnderline"/>
          <w:rFonts w:asciiTheme="minorHAnsi" w:hAnsiTheme="minorHAnsi" w:cstheme="minorHAnsi"/>
          <w:highlight w:val="cyan"/>
        </w:rPr>
        <w:t>self-correcting nature of academic research makes it more likely that politically motivated biases or other sources of error will be exposed</w:t>
      </w:r>
      <w:r w:rsidRPr="00AD1D30">
        <w:rPr>
          <w:rFonts w:asciiTheme="minorHAnsi" w:hAnsiTheme="minorHAnsi" w:cstheme="minorHAnsi"/>
        </w:rPr>
        <w:t xml:space="preserve">. Although we know that scholarly communities do not always live up to this ideal picture, </w:t>
      </w:r>
      <w:r w:rsidRPr="00AD1D30">
        <w:rPr>
          <w:rStyle w:val="StyleBoldUnderline"/>
          <w:rFonts w:asciiTheme="minorHAnsi" w:hAnsiTheme="minorHAnsi" w:cstheme="minorHAnsi"/>
        </w:rPr>
        <w:t>the existence of these basic norms gives the academic world some important advantages over think tanks, media pundits, and other knowledge-producing institutions.</w:t>
      </w:r>
    </w:p>
    <w:p w14:paraId="6A6A855E" w14:textId="77777777" w:rsidR="0095283E" w:rsidRPr="00216202" w:rsidRDefault="0095283E" w:rsidP="0095283E"/>
    <w:p w14:paraId="138B4962" w14:textId="77777777" w:rsidR="0095283E" w:rsidRPr="00D17C4E" w:rsidRDefault="0095283E" w:rsidP="0095283E"/>
    <w:p w14:paraId="618AED19" w14:textId="77777777" w:rsidR="000022F2" w:rsidRDefault="0095283E" w:rsidP="0095283E">
      <w:pPr>
        <w:pStyle w:val="Heading1"/>
      </w:pPr>
      <w:r>
        <w:lastRenderedPageBreak/>
        <w:t>1AR</w:t>
      </w:r>
    </w:p>
    <w:p w14:paraId="29B6B046" w14:textId="77777777" w:rsidR="0095283E" w:rsidRDefault="0095283E" w:rsidP="0095283E"/>
    <w:p w14:paraId="60953F40" w14:textId="77777777" w:rsidR="0095283E" w:rsidRDefault="0095283E" w:rsidP="0095283E">
      <w:pPr>
        <w:pStyle w:val="Heading2"/>
      </w:pPr>
      <w:r>
        <w:lastRenderedPageBreak/>
        <w:t>Framework</w:t>
      </w:r>
    </w:p>
    <w:p w14:paraId="58A86193" w14:textId="77777777" w:rsidR="0095283E" w:rsidRDefault="0095283E" w:rsidP="0095283E">
      <w:pPr>
        <w:pStyle w:val="Heading2"/>
      </w:pPr>
      <w:r>
        <w:lastRenderedPageBreak/>
        <w:t>Case</w:t>
      </w:r>
    </w:p>
    <w:p w14:paraId="4EB430C0" w14:textId="77777777" w:rsidR="0095283E" w:rsidRDefault="0095283E" w:rsidP="0095283E">
      <w:pPr>
        <w:pStyle w:val="Heading3"/>
      </w:pPr>
      <w:r>
        <w:lastRenderedPageBreak/>
        <w:t>AT: Epistemology</w:t>
      </w:r>
    </w:p>
    <w:p w14:paraId="71BF0240" w14:textId="77777777" w:rsidR="0095283E" w:rsidRPr="00333750" w:rsidRDefault="0095283E" w:rsidP="0095283E">
      <w:pPr>
        <w:pStyle w:val="Heading4"/>
      </w:pPr>
      <w:r>
        <w:t xml:space="preserve">Even if discourse focus is important, </w:t>
      </w:r>
      <w:r>
        <w:rPr>
          <w:u w:val="single"/>
        </w:rPr>
        <w:t>reality exists</w:t>
      </w:r>
      <w:r>
        <w:t xml:space="preserve"> and their meta-theoretical philosophizing disables action</w:t>
      </w:r>
    </w:p>
    <w:p w14:paraId="47C63C8C" w14:textId="77777777" w:rsidR="0095283E" w:rsidRPr="00800CEB" w:rsidRDefault="0095283E" w:rsidP="0095283E">
      <w:r w:rsidRPr="00800CEB">
        <w:t xml:space="preserve">Lipschutz 11 (Ronnie Lipschutz, Professor of Politics at UC Santa Cruz, “Cal Round Robin – Policy,” video, post-round criticism of the final round of the California Round Robin at the College Preparatory School in Oakland, CA, in which the Georgetown Day School went for a Foucaultian critique of knowledge production against Damien High School’s conventional deterrence affirmative, February 18, transcribed by Josh Clark, debate coach at the University of Michigan, </w:t>
      </w:r>
      <w:hyperlink r:id="rId14" w:history="1">
        <w:r w:rsidRPr="00800CEB">
          <w:rPr>
            <w:rStyle w:val="Hyperlink"/>
          </w:rPr>
          <w:t>http://nfltv.org/2011/02/24/cal-round-robin-policy/</w:t>
        </w:r>
      </w:hyperlink>
      <w:r w:rsidRPr="00800CEB">
        <w:t>)</w:t>
      </w:r>
    </w:p>
    <w:p w14:paraId="1B0DA4E6" w14:textId="77777777" w:rsidR="0095283E" w:rsidRDefault="0095283E" w:rsidP="0095283E">
      <w:pPr>
        <w:rPr>
          <w:rStyle w:val="StyleBoldUnderline"/>
        </w:rPr>
      </w:pPr>
      <w:r w:rsidRPr="00913211">
        <w:t>RONNIE LIPSCHUTZ: Well, many</w:t>
      </w:r>
      <w:r>
        <w:t>, many years ago…</w:t>
      </w:r>
      <w:r w:rsidRPr="00913211">
        <w:t>one day when I was reading the San Francisco chronicle</w:t>
      </w:r>
      <w:r>
        <w:t>,</w:t>
      </w:r>
      <w:r w:rsidRPr="00913211">
        <w:t xml:space="preserve"> I clipped a little phrase. I’ve never been able to find it, but it was something l</w:t>
      </w:r>
      <w:r>
        <w:t>ike, one of the emperor Fredrick</w:t>
      </w:r>
      <w:r w:rsidRPr="00913211">
        <w:t>s said</w:t>
      </w:r>
      <w:r>
        <w:t>, “</w:t>
      </w:r>
      <w:r w:rsidRPr="00BE6465">
        <w:rPr>
          <w:rStyle w:val="StyleBoldUnderline"/>
          <w:highlight w:val="yellow"/>
        </w:rPr>
        <w:t xml:space="preserve">The surest way to ruin your country is to put it </w:t>
      </w:r>
      <w:r w:rsidRPr="005E0735">
        <w:rPr>
          <w:rStyle w:val="StyleBoldUnderline"/>
          <w:highlight w:val="yellow"/>
        </w:rPr>
        <w:t>under the charge of college professors</w:t>
      </w:r>
      <w:r w:rsidRPr="00913211">
        <w:t>.</w:t>
      </w:r>
      <w:r>
        <w:t>”</w:t>
      </w:r>
      <w:r w:rsidRPr="00913211">
        <w:t xml:space="preserve"> I have to say that </w:t>
      </w:r>
      <w:r w:rsidRPr="00333750">
        <w:rPr>
          <w:rStyle w:val="StyleBoldUnderline"/>
        </w:rPr>
        <w:t xml:space="preserve">I am now </w:t>
      </w:r>
      <w:r w:rsidRPr="005E0735">
        <w:rPr>
          <w:rStyle w:val="StyleBoldUnderline"/>
        </w:rPr>
        <w:t>fully convinced</w:t>
      </w:r>
      <w:r w:rsidRPr="00333750">
        <w:rPr>
          <w:rStyle w:val="StyleBoldUnderline"/>
        </w:rPr>
        <w:t xml:space="preserve"> of the truth of that statement</w:t>
      </w:r>
      <w:r w:rsidRPr="00913211">
        <w:t xml:space="preserve">. But since I have been charged here with taking on the philosophical side of things, I </w:t>
      </w:r>
      <w:r>
        <w:t xml:space="preserve">want to make a few points about – </w:t>
      </w:r>
      <w:r w:rsidRPr="00913211">
        <w:t>in particular the negative arguments</w:t>
      </w:r>
      <w:r>
        <w:t xml:space="preserve"> –</w:t>
      </w:r>
      <w:r w:rsidRPr="00913211">
        <w:t xml:space="preserve"> but also I think about the affirmative. </w:t>
      </w:r>
      <w:r w:rsidRPr="00333750">
        <w:rPr>
          <w:rStyle w:val="StyleBoldUnderline"/>
        </w:rPr>
        <w:t>I’m not a debater</w:t>
      </w:r>
      <w:r>
        <w:t>,</w:t>
      </w:r>
      <w:r w:rsidRPr="00913211">
        <w:t xml:space="preserve"> by the way, so I don’t quite understand what’s been going on. </w:t>
      </w:r>
      <w:r w:rsidRPr="00333750">
        <w:rPr>
          <w:rStyle w:val="StyleBoldUnderline"/>
        </w:rPr>
        <w:t>But what I think</w:t>
      </w:r>
      <w:r w:rsidRPr="00913211">
        <w:t xml:space="preserve"> in particular </w:t>
      </w:r>
      <w:r w:rsidRPr="00333750">
        <w:rPr>
          <w:rStyle w:val="StyleBoldUnderline"/>
        </w:rPr>
        <w:t>is a problem is</w:t>
      </w:r>
      <w:r w:rsidRPr="00913211">
        <w:t xml:space="preserve">, first of all, </w:t>
      </w:r>
      <w:r w:rsidRPr="00BE6465">
        <w:rPr>
          <w:rStyle w:val="StyleBoldUnderline"/>
          <w:highlight w:val="yellow"/>
        </w:rPr>
        <w:t xml:space="preserve">we have </w:t>
      </w:r>
      <w:proofErr w:type="gramStart"/>
      <w:r w:rsidRPr="005E0735">
        <w:rPr>
          <w:rStyle w:val="StyleBoldUnderline"/>
          <w:highlight w:val="yellow"/>
        </w:rPr>
        <w:t>incommensurate</w:t>
      </w:r>
      <w:proofErr w:type="gramEnd"/>
      <w:r w:rsidRPr="005E0735">
        <w:rPr>
          <w:rStyle w:val="StyleBoldUnderline"/>
          <w:highlight w:val="yellow"/>
        </w:rPr>
        <w:t xml:space="preserve"> conceptual categories</w:t>
      </w:r>
      <w:r w:rsidRPr="00333750">
        <w:rPr>
          <w:rStyle w:val="StyleBoldUnderline"/>
        </w:rPr>
        <w:t xml:space="preserve"> going on</w:t>
      </w:r>
      <w:r w:rsidRPr="00913211">
        <w:t xml:space="preserve"> here</w:t>
      </w:r>
      <w:r>
        <w:t xml:space="preserve">; </w:t>
      </w:r>
      <w:r w:rsidRPr="00913211">
        <w:t xml:space="preserve">that </w:t>
      </w:r>
      <w:r w:rsidRPr="00BE6465">
        <w:rPr>
          <w:rStyle w:val="StyleBoldUnderline"/>
          <w:highlight w:val="yellow"/>
        </w:rPr>
        <w:t>the affirmative is taking a very narrow policy question</w:t>
      </w:r>
      <w:r w:rsidRPr="00333750">
        <w:rPr>
          <w:rStyle w:val="StyleBoldUnderline"/>
        </w:rPr>
        <w:t xml:space="preserve"> and proposing a change</w:t>
      </w:r>
      <w:r w:rsidRPr="00913211">
        <w:t xml:space="preserve"> to it. </w:t>
      </w:r>
      <w:r w:rsidRPr="00BE6465">
        <w:rPr>
          <w:rStyle w:val="StyleBoldUnderline"/>
          <w:highlight w:val="yellow"/>
        </w:rPr>
        <w:t>The negative</w:t>
      </w:r>
      <w:r w:rsidRPr="00913211">
        <w:t xml:space="preserve"> then </w:t>
      </w:r>
      <w:r w:rsidRPr="00BE6465">
        <w:rPr>
          <w:rStyle w:val="StyleBoldUnderline"/>
          <w:highlight w:val="yellow"/>
        </w:rPr>
        <w:t>raises</w:t>
      </w:r>
      <w:r w:rsidRPr="00913211">
        <w:t xml:space="preserve"> these </w:t>
      </w:r>
      <w:r w:rsidRPr="00BE6465">
        <w:rPr>
          <w:rStyle w:val="StyleBoldUnderline"/>
          <w:highlight w:val="yellow"/>
        </w:rPr>
        <w:t>questions of</w:t>
      </w:r>
      <w:r w:rsidRPr="00BE6465">
        <w:rPr>
          <w:rStyle w:val="StyleBoldUnderline"/>
        </w:rPr>
        <w:t xml:space="preserve"> epistemology and </w:t>
      </w:r>
      <w:r w:rsidRPr="00BE6465">
        <w:rPr>
          <w:rStyle w:val="StyleBoldUnderline"/>
          <w:highlight w:val="yellow"/>
        </w:rPr>
        <w:t>ontology which</w:t>
      </w:r>
      <w:r>
        <w:t xml:space="preserve">, in a way, </w:t>
      </w:r>
      <w:r w:rsidRPr="00BE6465">
        <w:rPr>
          <w:rStyle w:val="StyleBoldUnderline"/>
          <w:highlight w:val="yellow"/>
        </w:rPr>
        <w:t xml:space="preserve">are </w:t>
      </w:r>
      <w:r w:rsidRPr="005E0735">
        <w:rPr>
          <w:rStyle w:val="StyleBoldUnderline"/>
          <w:highlight w:val="yellow"/>
        </w:rPr>
        <w:t xml:space="preserve">not </w:t>
      </w:r>
      <w:r w:rsidRPr="00BE6465">
        <w:t xml:space="preserve">obviously </w:t>
      </w:r>
      <w:r w:rsidRPr="005E0735">
        <w:rPr>
          <w:rStyle w:val="StyleBoldUnderline"/>
          <w:highlight w:val="yellow"/>
        </w:rPr>
        <w:t>confronting the policy question</w:t>
      </w:r>
      <w:r w:rsidRPr="00333750">
        <w:rPr>
          <w:rStyle w:val="StyleBoldUnderline"/>
        </w:rPr>
        <w:t xml:space="preserve"> which</w:t>
      </w:r>
      <w:r w:rsidRPr="00913211">
        <w:t xml:space="preserve">, and I agree with Erin, </w:t>
      </w:r>
      <w:r w:rsidRPr="00333750">
        <w:rPr>
          <w:rStyle w:val="StyleBoldUnderline"/>
        </w:rPr>
        <w:t>is very</w:t>
      </w:r>
      <w:r>
        <w:t>,</w:t>
      </w:r>
      <w:r w:rsidRPr="00913211">
        <w:t xml:space="preserve"> very </w:t>
      </w:r>
      <w:r w:rsidRPr="005E0735">
        <w:rPr>
          <w:rStyle w:val="StyleBoldUnderline"/>
        </w:rPr>
        <w:t>narrowly construed</w:t>
      </w:r>
      <w:r w:rsidRPr="00913211">
        <w:t>. I mean, there was no question about</w:t>
      </w:r>
      <w:r>
        <w:t xml:space="preserve"> – well, </w:t>
      </w:r>
      <w:r w:rsidRPr="00913211">
        <w:t xml:space="preserve">let me put it this way: that although there was a discussion of the virtues of the alliance with Japan, </w:t>
      </w:r>
      <w:r>
        <w:t>it</w:t>
      </w:r>
      <w:r w:rsidRPr="00913211">
        <w:t xml:space="preserve"> was largely taken as a given</w:t>
      </w:r>
      <w:r>
        <w:t>,</w:t>
      </w:r>
      <w:r w:rsidRPr="00913211">
        <w:t xml:space="preserve"> and therefore of course that causes a problem, and </w:t>
      </w:r>
      <w:r w:rsidRPr="00BE6465">
        <w:rPr>
          <w:rStyle w:val="StyleBoldUnderline"/>
          <w:highlight w:val="yellow"/>
        </w:rPr>
        <w:t>by taking this epistemological and ontological approach, it is</w:t>
      </w:r>
      <w:r w:rsidRPr="00BE6465">
        <w:rPr>
          <w:highlight w:val="yellow"/>
        </w:rPr>
        <w:t>…</w:t>
      </w:r>
      <w:r w:rsidRPr="005E0735">
        <w:rPr>
          <w:rStyle w:val="StyleBoldUnderline"/>
          <w:highlight w:val="yellow"/>
        </w:rPr>
        <w:t>ships passing in the night</w:t>
      </w:r>
      <w:r w:rsidRPr="00913211">
        <w:t>. And then</w:t>
      </w:r>
      <w:r>
        <w:t>,</w:t>
      </w:r>
      <w:r w:rsidRPr="00913211">
        <w:t xml:space="preserve"> of course</w:t>
      </w:r>
      <w:r>
        <w:t>, the theory question came up</w:t>
      </w:r>
      <w:r w:rsidRPr="00913211">
        <w:t xml:space="preserve"> and </w:t>
      </w:r>
      <w:r>
        <w:t xml:space="preserve">that, </w:t>
      </w:r>
      <w:r w:rsidRPr="00913211">
        <w:t xml:space="preserve">I </w:t>
      </w:r>
      <w:r>
        <w:t>thought,</w:t>
      </w:r>
      <w:r w:rsidRPr="00913211">
        <w:t xml:space="preserve"> was problematic for both sides. A couple of things I wan</w:t>
      </w:r>
      <w:r>
        <w:t>t to say:</w:t>
      </w:r>
      <w:r w:rsidRPr="00913211">
        <w:t xml:space="preserve"> </w:t>
      </w:r>
      <w:r>
        <w:t xml:space="preserve"> the first one is that</w:t>
      </w:r>
      <w:r w:rsidRPr="00913211">
        <w:t xml:space="preserve"> </w:t>
      </w:r>
      <w:r w:rsidRPr="005E0735">
        <w:rPr>
          <w:rStyle w:val="StyleBoldUnderline"/>
          <w:highlight w:val="yellow"/>
        </w:rPr>
        <w:t>social constructions can kill</w:t>
      </w:r>
      <w:r w:rsidRPr="00913211">
        <w:t xml:space="preserve">. And I think this is a very important thing to remember that, </w:t>
      </w:r>
      <w:r w:rsidRPr="00BE6465">
        <w:rPr>
          <w:rStyle w:val="StyleBoldUnderline"/>
          <w:highlight w:val="yellow"/>
        </w:rPr>
        <w:t>threats can be socially constructed but</w:t>
      </w:r>
      <w:r w:rsidRPr="00333750">
        <w:t xml:space="preserve"> threats</w:t>
      </w:r>
      <w:r w:rsidRPr="00913211">
        <w:t xml:space="preserve">, </w:t>
      </w:r>
      <w:r w:rsidRPr="00BE6465">
        <w:rPr>
          <w:rStyle w:val="StyleBoldUnderline"/>
          <w:highlight w:val="yellow"/>
        </w:rPr>
        <w:t xml:space="preserve">social constructions have </w:t>
      </w:r>
      <w:r w:rsidRPr="005E0735">
        <w:rPr>
          <w:rStyle w:val="StyleBoldUnderline"/>
          <w:highlight w:val="yellow"/>
        </w:rPr>
        <w:t>material components</w:t>
      </w:r>
      <w:r w:rsidRPr="00913211">
        <w:t xml:space="preserve">, </w:t>
      </w:r>
      <w:r w:rsidRPr="00333750">
        <w:rPr>
          <w:rStyle w:val="StyleBoldUnderline"/>
        </w:rPr>
        <w:t>and they are aimed in particular directions</w:t>
      </w:r>
      <w:r w:rsidRPr="00913211">
        <w:t xml:space="preserve">. So </w:t>
      </w:r>
      <w:r w:rsidRPr="007E4C8C">
        <w:rPr>
          <w:rStyle w:val="StyleBoldUnderline"/>
        </w:rPr>
        <w:t>the fact</w:t>
      </w:r>
      <w:r w:rsidRPr="00333750">
        <w:rPr>
          <w:rStyle w:val="StyleBoldUnderline"/>
        </w:rPr>
        <w:t xml:space="preserve"> </w:t>
      </w:r>
      <w:r w:rsidRPr="007E4C8C">
        <w:rPr>
          <w:rStyle w:val="StyleBoldUnderline"/>
          <w:highlight w:val="yellow"/>
        </w:rPr>
        <w:t xml:space="preserve">that something is a social construction </w:t>
      </w:r>
      <w:r w:rsidRPr="00333750">
        <w:rPr>
          <w:rStyle w:val="StyleBoldUnderline"/>
        </w:rPr>
        <w:t xml:space="preserve">or is epistemologically and ontologically questionable </w:t>
      </w:r>
      <w:r w:rsidRPr="007E4C8C">
        <w:rPr>
          <w:rStyle w:val="StyleBoldUnderline"/>
          <w:highlight w:val="yellow"/>
        </w:rPr>
        <w:t xml:space="preserve">does not mean that there </w:t>
      </w:r>
      <w:r w:rsidRPr="005E0735">
        <w:rPr>
          <w:rStyle w:val="StyleBoldUnderline"/>
          <w:highlight w:val="yellow"/>
        </w:rPr>
        <w:t>aren’t missiles being deployed</w:t>
      </w:r>
      <w:r w:rsidRPr="007E4C8C">
        <w:rPr>
          <w:highlight w:val="yellow"/>
        </w:rPr>
        <w:t xml:space="preserve">, </w:t>
      </w:r>
      <w:r w:rsidRPr="007E4C8C">
        <w:rPr>
          <w:rStyle w:val="StyleBoldUnderline"/>
          <w:highlight w:val="yellow"/>
        </w:rPr>
        <w:t xml:space="preserve">and that those missiles are </w:t>
      </w:r>
      <w:r w:rsidRPr="005E0735">
        <w:rPr>
          <w:rStyle w:val="StyleBoldUnderline"/>
          <w:highlight w:val="yellow"/>
        </w:rPr>
        <w:t>not going to go off</w:t>
      </w:r>
    </w:p>
    <w:p w14:paraId="757BBD74" w14:textId="77777777" w:rsidR="0095283E" w:rsidRDefault="0095283E" w:rsidP="0095283E">
      <w:pPr>
        <w:rPr>
          <w:rStyle w:val="StyleBoldUnderline"/>
        </w:rPr>
      </w:pPr>
    </w:p>
    <w:p w14:paraId="27200A4C" w14:textId="77777777" w:rsidR="0095283E" w:rsidRDefault="0095283E" w:rsidP="0095283E">
      <w:pPr>
        <w:rPr>
          <w:rStyle w:val="StyleBoldUnderline"/>
        </w:rPr>
      </w:pPr>
    </w:p>
    <w:p w14:paraId="1337C287" w14:textId="77777777" w:rsidR="0095283E" w:rsidRPr="009C72AD" w:rsidRDefault="0095283E" w:rsidP="0095283E">
      <w:r w:rsidRPr="007E4C8C">
        <w:t xml:space="preserve">. These arguments are, I think, operating at a somewhat different space, and it does raise the question: how is it that we judge what is a threat in the first place? And of course we have nuclear </w:t>
      </w:r>
      <w:r w:rsidRPr="00913211">
        <w:t>friends and nuclear enemies. You ought to ask the qu</w:t>
      </w:r>
      <w:r w:rsidRPr="00BE6465">
        <w:t>estion, “Why is it that Great Britain has nuclear weapons and yet there is nobody, as far as I know, that is planning a war with Great Britain?</w:t>
      </w:r>
      <w:proofErr w:type="gramStart"/>
      <w:r w:rsidRPr="00BE6465">
        <w:t>”.</w:t>
      </w:r>
      <w:proofErr w:type="gramEnd"/>
      <w:r w:rsidRPr="00BE6465">
        <w:t xml:space="preserve"> Now I could be wrong about this, since the Pentagon probably has plenty of a</w:t>
      </w:r>
      <w:r w:rsidRPr="001E0C95">
        <w:t xml:space="preserve">nalysts who have nothing to do. ERIN SIMPSON: They make Powerpoints. LIPSCHUTZ: Yeah, they make Powerpoints.  So that, then, of course raises </w:t>
      </w:r>
      <w:r w:rsidRPr="001E0C95">
        <w:rPr>
          <w:rStyle w:val="StyleBoldUnderline"/>
        </w:rPr>
        <w:t xml:space="preserve">some of these </w:t>
      </w:r>
      <w:r w:rsidRPr="007E4C8C">
        <w:rPr>
          <w:rStyle w:val="StyleBoldUnderline"/>
          <w:highlight w:val="yellow"/>
        </w:rPr>
        <w:t>epistemological questions</w:t>
      </w:r>
      <w:r w:rsidRPr="00913211">
        <w:t>. Which</w:t>
      </w:r>
      <w:r>
        <w:t>,</w:t>
      </w:r>
      <w:r w:rsidRPr="00913211">
        <w:t xml:space="preserve"> I think if you want to somehow deploy the stuff that it seems </w:t>
      </w:r>
      <w:proofErr w:type="gramStart"/>
      <w:r w:rsidRPr="00913211">
        <w:t>like,</w:t>
      </w:r>
      <w:proofErr w:type="gramEnd"/>
      <w:r w:rsidRPr="00913211">
        <w:t xml:space="preserve"> sadly, I have said somewhere</w:t>
      </w:r>
      <w:r>
        <w:t>,</w:t>
      </w:r>
      <w:r w:rsidRPr="00913211">
        <w:t xml:space="preserve"> it is important to take that much more carefully into account. The other thing that I am struck by</w:t>
      </w:r>
      <w:r>
        <w:t xml:space="preserve"> is that I’ve become in recent – </w:t>
      </w:r>
      <w:r w:rsidRPr="00913211">
        <w:t xml:space="preserve">in the last year </w:t>
      </w:r>
      <w:r>
        <w:t>or so –</w:t>
      </w:r>
      <w:r w:rsidRPr="00913211">
        <w:t xml:space="preserve"> a great fan of Pierre Bourdieu. All of these guys, all of my </w:t>
      </w:r>
      <w:r>
        <w:t>"</w:t>
      </w:r>
      <w:r w:rsidRPr="00913211">
        <w:t>friends</w:t>
      </w:r>
      <w:r>
        <w:t xml:space="preserve">" that you were citing – </w:t>
      </w:r>
      <w:r w:rsidRPr="00913211">
        <w:t>though I don</w:t>
      </w:r>
      <w:r>
        <w:t>’t consider Mearsheimer a friend –</w:t>
      </w:r>
      <w:r w:rsidRPr="00913211">
        <w:t xml:space="preserve"> as </w:t>
      </w:r>
      <w:r>
        <w:t>I listen to this I think</w:t>
      </w:r>
      <w:r w:rsidRPr="00913211">
        <w:t xml:space="preserve">, </w:t>
      </w:r>
      <w:r>
        <w:t>“</w:t>
      </w:r>
      <w:r w:rsidRPr="005E0735">
        <w:rPr>
          <w:rStyle w:val="StyleBoldUnderline"/>
          <w:highlight w:val="yellow"/>
        </w:rPr>
        <w:t xml:space="preserve">What </w:t>
      </w:r>
      <w:r w:rsidRPr="005E0735">
        <w:rPr>
          <w:rStyle w:val="StyleBoldUnderline"/>
        </w:rPr>
        <w:t xml:space="preserve">patent </w:t>
      </w:r>
      <w:r w:rsidRPr="005E0735">
        <w:rPr>
          <w:rStyle w:val="StyleBoldUnderline"/>
          <w:highlight w:val="yellow"/>
        </w:rPr>
        <w:t xml:space="preserve">nonsense </w:t>
      </w:r>
      <w:r w:rsidRPr="005E0735">
        <w:rPr>
          <w:rStyle w:val="StyleBoldUnderline"/>
        </w:rPr>
        <w:t xml:space="preserve">it is that </w:t>
      </w:r>
      <w:r w:rsidRPr="005E0735">
        <w:rPr>
          <w:rStyle w:val="StyleBoldUnderline"/>
          <w:highlight w:val="yellow"/>
        </w:rPr>
        <w:t xml:space="preserve">they are </w:t>
      </w:r>
      <w:r w:rsidRPr="005E0735">
        <w:rPr>
          <w:rStyle w:val="StyleBoldUnderline"/>
        </w:rPr>
        <w:t xml:space="preserve">basically </w:t>
      </w:r>
      <w:r w:rsidRPr="005E0735">
        <w:rPr>
          <w:rStyle w:val="StyleBoldUnderline"/>
          <w:highlight w:val="yellow"/>
        </w:rPr>
        <w:t>spouting</w:t>
      </w:r>
      <w:r w:rsidRPr="00913211">
        <w:t>.</w:t>
      </w:r>
      <w:r>
        <w:t>”</w:t>
      </w:r>
      <w:r w:rsidRPr="00913211">
        <w:t xml:space="preserve"> </w:t>
      </w:r>
      <w:r w:rsidRPr="001E0C95">
        <w:rPr>
          <w:rStyle w:val="StyleBoldUnderline"/>
        </w:rPr>
        <w:t>But this is the way that the academic realm goes</w:t>
      </w:r>
      <w:r w:rsidRPr="00913211">
        <w:t>. I mean</w:t>
      </w:r>
      <w:r>
        <w:t>,</w:t>
      </w:r>
      <w:r w:rsidRPr="00913211">
        <w:t xml:space="preserve"> </w:t>
      </w:r>
      <w:proofErr w:type="gramStart"/>
      <w:r w:rsidRPr="00913211">
        <w:t>it</w:t>
      </w:r>
      <w:r>
        <w:t>’</w:t>
      </w:r>
      <w:r w:rsidRPr="00913211">
        <w:t>s</w:t>
      </w:r>
      <w:proofErr w:type="gramEnd"/>
      <w:r w:rsidRPr="00913211">
        <w:t xml:space="preserve"> attack and counter-attack. And</w:t>
      </w:r>
      <w:r>
        <w:t>,</w:t>
      </w:r>
      <w:r w:rsidRPr="00913211">
        <w:t xml:space="preserve"> I think you have to be very</w:t>
      </w:r>
      <w:r>
        <w:t xml:space="preserve"> careful, again, in interrogating. So, </w:t>
      </w:r>
      <w:r w:rsidRPr="001E0C95">
        <w:rPr>
          <w:rStyle w:val="StyleBoldUnderline"/>
        </w:rPr>
        <w:t>if you’ve got to be critical</w:t>
      </w:r>
      <w:r w:rsidRPr="00913211">
        <w:t xml:space="preserve">, </w:t>
      </w:r>
      <w:r w:rsidRPr="007E4C8C">
        <w:rPr>
          <w:rStyle w:val="StyleBoldUnderline"/>
          <w:highlight w:val="yellow"/>
        </w:rPr>
        <w:t xml:space="preserve">you should be </w:t>
      </w:r>
      <w:r w:rsidRPr="001E0C95">
        <w:rPr>
          <w:rStyle w:val="StyleBoldUnderline"/>
        </w:rPr>
        <w:t xml:space="preserve">very </w:t>
      </w:r>
      <w:r w:rsidRPr="005E0735">
        <w:rPr>
          <w:rStyle w:val="StyleBoldUnderline"/>
          <w:highlight w:val="yellow"/>
        </w:rPr>
        <w:t>critical of those who are critical</w:t>
      </w:r>
      <w:r w:rsidRPr="00913211">
        <w:t xml:space="preserve">, </w:t>
      </w:r>
      <w:r w:rsidRPr="001E0C95">
        <w:rPr>
          <w:rStyle w:val="StyleBoldUnderline"/>
        </w:rPr>
        <w:t xml:space="preserve">to ask </w:t>
      </w:r>
      <w:r w:rsidRPr="007134FB">
        <w:rPr>
          <w:rStyle w:val="StyleBoldUnderline"/>
        </w:rPr>
        <w:t>what is the politics behind the</w:t>
      </w:r>
      <w:r w:rsidRPr="005E0735">
        <w:rPr>
          <w:rStyle w:val="StyleBoldUnderline"/>
        </w:rPr>
        <w:t xml:space="preserve"> </w:t>
      </w:r>
      <w:r w:rsidRPr="007134FB">
        <w:rPr>
          <w:rStyle w:val="StyleBoldUnderline"/>
        </w:rPr>
        <w:t>critique</w:t>
      </w:r>
      <w:r w:rsidRPr="00913211">
        <w:t xml:space="preserve">. </w:t>
      </w:r>
      <w:proofErr w:type="gramStart"/>
      <w:r w:rsidRPr="007134FB">
        <w:t xml:space="preserve">Because </w:t>
      </w:r>
      <w:r w:rsidRPr="007134FB">
        <w:lastRenderedPageBreak/>
        <w:t>there are politics in all of this</w:t>
      </w:r>
      <w:r w:rsidRPr="00913211">
        <w:t>.</w:t>
      </w:r>
      <w:proofErr w:type="gramEnd"/>
      <w:r w:rsidRPr="00913211">
        <w:t xml:space="preserve"> N</w:t>
      </w:r>
      <w:r>
        <w:t>ot just politics in the policy—</w:t>
      </w:r>
      <w:r w:rsidRPr="007134FB">
        <w:rPr>
          <w:rStyle w:val="StyleBoldUnderline"/>
        </w:rPr>
        <w:t xml:space="preserve">interests and all kinds of </w:t>
      </w:r>
      <w:r w:rsidRPr="005E0735">
        <w:rPr>
          <w:rStyle w:val="StyleBoldUnderline"/>
          <w:highlight w:val="yellow"/>
        </w:rPr>
        <w:t>deeply imbedded commitments</w:t>
      </w:r>
      <w:r w:rsidRPr="00913211">
        <w:t xml:space="preserve">, </w:t>
      </w:r>
      <w:r w:rsidRPr="005E0735">
        <w:rPr>
          <w:rStyle w:val="StyleBoldUnderline"/>
        </w:rPr>
        <w:t xml:space="preserve">which </w:t>
      </w:r>
      <w:r w:rsidRPr="005E0735">
        <w:rPr>
          <w:rStyle w:val="StyleBoldUnderline"/>
          <w:highlight w:val="yellow"/>
        </w:rPr>
        <w:t>are impossible to change</w:t>
      </w:r>
      <w:r w:rsidRPr="00913211">
        <w:t xml:space="preserve">. </w:t>
      </w:r>
      <w:r w:rsidRPr="007134FB">
        <w:rPr>
          <w:rStyle w:val="StyleBoldUnderline"/>
        </w:rPr>
        <w:t xml:space="preserve">If you </w:t>
      </w:r>
      <w:r w:rsidRPr="0020312F">
        <w:rPr>
          <w:rStyle w:val="StyleBoldUnderline"/>
          <w:highlight w:val="yellow"/>
        </w:rPr>
        <w:t xml:space="preserve">watch Congress in action </w:t>
      </w:r>
      <w:r w:rsidRPr="007134FB">
        <w:rPr>
          <w:rStyle w:val="StyleBoldUnderline"/>
        </w:rPr>
        <w:t>right now, you can see that</w:t>
      </w:r>
      <w:r w:rsidRPr="00913211">
        <w:t>. Bu</w:t>
      </w:r>
      <w:r>
        <w:t>t also that there is a kind of…</w:t>
      </w:r>
      <w:r w:rsidRPr="00913211">
        <w:t>I mean it</w:t>
      </w:r>
      <w:r>
        <w:t xml:space="preserve"> is –</w:t>
      </w:r>
      <w:r w:rsidRPr="00913211">
        <w:t xml:space="preserve"> academics is </w:t>
      </w:r>
      <w:r>
        <w:t>war</w:t>
      </w:r>
      <w:r w:rsidRPr="00913211">
        <w:t xml:space="preserve"> by other means, I guess, to take a leaf from both Clausewitz and Foucault. </w:t>
      </w:r>
      <w:proofErr w:type="gramStart"/>
      <w:r w:rsidRPr="00913211">
        <w:t>Anyway, to go back to Bourdieu.</w:t>
      </w:r>
      <w:proofErr w:type="gramEnd"/>
      <w:r w:rsidRPr="00913211">
        <w:t xml:space="preserve"> </w:t>
      </w:r>
      <w:r w:rsidRPr="0020312F">
        <w:rPr>
          <w:rStyle w:val="StyleBoldUnderline"/>
        </w:rPr>
        <w:t>Bourdieu</w:t>
      </w:r>
      <w:r w:rsidRPr="00913211">
        <w:t xml:space="preserve">, who’s a sociologist who died several years ago, </w:t>
      </w:r>
      <w:r w:rsidRPr="0020312F">
        <w:rPr>
          <w:rStyle w:val="StyleBoldUnderline"/>
        </w:rPr>
        <w:t xml:space="preserve">has a very interesting approach to some of these things which is </w:t>
      </w:r>
      <w:r w:rsidRPr="005E0735">
        <w:rPr>
          <w:rStyle w:val="StyleBoldUnderline"/>
          <w:highlight w:val="yellow"/>
        </w:rPr>
        <w:t>oriented around practice</w:t>
      </w:r>
      <w:r w:rsidRPr="00913211">
        <w:t>.</w:t>
      </w:r>
      <w:r>
        <w:t xml:space="preserve"> </w:t>
      </w:r>
      <w:r w:rsidRPr="0020312F">
        <w:rPr>
          <w:rStyle w:val="StyleBoldUnderline"/>
          <w:highlight w:val="yellow"/>
        </w:rPr>
        <w:t>What are the practices that</w:t>
      </w:r>
      <w:r w:rsidRPr="007134FB">
        <w:rPr>
          <w:rStyle w:val="StyleBoldUnderline"/>
        </w:rPr>
        <w:t xml:space="preserve"> groups and </w:t>
      </w:r>
      <w:r w:rsidRPr="0020312F">
        <w:rPr>
          <w:rStyle w:val="StyleBoldUnderline"/>
          <w:highlight w:val="yellow"/>
        </w:rPr>
        <w:t>societies engage in</w:t>
      </w:r>
      <w:r w:rsidRPr="00913211">
        <w:t xml:space="preserve">, </w:t>
      </w:r>
      <w:r w:rsidRPr="0020312F">
        <w:rPr>
          <w:rStyle w:val="StyleBoldUnderline"/>
          <w:highlight w:val="yellow"/>
        </w:rPr>
        <w:t>and how do we understand those</w:t>
      </w:r>
      <w:r w:rsidRPr="007134FB">
        <w:rPr>
          <w:rStyle w:val="StyleBoldUnderline"/>
        </w:rPr>
        <w:t xml:space="preserve"> practices </w:t>
      </w:r>
      <w:r w:rsidRPr="0020312F">
        <w:rPr>
          <w:rStyle w:val="StyleBoldUnderline"/>
          <w:highlight w:val="yellow"/>
        </w:rPr>
        <w:t xml:space="preserve">reinforcing </w:t>
      </w:r>
      <w:r w:rsidRPr="005E0735">
        <w:rPr>
          <w:rStyle w:val="StyleBoldUnderline"/>
          <w:highlight w:val="yellow"/>
        </w:rPr>
        <w:t>normative beliefs and policies</w:t>
      </w:r>
      <w:r w:rsidRPr="007134FB">
        <w:t xml:space="preserve"> and approaches. And </w:t>
      </w:r>
      <w:r w:rsidRPr="0020312F">
        <w:rPr>
          <w:rStyle w:val="StyleBoldUnderline"/>
          <w:highlight w:val="yellow"/>
        </w:rPr>
        <w:t>if you</w:t>
      </w:r>
      <w:r w:rsidRPr="007134FB">
        <w:rPr>
          <w:rStyle w:val="StyleBoldUnderline"/>
        </w:rPr>
        <w:t xml:space="preserve"> really </w:t>
      </w:r>
      <w:r w:rsidRPr="0020312F">
        <w:rPr>
          <w:rStyle w:val="StyleBoldUnderline"/>
          <w:highlight w:val="yellow"/>
        </w:rPr>
        <w:t>are interested in “</w:t>
      </w:r>
      <w:r w:rsidRPr="005E0735">
        <w:rPr>
          <w:rStyle w:val="StyleBoldUnderline"/>
          <w:highlight w:val="yellow"/>
        </w:rPr>
        <w:t>how do things change</w:t>
      </w:r>
      <w:proofErr w:type="gramStart"/>
      <w:r w:rsidRPr="005E0735">
        <w:rPr>
          <w:rStyle w:val="StyleBoldUnderline"/>
          <w:highlight w:val="yellow"/>
        </w:rPr>
        <w:t>?</w:t>
      </w:r>
      <w:r w:rsidRPr="0020312F">
        <w:rPr>
          <w:highlight w:val="yellow"/>
        </w:rPr>
        <w:t>,</w:t>
      </w:r>
      <w:proofErr w:type="gramEnd"/>
      <w:r w:rsidRPr="0020312F">
        <w:rPr>
          <w:highlight w:val="yellow"/>
        </w:rPr>
        <w:t xml:space="preserve">” </w:t>
      </w:r>
      <w:r w:rsidRPr="0020312F">
        <w:rPr>
          <w:rStyle w:val="StyleBoldUnderline"/>
          <w:highlight w:val="yellow"/>
        </w:rPr>
        <w:t xml:space="preserve">you have to </w:t>
      </w:r>
      <w:r w:rsidRPr="005E0735">
        <w:rPr>
          <w:rStyle w:val="StyleBoldUnderline"/>
          <w:highlight w:val="yellow"/>
        </w:rPr>
        <w:t>look at how practices change rather than intellectual arguments</w:t>
      </w:r>
      <w:r w:rsidRPr="007134FB">
        <w:t xml:space="preserve"> on the one hand or arming to the teeth on the other. So perhaps I would encourage, if you are to go on with debate, you should probably take a look at Bourdieu. I’m done. </w:t>
      </w:r>
    </w:p>
    <w:p w14:paraId="5D2E825E" w14:textId="77777777" w:rsidR="0095283E" w:rsidRDefault="0095283E" w:rsidP="0095283E">
      <w:pPr>
        <w:pStyle w:val="Heading2"/>
      </w:pPr>
      <w:r>
        <w:lastRenderedPageBreak/>
        <w:t>Expert</w:t>
      </w:r>
    </w:p>
    <w:p w14:paraId="5C4C3B5F" w14:textId="77777777" w:rsidR="0095283E" w:rsidRDefault="0095283E" w:rsidP="0095283E">
      <w:pPr>
        <w:pStyle w:val="Heading3"/>
      </w:pPr>
      <w:r>
        <w:lastRenderedPageBreak/>
        <w:t>Imagining Good</w:t>
      </w:r>
    </w:p>
    <w:p w14:paraId="738E8293" w14:textId="77777777" w:rsidR="0095283E" w:rsidRDefault="0095283E" w:rsidP="0095283E">
      <w:pPr>
        <w:pStyle w:val="Heading4"/>
        <w:rPr>
          <w:rFonts w:asciiTheme="minorHAnsi" w:hAnsiTheme="minorHAnsi"/>
        </w:rPr>
      </w:pPr>
      <w:r w:rsidRPr="00D86150">
        <w:rPr>
          <w:rFonts w:asciiTheme="minorHAnsi" w:hAnsiTheme="minorHAnsi"/>
        </w:rPr>
        <w:t>Debating the aff is key to solve it – imaginative familiarity with nuclear power creates trust and overcomes public misunderstanding – creates tipping point for new facilities</w:t>
      </w:r>
    </w:p>
    <w:p w14:paraId="3D344427" w14:textId="77777777" w:rsidR="0095283E" w:rsidRPr="005008A3" w:rsidRDefault="0095283E" w:rsidP="0095283E">
      <w:r>
        <w:t>Reading the blue</w:t>
      </w:r>
    </w:p>
    <w:p w14:paraId="192764A9" w14:textId="77777777" w:rsidR="0095283E" w:rsidRPr="00D86150" w:rsidRDefault="0095283E" w:rsidP="0095283E">
      <w:pPr>
        <w:rPr>
          <w:rStyle w:val="StyleStyleBold12pt"/>
          <w:rFonts w:asciiTheme="minorHAnsi" w:hAnsiTheme="minorHAnsi"/>
        </w:rPr>
      </w:pPr>
      <w:r w:rsidRPr="00D86150">
        <w:rPr>
          <w:rStyle w:val="StyleStyleBold12pt"/>
          <w:rFonts w:asciiTheme="minorHAnsi" w:hAnsiTheme="minorHAnsi"/>
        </w:rPr>
        <w:t>Butler, Parkhill, &amp; Pidgeon 11</w:t>
      </w:r>
    </w:p>
    <w:p w14:paraId="174D6EBB" w14:textId="77777777" w:rsidR="0095283E" w:rsidRPr="00D86150" w:rsidRDefault="0095283E" w:rsidP="0095283E">
      <w:pPr>
        <w:rPr>
          <w:rFonts w:asciiTheme="minorHAnsi" w:hAnsiTheme="minorHAnsi"/>
        </w:rPr>
      </w:pPr>
      <w:r w:rsidRPr="00D86150">
        <w:rPr>
          <w:rFonts w:asciiTheme="minorHAnsi" w:hAnsiTheme="minorHAnsi"/>
        </w:rPr>
        <w:t>(Catherine, Research Fellow at Cardiff University, Karen, Research Fellow at Cardiff University, Nicholas, Professor of Environmental Psychology at Cardiff University, “Nuclear Power After Japan: The Social Dimensions”, November-December 2011, http://www.environmentmagazine.org/Archives/Back%20Issues/2011/November-December%202011/Nuclear-full.html)</w:t>
      </w:r>
    </w:p>
    <w:p w14:paraId="109DAC6A" w14:textId="77777777" w:rsidR="0095283E" w:rsidRPr="00D86150" w:rsidRDefault="0095283E" w:rsidP="0095283E">
      <w:pPr>
        <w:rPr>
          <w:rFonts w:asciiTheme="minorHAnsi" w:hAnsiTheme="minorHAnsi"/>
        </w:rPr>
      </w:pPr>
    </w:p>
    <w:p w14:paraId="0BEC25FE" w14:textId="77777777" w:rsidR="0095283E" w:rsidRDefault="0095283E" w:rsidP="0095283E">
      <w:pPr>
        <w:rPr>
          <w:rStyle w:val="StyleBoldUnderline"/>
          <w:rFonts w:asciiTheme="minorHAnsi" w:hAnsiTheme="minorHAnsi"/>
          <w:highlight w:val="green"/>
        </w:rPr>
      </w:pPr>
      <w:r w:rsidRPr="005008A3">
        <w:rPr>
          <w:rStyle w:val="StyleBoldUnderline"/>
          <w:rFonts w:asciiTheme="minorHAnsi" w:hAnsiTheme="minorHAnsi"/>
          <w:highlight w:val="cyan"/>
        </w:rPr>
        <w:t>Nuclear power has</w:t>
      </w:r>
      <w:r w:rsidRPr="00D86150">
        <w:rPr>
          <w:rFonts w:asciiTheme="minorHAnsi" w:hAnsiTheme="minorHAnsi"/>
        </w:rPr>
        <w:t xml:space="preserve">, beyond its beginnings where “glamorous reactors” were anticipated with “a great sense of excitement,” had </w:t>
      </w:r>
      <w:r w:rsidRPr="005008A3">
        <w:rPr>
          <w:rStyle w:val="StyleBoldUnderline"/>
          <w:rFonts w:asciiTheme="minorHAnsi" w:hAnsiTheme="minorHAnsi"/>
          <w:highlight w:val="cyan"/>
        </w:rPr>
        <w:t>a tumultuous relationship with the public</w:t>
      </w:r>
      <w:r w:rsidRPr="00D86150">
        <w:rPr>
          <w:rFonts w:asciiTheme="minorHAnsi" w:hAnsiTheme="minorHAnsi"/>
        </w:rP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more than 60% in the early 1980s.20 Other </w:t>
      </w:r>
      <w:r w:rsidRPr="00D86150">
        <w:rPr>
          <w:rStyle w:val="StyleBoldUnderline"/>
          <w:rFonts w:asciiTheme="minorHAnsi" w:hAnsiTheme="minorHAnsi"/>
          <w:highlight w:val="green"/>
        </w:rPr>
        <w:t>research has identified public distrust</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of</w:t>
      </w:r>
      <w:r w:rsidRPr="00D86150">
        <w:rPr>
          <w:rStyle w:val="StyleBoldUnderline"/>
          <w:rFonts w:asciiTheme="minorHAnsi" w:hAnsiTheme="minorHAnsi"/>
        </w:rPr>
        <w:t xml:space="preserve"> regulators, </w:t>
      </w:r>
      <w:r w:rsidRPr="00D86150">
        <w:rPr>
          <w:rStyle w:val="StyleBoldUnderline"/>
          <w:rFonts w:asciiTheme="minorHAnsi" w:hAnsiTheme="minorHAnsi"/>
          <w:highlight w:val="green"/>
        </w:rPr>
        <w:t>government, and the nuclear industry to manage risks</w:t>
      </w:r>
      <w:r w:rsidRPr="00D86150">
        <w:rPr>
          <w:rStyle w:val="StyleBoldUnderline"/>
          <w:rFonts w:asciiTheme="minorHAnsi" w:hAnsiTheme="minorHAnsi"/>
        </w:rPr>
        <w:t xml:space="preserve"> responsibly </w:t>
      </w:r>
      <w:r w:rsidRPr="00D86150">
        <w:rPr>
          <w:rStyle w:val="StyleBoldUnderline"/>
          <w:rFonts w:asciiTheme="minorHAnsi" w:hAnsiTheme="minorHAnsi"/>
          <w:highlight w:val="green"/>
        </w:rPr>
        <w:t>and provide truthful information</w:t>
      </w:r>
      <w:r w:rsidRPr="00D86150">
        <w:rPr>
          <w:rStyle w:val="StyleBoldUnderline"/>
          <w:rFonts w:asciiTheme="minorHAnsi" w:hAnsiTheme="minorHAnsi"/>
        </w:rPr>
        <w:t xml:space="preserve"> to the public as a key reason for erosion of support</w:t>
      </w:r>
      <w:r w:rsidRPr="00D86150">
        <w:rPr>
          <w:rFonts w:asciiTheme="minorHAnsi" w:hAnsiTheme="minorHAnsi"/>
        </w:rPr>
        <w:t>.21</w:t>
      </w:r>
      <w:r w:rsidRPr="00D86150">
        <w:rPr>
          <w:rFonts w:asciiTheme="minorHAnsi" w:hAnsiTheme="minorHAnsi"/>
          <w:sz w:val="12"/>
        </w:rPr>
        <w:t xml:space="preserve">¶ </w:t>
      </w:r>
      <w:r w:rsidRPr="00D86150">
        <w:rPr>
          <w:rStyle w:val="StyleBoldUnderline"/>
          <w:rFonts w:asciiTheme="minorHAnsi" w:hAnsiTheme="minorHAnsi"/>
        </w:rPr>
        <w:t>Over the past 10 years opinion polling has indicated a reduction in opposition</w:t>
      </w:r>
      <w:r w:rsidRPr="00D86150">
        <w:rPr>
          <w:rFonts w:asciiTheme="minorHAnsi" w:hAnsiTheme="minorHAnsi"/>
        </w:rPr>
        <w:t xml:space="preserve">. For example, a global poll by the Organization for Economic Cooperation and Development (OECD) and the Nuclear Energy Agency showed in 2010 that </w:t>
      </w:r>
      <w:r w:rsidRPr="00D86150">
        <w:rPr>
          <w:rStyle w:val="StyleBoldUnderline"/>
          <w:rFonts w:asciiTheme="minorHAnsi" w:hAnsiTheme="minorHAnsi"/>
        </w:rPr>
        <w:t>support for nuclear energy</w:t>
      </w:r>
      <w:r w:rsidRPr="00D86150">
        <w:rPr>
          <w:rFonts w:asciiTheme="minorHAnsi" w:hAnsiTheme="minorHAnsi"/>
        </w:rPr>
        <w:t xml:space="preserve"> had </w:t>
      </w:r>
      <w:r w:rsidRPr="00D86150">
        <w:rPr>
          <w:rStyle w:val="StyleBoldUnderline"/>
          <w:rFonts w:asciiTheme="minorHAnsi" w:hAnsiTheme="minorHAnsi"/>
        </w:rPr>
        <w:t>increased in countries such as the U</w:t>
      </w:r>
      <w:r w:rsidRPr="00D86150">
        <w:rPr>
          <w:rFonts w:asciiTheme="minorHAnsi" w:hAnsiTheme="minorHAnsi"/>
        </w:rPr>
        <w:t xml:space="preserve">nited </w:t>
      </w:r>
      <w:r w:rsidRPr="00D86150">
        <w:rPr>
          <w:rStyle w:val="StyleBoldUnderline"/>
          <w:rFonts w:asciiTheme="minorHAnsi" w:hAnsiTheme="minorHAnsi"/>
        </w:rPr>
        <w:t>S</w:t>
      </w:r>
      <w:r w:rsidRPr="00D86150">
        <w:rPr>
          <w:rFonts w:asciiTheme="minorHAnsi" w:hAnsiTheme="minorHAnsi"/>
        </w:rPr>
        <w:t xml:space="preserve">tates, Japan, Sweden, Finland, and the United Kingdom.22 Looking specifically at the United Kingdom, polling of the British public conducted in early 2010 found a very balanced picture, with 46% of those questioned favoring replacement or expansion of the existing nuclear capacity in Britain as compared to 47% who wanted it closed or phased out at the end of the existing program.23 However, </w:t>
      </w:r>
      <w:r w:rsidRPr="00D86150">
        <w:rPr>
          <w:rStyle w:val="StyleBoldUnderline"/>
          <w:rFonts w:asciiTheme="minorHAnsi" w:hAnsiTheme="minorHAnsi"/>
          <w:highlight w:val="green"/>
        </w:rPr>
        <w:t>a closer look at the</w:t>
      </w:r>
      <w:r w:rsidRPr="00D86150">
        <w:rPr>
          <w:rStyle w:val="StyleBoldUnderline"/>
          <w:rFonts w:asciiTheme="minorHAnsi" w:hAnsiTheme="minorHAnsi"/>
        </w:rPr>
        <w:t xml:space="preserve"> national </w:t>
      </w:r>
      <w:r w:rsidRPr="00D86150">
        <w:rPr>
          <w:rStyle w:val="StyleBoldUnderline"/>
          <w:rFonts w:asciiTheme="minorHAnsi" w:hAnsiTheme="minorHAnsi"/>
          <w:highlight w:val="green"/>
        </w:rPr>
        <w:t>polling data shows</w:t>
      </w:r>
      <w:r w:rsidRPr="00D86150">
        <w:rPr>
          <w:rStyle w:val="StyleBoldUnderline"/>
          <w:rFonts w:asciiTheme="minorHAnsi" w:hAnsiTheme="minorHAnsi"/>
        </w:rPr>
        <w:t xml:space="preserve"> a more complex picture, with </w:t>
      </w:r>
      <w:r w:rsidRPr="00D86150">
        <w:rPr>
          <w:rStyle w:val="StyleBoldUnderline"/>
          <w:rFonts w:asciiTheme="minorHAnsi" w:hAnsiTheme="minorHAnsi"/>
          <w:highlight w:val="green"/>
        </w:rPr>
        <w:t>a large proportion of recent national support remaining fragile</w:t>
      </w:r>
      <w:r w:rsidRPr="00D86150">
        <w:rPr>
          <w:rFonts w:asciiTheme="minorHAnsi" w:hAnsiTheme="minorHAnsi"/>
        </w:rPr>
        <w:t xml:space="preserve">—a conditional or </w:t>
      </w:r>
      <w:r w:rsidRPr="00D86150">
        <w:rPr>
          <w:rStyle w:val="StyleBoldUnderline"/>
          <w:rFonts w:asciiTheme="minorHAnsi" w:hAnsiTheme="minorHAnsi"/>
        </w:rPr>
        <w:t>“reluctant acceptance”</w:t>
      </w:r>
      <w:r w:rsidRPr="00D86150">
        <w:rPr>
          <w:rFonts w:asciiTheme="minorHAnsi" w:hAnsiTheme="minorHAnsi"/>
        </w:rPr>
        <w:t xml:space="preserve"> at best.24</w:t>
      </w:r>
      <w:r w:rsidRPr="00D86150">
        <w:rPr>
          <w:rFonts w:asciiTheme="minorHAnsi" w:hAnsiTheme="minorHAnsi"/>
          <w:sz w:val="12"/>
        </w:rPr>
        <w:t xml:space="preserve">¶ </w:t>
      </w:r>
      <w:r w:rsidRPr="00D86150">
        <w:rPr>
          <w:rFonts w:asciiTheme="minorHAnsi" w:hAnsiTheme="minorHAnsi"/>
        </w:rPr>
        <w:t xml:space="preserve">From such research we can posit that during the short to medium term </w:t>
      </w:r>
      <w:r w:rsidRPr="00D86150">
        <w:rPr>
          <w:rStyle w:val="StyleBoldUnderline"/>
          <w:rFonts w:asciiTheme="minorHAnsi" w:hAnsiTheme="minorHAnsi"/>
          <w:highlight w:val="green"/>
        </w:rPr>
        <w:t>following Fukushima, many “reluctant acceptors” may withdraw</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support</w:t>
      </w:r>
      <w:r w:rsidRPr="00D86150">
        <w:rPr>
          <w:rStyle w:val="StyleBoldUnderline"/>
          <w:rFonts w:asciiTheme="minorHAnsi" w:hAnsiTheme="minorHAnsi"/>
        </w:rPr>
        <w:t xml:space="preserve"> for nuclear power</w:t>
      </w:r>
      <w:r w:rsidRPr="00D86150">
        <w:rPr>
          <w:rFonts w:asciiTheme="minorHAnsi" w:hAnsiTheme="minorHAnsi"/>
        </w:rP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D86150">
        <w:rPr>
          <w:rStyle w:val="StyleBoldUnderline"/>
          <w:rFonts w:asciiTheme="minorHAnsi" w:hAnsiTheme="minorHAnsi"/>
        </w:rPr>
        <w:t>support for nuclear power is marginally higher than opposition</w:t>
      </w:r>
      <w:r w:rsidRPr="00D86150">
        <w:rPr>
          <w:rFonts w:asciiTheme="minorHAnsi" w:hAnsiTheme="minorHAnsi"/>
        </w:rP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D86150">
        <w:rPr>
          <w:rStyle w:val="StyleBoldUnderline"/>
          <w:rFonts w:asciiTheme="minorHAnsi" w:hAnsiTheme="minorHAnsi"/>
          <w:highlight w:val="green"/>
        </w:rPr>
        <w:t>those communities who are proposed as hosts for a new reactor may</w:t>
      </w:r>
      <w:r w:rsidRPr="00D86150">
        <w:rPr>
          <w:rStyle w:val="StyleBoldUnderline"/>
          <w:rFonts w:asciiTheme="minorHAnsi" w:hAnsiTheme="minorHAnsi"/>
        </w:rPr>
        <w:t xml:space="preserve"> now </w:t>
      </w:r>
      <w:r w:rsidRPr="00D86150">
        <w:rPr>
          <w:rStyle w:val="StyleBoldUnderline"/>
          <w:rFonts w:asciiTheme="minorHAnsi" w:hAnsiTheme="minorHAnsi"/>
          <w:highlight w:val="green"/>
        </w:rPr>
        <w:t>oppose such developments</w:t>
      </w:r>
      <w:r w:rsidRPr="00D86150">
        <w:rPr>
          <w:rFonts w:asciiTheme="minorHAnsi" w:hAnsiTheme="minorHAnsi"/>
        </w:rPr>
        <w:t>.</w:t>
      </w:r>
      <w:r w:rsidRPr="00D86150">
        <w:rPr>
          <w:rFonts w:asciiTheme="minorHAnsi" w:hAnsiTheme="minorHAnsi"/>
          <w:sz w:val="12"/>
        </w:rPr>
        <w:t xml:space="preserve">¶ </w:t>
      </w:r>
      <w:proofErr w:type="gramStart"/>
      <w:r w:rsidRPr="0063078D">
        <w:rPr>
          <w:rStyle w:val="StyleBoldUnderline"/>
          <w:rFonts w:asciiTheme="minorHAnsi" w:hAnsiTheme="minorHAnsi"/>
          <w:highlight w:val="green"/>
        </w:rPr>
        <w:t>For</w:t>
      </w:r>
      <w:proofErr w:type="gramEnd"/>
      <w:r w:rsidRPr="0063078D">
        <w:rPr>
          <w:rStyle w:val="StyleBoldUnderline"/>
          <w:rFonts w:asciiTheme="minorHAnsi" w:hAnsiTheme="minorHAnsi"/>
          <w:highlight w:val="green"/>
        </w:rPr>
        <w:t xml:space="preserve"> communities with no experience </w:t>
      </w:r>
      <w:r w:rsidRPr="005008A3">
        <w:rPr>
          <w:rStyle w:val="StyleBoldUnderline"/>
          <w:rFonts w:asciiTheme="minorHAnsi" w:hAnsiTheme="minorHAnsi"/>
          <w:highlight w:val="cyan"/>
        </w:rPr>
        <w:t>with a nuclear facility, it is likely</w:t>
      </w:r>
      <w:r w:rsidRPr="00D86150">
        <w:rPr>
          <w:rStyle w:val="StyleBoldUnderline"/>
          <w:rFonts w:asciiTheme="minorHAnsi" w:hAnsiTheme="minorHAnsi"/>
        </w:rPr>
        <w:t xml:space="preserve"> that within the short to medium term, </w:t>
      </w:r>
      <w:r w:rsidRPr="00D86150">
        <w:rPr>
          <w:rStyle w:val="StyleBoldUnderline"/>
          <w:rFonts w:asciiTheme="minorHAnsi" w:hAnsiTheme="minorHAnsi"/>
          <w:highlight w:val="green"/>
        </w:rPr>
        <w:t xml:space="preserve">potential </w:t>
      </w:r>
      <w:r w:rsidRPr="005008A3">
        <w:rPr>
          <w:rStyle w:val="StyleBoldUnderline"/>
          <w:rFonts w:asciiTheme="minorHAnsi" w:hAnsiTheme="minorHAnsi"/>
          <w:highlight w:val="cyan"/>
        </w:rPr>
        <w:t>public contestation</w:t>
      </w:r>
      <w:r w:rsidRPr="00D86150">
        <w:rPr>
          <w:rStyle w:val="StyleBoldUnderline"/>
          <w:rFonts w:asciiTheme="minorHAnsi" w:hAnsiTheme="minorHAnsi"/>
        </w:rPr>
        <w:t xml:space="preserve"> surrounding nuclear power </w:t>
      </w:r>
      <w:r w:rsidRPr="005008A3">
        <w:rPr>
          <w:rStyle w:val="StyleBoldUnderline"/>
          <w:rFonts w:asciiTheme="minorHAnsi" w:hAnsiTheme="minorHAnsi"/>
          <w:highlight w:val="cyan"/>
        </w:rPr>
        <w:t>may</w:t>
      </w:r>
      <w:r w:rsidRPr="00D86150">
        <w:rPr>
          <w:rStyle w:val="StyleBoldUnderline"/>
          <w:rFonts w:asciiTheme="minorHAnsi" w:hAnsiTheme="minorHAnsi"/>
        </w:rPr>
        <w:t xml:space="preserve"> indeed </w:t>
      </w:r>
      <w:r w:rsidRPr="00D86150">
        <w:rPr>
          <w:rStyle w:val="StyleBoldUnderline"/>
          <w:rFonts w:asciiTheme="minorHAnsi" w:hAnsiTheme="minorHAnsi"/>
          <w:highlight w:val="green"/>
        </w:rPr>
        <w:t>prove</w:t>
      </w:r>
    </w:p>
    <w:p w14:paraId="7D7A3FAF" w14:textId="77777777" w:rsidR="0095283E" w:rsidRPr="00934FB1" w:rsidRDefault="0095283E" w:rsidP="0095283E">
      <w:pPr>
        <w:rPr>
          <w:rFonts w:asciiTheme="minorHAnsi" w:hAnsiTheme="minorHAnsi"/>
        </w:rPr>
      </w:pPr>
      <w:proofErr w:type="gramStart"/>
      <w:r w:rsidRPr="005008A3">
        <w:rPr>
          <w:rStyle w:val="StyleBoldUnderline"/>
          <w:rFonts w:asciiTheme="minorHAnsi" w:hAnsiTheme="minorHAnsi"/>
          <w:highlight w:val="cyan"/>
        </w:rPr>
        <w:t>be</w:t>
      </w:r>
      <w:proofErr w:type="gramEnd"/>
      <w:r w:rsidRPr="005008A3">
        <w:rPr>
          <w:rStyle w:val="StyleBoldUnderline"/>
          <w:rFonts w:asciiTheme="minorHAnsi" w:hAnsiTheme="minorHAnsi"/>
          <w:highlight w:val="cyan"/>
        </w:rPr>
        <w:t xml:space="preserve"> </w:t>
      </w:r>
      <w:r w:rsidRPr="0063078D">
        <w:rPr>
          <w:rStyle w:val="StyleBoldUnderline"/>
          <w:rFonts w:asciiTheme="minorHAnsi" w:hAnsiTheme="minorHAnsi"/>
          <w:highlight w:val="green"/>
        </w:rPr>
        <w:t>a stumbling block</w:t>
      </w:r>
      <w:r w:rsidRPr="00D86150">
        <w:rPr>
          <w:rFonts w:asciiTheme="minorHAnsi" w:hAnsiTheme="minorHAnsi"/>
        </w:rP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D86150">
        <w:rPr>
          <w:rStyle w:val="StyleBoldUnderline"/>
          <w:rFonts w:asciiTheme="minorHAnsi" w:hAnsiTheme="minorHAnsi"/>
        </w:rPr>
        <w:t>While reluctant acceptance may be a feature of discourse</w:t>
      </w:r>
      <w:r w:rsidRPr="00D86150">
        <w:rPr>
          <w:rFonts w:asciiTheme="minorHAnsi" w:hAnsiTheme="minorHAnsi"/>
        </w:rPr>
        <w:t xml:space="preserve"> in such </w:t>
      </w:r>
      <w:r w:rsidRPr="00D86150">
        <w:rPr>
          <w:rFonts w:asciiTheme="minorHAnsi" w:hAnsiTheme="minorHAnsi"/>
        </w:rPr>
        <w:lastRenderedPageBreak/>
        <w:t xml:space="preserve">communities and Fukushima may prompt the “extraordinariness” of living close to a nuclear facility to cause momentary reframings of nuclear power as a risk and threat issue, </w:t>
      </w:r>
      <w:r w:rsidRPr="00D86150">
        <w:rPr>
          <w:rStyle w:val="StyleBoldUnderline"/>
          <w:rFonts w:asciiTheme="minorHAnsi" w:hAnsiTheme="minorHAnsi"/>
          <w:highlight w:val="green"/>
        </w:rPr>
        <w:t>there are some important qualitative nuances to public perceptions that may lead to differing</w:t>
      </w:r>
      <w:r w:rsidRPr="00D86150">
        <w:rPr>
          <w:rStyle w:val="StyleBoldUnderline"/>
          <w:rFonts w:asciiTheme="minorHAnsi" w:hAnsiTheme="minorHAnsi"/>
        </w:rPr>
        <w:t xml:space="preserve"> medium- to long-</w:t>
      </w:r>
      <w:r w:rsidRPr="00D86150">
        <w:rPr>
          <w:rStyle w:val="StyleBoldUnderline"/>
          <w:rFonts w:asciiTheme="minorHAnsi" w:hAnsiTheme="minorHAnsi"/>
          <w:highlight w:val="green"/>
        </w:rPr>
        <w:t>trends</w:t>
      </w:r>
      <w:r w:rsidRPr="00D86150">
        <w:rPr>
          <w:rFonts w:asciiTheme="minorHAnsi" w:hAnsiTheme="minorHAnsi"/>
        </w:rPr>
        <w:t xml:space="preserve"> following Fukushima.27 Examples include the importance of </w:t>
      </w:r>
      <w:r w:rsidRPr="00573764">
        <w:rPr>
          <w:rStyle w:val="Emphasis"/>
          <w:rFonts w:asciiTheme="minorHAnsi" w:hAnsiTheme="minorHAnsi"/>
          <w:highlight w:val="green"/>
        </w:rPr>
        <w:t>social familiarity</w:t>
      </w:r>
      <w:r w:rsidRPr="00D86150">
        <w:rPr>
          <w:rFonts w:asciiTheme="minorHAnsi" w:hAnsiTheme="minorHAnsi"/>
        </w:rPr>
        <w:t xml:space="preserve">, which </w:t>
      </w:r>
      <w:r w:rsidRPr="00573764">
        <w:rPr>
          <w:rStyle w:val="Emphasis"/>
          <w:rFonts w:asciiTheme="minorHAnsi" w:hAnsiTheme="minorHAnsi"/>
          <w:highlight w:val="green"/>
        </w:rPr>
        <w:t>through</w:t>
      </w:r>
      <w:r w:rsidRPr="00573764">
        <w:rPr>
          <w:rFonts w:asciiTheme="minorHAnsi" w:hAnsiTheme="minorHAnsi"/>
          <w:highlight w:val="green"/>
        </w:rPr>
        <w:t xml:space="preserve"> </w:t>
      </w:r>
      <w:r w:rsidRPr="00D86150">
        <w:rPr>
          <w:rFonts w:asciiTheme="minorHAnsi" w:hAnsiTheme="minorHAnsi"/>
        </w:rPr>
        <w:t xml:space="preserve">social networks connected to the power station (i.e., either being or knowing a power station worker) or through </w:t>
      </w:r>
      <w:r w:rsidRPr="00573764">
        <w:rPr>
          <w:rStyle w:val="Emphasis"/>
          <w:rFonts w:asciiTheme="minorHAnsi" w:hAnsiTheme="minorHAnsi"/>
          <w:highlight w:val="green"/>
        </w:rPr>
        <w:t>imaginary positioning</w:t>
      </w:r>
      <w:r w:rsidRPr="00573764">
        <w:rPr>
          <w:rFonts w:asciiTheme="minorHAnsi" w:hAnsiTheme="minorHAnsi"/>
          <w:highlight w:val="green"/>
        </w:rPr>
        <w:t xml:space="preserve"> </w:t>
      </w:r>
      <w:r w:rsidRPr="00D86150">
        <w:rPr>
          <w:rFonts w:asciiTheme="minorHAnsi" w:hAnsiTheme="minorHAnsi"/>
        </w:rPr>
        <w:t xml:space="preserve">(being able to imagine how workers think, feel, and follow working practices) </w:t>
      </w:r>
      <w:r w:rsidRPr="00573764">
        <w:rPr>
          <w:rStyle w:val="Emphasis"/>
          <w:rFonts w:asciiTheme="minorHAnsi" w:hAnsiTheme="minorHAnsi"/>
          <w:highlight w:val="green"/>
        </w:rPr>
        <w:t xml:space="preserve">demystifies the power station </w:t>
      </w:r>
      <w:r w:rsidRPr="005008A3">
        <w:rPr>
          <w:rStyle w:val="Emphasis"/>
          <w:rFonts w:asciiTheme="minorHAnsi" w:hAnsiTheme="minorHAnsi"/>
          <w:highlight w:val="cyan"/>
        </w:rPr>
        <w:t>as a distant institutional organization</w:t>
      </w:r>
      <w:r w:rsidRPr="00D86150">
        <w:rPr>
          <w:rFonts w:asciiTheme="minorHAnsi" w:hAnsiTheme="minorHAnsi"/>
        </w:rPr>
        <w:t xml:space="preserve">.28 </w:t>
      </w:r>
      <w:r w:rsidRPr="00D86150">
        <w:rPr>
          <w:rStyle w:val="StyleBoldUnderline"/>
          <w:rFonts w:asciiTheme="minorHAnsi" w:hAnsiTheme="minorHAnsi"/>
          <w:highlight w:val="green"/>
        </w:rPr>
        <w:t>As such, trust in power station workers is engendered</w:t>
      </w:r>
      <w:r w:rsidRPr="00D86150">
        <w:rPr>
          <w:rFonts w:asciiTheme="minorHAnsi" w:hAnsiTheme="minorHAnsi"/>
        </w:rP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14:paraId="55EA288A" w14:textId="77777777" w:rsidR="0095283E" w:rsidRPr="00E85B32" w:rsidRDefault="0095283E" w:rsidP="0095283E">
      <w:pPr>
        <w:rPr>
          <w:sz w:val="14"/>
        </w:rPr>
      </w:pPr>
    </w:p>
    <w:p w14:paraId="13221BAA" w14:textId="77777777" w:rsidR="0095283E" w:rsidRPr="00854E2D" w:rsidRDefault="0095283E" w:rsidP="0095283E">
      <w:pPr>
        <w:pStyle w:val="Heading3"/>
      </w:pPr>
      <w:r>
        <w:lastRenderedPageBreak/>
        <w:t>2AC Expertism Good</w:t>
      </w:r>
    </w:p>
    <w:p w14:paraId="1E8C00F5" w14:textId="77777777" w:rsidR="0095283E" w:rsidRPr="00AD1D30" w:rsidRDefault="0095283E" w:rsidP="0095283E">
      <w:pPr>
        <w:pStyle w:val="Heading4"/>
      </w:pPr>
      <w:r w:rsidRPr="00AD1D30">
        <w:t>Academic public policy research prevents political elite cooption</w:t>
      </w:r>
    </w:p>
    <w:p w14:paraId="7C0D7351" w14:textId="77777777" w:rsidR="0095283E" w:rsidRPr="00AD1D30" w:rsidRDefault="0095283E" w:rsidP="0095283E">
      <w:pPr>
        <w:rPr>
          <w:rFonts w:asciiTheme="minorHAnsi" w:hAnsiTheme="minorHAnsi" w:cstheme="minorHAnsi"/>
        </w:rPr>
      </w:pPr>
      <w:r w:rsidRPr="00AD1D30">
        <w:rPr>
          <w:rStyle w:val="StyleStyleBold12pt"/>
          <w:rFonts w:asciiTheme="minorHAnsi" w:hAnsiTheme="minorHAnsi" w:cstheme="minorHAnsi"/>
        </w:rPr>
        <w:t>Walt, IR Prof at Harvard, ’11</w:t>
      </w:r>
      <w:r w:rsidRPr="00AD1D30">
        <w:rPr>
          <w:rFonts w:asciiTheme="minorHAnsi" w:hAnsiTheme="minorHAnsi" w:cstheme="minorHAnsi"/>
        </w:rPr>
        <w:t xml:space="preserve"> (Stephen, July 21, “International Affairs and the Public Sphere” Institute for Public Knowledge, http://publicsphere.ssrc.org/walt-international-affairs-and-the-public-sphere/)</w:t>
      </w:r>
    </w:p>
    <w:p w14:paraId="2B0DF319" w14:textId="77777777" w:rsidR="0095283E" w:rsidRPr="00AD1D30" w:rsidRDefault="0095283E" w:rsidP="0095283E">
      <w:pPr>
        <w:rPr>
          <w:rFonts w:asciiTheme="minorHAnsi" w:hAnsiTheme="minorHAnsi" w:cstheme="minorHAnsi"/>
        </w:rPr>
      </w:pPr>
      <w:r w:rsidRPr="00D37168">
        <w:rPr>
          <w:rStyle w:val="StyleBoldUnderline"/>
          <w:rFonts w:asciiTheme="minorHAnsi" w:hAnsiTheme="minorHAnsi" w:cstheme="minorHAnsi"/>
          <w:highlight w:val="cyan"/>
        </w:rPr>
        <w:t>There is</w:t>
      </w:r>
      <w:r w:rsidRPr="00AD1D30">
        <w:rPr>
          <w:rFonts w:asciiTheme="minorHAnsi" w:hAnsiTheme="minorHAnsi" w:cstheme="minorHAnsi"/>
        </w:rPr>
        <w:t xml:space="preserve"> today </w:t>
      </w:r>
      <w:r w:rsidRPr="00D37168">
        <w:rPr>
          <w:rStyle w:val="StyleBoldUnderline"/>
          <w:rFonts w:asciiTheme="minorHAnsi" w:hAnsiTheme="minorHAnsi" w:cstheme="minorHAnsi"/>
          <w:highlight w:val="cyan"/>
        </w:rPr>
        <w:t>no shortage of</w:t>
      </w:r>
      <w:r w:rsidRPr="00AD1D30">
        <w:rPr>
          <w:rStyle w:val="StyleBoldUnderline"/>
          <w:rFonts w:asciiTheme="minorHAnsi" w:hAnsiTheme="minorHAnsi" w:cstheme="minorHAnsi"/>
        </w:rPr>
        <w:t xml:space="preserve"> global </w:t>
      </w:r>
      <w:r w:rsidRPr="00D37168">
        <w:rPr>
          <w:rStyle w:val="StyleBoldUnderline"/>
          <w:rFonts w:asciiTheme="minorHAnsi" w:hAnsiTheme="minorHAnsi" w:cstheme="minorHAnsi"/>
          <w:highlight w:val="cyan"/>
        </w:rPr>
        <w:t>problems</w:t>
      </w:r>
      <w:r w:rsidRPr="00AD1D30">
        <w:rPr>
          <w:rStyle w:val="StyleBoldUnderline"/>
          <w:rFonts w:asciiTheme="minorHAnsi" w:hAnsiTheme="minorHAnsi" w:cstheme="minorHAnsi"/>
        </w:rPr>
        <w:t xml:space="preserve"> that </w:t>
      </w:r>
      <w:r w:rsidRPr="00D37168">
        <w:rPr>
          <w:rStyle w:val="StyleBoldUnderline"/>
          <w:rFonts w:asciiTheme="minorHAnsi" w:hAnsiTheme="minorHAnsi" w:cstheme="minorHAnsi"/>
          <w:highlight w:val="cyan"/>
        </w:rPr>
        <w:t>social scientists should study</w:t>
      </w:r>
      <w:r w:rsidRPr="00AD1D30">
        <w:rPr>
          <w:rStyle w:val="StyleBoldUnderline"/>
          <w:rFonts w:asciiTheme="minorHAnsi" w:hAnsiTheme="minorHAnsi" w:cstheme="minorHAnsi"/>
        </w:rPr>
        <w:t xml:space="preserve"> in depth: ethnic and religious conflict</w:t>
      </w:r>
      <w:r w:rsidRPr="00AD1D30">
        <w:rPr>
          <w:rFonts w:asciiTheme="minorHAnsi" w:hAnsiTheme="minorHAnsi" w:cstheme="minorHAnsi"/>
        </w:rPr>
        <w:t xml:space="preserve"> within and between states, the challenge of economic development, </w:t>
      </w:r>
      <w:r w:rsidRPr="00AD1D30">
        <w:rPr>
          <w:rStyle w:val="StyleBoldUnderline"/>
          <w:rFonts w:asciiTheme="minorHAnsi" w:hAnsiTheme="minorHAnsi" w:cstheme="minorHAnsi"/>
        </w:rPr>
        <w:t>terrorism</w:t>
      </w:r>
      <w:r w:rsidRPr="00AD1D30">
        <w:rPr>
          <w:rFonts w:asciiTheme="minorHAnsi" w:hAnsiTheme="minorHAnsi" w:cstheme="minorHAnsi"/>
        </w:rPr>
        <w:t xml:space="preserve">, the management of a fragile world </w:t>
      </w:r>
      <w:r w:rsidRPr="00AD1D30">
        <w:rPr>
          <w:rStyle w:val="StyleBoldUnderline"/>
          <w:rFonts w:asciiTheme="minorHAnsi" w:hAnsiTheme="minorHAnsi" w:cstheme="minorHAnsi"/>
        </w:rPr>
        <w:t xml:space="preserve">economy, </w:t>
      </w:r>
      <w:r w:rsidRPr="00D37168">
        <w:rPr>
          <w:rStyle w:val="StyleBoldUnderline"/>
          <w:rFonts w:asciiTheme="minorHAnsi" w:hAnsiTheme="minorHAnsi" w:cstheme="minorHAnsi"/>
          <w:highlight w:val="cyan"/>
        </w:rPr>
        <w:t>climate change</w:t>
      </w:r>
      <w:r w:rsidRPr="00AD1D30">
        <w:rPr>
          <w:rFonts w:asciiTheme="minorHAnsi" w:hAnsiTheme="minorHAnsi" w:cstheme="minorHAnsi"/>
        </w:rPr>
        <w:t xml:space="preserve"> and other forms of environmental degradation, the origins and impact of </w:t>
      </w:r>
      <w:r w:rsidRPr="00AD1D30">
        <w:rPr>
          <w:rStyle w:val="StyleBoldUnderline"/>
          <w:rFonts w:asciiTheme="minorHAnsi" w:hAnsiTheme="minorHAnsi" w:cstheme="minorHAnsi"/>
        </w:rPr>
        <w:t>great power rivalries</w:t>
      </w:r>
      <w:r w:rsidRPr="00AD1D30">
        <w:rPr>
          <w:rFonts w:asciiTheme="minorHAnsi" w:hAnsiTheme="minorHAnsi" w:cstheme="minorHAnsi"/>
        </w:rPr>
        <w:t xml:space="preserve">, the spread of </w:t>
      </w:r>
      <w:r w:rsidRPr="00AD1D30">
        <w:rPr>
          <w:rStyle w:val="StyleBoldUnderline"/>
          <w:rFonts w:asciiTheme="minorHAnsi" w:hAnsiTheme="minorHAnsi" w:cstheme="minorHAnsi"/>
        </w:rPr>
        <w:t>weapons of mass destruction</w:t>
      </w:r>
      <w:r w:rsidRPr="00AD1D30">
        <w:rPr>
          <w:rFonts w:asciiTheme="minorHAnsi" w:hAnsiTheme="minorHAnsi" w:cstheme="minorHAnsi"/>
        </w:rPr>
        <w:t xml:space="preserve">, just to mention a few. In this complex and contentious world, </w:t>
      </w:r>
      <w:r w:rsidRPr="00AD1D30">
        <w:rPr>
          <w:rStyle w:val="StyleBoldUnderline"/>
          <w:rFonts w:asciiTheme="minorHAnsi" w:hAnsiTheme="minorHAnsi" w:cstheme="minorHAnsi"/>
        </w:rPr>
        <w:t>one might think that academic expertise about global affairs would be a highly valued commodity. Scholars would strive to produce useful knowledge, students would flock to courses that helped them understand the world in which they will live and work, and policymakers and the broader public would be eager to hear what academic experts had to say</w:t>
      </w:r>
      <w:r w:rsidRPr="00AD1D30">
        <w:rPr>
          <w:rFonts w:asciiTheme="minorHAnsi" w:hAnsiTheme="minorHAnsi" w:cstheme="minorHAnsi"/>
        </w:rPr>
        <w:t>.</w:t>
      </w:r>
    </w:p>
    <w:p w14:paraId="5133C58C" w14:textId="77777777" w:rsidR="0095283E" w:rsidRPr="00AD1D30" w:rsidRDefault="0095283E" w:rsidP="0095283E">
      <w:pPr>
        <w:rPr>
          <w:rStyle w:val="StyleBoldUnderline"/>
          <w:rFonts w:asciiTheme="minorHAnsi" w:hAnsiTheme="minorHAnsi" w:cstheme="minorHAnsi"/>
        </w:rPr>
      </w:pPr>
      <w:r w:rsidRPr="00D37168">
        <w:rPr>
          <w:rStyle w:val="StyleBoldUnderline"/>
          <w:rFonts w:asciiTheme="minorHAnsi" w:hAnsiTheme="minorHAnsi" w:cstheme="minorHAnsi"/>
          <w:highlight w:val="cyan"/>
        </w:rPr>
        <w:t>One might also expect scholars of international relations to play a prominent role in public debates</w:t>
      </w:r>
      <w:r w:rsidRPr="00AD1D30">
        <w:rPr>
          <w:rStyle w:val="StyleBoldUnderline"/>
          <w:rFonts w:asciiTheme="minorHAnsi" w:hAnsiTheme="minorHAnsi" w:cstheme="minorHAnsi"/>
        </w:rPr>
        <w:t xml:space="preserve"> about foreign policy, along with</w:t>
      </w:r>
      <w:r w:rsidRPr="00AD1D30">
        <w:rPr>
          <w:rFonts w:asciiTheme="minorHAnsi" w:hAnsiTheme="minorHAnsi" w:cstheme="minorHAnsi"/>
        </w:rPr>
        <w:t xml:space="preserve"> government officials, business interests, representatives of special interest groups, and other </w:t>
      </w:r>
      <w:r w:rsidRPr="00AD1D30">
        <w:rPr>
          <w:rStyle w:val="StyleBoldUnderline"/>
          <w:rFonts w:asciiTheme="minorHAnsi" w:hAnsiTheme="minorHAnsi" w:cstheme="minorHAnsi"/>
        </w:rPr>
        <w:t>concerned citizens</w:t>
      </w:r>
      <w:r w:rsidRPr="00AD1D30">
        <w:rPr>
          <w:rFonts w:asciiTheme="minorHAnsi" w:hAnsiTheme="minorHAnsi" w:cstheme="minorHAnsi"/>
        </w:rPr>
        <w:t xml:space="preserve">. Social scientists are far from omniscient, but </w:t>
      </w:r>
      <w:r w:rsidRPr="00AD1D30">
        <w:rPr>
          <w:rStyle w:val="Emphasis"/>
          <w:rFonts w:asciiTheme="minorHAnsi" w:hAnsiTheme="minorHAnsi" w:cstheme="minorHAnsi"/>
        </w:rPr>
        <w:t>t</w:t>
      </w:r>
      <w:r w:rsidRPr="00D37168">
        <w:rPr>
          <w:rStyle w:val="Emphasis"/>
          <w:rFonts w:asciiTheme="minorHAnsi" w:hAnsiTheme="minorHAnsi" w:cstheme="minorHAnsi"/>
          <w:highlight w:val="cyan"/>
        </w:rPr>
        <w:t>he rigor of the scientific proce</w:t>
      </w:r>
      <w:r w:rsidRPr="00AD1D30">
        <w:rPr>
          <w:rStyle w:val="Emphasis"/>
          <w:rFonts w:asciiTheme="minorHAnsi" w:hAnsiTheme="minorHAnsi" w:cstheme="minorHAnsi"/>
        </w:rPr>
        <w:t xml:space="preserve">ss and the core values of academia </w:t>
      </w:r>
      <w:r w:rsidRPr="00D37168">
        <w:rPr>
          <w:rStyle w:val="Emphasis"/>
          <w:rFonts w:asciiTheme="minorHAnsi" w:hAnsiTheme="minorHAnsi" w:cstheme="minorHAnsi"/>
          <w:highlight w:val="cyan"/>
        </w:rPr>
        <w:t>should give university-based scholars an especially valuable role within the broader public discourse</w:t>
      </w:r>
      <w:r w:rsidRPr="00AD1D30">
        <w:rPr>
          <w:rStyle w:val="Emphasis"/>
          <w:rFonts w:asciiTheme="minorHAnsi" w:hAnsiTheme="minorHAnsi" w:cstheme="minorHAnsi"/>
        </w:rPr>
        <w:t xml:space="preserve"> on world affairs</w:t>
      </w:r>
      <w:r w:rsidRPr="00AD1D30">
        <w:rPr>
          <w:rFonts w:asciiTheme="minorHAnsi" w:hAnsiTheme="minorHAnsi" w:cstheme="minorHAnsi"/>
        </w:rPr>
        <w:t xml:space="preserve">. At its best, </w:t>
      </w:r>
      <w:r w:rsidRPr="00AD1D30">
        <w:rPr>
          <w:rStyle w:val="StyleBoldUnderline"/>
          <w:rFonts w:asciiTheme="minorHAnsi" w:hAnsiTheme="minorHAnsi" w:cstheme="minorHAnsi"/>
        </w:rPr>
        <w:t xml:space="preserve">academic </w:t>
      </w:r>
      <w:r w:rsidRPr="00D37168">
        <w:rPr>
          <w:rStyle w:val="StyleBoldUnderline"/>
          <w:rFonts w:asciiTheme="minorHAnsi" w:hAnsiTheme="minorHAnsi" w:cstheme="minorHAnsi"/>
          <w:highlight w:val="cyan"/>
        </w:rPr>
        <w:t>scholarship privileges creativity, validity, accuracy, and rigor</w:t>
      </w:r>
      <w:r w:rsidRPr="00AD1D30">
        <w:rPr>
          <w:rStyle w:val="StyleBoldUnderline"/>
          <w:rFonts w:asciiTheme="minorHAnsi" w:hAnsiTheme="minorHAnsi" w:cstheme="minorHAnsi"/>
        </w:rPr>
        <w:t xml:space="preserve"> and places little explicit value on political expediency</w:t>
      </w:r>
      <w:r w:rsidRPr="00AD1D30">
        <w:rPr>
          <w:rFonts w:asciiTheme="minorHAnsi" w:hAnsiTheme="minorHAnsi" w:cstheme="minorHAnsi"/>
        </w:rPr>
        <w:t xml:space="preserve">. </w:t>
      </w:r>
      <w:r w:rsidRPr="00D37168">
        <w:rPr>
          <w:rStyle w:val="Emphasis"/>
          <w:rFonts w:asciiTheme="minorHAnsi" w:hAnsiTheme="minorHAnsi" w:cstheme="minorHAnsi"/>
          <w:highlight w:val="cyan"/>
        </w:rPr>
        <w:t>The norms and procedures of the academic profession make it less likely that scholarly work will be tailored to fit pre-conceived political agendas</w:t>
      </w:r>
      <w:r w:rsidRPr="00AD1D30">
        <w:rPr>
          <w:rFonts w:asciiTheme="minorHAnsi" w:hAnsiTheme="minorHAnsi" w:cstheme="minorHAnsi"/>
        </w:rPr>
        <w:t xml:space="preserve">. </w:t>
      </w:r>
      <w:r w:rsidRPr="00AD1D30">
        <w:rPr>
          <w:rStyle w:val="StyleBoldUnderline"/>
          <w:rFonts w:asciiTheme="minorHAnsi" w:hAnsiTheme="minorHAnsi" w:cstheme="minorHAnsi"/>
        </w:rPr>
        <w:t xml:space="preserve">When this does occur, the </w:t>
      </w:r>
      <w:r w:rsidRPr="00D37168">
        <w:rPr>
          <w:rStyle w:val="StyleBoldUnderline"/>
          <w:rFonts w:asciiTheme="minorHAnsi" w:hAnsiTheme="minorHAnsi" w:cstheme="minorHAnsi"/>
          <w:highlight w:val="cyan"/>
        </w:rPr>
        <w:t>self-correcting nature of academic research makes it more likely that politically motivated biases or other sources of error will be exposed</w:t>
      </w:r>
      <w:r w:rsidRPr="00AD1D30">
        <w:rPr>
          <w:rFonts w:asciiTheme="minorHAnsi" w:hAnsiTheme="minorHAnsi" w:cstheme="minorHAnsi"/>
        </w:rPr>
        <w:t xml:space="preserve">. Although we know that scholarly communities do not always live up to this ideal picture, </w:t>
      </w:r>
      <w:r w:rsidRPr="00AD1D30">
        <w:rPr>
          <w:rStyle w:val="StyleBoldUnderline"/>
          <w:rFonts w:asciiTheme="minorHAnsi" w:hAnsiTheme="minorHAnsi" w:cstheme="minorHAnsi"/>
        </w:rPr>
        <w:t>the existence of these basic norms gives the academic world some important advantages over think tanks, media pundits, and other knowledge-producing institutions.</w:t>
      </w:r>
    </w:p>
    <w:p w14:paraId="4A2E5FEE" w14:textId="77777777" w:rsidR="0095283E" w:rsidRDefault="0095283E" w:rsidP="0095283E">
      <w:pPr>
        <w:pStyle w:val="Heading2"/>
      </w:pPr>
      <w:r>
        <w:lastRenderedPageBreak/>
        <w:t>Alt</w:t>
      </w:r>
    </w:p>
    <w:p w14:paraId="7022FFA8" w14:textId="77777777" w:rsidR="0095283E" w:rsidRDefault="0095283E" w:rsidP="0095283E">
      <w:pPr>
        <w:pStyle w:val="Heading3"/>
      </w:pPr>
      <w:r>
        <w:lastRenderedPageBreak/>
        <w:t>AT: Local Power</w:t>
      </w:r>
    </w:p>
    <w:p w14:paraId="09B6B3D7" w14:textId="77777777" w:rsidR="0095283E" w:rsidRPr="00D86150" w:rsidRDefault="0095283E" w:rsidP="0095283E">
      <w:pPr>
        <w:pStyle w:val="Heading4"/>
        <w:rPr>
          <w:rFonts w:asciiTheme="minorHAnsi" w:hAnsiTheme="minorHAnsi"/>
        </w:rPr>
      </w:pPr>
      <w:r w:rsidRPr="00D86150">
        <w:rPr>
          <w:rFonts w:asciiTheme="minorHAnsi" w:hAnsiTheme="minorHAnsi"/>
        </w:rPr>
        <w:t>Turn – local power generation is net more environmentally destructive than national-scale production – comparatively worse than nuclear meltdown</w:t>
      </w:r>
    </w:p>
    <w:p w14:paraId="411DF07C" w14:textId="77777777" w:rsidR="0095283E" w:rsidRPr="00D86150" w:rsidRDefault="0095283E" w:rsidP="0095283E">
      <w:pPr>
        <w:pStyle w:val="card"/>
        <w:ind w:left="0" w:right="0"/>
        <w:rPr>
          <w:rStyle w:val="StyleStyleBold12pt"/>
          <w:rFonts w:asciiTheme="minorHAnsi" w:hAnsiTheme="minorHAnsi"/>
        </w:rPr>
      </w:pPr>
      <w:r w:rsidRPr="00D86150">
        <w:rPr>
          <w:rStyle w:val="StyleStyleBold12pt"/>
          <w:rFonts w:asciiTheme="minorHAnsi" w:hAnsiTheme="minorHAnsi"/>
        </w:rPr>
        <w:t>Monbiot ‘11</w:t>
      </w:r>
    </w:p>
    <w:p w14:paraId="349F936C" w14:textId="77777777" w:rsidR="0095283E" w:rsidRPr="00D86150" w:rsidRDefault="0095283E" w:rsidP="0095283E">
      <w:pPr>
        <w:rPr>
          <w:rFonts w:asciiTheme="minorHAnsi" w:hAnsiTheme="minorHAnsi"/>
        </w:rPr>
      </w:pPr>
      <w:r w:rsidRPr="00D86150">
        <w:rPr>
          <w:rFonts w:asciiTheme="minorHAnsi" w:hAnsiTheme="minorHAnsi"/>
        </w:rPr>
        <w:t>(George, columnist for The Guardian, has held visiting fellowships or professorships at the universities of Oxford (environmental policy), Bristol (philosophy), Keele (politics), Oxford Brookes (planning), and East London (environmental science), March 21, 2011, “Why Fukushima made me stop worrying and love nuclear power”, http://www.guardian.co.uk/commentisfree/2011/mar/21/pro-nuclear-japan-fukushima)</w:t>
      </w:r>
    </w:p>
    <w:p w14:paraId="68E76FEC" w14:textId="77777777" w:rsidR="0095283E" w:rsidRPr="00D86150" w:rsidRDefault="0095283E" w:rsidP="0095283E">
      <w:pPr>
        <w:pStyle w:val="card"/>
        <w:ind w:left="0" w:right="0"/>
        <w:rPr>
          <w:rFonts w:asciiTheme="minorHAnsi" w:hAnsiTheme="minorHAnsi"/>
        </w:rPr>
      </w:pPr>
    </w:p>
    <w:p w14:paraId="11BD9AD6" w14:textId="77777777" w:rsidR="0095283E" w:rsidRPr="00D86150" w:rsidRDefault="0095283E" w:rsidP="0095283E">
      <w:pPr>
        <w:pStyle w:val="card"/>
        <w:ind w:left="0" w:right="0"/>
        <w:rPr>
          <w:rFonts w:asciiTheme="minorHAnsi" w:hAnsiTheme="minorHAnsi"/>
          <w:b/>
          <w:iCs/>
          <w:sz w:val="24"/>
          <w:u w:val="single"/>
          <w:bdr w:val="single" w:sz="18" w:space="0" w:color="auto"/>
        </w:rPr>
      </w:pPr>
      <w:r w:rsidRPr="00D86150">
        <w:rPr>
          <w:rStyle w:val="TitleChar"/>
          <w:rFonts w:asciiTheme="minorHAnsi" w:eastAsiaTheme="majorEastAsia" w:hAnsiTheme="minorHAnsi"/>
        </w:rPr>
        <w:t xml:space="preserve">Some </w:t>
      </w:r>
      <w:r w:rsidRPr="004A2793">
        <w:rPr>
          <w:rStyle w:val="TitleChar"/>
          <w:rFonts w:asciiTheme="minorHAnsi" w:eastAsiaTheme="majorEastAsia" w:hAnsiTheme="minorHAnsi"/>
          <w:highlight w:val="cyan"/>
        </w:rPr>
        <w:t>greens go</w:t>
      </w:r>
      <w:r w:rsidRPr="00D86150">
        <w:rPr>
          <w:rFonts w:asciiTheme="minorHAnsi" w:hAnsiTheme="minorHAnsi"/>
        </w:rPr>
        <w:t xml:space="preserve"> even </w:t>
      </w:r>
      <w:r w:rsidRPr="004A2793">
        <w:rPr>
          <w:rStyle w:val="TitleChar"/>
          <w:rFonts w:asciiTheme="minorHAnsi" w:eastAsiaTheme="majorEastAsia" w:hAnsiTheme="minorHAnsi"/>
          <w:highlight w:val="cyan"/>
        </w:rPr>
        <w:t>further</w:t>
      </w:r>
      <w:r w:rsidRPr="00D86150">
        <w:rPr>
          <w:rFonts w:asciiTheme="minorHAnsi" w:hAnsiTheme="minorHAnsi"/>
        </w:rPr>
        <w:t xml:space="preserve">: </w:t>
      </w:r>
      <w:r w:rsidRPr="004A2793">
        <w:rPr>
          <w:rStyle w:val="TitleChar"/>
          <w:rFonts w:asciiTheme="minorHAnsi" w:eastAsiaTheme="majorEastAsia" w:hAnsiTheme="minorHAnsi"/>
          <w:highlight w:val="cyan"/>
        </w:rPr>
        <w:t>why waste renewable resources by turning them into electricity?</w:t>
      </w:r>
      <w:r w:rsidRPr="00D86150">
        <w:rPr>
          <w:rStyle w:val="TitleChar"/>
          <w:rFonts w:asciiTheme="minorHAnsi" w:eastAsiaTheme="majorEastAsia" w:hAnsiTheme="minorHAnsi"/>
        </w:rPr>
        <w:t xml:space="preserve"> Why not use them to provide energy directly</w:t>
      </w:r>
      <w:r w:rsidRPr="00D86150">
        <w:rPr>
          <w:rFonts w:asciiTheme="minorHAnsi" w:hAnsiTheme="minorHAnsi"/>
        </w:rPr>
        <w:t xml:space="preserve">? To answer this question, </w:t>
      </w:r>
      <w:r w:rsidRPr="00D86150">
        <w:rPr>
          <w:rStyle w:val="TitleChar"/>
          <w:rFonts w:asciiTheme="minorHAnsi" w:eastAsiaTheme="majorEastAsia" w:hAnsiTheme="minorHAnsi"/>
        </w:rPr>
        <w:t>look at what happened in Britain before the industrial revolution</w:t>
      </w:r>
      <w:r w:rsidRPr="00D86150">
        <w:rPr>
          <w:rFonts w:asciiTheme="minorHAnsi" w:hAnsiTheme="minorHAnsi"/>
        </w:rPr>
        <w:t xml:space="preserve">. The </w:t>
      </w:r>
      <w:r w:rsidRPr="004A2793">
        <w:rPr>
          <w:rStyle w:val="TitleChar"/>
          <w:rFonts w:asciiTheme="minorHAnsi" w:eastAsiaTheme="majorEastAsia" w:hAnsiTheme="minorHAnsi"/>
          <w:highlight w:val="cyan"/>
        </w:rPr>
        <w:t>damming</w:t>
      </w:r>
      <w:r w:rsidRPr="00D86150">
        <w:rPr>
          <w:rFonts w:asciiTheme="minorHAnsi" w:hAnsiTheme="minorHAnsi"/>
        </w:rPr>
        <w:t xml:space="preserve"> and weiring </w:t>
      </w:r>
      <w:r w:rsidRPr="004A2793">
        <w:rPr>
          <w:rStyle w:val="TitleChar"/>
          <w:rFonts w:asciiTheme="minorHAnsi" w:eastAsiaTheme="majorEastAsia" w:hAnsiTheme="minorHAnsi"/>
          <w:highlight w:val="cyan"/>
        </w:rPr>
        <w:t>of British rivers</w:t>
      </w:r>
      <w:r w:rsidRPr="00D86150">
        <w:rPr>
          <w:rStyle w:val="TitleChar"/>
          <w:rFonts w:asciiTheme="minorHAnsi" w:eastAsiaTheme="majorEastAsia" w:hAnsiTheme="minorHAnsi"/>
        </w:rPr>
        <w:t xml:space="preserve"> for watermills </w:t>
      </w:r>
      <w:r w:rsidRPr="004A2793">
        <w:rPr>
          <w:rStyle w:val="TitleChar"/>
          <w:rFonts w:asciiTheme="minorHAnsi" w:eastAsiaTheme="majorEastAsia" w:hAnsiTheme="minorHAnsi"/>
          <w:highlight w:val="cyan"/>
        </w:rPr>
        <w:t>was small-scale, renewable</w:t>
      </w:r>
      <w:r w:rsidRPr="00D86150">
        <w:rPr>
          <w:rFonts w:asciiTheme="minorHAnsi" w:hAnsiTheme="minorHAnsi"/>
        </w:rPr>
        <w:t xml:space="preserve">, picturesque </w:t>
      </w:r>
      <w:r w:rsidRPr="004A2793">
        <w:rPr>
          <w:rStyle w:val="TitleChar"/>
          <w:rFonts w:asciiTheme="minorHAnsi" w:eastAsiaTheme="majorEastAsia" w:hAnsiTheme="minorHAnsi"/>
          <w:highlight w:val="cyan"/>
        </w:rPr>
        <w:t>and devastating</w:t>
      </w:r>
      <w:r w:rsidRPr="00D86150">
        <w:rPr>
          <w:rStyle w:val="TitleChar"/>
          <w:rFonts w:asciiTheme="minorHAnsi" w:eastAsiaTheme="majorEastAsia" w:hAnsiTheme="minorHAnsi"/>
        </w:rPr>
        <w:t>. By blocking the rivers</w:t>
      </w:r>
      <w:r w:rsidRPr="00D86150">
        <w:rPr>
          <w:rFonts w:asciiTheme="minorHAnsi" w:hAnsiTheme="minorHAnsi"/>
        </w:rPr>
        <w:t xml:space="preserve"> and silting up the spawning beds, </w:t>
      </w:r>
      <w:r w:rsidRPr="00D86150">
        <w:rPr>
          <w:rStyle w:val="TitleChar"/>
          <w:rFonts w:asciiTheme="minorHAnsi" w:eastAsiaTheme="majorEastAsia" w:hAnsiTheme="minorHAnsi"/>
        </w:rPr>
        <w:t xml:space="preserve">they </w:t>
      </w:r>
      <w:r w:rsidRPr="004A2793">
        <w:rPr>
          <w:rStyle w:val="TitleChar"/>
          <w:rFonts w:asciiTheme="minorHAnsi" w:eastAsiaTheme="majorEastAsia" w:hAnsiTheme="minorHAnsi"/>
          <w:highlight w:val="cyan"/>
        </w:rPr>
        <w:t>helped bring to an end the gigantic runs of migratory fish</w:t>
      </w:r>
      <w:r w:rsidRPr="00D86150">
        <w:rPr>
          <w:rFonts w:asciiTheme="minorHAnsi" w:hAnsiTheme="minorHAnsi"/>
        </w:rPr>
        <w:t xml:space="preserve"> that were once among our great natural spectacles and </w:t>
      </w:r>
      <w:r w:rsidRPr="00D86150">
        <w:rPr>
          <w:rStyle w:val="TitleChar"/>
          <w:rFonts w:asciiTheme="minorHAnsi" w:eastAsiaTheme="majorEastAsia" w:hAnsiTheme="minorHAnsi"/>
        </w:rPr>
        <w:t>which fed much of Britain</w:t>
      </w:r>
      <w:r w:rsidRPr="00D86150">
        <w:rPr>
          <w:rFonts w:asciiTheme="minorHAnsi" w:hAnsiTheme="minorHAnsi"/>
        </w:rPr>
        <w:t xml:space="preserve"> – wiping out sturgeon, lampreys and shad, as well as most sea trout and salmon. Traction was intimately linked with starvation. The more land that was set aside for feeding draft animals for industry and transport, the less was available for feeding humans. </w:t>
      </w:r>
      <w:r w:rsidRPr="00D86150">
        <w:rPr>
          <w:rStyle w:val="TitleChar"/>
          <w:rFonts w:asciiTheme="minorHAnsi" w:eastAsiaTheme="majorEastAsia" w:hAnsiTheme="minorHAnsi"/>
        </w:rPr>
        <w:t>It was the 17th-century equivalent of today's biofuels crisis</w:t>
      </w:r>
      <w:r w:rsidRPr="00D86150">
        <w:rPr>
          <w:rFonts w:asciiTheme="minorHAnsi" w:hAnsiTheme="minorHAnsi"/>
        </w:rPr>
        <w:t xml:space="preserve">. The same applied to heating fuel. As EA Wrigley points out in his book Energy and the English Industrial Revolution, the 11m tonnes of coal mined in England in 1800 produced as much energy as 11m acres of woodland (one third of the land surface) would have generated. </w:t>
      </w:r>
      <w:r w:rsidRPr="00D86150">
        <w:rPr>
          <w:rStyle w:val="TitleChar"/>
          <w:rFonts w:asciiTheme="minorHAnsi" w:eastAsiaTheme="majorEastAsia" w:hAnsiTheme="minorHAnsi"/>
        </w:rPr>
        <w:t>Before coal became widely available, wood was used not just for heating homes but also for industrial processes</w:t>
      </w:r>
      <w:r w:rsidRPr="00D86150">
        <w:rPr>
          <w:rFonts w:asciiTheme="minorHAnsi" w:hAnsiTheme="minorHAnsi"/>
        </w:rPr>
        <w:t xml:space="preserve">: if half the land surface of Britain had been covered with woodland, Wrigley shows, we could have made 1.25m tonnes of bar iron a year (a fraction of current consumption) and nothing else. </w:t>
      </w:r>
      <w:r w:rsidRPr="00D86150">
        <w:rPr>
          <w:rStyle w:val="TitleChar"/>
          <w:rFonts w:asciiTheme="minorHAnsi" w:eastAsiaTheme="majorEastAsia" w:hAnsiTheme="minorHAnsi"/>
        </w:rPr>
        <w:t xml:space="preserve">Even with a much lower population than </w:t>
      </w:r>
      <w:proofErr w:type="gramStart"/>
      <w:r w:rsidRPr="00D86150">
        <w:rPr>
          <w:rStyle w:val="TitleChar"/>
          <w:rFonts w:asciiTheme="minorHAnsi" w:eastAsiaTheme="majorEastAsia" w:hAnsiTheme="minorHAnsi"/>
        </w:rPr>
        <w:t>today's</w:t>
      </w:r>
      <w:proofErr w:type="gramEnd"/>
      <w:r w:rsidRPr="00D86150">
        <w:rPr>
          <w:rStyle w:val="TitleChar"/>
          <w:rFonts w:asciiTheme="minorHAnsi" w:eastAsiaTheme="majorEastAsia" w:hAnsiTheme="minorHAnsi"/>
        </w:rPr>
        <w:t xml:space="preserve">, manufactured goods in the land-based economy were the preserve of the elite. </w:t>
      </w:r>
      <w:r w:rsidRPr="004A2793">
        <w:rPr>
          <w:rStyle w:val="Emphasis"/>
          <w:rFonts w:asciiTheme="minorHAnsi" w:eastAsiaTheme="majorEastAsia" w:hAnsiTheme="minorHAnsi"/>
          <w:highlight w:val="cyan"/>
        </w:rPr>
        <w:t xml:space="preserve">Deep green energy production – decentralised, based on the products of the </w:t>
      </w:r>
      <w:proofErr w:type="gramStart"/>
      <w:r w:rsidRPr="004A2793">
        <w:rPr>
          <w:rStyle w:val="Emphasis"/>
          <w:rFonts w:asciiTheme="minorHAnsi" w:eastAsiaTheme="majorEastAsia" w:hAnsiTheme="minorHAnsi"/>
          <w:highlight w:val="cyan"/>
        </w:rPr>
        <w:t>land</w:t>
      </w:r>
      <w:proofErr w:type="gramEnd"/>
      <w:r w:rsidRPr="004A2793">
        <w:rPr>
          <w:rStyle w:val="Emphasis"/>
          <w:rFonts w:asciiTheme="minorHAnsi" w:eastAsiaTheme="majorEastAsia" w:hAnsiTheme="minorHAnsi"/>
          <w:highlight w:val="cyan"/>
        </w:rPr>
        <w:t xml:space="preserve"> – is far more damaging to humanity than nuclear meltdown</w:t>
      </w:r>
      <w:r w:rsidRPr="00D86150">
        <w:rPr>
          <w:rStyle w:val="Emphasis"/>
          <w:rFonts w:asciiTheme="minorHAnsi" w:eastAsiaTheme="majorEastAsia" w:hAnsiTheme="minorHAnsi"/>
        </w:rPr>
        <w:t>.</w:t>
      </w:r>
    </w:p>
    <w:p w14:paraId="31E9BF03" w14:textId="77777777" w:rsidR="0095283E" w:rsidRDefault="0095283E" w:rsidP="0095283E">
      <w:pPr>
        <w:pStyle w:val="Heading3"/>
      </w:pPr>
      <w:r>
        <w:t xml:space="preserve">AT: </w:t>
      </w:r>
      <w:r>
        <w:t>Neolib</w:t>
      </w:r>
    </w:p>
    <w:p w14:paraId="6F51A390" w14:textId="77777777" w:rsidR="0095283E" w:rsidRPr="00181345" w:rsidRDefault="0095283E" w:rsidP="0095283E">
      <w:pPr>
        <w:pStyle w:val="Heading4"/>
        <w:rPr>
          <w:rFonts w:asciiTheme="minorHAnsi" w:hAnsiTheme="minorHAnsi"/>
        </w:rPr>
      </w:pPr>
      <w:r w:rsidRPr="00181345">
        <w:rPr>
          <w:rFonts w:asciiTheme="minorHAnsi" w:hAnsiTheme="minorHAnsi"/>
        </w:rPr>
        <w:t>Economic rationality is ethical – solves war and environmental collapse – self-interest motivates individuals to sacrifice some autonomy to produce security and protect the rights of others</w:t>
      </w:r>
    </w:p>
    <w:p w14:paraId="29FCC479" w14:textId="77777777" w:rsidR="0095283E" w:rsidRPr="00181345" w:rsidRDefault="0095283E" w:rsidP="0095283E">
      <w:pPr>
        <w:rPr>
          <w:rStyle w:val="StyleStyleBold12pt"/>
          <w:rFonts w:asciiTheme="minorHAnsi" w:hAnsiTheme="minorHAnsi"/>
        </w:rPr>
      </w:pPr>
      <w:r w:rsidRPr="00181345">
        <w:rPr>
          <w:rStyle w:val="StyleStyleBold12pt"/>
          <w:rFonts w:asciiTheme="minorHAnsi" w:hAnsiTheme="minorHAnsi"/>
        </w:rPr>
        <w:t>Aasland ‘9</w:t>
      </w:r>
    </w:p>
    <w:p w14:paraId="610A24DB" w14:textId="77777777" w:rsidR="0095283E" w:rsidRPr="00181345" w:rsidRDefault="0095283E" w:rsidP="0095283E">
      <w:pPr>
        <w:pStyle w:val="Shrink8"/>
        <w:rPr>
          <w:rStyle w:val="TitleChar"/>
          <w:rFonts w:asciiTheme="minorHAnsi" w:eastAsiaTheme="majorEastAsia" w:hAnsiTheme="minorHAnsi"/>
        </w:rPr>
      </w:pPr>
      <w:r w:rsidRPr="00181345">
        <w:rPr>
          <w:rFonts w:asciiTheme="minorHAnsi" w:hAnsiTheme="minorHAnsi"/>
        </w:rPr>
        <w:t xml:space="preserve">(Dag, Prof. of Economics @ U of Agder, Norway, </w:t>
      </w:r>
      <w:r w:rsidRPr="00181345">
        <w:rPr>
          <w:rFonts w:asciiTheme="minorHAnsi" w:hAnsiTheme="minorHAnsi"/>
          <w:u w:val="single"/>
        </w:rPr>
        <w:t>Ethics and Economy: After Levinas</w:t>
      </w:r>
      <w:r w:rsidRPr="00181345">
        <w:rPr>
          <w:rFonts w:asciiTheme="minorHAnsi" w:hAnsiTheme="minorHAnsi"/>
        </w:rPr>
        <w:t>, pgs. 65-66)</w:t>
      </w:r>
    </w:p>
    <w:p w14:paraId="5D34C9A9" w14:textId="77777777" w:rsidR="0095283E" w:rsidRPr="0095283E" w:rsidRDefault="0095283E" w:rsidP="0095283E">
      <w:pPr>
        <w:pStyle w:val="card"/>
        <w:ind w:left="0" w:right="0"/>
        <w:rPr>
          <w:rFonts w:asciiTheme="minorHAnsi" w:hAnsiTheme="minorHAnsi"/>
        </w:rPr>
      </w:pPr>
      <w:r w:rsidRPr="00A21BE2">
        <w:rPr>
          <w:rStyle w:val="TitleChar"/>
          <w:rFonts w:asciiTheme="minorHAnsi" w:eastAsiaTheme="majorEastAsia" w:hAnsiTheme="minorHAnsi"/>
          <w:b/>
          <w:sz w:val="22"/>
          <w:highlight w:val="green"/>
        </w:rPr>
        <w:t>Business ethics</w:t>
      </w:r>
      <w:r w:rsidRPr="00181345">
        <w:rPr>
          <w:rFonts w:asciiTheme="minorHAnsi" w:hAnsiTheme="minorHAnsi"/>
        </w:rPr>
        <w:t xml:space="preserve">, in the sense of ethics </w:t>
      </w:r>
      <w:r w:rsidRPr="00181345">
        <w:rPr>
          <w:rFonts w:asciiTheme="minorHAnsi" w:hAnsiTheme="minorHAnsi"/>
          <w:i/>
          <w:iCs/>
        </w:rPr>
        <w:t xml:space="preserve">for </w:t>
      </w:r>
      <w:r w:rsidRPr="00181345">
        <w:rPr>
          <w:rFonts w:asciiTheme="minorHAnsi" w:hAnsiTheme="minorHAnsi"/>
        </w:rPr>
        <w:t xml:space="preserve">business, illustrates this: its </w:t>
      </w:r>
      <w:r w:rsidRPr="00A21BE2">
        <w:rPr>
          <w:rStyle w:val="TitleChar"/>
          <w:rFonts w:asciiTheme="minorHAnsi" w:eastAsiaTheme="majorEastAsia" w:hAnsiTheme="minorHAnsi"/>
          <w:b/>
          <w:sz w:val="22"/>
          <w:highlight w:val="green"/>
        </w:rPr>
        <w:t>perspective is</w:t>
      </w:r>
      <w:r w:rsidRPr="00181345">
        <w:rPr>
          <w:rFonts w:asciiTheme="minorHAnsi" w:hAnsiTheme="minorHAnsi"/>
        </w:rPr>
        <w:t xml:space="preserve"> that of an </w:t>
      </w:r>
      <w:r w:rsidRPr="00A21BE2">
        <w:rPr>
          <w:rStyle w:val="TitleChar"/>
          <w:rFonts w:asciiTheme="minorHAnsi" w:eastAsiaTheme="majorEastAsia" w:hAnsiTheme="minorHAnsi"/>
          <w:b/>
          <w:sz w:val="22"/>
          <w:highlight w:val="green"/>
        </w:rPr>
        <w:t>‘enlightened self-interest’ where the constraints</w:t>
      </w:r>
      <w:r w:rsidRPr="00A21BE2">
        <w:rPr>
          <w:rStyle w:val="TitleChar"/>
          <w:rFonts w:asciiTheme="minorHAnsi" w:eastAsiaTheme="majorEastAsia" w:hAnsiTheme="minorHAnsi"/>
          <w:b/>
          <w:sz w:val="22"/>
        </w:rPr>
        <w:t xml:space="preserve"> that are </w:t>
      </w:r>
      <w:r w:rsidRPr="00A21BE2">
        <w:rPr>
          <w:rStyle w:val="TitleChar"/>
          <w:rFonts w:asciiTheme="minorHAnsi" w:eastAsiaTheme="majorEastAsia" w:hAnsiTheme="minorHAnsi"/>
          <w:b/>
          <w:sz w:val="22"/>
          <w:highlight w:val="green"/>
        </w:rPr>
        <w:t>put on the individual</w:t>
      </w:r>
      <w:r w:rsidRPr="00A21BE2">
        <w:rPr>
          <w:rStyle w:val="TitleChar"/>
          <w:rFonts w:asciiTheme="minorHAnsi" w:eastAsiaTheme="majorEastAsia" w:hAnsiTheme="minorHAnsi"/>
          <w:b/>
          <w:sz w:val="22"/>
        </w:rPr>
        <w:t xml:space="preserve">, </w:t>
      </w:r>
      <w:r w:rsidRPr="00A21BE2">
        <w:rPr>
          <w:rStyle w:val="TitleChar"/>
          <w:rFonts w:asciiTheme="minorHAnsi" w:eastAsiaTheme="majorEastAsia" w:hAnsiTheme="minorHAnsi"/>
          <w:b/>
          <w:sz w:val="22"/>
          <w:highlight w:val="green"/>
        </w:rPr>
        <w:t>thanks to</w:t>
      </w:r>
      <w:r w:rsidRPr="00A21BE2">
        <w:rPr>
          <w:rStyle w:val="TitleChar"/>
          <w:rFonts w:asciiTheme="minorHAnsi" w:eastAsiaTheme="majorEastAsia" w:hAnsiTheme="minorHAnsi"/>
          <w:b/>
          <w:sz w:val="22"/>
        </w:rPr>
        <w:t xml:space="preserve"> the </w:t>
      </w:r>
      <w:r w:rsidRPr="00A21BE2">
        <w:rPr>
          <w:rStyle w:val="TitleChar"/>
          <w:rFonts w:asciiTheme="minorHAnsi" w:eastAsiaTheme="majorEastAsia" w:hAnsiTheme="minorHAnsi"/>
          <w:b/>
          <w:sz w:val="22"/>
          <w:highlight w:val="green"/>
        </w:rPr>
        <w:t>ability to see</w:t>
      </w:r>
      <w:r w:rsidRPr="00A21BE2">
        <w:rPr>
          <w:rStyle w:val="TitleChar"/>
          <w:rFonts w:asciiTheme="minorHAnsi" w:eastAsiaTheme="majorEastAsia" w:hAnsiTheme="minorHAnsi"/>
          <w:b/>
          <w:sz w:val="22"/>
        </w:rPr>
        <w:t xml:space="preserve"> the </w:t>
      </w:r>
      <w:r w:rsidRPr="00A21BE2">
        <w:rPr>
          <w:rStyle w:val="TitleChar"/>
          <w:rFonts w:asciiTheme="minorHAnsi" w:eastAsiaTheme="majorEastAsia" w:hAnsiTheme="minorHAnsi"/>
          <w:b/>
          <w:sz w:val="22"/>
          <w:highlight w:val="green"/>
        </w:rPr>
        <w:t>unfortunate consequences for oneself</w:t>
      </w:r>
      <w:r w:rsidRPr="00A21BE2">
        <w:rPr>
          <w:rStyle w:val="TitleChar"/>
          <w:rFonts w:asciiTheme="minorHAnsi" w:eastAsiaTheme="majorEastAsia" w:hAnsiTheme="minorHAnsi"/>
          <w:b/>
          <w:sz w:val="22"/>
        </w:rPr>
        <w:t xml:space="preserve">, </w:t>
      </w:r>
      <w:r w:rsidRPr="00A21BE2">
        <w:rPr>
          <w:rStyle w:val="TitleChar"/>
          <w:rFonts w:asciiTheme="minorHAnsi" w:eastAsiaTheme="majorEastAsia" w:hAnsiTheme="minorHAnsi"/>
          <w:b/>
          <w:sz w:val="22"/>
          <w:highlight w:val="green"/>
        </w:rPr>
        <w:t>postpone</w:t>
      </w:r>
      <w:r w:rsidRPr="00181345">
        <w:rPr>
          <w:rFonts w:asciiTheme="minorHAnsi" w:hAnsiTheme="minorHAnsi"/>
        </w:rPr>
        <w:t xml:space="preserve"> the </w:t>
      </w:r>
      <w:r w:rsidRPr="00A21BE2">
        <w:rPr>
          <w:rStyle w:val="TitleChar"/>
          <w:rFonts w:asciiTheme="minorHAnsi" w:eastAsiaTheme="majorEastAsia" w:hAnsiTheme="minorHAnsi"/>
          <w:b/>
          <w:sz w:val="22"/>
          <w:highlight w:val="green"/>
        </w:rPr>
        <w:t>‘war’</w:t>
      </w:r>
      <w:r w:rsidRPr="00181345">
        <w:rPr>
          <w:rFonts w:asciiTheme="minorHAnsi" w:hAnsiTheme="minorHAnsi"/>
        </w:rPr>
        <w:t>, in a direct or metaphoric sense of the word (</w:t>
      </w:r>
      <w:r w:rsidRPr="00181345">
        <w:rPr>
          <w:rFonts w:asciiTheme="minorHAnsi" w:hAnsiTheme="minorHAnsi"/>
          <w:i/>
          <w:iCs/>
        </w:rPr>
        <w:t>ibid.</w:t>
      </w:r>
      <w:r w:rsidRPr="00181345">
        <w:rPr>
          <w:rFonts w:asciiTheme="minorHAnsi" w:hAnsiTheme="minorHAnsi"/>
        </w:rPr>
        <w:t xml:space="preserve">: 70-71). This </w:t>
      </w:r>
      <w:r w:rsidRPr="00A21BE2">
        <w:rPr>
          <w:rStyle w:val="TitleChar"/>
          <w:rFonts w:asciiTheme="minorHAnsi" w:eastAsiaTheme="majorEastAsia" w:hAnsiTheme="minorHAnsi"/>
          <w:b/>
          <w:sz w:val="22"/>
          <w:highlight w:val="green"/>
        </w:rPr>
        <w:t>enlightened self-interest forms the base</w:t>
      </w:r>
      <w:r w:rsidRPr="00A21BE2">
        <w:rPr>
          <w:rStyle w:val="TitleChar"/>
          <w:rFonts w:asciiTheme="minorHAnsi" w:eastAsiaTheme="majorEastAsia" w:hAnsiTheme="minorHAnsi"/>
          <w:b/>
          <w:sz w:val="22"/>
        </w:rPr>
        <w:t xml:space="preserve"> not only </w:t>
      </w:r>
      <w:r w:rsidRPr="00A21BE2">
        <w:rPr>
          <w:rStyle w:val="TitleChar"/>
          <w:rFonts w:asciiTheme="minorHAnsi" w:eastAsiaTheme="majorEastAsia" w:hAnsiTheme="minorHAnsi"/>
          <w:b/>
          <w:sz w:val="22"/>
          <w:highlight w:val="green"/>
        </w:rPr>
        <w:t>of</w:t>
      </w:r>
      <w:r w:rsidRPr="00181345">
        <w:rPr>
          <w:rFonts w:asciiTheme="minorHAnsi" w:hAnsiTheme="minorHAnsi"/>
        </w:rPr>
        <w:t xml:space="preserve"> the </w:t>
      </w:r>
      <w:r w:rsidRPr="00A21BE2">
        <w:rPr>
          <w:rStyle w:val="TitleChar"/>
          <w:rFonts w:asciiTheme="minorHAnsi" w:eastAsiaTheme="majorEastAsia" w:hAnsiTheme="minorHAnsi"/>
          <w:b/>
          <w:sz w:val="22"/>
          <w:highlight w:val="green"/>
        </w:rPr>
        <w:t>market economy</w:t>
      </w:r>
      <w:r w:rsidRPr="00A21BE2">
        <w:rPr>
          <w:rStyle w:val="TitleChar"/>
          <w:rFonts w:asciiTheme="minorHAnsi" w:eastAsiaTheme="majorEastAsia" w:hAnsiTheme="minorHAnsi"/>
          <w:b/>
          <w:sz w:val="22"/>
        </w:rPr>
        <w:t>, but also of</w:t>
      </w:r>
      <w:r w:rsidRPr="00181345">
        <w:rPr>
          <w:rFonts w:asciiTheme="minorHAnsi" w:hAnsiTheme="minorHAnsi"/>
        </w:rPr>
        <w:t xml:space="preserve"> a social organization and manifestation of </w:t>
      </w:r>
      <w:r w:rsidRPr="00A21BE2">
        <w:rPr>
          <w:rStyle w:val="TitleChar"/>
          <w:rFonts w:asciiTheme="minorHAnsi" w:eastAsiaTheme="majorEastAsia" w:hAnsiTheme="minorHAnsi"/>
          <w:b/>
          <w:sz w:val="22"/>
        </w:rPr>
        <w:t>human rights</w:t>
      </w:r>
      <w:r w:rsidRPr="00181345">
        <w:rPr>
          <w:rFonts w:asciiTheme="minorHAnsi" w:hAnsiTheme="minorHAnsi"/>
        </w:rPr>
        <w:t xml:space="preserve">, and even of some ethical theories. </w:t>
      </w:r>
      <w:r w:rsidRPr="00A21BE2">
        <w:rPr>
          <w:rStyle w:val="TitleChar"/>
          <w:rFonts w:asciiTheme="minorHAnsi" w:eastAsiaTheme="majorEastAsia" w:hAnsiTheme="minorHAnsi"/>
          <w:b/>
          <w:sz w:val="22"/>
        </w:rPr>
        <w:t>It is a calculated</w:t>
      </w:r>
      <w:r w:rsidRPr="00181345">
        <w:rPr>
          <w:rFonts w:asciiTheme="minorHAnsi" w:hAnsiTheme="minorHAnsi"/>
        </w:rPr>
        <w:t xml:space="preserve"> and voluntary </w:t>
      </w:r>
      <w:r w:rsidRPr="00A21BE2">
        <w:rPr>
          <w:rStyle w:val="TitleChar"/>
          <w:rFonts w:asciiTheme="minorHAnsi" w:eastAsiaTheme="majorEastAsia" w:hAnsiTheme="minorHAnsi"/>
          <w:b/>
          <w:sz w:val="22"/>
        </w:rPr>
        <w:t>renunciation of one’s own freedom in order to obtain</w:t>
      </w:r>
      <w:r w:rsidRPr="00181345">
        <w:rPr>
          <w:rFonts w:asciiTheme="minorHAnsi" w:hAnsiTheme="minorHAnsi"/>
        </w:rPr>
        <w:t xml:space="preserve"> in return </w:t>
      </w:r>
      <w:r w:rsidRPr="00A21BE2">
        <w:rPr>
          <w:rStyle w:val="TitleChar"/>
          <w:rFonts w:asciiTheme="minorHAnsi" w:eastAsiaTheme="majorEastAsia" w:hAnsiTheme="minorHAnsi"/>
          <w:b/>
          <w:sz w:val="22"/>
        </w:rPr>
        <w:t>security</w:t>
      </w:r>
      <w:r w:rsidRPr="00181345">
        <w:rPr>
          <w:rFonts w:asciiTheme="minorHAnsi" w:hAnsiTheme="minorHAnsi"/>
        </w:rPr>
        <w:t xml:space="preserve"> and other common goals (</w:t>
      </w:r>
      <w:proofErr w:type="gramStart"/>
      <w:r w:rsidRPr="00181345">
        <w:rPr>
          <w:rFonts w:asciiTheme="minorHAnsi" w:hAnsiTheme="minorHAnsi"/>
          <w:i/>
          <w:iCs/>
        </w:rPr>
        <w:t>ibid.</w:t>
      </w:r>
      <w:r w:rsidRPr="00181345">
        <w:rPr>
          <w:rFonts w:asciiTheme="minorHAnsi" w:hAnsiTheme="minorHAnsi"/>
        </w:rPr>
        <w:t>:</w:t>
      </w:r>
      <w:proofErr w:type="gramEnd"/>
      <w:r w:rsidRPr="00181345">
        <w:rPr>
          <w:rFonts w:asciiTheme="minorHAnsi" w:hAnsiTheme="minorHAnsi"/>
        </w:rPr>
        <w:t xml:space="preserve"> 72). </w:t>
      </w:r>
      <w:r w:rsidRPr="00A21BE2">
        <w:rPr>
          <w:rStyle w:val="TitleChar"/>
          <w:rFonts w:asciiTheme="minorHAnsi" w:eastAsiaTheme="majorEastAsia" w:hAnsiTheme="minorHAnsi"/>
          <w:b/>
          <w:sz w:val="22"/>
          <w:highlight w:val="green"/>
        </w:rPr>
        <w:t>The fact that economic</w:t>
      </w:r>
      <w:r w:rsidRPr="00181345">
        <w:rPr>
          <w:rFonts w:asciiTheme="minorHAnsi" w:hAnsiTheme="minorHAnsi"/>
        </w:rPr>
        <w:t xml:space="preserve">, political and legal </w:t>
      </w:r>
      <w:r w:rsidRPr="00A21BE2">
        <w:rPr>
          <w:rStyle w:val="TitleChar"/>
          <w:rFonts w:asciiTheme="minorHAnsi" w:eastAsiaTheme="majorEastAsia" w:hAnsiTheme="minorHAnsi"/>
          <w:b/>
          <w:sz w:val="22"/>
          <w:highlight w:val="green"/>
        </w:rPr>
        <w:t>theories appeal to enlightened self-interest does not imply</w:t>
      </w:r>
      <w:r w:rsidRPr="00181345">
        <w:rPr>
          <w:rFonts w:asciiTheme="minorHAnsi" w:hAnsiTheme="minorHAnsi"/>
        </w:rPr>
        <w:t xml:space="preserve">, however, </w:t>
      </w:r>
      <w:r w:rsidRPr="00A21BE2">
        <w:rPr>
          <w:rStyle w:val="TitleChar"/>
          <w:rFonts w:asciiTheme="minorHAnsi" w:eastAsiaTheme="majorEastAsia" w:hAnsiTheme="minorHAnsi"/>
          <w:b/>
          <w:sz w:val="22"/>
          <w:highlight w:val="green"/>
        </w:rPr>
        <w:t>that we should discard them</w:t>
      </w:r>
      <w:r w:rsidRPr="00181345">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A21BE2">
        <w:rPr>
          <w:rStyle w:val="TitleChar"/>
          <w:rFonts w:asciiTheme="minorHAnsi" w:eastAsiaTheme="majorEastAsia" w:hAnsiTheme="minorHAnsi"/>
          <w:b/>
          <w:sz w:val="22"/>
        </w:rPr>
        <w:t xml:space="preserve">It is rather the opposite: </w:t>
      </w:r>
      <w:r w:rsidRPr="00A21BE2">
        <w:rPr>
          <w:rStyle w:val="TitleChar"/>
          <w:rFonts w:asciiTheme="minorHAnsi" w:eastAsiaTheme="majorEastAsia" w:hAnsiTheme="minorHAnsi"/>
          <w:b/>
          <w:sz w:val="22"/>
          <w:highlight w:val="green"/>
        </w:rPr>
        <w:t>such institutions and knowledge are indispensable because the primary quality of</w:t>
      </w:r>
      <w:r w:rsidRPr="00181345">
        <w:rPr>
          <w:rFonts w:asciiTheme="minorHAnsi" w:hAnsiTheme="minorHAnsi"/>
        </w:rPr>
        <w:t xml:space="preserve"> the </w:t>
      </w:r>
      <w:r w:rsidRPr="00A21BE2">
        <w:rPr>
          <w:rStyle w:val="TitleChar"/>
          <w:rFonts w:asciiTheme="minorHAnsi" w:eastAsiaTheme="majorEastAsia" w:hAnsiTheme="minorHAnsi"/>
          <w:b/>
          <w:sz w:val="22"/>
          <w:highlight w:val="green"/>
        </w:rPr>
        <w:t>enlightened self-interest is that it restricts egocentricity</w:t>
      </w:r>
      <w:r w:rsidRPr="00181345">
        <w:rPr>
          <w:rFonts w:asciiTheme="minorHAnsi" w:hAnsiTheme="minorHAnsi"/>
        </w:rPr>
        <w:t xml:space="preserve">. Our </w:t>
      </w:r>
      <w:r w:rsidRPr="00181345">
        <w:rPr>
          <w:rFonts w:asciiTheme="minorHAnsi" w:hAnsiTheme="minorHAnsi"/>
          <w:i/>
          <w:iCs/>
        </w:rPr>
        <w:t xml:space="preserve">practical reason </w:t>
      </w:r>
      <w:r w:rsidRPr="00181345">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A21BE2">
        <w:rPr>
          <w:rStyle w:val="TitleChar"/>
          <w:rFonts w:asciiTheme="minorHAnsi" w:eastAsiaTheme="majorEastAsia" w:hAnsiTheme="minorHAnsi"/>
          <w:b/>
          <w:sz w:val="22"/>
        </w:rPr>
        <w:t>practical reason may postpone</w:t>
      </w:r>
      <w:r w:rsidRPr="00181345">
        <w:rPr>
          <w:rFonts w:asciiTheme="minorHAnsi" w:hAnsiTheme="minorHAnsi"/>
        </w:rPr>
        <w:t xml:space="preserve"> (for an indefinite time) </w:t>
      </w:r>
      <w:r w:rsidRPr="00A21BE2">
        <w:rPr>
          <w:rStyle w:val="TitleChar"/>
          <w:rFonts w:asciiTheme="minorHAnsi" w:eastAsiaTheme="majorEastAsia" w:hAnsiTheme="minorHAnsi"/>
          <w:b/>
          <w:sz w:val="22"/>
        </w:rPr>
        <w:t>violence</w:t>
      </w:r>
      <w:r w:rsidRPr="00181345">
        <w:rPr>
          <w:rFonts w:asciiTheme="minorHAnsi" w:hAnsiTheme="minorHAnsi"/>
        </w:rPr>
        <w:t xml:space="preserve"> and murder </w:t>
      </w:r>
      <w:r w:rsidRPr="00A21BE2">
        <w:rPr>
          <w:rStyle w:val="TitleChar"/>
          <w:rFonts w:asciiTheme="minorHAnsi" w:eastAsiaTheme="majorEastAsia" w:hAnsiTheme="minorHAnsi"/>
          <w:b/>
          <w:sz w:val="22"/>
        </w:rPr>
        <w:t>among people</w:t>
      </w:r>
      <w:r w:rsidRPr="00181345">
        <w:rPr>
          <w:rFonts w:asciiTheme="minorHAnsi" w:hAnsiTheme="minorHAnsi"/>
        </w:rPr>
        <w:t xml:space="preserve">. </w:t>
      </w:r>
      <w:r w:rsidRPr="00A21BE2">
        <w:rPr>
          <w:rStyle w:val="TitleChar"/>
          <w:rFonts w:asciiTheme="minorHAnsi" w:eastAsiaTheme="majorEastAsia" w:hAnsiTheme="minorHAnsi"/>
          <w:b/>
          <w:sz w:val="22"/>
        </w:rPr>
        <w:t>This has</w:t>
      </w:r>
      <w:r w:rsidRPr="00181345">
        <w:rPr>
          <w:rFonts w:asciiTheme="minorHAnsi" w:hAnsiTheme="minorHAnsi"/>
        </w:rPr>
        <w:t xml:space="preserve"> primarily </w:t>
      </w:r>
      <w:r w:rsidRPr="00A21BE2">
        <w:rPr>
          <w:rStyle w:val="TitleChar"/>
          <w:rFonts w:asciiTheme="minorHAnsi" w:eastAsiaTheme="majorEastAsia" w:hAnsiTheme="minorHAnsi"/>
          <w:b/>
          <w:sz w:val="22"/>
        </w:rPr>
        <w:t>been the raison-d’être of</w:t>
      </w:r>
      <w:r w:rsidRPr="00181345">
        <w:rPr>
          <w:rFonts w:asciiTheme="minorHAnsi" w:hAnsiTheme="minorHAnsi"/>
        </w:rPr>
        <w:t xml:space="preserve"> politics and </w:t>
      </w:r>
      <w:r w:rsidRPr="00A21BE2">
        <w:rPr>
          <w:rStyle w:val="TitleChar"/>
          <w:rFonts w:asciiTheme="minorHAnsi" w:eastAsiaTheme="majorEastAsia" w:hAnsiTheme="minorHAnsi"/>
          <w:b/>
          <w:sz w:val="22"/>
        </w:rPr>
        <w:t>the state, but it is today taken over</w:t>
      </w:r>
      <w:r w:rsidRPr="00181345">
        <w:rPr>
          <w:rFonts w:asciiTheme="minorHAnsi" w:hAnsiTheme="minorHAnsi"/>
        </w:rPr>
        <w:t xml:space="preserve"> more and more </w:t>
      </w:r>
      <w:r w:rsidRPr="00A21BE2">
        <w:rPr>
          <w:rStyle w:val="TitleChar"/>
          <w:rFonts w:asciiTheme="minorHAnsi" w:eastAsiaTheme="majorEastAsia" w:hAnsiTheme="minorHAnsi"/>
          <w:b/>
          <w:sz w:val="22"/>
        </w:rPr>
        <w:t>by corporate organizations</w:t>
      </w:r>
      <w:r w:rsidRPr="00181345">
        <w:rPr>
          <w:rFonts w:asciiTheme="minorHAnsi" w:hAnsiTheme="minorHAnsi"/>
        </w:rPr>
        <w:t xml:space="preserve">, as expressed in the new term for business ethics, as </w:t>
      </w:r>
      <w:r w:rsidRPr="00181345">
        <w:rPr>
          <w:rFonts w:asciiTheme="minorHAnsi" w:hAnsiTheme="minorHAnsi"/>
          <w:i/>
          <w:iCs/>
        </w:rPr>
        <w:t xml:space="preserve">corporate social responsibility </w:t>
      </w:r>
      <w:r w:rsidRPr="00181345">
        <w:rPr>
          <w:rFonts w:asciiTheme="minorHAnsi" w:hAnsiTheme="minorHAnsi"/>
        </w:rPr>
        <w:t xml:space="preserve">and </w:t>
      </w:r>
      <w:r w:rsidRPr="00181345">
        <w:rPr>
          <w:rFonts w:asciiTheme="minorHAnsi" w:hAnsiTheme="minorHAnsi"/>
          <w:i/>
          <w:iCs/>
        </w:rPr>
        <w:t xml:space="preserve">corporate citizenship </w:t>
      </w:r>
      <w:r w:rsidRPr="00181345">
        <w:rPr>
          <w:rFonts w:asciiTheme="minorHAnsi" w:hAnsiTheme="minorHAnsi"/>
        </w:rPr>
        <w:t xml:space="preserve">(see chapter 2). </w:t>
      </w:r>
      <w:r w:rsidRPr="00A21BE2">
        <w:rPr>
          <w:rStyle w:val="TitleChar"/>
          <w:rFonts w:asciiTheme="minorHAnsi" w:eastAsiaTheme="majorEastAsia" w:hAnsiTheme="minorHAnsi"/>
          <w:b/>
          <w:sz w:val="22"/>
          <w:highlight w:val="green"/>
        </w:rPr>
        <w:t>Thanks to this ‘postponement of violence’ provided by</w:t>
      </w:r>
      <w:r w:rsidRPr="00181345">
        <w:rPr>
          <w:rFonts w:asciiTheme="minorHAnsi" w:hAnsiTheme="minorHAnsi"/>
        </w:rPr>
        <w:t xml:space="preserve"> politics and </w:t>
      </w:r>
      <w:r w:rsidRPr="00A21BE2">
        <w:rPr>
          <w:rStyle w:val="TitleChar"/>
          <w:rFonts w:asciiTheme="minorHAnsi" w:eastAsiaTheme="majorEastAsia" w:hAnsiTheme="minorHAnsi"/>
          <w:b/>
          <w:sz w:val="22"/>
          <w:highlight w:val="green"/>
        </w:rPr>
        <w:t>economic rationality, people may unfold their freedom</w:t>
      </w:r>
      <w:r w:rsidRPr="00181345">
        <w:rPr>
          <w:rFonts w:asciiTheme="minorHAnsi" w:hAnsiTheme="minorHAnsi"/>
        </w:rPr>
        <w:t xml:space="preserve"> within the laws and regulations set up by society (Burggraeve, 2003: 77).</w:t>
      </w:r>
    </w:p>
    <w:sectPr w:rsidR="0095283E" w:rsidRPr="00952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DDC9E" w14:textId="77777777" w:rsidR="0095283E" w:rsidRDefault="0095283E" w:rsidP="005F5576">
      <w:r>
        <w:separator/>
      </w:r>
    </w:p>
  </w:endnote>
  <w:endnote w:type="continuationSeparator" w:id="0">
    <w:p w14:paraId="7AB7E53C" w14:textId="77777777" w:rsidR="0095283E" w:rsidRDefault="009528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94C02" w14:textId="77777777" w:rsidR="0095283E" w:rsidRDefault="0095283E" w:rsidP="005F5576">
      <w:r>
        <w:separator/>
      </w:r>
    </w:p>
  </w:footnote>
  <w:footnote w:type="continuationSeparator" w:id="0">
    <w:p w14:paraId="2AA5945F" w14:textId="77777777" w:rsidR="0095283E" w:rsidRDefault="009528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873A3"/>
    <w:multiLevelType w:val="hybridMultilevel"/>
    <w:tmpl w:val="B9E63A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7672F"/>
    <w:multiLevelType w:val="hybridMultilevel"/>
    <w:tmpl w:val="6B80AF0E"/>
    <w:lvl w:ilvl="0" w:tplc="8C808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56626"/>
    <w:multiLevelType w:val="hybridMultilevel"/>
    <w:tmpl w:val="242AC3AA"/>
    <w:lvl w:ilvl="0" w:tplc="0FFA5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F2E91"/>
    <w:multiLevelType w:val="hybridMultilevel"/>
    <w:tmpl w:val="2B9ED138"/>
    <w:lvl w:ilvl="0" w:tplc="4F8AD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1592323"/>
    <w:multiLevelType w:val="hybridMultilevel"/>
    <w:tmpl w:val="540A8022"/>
    <w:lvl w:ilvl="0" w:tplc="A1D62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A849E7"/>
    <w:multiLevelType w:val="hybridMultilevel"/>
    <w:tmpl w:val="8688B98A"/>
    <w:lvl w:ilvl="0" w:tplc="94306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4339F2"/>
    <w:multiLevelType w:val="hybridMultilevel"/>
    <w:tmpl w:val="95263ED2"/>
    <w:lvl w:ilvl="0" w:tplc="77ECF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F0E58"/>
    <w:multiLevelType w:val="hybridMultilevel"/>
    <w:tmpl w:val="460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579C4"/>
    <w:multiLevelType w:val="hybridMultilevel"/>
    <w:tmpl w:val="AEE04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580986"/>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B0368"/>
    <w:multiLevelType w:val="hybridMultilevel"/>
    <w:tmpl w:val="98C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1F63667"/>
    <w:multiLevelType w:val="hybridMultilevel"/>
    <w:tmpl w:val="DC4C0868"/>
    <w:lvl w:ilvl="0" w:tplc="FAC4B57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B7676"/>
    <w:multiLevelType w:val="hybridMultilevel"/>
    <w:tmpl w:val="7AFA40E4"/>
    <w:lvl w:ilvl="0" w:tplc="569063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16"/>
  </w:num>
  <w:num w:numId="5">
    <w:abstractNumId w:val="17"/>
  </w:num>
  <w:num w:numId="6">
    <w:abstractNumId w:val="18"/>
  </w:num>
  <w:num w:numId="7">
    <w:abstractNumId w:val="4"/>
  </w:num>
  <w:num w:numId="8">
    <w:abstractNumId w:val="11"/>
  </w:num>
  <w:num w:numId="9">
    <w:abstractNumId w:val="14"/>
  </w:num>
  <w:num w:numId="10">
    <w:abstractNumId w:val="10"/>
  </w:num>
  <w:num w:numId="11">
    <w:abstractNumId w:val="8"/>
  </w:num>
  <w:num w:numId="12">
    <w:abstractNumId w:val="13"/>
  </w:num>
  <w:num w:numId="13">
    <w:abstractNumId w:val="6"/>
  </w:num>
  <w:num w:numId="14">
    <w:abstractNumId w:val="1"/>
  </w:num>
  <w:num w:numId="15">
    <w:abstractNumId w:val="9"/>
  </w:num>
  <w:num w:numId="16">
    <w:abstractNumId w:val="3"/>
  </w:num>
  <w:num w:numId="17">
    <w:abstractNumId w:val="15"/>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8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1C5"/>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83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5794"/>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A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28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5283E"/>
    <w:pPr>
      <w:keepNext/>
      <w:keepLines/>
      <w:spacing w:before="200"/>
      <w:outlineLvl w:val="4"/>
    </w:pPr>
    <w:rPr>
      <w:rFonts w:asciiTheme="majorHAnsi" w:eastAsiaTheme="majorEastAsia" w:hAnsiTheme="majorHAnsi" w:cstheme="majorBidi"/>
      <w:color w:val="243F60" w:themeColor="accent1" w:themeShade="7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 Char1,Char Char Char Char Char 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5283E"/>
    <w:pPr>
      <w:spacing w:after="0" w:line="240" w:lineRule="auto"/>
    </w:pPr>
    <w:rPr>
      <w:b/>
      <w:bCs/>
      <w:u w:val="single"/>
    </w:rPr>
  </w:style>
  <w:style w:type="paragraph" w:customStyle="1" w:styleId="card">
    <w:name w:val="card"/>
    <w:basedOn w:val="Normal"/>
    <w:next w:val="Normal"/>
    <w:link w:val="cardChar"/>
    <w:qFormat/>
    <w:rsid w:val="0095283E"/>
    <w:pPr>
      <w:ind w:left="288" w:right="288"/>
    </w:pPr>
    <w:rPr>
      <w:rFonts w:eastAsia="Times New Roman" w:cs="Times New Roman"/>
      <w:sz w:val="16"/>
      <w:szCs w:val="24"/>
    </w:rPr>
  </w:style>
  <w:style w:type="character" w:customStyle="1" w:styleId="cardChar">
    <w:name w:val="card Char"/>
    <w:link w:val="card"/>
    <w:rsid w:val="0095283E"/>
    <w:rPr>
      <w:rFonts w:ascii="Calibri" w:eastAsia="Times New Roman" w:hAnsi="Calibri" w:cs="Times New Roman"/>
      <w:sz w:val="16"/>
      <w:szCs w:val="24"/>
    </w:rPr>
  </w:style>
  <w:style w:type="character" w:customStyle="1" w:styleId="TitleChar">
    <w:name w:val="Title Char"/>
    <w:link w:val="Title"/>
    <w:qFormat/>
    <w:rsid w:val="0095283E"/>
    <w:rPr>
      <w:rFonts w:ascii="Georgia" w:hAnsi="Georgia"/>
      <w:bCs/>
      <w:sz w:val="24"/>
      <w:u w:val="single"/>
    </w:rPr>
  </w:style>
  <w:style w:type="paragraph" w:styleId="Title">
    <w:name w:val="Title"/>
    <w:basedOn w:val="Normal"/>
    <w:next w:val="Normal"/>
    <w:link w:val="TitleChar"/>
    <w:qFormat/>
    <w:rsid w:val="0095283E"/>
    <w:pPr>
      <w:outlineLvl w:val="0"/>
    </w:pPr>
    <w:rPr>
      <w:rFonts w:ascii="Georgia" w:hAnsi="Georgia" w:cstheme="minorBidi"/>
      <w:bCs/>
      <w:sz w:val="24"/>
      <w:u w:val="single"/>
    </w:rPr>
  </w:style>
  <w:style w:type="character" w:customStyle="1" w:styleId="TitleChar1">
    <w:name w:val="Title Char1"/>
    <w:basedOn w:val="DefaultParagraphFont"/>
    <w:uiPriority w:val="5"/>
    <w:rsid w:val="0095283E"/>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95283E"/>
    <w:rPr>
      <w:rFonts w:eastAsia="Times New Roman" w:cs="Times New Roman"/>
      <w:sz w:val="16"/>
      <w:szCs w:val="24"/>
    </w:rPr>
  </w:style>
  <w:style w:type="paragraph" w:customStyle="1" w:styleId="Cards">
    <w:name w:val="Cards"/>
    <w:next w:val="Normal"/>
    <w:link w:val="CardsChar"/>
    <w:qFormat/>
    <w:rsid w:val="0095283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95283E"/>
    <w:rPr>
      <w:rFonts w:ascii="Times New Roman" w:hAnsi="Times New Roman"/>
      <w:sz w:val="24"/>
      <w:u w:val="thick"/>
    </w:rPr>
  </w:style>
  <w:style w:type="character" w:customStyle="1" w:styleId="apple-converted-space">
    <w:name w:val="apple-converted-space"/>
    <w:basedOn w:val="DefaultParagraphFont"/>
    <w:rsid w:val="0095283E"/>
  </w:style>
  <w:style w:type="character" w:customStyle="1" w:styleId="Heading5Char">
    <w:name w:val="Heading 5 Char"/>
    <w:basedOn w:val="DefaultParagraphFont"/>
    <w:link w:val="Heading5"/>
    <w:uiPriority w:val="9"/>
    <w:semiHidden/>
    <w:rsid w:val="0095283E"/>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95283E"/>
    <w:rPr>
      <w:rFonts w:ascii="Tahoma" w:hAnsi="Tahoma" w:cs="Tahoma"/>
      <w:sz w:val="16"/>
      <w:szCs w:val="16"/>
    </w:rPr>
  </w:style>
  <w:style w:type="character" w:customStyle="1" w:styleId="BalloonTextChar">
    <w:name w:val="Balloon Text Char"/>
    <w:basedOn w:val="DefaultParagraphFont"/>
    <w:link w:val="BalloonText"/>
    <w:uiPriority w:val="99"/>
    <w:semiHidden/>
    <w:rsid w:val="0095283E"/>
    <w:rPr>
      <w:rFonts w:ascii="Tahoma" w:hAnsi="Tahoma" w:cs="Tahoma"/>
      <w:sz w:val="16"/>
      <w:szCs w:val="16"/>
    </w:rPr>
  </w:style>
  <w:style w:type="character" w:styleId="Strong">
    <w:name w:val="Strong"/>
    <w:aliases w:val="8 pt font"/>
    <w:uiPriority w:val="22"/>
    <w:qFormat/>
    <w:rsid w:val="0095283E"/>
    <w:rPr>
      <w:b/>
      <w:bCs/>
    </w:rPr>
  </w:style>
  <w:style w:type="character" w:customStyle="1" w:styleId="reduce2">
    <w:name w:val="reduce2"/>
    <w:rsid w:val="0095283E"/>
    <w:rPr>
      <w:rFonts w:ascii="Arial" w:hAnsi="Arial" w:cs="Arial"/>
      <w:color w:val="000000"/>
      <w:sz w:val="10"/>
      <w:szCs w:val="22"/>
    </w:rPr>
  </w:style>
  <w:style w:type="paragraph" w:customStyle="1" w:styleId="evidencetext">
    <w:name w:val="evidence text"/>
    <w:basedOn w:val="Normal"/>
    <w:rsid w:val="0095283E"/>
    <w:pPr>
      <w:ind w:left="1728" w:right="1008"/>
    </w:pPr>
    <w:rPr>
      <w:rFonts w:ascii="Arial" w:eastAsia="Times New Roman" w:hAnsi="Arial" w:cs="Times New Roman"/>
      <w:color w:val="000000"/>
      <w:sz w:val="18"/>
      <w:szCs w:val="24"/>
    </w:rPr>
  </w:style>
  <w:style w:type="character" w:customStyle="1" w:styleId="highlight2">
    <w:name w:val="highlight2"/>
    <w:rsid w:val="0095283E"/>
    <w:rPr>
      <w:rFonts w:ascii="Arial" w:hAnsi="Arial"/>
      <w:b/>
      <w:sz w:val="18"/>
      <w:u w:val="thick"/>
      <w:bdr w:val="none" w:sz="0" w:space="0" w:color="auto"/>
      <w:shd w:val="clear" w:color="auto" w:fill="auto"/>
    </w:rPr>
  </w:style>
  <w:style w:type="paragraph" w:customStyle="1" w:styleId="Cites">
    <w:name w:val="Cites"/>
    <w:next w:val="Cards"/>
    <w:link w:val="CitesChar"/>
    <w:rsid w:val="0095283E"/>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95283E"/>
    <w:pPr>
      <w:widowControl w:val="0"/>
      <w:spacing w:after="0" w:line="240" w:lineRule="auto"/>
      <w:outlineLvl w:val="1"/>
    </w:pPr>
    <w:rPr>
      <w:rFonts w:ascii="Times New Roman" w:eastAsia="Calibri" w:hAnsi="Times New Roman" w:cs="Times New Roman"/>
      <w:b/>
      <w:sz w:val="24"/>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
    <w:basedOn w:val="DefaultParagraphFont"/>
    <w:link w:val="Tags"/>
    <w:qFormat/>
    <w:rsid w:val="0095283E"/>
    <w:rPr>
      <w:rFonts w:ascii="Times New Roman" w:eastAsia="Calibri" w:hAnsi="Times New Roman" w:cs="Times New Roman"/>
      <w:b/>
      <w:sz w:val="24"/>
      <w:szCs w:val="20"/>
    </w:rPr>
  </w:style>
  <w:style w:type="character" w:customStyle="1" w:styleId="CardsChar">
    <w:name w:val="Cards Char"/>
    <w:basedOn w:val="DefaultParagraphFont"/>
    <w:link w:val="Cards"/>
    <w:rsid w:val="0095283E"/>
    <w:rPr>
      <w:rFonts w:ascii="Times New Roman" w:eastAsia="Times New Roman" w:hAnsi="Times New Roman" w:cs="Times New Roman"/>
      <w:sz w:val="20"/>
      <w:szCs w:val="24"/>
    </w:rPr>
  </w:style>
  <w:style w:type="character" w:customStyle="1" w:styleId="CitesChar">
    <w:name w:val="Cites Char"/>
    <w:basedOn w:val="DefaultParagraphFont"/>
    <w:link w:val="Cites"/>
    <w:rsid w:val="0095283E"/>
    <w:rPr>
      <w:rFonts w:ascii="Times New Roman" w:eastAsia="Calibri" w:hAnsi="Times New Roman" w:cs="Times New Roman"/>
      <w:b/>
      <w:sz w:val="20"/>
      <w:szCs w:val="20"/>
    </w:rPr>
  </w:style>
  <w:style w:type="paragraph" w:customStyle="1" w:styleId="cards0">
    <w:name w:val="cards"/>
    <w:basedOn w:val="Normal"/>
    <w:qFormat/>
    <w:rsid w:val="0095283E"/>
    <w:rPr>
      <w:rFonts w:ascii="Times New Roman" w:eastAsia="Calibri" w:hAnsi="Times New Roman" w:cs="Times New Roman"/>
      <w:sz w:val="20"/>
    </w:rPr>
  </w:style>
  <w:style w:type="paragraph" w:customStyle="1" w:styleId="Nothing">
    <w:name w:val="Nothing"/>
    <w:link w:val="NothingChar"/>
    <w:qFormat/>
    <w:rsid w:val="0095283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95283E"/>
    <w:rPr>
      <w:rFonts w:ascii="Times New Roman" w:eastAsia="Calibri" w:hAnsi="Times New Roman" w:cs="Times New Roman"/>
      <w:sz w:val="20"/>
      <w:szCs w:val="20"/>
    </w:rPr>
  </w:style>
  <w:style w:type="character" w:customStyle="1" w:styleId="CardsHighlight">
    <w:name w:val="Cards Highlight"/>
    <w:basedOn w:val="DefaultParagraphFont"/>
    <w:uiPriority w:val="1"/>
    <w:rsid w:val="0095283E"/>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95283E"/>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
    <w:qFormat/>
    <w:rsid w:val="0095283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5283E"/>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95283E"/>
    <w:rPr>
      <w:rFonts w:ascii="Lucida Grande" w:hAnsi="Lucida Grande" w:cs="Lucida Grande"/>
      <w:sz w:val="16"/>
    </w:rPr>
  </w:style>
  <w:style w:type="paragraph" w:styleId="ListParagraph">
    <w:name w:val="List Paragraph"/>
    <w:basedOn w:val="Normal"/>
    <w:uiPriority w:val="34"/>
    <w:qFormat/>
    <w:rsid w:val="0095283E"/>
    <w:pPr>
      <w:ind w:left="720"/>
      <w:contextualSpacing/>
    </w:pPr>
    <w:rPr>
      <w:rFonts w:asciiTheme="minorHAnsi" w:eastAsiaTheme="minorEastAsia" w:hAnsiTheme="minorHAnsi"/>
      <w:sz w:val="24"/>
      <w:szCs w:val="24"/>
    </w:rPr>
  </w:style>
  <w:style w:type="character" w:customStyle="1" w:styleId="underline">
    <w:name w:val="underline"/>
    <w:basedOn w:val="DefaultParagraphFont"/>
    <w:link w:val="textbold"/>
    <w:qFormat/>
    <w:rsid w:val="0095283E"/>
    <w:rPr>
      <w:rFonts w:ascii="Times New Roman" w:hAnsi="Times New Roman"/>
      <w:u w:val="single"/>
    </w:rPr>
  </w:style>
  <w:style w:type="paragraph" w:customStyle="1" w:styleId="textbold">
    <w:name w:val="text bold"/>
    <w:basedOn w:val="Normal"/>
    <w:link w:val="underline"/>
    <w:rsid w:val="0095283E"/>
    <w:pPr>
      <w:ind w:left="720"/>
      <w:jc w:val="both"/>
    </w:pPr>
    <w:rPr>
      <w:rFonts w:ascii="Times New Roman" w:hAnsi="Times New Roman" w:cstheme="minorBidi"/>
      <w:u w:val="single"/>
    </w:rPr>
  </w:style>
  <w:style w:type="character" w:customStyle="1" w:styleId="verdana">
    <w:name w:val="verdana"/>
    <w:basedOn w:val="DefaultParagraphFont"/>
    <w:rsid w:val="0095283E"/>
  </w:style>
  <w:style w:type="character" w:customStyle="1" w:styleId="UnderlinedChar">
    <w:name w:val="Underlined Char"/>
    <w:basedOn w:val="DefaultParagraphFont"/>
    <w:rsid w:val="0095283E"/>
    <w:rPr>
      <w:rFonts w:ascii="Century Gothic" w:hAnsi="Century Gothic"/>
      <w:sz w:val="24"/>
      <w:u w:val="thick"/>
      <w:lang w:val="en-US" w:eastAsia="en-US" w:bidi="ar-SA"/>
    </w:rPr>
  </w:style>
  <w:style w:type="character" w:customStyle="1" w:styleId="Emphasis2">
    <w:name w:val="Emphasis2"/>
    <w:basedOn w:val="DefaultParagraphFont"/>
    <w:rsid w:val="0095283E"/>
    <w:rPr>
      <w:rFonts w:ascii="Franklin Gothic Heavy" w:hAnsi="Franklin Gothic Heavy"/>
      <w:b/>
      <w:iCs/>
      <w:sz w:val="20"/>
      <w:u w:val="single"/>
      <w:bdr w:val="single" w:sz="4" w:space="0" w:color="auto"/>
    </w:rPr>
  </w:style>
  <w:style w:type="paragraph" w:customStyle="1" w:styleId="Tag12">
    <w:name w:val="Tag12"/>
    <w:basedOn w:val="Normal"/>
    <w:qFormat/>
    <w:rsid w:val="0095283E"/>
    <w:pPr>
      <w:contextualSpacing/>
    </w:pPr>
    <w:rPr>
      <w:rFonts w:eastAsia="Cambria" w:cs="Times New Roman"/>
      <w:b/>
      <w:sz w:val="24"/>
      <w:szCs w:val="24"/>
    </w:rPr>
  </w:style>
  <w:style w:type="paragraph" w:customStyle="1" w:styleId="NotUnderlined">
    <w:name w:val="Not Underlined"/>
    <w:basedOn w:val="Normal"/>
    <w:rsid w:val="0095283E"/>
    <w:rPr>
      <w:rFonts w:ascii="Century" w:eastAsia="Times New Roman" w:hAnsi="Century" w:cs="Times New Roman"/>
      <w:sz w:val="16"/>
      <w:szCs w:val="24"/>
    </w:rPr>
  </w:style>
  <w:style w:type="paragraph" w:customStyle="1" w:styleId="Card0">
    <w:name w:val="Card"/>
    <w:basedOn w:val="Normal"/>
    <w:qFormat/>
    <w:rsid w:val="0095283E"/>
    <w:pPr>
      <w:ind w:left="360"/>
      <w:jc w:val="both"/>
    </w:pPr>
    <w:rPr>
      <w:sz w:val="16"/>
      <w:szCs w:val="24"/>
    </w:rPr>
  </w:style>
  <w:style w:type="character" w:customStyle="1" w:styleId="UnderlineBold">
    <w:name w:val="Underline + Bold"/>
    <w:uiPriority w:val="1"/>
    <w:qFormat/>
    <w:rsid w:val="0095283E"/>
    <w:rPr>
      <w:b/>
      <w:sz w:val="22"/>
      <w:u w:val="single"/>
    </w:rPr>
  </w:style>
  <w:style w:type="paragraph" w:customStyle="1" w:styleId="tag">
    <w:name w:val="tag"/>
    <w:basedOn w:val="Normal"/>
    <w:qFormat/>
    <w:rsid w:val="0095283E"/>
    <w:rPr>
      <w:rFonts w:ascii="Times New Roman" w:eastAsia="Times New Roman" w:hAnsi="Times New Roman" w:cs="Times New Roman"/>
      <w:b/>
      <w:kern w:val="32"/>
      <w:sz w:val="24"/>
      <w:szCs w:val="20"/>
    </w:rPr>
  </w:style>
  <w:style w:type="character" w:customStyle="1" w:styleId="boldunderline">
    <w:name w:val="bold underline"/>
    <w:qFormat/>
    <w:rsid w:val="0095283E"/>
    <w:rPr>
      <w:b/>
      <w:u w:val="single"/>
    </w:rPr>
  </w:style>
  <w:style w:type="character" w:customStyle="1" w:styleId="Box">
    <w:name w:val="Box"/>
    <w:rsid w:val="0095283E"/>
    <w:rPr>
      <w:b/>
      <w:u w:val="single"/>
      <w:bdr w:val="single" w:sz="4" w:space="0" w:color="auto"/>
    </w:rPr>
  </w:style>
  <w:style w:type="character" w:customStyle="1" w:styleId="CardsFont12pt0">
    <w:name w:val="Cards + Font 12pt"/>
    <w:uiPriority w:val="1"/>
    <w:rsid w:val="0095283E"/>
    <w:rPr>
      <w:rFonts w:ascii="Times New Roman" w:hAnsi="Times New Roman"/>
      <w:sz w:val="24"/>
      <w:u w:val="single"/>
      <w:lang w:val="en-US" w:eastAsia="en-US" w:bidi="ar-SA"/>
    </w:rPr>
  </w:style>
  <w:style w:type="paragraph" w:customStyle="1" w:styleId="AuthorDate">
    <w:name w:val="AuthorDate"/>
    <w:next w:val="Nothing"/>
    <w:link w:val="AuthorDateChar"/>
    <w:rsid w:val="0095283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5283E"/>
    <w:rPr>
      <w:rFonts w:ascii="Times New Roman" w:eastAsia="Calibri" w:hAnsi="Times New Roman" w:cs="Times New Roman"/>
      <w:b/>
      <w:sz w:val="24"/>
      <w:szCs w:val="20"/>
      <w:u w:val="single"/>
    </w:rPr>
  </w:style>
  <w:style w:type="character" w:customStyle="1" w:styleId="HotRouteChar">
    <w:name w:val="Hot Route Char"/>
    <w:link w:val="HotRoute"/>
    <w:locked/>
    <w:rsid w:val="0095283E"/>
    <w:rPr>
      <w:rFonts w:ascii="Calibri" w:hAnsi="Calibri" w:cs="Calibri"/>
      <w:iCs/>
      <w:color w:val="000000"/>
    </w:rPr>
  </w:style>
  <w:style w:type="paragraph" w:customStyle="1" w:styleId="HotRoute">
    <w:name w:val="Hot Route"/>
    <w:basedOn w:val="Normal"/>
    <w:link w:val="HotRouteChar"/>
    <w:qFormat/>
    <w:rsid w:val="0095283E"/>
    <w:pPr>
      <w:ind w:left="72"/>
    </w:pPr>
    <w:rPr>
      <w:iCs/>
      <w:color w:val="000000"/>
    </w:rPr>
  </w:style>
  <w:style w:type="paragraph" w:styleId="Revision">
    <w:name w:val="Revision"/>
    <w:hidden/>
    <w:uiPriority w:val="99"/>
    <w:semiHidden/>
    <w:rsid w:val="0095283E"/>
    <w:pPr>
      <w:spacing w:after="0" w:line="240" w:lineRule="auto"/>
    </w:pPr>
    <w:rPr>
      <w:rFonts w:ascii="Calibri" w:hAnsi="Calibri" w:cs="Calibri"/>
      <w:sz w:val="16"/>
    </w:rPr>
  </w:style>
  <w:style w:type="character" w:styleId="IntenseEmphasis">
    <w:name w:val="Intense Emphasis"/>
    <w:basedOn w:val="DefaultParagraphFont"/>
    <w:uiPriority w:val="6"/>
    <w:qFormat/>
    <w:rsid w:val="0095283E"/>
    <w:rPr>
      <w:rFonts w:cs="Times New Roman"/>
      <w:b/>
      <w:bCs/>
      <w:sz w:val="22"/>
      <w:u w:val="single"/>
    </w:rPr>
  </w:style>
  <w:style w:type="character" w:customStyle="1" w:styleId="BoldUnderline0">
    <w:name w:val="BoldUnderline"/>
    <w:basedOn w:val="DefaultParagraphFont"/>
    <w:uiPriority w:val="1"/>
    <w:qFormat/>
    <w:rsid w:val="0095283E"/>
    <w:rPr>
      <w:rFonts w:ascii="Arial" w:hAnsi="Arial"/>
      <w:b/>
      <w:sz w:val="20"/>
      <w:u w:val="single"/>
    </w:rPr>
  </w:style>
  <w:style w:type="paragraph" w:styleId="NormalWeb">
    <w:name w:val="Normal (Web)"/>
    <w:basedOn w:val="Normal"/>
    <w:uiPriority w:val="99"/>
    <w:unhideWhenUsed/>
    <w:rsid w:val="0095283E"/>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95283E"/>
  </w:style>
  <w:style w:type="character" w:customStyle="1" w:styleId="ital-inline">
    <w:name w:val="ital-inline"/>
    <w:basedOn w:val="DefaultParagraphFont"/>
    <w:rsid w:val="0095283E"/>
  </w:style>
  <w:style w:type="paragraph" w:customStyle="1" w:styleId="Citation">
    <w:name w:val="Citation"/>
    <w:basedOn w:val="Normal"/>
    <w:qFormat/>
    <w:rsid w:val="0095283E"/>
    <w:rPr>
      <w:rFonts w:ascii="Arial" w:eastAsia="Calibri" w:hAnsi="Arial" w:cs="Times New Roman"/>
      <w:b/>
      <w:sz w:val="24"/>
      <w:u w:val="single"/>
    </w:rPr>
  </w:style>
  <w:style w:type="paragraph" w:customStyle="1" w:styleId="CardIndented">
    <w:name w:val="Card (Indented)"/>
    <w:basedOn w:val="Normal"/>
    <w:link w:val="CardIndentedChar"/>
    <w:qFormat/>
    <w:rsid w:val="0095283E"/>
    <w:pPr>
      <w:ind w:left="288"/>
    </w:pPr>
    <w:rPr>
      <w:rFonts w:ascii="Times New Roman" w:eastAsia="Calibri" w:hAnsi="Times New Roman" w:cs="Times New Roman"/>
      <w:sz w:val="20"/>
    </w:rPr>
  </w:style>
  <w:style w:type="character" w:customStyle="1" w:styleId="CardIndentedChar">
    <w:name w:val="Card (Indented) Char"/>
    <w:link w:val="CardIndented"/>
    <w:rsid w:val="0095283E"/>
    <w:rPr>
      <w:rFonts w:ascii="Times New Roman" w:eastAsia="Calibri" w:hAnsi="Times New Roman" w:cs="Times New Roman"/>
      <w:sz w:val="20"/>
    </w:rPr>
  </w:style>
  <w:style w:type="paragraph" w:customStyle="1" w:styleId="cardtext">
    <w:name w:val="card text"/>
    <w:basedOn w:val="Normal"/>
    <w:link w:val="cardtextChar"/>
    <w:qFormat/>
    <w:rsid w:val="0095283E"/>
    <w:pPr>
      <w:ind w:left="288" w:right="288"/>
    </w:pPr>
    <w:rPr>
      <w:sz w:val="16"/>
    </w:rPr>
  </w:style>
  <w:style w:type="character" w:customStyle="1" w:styleId="cardtextChar">
    <w:name w:val="card text Char"/>
    <w:link w:val="cardtext"/>
    <w:rsid w:val="0095283E"/>
    <w:rPr>
      <w:rFonts w:ascii="Calibri" w:hAnsi="Calibri" w:cs="Calibri"/>
      <w:sz w:val="16"/>
    </w:rPr>
  </w:style>
  <w:style w:type="paragraph" w:customStyle="1" w:styleId="SmallText">
    <w:name w:val="Small Text"/>
    <w:basedOn w:val="Normal"/>
    <w:next w:val="Normal"/>
    <w:link w:val="SmallTextChar"/>
    <w:rsid w:val="0095283E"/>
    <w:rPr>
      <w:rFonts w:ascii="Arial Narrow" w:eastAsia="Calibri" w:hAnsi="Arial Narrow" w:cs="Times New Roman"/>
      <w:sz w:val="20"/>
    </w:rPr>
  </w:style>
  <w:style w:type="character" w:customStyle="1" w:styleId="SmallTextChar">
    <w:name w:val="Small Text Char"/>
    <w:link w:val="SmallText"/>
    <w:rsid w:val="0095283E"/>
    <w:rPr>
      <w:rFonts w:ascii="Arial Narrow" w:eastAsia="Calibri" w:hAnsi="Arial Narrow" w:cs="Times New Roman"/>
      <w:sz w:val="20"/>
    </w:rPr>
  </w:style>
  <w:style w:type="paragraph" w:customStyle="1" w:styleId="BlockTitle">
    <w:name w:val="Block Title"/>
    <w:basedOn w:val="Heading1"/>
    <w:next w:val="Normal"/>
    <w:qFormat/>
    <w:rsid w:val="0095283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95283E"/>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95283E"/>
    <w:rPr>
      <w:rFonts w:ascii="Times New Roman" w:eastAsia="Times New Roman" w:hAnsi="Times New Roman" w:cs="Times New Roman"/>
      <w:b/>
      <w:sz w:val="32"/>
      <w:szCs w:val="20"/>
      <w:u w:val="single"/>
    </w:rPr>
  </w:style>
  <w:style w:type="paragraph" w:customStyle="1" w:styleId="TagCite">
    <w:name w:val="TagCite"/>
    <w:basedOn w:val="Normal"/>
    <w:rsid w:val="0095283E"/>
    <w:rPr>
      <w:rFonts w:ascii="Garamond" w:eastAsia="Times New Roman" w:hAnsi="Garamond"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28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5283E"/>
    <w:pPr>
      <w:keepNext/>
      <w:keepLines/>
      <w:spacing w:before="200"/>
      <w:outlineLvl w:val="4"/>
    </w:pPr>
    <w:rPr>
      <w:rFonts w:asciiTheme="majorHAnsi" w:eastAsiaTheme="majorEastAsia" w:hAnsiTheme="majorHAnsi" w:cstheme="majorBidi"/>
      <w:color w:val="243F60" w:themeColor="accent1" w:themeShade="7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 Char1,Char Char Char Char Char 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5283E"/>
    <w:pPr>
      <w:spacing w:after="0" w:line="240" w:lineRule="auto"/>
    </w:pPr>
    <w:rPr>
      <w:b/>
      <w:bCs/>
      <w:u w:val="single"/>
    </w:rPr>
  </w:style>
  <w:style w:type="paragraph" w:customStyle="1" w:styleId="card">
    <w:name w:val="card"/>
    <w:basedOn w:val="Normal"/>
    <w:next w:val="Normal"/>
    <w:link w:val="cardChar"/>
    <w:qFormat/>
    <w:rsid w:val="0095283E"/>
    <w:pPr>
      <w:ind w:left="288" w:right="288"/>
    </w:pPr>
    <w:rPr>
      <w:rFonts w:eastAsia="Times New Roman" w:cs="Times New Roman"/>
      <w:sz w:val="16"/>
      <w:szCs w:val="24"/>
    </w:rPr>
  </w:style>
  <w:style w:type="character" w:customStyle="1" w:styleId="cardChar">
    <w:name w:val="card Char"/>
    <w:link w:val="card"/>
    <w:rsid w:val="0095283E"/>
    <w:rPr>
      <w:rFonts w:ascii="Calibri" w:eastAsia="Times New Roman" w:hAnsi="Calibri" w:cs="Times New Roman"/>
      <w:sz w:val="16"/>
      <w:szCs w:val="24"/>
    </w:rPr>
  </w:style>
  <w:style w:type="character" w:customStyle="1" w:styleId="TitleChar">
    <w:name w:val="Title Char"/>
    <w:link w:val="Title"/>
    <w:qFormat/>
    <w:rsid w:val="0095283E"/>
    <w:rPr>
      <w:rFonts w:ascii="Georgia" w:hAnsi="Georgia"/>
      <w:bCs/>
      <w:sz w:val="24"/>
      <w:u w:val="single"/>
    </w:rPr>
  </w:style>
  <w:style w:type="paragraph" w:styleId="Title">
    <w:name w:val="Title"/>
    <w:basedOn w:val="Normal"/>
    <w:next w:val="Normal"/>
    <w:link w:val="TitleChar"/>
    <w:qFormat/>
    <w:rsid w:val="0095283E"/>
    <w:pPr>
      <w:outlineLvl w:val="0"/>
    </w:pPr>
    <w:rPr>
      <w:rFonts w:ascii="Georgia" w:hAnsi="Georgia" w:cstheme="minorBidi"/>
      <w:bCs/>
      <w:sz w:val="24"/>
      <w:u w:val="single"/>
    </w:rPr>
  </w:style>
  <w:style w:type="character" w:customStyle="1" w:styleId="TitleChar1">
    <w:name w:val="Title Char1"/>
    <w:basedOn w:val="DefaultParagraphFont"/>
    <w:uiPriority w:val="5"/>
    <w:rsid w:val="0095283E"/>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95283E"/>
    <w:rPr>
      <w:rFonts w:eastAsia="Times New Roman" w:cs="Times New Roman"/>
      <w:sz w:val="16"/>
      <w:szCs w:val="24"/>
    </w:rPr>
  </w:style>
  <w:style w:type="paragraph" w:customStyle="1" w:styleId="Cards">
    <w:name w:val="Cards"/>
    <w:next w:val="Normal"/>
    <w:link w:val="CardsChar"/>
    <w:qFormat/>
    <w:rsid w:val="0095283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95283E"/>
    <w:rPr>
      <w:rFonts w:ascii="Times New Roman" w:hAnsi="Times New Roman"/>
      <w:sz w:val="24"/>
      <w:u w:val="thick"/>
    </w:rPr>
  </w:style>
  <w:style w:type="character" w:customStyle="1" w:styleId="apple-converted-space">
    <w:name w:val="apple-converted-space"/>
    <w:basedOn w:val="DefaultParagraphFont"/>
    <w:rsid w:val="0095283E"/>
  </w:style>
  <w:style w:type="character" w:customStyle="1" w:styleId="Heading5Char">
    <w:name w:val="Heading 5 Char"/>
    <w:basedOn w:val="DefaultParagraphFont"/>
    <w:link w:val="Heading5"/>
    <w:uiPriority w:val="9"/>
    <w:semiHidden/>
    <w:rsid w:val="0095283E"/>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95283E"/>
    <w:rPr>
      <w:rFonts w:ascii="Tahoma" w:hAnsi="Tahoma" w:cs="Tahoma"/>
      <w:sz w:val="16"/>
      <w:szCs w:val="16"/>
    </w:rPr>
  </w:style>
  <w:style w:type="character" w:customStyle="1" w:styleId="BalloonTextChar">
    <w:name w:val="Balloon Text Char"/>
    <w:basedOn w:val="DefaultParagraphFont"/>
    <w:link w:val="BalloonText"/>
    <w:uiPriority w:val="99"/>
    <w:semiHidden/>
    <w:rsid w:val="0095283E"/>
    <w:rPr>
      <w:rFonts w:ascii="Tahoma" w:hAnsi="Tahoma" w:cs="Tahoma"/>
      <w:sz w:val="16"/>
      <w:szCs w:val="16"/>
    </w:rPr>
  </w:style>
  <w:style w:type="character" w:styleId="Strong">
    <w:name w:val="Strong"/>
    <w:aliases w:val="8 pt font"/>
    <w:uiPriority w:val="22"/>
    <w:qFormat/>
    <w:rsid w:val="0095283E"/>
    <w:rPr>
      <w:b/>
      <w:bCs/>
    </w:rPr>
  </w:style>
  <w:style w:type="character" w:customStyle="1" w:styleId="reduce2">
    <w:name w:val="reduce2"/>
    <w:rsid w:val="0095283E"/>
    <w:rPr>
      <w:rFonts w:ascii="Arial" w:hAnsi="Arial" w:cs="Arial"/>
      <w:color w:val="000000"/>
      <w:sz w:val="10"/>
      <w:szCs w:val="22"/>
    </w:rPr>
  </w:style>
  <w:style w:type="paragraph" w:customStyle="1" w:styleId="evidencetext">
    <w:name w:val="evidence text"/>
    <w:basedOn w:val="Normal"/>
    <w:rsid w:val="0095283E"/>
    <w:pPr>
      <w:ind w:left="1728" w:right="1008"/>
    </w:pPr>
    <w:rPr>
      <w:rFonts w:ascii="Arial" w:eastAsia="Times New Roman" w:hAnsi="Arial" w:cs="Times New Roman"/>
      <w:color w:val="000000"/>
      <w:sz w:val="18"/>
      <w:szCs w:val="24"/>
    </w:rPr>
  </w:style>
  <w:style w:type="character" w:customStyle="1" w:styleId="highlight2">
    <w:name w:val="highlight2"/>
    <w:rsid w:val="0095283E"/>
    <w:rPr>
      <w:rFonts w:ascii="Arial" w:hAnsi="Arial"/>
      <w:b/>
      <w:sz w:val="18"/>
      <w:u w:val="thick"/>
      <w:bdr w:val="none" w:sz="0" w:space="0" w:color="auto"/>
      <w:shd w:val="clear" w:color="auto" w:fill="auto"/>
    </w:rPr>
  </w:style>
  <w:style w:type="paragraph" w:customStyle="1" w:styleId="Cites">
    <w:name w:val="Cites"/>
    <w:next w:val="Cards"/>
    <w:link w:val="CitesChar"/>
    <w:rsid w:val="0095283E"/>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95283E"/>
    <w:pPr>
      <w:widowControl w:val="0"/>
      <w:spacing w:after="0" w:line="240" w:lineRule="auto"/>
      <w:outlineLvl w:val="1"/>
    </w:pPr>
    <w:rPr>
      <w:rFonts w:ascii="Times New Roman" w:eastAsia="Calibri" w:hAnsi="Times New Roman" w:cs="Times New Roman"/>
      <w:b/>
      <w:sz w:val="24"/>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
    <w:basedOn w:val="DefaultParagraphFont"/>
    <w:link w:val="Tags"/>
    <w:qFormat/>
    <w:rsid w:val="0095283E"/>
    <w:rPr>
      <w:rFonts w:ascii="Times New Roman" w:eastAsia="Calibri" w:hAnsi="Times New Roman" w:cs="Times New Roman"/>
      <w:b/>
      <w:sz w:val="24"/>
      <w:szCs w:val="20"/>
    </w:rPr>
  </w:style>
  <w:style w:type="character" w:customStyle="1" w:styleId="CardsChar">
    <w:name w:val="Cards Char"/>
    <w:basedOn w:val="DefaultParagraphFont"/>
    <w:link w:val="Cards"/>
    <w:rsid w:val="0095283E"/>
    <w:rPr>
      <w:rFonts w:ascii="Times New Roman" w:eastAsia="Times New Roman" w:hAnsi="Times New Roman" w:cs="Times New Roman"/>
      <w:sz w:val="20"/>
      <w:szCs w:val="24"/>
    </w:rPr>
  </w:style>
  <w:style w:type="character" w:customStyle="1" w:styleId="CitesChar">
    <w:name w:val="Cites Char"/>
    <w:basedOn w:val="DefaultParagraphFont"/>
    <w:link w:val="Cites"/>
    <w:rsid w:val="0095283E"/>
    <w:rPr>
      <w:rFonts w:ascii="Times New Roman" w:eastAsia="Calibri" w:hAnsi="Times New Roman" w:cs="Times New Roman"/>
      <w:b/>
      <w:sz w:val="20"/>
      <w:szCs w:val="20"/>
    </w:rPr>
  </w:style>
  <w:style w:type="paragraph" w:customStyle="1" w:styleId="cards0">
    <w:name w:val="cards"/>
    <w:basedOn w:val="Normal"/>
    <w:qFormat/>
    <w:rsid w:val="0095283E"/>
    <w:rPr>
      <w:rFonts w:ascii="Times New Roman" w:eastAsia="Calibri" w:hAnsi="Times New Roman" w:cs="Times New Roman"/>
      <w:sz w:val="20"/>
    </w:rPr>
  </w:style>
  <w:style w:type="paragraph" w:customStyle="1" w:styleId="Nothing">
    <w:name w:val="Nothing"/>
    <w:link w:val="NothingChar"/>
    <w:qFormat/>
    <w:rsid w:val="0095283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95283E"/>
    <w:rPr>
      <w:rFonts w:ascii="Times New Roman" w:eastAsia="Calibri" w:hAnsi="Times New Roman" w:cs="Times New Roman"/>
      <w:sz w:val="20"/>
      <w:szCs w:val="20"/>
    </w:rPr>
  </w:style>
  <w:style w:type="character" w:customStyle="1" w:styleId="CardsHighlight">
    <w:name w:val="Cards Highlight"/>
    <w:basedOn w:val="DefaultParagraphFont"/>
    <w:uiPriority w:val="1"/>
    <w:rsid w:val="0095283E"/>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95283E"/>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
    <w:qFormat/>
    <w:rsid w:val="0095283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5283E"/>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95283E"/>
    <w:rPr>
      <w:rFonts w:ascii="Lucida Grande" w:hAnsi="Lucida Grande" w:cs="Lucida Grande"/>
      <w:sz w:val="16"/>
    </w:rPr>
  </w:style>
  <w:style w:type="paragraph" w:styleId="ListParagraph">
    <w:name w:val="List Paragraph"/>
    <w:basedOn w:val="Normal"/>
    <w:uiPriority w:val="34"/>
    <w:qFormat/>
    <w:rsid w:val="0095283E"/>
    <w:pPr>
      <w:ind w:left="720"/>
      <w:contextualSpacing/>
    </w:pPr>
    <w:rPr>
      <w:rFonts w:asciiTheme="minorHAnsi" w:eastAsiaTheme="minorEastAsia" w:hAnsiTheme="minorHAnsi"/>
      <w:sz w:val="24"/>
      <w:szCs w:val="24"/>
    </w:rPr>
  </w:style>
  <w:style w:type="character" w:customStyle="1" w:styleId="underline">
    <w:name w:val="underline"/>
    <w:basedOn w:val="DefaultParagraphFont"/>
    <w:link w:val="textbold"/>
    <w:qFormat/>
    <w:rsid w:val="0095283E"/>
    <w:rPr>
      <w:rFonts w:ascii="Times New Roman" w:hAnsi="Times New Roman"/>
      <w:u w:val="single"/>
    </w:rPr>
  </w:style>
  <w:style w:type="paragraph" w:customStyle="1" w:styleId="textbold">
    <w:name w:val="text bold"/>
    <w:basedOn w:val="Normal"/>
    <w:link w:val="underline"/>
    <w:rsid w:val="0095283E"/>
    <w:pPr>
      <w:ind w:left="720"/>
      <w:jc w:val="both"/>
    </w:pPr>
    <w:rPr>
      <w:rFonts w:ascii="Times New Roman" w:hAnsi="Times New Roman" w:cstheme="minorBidi"/>
      <w:u w:val="single"/>
    </w:rPr>
  </w:style>
  <w:style w:type="character" w:customStyle="1" w:styleId="verdana">
    <w:name w:val="verdana"/>
    <w:basedOn w:val="DefaultParagraphFont"/>
    <w:rsid w:val="0095283E"/>
  </w:style>
  <w:style w:type="character" w:customStyle="1" w:styleId="UnderlinedChar">
    <w:name w:val="Underlined Char"/>
    <w:basedOn w:val="DefaultParagraphFont"/>
    <w:rsid w:val="0095283E"/>
    <w:rPr>
      <w:rFonts w:ascii="Century Gothic" w:hAnsi="Century Gothic"/>
      <w:sz w:val="24"/>
      <w:u w:val="thick"/>
      <w:lang w:val="en-US" w:eastAsia="en-US" w:bidi="ar-SA"/>
    </w:rPr>
  </w:style>
  <w:style w:type="character" w:customStyle="1" w:styleId="Emphasis2">
    <w:name w:val="Emphasis2"/>
    <w:basedOn w:val="DefaultParagraphFont"/>
    <w:rsid w:val="0095283E"/>
    <w:rPr>
      <w:rFonts w:ascii="Franklin Gothic Heavy" w:hAnsi="Franklin Gothic Heavy"/>
      <w:b/>
      <w:iCs/>
      <w:sz w:val="20"/>
      <w:u w:val="single"/>
      <w:bdr w:val="single" w:sz="4" w:space="0" w:color="auto"/>
    </w:rPr>
  </w:style>
  <w:style w:type="paragraph" w:customStyle="1" w:styleId="Tag12">
    <w:name w:val="Tag12"/>
    <w:basedOn w:val="Normal"/>
    <w:qFormat/>
    <w:rsid w:val="0095283E"/>
    <w:pPr>
      <w:contextualSpacing/>
    </w:pPr>
    <w:rPr>
      <w:rFonts w:eastAsia="Cambria" w:cs="Times New Roman"/>
      <w:b/>
      <w:sz w:val="24"/>
      <w:szCs w:val="24"/>
    </w:rPr>
  </w:style>
  <w:style w:type="paragraph" w:customStyle="1" w:styleId="NotUnderlined">
    <w:name w:val="Not Underlined"/>
    <w:basedOn w:val="Normal"/>
    <w:rsid w:val="0095283E"/>
    <w:rPr>
      <w:rFonts w:ascii="Century" w:eastAsia="Times New Roman" w:hAnsi="Century" w:cs="Times New Roman"/>
      <w:sz w:val="16"/>
      <w:szCs w:val="24"/>
    </w:rPr>
  </w:style>
  <w:style w:type="paragraph" w:customStyle="1" w:styleId="Card0">
    <w:name w:val="Card"/>
    <w:basedOn w:val="Normal"/>
    <w:qFormat/>
    <w:rsid w:val="0095283E"/>
    <w:pPr>
      <w:ind w:left="360"/>
      <w:jc w:val="both"/>
    </w:pPr>
    <w:rPr>
      <w:sz w:val="16"/>
      <w:szCs w:val="24"/>
    </w:rPr>
  </w:style>
  <w:style w:type="character" w:customStyle="1" w:styleId="UnderlineBold">
    <w:name w:val="Underline + Bold"/>
    <w:uiPriority w:val="1"/>
    <w:qFormat/>
    <w:rsid w:val="0095283E"/>
    <w:rPr>
      <w:b/>
      <w:sz w:val="22"/>
      <w:u w:val="single"/>
    </w:rPr>
  </w:style>
  <w:style w:type="paragraph" w:customStyle="1" w:styleId="tag">
    <w:name w:val="tag"/>
    <w:basedOn w:val="Normal"/>
    <w:qFormat/>
    <w:rsid w:val="0095283E"/>
    <w:rPr>
      <w:rFonts w:ascii="Times New Roman" w:eastAsia="Times New Roman" w:hAnsi="Times New Roman" w:cs="Times New Roman"/>
      <w:b/>
      <w:kern w:val="32"/>
      <w:sz w:val="24"/>
      <w:szCs w:val="20"/>
    </w:rPr>
  </w:style>
  <w:style w:type="character" w:customStyle="1" w:styleId="boldunderline">
    <w:name w:val="bold underline"/>
    <w:qFormat/>
    <w:rsid w:val="0095283E"/>
    <w:rPr>
      <w:b/>
      <w:u w:val="single"/>
    </w:rPr>
  </w:style>
  <w:style w:type="character" w:customStyle="1" w:styleId="Box">
    <w:name w:val="Box"/>
    <w:rsid w:val="0095283E"/>
    <w:rPr>
      <w:b/>
      <w:u w:val="single"/>
      <w:bdr w:val="single" w:sz="4" w:space="0" w:color="auto"/>
    </w:rPr>
  </w:style>
  <w:style w:type="character" w:customStyle="1" w:styleId="CardsFont12pt0">
    <w:name w:val="Cards + Font 12pt"/>
    <w:uiPriority w:val="1"/>
    <w:rsid w:val="0095283E"/>
    <w:rPr>
      <w:rFonts w:ascii="Times New Roman" w:hAnsi="Times New Roman"/>
      <w:sz w:val="24"/>
      <w:u w:val="single"/>
      <w:lang w:val="en-US" w:eastAsia="en-US" w:bidi="ar-SA"/>
    </w:rPr>
  </w:style>
  <w:style w:type="paragraph" w:customStyle="1" w:styleId="AuthorDate">
    <w:name w:val="AuthorDate"/>
    <w:next w:val="Nothing"/>
    <w:link w:val="AuthorDateChar"/>
    <w:rsid w:val="0095283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5283E"/>
    <w:rPr>
      <w:rFonts w:ascii="Times New Roman" w:eastAsia="Calibri" w:hAnsi="Times New Roman" w:cs="Times New Roman"/>
      <w:b/>
      <w:sz w:val="24"/>
      <w:szCs w:val="20"/>
      <w:u w:val="single"/>
    </w:rPr>
  </w:style>
  <w:style w:type="character" w:customStyle="1" w:styleId="HotRouteChar">
    <w:name w:val="Hot Route Char"/>
    <w:link w:val="HotRoute"/>
    <w:locked/>
    <w:rsid w:val="0095283E"/>
    <w:rPr>
      <w:rFonts w:ascii="Calibri" w:hAnsi="Calibri" w:cs="Calibri"/>
      <w:iCs/>
      <w:color w:val="000000"/>
    </w:rPr>
  </w:style>
  <w:style w:type="paragraph" w:customStyle="1" w:styleId="HotRoute">
    <w:name w:val="Hot Route"/>
    <w:basedOn w:val="Normal"/>
    <w:link w:val="HotRouteChar"/>
    <w:qFormat/>
    <w:rsid w:val="0095283E"/>
    <w:pPr>
      <w:ind w:left="72"/>
    </w:pPr>
    <w:rPr>
      <w:iCs/>
      <w:color w:val="000000"/>
    </w:rPr>
  </w:style>
  <w:style w:type="paragraph" w:styleId="Revision">
    <w:name w:val="Revision"/>
    <w:hidden/>
    <w:uiPriority w:val="99"/>
    <w:semiHidden/>
    <w:rsid w:val="0095283E"/>
    <w:pPr>
      <w:spacing w:after="0" w:line="240" w:lineRule="auto"/>
    </w:pPr>
    <w:rPr>
      <w:rFonts w:ascii="Calibri" w:hAnsi="Calibri" w:cs="Calibri"/>
      <w:sz w:val="16"/>
    </w:rPr>
  </w:style>
  <w:style w:type="character" w:styleId="IntenseEmphasis">
    <w:name w:val="Intense Emphasis"/>
    <w:basedOn w:val="DefaultParagraphFont"/>
    <w:uiPriority w:val="6"/>
    <w:qFormat/>
    <w:rsid w:val="0095283E"/>
    <w:rPr>
      <w:rFonts w:cs="Times New Roman"/>
      <w:b/>
      <w:bCs/>
      <w:sz w:val="22"/>
      <w:u w:val="single"/>
    </w:rPr>
  </w:style>
  <w:style w:type="character" w:customStyle="1" w:styleId="BoldUnderline0">
    <w:name w:val="BoldUnderline"/>
    <w:basedOn w:val="DefaultParagraphFont"/>
    <w:uiPriority w:val="1"/>
    <w:qFormat/>
    <w:rsid w:val="0095283E"/>
    <w:rPr>
      <w:rFonts w:ascii="Arial" w:hAnsi="Arial"/>
      <w:b/>
      <w:sz w:val="20"/>
      <w:u w:val="single"/>
    </w:rPr>
  </w:style>
  <w:style w:type="paragraph" w:styleId="NormalWeb">
    <w:name w:val="Normal (Web)"/>
    <w:basedOn w:val="Normal"/>
    <w:uiPriority w:val="99"/>
    <w:unhideWhenUsed/>
    <w:rsid w:val="0095283E"/>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95283E"/>
  </w:style>
  <w:style w:type="character" w:customStyle="1" w:styleId="ital-inline">
    <w:name w:val="ital-inline"/>
    <w:basedOn w:val="DefaultParagraphFont"/>
    <w:rsid w:val="0095283E"/>
  </w:style>
  <w:style w:type="paragraph" w:customStyle="1" w:styleId="Citation">
    <w:name w:val="Citation"/>
    <w:basedOn w:val="Normal"/>
    <w:qFormat/>
    <w:rsid w:val="0095283E"/>
    <w:rPr>
      <w:rFonts w:ascii="Arial" w:eastAsia="Calibri" w:hAnsi="Arial" w:cs="Times New Roman"/>
      <w:b/>
      <w:sz w:val="24"/>
      <w:u w:val="single"/>
    </w:rPr>
  </w:style>
  <w:style w:type="paragraph" w:customStyle="1" w:styleId="CardIndented">
    <w:name w:val="Card (Indented)"/>
    <w:basedOn w:val="Normal"/>
    <w:link w:val="CardIndentedChar"/>
    <w:qFormat/>
    <w:rsid w:val="0095283E"/>
    <w:pPr>
      <w:ind w:left="288"/>
    </w:pPr>
    <w:rPr>
      <w:rFonts w:ascii="Times New Roman" w:eastAsia="Calibri" w:hAnsi="Times New Roman" w:cs="Times New Roman"/>
      <w:sz w:val="20"/>
    </w:rPr>
  </w:style>
  <w:style w:type="character" w:customStyle="1" w:styleId="CardIndentedChar">
    <w:name w:val="Card (Indented) Char"/>
    <w:link w:val="CardIndented"/>
    <w:rsid w:val="0095283E"/>
    <w:rPr>
      <w:rFonts w:ascii="Times New Roman" w:eastAsia="Calibri" w:hAnsi="Times New Roman" w:cs="Times New Roman"/>
      <w:sz w:val="20"/>
    </w:rPr>
  </w:style>
  <w:style w:type="paragraph" w:customStyle="1" w:styleId="cardtext">
    <w:name w:val="card text"/>
    <w:basedOn w:val="Normal"/>
    <w:link w:val="cardtextChar"/>
    <w:qFormat/>
    <w:rsid w:val="0095283E"/>
    <w:pPr>
      <w:ind w:left="288" w:right="288"/>
    </w:pPr>
    <w:rPr>
      <w:sz w:val="16"/>
    </w:rPr>
  </w:style>
  <w:style w:type="character" w:customStyle="1" w:styleId="cardtextChar">
    <w:name w:val="card text Char"/>
    <w:link w:val="cardtext"/>
    <w:rsid w:val="0095283E"/>
    <w:rPr>
      <w:rFonts w:ascii="Calibri" w:hAnsi="Calibri" w:cs="Calibri"/>
      <w:sz w:val="16"/>
    </w:rPr>
  </w:style>
  <w:style w:type="paragraph" w:customStyle="1" w:styleId="SmallText">
    <w:name w:val="Small Text"/>
    <w:basedOn w:val="Normal"/>
    <w:next w:val="Normal"/>
    <w:link w:val="SmallTextChar"/>
    <w:rsid w:val="0095283E"/>
    <w:rPr>
      <w:rFonts w:ascii="Arial Narrow" w:eastAsia="Calibri" w:hAnsi="Arial Narrow" w:cs="Times New Roman"/>
      <w:sz w:val="20"/>
    </w:rPr>
  </w:style>
  <w:style w:type="character" w:customStyle="1" w:styleId="SmallTextChar">
    <w:name w:val="Small Text Char"/>
    <w:link w:val="SmallText"/>
    <w:rsid w:val="0095283E"/>
    <w:rPr>
      <w:rFonts w:ascii="Arial Narrow" w:eastAsia="Calibri" w:hAnsi="Arial Narrow" w:cs="Times New Roman"/>
      <w:sz w:val="20"/>
    </w:rPr>
  </w:style>
  <w:style w:type="paragraph" w:customStyle="1" w:styleId="BlockTitle">
    <w:name w:val="Block Title"/>
    <w:basedOn w:val="Heading1"/>
    <w:next w:val="Normal"/>
    <w:qFormat/>
    <w:rsid w:val="0095283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95283E"/>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95283E"/>
    <w:rPr>
      <w:rFonts w:ascii="Times New Roman" w:eastAsia="Times New Roman" w:hAnsi="Times New Roman" w:cs="Times New Roman"/>
      <w:b/>
      <w:sz w:val="32"/>
      <w:szCs w:val="20"/>
      <w:u w:val="single"/>
    </w:rPr>
  </w:style>
  <w:style w:type="paragraph" w:customStyle="1" w:styleId="TagCite">
    <w:name w:val="TagCite"/>
    <w:basedOn w:val="Normal"/>
    <w:rsid w:val="0095283E"/>
    <w:rPr>
      <w:rFonts w:ascii="Garamond" w:eastAsia="Times New Roman" w:hAnsi="Garamond"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izmag.com/small-modular-nuclear-reactors/2086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times.com/atimes/Asian_Economy/KC26Dk01.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2/03/16/more-to-the-story-on-nuclear-power-and-cheap-natural-ga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fltv.org/2011/02/24/cal-round-robi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F442406-8B5E-4DBF-8E54-279A2CE14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55</Pages>
  <Words>32883</Words>
  <Characters>187437</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1</cp:revision>
  <dcterms:created xsi:type="dcterms:W3CDTF">2013-02-10T16:01:00Z</dcterms:created>
  <dcterms:modified xsi:type="dcterms:W3CDTF">2013-02-10T16:07:00Z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