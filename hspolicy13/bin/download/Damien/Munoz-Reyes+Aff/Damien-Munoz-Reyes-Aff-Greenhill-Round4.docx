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13F68" w:rsidP="00B13F68">
      <w:pPr>
        <w:pStyle w:val="Heading2"/>
      </w:pPr>
      <w:r>
        <w:t>1ac</w:t>
      </w:r>
    </w:p>
    <w:p w:rsidR="00B13F68" w:rsidRDefault="00B13F68" w:rsidP="00B13F68">
      <w:pPr>
        <w:pStyle w:val="Heading3"/>
      </w:pPr>
      <w:r>
        <w:lastRenderedPageBreak/>
        <w:t>Mexican Manufacturing</w:t>
      </w:r>
    </w:p>
    <w:p w:rsidR="00B13F68" w:rsidRDefault="00B13F68" w:rsidP="00B13F68">
      <w:pPr>
        <w:pStyle w:val="Heading4"/>
      </w:pPr>
      <w:r>
        <w:t>Contention 1 is Mexican Manufacturing</w:t>
      </w:r>
    </w:p>
    <w:p w:rsidR="00B13F68" w:rsidRDefault="00B13F68" w:rsidP="00B13F68">
      <w:pPr>
        <w:pStyle w:val="Heading4"/>
      </w:pPr>
      <w:r>
        <w:t>TTIP agreement talks between the US and EU are coming</w:t>
      </w:r>
    </w:p>
    <w:p w:rsidR="00B13F68" w:rsidRPr="00126C6B" w:rsidRDefault="00B13F68" w:rsidP="00B13F68">
      <w:r w:rsidRPr="002F1410">
        <w:rPr>
          <w:rStyle w:val="StyleStyleBold12pt"/>
          <w:highlight w:val="yellow"/>
        </w:rPr>
        <w:t>EC 7/12</w:t>
      </w:r>
      <w:r>
        <w:t>/13 – (“EU and US conclude first round of TTIP negotiations in Washington”, European Commission, http://trade.ec.europa.eu/doclib/press/index.cfm?id=941)//javi</w:t>
      </w:r>
    </w:p>
    <w:p w:rsidR="00B13F68" w:rsidRPr="007F6E6C" w:rsidRDefault="00B13F68" w:rsidP="00B13F68">
      <w:pPr>
        <w:rPr>
          <w:sz w:val="14"/>
        </w:rPr>
      </w:pPr>
      <w:r w:rsidRPr="00126C6B">
        <w:rPr>
          <w:rStyle w:val="StyleBoldUnderline"/>
        </w:rPr>
        <w:t>The</w:t>
      </w:r>
      <w:r w:rsidRPr="007F6E6C">
        <w:rPr>
          <w:sz w:val="14"/>
        </w:rPr>
        <w:t xml:space="preserve"> first week-long </w:t>
      </w:r>
      <w:r w:rsidRPr="00126C6B">
        <w:rPr>
          <w:rStyle w:val="StyleBoldUnderline"/>
        </w:rPr>
        <w:t xml:space="preserve">round of </w:t>
      </w:r>
      <w:r w:rsidRPr="002F1410">
        <w:rPr>
          <w:rStyle w:val="StyleBoldUnderline"/>
          <w:highlight w:val="yellow"/>
        </w:rPr>
        <w:t>talks for an EU-US T</w:t>
      </w:r>
      <w:r w:rsidRPr="00126C6B">
        <w:rPr>
          <w:rStyle w:val="StyleBoldUnderline"/>
        </w:rPr>
        <w:t xml:space="preserve">ransatlantic </w:t>
      </w:r>
      <w:r w:rsidRPr="002F1410">
        <w:rPr>
          <w:rStyle w:val="StyleBoldUnderline"/>
          <w:highlight w:val="yellow"/>
        </w:rPr>
        <w:t>T</w:t>
      </w:r>
      <w:r w:rsidRPr="00126C6B">
        <w:rPr>
          <w:rStyle w:val="StyleBoldUnderline"/>
        </w:rPr>
        <w:t xml:space="preserve">rade and </w:t>
      </w:r>
      <w:r w:rsidRPr="002F1410">
        <w:rPr>
          <w:rStyle w:val="StyleBoldUnderline"/>
          <w:highlight w:val="yellow"/>
        </w:rPr>
        <w:t>I</w:t>
      </w:r>
      <w:r w:rsidRPr="00126C6B">
        <w:rPr>
          <w:rStyle w:val="StyleBoldUnderline"/>
        </w:rPr>
        <w:t xml:space="preserve">nvestment </w:t>
      </w:r>
      <w:r w:rsidRPr="002F1410">
        <w:rPr>
          <w:rStyle w:val="StyleBoldUnderline"/>
          <w:highlight w:val="yellow"/>
        </w:rPr>
        <w:t>P</w:t>
      </w:r>
      <w:r w:rsidRPr="00126C6B">
        <w:rPr>
          <w:rStyle w:val="StyleBoldUnderline"/>
        </w:rPr>
        <w:t>artnership</w:t>
      </w:r>
      <w:r w:rsidRPr="007F6E6C">
        <w:rPr>
          <w:sz w:val="14"/>
        </w:rPr>
        <w:t xml:space="preserve"> (TTIP) </w:t>
      </w:r>
      <w:r w:rsidRPr="002F1410">
        <w:rPr>
          <w:rStyle w:val="StyleBoldUnderline"/>
          <w:highlight w:val="yellow"/>
        </w:rPr>
        <w:t>comes to a closure</w:t>
      </w:r>
      <w:r w:rsidRPr="007F6E6C">
        <w:rPr>
          <w:sz w:val="14"/>
        </w:rPr>
        <w:t xml:space="preserve"> today in Washington. “</w:t>
      </w:r>
      <w:r w:rsidRPr="002F1410">
        <w:rPr>
          <w:rStyle w:val="StyleBoldUnderline"/>
          <w:highlight w:val="yellow"/>
        </w:rPr>
        <w:t>It’s bee</w:t>
      </w:r>
      <w:r w:rsidRPr="00126C6B">
        <w:rPr>
          <w:rStyle w:val="StyleBoldUnderline"/>
        </w:rPr>
        <w:t>n a</w:t>
      </w:r>
      <w:r w:rsidRPr="007F6E6C">
        <w:rPr>
          <w:sz w:val="14"/>
        </w:rPr>
        <w:t xml:space="preserve"> very </w:t>
      </w:r>
      <w:r w:rsidRPr="002F1410">
        <w:rPr>
          <w:rStyle w:val="StyleBoldUnderline"/>
          <w:highlight w:val="yellow"/>
        </w:rPr>
        <w:t>productive</w:t>
      </w:r>
      <w:r w:rsidRPr="007F6E6C">
        <w:rPr>
          <w:sz w:val="14"/>
        </w:rPr>
        <w:t xml:space="preserve"> week”, said EU Chief Negotiator Ignacio Garcia-</w:t>
      </w:r>
      <w:proofErr w:type="spellStart"/>
      <w:r w:rsidRPr="007F6E6C">
        <w:rPr>
          <w:sz w:val="14"/>
        </w:rPr>
        <w:t>Bercero</w:t>
      </w:r>
      <w:proofErr w:type="spellEnd"/>
      <w:r w:rsidRPr="007F6E6C">
        <w:rPr>
          <w:sz w:val="14"/>
        </w:rPr>
        <w:t xml:space="preserve"> coming out of the talks. “</w:t>
      </w:r>
      <w:r w:rsidRPr="00126C6B">
        <w:rPr>
          <w:rStyle w:val="StyleBoldUnderline"/>
        </w:rPr>
        <w:t xml:space="preserve">We have been striving already for </w:t>
      </w:r>
      <w:r>
        <w:rPr>
          <w:rStyle w:val="StyleBoldUnderline"/>
        </w:rPr>
        <w:t>many</w:t>
      </w:r>
      <w:r w:rsidRPr="00126C6B">
        <w:rPr>
          <w:rStyle w:val="StyleBoldUnderline"/>
        </w:rPr>
        <w:t xml:space="preserve"> months to prepare the ground for an ambitious trade and investment deal</w:t>
      </w:r>
      <w:r w:rsidRPr="007F6E6C">
        <w:rPr>
          <w:sz w:val="14"/>
        </w:rPr>
        <w:t xml:space="preserve"> that will boost the transatlantic economy, delivering jobs and growth for both European and Americans. </w:t>
      </w:r>
      <w:r w:rsidRPr="000C4359">
        <w:rPr>
          <w:rStyle w:val="StyleBoldUnderline"/>
        </w:rPr>
        <w:t xml:space="preserve">This week </w:t>
      </w:r>
      <w:r w:rsidRPr="002F1410">
        <w:rPr>
          <w:rStyle w:val="StyleBoldUnderline"/>
          <w:highlight w:val="yellow"/>
        </w:rPr>
        <w:t>we have been able to take this negotiation to the next step</w:t>
      </w:r>
      <w:r w:rsidRPr="00126C6B">
        <w:rPr>
          <w:rStyle w:val="StyleBoldUnderline"/>
        </w:rPr>
        <w:t>.</w:t>
      </w:r>
      <w:r w:rsidRPr="007F6E6C">
        <w:rPr>
          <w:sz w:val="14"/>
        </w:rPr>
        <w:t xml:space="preserve"> The main objective has been met: we had a substantive round of talks on the full range of topics that we intend to cover in this agreement</w:t>
      </w:r>
      <w:r w:rsidRPr="00126C6B">
        <w:rPr>
          <w:rStyle w:val="StyleBoldUnderline"/>
        </w:rPr>
        <w:t xml:space="preserve">. </w:t>
      </w:r>
      <w:r w:rsidRPr="002F1410">
        <w:rPr>
          <w:rStyle w:val="StyleBoldUnderline"/>
          <w:highlight w:val="yellow"/>
        </w:rPr>
        <w:t>This paves the way</w:t>
      </w:r>
      <w:r w:rsidRPr="00126C6B">
        <w:rPr>
          <w:rStyle w:val="StyleBoldUnderline"/>
        </w:rPr>
        <w:t xml:space="preserve"> to </w:t>
      </w:r>
      <w:r w:rsidRPr="002F1410">
        <w:rPr>
          <w:rStyle w:val="StyleBoldUnderline"/>
          <w:highlight w:val="yellow"/>
        </w:rPr>
        <w:t>for a</w:t>
      </w:r>
      <w:r w:rsidRPr="00126C6B">
        <w:rPr>
          <w:rStyle w:val="StyleBoldUnderline"/>
        </w:rPr>
        <w:t xml:space="preserve"> good </w:t>
      </w:r>
      <w:r w:rsidRPr="000C4359">
        <w:rPr>
          <w:rStyle w:val="StyleBoldUnderline"/>
        </w:rPr>
        <w:t xml:space="preserve">second </w:t>
      </w:r>
      <w:r w:rsidRPr="002F1410">
        <w:rPr>
          <w:rStyle w:val="StyleBoldUnderline"/>
          <w:highlight w:val="yellow"/>
        </w:rPr>
        <w:t>round</w:t>
      </w:r>
      <w:r w:rsidRPr="00126C6B">
        <w:rPr>
          <w:rStyle w:val="StyleBoldUnderline"/>
        </w:rPr>
        <w:t xml:space="preserve"> of negotiations</w:t>
      </w:r>
      <w:r w:rsidRPr="007F6E6C">
        <w:rPr>
          <w:sz w:val="14"/>
        </w:rPr>
        <w:t xml:space="preserve"> in Brussels </w:t>
      </w:r>
      <w:r w:rsidRPr="002F1410">
        <w:rPr>
          <w:rStyle w:val="StyleBoldUnderline"/>
          <w:highlight w:val="yellow"/>
        </w:rPr>
        <w:t>in October</w:t>
      </w:r>
      <w:r w:rsidRPr="007F6E6C">
        <w:rPr>
          <w:sz w:val="14"/>
        </w:rPr>
        <w:t xml:space="preserve">.” Working throughout the week, </w:t>
      </w:r>
      <w:r w:rsidRPr="00126C6B">
        <w:rPr>
          <w:rStyle w:val="StyleBoldUnderline"/>
        </w:rPr>
        <w:t>the negotiating groups</w:t>
      </w:r>
      <w:r w:rsidRPr="007F6E6C">
        <w:rPr>
          <w:sz w:val="14"/>
        </w:rPr>
        <w:t xml:space="preserve"> have </w:t>
      </w:r>
      <w:r w:rsidRPr="00126C6B">
        <w:rPr>
          <w:rStyle w:val="StyleBoldUnderline"/>
        </w:rPr>
        <w:t>set out respective approaches and ambitions in as much as twenty various areas that the TTIP</w:t>
      </w:r>
      <w:r w:rsidRPr="007F6E6C">
        <w:rPr>
          <w:sz w:val="14"/>
        </w:rPr>
        <w:t xml:space="preserve"> - the biggest bilateral trade </w:t>
      </w:r>
      <w:r w:rsidRPr="00126C6B">
        <w:rPr>
          <w:rStyle w:val="StyleBoldUnderline"/>
        </w:rPr>
        <w:t>and investment negotiation ever undertaken</w:t>
      </w:r>
      <w:r w:rsidRPr="007F6E6C">
        <w:rPr>
          <w:sz w:val="14"/>
        </w:rPr>
        <w:t xml:space="preserve"> - is set to cover. They included: market access for agricultural and industrial goods, government procurement, investment, energy and raw materials, regulatory issues, sanitary and </w:t>
      </w:r>
      <w:proofErr w:type="spellStart"/>
      <w:r w:rsidRPr="007F6E6C">
        <w:rPr>
          <w:sz w:val="14"/>
        </w:rPr>
        <w:t>phytosanitary</w:t>
      </w:r>
      <w:proofErr w:type="spellEnd"/>
      <w:r w:rsidRPr="007F6E6C">
        <w:rPr>
          <w:sz w:val="14"/>
        </w:rPr>
        <w:t xml:space="preserve"> measures, services, intellectual property rights, sustainable development, small- and medium-sized enterprises, dispute settlement, competition, customs/trade facilitation, and state-owned enterprises. </w:t>
      </w:r>
      <w:r w:rsidRPr="002F1410">
        <w:rPr>
          <w:rStyle w:val="StyleBoldUnderline"/>
          <w:highlight w:val="yellow"/>
        </w:rPr>
        <w:t>Negotiators identified</w:t>
      </w:r>
      <w:r w:rsidRPr="00126C6B">
        <w:rPr>
          <w:rStyle w:val="StyleBoldUnderline"/>
        </w:rPr>
        <w:t xml:space="preserve"> certain areas of </w:t>
      </w:r>
      <w:r w:rsidRPr="002F1410">
        <w:rPr>
          <w:rStyle w:val="StyleBoldUnderline"/>
          <w:highlight w:val="yellow"/>
        </w:rPr>
        <w:t>convergence across</w:t>
      </w:r>
      <w:r w:rsidRPr="00126C6B">
        <w:rPr>
          <w:rStyle w:val="StyleBoldUnderline"/>
        </w:rPr>
        <w:t xml:space="preserve"> various components of </w:t>
      </w:r>
      <w:r w:rsidRPr="002F1410">
        <w:rPr>
          <w:rStyle w:val="StyleBoldUnderline"/>
          <w:highlight w:val="yellow"/>
        </w:rPr>
        <w:t>the negotiation</w:t>
      </w:r>
      <w:r w:rsidRPr="007F6E6C">
        <w:rPr>
          <w:sz w:val="14"/>
        </w:rPr>
        <w:t xml:space="preserve"> and - in areas of divergence – begun to explore possibilities to bridge the gaps. </w:t>
      </w:r>
      <w:r w:rsidRPr="00126C6B">
        <w:rPr>
          <w:rStyle w:val="StyleBoldUnderline"/>
        </w:rPr>
        <w:t>The talks have been based on a thorough review of the stakeholders views expressed to date.</w:t>
      </w:r>
      <w:r w:rsidRPr="007F6E6C">
        <w:rPr>
          <w:sz w:val="14"/>
        </w:rPr>
        <w:t xml:space="preserve"> The negotiators met also in the middle of the week with approximately 350 stakeholders from academia, trade unions, the private sector, and non-governmental </w:t>
      </w:r>
      <w:proofErr w:type="spellStart"/>
      <w:r w:rsidRPr="007F6E6C">
        <w:rPr>
          <w:sz w:val="14"/>
        </w:rPr>
        <w:t>organisations</w:t>
      </w:r>
      <w:proofErr w:type="spellEnd"/>
      <w:r w:rsidRPr="007F6E6C">
        <w:rPr>
          <w:sz w:val="14"/>
        </w:rPr>
        <w:t xml:space="preserve"> to listen to formal presentations and answer questions related to the proposed agreement.</w:t>
      </w:r>
    </w:p>
    <w:p w:rsidR="00B13F68" w:rsidRPr="00DD275D" w:rsidRDefault="00B13F68" w:rsidP="00B13F68">
      <w:pPr>
        <w:pStyle w:val="Heading4"/>
      </w:pPr>
      <w:r>
        <w:t xml:space="preserve">Mexico needs to be included – expands trade and development of common standards </w:t>
      </w:r>
    </w:p>
    <w:p w:rsidR="00B13F68" w:rsidRDefault="00B13F68" w:rsidP="00B13F68">
      <w:r w:rsidRPr="002F1410">
        <w:rPr>
          <w:rStyle w:val="StyleStyleBold12pt"/>
          <w:highlight w:val="yellow"/>
        </w:rPr>
        <w:t>Negroponte 5/2</w:t>
      </w:r>
      <w:r>
        <w:t>/13 – Diana Negroponte is a nonresident senior fellow with the Latin America Initiative under Foreign Policy at Brookings. She focuses on Latin America and researches and writes about the New Left, populism and the relationship between criminal gangs and state institutions. Negroponte is editor of The End of Nostalgia: Mexico Confronts the Challenges of Global Competition Ph.D., Georgetown University J.D., American University B.S. Econ, London School of Economics &amp; Political Science (Diana Villiers, “Obama’s Mexico Trip: Putting Trade and Investment at the Top of the Agenda”, Brookings, http://www.brookings.edu/blogs/up-front/posts/2013/05/02-obama-mexico-trip-trade-investment-negroponte)//javi</w:t>
      </w:r>
    </w:p>
    <w:p w:rsidR="00B13F68" w:rsidRPr="003129F4" w:rsidRDefault="00B13F68" w:rsidP="00B13F68">
      <w:pPr>
        <w:rPr>
          <w:rStyle w:val="StyleBoldUnderline"/>
        </w:rPr>
      </w:pPr>
      <w:r w:rsidRPr="006C27A4">
        <w:rPr>
          <w:rStyle w:val="StyleBoldUnderline"/>
        </w:rPr>
        <w:t>Investment flows are</w:t>
      </w:r>
      <w:r w:rsidRPr="007F6E6C">
        <w:rPr>
          <w:sz w:val="14"/>
        </w:rPr>
        <w:t xml:space="preserve"> also </w:t>
      </w:r>
      <w:r w:rsidRPr="006C27A4">
        <w:rPr>
          <w:rStyle w:val="StyleBoldUnderline"/>
        </w:rPr>
        <w:t>mutually beneficial</w:t>
      </w:r>
      <w:r w:rsidRPr="007F6E6C">
        <w:rPr>
          <w:sz w:val="14"/>
        </w:rPr>
        <w:t xml:space="preserve">. According to the U.S. Trade Representative’s office, sales of services in Mexico by majority U.S. owned affiliates were $34.4 billion in 2010. Sales of services in the United States by majority Mexico-owned firms were $4.8 billion. According to the U.S. Embassy in Mexico, the United States currently provides 41 percent of all foreign direct investment in Mexico, benefiting more than 21,139 companies. Beyond the numbers, </w:t>
      </w:r>
      <w:r w:rsidRPr="000C4359">
        <w:rPr>
          <w:rStyle w:val="StyleBoldUnderline"/>
        </w:rPr>
        <w:t xml:space="preserve">the </w:t>
      </w:r>
      <w:r w:rsidRPr="002F1410">
        <w:rPr>
          <w:rStyle w:val="StyleBoldUnderline"/>
          <w:highlight w:val="yellow"/>
        </w:rPr>
        <w:t xml:space="preserve">reality of trade and investment is that </w:t>
      </w:r>
      <w:r w:rsidRPr="000C4359">
        <w:rPr>
          <w:rStyle w:val="StyleBoldUnderline"/>
        </w:rPr>
        <w:t xml:space="preserve">the </w:t>
      </w:r>
      <w:r w:rsidRPr="002F1410">
        <w:rPr>
          <w:rStyle w:val="StyleBoldUnderline"/>
          <w:highlight w:val="yellow"/>
        </w:rPr>
        <w:t>U</w:t>
      </w:r>
      <w:r w:rsidRPr="006C27A4">
        <w:rPr>
          <w:rStyle w:val="StyleBoldUnderline"/>
        </w:rPr>
        <w:t xml:space="preserve">nited </w:t>
      </w:r>
      <w:r w:rsidRPr="002F1410">
        <w:rPr>
          <w:rStyle w:val="StyleBoldUnderline"/>
          <w:highlight w:val="yellow"/>
        </w:rPr>
        <w:t>S</w:t>
      </w:r>
      <w:r w:rsidRPr="006C27A4">
        <w:rPr>
          <w:rStyle w:val="StyleBoldUnderline"/>
        </w:rPr>
        <w:t xml:space="preserve">tates </w:t>
      </w:r>
      <w:r w:rsidRPr="002F1410">
        <w:rPr>
          <w:rStyle w:val="StyleBoldUnderline"/>
          <w:highlight w:val="yellow"/>
        </w:rPr>
        <w:t>and Mexico compete together</w:t>
      </w:r>
      <w:r w:rsidRPr="006C27A4">
        <w:rPr>
          <w:rStyle w:val="StyleBoldUnderline"/>
        </w:rPr>
        <w:t xml:space="preserve"> in the global economy. </w:t>
      </w:r>
      <w:r w:rsidRPr="002F1410">
        <w:rPr>
          <w:rStyle w:val="StyleBoldUnderline"/>
          <w:highlight w:val="yellow"/>
        </w:rPr>
        <w:t>Production and supply chains</w:t>
      </w:r>
      <w:r w:rsidRPr="006C27A4">
        <w:rPr>
          <w:rStyle w:val="StyleBoldUnderline"/>
        </w:rPr>
        <w:t xml:space="preserve"> in North America </w:t>
      </w:r>
      <w:r w:rsidRPr="002F1410">
        <w:rPr>
          <w:rStyle w:val="StyleBoldUnderline"/>
          <w:highlight w:val="yellow"/>
        </w:rPr>
        <w:t xml:space="preserve">are </w:t>
      </w:r>
      <w:r w:rsidRPr="000C4359">
        <w:rPr>
          <w:rStyle w:val="StyleBoldUnderline"/>
        </w:rPr>
        <w:t xml:space="preserve">deeply </w:t>
      </w:r>
      <w:r w:rsidRPr="002F1410">
        <w:rPr>
          <w:rStyle w:val="StyleBoldUnderline"/>
          <w:highlight w:val="yellow"/>
        </w:rPr>
        <w:t xml:space="preserve">integrated </w:t>
      </w:r>
      <w:r w:rsidRPr="000C4359">
        <w:rPr>
          <w:rStyle w:val="StyleBoldUnderline"/>
        </w:rPr>
        <w:t>with the U.S</w:t>
      </w:r>
      <w:r w:rsidRPr="006C27A4">
        <w:rPr>
          <w:rStyle w:val="StyleBoldUnderline"/>
        </w:rPr>
        <w:t>. content of Mexico exports</w:t>
      </w:r>
      <w:r w:rsidRPr="007F6E6C">
        <w:rPr>
          <w:sz w:val="14"/>
        </w:rPr>
        <w:t xml:space="preserve"> to the United States estimated at 40 cents on the dollar. This compares to 25 cents for Canadian exports to the United States and 4 cents for China and 2 cents for the European Union, according to a Wilson Center report. In short, there exists a growing integrated manufacturing platform that takes advantage of geography, time zones and cultural affinity. </w:t>
      </w:r>
      <w:r w:rsidRPr="002F1410">
        <w:rPr>
          <w:rStyle w:val="Emphasis"/>
          <w:highlight w:val="yellow"/>
        </w:rPr>
        <w:t>The challenge</w:t>
      </w:r>
      <w:r w:rsidRPr="007F6E6C">
        <w:rPr>
          <w:sz w:val="14"/>
        </w:rPr>
        <w:t xml:space="preserve"> ahead </w:t>
      </w:r>
      <w:r w:rsidRPr="002F1410">
        <w:rPr>
          <w:rStyle w:val="Emphasis"/>
          <w:highlight w:val="yellow"/>
        </w:rPr>
        <w:t>is how to build on that integration for the</w:t>
      </w:r>
      <w:r w:rsidRPr="007F6E6C">
        <w:rPr>
          <w:sz w:val="14"/>
        </w:rPr>
        <w:t xml:space="preserve"> forthcoming </w:t>
      </w:r>
      <w:proofErr w:type="spellStart"/>
      <w:r w:rsidRPr="000C4359">
        <w:rPr>
          <w:rStyle w:val="Emphasis"/>
        </w:rPr>
        <w:t>Trans Atlantic</w:t>
      </w:r>
      <w:proofErr w:type="spellEnd"/>
      <w:r w:rsidRPr="006C27A4">
        <w:rPr>
          <w:rStyle w:val="Emphasis"/>
        </w:rPr>
        <w:t xml:space="preserve"> </w:t>
      </w:r>
      <w:r w:rsidRPr="002F1410">
        <w:rPr>
          <w:rStyle w:val="Emphasis"/>
          <w:highlight w:val="yellow"/>
        </w:rPr>
        <w:t>Trade</w:t>
      </w:r>
      <w:r w:rsidRPr="006C27A4">
        <w:rPr>
          <w:rStyle w:val="Emphasis"/>
        </w:rPr>
        <w:t xml:space="preserve"> and Investment </w:t>
      </w:r>
      <w:r w:rsidRPr="002F1410">
        <w:rPr>
          <w:rStyle w:val="Emphasis"/>
          <w:highlight w:val="yellow"/>
        </w:rPr>
        <w:t>talks with the E</w:t>
      </w:r>
      <w:r w:rsidRPr="007F6E6C">
        <w:rPr>
          <w:sz w:val="14"/>
        </w:rPr>
        <w:t xml:space="preserve">uropean </w:t>
      </w:r>
      <w:r w:rsidRPr="002F1410">
        <w:rPr>
          <w:rStyle w:val="Emphasis"/>
          <w:highlight w:val="yellow"/>
        </w:rPr>
        <w:t>U</w:t>
      </w:r>
      <w:r w:rsidRPr="007F6E6C">
        <w:rPr>
          <w:sz w:val="14"/>
        </w:rPr>
        <w:t xml:space="preserve">nion. </w:t>
      </w:r>
      <w:r w:rsidRPr="006C27A4">
        <w:rPr>
          <w:rStyle w:val="StyleBoldUnderline"/>
        </w:rPr>
        <w:t>The development of common standards</w:t>
      </w:r>
      <w:r w:rsidRPr="007F6E6C">
        <w:rPr>
          <w:sz w:val="14"/>
        </w:rPr>
        <w:t xml:space="preserve"> and regulations </w:t>
      </w:r>
      <w:r w:rsidRPr="006C27A4">
        <w:rPr>
          <w:rStyle w:val="StyleBoldUnderline"/>
        </w:rPr>
        <w:t>will impact</w:t>
      </w:r>
      <w:r w:rsidRPr="007F6E6C">
        <w:rPr>
          <w:sz w:val="14"/>
        </w:rPr>
        <w:t xml:space="preserve"> both </w:t>
      </w:r>
      <w:r w:rsidRPr="006C27A4">
        <w:rPr>
          <w:rStyle w:val="StyleBoldUnderline"/>
        </w:rPr>
        <w:t>Mexican</w:t>
      </w:r>
      <w:r w:rsidRPr="007F6E6C">
        <w:rPr>
          <w:sz w:val="14"/>
        </w:rPr>
        <w:t xml:space="preserve"> and Canadian </w:t>
      </w:r>
      <w:r w:rsidRPr="006C27A4">
        <w:rPr>
          <w:rStyle w:val="StyleBoldUnderline"/>
        </w:rPr>
        <w:t>industry</w:t>
      </w:r>
      <w:r w:rsidRPr="007F6E6C">
        <w:rPr>
          <w:sz w:val="14"/>
        </w:rPr>
        <w:t xml:space="preserve">. Therefore, </w:t>
      </w:r>
      <w:r w:rsidRPr="002F1410">
        <w:rPr>
          <w:rStyle w:val="Emphasis"/>
          <w:highlight w:val="yellow"/>
        </w:rPr>
        <w:t>they need to be</w:t>
      </w:r>
      <w:r w:rsidRPr="00DD275D">
        <w:rPr>
          <w:rStyle w:val="Emphasis"/>
        </w:rPr>
        <w:t xml:space="preserve"> either at the table, or </w:t>
      </w:r>
      <w:r w:rsidRPr="002F1410">
        <w:rPr>
          <w:rStyle w:val="Emphasis"/>
          <w:highlight w:val="yellow"/>
        </w:rPr>
        <w:t>close to the negotiations</w:t>
      </w:r>
      <w:r w:rsidRPr="007F6E6C">
        <w:rPr>
          <w:sz w:val="14"/>
        </w:rPr>
        <w:t xml:space="preserve">. How close will the consultations with the Mexican trade delegation be? Ideally, </w:t>
      </w:r>
      <w:r w:rsidRPr="006C27A4">
        <w:rPr>
          <w:rStyle w:val="StyleBoldUnderline"/>
        </w:rPr>
        <w:t>the Mexicans would like to be at the negotiating table</w:t>
      </w:r>
      <w:r w:rsidRPr="007F6E6C">
        <w:rPr>
          <w:sz w:val="14"/>
        </w:rPr>
        <w:t>, but that is improbable.</w:t>
      </w:r>
      <w:r w:rsidRPr="006C27A4">
        <w:rPr>
          <w:rStyle w:val="StyleBoldUnderline"/>
        </w:rPr>
        <w:t xml:space="preserve"> More likely is a commitment from</w:t>
      </w:r>
      <w:r w:rsidRPr="007F6E6C">
        <w:rPr>
          <w:sz w:val="14"/>
        </w:rPr>
        <w:t xml:space="preserve"> President </w:t>
      </w:r>
      <w:r w:rsidRPr="006C27A4">
        <w:rPr>
          <w:rStyle w:val="StyleBoldUnderline"/>
        </w:rPr>
        <w:t xml:space="preserve">Obama to consult closely with the Mexican delegation. </w:t>
      </w:r>
      <w:r w:rsidRPr="002F1410">
        <w:rPr>
          <w:rStyle w:val="StyleBoldUnderline"/>
          <w:highlight w:val="yellow"/>
        </w:rPr>
        <w:t>This</w:t>
      </w:r>
      <w:r w:rsidRPr="006C27A4">
        <w:rPr>
          <w:rStyle w:val="StyleBoldUnderline"/>
        </w:rPr>
        <w:t xml:space="preserve"> </w:t>
      </w:r>
      <w:r w:rsidRPr="007F6E6C">
        <w:rPr>
          <w:sz w:val="14"/>
        </w:rPr>
        <w:t>could</w:t>
      </w:r>
      <w:r w:rsidRPr="006C27A4">
        <w:rPr>
          <w:rStyle w:val="StyleBoldUnderline"/>
        </w:rPr>
        <w:t xml:space="preserve"> </w:t>
      </w:r>
      <w:r w:rsidRPr="002F1410">
        <w:rPr>
          <w:rStyle w:val="StyleBoldUnderline"/>
          <w:highlight w:val="yellow"/>
        </w:rPr>
        <w:t>include</w:t>
      </w:r>
      <w:r w:rsidRPr="007F6E6C">
        <w:rPr>
          <w:sz w:val="14"/>
        </w:rPr>
        <w:t xml:space="preserve"> both </w:t>
      </w:r>
      <w:r w:rsidRPr="002F1410">
        <w:rPr>
          <w:rStyle w:val="StyleBoldUnderline"/>
          <w:highlight w:val="yellow"/>
        </w:rPr>
        <w:t>pre-talks and post-talk briefings, reinforcing</w:t>
      </w:r>
      <w:r w:rsidRPr="006C27A4">
        <w:rPr>
          <w:rStyle w:val="StyleBoldUnderline"/>
        </w:rPr>
        <w:t xml:space="preserve"> Obama’s call “to maintain</w:t>
      </w:r>
      <w:r w:rsidRPr="007F6E6C">
        <w:rPr>
          <w:sz w:val="14"/>
        </w:rPr>
        <w:t xml:space="preserve"> the </w:t>
      </w:r>
      <w:r w:rsidRPr="002F1410">
        <w:rPr>
          <w:rStyle w:val="StyleBoldUnderline"/>
          <w:highlight w:val="yellow"/>
        </w:rPr>
        <w:t>economic dialogue</w:t>
      </w:r>
      <w:r w:rsidRPr="007F6E6C">
        <w:rPr>
          <w:sz w:val="14"/>
        </w:rPr>
        <w:t xml:space="preserve"> over a long period of time.” </w:t>
      </w:r>
      <w:r w:rsidRPr="00F543E7">
        <w:rPr>
          <w:rStyle w:val="StyleBoldUnderline"/>
        </w:rPr>
        <w:t xml:space="preserve">On the European side, </w:t>
      </w:r>
      <w:r w:rsidRPr="002F1410">
        <w:rPr>
          <w:rStyle w:val="StyleBoldUnderline"/>
          <w:highlight w:val="yellow"/>
        </w:rPr>
        <w:t>Turkey wishes to have</w:t>
      </w:r>
      <w:r w:rsidRPr="00F543E7">
        <w:rPr>
          <w:rStyle w:val="StyleBoldUnderline"/>
        </w:rPr>
        <w:t xml:space="preserve"> a </w:t>
      </w:r>
      <w:r w:rsidRPr="002F1410">
        <w:rPr>
          <w:rStyle w:val="StyleBoldUnderline"/>
          <w:highlight w:val="yellow"/>
        </w:rPr>
        <w:t xml:space="preserve">close consultative arrangement with the EU </w:t>
      </w:r>
      <w:r w:rsidRPr="00F543E7">
        <w:rPr>
          <w:rStyle w:val="StyleBoldUnderline"/>
        </w:rPr>
        <w:t>negotiators.</w:t>
      </w:r>
      <w:r w:rsidRPr="003129F4">
        <w:rPr>
          <w:rStyle w:val="StyleBoldUnderline"/>
        </w:rPr>
        <w:t xml:space="preserve"> </w:t>
      </w:r>
      <w:r w:rsidRPr="002F1410">
        <w:rPr>
          <w:rStyle w:val="StyleBoldUnderline"/>
          <w:highlight w:val="yellow"/>
        </w:rPr>
        <w:t>This creates a balanced need for consultations with immediate trading partners.</w:t>
      </w:r>
    </w:p>
    <w:p w:rsidR="00B13F68" w:rsidRPr="00EC37DF" w:rsidRDefault="00B13F68" w:rsidP="00B13F68">
      <w:pPr>
        <w:pStyle w:val="Heading4"/>
      </w:pPr>
      <w:r w:rsidRPr="00EC37DF">
        <w:lastRenderedPageBreak/>
        <w:t>Trade declines if Mexico is not included</w:t>
      </w:r>
    </w:p>
    <w:p w:rsidR="00B13F68" w:rsidRPr="00A47BEC" w:rsidRDefault="00B13F68" w:rsidP="00B13F68">
      <w:proofErr w:type="spellStart"/>
      <w:r w:rsidRPr="002F1410">
        <w:rPr>
          <w:rStyle w:val="StyleStyleBold12pt"/>
          <w:highlight w:val="yellow"/>
        </w:rPr>
        <w:t>Felbermayr</w:t>
      </w:r>
      <w:proofErr w:type="spellEnd"/>
      <w:r w:rsidRPr="002F1410">
        <w:rPr>
          <w:rStyle w:val="StyleStyleBold12pt"/>
          <w:highlight w:val="yellow"/>
        </w:rPr>
        <w:t xml:space="preserve"> </w:t>
      </w:r>
      <w:proofErr w:type="gramStart"/>
      <w:r w:rsidRPr="002F1410">
        <w:rPr>
          <w:rStyle w:val="StyleStyleBold12pt"/>
          <w:highlight w:val="yellow"/>
        </w:rPr>
        <w:t>et</w:t>
      </w:r>
      <w:proofErr w:type="gramEnd"/>
      <w:r w:rsidRPr="002F1410">
        <w:rPr>
          <w:rStyle w:val="StyleStyleBold12pt"/>
          <w:highlight w:val="yellow"/>
        </w:rPr>
        <w:t>. al. 13</w:t>
      </w:r>
      <w:r>
        <w:t xml:space="preserve"> – (“Transatlantic Trade and Investment Partnership (TTIP) Who benefits from a free trade deal?</w:t>
      </w:r>
      <w:proofErr w:type="gramStart"/>
      <w:r>
        <w:t>”,</w:t>
      </w:r>
      <w:proofErr w:type="gramEnd"/>
      <w:r>
        <w:t xml:space="preserve"> GED, http://www.ged-shorts.org/wp-content/uploads/2013/06/Study-TTIP_final_ENG.pdf)//javi</w:t>
      </w:r>
    </w:p>
    <w:p w:rsidR="00B13F68" w:rsidRDefault="00B13F68" w:rsidP="00B13F68">
      <w:pPr>
        <w:rPr>
          <w:rStyle w:val="StyleBoldUnderline"/>
        </w:rPr>
      </w:pPr>
      <w:r w:rsidRPr="00301A03">
        <w:rPr>
          <w:sz w:val="16"/>
        </w:rPr>
        <w:t xml:space="preserve">Table 7 examines the changes in trade in North America and between the USA and the BRICS. A few important insights are striking. First, </w:t>
      </w:r>
      <w:r w:rsidRPr="002F1410">
        <w:rPr>
          <w:rStyle w:val="StyleBoldUnderline"/>
          <w:highlight w:val="yellow"/>
        </w:rPr>
        <w:t>TTIP leads to trade diversion effects</w:t>
      </w:r>
      <w:r w:rsidRPr="00A47BEC">
        <w:rPr>
          <w:rStyle w:val="StyleBoldUnderline"/>
        </w:rPr>
        <w:t xml:space="preserve"> </w:t>
      </w:r>
      <w:r w:rsidRPr="00301A03">
        <w:rPr>
          <w:sz w:val="16"/>
        </w:rPr>
        <w:t xml:space="preserve">within the North American Free Trade Area (NAFTA) </w:t>
      </w:r>
      <w:r w:rsidRPr="00F543E7">
        <w:rPr>
          <w:rStyle w:val="StyleBoldUnderline"/>
        </w:rPr>
        <w:t xml:space="preserve">between USA, </w:t>
      </w:r>
      <w:r w:rsidRPr="002F1410">
        <w:rPr>
          <w:rStyle w:val="StyleBoldUnderline"/>
          <w:highlight w:val="yellow"/>
        </w:rPr>
        <w:t>Mexico</w:t>
      </w:r>
      <w:r w:rsidRPr="00301A03">
        <w:rPr>
          <w:sz w:val="16"/>
        </w:rPr>
        <w:t xml:space="preserve"> and Canada. In the comprehensive liberalization scenario, </w:t>
      </w:r>
      <w:r w:rsidRPr="00A47BEC">
        <w:rPr>
          <w:rStyle w:val="Emphasis"/>
        </w:rPr>
        <w:t xml:space="preserve">both </w:t>
      </w:r>
      <w:r w:rsidRPr="002F1410">
        <w:rPr>
          <w:rStyle w:val="Emphasis"/>
          <w:highlight w:val="yellow"/>
        </w:rPr>
        <w:t>exports and imports decline</w:t>
      </w:r>
      <w:r w:rsidRPr="00A47BEC">
        <w:rPr>
          <w:rStyle w:val="Emphasis"/>
        </w:rPr>
        <w:t xml:space="preserve"> for NAFTA partner countries </w:t>
      </w:r>
      <w:r w:rsidRPr="002F1410">
        <w:rPr>
          <w:rStyle w:val="Emphasis"/>
          <w:highlight w:val="yellow"/>
        </w:rPr>
        <w:t>within the region</w:t>
      </w:r>
      <w:r w:rsidRPr="00301A03">
        <w:rPr>
          <w:sz w:val="16"/>
        </w:rPr>
        <w:t xml:space="preserve">. The two NAFTA countries whose position is not improved by TTIP, Mexico and Canada, intensify their trade. </w:t>
      </w:r>
      <w:r w:rsidRPr="002F1410">
        <w:rPr>
          <w:rStyle w:val="StyleBoldUnderline"/>
          <w:highlight w:val="yellow"/>
        </w:rPr>
        <w:t xml:space="preserve">That is </w:t>
      </w:r>
      <w:r w:rsidRPr="00F543E7">
        <w:rPr>
          <w:rStyle w:val="StyleBoldUnderline"/>
        </w:rPr>
        <w:t>an</w:t>
      </w:r>
      <w:r w:rsidRPr="00554786">
        <w:rPr>
          <w:rStyle w:val="StyleBoldUnderline"/>
        </w:rPr>
        <w:t xml:space="preserve"> impressive example of </w:t>
      </w:r>
      <w:r w:rsidRPr="002F1410">
        <w:rPr>
          <w:rStyle w:val="StyleBoldUnderline"/>
          <w:highlight w:val="yellow"/>
        </w:rPr>
        <w:t>trade diversion</w:t>
      </w:r>
      <w:r w:rsidRPr="00554786">
        <w:rPr>
          <w:rStyle w:val="StyleBoldUnderline"/>
        </w:rPr>
        <w:t xml:space="preserve"> effects </w:t>
      </w:r>
      <w:r w:rsidRPr="002F1410">
        <w:rPr>
          <w:rStyle w:val="StyleBoldUnderline"/>
          <w:highlight w:val="yellow"/>
        </w:rPr>
        <w:t xml:space="preserve">between countries not </w:t>
      </w:r>
      <w:r w:rsidRPr="00A66149">
        <w:rPr>
          <w:rStyle w:val="StyleBoldUnderline"/>
        </w:rPr>
        <w:t>directly affected</w:t>
      </w:r>
      <w:r w:rsidRPr="00554786">
        <w:rPr>
          <w:rStyle w:val="StyleBoldUnderline"/>
        </w:rPr>
        <w:t xml:space="preserve"> </w:t>
      </w:r>
      <w:r w:rsidRPr="002F1410">
        <w:rPr>
          <w:rStyle w:val="StyleBoldUnderline"/>
          <w:highlight w:val="yellow"/>
        </w:rPr>
        <w:t>in</w:t>
      </w:r>
      <w:r w:rsidRPr="00554786">
        <w:rPr>
          <w:rStyle w:val="StyleBoldUnderline"/>
        </w:rPr>
        <w:t xml:space="preserve"> anyway </w:t>
      </w:r>
      <w:r w:rsidRPr="00A66149">
        <w:rPr>
          <w:rStyle w:val="StyleBoldUnderline"/>
        </w:rPr>
        <w:t xml:space="preserve">by </w:t>
      </w:r>
      <w:r w:rsidRPr="002F1410">
        <w:rPr>
          <w:rStyle w:val="StyleBoldUnderline"/>
          <w:highlight w:val="yellow"/>
        </w:rPr>
        <w:t>TTIP</w:t>
      </w:r>
      <w:r w:rsidRPr="00554786">
        <w:rPr>
          <w:rStyle w:val="StyleBoldUnderline"/>
        </w:rPr>
        <w:t xml:space="preserve">: The </w:t>
      </w:r>
      <w:r w:rsidRPr="002F1410">
        <w:rPr>
          <w:rStyle w:val="StyleBoldUnderline"/>
          <w:highlight w:val="yellow"/>
        </w:rPr>
        <w:t>access</w:t>
      </w:r>
      <w:r w:rsidRPr="00A47BEC">
        <w:rPr>
          <w:rStyle w:val="StyleBoldUnderline"/>
        </w:rPr>
        <w:t xml:space="preserve"> of these countries</w:t>
      </w:r>
      <w:r w:rsidRPr="00301A03">
        <w:rPr>
          <w:sz w:val="16"/>
        </w:rPr>
        <w:t xml:space="preserve"> especially </w:t>
      </w:r>
      <w:r w:rsidRPr="002F1410">
        <w:rPr>
          <w:rStyle w:val="StyleBoldUnderline"/>
          <w:highlight w:val="yellow"/>
        </w:rPr>
        <w:t>to</w:t>
      </w:r>
      <w:r w:rsidRPr="00A47BEC">
        <w:rPr>
          <w:rStyle w:val="StyleBoldUnderline"/>
        </w:rPr>
        <w:t xml:space="preserve"> the </w:t>
      </w:r>
      <w:r w:rsidRPr="002F1410">
        <w:rPr>
          <w:rStyle w:val="StyleBoldUnderline"/>
          <w:highlight w:val="yellow"/>
        </w:rPr>
        <w:t xml:space="preserve">US market becomes less attractive due to </w:t>
      </w:r>
      <w:r w:rsidRPr="00F543E7">
        <w:rPr>
          <w:rStyle w:val="StyleBoldUnderline"/>
        </w:rPr>
        <w:t xml:space="preserve">increased </w:t>
      </w:r>
      <w:r w:rsidRPr="002F1410">
        <w:rPr>
          <w:rStyle w:val="StyleBoldUnderline"/>
          <w:highlight w:val="yellow"/>
        </w:rPr>
        <w:t>competition from the EU</w:t>
      </w:r>
      <w:r w:rsidRPr="00A47BEC">
        <w:rPr>
          <w:rStyle w:val="StyleBoldUnderline"/>
        </w:rPr>
        <w:t>, leading to a substantial rise in trade between them</w:t>
      </w:r>
      <w:r w:rsidRPr="00301A03">
        <w:rPr>
          <w:sz w:val="16"/>
        </w:rPr>
        <w:t>. What makes this effect so strong is that the trade barriers, as we know, between Mexico and Canada have already been eliminated. Interestingly, TTIP leads to an expansion of trade between the EU and Canada. Geographic circumstances are decisive for this result. Because of its closeness to the USA, Canada is especially affected by trade diversion effects involving the USA</w:t>
      </w:r>
      <w:r w:rsidRPr="00554786">
        <w:rPr>
          <w:rStyle w:val="StyleBoldUnderline"/>
        </w:rPr>
        <w:t xml:space="preserve">. This effect leads to creating trade with the EU countries that are geographically farther away, so that transport costs are lower, and the </w:t>
      </w:r>
      <w:r w:rsidRPr="002F1410">
        <w:rPr>
          <w:rStyle w:val="StyleBoldUnderline"/>
          <w:highlight w:val="yellow"/>
        </w:rPr>
        <w:t>change in the relative cost structures leads to replacement of the American market with the EU</w:t>
      </w:r>
      <w:r w:rsidRPr="00554786">
        <w:rPr>
          <w:rStyle w:val="StyleBoldUnderline"/>
        </w:rPr>
        <w:t>.</w:t>
      </w:r>
      <w:r w:rsidRPr="00301A03">
        <w:rPr>
          <w:sz w:val="16"/>
        </w:rPr>
        <w:t xml:space="preserve"> This circumstance means that </w:t>
      </w:r>
      <w:r w:rsidRPr="00A47BEC">
        <w:rPr>
          <w:rStyle w:val="StyleBoldUnderline"/>
        </w:rPr>
        <w:t xml:space="preserve">finalization of </w:t>
      </w:r>
      <w:r w:rsidRPr="002F1410">
        <w:rPr>
          <w:rStyle w:val="StyleBoldUnderline"/>
          <w:highlight w:val="yellow"/>
        </w:rPr>
        <w:t>an agreement</w:t>
      </w:r>
      <w:r w:rsidRPr="00301A03">
        <w:rPr>
          <w:sz w:val="16"/>
        </w:rPr>
        <w:t xml:space="preserve"> between the EU and Canada, currently under negotiation, </w:t>
      </w:r>
      <w:r w:rsidRPr="002F1410">
        <w:rPr>
          <w:rStyle w:val="StyleBoldUnderline"/>
          <w:highlight w:val="yellow"/>
        </w:rPr>
        <w:t>would strengthen</w:t>
      </w:r>
      <w:r w:rsidRPr="00A47BEC">
        <w:rPr>
          <w:rStyle w:val="StyleBoldUnderline"/>
        </w:rPr>
        <w:t xml:space="preserve"> the </w:t>
      </w:r>
      <w:r w:rsidRPr="002F1410">
        <w:rPr>
          <w:rStyle w:val="StyleBoldUnderline"/>
          <w:highlight w:val="yellow"/>
        </w:rPr>
        <w:t>trade of</w:t>
      </w:r>
      <w:r w:rsidRPr="00A47BEC">
        <w:rPr>
          <w:rStyle w:val="StyleBoldUnderline"/>
        </w:rPr>
        <w:t xml:space="preserve"> </w:t>
      </w:r>
      <w:r w:rsidRPr="00554786">
        <w:rPr>
          <w:rStyle w:val="StyleBoldUnderline"/>
        </w:rPr>
        <w:t xml:space="preserve">the </w:t>
      </w:r>
      <w:r w:rsidRPr="002F1410">
        <w:rPr>
          <w:rStyle w:val="StyleBoldUnderline"/>
          <w:highlight w:val="yellow"/>
        </w:rPr>
        <w:t>countries involved</w:t>
      </w:r>
      <w:r w:rsidRPr="00554786">
        <w:rPr>
          <w:rStyle w:val="StyleBoldUnderline"/>
        </w:rPr>
        <w:t xml:space="preserve"> with each other </w:t>
      </w:r>
      <w:r w:rsidRPr="002F1410">
        <w:rPr>
          <w:rStyle w:val="StyleBoldUnderline"/>
          <w:highlight w:val="yellow"/>
        </w:rPr>
        <w:t>but not eliminate</w:t>
      </w:r>
      <w:r w:rsidRPr="00A47BEC">
        <w:rPr>
          <w:rStyle w:val="StyleBoldUnderline"/>
        </w:rPr>
        <w:t xml:space="preserve"> the </w:t>
      </w:r>
      <w:r w:rsidRPr="002F1410">
        <w:rPr>
          <w:rStyle w:val="StyleBoldUnderline"/>
          <w:highlight w:val="yellow"/>
        </w:rPr>
        <w:t>negative trade diversion effects</w:t>
      </w:r>
      <w:r w:rsidRPr="00A47BEC">
        <w:rPr>
          <w:rStyle w:val="StyleBoldUnderline"/>
        </w:rPr>
        <w:t>.</w:t>
      </w:r>
    </w:p>
    <w:p w:rsidR="00B13F68" w:rsidRPr="006D7C7E" w:rsidRDefault="00B13F68" w:rsidP="00B13F68">
      <w:pPr>
        <w:pStyle w:val="Heading4"/>
      </w:pPr>
      <w:r>
        <w:t>Exclusion of Mexico hurts trade partnership</w:t>
      </w:r>
    </w:p>
    <w:p w:rsidR="00B13F68" w:rsidRPr="006D7C7E" w:rsidRDefault="00B13F68" w:rsidP="00B13F68">
      <w:r w:rsidRPr="002F1410">
        <w:rPr>
          <w:rStyle w:val="StyleStyleBold12pt"/>
          <w:highlight w:val="yellow"/>
        </w:rPr>
        <w:t>BFNA 6/17</w:t>
      </w:r>
      <w:r>
        <w:t xml:space="preserve">/13 – (“US, EU Benefit Significantly </w:t>
      </w:r>
      <w:proofErr w:type="gramStart"/>
      <w:r>
        <w:t>From</w:t>
      </w:r>
      <w:proofErr w:type="gramEnd"/>
      <w:r>
        <w:t xml:space="preserve"> TTIP”, </w:t>
      </w:r>
      <w:proofErr w:type="spellStart"/>
      <w:r>
        <w:t>Bertelsmynn</w:t>
      </w:r>
      <w:proofErr w:type="spellEnd"/>
      <w:r>
        <w:t xml:space="preserve"> Foundation, http://www.bfna.org/article/us-eu-benefit-significantly-from-ttip)//javi</w:t>
      </w:r>
    </w:p>
    <w:p w:rsidR="00B13F68" w:rsidRDefault="00B13F68" w:rsidP="00B13F68">
      <w:pPr>
        <w:rPr>
          <w:sz w:val="16"/>
        </w:rPr>
      </w:pPr>
      <w:r w:rsidRPr="006D7C7E">
        <w:rPr>
          <w:sz w:val="16"/>
        </w:rPr>
        <w:t>WASHINGTON, DC/GUETERSLOH, GER</w:t>
      </w:r>
      <w:r>
        <w:rPr>
          <w:sz w:val="16"/>
        </w:rPr>
        <w:t>MANY</w:t>
      </w:r>
      <w:r w:rsidRPr="006D7C7E">
        <w:rPr>
          <w:sz w:val="16"/>
        </w:rPr>
        <w:t xml:space="preserve"> (June 17, 2013) - </w:t>
      </w:r>
      <w:r w:rsidRPr="006D7C7E">
        <w:rPr>
          <w:rStyle w:val="StyleBoldUnderline"/>
        </w:rPr>
        <w:t>The US</w:t>
      </w:r>
      <w:r w:rsidRPr="006D7C7E">
        <w:rPr>
          <w:sz w:val="16"/>
        </w:rPr>
        <w:t xml:space="preserve"> and all EU member countries </w:t>
      </w:r>
      <w:r w:rsidRPr="006D7C7E">
        <w:rPr>
          <w:rStyle w:val="StyleBoldUnderline"/>
        </w:rPr>
        <w:t xml:space="preserve">would benefit </w:t>
      </w:r>
      <w:r w:rsidRPr="006D7C7E">
        <w:rPr>
          <w:sz w:val="16"/>
        </w:rPr>
        <w:t xml:space="preserve">significantly </w:t>
      </w:r>
      <w:r w:rsidRPr="006D7C7E">
        <w:rPr>
          <w:rStyle w:val="StyleBoldUnderline"/>
        </w:rPr>
        <w:t>from a</w:t>
      </w:r>
      <w:r w:rsidRPr="006D7C7E">
        <w:rPr>
          <w:sz w:val="16"/>
        </w:rPr>
        <w:t xml:space="preserve"> comprehensive trade pact, according to "Transatlantic Trade and Investment Partnership (</w:t>
      </w:r>
      <w:r w:rsidRPr="006D7C7E">
        <w:rPr>
          <w:rStyle w:val="StyleBoldUnderline"/>
        </w:rPr>
        <w:t>TTIP</w:t>
      </w:r>
      <w:r w:rsidRPr="006D7C7E">
        <w:rPr>
          <w:sz w:val="16"/>
        </w:rPr>
        <w:t>): Who benefits from a free trade deal?</w:t>
      </w:r>
      <w:proofErr w:type="gramStart"/>
      <w:r w:rsidRPr="006D7C7E">
        <w:rPr>
          <w:sz w:val="16"/>
        </w:rPr>
        <w:t>",</w:t>
      </w:r>
      <w:proofErr w:type="gramEnd"/>
      <w:r w:rsidRPr="006D7C7E">
        <w:rPr>
          <w:sz w:val="16"/>
        </w:rPr>
        <w:t xml:space="preserve"> an </w:t>
      </w:r>
      <w:proofErr w:type="spellStart"/>
      <w:r w:rsidRPr="006D7C7E">
        <w:rPr>
          <w:sz w:val="16"/>
        </w:rPr>
        <w:t>ifo</w:t>
      </w:r>
      <w:proofErr w:type="spellEnd"/>
      <w:r w:rsidRPr="006D7C7E">
        <w:rPr>
          <w:sz w:val="16"/>
        </w:rPr>
        <w:t xml:space="preserve"> Institute study commissioned by the </w:t>
      </w:r>
      <w:proofErr w:type="spellStart"/>
      <w:r w:rsidRPr="006D7C7E">
        <w:rPr>
          <w:sz w:val="16"/>
        </w:rPr>
        <w:t>Bertels</w:t>
      </w:r>
      <w:r>
        <w:rPr>
          <w:sz w:val="16"/>
        </w:rPr>
        <w:t>myn</w:t>
      </w:r>
      <w:r w:rsidRPr="006D7C7E">
        <w:rPr>
          <w:sz w:val="16"/>
        </w:rPr>
        <w:t>n</w:t>
      </w:r>
      <w:proofErr w:type="spellEnd"/>
      <w:r w:rsidRPr="006D7C7E">
        <w:rPr>
          <w:sz w:val="16"/>
        </w:rPr>
        <w:t xml:space="preserve"> Foundation. A </w:t>
      </w:r>
      <w:r w:rsidRPr="002F1410">
        <w:rPr>
          <w:rStyle w:val="StyleBoldUnderline"/>
          <w:highlight w:val="yellow"/>
        </w:rPr>
        <w:t>TTIP</w:t>
      </w:r>
      <w:r w:rsidRPr="006D7C7E">
        <w:rPr>
          <w:rStyle w:val="StyleBoldUnderline"/>
        </w:rPr>
        <w:t xml:space="preserve"> that </w:t>
      </w:r>
      <w:r w:rsidRPr="002F1410">
        <w:rPr>
          <w:rStyle w:val="StyleBoldUnderline"/>
          <w:highlight w:val="yellow"/>
        </w:rPr>
        <w:t>eliminates non-tariff trade barriers</w:t>
      </w:r>
      <w:r w:rsidRPr="006D7C7E">
        <w:rPr>
          <w:rStyle w:val="StyleBoldUnderline"/>
        </w:rPr>
        <w:t xml:space="preserve"> and tariffs would boost per capita GDP and employment o</w:t>
      </w:r>
      <w:r w:rsidRPr="002F1410">
        <w:rPr>
          <w:rStyle w:val="StyleBoldUnderline"/>
          <w:highlight w:val="yellow"/>
        </w:rPr>
        <w:t>n both sides</w:t>
      </w:r>
      <w:r w:rsidRPr="006D7C7E">
        <w:rPr>
          <w:sz w:val="16"/>
        </w:rPr>
        <w:t xml:space="preserve"> of the Atlantic </w:t>
      </w:r>
      <w:r w:rsidRPr="002F1410">
        <w:rPr>
          <w:rStyle w:val="Emphasis"/>
          <w:highlight w:val="yellow"/>
        </w:rPr>
        <w:t>but impose losses on</w:t>
      </w:r>
      <w:r w:rsidRPr="006D7C7E">
        <w:rPr>
          <w:rStyle w:val="Emphasis"/>
        </w:rPr>
        <w:t xml:space="preserve"> much of </w:t>
      </w:r>
      <w:r w:rsidRPr="002F1410">
        <w:rPr>
          <w:rStyle w:val="Emphasis"/>
          <w:highlight w:val="yellow"/>
        </w:rPr>
        <w:t>the rest</w:t>
      </w:r>
      <w:r w:rsidRPr="006D7C7E">
        <w:rPr>
          <w:rStyle w:val="Emphasis"/>
        </w:rPr>
        <w:t xml:space="preserve"> of the world.</w:t>
      </w:r>
      <w:r w:rsidRPr="006D7C7E">
        <w:rPr>
          <w:sz w:val="16"/>
        </w:rPr>
        <w:t xml:space="preserve"> The US would achieve the greatest growth from a TTIP, with long-term per capita GDP climbing 13.4 percent. EU member states would, on average, see five-percent growth in long-term per capita GDP. The United Kingdom would be Europe’s biggest beneficiary; its long-term per capita GDP would rise 9.7 percent. Other EU member countries that would profit more than average from a far-reaching liberalization of trade include small export-oriented economies, such as those of the Baltic </w:t>
      </w:r>
      <w:proofErr w:type="gramStart"/>
      <w:r w:rsidRPr="006D7C7E">
        <w:rPr>
          <w:sz w:val="16"/>
        </w:rPr>
        <w:t>states</w:t>
      </w:r>
      <w:proofErr w:type="gramEnd"/>
      <w:r w:rsidRPr="006D7C7E">
        <w:rPr>
          <w:sz w:val="16"/>
        </w:rPr>
        <w:t>, and crisis-ridden southern European countries. The large economies of Ger</w:t>
      </w:r>
      <w:r>
        <w:rPr>
          <w:sz w:val="16"/>
        </w:rPr>
        <w:t>many</w:t>
      </w:r>
      <w:r w:rsidRPr="006D7C7E">
        <w:rPr>
          <w:sz w:val="16"/>
        </w:rPr>
        <w:t xml:space="preserve"> and France would benefit less than the EU average from a comprehensive free-trade agreement. Long-term </w:t>
      </w:r>
      <w:proofErr w:type="spellStart"/>
      <w:r w:rsidRPr="006D7C7E">
        <w:rPr>
          <w:sz w:val="16"/>
        </w:rPr>
        <w:t>Ger</w:t>
      </w:r>
      <w:r>
        <w:rPr>
          <w:sz w:val="16"/>
        </w:rPr>
        <w:t>myn</w:t>
      </w:r>
      <w:proofErr w:type="spellEnd"/>
      <w:r w:rsidRPr="006D7C7E">
        <w:rPr>
          <w:sz w:val="16"/>
        </w:rPr>
        <w:t xml:space="preserve"> per capita GDP would increase 4.7 percent; the comparative French figure is 2.6 percent. </w:t>
      </w:r>
      <w:r w:rsidRPr="006D7C7E">
        <w:rPr>
          <w:rStyle w:val="Emphasis"/>
        </w:rPr>
        <w:t xml:space="preserve">Intensified </w:t>
      </w:r>
      <w:r w:rsidRPr="002F1410">
        <w:rPr>
          <w:rStyle w:val="Emphasis"/>
          <w:highlight w:val="yellow"/>
        </w:rPr>
        <w:t>trade relations between the US and the EU would decrease their imports from the rest of the world</w:t>
      </w:r>
      <w:r w:rsidRPr="006D7C7E">
        <w:rPr>
          <w:rStyle w:val="Emphasis"/>
        </w:rPr>
        <w:t xml:space="preserve">. </w:t>
      </w:r>
      <w:r w:rsidRPr="006D7C7E">
        <w:rPr>
          <w:sz w:val="16"/>
        </w:rPr>
        <w:t xml:space="preserve">As a result, </w:t>
      </w:r>
      <w:r w:rsidRPr="006D7C7E">
        <w:rPr>
          <w:rStyle w:val="StyleBoldUnderline"/>
        </w:rPr>
        <w:t xml:space="preserve">long-term per capital </w:t>
      </w:r>
      <w:r w:rsidRPr="002F1410">
        <w:rPr>
          <w:rStyle w:val="StyleBoldUnderline"/>
          <w:highlight w:val="yellow"/>
        </w:rPr>
        <w:t>GDP would drop</w:t>
      </w:r>
      <w:r w:rsidRPr="006D7C7E">
        <w:rPr>
          <w:sz w:val="16"/>
        </w:rPr>
        <w:t xml:space="preserve"> 9.5 percent in Canada and 7.2 percent </w:t>
      </w:r>
      <w:r w:rsidRPr="002F1410">
        <w:rPr>
          <w:rStyle w:val="StyleBoldUnderline"/>
          <w:highlight w:val="yellow"/>
        </w:rPr>
        <w:t>in Mexico</w:t>
      </w:r>
      <w:r w:rsidRPr="006D7C7E">
        <w:rPr>
          <w:sz w:val="16"/>
        </w:rPr>
        <w:t>. Japan would also see a fall, of 5.9 percent. Additional losers would include developing countries, especially those in Africa and central Asia.</w:t>
      </w:r>
    </w:p>
    <w:p w:rsidR="00B13F68" w:rsidRPr="007F6E6C" w:rsidRDefault="00B13F68" w:rsidP="00B13F68"/>
    <w:p w:rsidR="00B13F68" w:rsidRPr="007F6E6C"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Pr="007F6E6C" w:rsidRDefault="00B13F68" w:rsidP="00B13F68"/>
    <w:p w:rsidR="00B13F68" w:rsidRPr="007F6E6C" w:rsidRDefault="00B13F68" w:rsidP="00B13F68"/>
    <w:p w:rsidR="00B13F68" w:rsidRPr="007F6E6C" w:rsidRDefault="00B13F68" w:rsidP="00B13F68"/>
    <w:p w:rsidR="00B13F68" w:rsidRPr="007F6E6C" w:rsidRDefault="00B13F68" w:rsidP="00B13F68"/>
    <w:p w:rsidR="00B13F68" w:rsidRDefault="00B13F68" w:rsidP="00B13F68">
      <w:pPr>
        <w:pStyle w:val="Heading4"/>
      </w:pPr>
      <w:r>
        <w:t>US-Mexico trade key to resolve Mexican instability and manufacturing sector</w:t>
      </w:r>
    </w:p>
    <w:p w:rsidR="00B13F68" w:rsidRDefault="00B13F68" w:rsidP="00B13F68">
      <w:r w:rsidRPr="002F1410">
        <w:rPr>
          <w:rStyle w:val="StyleStyleBold12pt"/>
          <w:highlight w:val="yellow"/>
        </w:rPr>
        <w:t>O’Neill 3/18</w:t>
      </w:r>
      <w:r>
        <w:t xml:space="preserve">/13 – (Shannon, “Mexico and the United States are linked closer than ever through trade”, </w:t>
      </w:r>
      <w:proofErr w:type="spellStart"/>
      <w:r>
        <w:t>Voxxi</w:t>
      </w:r>
      <w:proofErr w:type="spellEnd"/>
      <w:r>
        <w:t>, http://www.voxxi.com/mexico-united-states-linked-trade/)//javi</w:t>
      </w:r>
    </w:p>
    <w:p w:rsidR="00B13F68" w:rsidRDefault="00B13F68" w:rsidP="00B13F68">
      <w:pPr>
        <w:rPr>
          <w:rStyle w:val="StyleBoldUnderline"/>
        </w:rPr>
      </w:pPr>
      <w:r w:rsidRPr="007F3454">
        <w:rPr>
          <w:sz w:val="12"/>
        </w:rPr>
        <w:lastRenderedPageBreak/>
        <w:t xml:space="preserve">When it comes to Mexico, people usually think about the security issue, and that’s what much of the news coverage has been. But underneath that, behind the headlines, </w:t>
      </w:r>
      <w:r w:rsidRPr="00E622CE">
        <w:rPr>
          <w:rStyle w:val="StyleBoldUnderline"/>
        </w:rPr>
        <w:t xml:space="preserve">we have seen a transformation of </w:t>
      </w:r>
      <w:r w:rsidRPr="002F1410">
        <w:rPr>
          <w:rStyle w:val="StyleBoldUnderline"/>
          <w:highlight w:val="yellow"/>
        </w:rPr>
        <w:t>Mexico’s economy</w:t>
      </w:r>
      <w:r w:rsidRPr="007F3454">
        <w:rPr>
          <w:sz w:val="12"/>
        </w:rPr>
        <w:t xml:space="preserve"> over the last couple of decades: </w:t>
      </w:r>
      <w:r w:rsidRPr="00E622CE">
        <w:rPr>
          <w:rStyle w:val="StyleBoldUnderline"/>
        </w:rPr>
        <w:t xml:space="preserve">It has moved from a </w:t>
      </w:r>
      <w:proofErr w:type="gramStart"/>
      <w:r w:rsidRPr="00E622CE">
        <w:rPr>
          <w:rStyle w:val="StyleBoldUnderline"/>
        </w:rPr>
        <w:t>very</w:t>
      </w:r>
      <w:proofErr w:type="gramEnd"/>
      <w:r w:rsidRPr="00E622CE">
        <w:rPr>
          <w:rStyle w:val="StyleBoldUnderline"/>
        </w:rPr>
        <w:t xml:space="preserve"> closed, inward-looking economy</w:t>
      </w:r>
      <w:r w:rsidRPr="007F3454">
        <w:rPr>
          <w:sz w:val="12"/>
        </w:rPr>
        <w:t xml:space="preserve">, one </w:t>
      </w:r>
      <w:r w:rsidRPr="00E622CE">
        <w:rPr>
          <w:rStyle w:val="StyleBoldUnderline"/>
        </w:rPr>
        <w:t xml:space="preserve">whose exports were dominated by oil, to an economy that </w:t>
      </w:r>
      <w:r w:rsidRPr="002F1410">
        <w:rPr>
          <w:rStyle w:val="StyleBoldUnderline"/>
          <w:highlight w:val="yellow"/>
        </w:rPr>
        <w:t>is one of the most open and</w:t>
      </w:r>
      <w:r w:rsidRPr="00E622CE">
        <w:rPr>
          <w:rStyle w:val="StyleBoldUnderline"/>
        </w:rPr>
        <w:t xml:space="preserve"> increasingly </w:t>
      </w:r>
      <w:r w:rsidRPr="002F1410">
        <w:rPr>
          <w:rStyle w:val="StyleBoldUnderline"/>
          <w:highlight w:val="yellow"/>
        </w:rPr>
        <w:t>competitive</w:t>
      </w:r>
      <w:r w:rsidRPr="00E622CE">
        <w:rPr>
          <w:rStyle w:val="StyleBoldUnderline"/>
        </w:rPr>
        <w:t xml:space="preserve"> in the world.</w:t>
      </w:r>
      <w:r w:rsidRPr="007F3454">
        <w:rPr>
          <w:sz w:val="12"/>
        </w:rPr>
        <w:t xml:space="preserve"> In measures like trade to GDP, Mexico outpaces not just the United States or places like Brazil, but it outpaces China. </w:t>
      </w:r>
      <w:r w:rsidRPr="00E622CE">
        <w:rPr>
          <w:rStyle w:val="StyleBoldUnderline"/>
        </w:rPr>
        <w:t>It is</w:t>
      </w:r>
      <w:r w:rsidRPr="007F3454">
        <w:rPr>
          <w:sz w:val="12"/>
        </w:rPr>
        <w:t xml:space="preserve"> </w:t>
      </w:r>
      <w:r w:rsidRPr="00E622CE">
        <w:rPr>
          <w:rStyle w:val="StyleBoldUnderline"/>
        </w:rPr>
        <w:t>quite</w:t>
      </w:r>
      <w:r w:rsidRPr="007F3454">
        <w:rPr>
          <w:sz w:val="12"/>
        </w:rPr>
        <w:t xml:space="preserve"> an open and </w:t>
      </w:r>
      <w:r w:rsidRPr="00E622CE">
        <w:rPr>
          <w:rStyle w:val="StyleBoldUnderline"/>
        </w:rPr>
        <w:t>competitive</w:t>
      </w:r>
      <w:r w:rsidRPr="007F3454">
        <w:rPr>
          <w:sz w:val="12"/>
        </w:rPr>
        <w:t xml:space="preserve"> economy now. </w:t>
      </w:r>
      <w:r w:rsidRPr="00E622CE">
        <w:rPr>
          <w:rStyle w:val="StyleBoldUnderline"/>
        </w:rPr>
        <w:t xml:space="preserve">A big part of that is </w:t>
      </w:r>
      <w:r w:rsidRPr="002F1410">
        <w:rPr>
          <w:rStyle w:val="StyleBoldUnderline"/>
          <w:highlight w:val="yellow"/>
        </w:rPr>
        <w:t>due to</w:t>
      </w:r>
      <w:r w:rsidRPr="00E622CE">
        <w:rPr>
          <w:rStyle w:val="StyleBoldUnderline"/>
        </w:rPr>
        <w:t xml:space="preserve"> its deepening </w:t>
      </w:r>
      <w:r w:rsidRPr="002F1410">
        <w:rPr>
          <w:rStyle w:val="StyleBoldUnderline"/>
          <w:highlight w:val="yellow"/>
        </w:rPr>
        <w:t>ties to the U</w:t>
      </w:r>
      <w:r w:rsidRPr="007F3454">
        <w:rPr>
          <w:sz w:val="12"/>
        </w:rPr>
        <w:t xml:space="preserve">nited </w:t>
      </w:r>
      <w:r w:rsidRPr="002F1410">
        <w:rPr>
          <w:rStyle w:val="StyleBoldUnderline"/>
          <w:highlight w:val="yellow"/>
        </w:rPr>
        <w:t>S</w:t>
      </w:r>
      <w:r w:rsidRPr="007F3454">
        <w:rPr>
          <w:sz w:val="12"/>
        </w:rPr>
        <w:t xml:space="preserve">tates. </w:t>
      </w:r>
      <w:r w:rsidRPr="00E622CE">
        <w:rPr>
          <w:rStyle w:val="StyleBoldUnderline"/>
        </w:rPr>
        <w:t>Since the</w:t>
      </w:r>
      <w:r w:rsidRPr="007F3454">
        <w:rPr>
          <w:sz w:val="12"/>
        </w:rPr>
        <w:t xml:space="preserve"> North American Free </w:t>
      </w:r>
      <w:r w:rsidRPr="00E622CE">
        <w:rPr>
          <w:rStyle w:val="StyleBoldUnderline"/>
        </w:rPr>
        <w:t>Trade Agreement</w:t>
      </w:r>
      <w:r w:rsidRPr="007F3454">
        <w:rPr>
          <w:sz w:val="12"/>
        </w:rPr>
        <w:t xml:space="preserve"> (</w:t>
      </w:r>
      <w:proofErr w:type="spellStart"/>
      <w:r w:rsidRPr="007F3454">
        <w:rPr>
          <w:sz w:val="12"/>
        </w:rPr>
        <w:t>Nafta</w:t>
      </w:r>
      <w:proofErr w:type="spellEnd"/>
      <w:r w:rsidRPr="007F3454">
        <w:rPr>
          <w:sz w:val="12"/>
        </w:rPr>
        <w:t xml:space="preserve">) was signed almost 20 years ago, </w:t>
      </w:r>
      <w:r w:rsidRPr="002F1410">
        <w:rPr>
          <w:rStyle w:val="StyleBoldUnderline"/>
          <w:highlight w:val="yellow"/>
        </w:rPr>
        <w:t>we have seen</w:t>
      </w:r>
      <w:r w:rsidRPr="00E622CE">
        <w:rPr>
          <w:rStyle w:val="StyleBoldUnderline"/>
        </w:rPr>
        <w:t xml:space="preserve"> the </w:t>
      </w:r>
      <w:r w:rsidRPr="002F1410">
        <w:rPr>
          <w:rStyle w:val="StyleBoldUnderline"/>
          <w:highlight w:val="yellow"/>
        </w:rPr>
        <w:t>creation of regional supply chains for</w:t>
      </w:r>
      <w:r w:rsidRPr="007F3454">
        <w:rPr>
          <w:sz w:val="12"/>
        </w:rPr>
        <w:t xml:space="preserve"> a myriad of </w:t>
      </w:r>
      <w:r w:rsidRPr="002F1410">
        <w:rPr>
          <w:rStyle w:val="StyleBoldUnderline"/>
          <w:highlight w:val="yellow"/>
        </w:rPr>
        <w:t>different</w:t>
      </w:r>
      <w:r w:rsidRPr="007F3454">
        <w:rPr>
          <w:sz w:val="12"/>
        </w:rPr>
        <w:t xml:space="preserve"> types of </w:t>
      </w:r>
      <w:r w:rsidRPr="002F1410">
        <w:rPr>
          <w:rStyle w:val="StyleBoldUnderline"/>
          <w:highlight w:val="yellow"/>
        </w:rPr>
        <w:t>industries</w:t>
      </w:r>
      <w:r w:rsidRPr="00E622CE">
        <w:rPr>
          <w:rStyle w:val="StyleBoldUnderline"/>
        </w:rPr>
        <w:t xml:space="preserve"> and companies</w:t>
      </w:r>
      <w:r w:rsidRPr="007F3454">
        <w:rPr>
          <w:sz w:val="12"/>
        </w:rPr>
        <w:t xml:space="preserve">. For every product that is imported from Mexico in the US, on average </w:t>
      </w:r>
      <w:r w:rsidRPr="00E622CE">
        <w:rPr>
          <w:rStyle w:val="StyleBoldUnderline"/>
        </w:rPr>
        <w:t>40 percent</w:t>
      </w:r>
      <w:r w:rsidRPr="007F3454">
        <w:rPr>
          <w:sz w:val="12"/>
        </w:rPr>
        <w:t xml:space="preserve"> of it </w:t>
      </w:r>
      <w:r w:rsidRPr="00E622CE">
        <w:rPr>
          <w:rStyle w:val="StyleBoldUnderline"/>
        </w:rPr>
        <w:t>would</w:t>
      </w:r>
      <w:r w:rsidRPr="007F3454">
        <w:rPr>
          <w:sz w:val="12"/>
        </w:rPr>
        <w:t xml:space="preserve"> actually </w:t>
      </w:r>
      <w:r w:rsidRPr="00E622CE">
        <w:rPr>
          <w:rStyle w:val="StyleBoldUnderline"/>
        </w:rPr>
        <w:t xml:space="preserve">have been made in the U.S. </w:t>
      </w:r>
      <w:r w:rsidRPr="002F1410">
        <w:rPr>
          <w:rStyle w:val="StyleBoldUnderline"/>
          <w:highlight w:val="yellow"/>
        </w:rPr>
        <w:t>It has become</w:t>
      </w:r>
      <w:r w:rsidRPr="00E622CE">
        <w:rPr>
          <w:rStyle w:val="StyleBoldUnderline"/>
        </w:rPr>
        <w:t xml:space="preserve"> a</w:t>
      </w:r>
      <w:r w:rsidRPr="007F3454">
        <w:rPr>
          <w:sz w:val="12"/>
        </w:rPr>
        <w:t xml:space="preserve"> very </w:t>
      </w:r>
      <w:r w:rsidRPr="002F1410">
        <w:rPr>
          <w:rStyle w:val="Emphasis"/>
          <w:highlight w:val="yellow"/>
        </w:rPr>
        <w:t>symbiotic</w:t>
      </w:r>
      <w:r w:rsidRPr="00E622CE">
        <w:rPr>
          <w:rStyle w:val="Emphasis"/>
        </w:rPr>
        <w:t xml:space="preserve"> relationship</w:t>
      </w:r>
      <w:r w:rsidRPr="007F3454">
        <w:rPr>
          <w:sz w:val="12"/>
        </w:rPr>
        <w:t xml:space="preserve">, </w:t>
      </w:r>
      <w:r w:rsidRPr="008E092D">
        <w:rPr>
          <w:rStyle w:val="StyleBoldUnderline"/>
        </w:rPr>
        <w:t>and</w:t>
      </w:r>
      <w:r w:rsidRPr="007F3454">
        <w:rPr>
          <w:sz w:val="12"/>
        </w:rPr>
        <w:t xml:space="preserve"> it has become an </w:t>
      </w:r>
      <w:r w:rsidRPr="002F1410">
        <w:rPr>
          <w:rStyle w:val="Emphasis"/>
          <w:highlight w:val="yellow"/>
        </w:rPr>
        <w:t>integrated</w:t>
      </w:r>
      <w:r w:rsidRPr="007F3454">
        <w:rPr>
          <w:sz w:val="12"/>
        </w:rPr>
        <w:t xml:space="preserve"> economy </w:t>
      </w:r>
      <w:r w:rsidRPr="002F1410">
        <w:rPr>
          <w:rStyle w:val="Emphasis"/>
          <w:highlight w:val="yellow"/>
        </w:rPr>
        <w:t>in</w:t>
      </w:r>
      <w:r w:rsidRPr="00E622CE">
        <w:rPr>
          <w:rStyle w:val="Emphasis"/>
        </w:rPr>
        <w:t xml:space="preserve"> </w:t>
      </w:r>
      <w:r>
        <w:rPr>
          <w:rStyle w:val="Emphasis"/>
        </w:rPr>
        <w:t>many</w:t>
      </w:r>
      <w:r w:rsidRPr="00E622CE">
        <w:rPr>
          <w:rStyle w:val="Emphasis"/>
        </w:rPr>
        <w:t xml:space="preserve"> ways and</w:t>
      </w:r>
      <w:r w:rsidRPr="007F3454">
        <w:rPr>
          <w:sz w:val="12"/>
        </w:rPr>
        <w:t xml:space="preserve"> in </w:t>
      </w:r>
      <w:r>
        <w:rPr>
          <w:sz w:val="12"/>
        </w:rPr>
        <w:t>many</w:t>
      </w:r>
      <w:r w:rsidRPr="007F3454">
        <w:rPr>
          <w:sz w:val="12"/>
        </w:rPr>
        <w:t xml:space="preserve"> </w:t>
      </w:r>
      <w:r w:rsidRPr="00FA7466">
        <w:rPr>
          <w:rStyle w:val="Emphasis"/>
        </w:rPr>
        <w:t xml:space="preserve">sectors, particularly in </w:t>
      </w:r>
      <w:r w:rsidRPr="002F1410">
        <w:rPr>
          <w:rStyle w:val="Emphasis"/>
          <w:highlight w:val="yellow"/>
        </w:rPr>
        <w:t>manufacturing</w:t>
      </w:r>
      <w:r w:rsidRPr="00E622CE">
        <w:rPr>
          <w:rStyle w:val="StyleBoldUnderline"/>
        </w:rPr>
        <w:t>.</w:t>
      </w:r>
      <w:r w:rsidRPr="007F3454">
        <w:rPr>
          <w:sz w:val="12"/>
        </w:rPr>
        <w:t xml:space="preserve"> There, </w:t>
      </w:r>
      <w:r w:rsidRPr="00E622CE">
        <w:rPr>
          <w:rStyle w:val="StyleBoldUnderline"/>
        </w:rPr>
        <w:t>we see</w:t>
      </w:r>
      <w:r w:rsidRPr="007F3454">
        <w:rPr>
          <w:sz w:val="12"/>
        </w:rPr>
        <w:t xml:space="preserve"> almost </w:t>
      </w:r>
      <w:r w:rsidRPr="00E622CE">
        <w:rPr>
          <w:rStyle w:val="StyleBoldUnderline"/>
        </w:rPr>
        <w:t>seamless integration in some companies, where production happens on both sides of the border.</w:t>
      </w:r>
      <w:r w:rsidRPr="007F3454">
        <w:rPr>
          <w:sz w:val="12"/>
        </w:rPr>
        <w:t xml:space="preserve"> What it means is </w:t>
      </w:r>
      <w:r w:rsidRPr="00E622CE">
        <w:rPr>
          <w:rStyle w:val="StyleBoldUnderline"/>
        </w:rPr>
        <w:t>these economies</w:t>
      </w:r>
      <w:r w:rsidRPr="007F3454">
        <w:rPr>
          <w:sz w:val="12"/>
        </w:rPr>
        <w:t xml:space="preserve">, companies and industries </w:t>
      </w:r>
      <w:r w:rsidRPr="00E622CE">
        <w:rPr>
          <w:rStyle w:val="StyleBoldUnderline"/>
        </w:rPr>
        <w:t>are</w:t>
      </w:r>
      <w:r w:rsidRPr="007F3454">
        <w:rPr>
          <w:sz w:val="12"/>
        </w:rPr>
        <w:t xml:space="preserve"> now not only intimately tied, but </w:t>
      </w:r>
      <w:proofErr w:type="spellStart"/>
      <w:r w:rsidRPr="00E622CE">
        <w:rPr>
          <w:rStyle w:val="StyleBoldUnderline"/>
        </w:rPr>
        <w:t>per</w:t>
      </w:r>
      <w:r>
        <w:rPr>
          <w:rStyle w:val="StyleBoldUnderline"/>
        </w:rPr>
        <w:t>myn</w:t>
      </w:r>
      <w:r w:rsidRPr="00E622CE">
        <w:rPr>
          <w:rStyle w:val="StyleBoldUnderline"/>
        </w:rPr>
        <w:t>ently</w:t>
      </w:r>
      <w:proofErr w:type="spellEnd"/>
      <w:r w:rsidRPr="00E622CE">
        <w:rPr>
          <w:rStyle w:val="StyleBoldUnderline"/>
        </w:rPr>
        <w:t xml:space="preserve"> tied</w:t>
      </w:r>
      <w:r w:rsidRPr="007F3454">
        <w:rPr>
          <w:sz w:val="12"/>
        </w:rPr>
        <w:t xml:space="preserve"> at this point. Mexico’s positive future tied to the United States </w:t>
      </w:r>
      <w:r w:rsidRPr="002F1410">
        <w:rPr>
          <w:rStyle w:val="Emphasis"/>
          <w:highlight w:val="yellow"/>
        </w:rPr>
        <w:t>Mexico’s positive future is</w:t>
      </w:r>
      <w:r w:rsidRPr="00540933">
        <w:rPr>
          <w:rStyle w:val="Emphasis"/>
        </w:rPr>
        <w:t xml:space="preserve"> closely </w:t>
      </w:r>
      <w:r w:rsidRPr="002F1410">
        <w:rPr>
          <w:rStyle w:val="Emphasis"/>
          <w:highlight w:val="yellow"/>
        </w:rPr>
        <w:t>tied to</w:t>
      </w:r>
      <w:r w:rsidRPr="00540933">
        <w:rPr>
          <w:rStyle w:val="Emphasis"/>
        </w:rPr>
        <w:t xml:space="preserve"> the </w:t>
      </w:r>
      <w:r w:rsidRPr="002F1410">
        <w:rPr>
          <w:rStyle w:val="Emphasis"/>
          <w:highlight w:val="yellow"/>
        </w:rPr>
        <w:t>U</w:t>
      </w:r>
      <w:r w:rsidRPr="00540933">
        <w:rPr>
          <w:rStyle w:val="Emphasis"/>
        </w:rPr>
        <w:t xml:space="preserve">nited </w:t>
      </w:r>
      <w:r w:rsidRPr="002F1410">
        <w:rPr>
          <w:rStyle w:val="Emphasis"/>
          <w:highlight w:val="yellow"/>
        </w:rPr>
        <w:t>S</w:t>
      </w:r>
      <w:r w:rsidRPr="00540933">
        <w:rPr>
          <w:rStyle w:val="Emphasis"/>
        </w:rPr>
        <w:t>tates</w:t>
      </w:r>
      <w:r w:rsidRPr="007F3454">
        <w:rPr>
          <w:sz w:val="12"/>
        </w:rPr>
        <w:t xml:space="preserve">, in part </w:t>
      </w:r>
      <w:r w:rsidRPr="00540933">
        <w:rPr>
          <w:rStyle w:val="StyleBoldUnderline"/>
        </w:rPr>
        <w:t>because of</w:t>
      </w:r>
      <w:r w:rsidRPr="007F3454">
        <w:rPr>
          <w:sz w:val="12"/>
        </w:rPr>
        <w:t xml:space="preserve"> this </w:t>
      </w:r>
      <w:r w:rsidRPr="00540933">
        <w:rPr>
          <w:rStyle w:val="StyleBoldUnderline"/>
        </w:rPr>
        <w:t>integration of production. If it does extend beyond the U</w:t>
      </w:r>
      <w:r w:rsidRPr="007F3454">
        <w:rPr>
          <w:sz w:val="12"/>
        </w:rPr>
        <w:t xml:space="preserve">nited </w:t>
      </w:r>
      <w:r w:rsidRPr="00540933">
        <w:rPr>
          <w:rStyle w:val="StyleBoldUnderline"/>
        </w:rPr>
        <w:t>S</w:t>
      </w:r>
      <w:r w:rsidRPr="007F3454">
        <w:rPr>
          <w:sz w:val="12"/>
        </w:rPr>
        <w:t xml:space="preserve">tates, </w:t>
      </w:r>
      <w:r w:rsidRPr="00540933">
        <w:rPr>
          <w:rStyle w:val="StyleBoldUnderline"/>
        </w:rPr>
        <w:t>it would</w:t>
      </w:r>
      <w:r w:rsidRPr="007F3454">
        <w:rPr>
          <w:sz w:val="12"/>
        </w:rPr>
        <w:t xml:space="preserve"> most likely </w:t>
      </w:r>
      <w:r w:rsidRPr="00540933">
        <w:rPr>
          <w:rStyle w:val="StyleBoldUnderline"/>
        </w:rPr>
        <w:t xml:space="preserve">be through an expansion of what is already this North American production platform, </w:t>
      </w:r>
      <w:r w:rsidRPr="007F3454">
        <w:rPr>
          <w:sz w:val="12"/>
        </w:rPr>
        <w:t xml:space="preserve">through agreements like the Trans-Pacific Partnership (TPP), </w:t>
      </w:r>
      <w:r w:rsidRPr="00540933">
        <w:rPr>
          <w:rStyle w:val="StyleBoldUnderline"/>
        </w:rPr>
        <w:t xml:space="preserve">which would expand </w:t>
      </w:r>
      <w:proofErr w:type="spellStart"/>
      <w:r w:rsidRPr="00540933">
        <w:rPr>
          <w:rStyle w:val="StyleBoldUnderline"/>
        </w:rPr>
        <w:t>Nafta</w:t>
      </w:r>
      <w:proofErr w:type="spellEnd"/>
      <w:r w:rsidRPr="00540933">
        <w:rPr>
          <w:rStyle w:val="StyleBoldUnderline"/>
        </w:rPr>
        <w:t xml:space="preserve"> beyond Canada and Mexico, to include other Latin American countries and </w:t>
      </w:r>
      <w:r>
        <w:rPr>
          <w:rStyle w:val="StyleBoldUnderline"/>
        </w:rPr>
        <w:t>many</w:t>
      </w:r>
      <w:r w:rsidRPr="00540933">
        <w:rPr>
          <w:rStyle w:val="StyleBoldUnderline"/>
        </w:rPr>
        <w:t xml:space="preserve"> Asia Pacific countries</w:t>
      </w:r>
      <w:r w:rsidRPr="007F3454">
        <w:rPr>
          <w:sz w:val="12"/>
        </w:rPr>
        <w:t xml:space="preserve">. </w:t>
      </w:r>
      <w:r w:rsidRPr="00540933">
        <w:rPr>
          <w:rStyle w:val="StyleBoldUnderline"/>
        </w:rPr>
        <w:t>It is</w:t>
      </w:r>
      <w:r w:rsidRPr="007F3454">
        <w:rPr>
          <w:sz w:val="12"/>
        </w:rPr>
        <w:t xml:space="preserve"> quite </w:t>
      </w:r>
      <w:r w:rsidRPr="00540933">
        <w:rPr>
          <w:rStyle w:val="StyleBoldUnderline"/>
        </w:rPr>
        <w:t>a deep</w:t>
      </w:r>
      <w:r w:rsidRPr="007F3454">
        <w:rPr>
          <w:sz w:val="12"/>
        </w:rPr>
        <w:t xml:space="preserve"> </w:t>
      </w:r>
      <w:r w:rsidRPr="00540933">
        <w:rPr>
          <w:rStyle w:val="StyleBoldUnderline"/>
        </w:rPr>
        <w:t>and comprehensive free trade agreement</w:t>
      </w:r>
      <w:r w:rsidRPr="007F3454">
        <w:rPr>
          <w:sz w:val="12"/>
        </w:rPr>
        <w:t xml:space="preserve">, and one could see it expanding in production chains in </w:t>
      </w:r>
      <w:r>
        <w:rPr>
          <w:sz w:val="12"/>
        </w:rPr>
        <w:t>many</w:t>
      </w:r>
      <w:r w:rsidRPr="007F3454">
        <w:rPr>
          <w:sz w:val="12"/>
        </w:rPr>
        <w:t xml:space="preserve"> other countries that are participants, and sales would be going up. The U.S., for all of its hiccups in recent years, is still the largest market in the world, so </w:t>
      </w:r>
      <w:r w:rsidRPr="002F1410">
        <w:rPr>
          <w:rStyle w:val="StyleBoldUnderline"/>
          <w:highlight w:val="yellow"/>
        </w:rPr>
        <w:t>being tied to the U.S. is not</w:t>
      </w:r>
      <w:r w:rsidRPr="00540933">
        <w:rPr>
          <w:rStyle w:val="StyleBoldUnderline"/>
        </w:rPr>
        <w:t xml:space="preserve"> a </w:t>
      </w:r>
      <w:r w:rsidRPr="002F1410">
        <w:rPr>
          <w:rStyle w:val="StyleBoldUnderline"/>
          <w:highlight w:val="yellow"/>
        </w:rPr>
        <w:t>bad</w:t>
      </w:r>
      <w:r w:rsidRPr="00540933">
        <w:rPr>
          <w:rStyle w:val="StyleBoldUnderline"/>
        </w:rPr>
        <w:t xml:space="preserve"> thing at all.</w:t>
      </w:r>
      <w:r>
        <w:rPr>
          <w:rStyle w:val="StyleBoldUnderline"/>
        </w:rPr>
        <w:t xml:space="preserve"> </w:t>
      </w:r>
      <w:r w:rsidRPr="007F3454">
        <w:rPr>
          <w:sz w:val="12"/>
        </w:rPr>
        <w:t xml:space="preserve">Recently, talk about a mega-agreement on trade between the world’s biggest trading bloc—the European Union—and the United States has surfaced. But it is not clear at all that this would hurt Mexico; it already has its own trade agreement with the EU and, on the other hand, </w:t>
      </w:r>
      <w:r w:rsidRPr="002F1410">
        <w:rPr>
          <w:rStyle w:val="StyleBoldUnderline"/>
          <w:highlight w:val="yellow"/>
        </w:rPr>
        <w:t>there may be incentives to extend the EU-U.S.</w:t>
      </w:r>
      <w:r w:rsidRPr="007F3454">
        <w:rPr>
          <w:rStyle w:val="StyleBoldUnderline"/>
        </w:rPr>
        <w:t xml:space="preserve"> trade </w:t>
      </w:r>
      <w:r w:rsidRPr="002F1410">
        <w:rPr>
          <w:rStyle w:val="StyleBoldUnderline"/>
          <w:highlight w:val="yellow"/>
        </w:rPr>
        <w:t>agreement to</w:t>
      </w:r>
      <w:r w:rsidRPr="007F3454">
        <w:rPr>
          <w:rStyle w:val="StyleBoldUnderline"/>
        </w:rPr>
        <w:t xml:space="preserve"> include </w:t>
      </w:r>
      <w:r w:rsidRPr="002F1410">
        <w:rPr>
          <w:rStyle w:val="StyleBoldUnderline"/>
          <w:highlight w:val="yellow"/>
        </w:rPr>
        <w:t>other countries</w:t>
      </w:r>
      <w:r w:rsidRPr="007F3454">
        <w:rPr>
          <w:rStyle w:val="StyleBoldUnderline"/>
        </w:rPr>
        <w:t>.</w:t>
      </w:r>
    </w:p>
    <w:p w:rsidR="00B13F68" w:rsidRPr="007811B2" w:rsidRDefault="00B13F68" w:rsidP="00B13F68">
      <w:pPr>
        <w:pStyle w:val="Heading4"/>
      </w:pPr>
      <w:r>
        <w:t>US is an integral part of Mexican manufacturing industry</w:t>
      </w:r>
    </w:p>
    <w:p w:rsidR="00B13F68" w:rsidRPr="00243E7F" w:rsidRDefault="00B13F68" w:rsidP="00B13F68">
      <w:r w:rsidRPr="002F1410">
        <w:rPr>
          <w:rStyle w:val="StyleStyleBold12pt"/>
          <w:highlight w:val="yellow"/>
        </w:rPr>
        <w:t>Villarreal</w:t>
      </w:r>
      <w:r>
        <w:t xml:space="preserve"> 8/9/</w:t>
      </w:r>
      <w:r w:rsidRPr="002F1410">
        <w:rPr>
          <w:rStyle w:val="StyleStyleBold12pt"/>
          <w:highlight w:val="yellow"/>
        </w:rPr>
        <w:t>12</w:t>
      </w:r>
      <w:r>
        <w:t xml:space="preserve"> – (M. Angeles, “U.S.-Mexico Economic Relations: Trends, Issues, and Implications”, Congressional Research Service, http://www.fas.org/sgp/crs/row/RL32934.pdf)//javi</w:t>
      </w:r>
    </w:p>
    <w:p w:rsidR="00B13F68" w:rsidRDefault="00B13F68" w:rsidP="00B13F68">
      <w:pPr>
        <w:rPr>
          <w:rStyle w:val="StyleBoldUnderline"/>
        </w:rPr>
      </w:pPr>
      <w:r w:rsidRPr="00243E7F">
        <w:rPr>
          <w:sz w:val="16"/>
        </w:rPr>
        <w:t>Foreign direct investment (</w:t>
      </w:r>
      <w:r w:rsidRPr="002F1410">
        <w:rPr>
          <w:rStyle w:val="StyleBoldUnderline"/>
          <w:highlight w:val="yellow"/>
        </w:rPr>
        <w:t>FDI</w:t>
      </w:r>
      <w:r w:rsidRPr="00243E7F">
        <w:rPr>
          <w:sz w:val="16"/>
        </w:rPr>
        <w:t xml:space="preserve">) </w:t>
      </w:r>
      <w:r w:rsidRPr="002F1410">
        <w:rPr>
          <w:rStyle w:val="StyleBoldUnderline"/>
          <w:highlight w:val="yellow"/>
        </w:rPr>
        <w:t>has been</w:t>
      </w:r>
      <w:r w:rsidRPr="00F76D67">
        <w:rPr>
          <w:rStyle w:val="StyleBoldUnderline"/>
        </w:rPr>
        <w:t xml:space="preserve"> an </w:t>
      </w:r>
      <w:r w:rsidRPr="002F1410">
        <w:rPr>
          <w:rStyle w:val="StyleBoldUnderline"/>
          <w:highlight w:val="yellow"/>
        </w:rPr>
        <w:t>integral</w:t>
      </w:r>
      <w:r w:rsidRPr="00F76D67">
        <w:rPr>
          <w:rStyle w:val="StyleBoldUnderline"/>
        </w:rPr>
        <w:t xml:space="preserve"> part of the economic relationship </w:t>
      </w:r>
      <w:r w:rsidRPr="002F1410">
        <w:rPr>
          <w:rStyle w:val="StyleBoldUnderline"/>
          <w:highlight w:val="yellow"/>
        </w:rPr>
        <w:t>between</w:t>
      </w:r>
      <w:r>
        <w:rPr>
          <w:rStyle w:val="StyleBoldUnderline"/>
        </w:rPr>
        <w:t xml:space="preserve"> </w:t>
      </w:r>
      <w:r w:rsidRPr="00F76D67">
        <w:rPr>
          <w:rStyle w:val="StyleBoldUnderline"/>
        </w:rPr>
        <w:t xml:space="preserve">the </w:t>
      </w:r>
      <w:r w:rsidRPr="002F1410">
        <w:rPr>
          <w:rStyle w:val="StyleBoldUnderline"/>
          <w:highlight w:val="yellow"/>
        </w:rPr>
        <w:t>U</w:t>
      </w:r>
      <w:r w:rsidRPr="00243E7F">
        <w:rPr>
          <w:sz w:val="16"/>
        </w:rPr>
        <w:t xml:space="preserve">nited </w:t>
      </w:r>
      <w:r w:rsidRPr="002F1410">
        <w:rPr>
          <w:rStyle w:val="StyleBoldUnderline"/>
          <w:highlight w:val="yellow"/>
        </w:rPr>
        <w:t>S</w:t>
      </w:r>
      <w:r w:rsidRPr="00243E7F">
        <w:rPr>
          <w:sz w:val="16"/>
        </w:rPr>
        <w:t xml:space="preserve">tates </w:t>
      </w:r>
      <w:r w:rsidRPr="002F1410">
        <w:rPr>
          <w:rStyle w:val="StyleBoldUnderline"/>
          <w:highlight w:val="yellow"/>
        </w:rPr>
        <w:t>and Mexico</w:t>
      </w:r>
      <w:r w:rsidRPr="00243E7F">
        <w:rPr>
          <w:sz w:val="16"/>
        </w:rPr>
        <w:t xml:space="preserve"> since NAFTA implementation. </w:t>
      </w:r>
      <w:r w:rsidRPr="002F1410">
        <w:rPr>
          <w:rStyle w:val="StyleBoldUnderline"/>
          <w:highlight w:val="yellow"/>
        </w:rPr>
        <w:t>FDI consists of investments in</w:t>
      </w:r>
      <w:r w:rsidRPr="00243E7F">
        <w:rPr>
          <w:sz w:val="16"/>
        </w:rPr>
        <w:t xml:space="preserve"> real estate, </w:t>
      </w:r>
      <w:r w:rsidRPr="002F1410">
        <w:rPr>
          <w:rStyle w:val="StyleBoldUnderline"/>
          <w:highlight w:val="yellow"/>
        </w:rPr>
        <w:t>manufacturing plants</w:t>
      </w:r>
      <w:r w:rsidRPr="00243E7F">
        <w:rPr>
          <w:sz w:val="16"/>
        </w:rPr>
        <w:t xml:space="preserve">, and retail facilities, </w:t>
      </w:r>
      <w:r w:rsidRPr="00F76D67">
        <w:rPr>
          <w:rStyle w:val="StyleBoldUnderline"/>
        </w:rPr>
        <w:t>in which the foreign investor owns 10% or more</w:t>
      </w:r>
      <w:r>
        <w:rPr>
          <w:rStyle w:val="StyleBoldUnderline"/>
        </w:rPr>
        <w:t xml:space="preserve"> </w:t>
      </w:r>
      <w:r w:rsidRPr="00F76D67">
        <w:rPr>
          <w:rStyle w:val="StyleBoldUnderline"/>
        </w:rPr>
        <w:t>of the entity. The U</w:t>
      </w:r>
      <w:r w:rsidRPr="00243E7F">
        <w:rPr>
          <w:sz w:val="16"/>
        </w:rPr>
        <w:t xml:space="preserve">nited </w:t>
      </w:r>
      <w:r w:rsidRPr="00F76D67">
        <w:rPr>
          <w:rStyle w:val="StyleBoldUnderline"/>
        </w:rPr>
        <w:t>S</w:t>
      </w:r>
      <w:r w:rsidRPr="00243E7F">
        <w:rPr>
          <w:sz w:val="16"/>
        </w:rPr>
        <w:t xml:space="preserve">tates </w:t>
      </w:r>
      <w:r w:rsidRPr="00F76D67">
        <w:rPr>
          <w:rStyle w:val="StyleBoldUnderline"/>
        </w:rPr>
        <w:t>is the</w:t>
      </w:r>
      <w:r w:rsidRPr="00F76D67">
        <w:rPr>
          <w:rStyle w:val="Emphasis"/>
        </w:rPr>
        <w:t xml:space="preserve"> largest source of FDI in Mexico</w:t>
      </w:r>
      <w:r w:rsidRPr="00243E7F">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sidRPr="00243E7F">
        <w:rPr>
          <w:sz w:val="16"/>
        </w:rPr>
        <w:t>investors</w:t>
      </w:r>
      <w:proofErr w:type="gramEnd"/>
      <w:r w:rsidRPr="00243E7F">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2F1410">
        <w:rPr>
          <w:rStyle w:val="Emphasis"/>
          <w:highlight w:val="yellow"/>
        </w:rPr>
        <w:t>half of total FDI investment in Mexico is in</w:t>
      </w:r>
      <w:r w:rsidRPr="00F76D67">
        <w:rPr>
          <w:rStyle w:val="Emphasis"/>
        </w:rPr>
        <w:t xml:space="preserve"> the </w:t>
      </w:r>
      <w:r w:rsidRPr="002F1410">
        <w:rPr>
          <w:rStyle w:val="Emphasis"/>
          <w:highlight w:val="yellow"/>
        </w:rPr>
        <w:t>manufacturing</w:t>
      </w:r>
      <w:r w:rsidRPr="00F76D67">
        <w:rPr>
          <w:rStyle w:val="Emphasis"/>
        </w:rPr>
        <w:t xml:space="preserve"> industry</w:t>
      </w:r>
      <w:r w:rsidRPr="00F76D67">
        <w:rPr>
          <w:rStyle w:val="StyleBoldUnderline"/>
        </w:rPr>
        <w:t>, of which the</w:t>
      </w:r>
      <w:r>
        <w:rPr>
          <w:rStyle w:val="StyleBoldUnderline"/>
        </w:rPr>
        <w:t xml:space="preserve"> </w:t>
      </w:r>
      <w:r w:rsidRPr="00F76D67">
        <w:rPr>
          <w:rStyle w:val="StyleBoldUnderline"/>
        </w:rPr>
        <w:t>maquiladora industry forms a major part.</w:t>
      </w:r>
      <w:r w:rsidRPr="00243E7F">
        <w:rPr>
          <w:sz w:val="16"/>
        </w:rPr>
        <w:t xml:space="preserve"> (See “Mexico’s Export-Oriented Assembly Plants” below.) </w:t>
      </w:r>
      <w:r w:rsidRPr="00F76D67">
        <w:rPr>
          <w:rStyle w:val="StyleBoldUnderline"/>
        </w:rPr>
        <w:t>In Mexico</w:t>
      </w:r>
      <w:r w:rsidRPr="00243E7F">
        <w:rPr>
          <w:sz w:val="16"/>
        </w:rPr>
        <w:t xml:space="preserve">, </w:t>
      </w:r>
      <w:r w:rsidRPr="002F1410">
        <w:rPr>
          <w:rStyle w:val="StyleBoldUnderline"/>
          <w:highlight w:val="yellow"/>
        </w:rPr>
        <w:t>the industry</w:t>
      </w:r>
      <w:r w:rsidRPr="00243E7F">
        <w:rPr>
          <w:sz w:val="16"/>
        </w:rPr>
        <w:t xml:space="preserve"> has </w:t>
      </w:r>
      <w:r w:rsidRPr="002F1410">
        <w:rPr>
          <w:rStyle w:val="StyleBoldUnderline"/>
          <w:highlight w:val="yellow"/>
        </w:rPr>
        <w:t>helped attract investment from countries</w:t>
      </w:r>
      <w:r w:rsidRPr="00243E7F">
        <w:rPr>
          <w:sz w:val="16"/>
        </w:rPr>
        <w:t xml:space="preserve"> such as the United States </w:t>
      </w:r>
      <w:r w:rsidRPr="00243E7F">
        <w:rPr>
          <w:rStyle w:val="StyleBoldUnderline"/>
        </w:rPr>
        <w:t>that have a relatively large amount of capital</w:t>
      </w:r>
      <w:r w:rsidRPr="00243E7F">
        <w:rPr>
          <w:sz w:val="16"/>
        </w:rPr>
        <w:t xml:space="preserve">. For the United States, </w:t>
      </w:r>
      <w:r w:rsidRPr="00243E7F">
        <w:rPr>
          <w:rStyle w:val="StyleBoldUnderline"/>
        </w:rPr>
        <w:t>the industry is</w:t>
      </w:r>
      <w:r>
        <w:rPr>
          <w:rStyle w:val="StyleBoldUnderline"/>
        </w:rPr>
        <w:t xml:space="preserve"> </w:t>
      </w:r>
      <w:r w:rsidRPr="00243E7F">
        <w:rPr>
          <w:rStyle w:val="StyleBoldUnderline"/>
        </w:rPr>
        <w:t>important because U.S. companies are able to locate their labor-intensive operations in Mexico</w:t>
      </w:r>
      <w:r>
        <w:rPr>
          <w:rStyle w:val="StyleBoldUnderline"/>
        </w:rPr>
        <w:t xml:space="preserve"> </w:t>
      </w:r>
      <w:r w:rsidRPr="00243E7F">
        <w:rPr>
          <w:rStyle w:val="StyleBoldUnderline"/>
        </w:rPr>
        <w:t>and lower their labor costs in the overall production process.</w:t>
      </w:r>
    </w:p>
    <w:p w:rsidR="00B13F68" w:rsidRDefault="00B13F68" w:rsidP="00B13F68"/>
    <w:p w:rsidR="00B13F68" w:rsidRPr="009E1C71" w:rsidRDefault="00B13F68" w:rsidP="00B13F68">
      <w:pPr>
        <w:pStyle w:val="Heading4"/>
        <w:rPr>
          <w:rStyle w:val="StyleStyleBold12pt"/>
        </w:rPr>
      </w:pPr>
      <w:r>
        <w:t>Mexican manufacturing key to US aerospace</w:t>
      </w:r>
    </w:p>
    <w:p w:rsidR="00B13F68" w:rsidRPr="009E1C71" w:rsidRDefault="00B13F68" w:rsidP="00B13F68">
      <w:proofErr w:type="spellStart"/>
      <w:r w:rsidRPr="002F1410">
        <w:rPr>
          <w:rStyle w:val="StyleStyleBold12pt"/>
          <w:highlight w:val="yellow"/>
        </w:rPr>
        <w:t>Mecham</w:t>
      </w:r>
      <w:proofErr w:type="spellEnd"/>
      <w:r w:rsidRPr="002F1410">
        <w:rPr>
          <w:rStyle w:val="StyleStyleBold12pt"/>
          <w:highlight w:val="yellow"/>
        </w:rPr>
        <w:t xml:space="preserve"> 7/16</w:t>
      </w:r>
      <w:r w:rsidRPr="009E1C71">
        <w:t xml:space="preserve"> (Michael is apace writer for Gannett News, California Bureau Chief and correspondent for Congress, Aviation Week, 7/16/13, “Mexico’s Welcome Mat Attracts Aerospace </w:t>
      </w:r>
      <w:r>
        <w:t>Manufactur</w:t>
      </w:r>
      <w:r w:rsidRPr="009E1C71">
        <w:t xml:space="preserve">ers”, </w:t>
      </w:r>
      <w:hyperlink r:id="rId11" w:history="1">
        <w:r w:rsidRPr="009E1C71">
          <w:rPr>
            <w:rStyle w:val="Hyperlink"/>
          </w:rPr>
          <w:t>http://www.aviationweek.com/Article.aspx?id=/article-xml/AW_04_01_2013_p44-562383.xml</w:t>
        </w:r>
      </w:hyperlink>
      <w:r w:rsidRPr="009E1C71">
        <w:t>\)</w:t>
      </w:r>
    </w:p>
    <w:p w:rsidR="00B13F68" w:rsidRPr="00F436CD" w:rsidRDefault="00B13F68" w:rsidP="00B13F68">
      <w:pPr>
        <w:rPr>
          <w:rStyle w:val="StyleBoldUnderline"/>
        </w:rPr>
      </w:pPr>
      <w:r w:rsidRPr="009E1C71">
        <w:rPr>
          <w:rStyle w:val="StyleBoldUnderline"/>
        </w:rPr>
        <w:lastRenderedPageBreak/>
        <w:t xml:space="preserve">The </w:t>
      </w:r>
      <w:r w:rsidRPr="002F1410">
        <w:rPr>
          <w:rStyle w:val="StyleBoldUnderline"/>
          <w:highlight w:val="yellow"/>
        </w:rPr>
        <w:t>aerospace influx</w:t>
      </w:r>
      <w:r w:rsidRPr="00F436CD">
        <w:rPr>
          <w:rStyle w:val="StyleBoldUnderline"/>
        </w:rPr>
        <w:t xml:space="preserve"> has not happened </w:t>
      </w:r>
      <w:r w:rsidRPr="00A66149">
        <w:rPr>
          <w:rStyle w:val="StyleBoldUnderline"/>
        </w:rPr>
        <w:t xml:space="preserve">overnight. Its </w:t>
      </w:r>
      <w:r w:rsidRPr="002F1410">
        <w:rPr>
          <w:rStyle w:val="StyleBoldUnderline"/>
          <w:highlight w:val="yellow"/>
        </w:rPr>
        <w:t>roots date to</w:t>
      </w:r>
      <w:r w:rsidRPr="009E1C71">
        <w:rPr>
          <w:rStyle w:val="StyleBoldUnderline"/>
        </w:rPr>
        <w:t xml:space="preserve"> the mid-1970s </w:t>
      </w:r>
      <w:r w:rsidRPr="002F1410">
        <w:rPr>
          <w:rStyle w:val="StyleBoldUnderline"/>
          <w:highlight w:val="yellow"/>
        </w:rPr>
        <w:t>when U.S. companies</w:t>
      </w:r>
      <w:r w:rsidRPr="00A66149">
        <w:rPr>
          <w:sz w:val="16"/>
        </w:rPr>
        <w:t xml:space="preserve">, a mix of multinationals and lower-tier suppliers, </w:t>
      </w:r>
      <w:r w:rsidRPr="002F1410">
        <w:rPr>
          <w:rStyle w:val="StyleBoldUnderline"/>
          <w:highlight w:val="yellow"/>
        </w:rPr>
        <w:t>began sending</w:t>
      </w:r>
      <w:r w:rsidRPr="00A66149">
        <w:rPr>
          <w:rStyle w:val="StyleBoldUnderline"/>
        </w:rPr>
        <w:t xml:space="preserve"> basic </w:t>
      </w:r>
      <w:r w:rsidRPr="002F1410">
        <w:rPr>
          <w:rStyle w:val="StyleBoldUnderline"/>
          <w:highlight w:val="yellow"/>
        </w:rPr>
        <w:t>parts manufacturing and assembly tasks across the border</w:t>
      </w:r>
      <w:r w:rsidRPr="00A66149">
        <w:rPr>
          <w:sz w:val="16"/>
        </w:rPr>
        <w:t xml:space="preserve">, mostly to border towns like Tijuana and Mexicali but also deeper into the country to cities like Monterrey. Service operations followed, as did company research activities.  However, </w:t>
      </w:r>
      <w:r w:rsidRPr="00F436CD">
        <w:rPr>
          <w:rStyle w:val="StyleBoldUnderline"/>
        </w:rPr>
        <w:t xml:space="preserve">it has been in the past decade that </w:t>
      </w:r>
      <w:r w:rsidRPr="002F1410">
        <w:rPr>
          <w:rStyle w:val="StyleBoldUnderline"/>
          <w:highlight w:val="yellow"/>
        </w:rPr>
        <w:t>Mexico's aerospace manufacturing growth</w:t>
      </w:r>
      <w:r w:rsidRPr="00F436CD">
        <w:rPr>
          <w:rStyle w:val="StyleBoldUnderline"/>
        </w:rPr>
        <w:t xml:space="preserve"> has </w:t>
      </w:r>
      <w:r w:rsidRPr="002F1410">
        <w:rPr>
          <w:rStyle w:val="StyleBoldUnderline"/>
          <w:highlight w:val="yellow"/>
        </w:rPr>
        <w:t>mushroomed</w:t>
      </w:r>
      <w:r w:rsidRPr="00A66149">
        <w:rPr>
          <w:rStyle w:val="StyleBoldUnderline"/>
        </w:rPr>
        <w:t xml:space="preserve">. Political </w:t>
      </w:r>
      <w:r w:rsidRPr="002F1410">
        <w:rPr>
          <w:rStyle w:val="StyleBoldUnderline"/>
          <w:highlight w:val="yellow"/>
        </w:rPr>
        <w:t>reform led</w:t>
      </w:r>
      <w:r w:rsidRPr="00A66149">
        <w:rPr>
          <w:sz w:val="16"/>
        </w:rPr>
        <w:t xml:space="preserve"> it </w:t>
      </w:r>
      <w:r w:rsidRPr="002F1410">
        <w:rPr>
          <w:rStyle w:val="StyleBoldUnderline"/>
          <w:highlight w:val="yellow"/>
        </w:rPr>
        <w:t>to</w:t>
      </w:r>
      <w:r w:rsidRPr="00A66149">
        <w:rPr>
          <w:sz w:val="16"/>
        </w:rPr>
        <w:t xml:space="preserve"> pursue a </w:t>
      </w:r>
      <w:r w:rsidRPr="00A66149">
        <w:rPr>
          <w:rStyle w:val="StyleBoldUnderline"/>
        </w:rPr>
        <w:t xml:space="preserve">global </w:t>
      </w:r>
      <w:r w:rsidRPr="002F1410">
        <w:rPr>
          <w:rStyle w:val="StyleBoldUnderline"/>
          <w:highlight w:val="yellow"/>
        </w:rPr>
        <w:t>free trade</w:t>
      </w:r>
      <w:r w:rsidRPr="00A66149">
        <w:rPr>
          <w:sz w:val="16"/>
        </w:rPr>
        <w:t xml:space="preserve"> agenda vigorously </w:t>
      </w:r>
      <w:r w:rsidRPr="002F1410">
        <w:rPr>
          <w:rStyle w:val="StyleBoldUnderline"/>
          <w:highlight w:val="yellow"/>
        </w:rPr>
        <w:t>and</w:t>
      </w:r>
      <w:r w:rsidRPr="00A66149">
        <w:rPr>
          <w:sz w:val="16"/>
        </w:rPr>
        <w:t xml:space="preserve"> its 1994 signing of the North American Free Trade Agreement </w:t>
      </w:r>
      <w:r w:rsidRPr="00A66149">
        <w:rPr>
          <w:rStyle w:val="StyleBoldUnderline"/>
        </w:rPr>
        <w:t>(</w:t>
      </w:r>
      <w:proofErr w:type="spellStart"/>
      <w:r w:rsidRPr="002F1410">
        <w:rPr>
          <w:rStyle w:val="StyleBoldUnderline"/>
          <w:highlight w:val="yellow"/>
        </w:rPr>
        <w:t>Nafta</w:t>
      </w:r>
      <w:proofErr w:type="spellEnd"/>
      <w:r w:rsidRPr="00A66149">
        <w:rPr>
          <w:rStyle w:val="StyleBoldUnderline"/>
        </w:rPr>
        <w:t>) benefitted Mexico greatly</w:t>
      </w:r>
      <w:r w:rsidRPr="00A66149">
        <w:rPr>
          <w:sz w:val="16"/>
        </w:rPr>
        <w:t xml:space="preserve">. Still, it took about a decade for the aerospace sector to take off. Until 2004, growth was scattered, says Queretaro </w:t>
      </w:r>
      <w:proofErr w:type="gramStart"/>
      <w:r w:rsidRPr="00A66149">
        <w:rPr>
          <w:sz w:val="16"/>
        </w:rPr>
        <w:t>state</w:t>
      </w:r>
      <w:proofErr w:type="gramEnd"/>
      <w:r w:rsidRPr="00A66149">
        <w:rPr>
          <w:sz w:val="16"/>
        </w:rPr>
        <w:t xml:space="preserve"> Gov. Jose </w:t>
      </w:r>
      <w:proofErr w:type="spellStart"/>
      <w:r w:rsidRPr="00A66149">
        <w:rPr>
          <w:sz w:val="16"/>
        </w:rPr>
        <w:t>Calzada</w:t>
      </w:r>
      <w:proofErr w:type="spellEnd"/>
      <w:r w:rsidRPr="00A66149">
        <w:rPr>
          <w:sz w:val="16"/>
        </w:rPr>
        <w:t xml:space="preserve">. Not anymore. “We've seen incredible changes in just the last five years,” he says </w:t>
      </w:r>
      <w:r w:rsidRPr="00F436CD">
        <w:rPr>
          <w:rStyle w:val="StyleBoldUnderline"/>
        </w:rPr>
        <w:t xml:space="preserve"> </w:t>
      </w:r>
      <w:r w:rsidRPr="002F1410">
        <w:rPr>
          <w:rStyle w:val="StyleBoldUnderline"/>
          <w:highlight w:val="yellow"/>
        </w:rPr>
        <w:t>The boom times are a testament</w:t>
      </w:r>
      <w:r w:rsidRPr="00F436CD">
        <w:rPr>
          <w:rStyle w:val="StyleBoldUnderline"/>
        </w:rPr>
        <w:t xml:space="preserve"> to </w:t>
      </w:r>
      <w:r w:rsidRPr="002F1410">
        <w:rPr>
          <w:rStyle w:val="StyleBoldUnderline"/>
          <w:highlight w:val="yellow"/>
        </w:rPr>
        <w:t>Mexico's geography</w:t>
      </w:r>
      <w:r w:rsidRPr="00A66149">
        <w:rPr>
          <w:sz w:val="16"/>
        </w:rPr>
        <w:t xml:space="preserve">, its embrace of free trade </w:t>
      </w:r>
      <w:r w:rsidRPr="002F1410">
        <w:rPr>
          <w:rStyle w:val="StyleBoldUnderline"/>
          <w:highlight w:val="yellow"/>
        </w:rPr>
        <w:t>and adoption of legal mechanisms that provide a “soft landing” for foreign-owned factories</w:t>
      </w:r>
      <w:r w:rsidRPr="00A66149">
        <w:rPr>
          <w:sz w:val="16"/>
        </w:rPr>
        <w:t xml:space="preserve">. Local leaders clear red tape and amaze U.S. and European executives at how quickly they can put up factories. A typical response comes from Peter </w:t>
      </w:r>
      <w:proofErr w:type="spellStart"/>
      <w:r w:rsidRPr="00A66149">
        <w:rPr>
          <w:sz w:val="16"/>
        </w:rPr>
        <w:t>Huij</w:t>
      </w:r>
      <w:proofErr w:type="spellEnd"/>
      <w:r w:rsidRPr="00A66149">
        <w:rPr>
          <w:sz w:val="16"/>
        </w:rPr>
        <w:t xml:space="preserve">, a senior Fokker </w:t>
      </w:r>
      <w:proofErr w:type="spellStart"/>
      <w:r w:rsidRPr="00A66149">
        <w:rPr>
          <w:sz w:val="16"/>
        </w:rPr>
        <w:t>Aerostructures</w:t>
      </w:r>
      <w:proofErr w:type="spellEnd"/>
      <w:r w:rsidRPr="00A66149">
        <w:rPr>
          <w:sz w:val="16"/>
        </w:rPr>
        <w:t xml:space="preserve"> executive in Chihuahua, about how quickly the company went from bare earth in May 2011 to a completed 75,000-sq.-ft. factory in November: “It would be impossible in Europe.” </w:t>
      </w:r>
      <w:r w:rsidRPr="002F1410">
        <w:rPr>
          <w:rStyle w:val="StyleBoldUnderline"/>
          <w:highlight w:val="yellow"/>
        </w:rPr>
        <w:t>Behind all of this is Mexico's</w:t>
      </w:r>
      <w:r w:rsidRPr="00F436CD">
        <w:rPr>
          <w:rStyle w:val="StyleBoldUnderline"/>
        </w:rPr>
        <w:t xml:space="preserve"> Maquiladora </w:t>
      </w:r>
      <w:r w:rsidRPr="002F1410">
        <w:rPr>
          <w:rStyle w:val="StyleBoldUnderline"/>
          <w:highlight w:val="yellow"/>
        </w:rPr>
        <w:t>factory system for supporting foreign companies</w:t>
      </w:r>
      <w:r w:rsidRPr="00A66149">
        <w:rPr>
          <w:sz w:val="16"/>
        </w:rPr>
        <w:t>, which allows them to control their own destiny</w:t>
      </w:r>
      <w:r w:rsidRPr="00F436CD">
        <w:rPr>
          <w:rStyle w:val="StyleBoldUnderline"/>
        </w:rPr>
        <w:t xml:space="preserve">, </w:t>
      </w:r>
      <w:r w:rsidRPr="002F1410">
        <w:rPr>
          <w:rStyle w:val="StyleBoldUnderline"/>
          <w:highlight w:val="yellow"/>
        </w:rPr>
        <w:t>importing</w:t>
      </w:r>
      <w:r w:rsidRPr="00F436CD">
        <w:rPr>
          <w:rStyle w:val="StyleBoldUnderline"/>
        </w:rPr>
        <w:t xml:space="preserve"> raw materials such as </w:t>
      </w:r>
      <w:r w:rsidRPr="002F1410">
        <w:rPr>
          <w:rStyle w:val="Emphasis"/>
          <w:highlight w:val="yellow"/>
        </w:rPr>
        <w:t>aerospace-quality alloys</w:t>
      </w:r>
      <w:r w:rsidRPr="00F436CD">
        <w:rPr>
          <w:rStyle w:val="StyleBoldUnderline"/>
        </w:rPr>
        <w:t xml:space="preserve">, </w:t>
      </w:r>
      <w:r w:rsidRPr="00A66149">
        <w:rPr>
          <w:sz w:val="16"/>
        </w:rPr>
        <w:t xml:space="preserve">or wiring and then exporting the finished product tax-free. </w:t>
      </w:r>
      <w:r w:rsidRPr="00F436CD">
        <w:rPr>
          <w:rStyle w:val="StyleBoldUnderline"/>
        </w:rPr>
        <w:t xml:space="preserve">Foreign </w:t>
      </w:r>
      <w:r w:rsidRPr="002F1410">
        <w:rPr>
          <w:rStyle w:val="StyleBoldUnderline"/>
          <w:highlight w:val="yellow"/>
        </w:rPr>
        <w:t>manufacturers</w:t>
      </w:r>
      <w:r w:rsidRPr="00F436CD">
        <w:rPr>
          <w:rStyle w:val="StyleBoldUnderline"/>
        </w:rPr>
        <w:t xml:space="preserve"> commonly </w:t>
      </w:r>
      <w:r w:rsidRPr="002F1410">
        <w:rPr>
          <w:rStyle w:val="StyleBoldUnderline"/>
          <w:highlight w:val="yellow"/>
        </w:rPr>
        <w:t>turn to</w:t>
      </w:r>
      <w:r w:rsidRPr="00F436CD">
        <w:rPr>
          <w:rStyle w:val="StyleBoldUnderline"/>
        </w:rPr>
        <w:t xml:space="preserve"> a large service provider—</w:t>
      </w:r>
      <w:proofErr w:type="spellStart"/>
      <w:r w:rsidRPr="002F1410">
        <w:rPr>
          <w:rStyle w:val="StyleBoldUnderline"/>
          <w:highlight w:val="yellow"/>
        </w:rPr>
        <w:t>Intermex</w:t>
      </w:r>
      <w:proofErr w:type="spellEnd"/>
      <w:r w:rsidRPr="002F1410">
        <w:rPr>
          <w:rStyle w:val="StyleBoldUnderline"/>
          <w:highlight w:val="yellow"/>
        </w:rPr>
        <w:t xml:space="preserve"> and American Industries</w:t>
      </w:r>
      <w:r w:rsidRPr="00F436CD">
        <w:rPr>
          <w:rStyle w:val="StyleBoldUnderline"/>
        </w:rPr>
        <w:t xml:space="preserve"> Group are leaders for the aerospace sector</w:t>
      </w:r>
      <w:r w:rsidRPr="00A66149">
        <w:rPr>
          <w:sz w:val="16"/>
        </w:rPr>
        <w:t>—</w:t>
      </w:r>
      <w:r w:rsidRPr="00F436CD">
        <w:rPr>
          <w:rStyle w:val="StyleBoldUnderline"/>
        </w:rPr>
        <w:t xml:space="preserve">that lease buildings to their clients and handle their </w:t>
      </w:r>
      <w:proofErr w:type="spellStart"/>
      <w:r w:rsidRPr="00F436CD">
        <w:rPr>
          <w:rStyle w:val="StyleBoldUnderline"/>
        </w:rPr>
        <w:t>hu</w:t>
      </w:r>
      <w:r>
        <w:rPr>
          <w:rStyle w:val="StyleBoldUnderline"/>
        </w:rPr>
        <w:t>myn</w:t>
      </w:r>
      <w:proofErr w:type="spellEnd"/>
      <w:r w:rsidRPr="00F436CD">
        <w:rPr>
          <w:rStyle w:val="StyleBoldUnderline"/>
        </w:rPr>
        <w:t xml:space="preserve"> resources, tax and other business needs under Mexican law</w:t>
      </w:r>
      <w:r w:rsidRPr="009E1C71">
        <w:rPr>
          <w:rStyle w:val="StyleBoldUnderline"/>
        </w:rPr>
        <w:t>. About 80% of the aerospace companies in Mexico use such services.</w:t>
      </w:r>
      <w:r w:rsidRPr="00A66149">
        <w:rPr>
          <w:sz w:val="16"/>
        </w:rPr>
        <w:t xml:space="preserve"> </w:t>
      </w:r>
      <w:r w:rsidRPr="00F436CD">
        <w:rPr>
          <w:rStyle w:val="StyleBoldUnderline"/>
        </w:rPr>
        <w:t>Of the 36 Maquiladoras</w:t>
      </w:r>
      <w:r w:rsidRPr="00A66149">
        <w:rPr>
          <w:sz w:val="16"/>
        </w:rPr>
        <w:t xml:space="preserve"> registered by the Mexican government last year, </w:t>
      </w:r>
      <w:r w:rsidRPr="00F436CD">
        <w:rPr>
          <w:rStyle w:val="StyleBoldUnderline"/>
        </w:rPr>
        <w:t>six were in aerospace</w:t>
      </w:r>
      <w:r w:rsidRPr="00A66149">
        <w:rPr>
          <w:sz w:val="16"/>
        </w:rPr>
        <w:t xml:space="preserve">, including a GKN Aerospace plant in Mexicali, </w:t>
      </w:r>
      <w:proofErr w:type="spellStart"/>
      <w:r w:rsidRPr="00A66149">
        <w:rPr>
          <w:sz w:val="16"/>
        </w:rPr>
        <w:t>Latecoere</w:t>
      </w:r>
      <w:proofErr w:type="spellEnd"/>
      <w:r w:rsidRPr="00A66149">
        <w:rPr>
          <w:sz w:val="16"/>
        </w:rPr>
        <w:t xml:space="preserve"> in Hermosillo, coatings specialist Ellison Surface Technologies and Rolls-Royce turbine supplier JJ Churchill in </w:t>
      </w:r>
      <w:proofErr w:type="spellStart"/>
      <w:r w:rsidRPr="00A66149">
        <w:rPr>
          <w:sz w:val="16"/>
        </w:rPr>
        <w:t>Guaymas</w:t>
      </w:r>
      <w:proofErr w:type="spellEnd"/>
      <w:r w:rsidRPr="00A66149">
        <w:rPr>
          <w:sz w:val="16"/>
        </w:rPr>
        <w:t xml:space="preserve"> and a fourth division for Zodiac in Chihuahua. Under the Maquiladora system, </w:t>
      </w:r>
      <w:r w:rsidRPr="002F1410">
        <w:rPr>
          <w:rStyle w:val="StyleBoldUnderline"/>
          <w:highlight w:val="yellow"/>
        </w:rPr>
        <w:t>Mexico allows resident foreign companies</w:t>
      </w:r>
      <w:r w:rsidRPr="00F436CD">
        <w:rPr>
          <w:rStyle w:val="StyleBoldUnderline"/>
        </w:rPr>
        <w:t xml:space="preserve"> </w:t>
      </w:r>
      <w:r w:rsidRPr="002F1410">
        <w:rPr>
          <w:rStyle w:val="StyleBoldUnderline"/>
          <w:highlight w:val="yellow"/>
        </w:rPr>
        <w:t>to control</w:t>
      </w:r>
      <w:r w:rsidRPr="00F436CD">
        <w:rPr>
          <w:rStyle w:val="StyleBoldUnderline"/>
        </w:rPr>
        <w:t xml:space="preserve"> </w:t>
      </w:r>
      <w:r w:rsidRPr="009E1C71">
        <w:rPr>
          <w:rStyle w:val="StyleBoldUnderline"/>
        </w:rPr>
        <w:t>100</w:t>
      </w:r>
      <w:r w:rsidRPr="00F436CD">
        <w:rPr>
          <w:rStyle w:val="StyleBoldUnderline"/>
        </w:rPr>
        <w:t xml:space="preserve">% of </w:t>
      </w:r>
      <w:r w:rsidRPr="002F1410">
        <w:rPr>
          <w:rStyle w:val="StyleBoldUnderline"/>
          <w:highlight w:val="yellow"/>
        </w:rPr>
        <w:t>their businesses</w:t>
      </w:r>
      <w:r w:rsidRPr="00F436CD">
        <w:rPr>
          <w:rStyle w:val="StyleBoldUnderline"/>
        </w:rPr>
        <w:t>.</w:t>
      </w:r>
      <w:r w:rsidRPr="00A66149">
        <w:rPr>
          <w:sz w:val="16"/>
        </w:rPr>
        <w:t xml:space="preserve"> They do not face the “local partner” rules so common elsewhere that limit foreigners to a maximum 49% share “</w:t>
      </w:r>
      <w:r w:rsidRPr="00F436CD">
        <w:rPr>
          <w:rStyle w:val="StyleBoldUnderline"/>
        </w:rPr>
        <w:t>They make it easy for you to do business down here</w:t>
      </w:r>
      <w:r w:rsidRPr="00A66149">
        <w:rPr>
          <w:sz w:val="16"/>
        </w:rPr>
        <w:t xml:space="preserve">,” says John Gardner, strategic program </w:t>
      </w:r>
      <w:r>
        <w:rPr>
          <w:sz w:val="16"/>
        </w:rPr>
        <w:t>manage</w:t>
      </w:r>
      <w:r w:rsidRPr="00A66149">
        <w:rPr>
          <w:sz w:val="16"/>
        </w:rPr>
        <w:t xml:space="preserve">r at </w:t>
      </w:r>
      <w:proofErr w:type="spellStart"/>
      <w:r w:rsidRPr="00A66149">
        <w:rPr>
          <w:sz w:val="16"/>
        </w:rPr>
        <w:t>Ka</w:t>
      </w:r>
      <w:r>
        <w:rPr>
          <w:sz w:val="16"/>
        </w:rPr>
        <w:t>myn</w:t>
      </w:r>
      <w:proofErr w:type="spellEnd"/>
      <w:r w:rsidRPr="00A66149">
        <w:rPr>
          <w:sz w:val="16"/>
        </w:rPr>
        <w:t xml:space="preserve"> </w:t>
      </w:r>
      <w:proofErr w:type="spellStart"/>
      <w:r w:rsidRPr="00A66149">
        <w:rPr>
          <w:sz w:val="16"/>
        </w:rPr>
        <w:t>Aerostructures</w:t>
      </w:r>
      <w:proofErr w:type="spellEnd"/>
      <w:r w:rsidRPr="00A66149">
        <w:rPr>
          <w:sz w:val="16"/>
        </w:rPr>
        <w:t>, another newcomer in Chihuahua. “</w:t>
      </w:r>
      <w:r w:rsidRPr="00F436CD">
        <w:rPr>
          <w:rStyle w:val="StyleBoldUnderline"/>
        </w:rPr>
        <w:t>They provide a 'soft landing,' to get a quick startup—a good startup. We got a lot of support up front and afterward.”</w:t>
      </w:r>
    </w:p>
    <w:p w:rsidR="00B13F68" w:rsidRPr="007F6E6C" w:rsidRDefault="00B13F68" w:rsidP="00B13F68"/>
    <w:p w:rsidR="00B13F68" w:rsidRPr="007F6E6C"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Pr="007F6E6C" w:rsidRDefault="00B13F68" w:rsidP="00B13F68"/>
    <w:p w:rsidR="00B13F68" w:rsidRPr="007F6E6C" w:rsidRDefault="00B13F68" w:rsidP="00B13F68"/>
    <w:p w:rsidR="00B13F68" w:rsidRPr="007F6E6C" w:rsidRDefault="00B13F68" w:rsidP="00B13F68"/>
    <w:p w:rsidR="00B13F68" w:rsidRPr="007F6E6C" w:rsidRDefault="00B13F68" w:rsidP="00B13F68"/>
    <w:p w:rsidR="00B13F68" w:rsidRPr="007F6E6C" w:rsidRDefault="00B13F68" w:rsidP="00B13F68"/>
    <w:p w:rsidR="00B13F68" w:rsidRPr="009D361A" w:rsidRDefault="00B13F68" w:rsidP="00B13F68">
      <w:pPr>
        <w:pStyle w:val="Heading4"/>
      </w:pPr>
      <w:r>
        <w:t>US free trade is key to Mexican manufacturing and aerospace</w:t>
      </w:r>
    </w:p>
    <w:p w:rsidR="00B13F68" w:rsidRPr="000D3BD2" w:rsidRDefault="00B13F68" w:rsidP="00B13F68">
      <w:r w:rsidRPr="002F1410">
        <w:rPr>
          <w:rStyle w:val="StyleStyleBold12pt"/>
          <w:highlight w:val="yellow"/>
        </w:rPr>
        <w:t>Ryder 10</w:t>
      </w:r>
      <w:r>
        <w:t xml:space="preserve"> – (“Mexico Takes Flight”, Inbound Logistics, June 2010, http://www.ryder.com/en/supply-chain/solutions-by-industry/~/media/Ryder/Files/KnowledgeCenter/WhitePapers/RSC345Mexico%20Takes%20FlightIBLLowResEprintsingle.pdf)//javi</w:t>
      </w:r>
    </w:p>
    <w:p w:rsidR="00B13F68" w:rsidRPr="007F6E6C" w:rsidRDefault="00B13F68" w:rsidP="00B13F68">
      <w:pPr>
        <w:rPr>
          <w:sz w:val="12"/>
        </w:rPr>
      </w:pPr>
      <w:r w:rsidRPr="002F1410">
        <w:rPr>
          <w:rStyle w:val="StyleBoldUnderline"/>
          <w:highlight w:val="yellow"/>
        </w:rPr>
        <w:t>Among</w:t>
      </w:r>
      <w:r w:rsidRPr="009F053F">
        <w:rPr>
          <w:rStyle w:val="StyleBoldUnderline"/>
        </w:rPr>
        <w:t xml:space="preserve"> </w:t>
      </w:r>
      <w:r w:rsidRPr="008A5172">
        <w:rPr>
          <w:rStyle w:val="StyleBoldUnderline"/>
        </w:rPr>
        <w:t>the</w:t>
      </w:r>
      <w:r w:rsidRPr="007F6E6C">
        <w:rPr>
          <w:sz w:val="12"/>
        </w:rPr>
        <w:t xml:space="preserve"> many </w:t>
      </w:r>
      <w:r w:rsidRPr="002F1410">
        <w:rPr>
          <w:rStyle w:val="StyleBoldUnderline"/>
          <w:highlight w:val="yellow"/>
        </w:rPr>
        <w:t>attractions that draw aerospace companies to Mexico</w:t>
      </w:r>
      <w:r w:rsidRPr="009F053F">
        <w:rPr>
          <w:rStyle w:val="StyleBoldUnderline"/>
        </w:rPr>
        <w:t xml:space="preserve">, the </w:t>
      </w:r>
      <w:r w:rsidRPr="002F1410">
        <w:rPr>
          <w:rStyle w:val="StyleBoldUnderline"/>
          <w:highlight w:val="yellow"/>
        </w:rPr>
        <w:t>cost of labor is a major factor</w:t>
      </w:r>
      <w:r w:rsidRPr="009F053F">
        <w:rPr>
          <w:rStyle w:val="StyleBoldUnderline"/>
        </w:rPr>
        <w:t>.</w:t>
      </w:r>
      <w:r w:rsidRPr="007F6E6C">
        <w:rPr>
          <w:sz w:val="12"/>
        </w:rPr>
        <w:t xml:space="preserve"> Highly skilled workers in Mexico’s aerospace industry earn from $5.80 to $7.80 an hour. </w:t>
      </w:r>
      <w:r w:rsidRPr="002F1410">
        <w:rPr>
          <w:rStyle w:val="StyleBoldUnderline"/>
          <w:highlight w:val="yellow"/>
        </w:rPr>
        <w:t xml:space="preserve">Mexico is the lowest-cost choice for U.S. </w:t>
      </w:r>
      <w:r w:rsidRPr="002F1410">
        <w:rPr>
          <w:rStyle w:val="StyleBoldUnderline"/>
          <w:highlight w:val="yellow"/>
        </w:rPr>
        <w:lastRenderedPageBreak/>
        <w:t>companies</w:t>
      </w:r>
      <w:r w:rsidRPr="009F053F">
        <w:rPr>
          <w:rStyle w:val="StyleBoldUnderline"/>
        </w:rPr>
        <w:t xml:space="preserve"> that outsource </w:t>
      </w:r>
      <w:r>
        <w:rPr>
          <w:rStyle w:val="StyleBoldUnderline"/>
        </w:rPr>
        <w:t>manufactur</w:t>
      </w:r>
      <w:r w:rsidRPr="009F053F">
        <w:rPr>
          <w:rStyle w:val="StyleBoldUnderline"/>
        </w:rPr>
        <w:t xml:space="preserve">ing </w:t>
      </w:r>
      <w:proofErr w:type="gramStart"/>
      <w:r w:rsidRPr="009F053F">
        <w:rPr>
          <w:rStyle w:val="StyleBoldUnderline"/>
        </w:rPr>
        <w:t>abroad</w:t>
      </w:r>
      <w:r w:rsidRPr="007F6E6C">
        <w:rPr>
          <w:sz w:val="12"/>
        </w:rPr>
        <w:t>,</w:t>
      </w:r>
      <w:proofErr w:type="gramEnd"/>
      <w:r w:rsidRPr="007F6E6C">
        <w:rPr>
          <w:sz w:val="12"/>
        </w:rPr>
        <w:t xml:space="preserve"> surpassing India, China, and Vietnam, according to a report released this year by </w:t>
      </w:r>
      <w:proofErr w:type="spellStart"/>
      <w:r w:rsidRPr="007F6E6C">
        <w:rPr>
          <w:sz w:val="12"/>
        </w:rPr>
        <w:t>AlixPartners</w:t>
      </w:r>
      <w:proofErr w:type="spellEnd"/>
      <w:r w:rsidRPr="007F6E6C">
        <w:rPr>
          <w:sz w:val="12"/>
        </w:rPr>
        <w:t xml:space="preserve">. </w:t>
      </w:r>
      <w:r w:rsidRPr="002F1410">
        <w:rPr>
          <w:rStyle w:val="StyleBoldUnderline"/>
          <w:highlight w:val="yellow"/>
        </w:rPr>
        <w:t>Companies</w:t>
      </w:r>
      <w:r w:rsidRPr="009F053F">
        <w:rPr>
          <w:rStyle w:val="StyleBoldUnderline"/>
        </w:rPr>
        <w:t xml:space="preserve"> can easily </w:t>
      </w:r>
      <w:r w:rsidRPr="002F1410">
        <w:rPr>
          <w:rStyle w:val="StyleBoldUnderline"/>
          <w:highlight w:val="yellow"/>
        </w:rPr>
        <w:t>ship products and components</w:t>
      </w:r>
      <w:r w:rsidRPr="009F053F">
        <w:rPr>
          <w:rStyle w:val="StyleBoldUnderline"/>
        </w:rPr>
        <w:t xml:space="preserve"> to Mexico </w:t>
      </w:r>
      <w:r w:rsidRPr="002F1410">
        <w:rPr>
          <w:rStyle w:val="StyleBoldUnderline"/>
          <w:highlight w:val="yellow"/>
        </w:rPr>
        <w:t>from</w:t>
      </w:r>
      <w:r w:rsidRPr="009F053F">
        <w:rPr>
          <w:rStyle w:val="StyleBoldUnderline"/>
        </w:rPr>
        <w:t xml:space="preserve"> their plants in the </w:t>
      </w:r>
      <w:r w:rsidRPr="002F1410">
        <w:rPr>
          <w:rStyle w:val="StyleBoldUnderline"/>
          <w:highlight w:val="yellow"/>
        </w:rPr>
        <w:t>U</w:t>
      </w:r>
      <w:r w:rsidRPr="009F053F">
        <w:rPr>
          <w:rStyle w:val="StyleBoldUnderline"/>
        </w:rPr>
        <w:t xml:space="preserve">nited </w:t>
      </w:r>
      <w:r w:rsidRPr="002F1410">
        <w:rPr>
          <w:rStyle w:val="StyleBoldUnderline"/>
          <w:highlight w:val="yellow"/>
        </w:rPr>
        <w:t>S</w:t>
      </w:r>
      <w:r w:rsidRPr="009F053F">
        <w:rPr>
          <w:rStyle w:val="StyleBoldUnderline"/>
        </w:rPr>
        <w:t>tates</w:t>
      </w:r>
      <w:r w:rsidRPr="007F6E6C">
        <w:rPr>
          <w:sz w:val="12"/>
        </w:rPr>
        <w:t xml:space="preserve"> or Canada </w:t>
      </w:r>
      <w:r w:rsidRPr="002F1410">
        <w:rPr>
          <w:rStyle w:val="StyleBoldUnderline"/>
          <w:highlight w:val="yellow"/>
        </w:rPr>
        <w:t>for</w:t>
      </w:r>
      <w:r w:rsidRPr="007F6E6C">
        <w:rPr>
          <w:sz w:val="12"/>
        </w:rPr>
        <w:t xml:space="preserve"> final </w:t>
      </w:r>
      <w:r w:rsidRPr="002F1410">
        <w:rPr>
          <w:rStyle w:val="StyleBoldUnderline"/>
          <w:highlight w:val="yellow"/>
        </w:rPr>
        <w:t>assembly</w:t>
      </w:r>
      <w:r w:rsidRPr="009F053F">
        <w:rPr>
          <w:rStyle w:val="StyleBoldUnderline"/>
        </w:rPr>
        <w:t xml:space="preserve">, or ship finished products to customers throughout North America. “You’re talking hours </w:t>
      </w:r>
      <w:r w:rsidRPr="000D3BD2">
        <w:rPr>
          <w:rStyle w:val="StyleBoldUnderline"/>
        </w:rPr>
        <w:t>and days, rather than weeks</w:t>
      </w:r>
      <w:r w:rsidRPr="007F6E6C">
        <w:rPr>
          <w:sz w:val="12"/>
        </w:rPr>
        <w:t xml:space="preserve">, for transit to the United States,” says Jim Moore, vice president of sales for the aerospace, automotive and industrials vertical at Ryder Supply Chain Solutions. “You can ship on Thursday morning by truck and deliver on Monday.” </w:t>
      </w:r>
      <w:r w:rsidRPr="002F1410">
        <w:rPr>
          <w:rStyle w:val="StyleBoldUnderline"/>
          <w:highlight w:val="yellow"/>
        </w:rPr>
        <w:t>Having targeted aerospace as a strategic</w:t>
      </w:r>
      <w:r w:rsidRPr="000D3BD2">
        <w:rPr>
          <w:rStyle w:val="StyleBoldUnderline"/>
        </w:rPr>
        <w:t xml:space="preserve"> growth </w:t>
      </w:r>
      <w:r w:rsidRPr="002F1410">
        <w:rPr>
          <w:rStyle w:val="StyleBoldUnderline"/>
          <w:highlight w:val="yellow"/>
        </w:rPr>
        <w:t>industry, the</w:t>
      </w:r>
      <w:r w:rsidRPr="000D3BD2">
        <w:rPr>
          <w:rStyle w:val="StyleBoldUnderline"/>
        </w:rPr>
        <w:t xml:space="preserve"> </w:t>
      </w:r>
      <w:r w:rsidRPr="002F1410">
        <w:rPr>
          <w:rStyle w:val="StyleBoldUnderline"/>
          <w:highlight w:val="yellow"/>
        </w:rPr>
        <w:t>Mexican government is doing its best to make</w:t>
      </w:r>
      <w:r w:rsidRPr="000D3BD2">
        <w:rPr>
          <w:rStyle w:val="StyleBoldUnderline"/>
        </w:rPr>
        <w:t xml:space="preserve"> the country </w:t>
      </w:r>
      <w:r w:rsidRPr="002F1410">
        <w:rPr>
          <w:rStyle w:val="StyleBoldUnderline"/>
          <w:highlight w:val="yellow"/>
        </w:rPr>
        <w:t>an attractive environment</w:t>
      </w:r>
      <w:r w:rsidRPr="000D3BD2">
        <w:rPr>
          <w:rStyle w:val="StyleBoldUnderline"/>
        </w:rPr>
        <w:t xml:space="preserve"> for this sector. </w:t>
      </w:r>
      <w:r w:rsidRPr="000D3BD2">
        <w:rPr>
          <w:rStyle w:val="Emphasis"/>
        </w:rPr>
        <w:t xml:space="preserve">One of the most important incentives is the </w:t>
      </w:r>
      <w:proofErr w:type="spellStart"/>
      <w:r w:rsidRPr="002F1410">
        <w:rPr>
          <w:rStyle w:val="Emphasis"/>
          <w:highlight w:val="yellow"/>
        </w:rPr>
        <w:t>maquila</w:t>
      </w:r>
      <w:proofErr w:type="spellEnd"/>
      <w:r w:rsidRPr="000D3BD2">
        <w:rPr>
          <w:rStyle w:val="Emphasis"/>
        </w:rPr>
        <w:t xml:space="preserve"> system</w:t>
      </w:r>
      <w:r w:rsidRPr="000D3BD2">
        <w:rPr>
          <w:rStyle w:val="StyleBoldUnderline"/>
        </w:rPr>
        <w:t xml:space="preserve">, which has </w:t>
      </w:r>
      <w:r w:rsidRPr="002F1410">
        <w:rPr>
          <w:rStyle w:val="StyleBoldUnderline"/>
          <w:highlight w:val="yellow"/>
        </w:rPr>
        <w:t>prompted</w:t>
      </w:r>
      <w:r w:rsidRPr="007F6E6C">
        <w:rPr>
          <w:sz w:val="12"/>
        </w:rPr>
        <w:t xml:space="preserve"> many </w:t>
      </w:r>
      <w:r w:rsidRPr="002F1410">
        <w:rPr>
          <w:rStyle w:val="StyleBoldUnderline"/>
          <w:highlight w:val="yellow"/>
        </w:rPr>
        <w:t>North American manufacturers</w:t>
      </w:r>
      <w:r w:rsidRPr="000D3BD2">
        <w:rPr>
          <w:rStyle w:val="StyleBoldUnderline"/>
        </w:rPr>
        <w:t>,</w:t>
      </w:r>
      <w:r w:rsidRPr="007F6E6C">
        <w:rPr>
          <w:sz w:val="12"/>
        </w:rPr>
        <w:t xml:space="preserve"> in a variety of industries, to “</w:t>
      </w:r>
      <w:proofErr w:type="spellStart"/>
      <w:r w:rsidRPr="007F6E6C">
        <w:rPr>
          <w:sz w:val="12"/>
        </w:rPr>
        <w:t>nearshore</w:t>
      </w:r>
      <w:proofErr w:type="spellEnd"/>
      <w:r w:rsidRPr="007F6E6C">
        <w:rPr>
          <w:sz w:val="12"/>
        </w:rPr>
        <w:t xml:space="preserve">” their production in Mexico. </w:t>
      </w:r>
      <w:proofErr w:type="spellStart"/>
      <w:r w:rsidRPr="002F1410">
        <w:rPr>
          <w:rStyle w:val="Emphasis"/>
          <w:highlight w:val="yellow"/>
        </w:rPr>
        <w:t>Maquilas</w:t>
      </w:r>
      <w:proofErr w:type="spellEnd"/>
      <w:r w:rsidRPr="000D3BD2">
        <w:rPr>
          <w:rStyle w:val="Emphasis"/>
        </w:rPr>
        <w:t xml:space="preserve"> are factories that </w:t>
      </w:r>
      <w:r w:rsidRPr="002F1410">
        <w:rPr>
          <w:rStyle w:val="Emphasis"/>
          <w:highlight w:val="yellow"/>
        </w:rPr>
        <w:t>operate in free trade zones</w:t>
      </w:r>
      <w:r w:rsidRPr="002F1410">
        <w:rPr>
          <w:rStyle w:val="StyleBoldUnderline"/>
          <w:highlight w:val="yellow"/>
        </w:rPr>
        <w:t>. Companies import materials</w:t>
      </w:r>
      <w:r w:rsidRPr="000D3BD2">
        <w:rPr>
          <w:rStyle w:val="StyleBoldUnderline"/>
        </w:rPr>
        <w:t xml:space="preserve"> and equipment </w:t>
      </w:r>
      <w:r w:rsidRPr="002F1410">
        <w:rPr>
          <w:rStyle w:val="StyleBoldUnderline"/>
          <w:highlight w:val="yellow"/>
        </w:rPr>
        <w:t>to those locations without paying taxes</w:t>
      </w:r>
      <w:r w:rsidRPr="000D3BD2">
        <w:rPr>
          <w:rStyle w:val="StyleBoldUnderline"/>
        </w:rPr>
        <w:t xml:space="preserve"> or duties,</w:t>
      </w:r>
      <w:r w:rsidRPr="007F6E6C">
        <w:rPr>
          <w:sz w:val="12"/>
        </w:rPr>
        <w:t xml:space="preserve"> </w:t>
      </w:r>
      <w:proofErr w:type="gramStart"/>
      <w:r w:rsidRPr="007F6E6C">
        <w:rPr>
          <w:sz w:val="12"/>
        </w:rPr>
        <w:t>then</w:t>
      </w:r>
      <w:proofErr w:type="gramEnd"/>
      <w:r w:rsidRPr="007F6E6C">
        <w:rPr>
          <w:sz w:val="12"/>
        </w:rPr>
        <w:t xml:space="preserve"> </w:t>
      </w:r>
      <w:proofErr w:type="spellStart"/>
      <w:r w:rsidRPr="007F6E6C">
        <w:rPr>
          <w:sz w:val="12"/>
        </w:rPr>
        <w:t>reexport</w:t>
      </w:r>
      <w:proofErr w:type="spellEnd"/>
      <w:r w:rsidRPr="007F6E6C">
        <w:rPr>
          <w:sz w:val="12"/>
        </w:rPr>
        <w:t xml:space="preserve"> the finished products. Often, the manufactured goods are components that are shipped to factories outside Mexico for final assembly in products such as aircraft, automobiles, and computers. But even outside the </w:t>
      </w:r>
      <w:proofErr w:type="spellStart"/>
      <w:r w:rsidRPr="007F6E6C">
        <w:rPr>
          <w:sz w:val="12"/>
        </w:rPr>
        <w:t>maquila</w:t>
      </w:r>
      <w:proofErr w:type="spellEnd"/>
      <w:r w:rsidRPr="007F6E6C">
        <w:rPr>
          <w:sz w:val="12"/>
        </w:rPr>
        <w:t xml:space="preserve"> zones, </w:t>
      </w:r>
      <w:r w:rsidRPr="000D3BD2">
        <w:rPr>
          <w:rStyle w:val="StyleBoldUnderline"/>
        </w:rPr>
        <w:t xml:space="preserve">parts and </w:t>
      </w:r>
      <w:r w:rsidRPr="002F1410">
        <w:rPr>
          <w:rStyle w:val="StyleBoldUnderline"/>
          <w:highlight w:val="yellow"/>
        </w:rPr>
        <w:t>materials for use in aerospace manufacturing enjoy special</w:t>
      </w:r>
      <w:r w:rsidRPr="007F6E6C">
        <w:rPr>
          <w:sz w:val="12"/>
        </w:rPr>
        <w:t xml:space="preserve"> tariff </w:t>
      </w:r>
      <w:r w:rsidRPr="002F1410">
        <w:rPr>
          <w:rStyle w:val="StyleBoldUnderline"/>
          <w:highlight w:val="yellow"/>
        </w:rPr>
        <w:t>treatment, entering</w:t>
      </w:r>
      <w:r w:rsidRPr="000D3BD2">
        <w:rPr>
          <w:rStyle w:val="StyleBoldUnderline"/>
        </w:rPr>
        <w:t xml:space="preserve"> the country </w:t>
      </w:r>
      <w:r w:rsidRPr="002F1410">
        <w:rPr>
          <w:rStyle w:val="StyleBoldUnderline"/>
          <w:highlight w:val="yellow"/>
        </w:rPr>
        <w:t>duty-free</w:t>
      </w:r>
      <w:r w:rsidRPr="000D3BD2">
        <w:rPr>
          <w:rStyle w:val="StyleBoldUnderline"/>
        </w:rPr>
        <w:t>,</w:t>
      </w:r>
      <w:r w:rsidRPr="007F6E6C">
        <w:rPr>
          <w:sz w:val="12"/>
        </w:rPr>
        <w:t xml:space="preserve"> says Ricardo Alvarez, director of business development for the aerospace, automotive and industrials vertical at Ryder Supply Chain Solutions. “Also, the value-added tax (VAT) is refundable after five days of the import process,” he notes. </w:t>
      </w:r>
      <w:r w:rsidRPr="000D3BD2">
        <w:rPr>
          <w:rStyle w:val="StyleBoldUnderline"/>
        </w:rPr>
        <w:t xml:space="preserve">Mexico’s federal and state governments have </w:t>
      </w:r>
      <w:r w:rsidRPr="00825C10">
        <w:rPr>
          <w:rStyle w:val="StyleBoldUnderline"/>
        </w:rPr>
        <w:t>established a variety of other tax incentives for the aerospace industry</w:t>
      </w:r>
      <w:r w:rsidRPr="007F6E6C">
        <w:rPr>
          <w:sz w:val="12"/>
        </w:rPr>
        <w:t>. In fact, from 2006 to 2008–</w:t>
      </w:r>
      <w:r w:rsidRPr="00825C10">
        <w:rPr>
          <w:rStyle w:val="StyleBoldUnderline"/>
        </w:rPr>
        <w:t xml:space="preserve">a time when Mexico had eliminated incentives for </w:t>
      </w:r>
      <w:r>
        <w:rPr>
          <w:rStyle w:val="StyleBoldUnderline"/>
        </w:rPr>
        <w:t>many</w:t>
      </w:r>
      <w:r w:rsidRPr="00825C10">
        <w:rPr>
          <w:rStyle w:val="StyleBoldUnderline"/>
        </w:rPr>
        <w:t xml:space="preserve"> </w:t>
      </w:r>
      <w:r>
        <w:rPr>
          <w:rStyle w:val="StyleBoldUnderline"/>
        </w:rPr>
        <w:t>manufactur</w:t>
      </w:r>
      <w:r w:rsidRPr="00825C10">
        <w:rPr>
          <w:rStyle w:val="StyleBoldUnderline"/>
        </w:rPr>
        <w:t>ing sectors–it retained its incentives for aerospace</w:t>
      </w:r>
      <w:r w:rsidRPr="007F6E6C">
        <w:rPr>
          <w:sz w:val="12"/>
        </w:rPr>
        <w:t xml:space="preserve">. These included capital equipment grants, help with infrastructure, real estate grants, and the establishment of an Aerospace Training Center in Querétaro. FEMIA, an association of 48 aerospace manufacturers operating in Mexico, works with the federal and state governments to promote the interests of the industry. One of FEMIA’s goals is to develop a National Strategic Aerospace Plan. </w:t>
      </w:r>
    </w:p>
    <w:p w:rsidR="00B13F68" w:rsidRPr="004B58D3" w:rsidRDefault="00B13F68" w:rsidP="00B13F68">
      <w:pPr>
        <w:pStyle w:val="Heading4"/>
      </w:pPr>
      <w:r>
        <w:t>Mexican aerospace is key to US aerospace investments</w:t>
      </w:r>
    </w:p>
    <w:p w:rsidR="00B13F68" w:rsidRPr="004B58D3" w:rsidRDefault="00B13F68" w:rsidP="00B13F68">
      <w:r w:rsidRPr="002F1410">
        <w:rPr>
          <w:rStyle w:val="StyleStyleBold12pt"/>
          <w:highlight w:val="yellow"/>
        </w:rPr>
        <w:t>Taylor 13</w:t>
      </w:r>
      <w:r>
        <w:t xml:space="preserve"> (Guy, “Aerospace: An Emerging Mexican Industry”, Americas Quarterly, </w:t>
      </w:r>
      <w:proofErr w:type="gramStart"/>
      <w:r>
        <w:t>Winter</w:t>
      </w:r>
      <w:proofErr w:type="gramEnd"/>
      <w:r>
        <w:t>, http://www.americasquarterly.org/content/aerospace-emerging-mexican-industry)</w:t>
      </w:r>
    </w:p>
    <w:p w:rsidR="00B13F68" w:rsidRDefault="00B13F68" w:rsidP="00B13F68">
      <w:pPr>
        <w:rPr>
          <w:sz w:val="16"/>
        </w:rPr>
      </w:pPr>
      <w:r w:rsidRPr="00E238C0">
        <w:rPr>
          <w:rStyle w:val="StyleBoldUnderline"/>
        </w:rPr>
        <w:t xml:space="preserve">What began as an initial push into </w:t>
      </w:r>
      <w:r w:rsidRPr="00825C10">
        <w:rPr>
          <w:rStyle w:val="StyleBoldUnderline"/>
        </w:rPr>
        <w:t>Mexico</w:t>
      </w:r>
      <w:r w:rsidRPr="00E238C0">
        <w:rPr>
          <w:rStyle w:val="StyleBoldUnderline"/>
        </w:rPr>
        <w:t xml:space="preserve"> by U.S. </w:t>
      </w:r>
      <w:r>
        <w:rPr>
          <w:rStyle w:val="StyleBoldUnderline"/>
        </w:rPr>
        <w:t>manufactur</w:t>
      </w:r>
      <w:r w:rsidRPr="00E238C0">
        <w:rPr>
          <w:rStyle w:val="StyleBoldUnderline"/>
        </w:rPr>
        <w:t>ers such as General Electric</w:t>
      </w:r>
      <w:r w:rsidRPr="004B58D3">
        <w:rPr>
          <w:sz w:val="16"/>
        </w:rPr>
        <w:t xml:space="preserve"> during the years following the 1994 enactment of the North American Free Trade Agreement has now </w:t>
      </w:r>
      <w:r w:rsidRPr="00E238C0">
        <w:rPr>
          <w:rStyle w:val="StyleBoldUnderline"/>
        </w:rPr>
        <w:t>emerged as one of the nation’s most vibrant sectors.</w:t>
      </w:r>
      <w:r w:rsidRPr="004B58D3">
        <w:rPr>
          <w:sz w:val="16"/>
        </w:rPr>
        <w:t xml:space="preserve"> </w:t>
      </w:r>
      <w:r w:rsidRPr="002F1410">
        <w:rPr>
          <w:rStyle w:val="StyleBoldUnderline"/>
          <w:highlight w:val="yellow"/>
        </w:rPr>
        <w:t>With 30,000 Mexicans</w:t>
      </w:r>
      <w:r w:rsidRPr="00E238C0">
        <w:rPr>
          <w:rStyle w:val="StyleBoldUnderline"/>
        </w:rPr>
        <w:t xml:space="preserve"> now employed </w:t>
      </w:r>
      <w:r w:rsidRPr="002F1410">
        <w:rPr>
          <w:rStyle w:val="StyleBoldUnderline"/>
          <w:highlight w:val="yellow"/>
        </w:rPr>
        <w:t>in aerospace factories</w:t>
      </w:r>
      <w:r w:rsidRPr="00E238C0">
        <w:rPr>
          <w:rStyle w:val="StyleBoldUnderline"/>
        </w:rPr>
        <w:t xml:space="preserve"> across 16 of the nation’s 31 states, </w:t>
      </w:r>
      <w:r w:rsidRPr="002F1410">
        <w:rPr>
          <w:rStyle w:val="StyleBoldUnderline"/>
          <w:highlight w:val="yellow"/>
        </w:rPr>
        <w:t>Mexican</w:t>
      </w:r>
      <w:r w:rsidRPr="00E238C0">
        <w:rPr>
          <w:rStyle w:val="StyleBoldUnderline"/>
        </w:rPr>
        <w:t xml:space="preserve"> government </w:t>
      </w:r>
      <w:r w:rsidRPr="002F1410">
        <w:rPr>
          <w:rStyle w:val="StyleBoldUnderline"/>
          <w:highlight w:val="yellow"/>
        </w:rPr>
        <w:t>investment in the sector is</w:t>
      </w:r>
      <w:r w:rsidRPr="004B58D3">
        <w:rPr>
          <w:sz w:val="16"/>
        </w:rPr>
        <w:t xml:space="preserve"> also </w:t>
      </w:r>
      <w:r w:rsidRPr="002F1410">
        <w:rPr>
          <w:rStyle w:val="StyleBoldUnderline"/>
          <w:highlight w:val="yellow"/>
        </w:rPr>
        <w:t>growing</w:t>
      </w:r>
      <w:r w:rsidRPr="004B58D3">
        <w:rPr>
          <w:sz w:val="16"/>
        </w:rPr>
        <w:t xml:space="preserve">—most measurably through the establishment of training schools and new university programs aimed at delivering a future crop of homegrown aerospace workers, plant </w:t>
      </w:r>
      <w:r>
        <w:rPr>
          <w:sz w:val="16"/>
        </w:rPr>
        <w:t>manage</w:t>
      </w:r>
      <w:r w:rsidRPr="004B58D3">
        <w:rPr>
          <w:sz w:val="16"/>
        </w:rPr>
        <w:t>rs and possibly even designers. The nation graduated more engineers per capita than Ger</w:t>
      </w:r>
      <w:r>
        <w:rPr>
          <w:sz w:val="16"/>
        </w:rPr>
        <w:t>many</w:t>
      </w:r>
      <w:r w:rsidRPr="004B58D3">
        <w:rPr>
          <w:sz w:val="16"/>
        </w:rPr>
        <w:t xml:space="preserve"> in 2012. </w:t>
      </w:r>
      <w:r w:rsidRPr="00E238C0">
        <w:rPr>
          <w:rStyle w:val="StyleBoldUnderline"/>
        </w:rPr>
        <w:t>While the states of Querétaro and Baja California make up the majority of aerospace production in Mexico, recent developments in Chihuahua City deserve a closer look</w:t>
      </w:r>
      <w:r w:rsidRPr="004B58D3">
        <w:rPr>
          <w:sz w:val="16"/>
        </w:rPr>
        <w:t xml:space="preserve">. Ford Motor Company opened a factory in 1983 and has since built nearly 7 million truck engines. </w:t>
      </w:r>
      <w:r w:rsidRPr="002F1410">
        <w:rPr>
          <w:rStyle w:val="StyleBoldUnderline"/>
          <w:highlight w:val="yellow"/>
        </w:rPr>
        <w:t>Thirty-six aerospace</w:t>
      </w:r>
      <w:r w:rsidRPr="00E238C0">
        <w:rPr>
          <w:rStyle w:val="StyleBoldUnderline"/>
        </w:rPr>
        <w:t xml:space="preserve"> parts </w:t>
      </w:r>
      <w:r w:rsidRPr="002F1410">
        <w:rPr>
          <w:rStyle w:val="StyleBoldUnderline"/>
          <w:highlight w:val="yellow"/>
        </w:rPr>
        <w:t>factories</w:t>
      </w:r>
      <w:r w:rsidRPr="00E238C0">
        <w:rPr>
          <w:rStyle w:val="StyleBoldUnderline"/>
        </w:rPr>
        <w:t xml:space="preserve"> have </w:t>
      </w:r>
      <w:r w:rsidRPr="002F1410">
        <w:rPr>
          <w:rStyle w:val="StyleBoldUnderline"/>
          <w:highlight w:val="yellow"/>
        </w:rPr>
        <w:t>opened</w:t>
      </w:r>
      <w:r w:rsidRPr="00E238C0">
        <w:rPr>
          <w:rStyle w:val="StyleBoldUnderline"/>
        </w:rPr>
        <w:t xml:space="preserve"> in Chihuahua City over the past five years. A recent reporting trip there revealed that the vast </w:t>
      </w:r>
      <w:r w:rsidRPr="002F1410">
        <w:rPr>
          <w:rStyle w:val="StyleBoldUnderline"/>
          <w:highlight w:val="yellow"/>
        </w:rPr>
        <w:t>majority</w:t>
      </w:r>
      <w:r w:rsidRPr="00E238C0">
        <w:rPr>
          <w:rStyle w:val="StyleBoldUnderline"/>
        </w:rPr>
        <w:t xml:space="preserve"> of the factories </w:t>
      </w:r>
      <w:r w:rsidRPr="002F1410">
        <w:rPr>
          <w:rStyle w:val="StyleBoldUnderline"/>
          <w:highlight w:val="yellow"/>
        </w:rPr>
        <w:t>are</w:t>
      </w:r>
      <w:r w:rsidRPr="00E238C0">
        <w:rPr>
          <w:rStyle w:val="StyleBoldUnderline"/>
        </w:rPr>
        <w:t xml:space="preserve"> </w:t>
      </w:r>
      <w:r w:rsidRPr="002F1410">
        <w:rPr>
          <w:rStyle w:val="StyleBoldUnderline"/>
          <w:highlight w:val="yellow"/>
        </w:rPr>
        <w:t>not Mexican-owned</w:t>
      </w:r>
      <w:r w:rsidRPr="00E238C0">
        <w:rPr>
          <w:rStyle w:val="StyleBoldUnderline"/>
        </w:rPr>
        <w:t>—which makes Mexico’s aerospace market unique in the hemisphere.</w:t>
      </w:r>
      <w:r w:rsidRPr="004B58D3">
        <w:rPr>
          <w:sz w:val="16"/>
        </w:rPr>
        <w:t xml:space="preserve"> The downside of this is that the country may be used increasingly for its cheap labor by profit-hungry companies from more established markets. But </w:t>
      </w:r>
      <w:r w:rsidRPr="00E238C0">
        <w:rPr>
          <w:rStyle w:val="StyleBoldUnderline"/>
        </w:rPr>
        <w:t xml:space="preserve">the </w:t>
      </w:r>
      <w:r w:rsidRPr="002F1410">
        <w:rPr>
          <w:rStyle w:val="StyleBoldUnderline"/>
          <w:highlight w:val="yellow"/>
        </w:rPr>
        <w:t>upside finds Mexico emerging as a new center of globalization</w:t>
      </w:r>
      <w:r w:rsidRPr="00E238C0">
        <w:rPr>
          <w:rStyle w:val="StyleBoldUnderline"/>
        </w:rPr>
        <w:t xml:space="preserve">. A variety of </w:t>
      </w:r>
      <w:r w:rsidRPr="002F1410">
        <w:rPr>
          <w:rStyle w:val="StyleBoldUnderline"/>
          <w:highlight w:val="yellow"/>
        </w:rPr>
        <w:t>international companies</w:t>
      </w:r>
      <w:r w:rsidRPr="00E238C0">
        <w:rPr>
          <w:rStyle w:val="StyleBoldUnderline"/>
        </w:rPr>
        <w:t xml:space="preserve"> have recently </w:t>
      </w:r>
      <w:r w:rsidRPr="002F1410">
        <w:rPr>
          <w:rStyle w:val="StyleBoldUnderline"/>
          <w:highlight w:val="yellow"/>
        </w:rPr>
        <w:t>opened new plants</w:t>
      </w:r>
      <w:r w:rsidRPr="00E238C0">
        <w:rPr>
          <w:rStyle w:val="StyleBoldUnderline"/>
        </w:rPr>
        <w:t xml:space="preserve"> in Chihuahua City: </w:t>
      </w:r>
      <w:r w:rsidRPr="002F1410">
        <w:rPr>
          <w:rStyle w:val="StyleBoldUnderline"/>
          <w:highlight w:val="yellow"/>
        </w:rPr>
        <w:t>U.S.</w:t>
      </w:r>
      <w:r w:rsidRPr="00E238C0">
        <w:rPr>
          <w:rStyle w:val="StyleBoldUnderline"/>
        </w:rPr>
        <w:t xml:space="preserve">-based </w:t>
      </w:r>
      <w:r w:rsidRPr="002F1410">
        <w:rPr>
          <w:rStyle w:val="StyleBoldUnderline"/>
          <w:highlight w:val="yellow"/>
        </w:rPr>
        <w:t>supplier</w:t>
      </w:r>
      <w:r w:rsidRPr="00E238C0">
        <w:rPr>
          <w:rStyle w:val="StyleBoldUnderline"/>
        </w:rPr>
        <w:t xml:space="preserve"> </w:t>
      </w:r>
      <w:proofErr w:type="spellStart"/>
      <w:r w:rsidRPr="00E238C0">
        <w:rPr>
          <w:rStyle w:val="StyleBoldUnderline"/>
        </w:rPr>
        <w:t>Nordam</w:t>
      </w:r>
      <w:proofErr w:type="spellEnd"/>
      <w:r w:rsidRPr="00E238C0">
        <w:rPr>
          <w:rStyle w:val="StyleBoldUnderline"/>
        </w:rPr>
        <w:t xml:space="preserve">, which </w:t>
      </w:r>
      <w:r w:rsidRPr="002F1410">
        <w:rPr>
          <w:rStyle w:val="StyleBoldUnderline"/>
          <w:highlight w:val="yellow"/>
        </w:rPr>
        <w:t>makes everything from airplane windows to cockpit doors</w:t>
      </w:r>
      <w:r w:rsidRPr="004B58D3">
        <w:rPr>
          <w:sz w:val="16"/>
        </w:rPr>
        <w:t xml:space="preserve">; France-based </w:t>
      </w:r>
      <w:proofErr w:type="spellStart"/>
      <w:r>
        <w:rPr>
          <w:sz w:val="16"/>
        </w:rPr>
        <w:t>Myn</w:t>
      </w:r>
      <w:r w:rsidRPr="004B58D3">
        <w:rPr>
          <w:sz w:val="16"/>
        </w:rPr>
        <w:t>ior</w:t>
      </w:r>
      <w:proofErr w:type="spellEnd"/>
      <w:r w:rsidRPr="004B58D3">
        <w:rPr>
          <w:sz w:val="16"/>
        </w:rPr>
        <w:t xml:space="preserve"> Aerospace, which cuts shiny precision-shaped steel discs that end up on Boeing commercial jets; and Netherlands-based Fokker Technologies.</w:t>
      </w:r>
    </w:p>
    <w:p w:rsidR="00B13F68" w:rsidRDefault="00B13F68" w:rsidP="00B13F68">
      <w:pPr>
        <w:rPr>
          <w:sz w:val="16"/>
        </w:rPr>
      </w:pPr>
    </w:p>
    <w:p w:rsidR="00B13F68" w:rsidRDefault="00B13F68" w:rsidP="00B13F68">
      <w:pPr>
        <w:rPr>
          <w:sz w:val="16"/>
        </w:rPr>
      </w:pPr>
    </w:p>
    <w:p w:rsidR="00B13F68" w:rsidRDefault="00B13F68" w:rsidP="00B13F68">
      <w:pPr>
        <w:rPr>
          <w:sz w:val="16"/>
        </w:rPr>
      </w:pPr>
    </w:p>
    <w:p w:rsidR="00B13F68" w:rsidRPr="004B58D3" w:rsidRDefault="00B13F68" w:rsidP="00B13F68">
      <w:pPr>
        <w:rPr>
          <w:sz w:val="16"/>
        </w:rPr>
      </w:pPr>
    </w:p>
    <w:p w:rsidR="00B13F68" w:rsidRPr="00E27532" w:rsidRDefault="00B13F68" w:rsidP="00B13F68">
      <w:pPr>
        <w:pStyle w:val="Heading4"/>
      </w:pPr>
      <w:r w:rsidRPr="00E27532">
        <w:t xml:space="preserve">Aerospace decline causes global </w:t>
      </w:r>
      <w:r>
        <w:t>instability and great power war</w:t>
      </w:r>
    </w:p>
    <w:p w:rsidR="00B13F68" w:rsidRPr="00E27532" w:rsidRDefault="00B13F68" w:rsidP="00B13F68">
      <w:proofErr w:type="spellStart"/>
      <w:r w:rsidRPr="00F436CD">
        <w:rPr>
          <w:rStyle w:val="StyleStyleBold12pt"/>
        </w:rPr>
        <w:t>Pfaltzgraff</w:t>
      </w:r>
      <w:proofErr w:type="spellEnd"/>
      <w:r w:rsidRPr="00F436CD">
        <w:rPr>
          <w:rStyle w:val="StyleStyleBold12pt"/>
        </w:rPr>
        <w:t xml:space="preserve"> 10</w:t>
      </w:r>
      <w:r w:rsidRPr="00E27532">
        <w:t xml:space="preserve"> – Robert L, Shelby </w:t>
      </w:r>
      <w:proofErr w:type="spellStart"/>
      <w:r w:rsidRPr="00E27532">
        <w:t>Cullom</w:t>
      </w:r>
      <w:proofErr w:type="spellEnd"/>
      <w:r w:rsidRPr="00E27532">
        <w:t xml:space="preserve"> Davis Professor of International Security Studies at. The Fletcher School of Law and Diplomacy and President of the Institute for Foreign Policy Analysis, et al., Final Report of the IFPA-Fletcher Conference on National Security Strategy and Policy, “Air, Space, &amp; Cyberspace Power in the 21st-Century”, p. xiii-9</w:t>
      </w:r>
    </w:p>
    <w:p w:rsidR="00B13F68" w:rsidRPr="00E27532" w:rsidRDefault="00B13F68" w:rsidP="00B13F68"/>
    <w:p w:rsidR="00B13F68" w:rsidRPr="00F436CD" w:rsidRDefault="00B13F68" w:rsidP="00B13F68">
      <w:pPr>
        <w:rPr>
          <w:rStyle w:val="StyleBoldUnderline"/>
        </w:rPr>
      </w:pPr>
      <w:r w:rsidRPr="00E27532">
        <w:rPr>
          <w:sz w:val="18"/>
        </w:rPr>
        <w:t>Deterrence Strategy</w:t>
      </w:r>
      <w:r>
        <w:rPr>
          <w:sz w:val="18"/>
        </w:rPr>
        <w:t xml:space="preserve"> </w:t>
      </w:r>
      <w:r w:rsidRPr="00E27532">
        <w:rPr>
          <w:sz w:val="18"/>
        </w:rPr>
        <w:t xml:space="preserve">In stark contrast to the bipolar Cold War nuclear setting, </w:t>
      </w:r>
      <w:r w:rsidRPr="00F436CD">
        <w:rPr>
          <w:rStyle w:val="StyleBoldUnderline"/>
        </w:rPr>
        <w:t>today’s security environment includes multiple, independent nuclear actors. Some</w:t>
      </w:r>
      <w:r w:rsidRPr="00E27532">
        <w:rPr>
          <w:sz w:val="18"/>
        </w:rPr>
        <w:t xml:space="preserve"> of these independent nuclear weapons states </w:t>
      </w:r>
      <w:r w:rsidRPr="00F436CD">
        <w:rPr>
          <w:rStyle w:val="StyleBoldUnderline"/>
        </w:rPr>
        <w:t>are potential adversaries</w:t>
      </w:r>
      <w:r w:rsidRPr="00E27532">
        <w:rPr>
          <w:sz w:val="18"/>
        </w:rPr>
        <w:t xml:space="preserve">, some are rivals, and some are friends, but </w:t>
      </w:r>
      <w:r w:rsidRPr="00F436CD">
        <w:rPr>
          <w:rStyle w:val="StyleBoldUnderline"/>
        </w:rPr>
        <w:t>the initial decision for action</w:t>
      </w:r>
      <w:r w:rsidRPr="00E27532">
        <w:rPr>
          <w:sz w:val="18"/>
        </w:rPr>
        <w:t xml:space="preserve"> by any one of them </w:t>
      </w:r>
      <w:r w:rsidRPr="00F436CD">
        <w:rPr>
          <w:rStyle w:val="StyleBoldUnderline"/>
        </w:rPr>
        <w:t xml:space="preserve">may lie beyond U.S. control.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may need to influence, signal, and restrain </w:t>
      </w:r>
      <w:r w:rsidRPr="00F436CD">
        <w:rPr>
          <w:rStyle w:val="StyleBoldUnderline"/>
        </w:rPr>
        <w:lastRenderedPageBreak/>
        <w:t>enemies, and it may need to continue to provide security guarantees to</w:t>
      </w:r>
      <w:r w:rsidRPr="00E27532">
        <w:rPr>
          <w:sz w:val="18"/>
        </w:rPr>
        <w:t xml:space="preserve"> non-nuclear friends and </w:t>
      </w:r>
      <w:r w:rsidRPr="00F436CD">
        <w:rPr>
          <w:rStyle w:val="StyleBoldUnderline"/>
        </w:rPr>
        <w:t>allies. America may</w:t>
      </w:r>
      <w:r w:rsidRPr="00E27532">
        <w:rPr>
          <w:sz w:val="18"/>
        </w:rPr>
        <w:t xml:space="preserve"> also </w:t>
      </w:r>
      <w:r w:rsidRPr="00F436CD">
        <w:rPr>
          <w:rStyle w:val="StyleBoldUnderline"/>
        </w:rPr>
        <w:t xml:space="preserve">face </w:t>
      </w:r>
      <w:r w:rsidRPr="002F1410">
        <w:rPr>
          <w:rStyle w:val="StyleBoldUnderline"/>
          <w:highlight w:val="yellow"/>
        </w:rPr>
        <w:t>catalytic warfare</w:t>
      </w:r>
      <w:r w:rsidRPr="00F436CD">
        <w:rPr>
          <w:rStyle w:val="StyleBoldUnderline"/>
        </w:rPr>
        <w:t>, where</w:t>
      </w:r>
      <w:r w:rsidRPr="00E27532">
        <w:rPr>
          <w:sz w:val="18"/>
        </w:rPr>
        <w:t xml:space="preserve">, for example, </w:t>
      </w:r>
      <w:r w:rsidRPr="00F436CD">
        <w:rPr>
          <w:rStyle w:val="StyleBoldUnderline"/>
        </w:rPr>
        <w:t>a</w:t>
      </w:r>
      <w:r w:rsidRPr="00E27532">
        <w:rPr>
          <w:sz w:val="18"/>
        </w:rPr>
        <w:t xml:space="preserve"> U.S. </w:t>
      </w:r>
      <w:r w:rsidRPr="00F436CD">
        <w:rPr>
          <w:rStyle w:val="StyleBoldUnderline"/>
        </w:rPr>
        <w:t>ally</w:t>
      </w:r>
      <w:r w:rsidRPr="00E27532">
        <w:rPr>
          <w:sz w:val="18"/>
        </w:rPr>
        <w:t xml:space="preserve"> such as Israel </w:t>
      </w:r>
      <w:r w:rsidRPr="00F436CD">
        <w:rPr>
          <w:rStyle w:val="StyleBoldUnderline"/>
        </w:rPr>
        <w:t>or</w:t>
      </w:r>
      <w:r w:rsidRPr="00E27532">
        <w:rPr>
          <w:sz w:val="18"/>
        </w:rPr>
        <w:t xml:space="preserve"> a </w:t>
      </w:r>
      <w:r w:rsidRPr="00F436CD">
        <w:rPr>
          <w:rStyle w:val="StyleBoldUnderline"/>
        </w:rPr>
        <w:t>third party</w:t>
      </w:r>
      <w:r w:rsidRPr="00E27532">
        <w:rPr>
          <w:sz w:val="18"/>
        </w:rPr>
        <w:t xml:space="preserve"> such as China could </w:t>
      </w:r>
      <w:r w:rsidRPr="00F436CD">
        <w:rPr>
          <w:rStyle w:val="StyleBoldUnderline"/>
        </w:rPr>
        <w:t xml:space="preserve">initiate action that </w:t>
      </w:r>
      <w:r w:rsidRPr="002F1410">
        <w:rPr>
          <w:rStyle w:val="StyleBoldUnderline"/>
          <w:highlight w:val="yellow"/>
        </w:rPr>
        <w:t xml:space="preserve">might </w:t>
      </w:r>
      <w:r w:rsidRPr="002F1410">
        <w:rPr>
          <w:rStyle w:val="Emphasis"/>
          <w:highlight w:val="yellow"/>
        </w:rPr>
        <w:t>escalate to</w:t>
      </w:r>
      <w:r w:rsidRPr="00F436CD">
        <w:rPr>
          <w:rStyle w:val="Emphasis"/>
        </w:rPr>
        <w:t xml:space="preserve"> a </w:t>
      </w:r>
      <w:r w:rsidRPr="002F1410">
        <w:rPr>
          <w:rStyle w:val="Emphasis"/>
          <w:highlight w:val="yellow"/>
        </w:rPr>
        <w:t>nuclear exchange</w:t>
      </w:r>
      <w:r w:rsidRPr="00E27532">
        <w:rPr>
          <w:sz w:val="18"/>
        </w:rPr>
        <w:t xml:space="preserve">. Although </w:t>
      </w:r>
      <w:r w:rsidRPr="00F436CD">
        <w:rPr>
          <w:rStyle w:val="StyleBoldUnderline"/>
        </w:rPr>
        <w:t xml:space="preserve">the </w:t>
      </w:r>
      <w:r w:rsidRPr="002F1410">
        <w:rPr>
          <w:rStyle w:val="Emphasis"/>
          <w:highlight w:val="yellow"/>
        </w:rPr>
        <w:t>U</w:t>
      </w:r>
      <w:r w:rsidRPr="00E27532">
        <w:rPr>
          <w:sz w:val="18"/>
        </w:rPr>
        <w:t xml:space="preserve">nited </w:t>
      </w:r>
      <w:r w:rsidRPr="002F1410">
        <w:rPr>
          <w:rStyle w:val="Emphasis"/>
          <w:highlight w:val="yellow"/>
        </w:rPr>
        <w:t>S</w:t>
      </w:r>
      <w:r w:rsidRPr="00E27532">
        <w:rPr>
          <w:sz w:val="18"/>
        </w:rPr>
        <w:t xml:space="preserve">tates would not be a party to the nuclear escalation decision process, it </w:t>
      </w:r>
      <w:r w:rsidRPr="002F1410">
        <w:rPr>
          <w:rStyle w:val="StyleBoldUnderline"/>
          <w:highlight w:val="yellow"/>
        </w:rPr>
        <w:t xml:space="preserve">could be </w:t>
      </w:r>
      <w:r w:rsidRPr="002F1410">
        <w:rPr>
          <w:rStyle w:val="Emphasis"/>
          <w:highlight w:val="yellow"/>
        </w:rPr>
        <w:t>drawn into</w:t>
      </w:r>
      <w:r w:rsidRPr="00F436CD">
        <w:rPr>
          <w:rStyle w:val="Emphasis"/>
        </w:rPr>
        <w:t xml:space="preserve"> the </w:t>
      </w:r>
      <w:r w:rsidRPr="002F1410">
        <w:rPr>
          <w:rStyle w:val="Emphasis"/>
          <w:highlight w:val="yellow"/>
        </w:rPr>
        <w:t>conflict</w:t>
      </w:r>
      <w:r w:rsidRPr="00F436CD">
        <w:rPr>
          <w:rStyle w:val="StyleBoldUnderline"/>
        </w:rPr>
        <w:t>. Compared to a bipolar world, very little is known about strategic nuclear interaction and escalation in a multipolar world</w:t>
      </w:r>
      <w:r w:rsidRPr="00E27532">
        <w:rPr>
          <w:sz w:val="18"/>
        </w:rPr>
        <w:t>. The U.S. nuclear deterrent must restrain a wider variety of actors today than during the Cold War. This requires a range of capabilities and the capacity to address specific challenges. The deterrent must provide security guarantees and assurance sufficient to prevent the initiation of catalytic warfare by an ally, while deterring an adversary from resorting to nuclear escalation. America may also need simultaneously to deter more than one other nuclear state.</w:t>
      </w:r>
      <w:r>
        <w:rPr>
          <w:sz w:val="18"/>
        </w:rPr>
        <w:t xml:space="preserve"> </w:t>
      </w:r>
      <w:r w:rsidRPr="00E27532">
        <w:rPr>
          <w:sz w:val="18"/>
        </w:rPr>
        <w:t xml:space="preserve">Deterrence requirements include four critical elements: early warning, C2, delivery systems, and weapons. The Air Force plays an indispensable role in furnishing the U.S. early warning system in its entirety through satellites and radar networks. In </w:t>
      </w:r>
      <w:proofErr w:type="spellStart"/>
      <w:r w:rsidRPr="00E27532">
        <w:rPr>
          <w:sz w:val="18"/>
        </w:rPr>
        <w:t>com</w:t>
      </w:r>
      <w:r>
        <w:rPr>
          <w:sz w:val="18"/>
        </w:rPr>
        <w:t>myn</w:t>
      </w:r>
      <w:r w:rsidRPr="00E27532">
        <w:rPr>
          <w:sz w:val="18"/>
        </w:rPr>
        <w:t>d</w:t>
      </w:r>
      <w:proofErr w:type="spellEnd"/>
      <w:r w:rsidRPr="00E27532">
        <w:rPr>
          <w:sz w:val="18"/>
        </w:rPr>
        <w:t xml:space="preserve"> and control, infrastructure is provided by the Air Force, including </w:t>
      </w:r>
      <w:proofErr w:type="spellStart"/>
      <w:r w:rsidRPr="00E27532">
        <w:rPr>
          <w:sz w:val="18"/>
        </w:rPr>
        <w:t>Milstar</w:t>
      </w:r>
      <w:proofErr w:type="spellEnd"/>
      <w:r w:rsidRPr="00E27532">
        <w:rPr>
          <w:sz w:val="18"/>
        </w:rPr>
        <w:t xml:space="preserve"> satellites and, in the future, advanced extremely high frequency (AEHF) satellites. In the area of delivery systems and weapons, </w:t>
      </w:r>
      <w:r w:rsidRPr="00F436CD">
        <w:rPr>
          <w:rStyle w:val="StyleBoldUnderline"/>
        </w:rPr>
        <w:t>two-thirds of the strategic triad</w:t>
      </w:r>
      <w:r w:rsidRPr="00E27532">
        <w:rPr>
          <w:sz w:val="18"/>
        </w:rPr>
        <w:t xml:space="preserve"> – intercontinental ballistic missiles (ICBMs) and bombers – </w:t>
      </w:r>
      <w:r w:rsidRPr="00F436CD">
        <w:rPr>
          <w:rStyle w:val="StyleBoldUnderline"/>
        </w:rPr>
        <w:t>is furnished by the Air Force</w:t>
      </w:r>
      <w:r w:rsidRPr="00E27532">
        <w:rPr>
          <w:sz w:val="18"/>
        </w:rPr>
        <w:t xml:space="preserve"> and its Global Strike </w:t>
      </w:r>
      <w:proofErr w:type="spellStart"/>
      <w:r w:rsidRPr="00E27532">
        <w:rPr>
          <w:sz w:val="18"/>
        </w:rPr>
        <w:t>Com</w:t>
      </w:r>
      <w:r>
        <w:rPr>
          <w:sz w:val="18"/>
        </w:rPr>
        <w:t>myn</w:t>
      </w:r>
      <w:r w:rsidRPr="00E27532">
        <w:rPr>
          <w:sz w:val="18"/>
        </w:rPr>
        <w:t>d</w:t>
      </w:r>
      <w:proofErr w:type="spellEnd"/>
      <w:r w:rsidRPr="00E27532">
        <w:rPr>
          <w:sz w:val="18"/>
        </w:rPr>
        <w:t>.</w:t>
      </w:r>
      <w:r>
        <w:rPr>
          <w:sz w:val="18"/>
        </w:rPr>
        <w:t xml:space="preserve"> </w:t>
      </w:r>
      <w:r w:rsidRPr="00E27532">
        <w:rPr>
          <w:sz w:val="18"/>
        </w:rPr>
        <w:t>U.S. Overseas Basing and the Anti-Access/Area-Denial Threat</w:t>
      </w:r>
      <w:r>
        <w:rPr>
          <w:sz w:val="18"/>
        </w:rPr>
        <w:t xml:space="preserve"> </w:t>
      </w:r>
      <w:proofErr w:type="gramStart"/>
      <w:r w:rsidRPr="00E27532">
        <w:rPr>
          <w:sz w:val="18"/>
        </w:rPr>
        <w:t>The</w:t>
      </w:r>
      <w:proofErr w:type="gramEnd"/>
      <w:r w:rsidRPr="00E27532">
        <w:rPr>
          <w:sz w:val="18"/>
        </w:rPr>
        <w:t xml:space="preserve"> </w:t>
      </w:r>
      <w:r w:rsidRPr="00F436CD">
        <w:rPr>
          <w:rStyle w:val="StyleBoldUnderline"/>
        </w:rPr>
        <w:t xml:space="preserve">increased availability of </w:t>
      </w:r>
      <w:r w:rsidRPr="002F1410">
        <w:rPr>
          <w:rStyle w:val="StyleBoldUnderline"/>
          <w:highlight w:val="yellow"/>
        </w:rPr>
        <w:t>anti-access</w:t>
      </w:r>
      <w:r w:rsidRPr="00F436CD">
        <w:rPr>
          <w:rStyle w:val="StyleBoldUnderline"/>
        </w:rPr>
        <w:t xml:space="preserve">/area-denial assets coupled with </w:t>
      </w:r>
      <w:r w:rsidRPr="002F1410">
        <w:rPr>
          <w:rStyle w:val="StyleBoldUnderline"/>
          <w:highlight w:val="yellow"/>
        </w:rPr>
        <w:t>growing threats</w:t>
      </w:r>
      <w:r w:rsidRPr="00E27532">
        <w:rPr>
          <w:sz w:val="18"/>
        </w:rPr>
        <w:t xml:space="preserve"> to the sea, air, space, and cyberspace commons </w:t>
      </w:r>
      <w:r w:rsidRPr="00F436CD">
        <w:rPr>
          <w:rStyle w:val="StyleBoldUnderline"/>
        </w:rPr>
        <w:t>are challenging</w:t>
      </w:r>
      <w:r w:rsidRPr="00E27532">
        <w:rPr>
          <w:sz w:val="18"/>
        </w:rPr>
        <w:t xml:space="preserve"> the </w:t>
      </w:r>
      <w:r w:rsidRPr="00F436CD">
        <w:rPr>
          <w:rStyle w:val="StyleBoldUnderline"/>
        </w:rPr>
        <w:t>power projection capabilities</w:t>
      </w:r>
      <w:r w:rsidRPr="00E27532">
        <w:rPr>
          <w:sz w:val="18"/>
        </w:rPr>
        <w:t xml:space="preserve"> of the United States. </w:t>
      </w:r>
      <w:r w:rsidRPr="00F436CD">
        <w:rPr>
          <w:rStyle w:val="StyleBoldUnderline"/>
        </w:rPr>
        <w:t>These threats,</w:t>
      </w:r>
      <w:r w:rsidRPr="00E27532">
        <w:rPr>
          <w:sz w:val="18"/>
        </w:rPr>
        <w:t xml:space="preserve"> in the form </w:t>
      </w:r>
      <w:r w:rsidRPr="002F1410">
        <w:rPr>
          <w:rStyle w:val="StyleBoldUnderline"/>
          <w:highlight w:val="yellow"/>
        </w:rPr>
        <w:t>of</w:t>
      </w:r>
      <w:r w:rsidRPr="00F436CD">
        <w:rPr>
          <w:rStyle w:val="StyleBoldUnderline"/>
        </w:rPr>
        <w:t xml:space="preserve"> </w:t>
      </w:r>
      <w:r w:rsidRPr="00E27532">
        <w:rPr>
          <w:sz w:val="18"/>
        </w:rPr>
        <w:t xml:space="preserve">aircraft and long-range missiles carrying conventional or nuclear munitions, </w:t>
      </w:r>
      <w:r w:rsidRPr="00F436CD">
        <w:rPr>
          <w:rStyle w:val="StyleBoldUnderline"/>
        </w:rPr>
        <w:t>present problems for</w:t>
      </w:r>
      <w:r w:rsidRPr="00E27532">
        <w:rPr>
          <w:sz w:val="18"/>
        </w:rPr>
        <w:t xml:space="preserve"> our </w:t>
      </w:r>
      <w:r w:rsidRPr="00F436CD">
        <w:rPr>
          <w:rStyle w:val="StyleBoldUnderline"/>
        </w:rPr>
        <w:t>overseas bases</w:t>
      </w:r>
      <w:r w:rsidRPr="00E27532">
        <w:rPr>
          <w:sz w:val="18"/>
        </w:rPr>
        <w:t xml:space="preserve">. States such as </w:t>
      </w:r>
      <w:r w:rsidRPr="002F1410">
        <w:rPr>
          <w:rStyle w:val="StyleBoldUnderline"/>
          <w:highlight w:val="yellow"/>
        </w:rPr>
        <w:t>North Korea, China, and Iran jeopardize</w:t>
      </w:r>
      <w:r w:rsidRPr="00E27532">
        <w:rPr>
          <w:sz w:val="18"/>
        </w:rPr>
        <w:t xml:space="preserve"> the notion that </w:t>
      </w:r>
      <w:r w:rsidRPr="00F436CD">
        <w:rPr>
          <w:rStyle w:val="StyleBoldUnderline"/>
        </w:rPr>
        <w:t xml:space="preserve">forward-deployed U.S. </w:t>
      </w:r>
      <w:r w:rsidRPr="002F1410">
        <w:rPr>
          <w:rStyle w:val="StyleBoldUnderline"/>
          <w:highlight w:val="yellow"/>
        </w:rPr>
        <w:t>forces</w:t>
      </w:r>
      <w:r w:rsidRPr="00E27532">
        <w:rPr>
          <w:sz w:val="18"/>
        </w:rPr>
        <w:t xml:space="preserve"> and bases will be safe from enemy attack. Consequently, the United States must create a more flexible basing structure encompassing a passive and active defense posture that includes these features: dispersal, hardening, increased warning time of attack, and air defenses. Simultaneously, the </w:t>
      </w:r>
      <w:r w:rsidRPr="002F1410">
        <w:rPr>
          <w:rStyle w:val="Emphasis"/>
          <w:highlight w:val="yellow"/>
        </w:rPr>
        <w:t>U</w:t>
      </w:r>
      <w:r w:rsidRPr="00E27532">
        <w:rPr>
          <w:sz w:val="18"/>
        </w:rPr>
        <w:t xml:space="preserve">nited </w:t>
      </w:r>
      <w:r w:rsidRPr="002F1410">
        <w:rPr>
          <w:rStyle w:val="Emphasis"/>
          <w:highlight w:val="yellow"/>
        </w:rPr>
        <w:t>S</w:t>
      </w:r>
      <w:r w:rsidRPr="00E27532">
        <w:rPr>
          <w:sz w:val="18"/>
        </w:rPr>
        <w:t xml:space="preserve">tates </w:t>
      </w:r>
      <w:r w:rsidRPr="002F1410">
        <w:rPr>
          <w:rStyle w:val="StyleBoldUnderline"/>
          <w:highlight w:val="yellow"/>
        </w:rPr>
        <w:t>must</w:t>
      </w:r>
      <w:r w:rsidRPr="00E27532">
        <w:rPr>
          <w:sz w:val="18"/>
        </w:rPr>
        <w:t xml:space="preserve"> continue to </w:t>
      </w:r>
      <w:r w:rsidRPr="002F1410">
        <w:rPr>
          <w:rStyle w:val="StyleBoldUnderline"/>
          <w:highlight w:val="yellow"/>
        </w:rPr>
        <w:t>develop</w:t>
      </w:r>
      <w:r w:rsidRPr="00F436CD">
        <w:rPr>
          <w:rStyle w:val="StyleBoldUnderline"/>
        </w:rPr>
        <w:t xml:space="preserve"> long-range, offensive systems</w:t>
      </w:r>
      <w:r w:rsidRPr="00E27532">
        <w:rPr>
          <w:sz w:val="18"/>
        </w:rPr>
        <w:t xml:space="preserve"> such as low-observable </w:t>
      </w:r>
      <w:proofErr w:type="spellStart"/>
      <w:r>
        <w:rPr>
          <w:sz w:val="18"/>
        </w:rPr>
        <w:t>myn</w:t>
      </w:r>
      <w:r w:rsidRPr="00E27532">
        <w:rPr>
          <w:sz w:val="18"/>
        </w:rPr>
        <w:t>ned</w:t>
      </w:r>
      <w:proofErr w:type="spellEnd"/>
      <w:r w:rsidRPr="00E27532">
        <w:rPr>
          <w:sz w:val="18"/>
        </w:rPr>
        <w:t xml:space="preserve"> and remotely piloted strike aircraft, precision missiles, </w:t>
      </w:r>
      <w:r w:rsidRPr="00F436CD">
        <w:rPr>
          <w:rStyle w:val="StyleBoldUnderline"/>
        </w:rPr>
        <w:t>and</w:t>
      </w:r>
      <w:r w:rsidRPr="00E27532">
        <w:rPr>
          <w:sz w:val="18"/>
        </w:rPr>
        <w:t xml:space="preserve"> intelligence, surveillance, and reconnaissance </w:t>
      </w:r>
      <w:r w:rsidRPr="002F1410">
        <w:rPr>
          <w:rStyle w:val="StyleBoldUnderline"/>
          <w:highlight w:val="yellow"/>
        </w:rPr>
        <w:t>(ISR) platforms to penetrate</w:t>
      </w:r>
      <w:r w:rsidRPr="00F436CD">
        <w:rPr>
          <w:rStyle w:val="StyleBoldUnderline"/>
        </w:rPr>
        <w:t xml:space="preserve"> heavily defended A2/AD </w:t>
      </w:r>
      <w:r w:rsidRPr="002F1410">
        <w:rPr>
          <w:rStyle w:val="StyleBoldUnderline"/>
          <w:highlight w:val="yellow"/>
        </w:rPr>
        <w:t>environments</w:t>
      </w:r>
      <w:r w:rsidRPr="00F436CD">
        <w:rPr>
          <w:rStyle w:val="StyleBoldUnderline"/>
        </w:rPr>
        <w:t>. This</w:t>
      </w:r>
      <w:r w:rsidRPr="00E27532">
        <w:rPr>
          <w:sz w:val="18"/>
        </w:rPr>
        <w:t xml:space="preserve"> approach </w:t>
      </w:r>
      <w:r w:rsidRPr="00F436CD">
        <w:rPr>
          <w:rStyle w:val="StyleBoldUnderline"/>
        </w:rPr>
        <w:t xml:space="preserve">will </w:t>
      </w:r>
      <w:r w:rsidRPr="002F1410">
        <w:rPr>
          <w:rStyle w:val="StyleBoldUnderline"/>
          <w:highlight w:val="yellow"/>
        </w:rPr>
        <w:t>increase</w:t>
      </w:r>
      <w:r w:rsidRPr="00F436CD">
        <w:rPr>
          <w:rStyle w:val="StyleBoldUnderline"/>
        </w:rPr>
        <w:t xml:space="preserve"> the </w:t>
      </w:r>
      <w:r w:rsidRPr="002F1410">
        <w:rPr>
          <w:rStyle w:val="StyleBoldUnderline"/>
          <w:highlight w:val="yellow"/>
        </w:rPr>
        <w:t>survivability</w:t>
      </w:r>
      <w:r w:rsidRPr="00F436CD">
        <w:rPr>
          <w:rStyle w:val="StyleBoldUnderline"/>
        </w:rPr>
        <w:t xml:space="preserve"> of U.S.</w:t>
      </w:r>
      <w:r w:rsidRPr="00E27532">
        <w:rPr>
          <w:sz w:val="18"/>
        </w:rPr>
        <w:t xml:space="preserve"> forward-deployed </w:t>
      </w:r>
      <w:r w:rsidRPr="00F436CD">
        <w:rPr>
          <w:rStyle w:val="StyleBoldUnderline"/>
        </w:rPr>
        <w:t xml:space="preserve">assets </w:t>
      </w:r>
      <w:r w:rsidRPr="002F1410">
        <w:rPr>
          <w:rStyle w:val="StyleBoldUnderline"/>
          <w:highlight w:val="yellow"/>
        </w:rPr>
        <w:t>and power projection</w:t>
      </w:r>
      <w:r w:rsidRPr="00F436CD">
        <w:rPr>
          <w:rStyle w:val="StyleBoldUnderline"/>
        </w:rPr>
        <w:t xml:space="preserve"> capabilities </w:t>
      </w:r>
      <w:r w:rsidRPr="002F1410">
        <w:rPr>
          <w:rStyle w:val="StyleBoldUnderline"/>
          <w:highlight w:val="yellow"/>
        </w:rPr>
        <w:t>and</w:t>
      </w:r>
      <w:r w:rsidRPr="00E27532">
        <w:rPr>
          <w:sz w:val="18"/>
        </w:rPr>
        <w:t xml:space="preserve"> thus </w:t>
      </w:r>
      <w:r w:rsidRPr="002F1410">
        <w:rPr>
          <w:rStyle w:val="StyleBoldUnderline"/>
          <w:highlight w:val="yellow"/>
        </w:rPr>
        <w:t>bolster deterrence</w:t>
      </w:r>
      <w:r w:rsidRPr="00F436CD">
        <w:rPr>
          <w:rStyle w:val="StyleBoldUnderline"/>
        </w:rPr>
        <w:t xml:space="preserve"> and</w:t>
      </w:r>
      <w:r w:rsidRPr="00E27532">
        <w:rPr>
          <w:sz w:val="18"/>
        </w:rPr>
        <w:t xml:space="preserve"> U.S. </w:t>
      </w:r>
      <w:r w:rsidRPr="00F436CD">
        <w:rPr>
          <w:rStyle w:val="StyleBoldUnderline"/>
        </w:rPr>
        <w:t>guarantees to</w:t>
      </w:r>
      <w:r w:rsidRPr="00E27532">
        <w:rPr>
          <w:sz w:val="18"/>
        </w:rPr>
        <w:t xml:space="preserve"> America’s </w:t>
      </w:r>
      <w:r w:rsidRPr="00F436CD">
        <w:rPr>
          <w:rStyle w:val="StyleBoldUnderline"/>
        </w:rPr>
        <w:t>allies</w:t>
      </w:r>
      <w:r w:rsidRPr="00E27532">
        <w:rPr>
          <w:sz w:val="18"/>
        </w:rPr>
        <w:t xml:space="preserve"> and friends.</w:t>
      </w:r>
      <w:r>
        <w:rPr>
          <w:sz w:val="18"/>
        </w:rPr>
        <w:t xml:space="preserve"> </w:t>
      </w:r>
      <w:r w:rsidRPr="00E27532">
        <w:rPr>
          <w:sz w:val="18"/>
        </w:rPr>
        <w:t>Asymmetric Challenges</w:t>
      </w:r>
      <w:r>
        <w:rPr>
          <w:sz w:val="18"/>
        </w:rPr>
        <w:t xml:space="preserve"> </w:t>
      </w:r>
      <w:r w:rsidRPr="00E27532">
        <w:rPr>
          <w:sz w:val="18"/>
        </w:rPr>
        <w:t xml:space="preserve">The increasing number of actors gaining access to advanced and dual-use technologies augments the potential for asymmetric attacks against the United States and its allies by those who are unable to match U.S. military capabilities. Those actors pose increasing challenges to the ability of the United States to project power through the global commons. Such </w:t>
      </w:r>
      <w:r w:rsidRPr="00F436CD">
        <w:rPr>
          <w:rStyle w:val="StyleBoldUnderline"/>
        </w:rPr>
        <w:t>attacks could target specific</w:t>
      </w:r>
      <w:r w:rsidRPr="00E27532">
        <w:rPr>
          <w:sz w:val="18"/>
        </w:rPr>
        <w:t xml:space="preserve"> U.S. </w:t>
      </w:r>
      <w:r w:rsidRPr="00F436CD">
        <w:rPr>
          <w:rStyle w:val="StyleBoldUnderline"/>
        </w:rPr>
        <w:t>vulnerabilities, ranging from space assets to the financial, transportation, communications, and/or energy infrastructures, and to the food and water supply</w:t>
      </w:r>
      <w:r w:rsidRPr="00E27532">
        <w:rPr>
          <w:sz w:val="18"/>
        </w:rPr>
        <w:t xml:space="preserve">, to mention only the most obvious. Asymmetric attacks denying access to critical networks and capabilities may be the most cost-effective approach to circumventing traditional U.S. force advantages. The USAF and </w:t>
      </w:r>
      <w:proofErr w:type="spellStart"/>
      <w:proofErr w:type="gramStart"/>
      <w:r w:rsidRPr="00E27532">
        <w:rPr>
          <w:sz w:val="18"/>
        </w:rPr>
        <w:t>DoD</w:t>
      </w:r>
      <w:proofErr w:type="spellEnd"/>
      <w:proofErr w:type="gramEnd"/>
      <w:r w:rsidRPr="00E27532">
        <w:rPr>
          <w:sz w:val="18"/>
        </w:rPr>
        <w:t xml:space="preserve"> must develop </w:t>
      </w:r>
      <w:r w:rsidRPr="00F436CD">
        <w:rPr>
          <w:rStyle w:val="StyleBoldUnderline"/>
        </w:rPr>
        <w:t>systems</w:t>
      </w:r>
      <w:r w:rsidRPr="00E27532">
        <w:rPr>
          <w:sz w:val="18"/>
        </w:rPr>
        <w:t xml:space="preserve"> and technologies </w:t>
      </w:r>
      <w:r w:rsidRPr="00F436CD">
        <w:rPr>
          <w:rStyle w:val="StyleBoldUnderline"/>
        </w:rPr>
        <w:t>that can offset and defend against asymmetric capabilities</w:t>
      </w:r>
      <w:r w:rsidRPr="00E27532">
        <w:rPr>
          <w:sz w:val="18"/>
        </w:rPr>
        <w:t xml:space="preserve">. This will </w:t>
      </w:r>
      <w:r w:rsidRPr="00F436CD">
        <w:rPr>
          <w:rStyle w:val="StyleBoldUnderline"/>
        </w:rPr>
        <w:t>require</w:t>
      </w:r>
      <w:r w:rsidRPr="00E27532">
        <w:rPr>
          <w:sz w:val="18"/>
        </w:rPr>
        <w:t xml:space="preserve"> a robust R&amp;D program and </w:t>
      </w:r>
      <w:r w:rsidRPr="00F436CD">
        <w:rPr>
          <w:rStyle w:val="StyleBoldUnderline"/>
        </w:rPr>
        <w:t>enhanced USAF cooperation</w:t>
      </w:r>
      <w:r w:rsidRPr="00E27532">
        <w:rPr>
          <w:sz w:val="18"/>
        </w:rPr>
        <w:t xml:space="preserve"> with its sister services and international partners and allies.</w:t>
      </w:r>
      <w:r>
        <w:rPr>
          <w:sz w:val="18"/>
        </w:rPr>
        <w:t xml:space="preserve"> </w:t>
      </w:r>
      <w:r w:rsidRPr="00E27532">
        <w:rPr>
          <w:sz w:val="18"/>
        </w:rPr>
        <w:t>Space Dominance</w:t>
      </w:r>
      <w:r>
        <w:rPr>
          <w:sz w:val="18"/>
        </w:rPr>
        <w:t xml:space="preserve"> </w:t>
      </w:r>
      <w:r w:rsidRPr="002F1410">
        <w:rPr>
          <w:rStyle w:val="StyleBoldUnderline"/>
          <w:highlight w:val="yellow"/>
        </w:rPr>
        <w:t>Space is</w:t>
      </w:r>
      <w:r w:rsidRPr="00E27532">
        <w:rPr>
          <w:sz w:val="18"/>
        </w:rPr>
        <w:t xml:space="preserve"> increasingly </w:t>
      </w:r>
      <w:r w:rsidRPr="00F436CD">
        <w:rPr>
          <w:rStyle w:val="StyleBoldUnderline"/>
        </w:rPr>
        <w:t xml:space="preserve">a </w:t>
      </w:r>
      <w:r w:rsidRPr="002F1410">
        <w:rPr>
          <w:rStyle w:val="StyleBoldUnderline"/>
          <w:highlight w:val="yellow"/>
        </w:rPr>
        <w:t>contested</w:t>
      </w:r>
      <w:r w:rsidRPr="00F436CD">
        <w:rPr>
          <w:rStyle w:val="StyleBoldUnderline"/>
        </w:rPr>
        <w:t xml:space="preserve"> domain where U.S. dominance is no longer assured </w:t>
      </w:r>
      <w:r w:rsidRPr="002F1410">
        <w:rPr>
          <w:rStyle w:val="StyleBoldUnderline"/>
          <w:highlight w:val="yellow"/>
        </w:rPr>
        <w:t>given</w:t>
      </w:r>
      <w:r w:rsidRPr="00E27532">
        <w:rPr>
          <w:sz w:val="18"/>
        </w:rPr>
        <w:t xml:space="preserve"> the growing number of actors in space and the potential for kinetic and non-kinetic attacks, including </w:t>
      </w:r>
      <w:r w:rsidRPr="002F1410">
        <w:rPr>
          <w:rStyle w:val="StyleBoldUnderline"/>
          <w:highlight w:val="yellow"/>
        </w:rPr>
        <w:t>ASAT weapons, EMP, and jamming</w:t>
      </w:r>
      <w:r w:rsidRPr="00E27532">
        <w:rPr>
          <w:sz w:val="18"/>
        </w:rPr>
        <w:t xml:space="preserve">. As a result,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must protect vital space-based platforms</w:t>
      </w:r>
      <w:r w:rsidRPr="00E27532">
        <w:rPr>
          <w:sz w:val="18"/>
        </w:rPr>
        <w:t xml:space="preserve"> and networks </w:t>
      </w:r>
      <w:r w:rsidRPr="00F436CD">
        <w:rPr>
          <w:rStyle w:val="StyleBoldUnderline"/>
        </w:rPr>
        <w:t>by reducing</w:t>
      </w:r>
      <w:r w:rsidRPr="00E27532">
        <w:rPr>
          <w:sz w:val="18"/>
        </w:rPr>
        <w:t xml:space="preserve"> their </w:t>
      </w:r>
      <w:r w:rsidRPr="00F436CD">
        <w:rPr>
          <w:rStyle w:val="StyleBoldUnderline"/>
        </w:rPr>
        <w:t>vulnerability to attack or disruption and increasing</w:t>
      </w:r>
      <w:r w:rsidRPr="00E27532">
        <w:rPr>
          <w:sz w:val="18"/>
        </w:rPr>
        <w:t xml:space="preserve"> the country’s </w:t>
      </w:r>
      <w:r w:rsidRPr="00F436CD">
        <w:rPr>
          <w:rStyle w:val="Emphasis"/>
        </w:rPr>
        <w:t>resilience</w:t>
      </w:r>
      <w:r w:rsidRPr="00E27532">
        <w:rPr>
          <w:sz w:val="18"/>
        </w:rPr>
        <w:t xml:space="preserve"> if an attack does occur. Required steps include hardening and incorporating stealth into next generation space systems and developing rapid replenishment capacity (including micro-satellite technologies and systems and new launch capabilities). At the same time, America must reduce its dependence on space capabilities with air-based substitutes such as high altitude, long endurance, and penetrating ISR platforms. Increased cooperation among the services and with U.S. allies to develop such capabilities will also be paramount.</w:t>
      </w:r>
      <w:r>
        <w:rPr>
          <w:sz w:val="18"/>
        </w:rPr>
        <w:t xml:space="preserve"> </w:t>
      </w:r>
      <w:r w:rsidRPr="00E27532">
        <w:rPr>
          <w:sz w:val="18"/>
        </w:rPr>
        <w:t>Cyber Security</w:t>
      </w:r>
      <w:r>
        <w:rPr>
          <w:sz w:val="18"/>
        </w:rPr>
        <w:t xml:space="preserve"> </w:t>
      </w:r>
      <w:r w:rsidRPr="00E27532">
        <w:rPr>
          <w:sz w:val="18"/>
        </w:rPr>
        <w:t xml:space="preserve">Cyber operations are vital to conducting USAF and joint land, sea, air, and space missions. </w:t>
      </w:r>
      <w:r w:rsidRPr="00F436CD">
        <w:rPr>
          <w:rStyle w:val="StyleBoldUnderline"/>
        </w:rPr>
        <w:t>Given the significance of the cyber threat</w:t>
      </w:r>
      <w:r w:rsidRPr="00E27532">
        <w:rPr>
          <w:sz w:val="18"/>
        </w:rPr>
        <w:t xml:space="preserve"> (private, public, and </w:t>
      </w:r>
      <w:proofErr w:type="spellStart"/>
      <w:proofErr w:type="gramStart"/>
      <w:r w:rsidRPr="00E27532">
        <w:rPr>
          <w:sz w:val="18"/>
        </w:rPr>
        <w:t>DoD</w:t>
      </w:r>
      <w:proofErr w:type="spellEnd"/>
      <w:proofErr w:type="gramEnd"/>
      <w:r w:rsidRPr="00E27532">
        <w:rPr>
          <w:sz w:val="18"/>
        </w:rPr>
        <w:t xml:space="preserve"> cyber and information networks are routinely under attack),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is attempting to construct a layered and robust capability to detect and mitigate cyber intrusions and attacks</w:t>
      </w:r>
      <w:r w:rsidRPr="00E27532">
        <w:rPr>
          <w:sz w:val="18"/>
        </w:rPr>
        <w:t xml:space="preserve">. The USAF’s cyber operations must be capable of operating in a contested cyber domain to support vital land, sea, air, and space missions. USAF cyberspace priorities include developing capabilities to protect essential military cyber systems and to speed their recovery if an attack does occur; enhancing the Air Force’s capacity to provide USAF personnel with the resolution of technical questions; and training/recruitment of personnel with cyber skills. In addition, the USAF and </w:t>
      </w:r>
      <w:proofErr w:type="spellStart"/>
      <w:proofErr w:type="gramStart"/>
      <w:r w:rsidRPr="00E27532">
        <w:rPr>
          <w:sz w:val="18"/>
        </w:rPr>
        <w:t>DoD</w:t>
      </w:r>
      <w:proofErr w:type="spellEnd"/>
      <w:proofErr w:type="gramEnd"/>
      <w:r w:rsidRPr="00E27532">
        <w:rPr>
          <w:sz w:val="18"/>
        </w:rPr>
        <w:t xml:space="preserve"> need to develop technologies that quickly and precisely attribute attacks in cyberspace. </w:t>
      </w:r>
      <w:proofErr w:type="spellStart"/>
      <w:r w:rsidRPr="002F1410">
        <w:rPr>
          <w:rStyle w:val="StyleBoldUnderline"/>
          <w:highlight w:val="yellow"/>
        </w:rPr>
        <w:t>Cyber attacks</w:t>
      </w:r>
      <w:proofErr w:type="spellEnd"/>
      <w:r w:rsidRPr="002F1410">
        <w:rPr>
          <w:rStyle w:val="StyleBoldUnderline"/>
          <w:highlight w:val="yellow"/>
        </w:rPr>
        <w:t xml:space="preserve"> can </w:t>
      </w:r>
      <w:r w:rsidRPr="002F1410">
        <w:rPr>
          <w:rStyle w:val="Emphasis"/>
          <w:highlight w:val="yellow"/>
        </w:rPr>
        <w:t>spread quickly</w:t>
      </w:r>
      <w:r w:rsidRPr="00F436CD">
        <w:rPr>
          <w:rStyle w:val="StyleBoldUnderline"/>
        </w:rPr>
        <w:t xml:space="preserve"> among networks</w:t>
      </w:r>
      <w:r w:rsidRPr="00E27532">
        <w:rPr>
          <w:sz w:val="18"/>
        </w:rPr>
        <w:t xml:space="preserve">, making it extremely difficult to attribute their perpetrator, and therefore to </w:t>
      </w:r>
      <w:r w:rsidRPr="00E27532">
        <w:rPr>
          <w:sz w:val="18"/>
        </w:rPr>
        <w:lastRenderedPageBreak/>
        <w:t>develop a deterrence strategy based on retaliation</w:t>
      </w:r>
      <w:r w:rsidRPr="00E27532">
        <w:rPr>
          <w:sz w:val="12"/>
        </w:rPr>
        <w:t>. In addition, some cyber issues are in the legal arena, including questions about civil liberties. It is likely that the trend of increased military support to civil authorities (for example, in disaster relief operations) will develop in the cyber arena as well. These efforts will entail greater service, interagency, international, and private-sector collaboration.</w:t>
      </w:r>
      <w:r>
        <w:rPr>
          <w:sz w:val="12"/>
        </w:rPr>
        <w:t xml:space="preserve"> </w:t>
      </w:r>
      <w:r w:rsidRPr="00E27532">
        <w:rPr>
          <w:sz w:val="12"/>
        </w:rPr>
        <w:t>Organizational Change and Joint Force Operations</w:t>
      </w:r>
      <w:r>
        <w:rPr>
          <w:sz w:val="12"/>
        </w:rPr>
        <w:t xml:space="preserve"> </w:t>
      </w:r>
      <w:proofErr w:type="gramStart"/>
      <w:r w:rsidRPr="00E27532">
        <w:rPr>
          <w:sz w:val="12"/>
        </w:rPr>
        <w:t>To</w:t>
      </w:r>
      <w:proofErr w:type="gramEnd"/>
      <w:r w:rsidRPr="00E27532">
        <w:rPr>
          <w:sz w:val="12"/>
        </w:rPr>
        <w:t xml:space="preserve"> address growing national security challenges and increasing fiscal constraints, and to become more effective, the joint force needs to adapt its organizations and processes to the exigencies of the information age and the security setting of the second decade of the twenty-first century. This entails developing a strategy that places increased emphasis on joint operations in which each service acts in greater concert with the others, leverages capacities across the services (two land services, three naval services, and five air services) without duplicating efforts, and encourages interoperability. This would provide combatant </w:t>
      </w:r>
      <w:proofErr w:type="spellStart"/>
      <w:r w:rsidRPr="00E27532">
        <w:rPr>
          <w:sz w:val="12"/>
        </w:rPr>
        <w:t>com</w:t>
      </w:r>
      <w:r>
        <w:rPr>
          <w:sz w:val="12"/>
        </w:rPr>
        <w:t>myn</w:t>
      </w:r>
      <w:r w:rsidRPr="00E27532">
        <w:rPr>
          <w:sz w:val="12"/>
        </w:rPr>
        <w:t>ders</w:t>
      </w:r>
      <w:proofErr w:type="spellEnd"/>
      <w:r w:rsidRPr="00E27532">
        <w:rPr>
          <w:sz w:val="12"/>
        </w:rPr>
        <w:t xml:space="preserve"> (CCDRs) with a greater range of capabilities, allowing heightened flexibility to use force. A good example of this approach is the Air-Sea Battle concept being developed jointly by the Air Force and Navy, which envisions heightened cooperation between the two services and potentially with allies and coalition partners.</w:t>
      </w:r>
      <w:r>
        <w:rPr>
          <w:sz w:val="12"/>
        </w:rPr>
        <w:t xml:space="preserve"> </w:t>
      </w:r>
      <w:r w:rsidRPr="00E27532">
        <w:rPr>
          <w:sz w:val="12"/>
        </w:rPr>
        <w:t>Intelligence, Surveillance, and Reconnaissance Capabilities</w:t>
      </w:r>
      <w:r>
        <w:rPr>
          <w:sz w:val="12"/>
        </w:rPr>
        <w:t xml:space="preserve"> </w:t>
      </w:r>
      <w:r w:rsidRPr="00F436CD">
        <w:rPr>
          <w:rStyle w:val="StyleBoldUnderline"/>
        </w:rPr>
        <w:t>There is</w:t>
      </w:r>
      <w:r w:rsidRPr="00E27532">
        <w:rPr>
          <w:sz w:val="18"/>
        </w:rPr>
        <w:t xml:space="preserve"> an </w:t>
      </w:r>
      <w:r w:rsidRPr="00F436CD">
        <w:rPr>
          <w:rStyle w:val="StyleBoldUnderline"/>
        </w:rPr>
        <w:t xml:space="preserve">increasing </w:t>
      </w:r>
      <w:r>
        <w:rPr>
          <w:rStyle w:val="StyleBoldUnderline"/>
        </w:rPr>
        <w:t>demand</w:t>
      </w:r>
      <w:r w:rsidRPr="00F436CD">
        <w:rPr>
          <w:rStyle w:val="StyleBoldUnderline"/>
        </w:rPr>
        <w:t xml:space="preserve"> for ISR capabilities</w:t>
      </w:r>
      <w:r w:rsidRPr="00E27532">
        <w:rPr>
          <w:sz w:val="18"/>
        </w:rPr>
        <w:t xml:space="preserve"> able to access and persist in contested airspace in order </w:t>
      </w:r>
      <w:r w:rsidRPr="00F436CD">
        <w:rPr>
          <w:rStyle w:val="StyleBoldUnderline"/>
        </w:rPr>
        <w:t>to track</w:t>
      </w:r>
      <w:r w:rsidRPr="00E27532">
        <w:rPr>
          <w:sz w:val="18"/>
        </w:rPr>
        <w:t xml:space="preserve"> a range of </w:t>
      </w:r>
      <w:r w:rsidRPr="00F436CD">
        <w:rPr>
          <w:rStyle w:val="StyleBoldUnderline"/>
        </w:rPr>
        <w:t>high-value mobile and hard-to-find targets, such as missile launchers and underground bunkers</w:t>
      </w:r>
      <w:r w:rsidRPr="00E27532">
        <w:rPr>
          <w:sz w:val="18"/>
        </w:rPr>
        <w:t xml:space="preserve">. This increases the need for stealthy, survivable systems and the development of next-generation </w:t>
      </w:r>
      <w:proofErr w:type="spellStart"/>
      <w:r w:rsidRPr="00E27532">
        <w:rPr>
          <w:sz w:val="18"/>
        </w:rPr>
        <w:t>un</w:t>
      </w:r>
      <w:r>
        <w:rPr>
          <w:sz w:val="18"/>
        </w:rPr>
        <w:t>myn</w:t>
      </w:r>
      <w:r w:rsidRPr="00E27532">
        <w:rPr>
          <w:sz w:val="18"/>
        </w:rPr>
        <w:t>ned</w:t>
      </w:r>
      <w:proofErr w:type="spellEnd"/>
      <w:r w:rsidRPr="00E27532">
        <w:rPr>
          <w:sz w:val="18"/>
        </w:rPr>
        <w:t xml:space="preserve"> platforms. The </w:t>
      </w:r>
      <w:r w:rsidRPr="00F436CD">
        <w:rPr>
          <w:rStyle w:val="StyleBoldUnderline"/>
        </w:rPr>
        <w:t>USAF must continue</w:t>
      </w:r>
      <w:r w:rsidRPr="00E27532">
        <w:rPr>
          <w:sz w:val="18"/>
        </w:rPr>
        <w:t xml:space="preserve"> to emphasize </w:t>
      </w:r>
      <w:r w:rsidRPr="00F436CD">
        <w:rPr>
          <w:rStyle w:val="StyleBoldUnderline"/>
        </w:rPr>
        <w:t>precision targeting</w:t>
      </w:r>
      <w:r w:rsidRPr="00E27532">
        <w:rPr>
          <w:sz w:val="18"/>
        </w:rPr>
        <w:t xml:space="preserve">, both for strike and close-air-support missions. High-fidelity target identification and discrimination enabled by </w:t>
      </w:r>
      <w:r w:rsidRPr="00F436CD">
        <w:rPr>
          <w:rStyle w:val="StyleBoldUnderline"/>
        </w:rPr>
        <w:t>advanced radars and directed-energy systems</w:t>
      </w:r>
      <w:r w:rsidRPr="00E27532">
        <w:rPr>
          <w:sz w:val="18"/>
        </w:rPr>
        <w:t xml:space="preserve">, including the ability to find, track, and target individuals within a crowd, </w:t>
      </w:r>
      <w:r w:rsidRPr="00F436CD">
        <w:rPr>
          <w:rStyle w:val="StyleBoldUnderline"/>
        </w:rPr>
        <w:t>will provide</w:t>
      </w:r>
      <w:r w:rsidRPr="00E27532">
        <w:rPr>
          <w:sz w:val="18"/>
        </w:rPr>
        <w:t xml:space="preserve"> battlefield </w:t>
      </w:r>
      <w:proofErr w:type="spellStart"/>
      <w:r w:rsidRPr="00E27532">
        <w:rPr>
          <w:sz w:val="18"/>
        </w:rPr>
        <w:t>com</w:t>
      </w:r>
      <w:r>
        <w:rPr>
          <w:sz w:val="18"/>
        </w:rPr>
        <w:t>myn</w:t>
      </w:r>
      <w:r w:rsidRPr="00E27532">
        <w:rPr>
          <w:sz w:val="18"/>
        </w:rPr>
        <w:t>ders</w:t>
      </w:r>
      <w:proofErr w:type="spellEnd"/>
      <w:r w:rsidRPr="00E27532">
        <w:rPr>
          <w:sz w:val="18"/>
        </w:rPr>
        <w:t xml:space="preserve"> with </w:t>
      </w:r>
      <w:r w:rsidRPr="00F436CD">
        <w:rPr>
          <w:rStyle w:val="StyleBoldUnderline"/>
        </w:rPr>
        <w:t>improved options</w:t>
      </w:r>
      <w:r w:rsidRPr="00E27532">
        <w:rPr>
          <w:sz w:val="18"/>
        </w:rPr>
        <w:t xml:space="preserve"> and new opportunities for leveraging joint assets.</w:t>
      </w:r>
      <w:r>
        <w:rPr>
          <w:sz w:val="18"/>
        </w:rPr>
        <w:t xml:space="preserve"> </w:t>
      </w:r>
      <w:r w:rsidRPr="00E27532">
        <w:rPr>
          <w:sz w:val="14"/>
        </w:rPr>
        <w:t>Engagement and International Security Cooperation</w:t>
      </w:r>
      <w:r>
        <w:rPr>
          <w:sz w:val="14"/>
        </w:rPr>
        <w:t xml:space="preserve"> </w:t>
      </w:r>
      <w:r w:rsidRPr="00E27532">
        <w:rPr>
          <w:sz w:val="14"/>
        </w:rPr>
        <w:t xml:space="preserve">Allies and coalition partners bring important capabilities from which the USAF and other services have long benefited. For example, allies and coalition partners can provide enhanced situational awareness and early warning of impending crises as well as assist in understanding the interests, motivations, traditions, and cultures of potential adversaries and prospective coalition partners. Moreover, foreign partner engagement and outreach </w:t>
      </w:r>
      <w:proofErr w:type="gramStart"/>
      <w:r w:rsidRPr="00E27532">
        <w:rPr>
          <w:sz w:val="14"/>
        </w:rPr>
        <w:t>are</w:t>
      </w:r>
      <w:proofErr w:type="gramEnd"/>
      <w:r w:rsidRPr="00E27532">
        <w:rPr>
          <w:sz w:val="14"/>
        </w:rPr>
        <w:t xml:space="preserve"> an avenue to influence partner and adversary perspectives, thus shaping the environment in ways favorable to U.S. national security interests. Engagement also may be a key to realizing another Air Force and joint priority: to sustain or gain access to forward operating bases and logistical infrastructure. This is particularly important given the growing availability of A2/AD assets and their ability to impede U.S. power projection capabilities.</w:t>
      </w:r>
      <w:r>
        <w:rPr>
          <w:sz w:val="14"/>
        </w:rPr>
        <w:t xml:space="preserve"> </w:t>
      </w:r>
      <w:r w:rsidRPr="00E27532">
        <w:rPr>
          <w:sz w:val="14"/>
        </w:rPr>
        <w:t>Procurement Choices and Affordability</w:t>
      </w:r>
      <w:r>
        <w:rPr>
          <w:sz w:val="14"/>
        </w:rPr>
        <w:t xml:space="preserve"> </w:t>
      </w:r>
      <w:proofErr w:type="gramStart"/>
      <w:r w:rsidRPr="00E27532">
        <w:rPr>
          <w:sz w:val="14"/>
        </w:rPr>
        <w:t>The</w:t>
      </w:r>
      <w:proofErr w:type="gramEnd"/>
      <w:r w:rsidRPr="00E27532">
        <w:rPr>
          <w:sz w:val="14"/>
        </w:rPr>
        <w:t xml:space="preserve"> USAF needs to field capabilities to support current operations and pressing missions while at the same time pursuing promising technologies to build the force of the future. Affordability, effectiveness, time urgency, and industrial base issues inevitably shape procurement choices and reform. The Air Force must maintain today’s critical assets while also allocating resources to meet future needs. Given the long lifespan anticipated for </w:t>
      </w:r>
      <w:r>
        <w:rPr>
          <w:sz w:val="14"/>
        </w:rPr>
        <w:t>many</w:t>
      </w:r>
      <w:r w:rsidRPr="00E27532">
        <w:rPr>
          <w:sz w:val="14"/>
        </w:rPr>
        <w:t xml:space="preserve"> weapon systems, planners need to make the most reliable cost estimates and identify problems at the outset of a weapons system’s development phase so that they can be corrected as early and cost-effectively as possible.</w:t>
      </w:r>
      <w:r>
        <w:rPr>
          <w:sz w:val="14"/>
        </w:rPr>
        <w:t xml:space="preserve"> </w:t>
      </w:r>
      <w:r w:rsidRPr="00E27532">
        <w:rPr>
          <w:sz w:val="18"/>
        </w:rPr>
        <w:t>Support to Civil Authorities</w:t>
      </w:r>
      <w:r>
        <w:rPr>
          <w:sz w:val="18"/>
        </w:rPr>
        <w:t xml:space="preserve"> </w:t>
      </w:r>
      <w:r w:rsidRPr="00E27532">
        <w:rPr>
          <w:sz w:val="18"/>
        </w:rPr>
        <w:t xml:space="preserve">As evidenced in the aftermath of the 2010 earthquakes in Haiti and Chile (the Chile earthquake hit after this conference), the </w:t>
      </w:r>
      <w:r w:rsidRPr="002F1410">
        <w:rPr>
          <w:rStyle w:val="StyleBoldUnderline"/>
          <w:highlight w:val="yellow"/>
        </w:rPr>
        <w:t>USAF has a vital role</w:t>
      </w:r>
      <w:r w:rsidRPr="00F436CD">
        <w:rPr>
          <w:rStyle w:val="StyleBoldUnderline"/>
        </w:rPr>
        <w:t xml:space="preserve"> to play </w:t>
      </w:r>
      <w:r w:rsidRPr="002F1410">
        <w:rPr>
          <w:rStyle w:val="StyleBoldUnderline"/>
          <w:highlight w:val="yellow"/>
        </w:rPr>
        <w:t>in</w:t>
      </w:r>
      <w:r w:rsidRPr="00E27532">
        <w:rPr>
          <w:sz w:val="18"/>
        </w:rPr>
        <w:t xml:space="preserve"> the U.S. </w:t>
      </w:r>
      <w:r w:rsidRPr="00F436CD">
        <w:rPr>
          <w:rStyle w:val="StyleBoldUnderline"/>
        </w:rPr>
        <w:t xml:space="preserve">response to </w:t>
      </w:r>
      <w:r w:rsidRPr="002F1410">
        <w:rPr>
          <w:rStyle w:val="StyleBoldUnderline"/>
          <w:highlight w:val="yellow"/>
        </w:rPr>
        <w:t>international relief</w:t>
      </w:r>
      <w:r w:rsidRPr="00F436CD">
        <w:rPr>
          <w:rStyle w:val="StyleBoldUnderline"/>
        </w:rPr>
        <w:t xml:space="preserve"> operations and support to civil authorities</w:t>
      </w:r>
      <w:r w:rsidRPr="00E27532">
        <w:rPr>
          <w:sz w:val="18"/>
        </w:rPr>
        <w:t xml:space="preserve">. In Haiti, the USAF reopened the airport and deployed contingency response elements, while also providing ISR support for the joint forces in the theater. In Chile, USAF satellite communication capabilities were critical to the recovery and relief efforts. USAF </w:t>
      </w:r>
      <w:r w:rsidRPr="00F436CD">
        <w:rPr>
          <w:rStyle w:val="StyleBoldUnderline"/>
        </w:rPr>
        <w:t>civil support roles are likely to grow</w:t>
      </w:r>
      <w:r w:rsidRPr="00E27532">
        <w:rPr>
          <w:sz w:val="18"/>
        </w:rPr>
        <w:t xml:space="preserve"> to include greater use of the Reserve Components</w:t>
      </w:r>
      <w:r w:rsidRPr="00E27532">
        <w:rPr>
          <w:sz w:val="10"/>
        </w:rPr>
        <w:t>. Consequently, USAF planners should reassess the active and reserve component mix of forces and capabilities to identify potential mobilization and requirement shortfalls.</w:t>
      </w:r>
      <w:r>
        <w:rPr>
          <w:sz w:val="10"/>
        </w:rPr>
        <w:t xml:space="preserve"> </w:t>
      </w:r>
      <w:r w:rsidRPr="00E27532">
        <w:rPr>
          <w:sz w:val="10"/>
        </w:rPr>
        <w:t>CLOSING CONFERENCE THOUGHTS</w:t>
      </w:r>
      <w:r>
        <w:rPr>
          <w:sz w:val="10"/>
        </w:rPr>
        <w:t xml:space="preserve"> </w:t>
      </w:r>
      <w:proofErr w:type="gramStart"/>
      <w:r w:rsidRPr="00E27532">
        <w:rPr>
          <w:sz w:val="10"/>
        </w:rPr>
        <w:t>A</w:t>
      </w:r>
      <w:proofErr w:type="gramEnd"/>
      <w:r w:rsidRPr="00E27532">
        <w:rPr>
          <w:sz w:val="10"/>
        </w:rPr>
        <w:t xml:space="preserve"> recurring conference theme was the need for the USAF to continue to examine specific issues of opportunity and vulnerability more closely. For example, a future initiative could include focused working groups that would examine such questions and issues as:</w:t>
      </w:r>
      <w:r>
        <w:rPr>
          <w:sz w:val="10"/>
        </w:rPr>
        <w:t xml:space="preserve"> </w:t>
      </w:r>
      <w:r w:rsidRPr="00E27532">
        <w:rPr>
          <w:sz w:val="10"/>
        </w:rPr>
        <w:t>• How can air, space, and cyberspace capabilities best support deterrence, preserve U.S. freedom of action, and support national objectives?</w:t>
      </w:r>
      <w:r>
        <w:rPr>
          <w:sz w:val="10"/>
        </w:rPr>
        <w:t xml:space="preserve"> </w:t>
      </w:r>
      <w:r w:rsidRPr="00E27532">
        <w:rPr>
          <w:sz w:val="10"/>
        </w:rPr>
        <w:t xml:space="preserve">• How should the USAF leadership </w:t>
      </w:r>
      <w:proofErr w:type="spellStart"/>
      <w:r w:rsidRPr="00E27532">
        <w:rPr>
          <w:sz w:val="10"/>
        </w:rPr>
        <w:t>reconceptualize</w:t>
      </w:r>
      <w:proofErr w:type="spellEnd"/>
      <w:r w:rsidRPr="00E27532">
        <w:rPr>
          <w:sz w:val="10"/>
        </w:rPr>
        <w:t xml:space="preserve"> its vision, institutional identity, and force posture to align as closely as possible with the future national security setting?</w:t>
      </w:r>
      <w:r>
        <w:rPr>
          <w:sz w:val="10"/>
        </w:rPr>
        <w:t xml:space="preserve"> </w:t>
      </w:r>
      <w:r w:rsidRPr="00E27532">
        <w:rPr>
          <w:sz w:val="10"/>
        </w:rPr>
        <w:t>• What is the appropriate balance between high-end and low-end air and space capabilities that will maximize military options for national decision makers, given emerging threats and fiscal constraints?</w:t>
      </w:r>
      <w:r>
        <w:rPr>
          <w:sz w:val="10"/>
        </w:rPr>
        <w:t xml:space="preserve"> </w:t>
      </w:r>
      <w:r w:rsidRPr="00E27532">
        <w:rPr>
          <w:sz w:val="10"/>
        </w:rPr>
        <w:t>• What are the opportunities, options, and tradeoffs for investment and divestment in science and technology, infrastructure, and programmed capabilities?</w:t>
      </w:r>
      <w:r>
        <w:rPr>
          <w:sz w:val="10"/>
        </w:rPr>
        <w:t xml:space="preserve"> </w:t>
      </w:r>
      <w:r w:rsidRPr="00E27532">
        <w:rPr>
          <w:sz w:val="10"/>
        </w:rPr>
        <w:t>• What are additional interdependent concepts, similar to Air-Sea Battle, that leverage cross-service investments to identify and foster the development of new joint capabilities?</w:t>
      </w:r>
      <w:r>
        <w:rPr>
          <w:sz w:val="10"/>
        </w:rPr>
        <w:t xml:space="preserve"> </w:t>
      </w:r>
      <w:r w:rsidRPr="00E27532">
        <w:rPr>
          <w:sz w:val="10"/>
        </w:rPr>
        <w:t>• What are alternative approaches to officer accessions and development to support shifting and emerging Air Force missions, operations, and force structure, including cyber warfare?</w:t>
      </w:r>
      <w:r>
        <w:rPr>
          <w:sz w:val="10"/>
        </w:rPr>
        <w:t xml:space="preserve"> </w:t>
      </w:r>
      <w:r w:rsidRPr="00E27532">
        <w:rPr>
          <w:sz w:val="10"/>
        </w:rPr>
        <w:t xml:space="preserve">• How can the USAF best interact with Congress to help preserve or refocus the defense-industrial base as well as to minimize </w:t>
      </w:r>
      <w:proofErr w:type="spellStart"/>
      <w:r>
        <w:rPr>
          <w:sz w:val="10"/>
        </w:rPr>
        <w:t>myn</w:t>
      </w:r>
      <w:r w:rsidRPr="00E27532">
        <w:rPr>
          <w:sz w:val="10"/>
        </w:rPr>
        <w:t>dates</w:t>
      </w:r>
      <w:proofErr w:type="spellEnd"/>
      <w:r w:rsidRPr="00E27532">
        <w:rPr>
          <w:sz w:val="10"/>
        </w:rPr>
        <w:t xml:space="preserve"> and restrictions that weigh on future Air Force investments?</w:t>
      </w:r>
      <w:r>
        <w:rPr>
          <w:sz w:val="10"/>
        </w:rPr>
        <w:t xml:space="preserve"> </w:t>
      </w:r>
      <w:r w:rsidRPr="00E27532">
        <w:rPr>
          <w:sz w:val="10"/>
        </w:rPr>
        <w:t>Finally, the USAF must continue to be an organization that views debate, as the Chief of Staff of the Air Force put it in his opening conference address, “…as the whetstone upon which we sharpen our strategic thinking.” This debate must also be used in pursuit of political support and to ensure that the USAF maintains and develops critical capabilities to support U.S. national security priorities. The 38th IFPA-Fletcher Conference on National Security Strategy and Policy was conceived as a contribution to that debate.</w:t>
      </w:r>
      <w:r>
        <w:rPr>
          <w:sz w:val="10"/>
        </w:rPr>
        <w:t xml:space="preserve"> </w:t>
      </w:r>
      <w:r w:rsidRPr="00E27532">
        <w:rPr>
          <w:sz w:val="10"/>
        </w:rPr>
        <w:t xml:space="preserve">Almost a century has passed since the advent of airpower and Billy Mitchell’s demonstration of its operational potential with the sinking of the </w:t>
      </w:r>
      <w:proofErr w:type="spellStart"/>
      <w:r w:rsidRPr="00E27532">
        <w:rPr>
          <w:sz w:val="10"/>
        </w:rPr>
        <w:t>Ostfriesland</w:t>
      </w:r>
      <w:proofErr w:type="spellEnd"/>
      <w:r w:rsidRPr="00E27532">
        <w:rPr>
          <w:sz w:val="10"/>
        </w:rPr>
        <w:t xml:space="preserve"> on July 21, 1921. For most of that time, the United States has benefitted from the rapid development of air and space power projection capabilities, and, as a result, it has prevailed in successive conflicts, contributed to war deterrence and crisis </w:t>
      </w:r>
      <w:r>
        <w:rPr>
          <w:sz w:val="10"/>
        </w:rPr>
        <w:t>manage</w:t>
      </w:r>
      <w:r w:rsidRPr="00E27532">
        <w:rPr>
          <w:sz w:val="10"/>
        </w:rPr>
        <w:t xml:space="preserve">ment, and provided essential </w:t>
      </w:r>
      <w:proofErr w:type="spellStart"/>
      <w:r w:rsidRPr="00E27532">
        <w:rPr>
          <w:sz w:val="10"/>
        </w:rPr>
        <w:t>hu</w:t>
      </w:r>
      <w:r>
        <w:rPr>
          <w:sz w:val="10"/>
        </w:rPr>
        <w:t>myn</w:t>
      </w:r>
      <w:r w:rsidRPr="00E27532">
        <w:rPr>
          <w:sz w:val="10"/>
        </w:rPr>
        <w:t>itarian</w:t>
      </w:r>
      <w:proofErr w:type="spellEnd"/>
      <w:r w:rsidRPr="00E27532">
        <w:rPr>
          <w:sz w:val="10"/>
        </w:rPr>
        <w:t xml:space="preserve"> relief to allies and friends around the world. As we move into the second decade of the twenty-first century, the U.S. Air Force (USAF), like its service counterparts, is re-assessing strategies, operational concepts, and force structure. Across the conflict spectrum, security challenges are evolving, and potential adversaries–state and non-state actors–are developing anti-access and other asymmetric capabilities, and irregular warfare challenges are becoming more prevalent. </w:t>
      </w:r>
      <w:r w:rsidRPr="00E27532">
        <w:rPr>
          <w:sz w:val="18"/>
        </w:rPr>
        <w:t xml:space="preserve">The </w:t>
      </w:r>
      <w:r w:rsidRPr="00F436CD">
        <w:rPr>
          <w:rStyle w:val="StyleBoldUnderline"/>
        </w:rPr>
        <w:t>potential exists for “hybrid” warfare in which</w:t>
      </w:r>
      <w:r w:rsidRPr="00E27532">
        <w:rPr>
          <w:sz w:val="18"/>
        </w:rPr>
        <w:t xml:space="preserve"> state </w:t>
      </w:r>
      <w:r w:rsidRPr="00F436CD">
        <w:rPr>
          <w:rStyle w:val="StyleBoldUnderline"/>
        </w:rPr>
        <w:t>adversaries</w:t>
      </w:r>
      <w:r w:rsidRPr="00E27532">
        <w:rPr>
          <w:sz w:val="18"/>
        </w:rPr>
        <w:t xml:space="preserve"> and/or non-state actors </w:t>
      </w:r>
      <w:r w:rsidRPr="00F436CD">
        <w:rPr>
          <w:rStyle w:val="StyleBoldUnderline"/>
        </w:rPr>
        <w:t>use a mix of</w:t>
      </w:r>
      <w:r w:rsidRPr="00E27532">
        <w:rPr>
          <w:sz w:val="18"/>
        </w:rPr>
        <w:t xml:space="preserve"> conventional and unconventional </w:t>
      </w:r>
      <w:r w:rsidRPr="00F436CD">
        <w:rPr>
          <w:rStyle w:val="StyleBoldUnderline"/>
        </w:rPr>
        <w:t xml:space="preserve">capabilities against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a possibility made more feasible by the diffusion of such capabilities to a larger number of actors</w:t>
      </w:r>
      <w:r w:rsidRPr="00E27532">
        <w:rPr>
          <w:sz w:val="18"/>
        </w:rPr>
        <w:t xml:space="preserve">. Furthermore, twenty-first-century security challenges and threats may </w:t>
      </w:r>
      <w:proofErr w:type="spellStart"/>
      <w:r w:rsidRPr="00E27532">
        <w:rPr>
          <w:sz w:val="18"/>
        </w:rPr>
        <w:t>e</w:t>
      </w:r>
      <w:r>
        <w:rPr>
          <w:sz w:val="18"/>
        </w:rPr>
        <w:t>myn</w:t>
      </w:r>
      <w:r w:rsidRPr="00E27532">
        <w:rPr>
          <w:sz w:val="18"/>
        </w:rPr>
        <w:t>ate</w:t>
      </w:r>
      <w:proofErr w:type="spellEnd"/>
      <w:r w:rsidRPr="00E27532">
        <w:rPr>
          <w:sz w:val="18"/>
        </w:rPr>
        <w:t xml:space="preserve"> from highly adaptive adversaries who ignore the Geneva Conventions of war and use military and/or civilian technologies to offset our military superiority.</w:t>
      </w:r>
      <w:r>
        <w:rPr>
          <w:sz w:val="18"/>
        </w:rPr>
        <w:t xml:space="preserve"> </w:t>
      </w:r>
      <w:r w:rsidRPr="00E27532">
        <w:rPr>
          <w:sz w:val="18"/>
        </w:rPr>
        <w:t xml:space="preserve">As it develops strategy and force structure in this global setting, the Air Force confronts </w:t>
      </w:r>
      <w:r w:rsidRPr="00F436CD">
        <w:rPr>
          <w:rStyle w:val="StyleBoldUnderline"/>
        </w:rPr>
        <w:t>constraints</w:t>
      </w:r>
      <w:r w:rsidRPr="00E27532">
        <w:rPr>
          <w:sz w:val="18"/>
        </w:rPr>
        <w:t xml:space="preserve"> that </w:t>
      </w:r>
      <w:r w:rsidRPr="00F436CD">
        <w:rPr>
          <w:rStyle w:val="StyleBoldUnderline"/>
        </w:rPr>
        <w:t>will have important implications for budget and procurement programs</w:t>
      </w:r>
      <w:r w:rsidRPr="00E27532">
        <w:rPr>
          <w:sz w:val="18"/>
        </w:rPr>
        <w:t xml:space="preserve">, basic research and development (R&amp;D), </w:t>
      </w:r>
      <w:r w:rsidRPr="00F436CD">
        <w:rPr>
          <w:rStyle w:val="StyleBoldUnderline"/>
        </w:rPr>
        <w:t>and</w:t>
      </w:r>
      <w:r w:rsidRPr="00E27532">
        <w:rPr>
          <w:sz w:val="18"/>
        </w:rPr>
        <w:t xml:space="preserve"> the </w:t>
      </w:r>
      <w:r w:rsidRPr="00F436CD">
        <w:rPr>
          <w:rStyle w:val="StyleBoldUnderline"/>
        </w:rPr>
        <w:t>maintenance of critical skills, as well as recruitment, education, training, and retention</w:t>
      </w:r>
      <w:r w:rsidRPr="00E27532">
        <w:rPr>
          <w:sz w:val="18"/>
        </w:rPr>
        <w:t xml:space="preserve">. Given the dynamic nature of the security setting and looming defense budget constraints, questions of where to assume risk will </w:t>
      </w:r>
      <w:r>
        <w:rPr>
          <w:sz w:val="18"/>
        </w:rPr>
        <w:t>demand</w:t>
      </w:r>
      <w:r w:rsidRPr="00E27532">
        <w:rPr>
          <w:sz w:val="18"/>
        </w:rPr>
        <w:t xml:space="preserve"> bold, innovative, and decisive leadership. The imperative for joint operations and U.S. military-civilian partnerships is clear, underscoring the need for a whole-of-government and whole-of-society approach that encompasses international and non-governmental organizations (NGOs).</w:t>
      </w:r>
      <w:r>
        <w:rPr>
          <w:sz w:val="18"/>
        </w:rPr>
        <w:t xml:space="preserve"> </w:t>
      </w:r>
      <w:r w:rsidRPr="00E27532">
        <w:rPr>
          <w:sz w:val="18"/>
        </w:rPr>
        <w:t>THE UNITED STATES AS AN AEROSPACE NATION: CHALLENGES AND OPPORTUNITIES</w:t>
      </w:r>
      <w:r>
        <w:rPr>
          <w:sz w:val="18"/>
        </w:rPr>
        <w:t xml:space="preserve"> </w:t>
      </w:r>
      <w:r w:rsidRPr="00E27532">
        <w:rPr>
          <w:sz w:val="18"/>
        </w:rPr>
        <w:t xml:space="preserve">In his address opening the conference, General Norton A. Schwartz, Chief of Staff of the Air Force (CSAF), pointed out how, </w:t>
      </w:r>
      <w:r w:rsidRPr="002F1410">
        <w:rPr>
          <w:rStyle w:val="StyleBoldUnderline"/>
          <w:highlight w:val="yellow"/>
        </w:rPr>
        <w:t>with</w:t>
      </w:r>
      <w:r w:rsidRPr="00F436CD">
        <w:rPr>
          <w:rStyle w:val="StyleBoldUnderline"/>
        </w:rPr>
        <w:t xml:space="preserve"> its inherent characteristics of </w:t>
      </w:r>
      <w:r w:rsidRPr="002F1410">
        <w:rPr>
          <w:rStyle w:val="Emphasis"/>
          <w:highlight w:val="yellow"/>
        </w:rPr>
        <w:t>speed</w:t>
      </w:r>
      <w:r w:rsidRPr="002F1410">
        <w:rPr>
          <w:rStyle w:val="StyleBoldUnderline"/>
          <w:highlight w:val="yellow"/>
        </w:rPr>
        <w:t xml:space="preserve">, </w:t>
      </w:r>
      <w:r w:rsidRPr="002F1410">
        <w:rPr>
          <w:rStyle w:val="Emphasis"/>
          <w:highlight w:val="yellow"/>
        </w:rPr>
        <w:t>range</w:t>
      </w:r>
      <w:r w:rsidRPr="002F1410">
        <w:rPr>
          <w:rStyle w:val="StyleBoldUnderline"/>
          <w:highlight w:val="yellow"/>
        </w:rPr>
        <w:t xml:space="preserve">, and </w:t>
      </w:r>
      <w:r w:rsidRPr="002F1410">
        <w:rPr>
          <w:rStyle w:val="Emphasis"/>
          <w:highlight w:val="yellow"/>
        </w:rPr>
        <w:t>flexibility</w:t>
      </w:r>
      <w:r w:rsidRPr="002F1410">
        <w:rPr>
          <w:rStyle w:val="StyleBoldUnderline"/>
          <w:highlight w:val="yellow"/>
        </w:rPr>
        <w:t>, airpower</w:t>
      </w:r>
      <w:r w:rsidRPr="00F436CD">
        <w:rPr>
          <w:rStyle w:val="StyleBoldUnderline"/>
        </w:rPr>
        <w:t xml:space="preserve"> has forever changed warfare</w:t>
      </w:r>
      <w:r w:rsidRPr="00E27532">
        <w:rPr>
          <w:sz w:val="18"/>
        </w:rPr>
        <w:t xml:space="preserve">. Its advent rendered land and maritime forces vulnerable from the air, thus adding an important new dimension to warfare. </w:t>
      </w:r>
      <w:r w:rsidRPr="00F436CD">
        <w:rPr>
          <w:rStyle w:val="StyleBoldUnderline"/>
        </w:rPr>
        <w:t xml:space="preserve">Control of the air </w:t>
      </w:r>
      <w:r w:rsidRPr="002F1410">
        <w:rPr>
          <w:rStyle w:val="StyleBoldUnderline"/>
          <w:highlight w:val="yellow"/>
        </w:rPr>
        <w:t xml:space="preserve">has become </w:t>
      </w:r>
      <w:r w:rsidRPr="002F1410">
        <w:rPr>
          <w:rStyle w:val="Emphasis"/>
          <w:highlight w:val="yellow"/>
        </w:rPr>
        <w:t>indispensable to</w:t>
      </w:r>
      <w:r w:rsidRPr="00F436CD">
        <w:rPr>
          <w:rStyle w:val="Emphasis"/>
        </w:rPr>
        <w:t xml:space="preserve"> national </w:t>
      </w:r>
      <w:r w:rsidRPr="002F1410">
        <w:rPr>
          <w:rStyle w:val="Emphasis"/>
          <w:highlight w:val="yellow"/>
        </w:rPr>
        <w:t>security</w:t>
      </w:r>
      <w:r w:rsidRPr="00F436CD">
        <w:rPr>
          <w:rStyle w:val="StyleBoldUnderline"/>
        </w:rPr>
        <w:t xml:space="preserve"> because it allows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friendly forces to </w:t>
      </w:r>
      <w:r>
        <w:rPr>
          <w:rStyle w:val="StyleBoldUnderline"/>
        </w:rPr>
        <w:t>maneuver</w:t>
      </w:r>
      <w:r w:rsidRPr="00F436CD">
        <w:rPr>
          <w:rStyle w:val="StyleBoldUnderline"/>
        </w:rPr>
        <w:t xml:space="preserve"> and operate free from enemy air attack. With control of the air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can leverage the advantages of air and space as well as cyberspace. In these interdependent domains the </w:t>
      </w:r>
      <w:r w:rsidRPr="002F1410">
        <w:rPr>
          <w:rStyle w:val="StyleBoldUnderline"/>
          <w:highlight w:val="yellow"/>
        </w:rPr>
        <w:t>Air Force possesses unique</w:t>
      </w:r>
      <w:r w:rsidRPr="00F436CD">
        <w:rPr>
          <w:rStyle w:val="StyleBoldUnderline"/>
        </w:rPr>
        <w:t xml:space="preserve"> capabilities for ensuring </w:t>
      </w:r>
      <w:r w:rsidRPr="002F1410">
        <w:rPr>
          <w:rStyle w:val="Emphasis"/>
          <w:highlight w:val="yellow"/>
        </w:rPr>
        <w:t>global mobility</w:t>
      </w:r>
      <w:r w:rsidRPr="002F1410">
        <w:rPr>
          <w:rStyle w:val="StyleBoldUnderline"/>
          <w:highlight w:val="yellow"/>
        </w:rPr>
        <w:t xml:space="preserve">, </w:t>
      </w:r>
      <w:r w:rsidRPr="002F1410">
        <w:rPr>
          <w:rStyle w:val="Emphasis"/>
          <w:highlight w:val="yellow"/>
        </w:rPr>
        <w:t>long-range strike</w:t>
      </w:r>
      <w:r w:rsidRPr="002F1410">
        <w:rPr>
          <w:rStyle w:val="StyleBoldUnderline"/>
          <w:highlight w:val="yellow"/>
        </w:rPr>
        <w:t>, and</w:t>
      </w:r>
      <w:r w:rsidRPr="00F436CD">
        <w:rPr>
          <w:rStyle w:val="StyleBoldUnderline"/>
        </w:rPr>
        <w:t xml:space="preserve"> </w:t>
      </w:r>
      <w:r w:rsidRPr="00F436CD">
        <w:rPr>
          <w:rStyle w:val="StyleBoldUnderline"/>
        </w:rPr>
        <w:lastRenderedPageBreak/>
        <w:t>intelligence, surveillance, and reconnaissance (</w:t>
      </w:r>
      <w:r w:rsidRPr="002F1410">
        <w:rPr>
          <w:rStyle w:val="Emphasis"/>
          <w:highlight w:val="yellow"/>
        </w:rPr>
        <w:t>ISR</w:t>
      </w:r>
      <w:r w:rsidRPr="00F436CD">
        <w:rPr>
          <w:rStyle w:val="StyleBoldUnderline"/>
        </w:rPr>
        <w:t xml:space="preserve">). The </w:t>
      </w:r>
      <w:r w:rsidRPr="002F1410">
        <w:rPr>
          <w:rStyle w:val="StyleBoldUnderline"/>
          <w:highlight w:val="yellow"/>
        </w:rPr>
        <w:t>benefits</w:t>
      </w:r>
      <w:r w:rsidRPr="00F436CD">
        <w:rPr>
          <w:rStyle w:val="StyleBoldUnderline"/>
        </w:rPr>
        <w:t xml:space="preserve"> of airpower </w:t>
      </w:r>
      <w:r w:rsidRPr="002F1410">
        <w:rPr>
          <w:rStyle w:val="Emphasis"/>
          <w:highlight w:val="yellow"/>
        </w:rPr>
        <w:t>extend beyond</w:t>
      </w:r>
      <w:r w:rsidRPr="00F436CD">
        <w:rPr>
          <w:rStyle w:val="StyleBoldUnderline"/>
        </w:rPr>
        <w:t xml:space="preserve"> the air domain, and </w:t>
      </w:r>
      <w:r w:rsidRPr="002F1410">
        <w:rPr>
          <w:rStyle w:val="StyleBoldUnderline"/>
          <w:highlight w:val="yellow"/>
        </w:rPr>
        <w:t>operations among</w:t>
      </w:r>
      <w:r w:rsidRPr="00F436CD">
        <w:rPr>
          <w:rStyle w:val="StyleBoldUnderline"/>
        </w:rPr>
        <w:t xml:space="preserve"> the </w:t>
      </w:r>
      <w:r w:rsidRPr="002F1410">
        <w:rPr>
          <w:rStyle w:val="StyleBoldUnderline"/>
          <w:highlight w:val="yellow"/>
        </w:rPr>
        <w:t>air, land, maritime</w:t>
      </w:r>
      <w:r w:rsidRPr="00F436CD">
        <w:rPr>
          <w:rStyle w:val="StyleBoldUnderline"/>
        </w:rPr>
        <w:t xml:space="preserve">, space, </w:t>
      </w:r>
      <w:r w:rsidRPr="002F1410">
        <w:rPr>
          <w:rStyle w:val="StyleBoldUnderline"/>
          <w:highlight w:val="yellow"/>
        </w:rPr>
        <w:t>and cyber</w:t>
      </w:r>
      <w:r w:rsidRPr="00F436CD">
        <w:rPr>
          <w:rStyle w:val="StyleBoldUnderline"/>
        </w:rPr>
        <w:t xml:space="preserve"> domains </w:t>
      </w:r>
      <w:r w:rsidRPr="002F1410">
        <w:rPr>
          <w:rStyle w:val="StyleBoldUnderline"/>
          <w:highlight w:val="yellow"/>
        </w:rPr>
        <w:t xml:space="preserve">are </w:t>
      </w:r>
      <w:r w:rsidRPr="00F436CD">
        <w:rPr>
          <w:rStyle w:val="Emphasis"/>
        </w:rPr>
        <w:t xml:space="preserve">increasingly </w:t>
      </w:r>
      <w:r w:rsidRPr="002F1410">
        <w:rPr>
          <w:rStyle w:val="Emphasis"/>
          <w:highlight w:val="yellow"/>
        </w:rPr>
        <w:t>interdependent</w:t>
      </w:r>
      <w:r w:rsidRPr="00E27532">
        <w:rPr>
          <w:sz w:val="18"/>
        </w:rPr>
        <w:t>.</w:t>
      </w:r>
      <w:r>
        <w:rPr>
          <w:sz w:val="18"/>
        </w:rPr>
        <w:t xml:space="preserve"> </w:t>
      </w:r>
      <w:r w:rsidRPr="00E27532">
        <w:rPr>
          <w:sz w:val="18"/>
        </w:rPr>
        <w:t xml:space="preserve">General Schwartz stated that the Air Force’s challenge is to succeed in a protracted struggle against elements of violent extremism and irreconcilable actors while confronting peer and near-peer rivals. The Air Force must be able to operate with great precision and lethality across a broad spectrum of conflict that has high and low ends but that defies an orderly taxonomy. Warfare in the twenty-first century takes on a hybrid complexity, with regular and irregular elements using myriad tools and tactics. Technology can be an enabler but can also create weaknesses: adversaries with increased access to space and cyberspace can use emerging technologies against the United States and/or its allies. In addition, </w:t>
      </w:r>
      <w:r w:rsidRPr="00F436CD">
        <w:rPr>
          <w:rStyle w:val="StyleBoldUnderline"/>
        </w:rPr>
        <w:t xml:space="preserve">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faces the prospect of the proliferation of precision weapons, including ballistic and cruise missiles as well as increasingly accurate mortars, rockets, and artillery, which will put U.S. and allied/coalition forces at risk</w:t>
      </w:r>
      <w:r w:rsidRPr="00E27532">
        <w:rPr>
          <w:sz w:val="8"/>
        </w:rPr>
        <w:t xml:space="preserve">. In response to mounting irregular warfare challenges American leaders have to adopt innovative and creative strategies. For its part, the USAF must develop </w:t>
      </w:r>
      <w:proofErr w:type="spellStart"/>
      <w:r w:rsidRPr="00E27532">
        <w:rPr>
          <w:sz w:val="8"/>
        </w:rPr>
        <w:t>air</w:t>
      </w:r>
      <w:r>
        <w:rPr>
          <w:sz w:val="8"/>
        </w:rPr>
        <w:t>myn</w:t>
      </w:r>
      <w:proofErr w:type="spellEnd"/>
      <w:r>
        <w:rPr>
          <w:sz w:val="8"/>
        </w:rPr>
        <w:t xml:space="preserve"> </w:t>
      </w:r>
      <w:r w:rsidRPr="00E27532">
        <w:rPr>
          <w:sz w:val="8"/>
        </w:rPr>
        <w:t>who have the creativity to anticipate and plan for this challenging environment. Leadership, intellectual creativity, capacity, and ingenuity, together with innovative technology, will be crucial to addressing these challenges in a constrained fiscal environment.</w:t>
      </w:r>
      <w:r>
        <w:rPr>
          <w:sz w:val="8"/>
        </w:rPr>
        <w:t xml:space="preserve"> </w:t>
      </w:r>
      <w:r w:rsidRPr="00E27532">
        <w:rPr>
          <w:sz w:val="8"/>
        </w:rPr>
        <w:t>System Versatility</w:t>
      </w:r>
      <w:r>
        <w:rPr>
          <w:sz w:val="8"/>
        </w:rPr>
        <w:t xml:space="preserve"> </w:t>
      </w:r>
      <w:r w:rsidRPr="00E27532">
        <w:rPr>
          <w:sz w:val="8"/>
        </w:rPr>
        <w:t xml:space="preserve">In meeting the broad range of contingencies – high, low, regular, irregular, and hybrid – the Air Force must maintain and develop systems that are versatile, both functionally (including strike or ISR) and in terms of various employment modes, such as </w:t>
      </w:r>
      <w:proofErr w:type="spellStart"/>
      <w:r>
        <w:rPr>
          <w:sz w:val="8"/>
        </w:rPr>
        <w:t>myn</w:t>
      </w:r>
      <w:r w:rsidRPr="00E27532">
        <w:rPr>
          <w:sz w:val="8"/>
        </w:rPr>
        <w:t>ned</w:t>
      </w:r>
      <w:proofErr w:type="spellEnd"/>
      <w:r w:rsidRPr="00E27532">
        <w:rPr>
          <w:sz w:val="8"/>
        </w:rPr>
        <w:t xml:space="preserve"> versus remotely piloted, and penetrating versus stand-off systems. General Schwartz emphasized the need to be able to operate in conflict settings where there will be </w:t>
      </w:r>
      <w:r>
        <w:rPr>
          <w:sz w:val="8"/>
        </w:rPr>
        <w:t>demand</w:t>
      </w:r>
      <w:r w:rsidRPr="00E27532">
        <w:rPr>
          <w:sz w:val="8"/>
        </w:rPr>
        <w:t>s for persistent ISR systems able to gain access to, and then loiter in, contested or denied airspace. The targets to be identified and tracked may be mobile or deeply buried, of high value, and difficult to locate without penetrating systems. General Schwartz also called attention to the need for what he described as a “family of systems” that could be deployed in multiple ways with maximum versatility depending on requirements. Few systems will remain inherently single purpose. Indeed, he emphasized that the Air Force must purposefully design versatility into its new systems, with the majority of future systems being able to operate in various threat environments. As part of this effort further joint integration and inter-service cooperation to achieve greater air-land and air-sea interoperability will continue to be a strategic necessity.</w:t>
      </w:r>
      <w:r>
        <w:rPr>
          <w:sz w:val="8"/>
        </w:rPr>
        <w:t xml:space="preserve"> </w:t>
      </w:r>
      <w:r w:rsidRPr="00E27532">
        <w:rPr>
          <w:sz w:val="8"/>
        </w:rPr>
        <w:t>Space Access and Control</w:t>
      </w:r>
      <w:r>
        <w:rPr>
          <w:sz w:val="8"/>
        </w:rPr>
        <w:t xml:space="preserve"> </w:t>
      </w:r>
      <w:r w:rsidRPr="00E27532">
        <w:rPr>
          <w:sz w:val="8"/>
        </w:rPr>
        <w:t xml:space="preserve">Space access, control, and situational awareness remain essential to U.S. national security. As potential rivals develop their own space programs, the United States faces challenges to its unrestricted access to space. Ensuring continuing access to the four global commons – maritime, air, space, and cyberspace – will be a major challenge in which the USAF has a key role. The Air Force has long recognized the importance of space and is endeavoring to make certain that U.S. requirements in and for space are met and anticipated. Space situational awareness is vital to America’s ability to help evaluate and attribute attacks. Attribution, of course, is essential to deterrence. The USAF is exploring options to reduce U.S. dependence on the Global Positioning System (GPS), which could become vulnerable to jamming. Promising new technologies, such as “cold atoms,” </w:t>
      </w:r>
      <w:proofErr w:type="spellStart"/>
      <w:r w:rsidRPr="00E27532">
        <w:rPr>
          <w:sz w:val="8"/>
        </w:rPr>
        <w:t>pseudolites</w:t>
      </w:r>
      <w:proofErr w:type="spellEnd"/>
      <w:r w:rsidRPr="00E27532">
        <w:rPr>
          <w:sz w:val="8"/>
        </w:rPr>
        <w:t>, and imaging inertial navigation systems that use laser radar are being investigated as means to reduce our vulnerability.</w:t>
      </w:r>
      <w:r>
        <w:rPr>
          <w:sz w:val="8"/>
        </w:rPr>
        <w:t xml:space="preserve"> </w:t>
      </w:r>
      <w:r w:rsidRPr="00E27532">
        <w:rPr>
          <w:sz w:val="8"/>
        </w:rPr>
        <w:t>Cyber Capabilities</w:t>
      </w:r>
      <w:r>
        <w:rPr>
          <w:sz w:val="8"/>
        </w:rPr>
        <w:t xml:space="preserve"> </w:t>
      </w:r>
      <w:proofErr w:type="gramStart"/>
      <w:r w:rsidRPr="00E27532">
        <w:rPr>
          <w:sz w:val="8"/>
        </w:rPr>
        <w:t>The</w:t>
      </w:r>
      <w:proofErr w:type="gramEnd"/>
      <w:r w:rsidRPr="00E27532">
        <w:rPr>
          <w:sz w:val="8"/>
        </w:rPr>
        <w:t xml:space="preserve"> USAF continues to develop cyber capabilities to address opportunities and challenges. Cyber threats present challenges to homeland security and other national security interests. Key civilian and military networks are vulnerable to </w:t>
      </w:r>
      <w:proofErr w:type="spellStart"/>
      <w:r w:rsidRPr="00E27532">
        <w:rPr>
          <w:sz w:val="8"/>
        </w:rPr>
        <w:t>cyber attacks</w:t>
      </w:r>
      <w:proofErr w:type="spellEnd"/>
      <w:r w:rsidRPr="00E27532">
        <w:rPr>
          <w:sz w:val="8"/>
        </w:rPr>
        <w:t xml:space="preserve">. Preparing for cyber warfare and refining critical infrastructure protection and consequence </w:t>
      </w:r>
      <w:r>
        <w:rPr>
          <w:sz w:val="8"/>
        </w:rPr>
        <w:t>manage</w:t>
      </w:r>
      <w:r w:rsidRPr="00E27532">
        <w:rPr>
          <w:sz w:val="8"/>
        </w:rPr>
        <w:t>ment will require new capabilities, focused training, and greater interagency, international, and private sector collaboration.</w:t>
      </w:r>
      <w:r>
        <w:rPr>
          <w:sz w:val="8"/>
        </w:rPr>
        <w:t xml:space="preserve"> </w:t>
      </w:r>
      <w:r w:rsidRPr="00E27532">
        <w:rPr>
          <w:sz w:val="8"/>
        </w:rPr>
        <w:t>Challenges for the Air Force</w:t>
      </w:r>
      <w:r>
        <w:rPr>
          <w:sz w:val="8"/>
        </w:rPr>
        <w:t xml:space="preserve"> </w:t>
      </w:r>
      <w:r w:rsidRPr="00E27532">
        <w:rPr>
          <w:sz w:val="8"/>
        </w:rPr>
        <w:t>General Schwartz set forth a series of challenges for the Air Force, which he urged conference participants to address. They included:</w:t>
      </w:r>
      <w:r>
        <w:rPr>
          <w:sz w:val="8"/>
        </w:rPr>
        <w:t xml:space="preserve"> </w:t>
      </w:r>
      <w:r w:rsidRPr="00E27532">
        <w:rPr>
          <w:sz w:val="8"/>
        </w:rPr>
        <w:t xml:space="preserve">• How can the Air Force better address the growing </w:t>
      </w:r>
      <w:r>
        <w:rPr>
          <w:sz w:val="8"/>
        </w:rPr>
        <w:t>demand</w:t>
      </w:r>
      <w:r w:rsidRPr="00E27532">
        <w:rPr>
          <w:sz w:val="8"/>
        </w:rPr>
        <w:t xml:space="preserve"> for real-time ISR from remotely piloted systems, which are providing unprecedented and unmatched situational awareness?</w:t>
      </w:r>
      <w:r>
        <w:rPr>
          <w:sz w:val="8"/>
        </w:rPr>
        <w:t xml:space="preserve"> </w:t>
      </w:r>
      <w:r w:rsidRPr="00E27532">
        <w:rPr>
          <w:sz w:val="8"/>
        </w:rPr>
        <w:t>• How can the USAF better guarantee the credibility and viability of the nation’s nuclear forces for the complex and uncertain security environment of this century?</w:t>
      </w:r>
      <w:r>
        <w:rPr>
          <w:sz w:val="8"/>
        </w:rPr>
        <w:t xml:space="preserve"> </w:t>
      </w:r>
      <w:r w:rsidRPr="00E27532">
        <w:rPr>
          <w:sz w:val="8"/>
        </w:rPr>
        <w:t xml:space="preserve">• What is the way ahead for the next generation of long-range strike and ISR platforms? What trade-offs, especially between </w:t>
      </w:r>
      <w:proofErr w:type="spellStart"/>
      <w:r>
        <w:rPr>
          <w:sz w:val="8"/>
        </w:rPr>
        <w:t>myn</w:t>
      </w:r>
      <w:r w:rsidRPr="00E27532">
        <w:rPr>
          <w:sz w:val="8"/>
        </w:rPr>
        <w:t>ned</w:t>
      </w:r>
      <w:proofErr w:type="spellEnd"/>
      <w:r w:rsidRPr="00E27532">
        <w:rPr>
          <w:sz w:val="8"/>
        </w:rPr>
        <w:t xml:space="preserve"> and </w:t>
      </w:r>
      <w:proofErr w:type="spellStart"/>
      <w:r w:rsidRPr="00E27532">
        <w:rPr>
          <w:sz w:val="8"/>
        </w:rPr>
        <w:t>un</w:t>
      </w:r>
      <w:r>
        <w:rPr>
          <w:sz w:val="8"/>
        </w:rPr>
        <w:t>myn</w:t>
      </w:r>
      <w:r w:rsidRPr="00E27532">
        <w:rPr>
          <w:sz w:val="8"/>
        </w:rPr>
        <w:t>ned</w:t>
      </w:r>
      <w:proofErr w:type="spellEnd"/>
      <w:r w:rsidRPr="00E27532">
        <w:rPr>
          <w:sz w:val="8"/>
        </w:rPr>
        <w:t xml:space="preserve"> platforms, should the USAF consider? How can the USAF improve acquisition of such systems? How can the USAF better exploit the advantage of low-observables?</w:t>
      </w:r>
      <w:r>
        <w:rPr>
          <w:sz w:val="8"/>
        </w:rPr>
        <w:t xml:space="preserve"> </w:t>
      </w:r>
      <w:r w:rsidRPr="00E27532">
        <w:rPr>
          <w:sz w:val="8"/>
        </w:rPr>
        <w:t xml:space="preserve">• How can the Air Force better prepare itself to operate in an opposed network environment in which communications and data links will be challenged, including how to assure </w:t>
      </w:r>
      <w:proofErr w:type="spellStart"/>
      <w:r w:rsidRPr="00E27532">
        <w:rPr>
          <w:sz w:val="8"/>
        </w:rPr>
        <w:t>com</w:t>
      </w:r>
      <w:r>
        <w:rPr>
          <w:sz w:val="8"/>
        </w:rPr>
        <w:t>myn</w:t>
      </w:r>
      <w:r w:rsidRPr="00E27532">
        <w:rPr>
          <w:sz w:val="8"/>
        </w:rPr>
        <w:t>d</w:t>
      </w:r>
      <w:proofErr w:type="spellEnd"/>
      <w:r w:rsidRPr="00E27532">
        <w:rPr>
          <w:sz w:val="8"/>
        </w:rPr>
        <w:t xml:space="preserve"> and control (C2) in bandwidth-constrained environments?</w:t>
      </w:r>
      <w:r>
        <w:rPr>
          <w:sz w:val="8"/>
        </w:rPr>
        <w:t xml:space="preserve"> </w:t>
      </w:r>
      <w:r w:rsidRPr="00E27532">
        <w:rPr>
          <w:sz w:val="8"/>
        </w:rPr>
        <w:t>• In counter-land operations, how can the USAF achieve improved target discrimination in high collateral damage situations?</w:t>
      </w:r>
      <w:r>
        <w:rPr>
          <w:sz w:val="8"/>
        </w:rPr>
        <w:t xml:space="preserve"> </w:t>
      </w:r>
      <w:r w:rsidRPr="00E27532">
        <w:rPr>
          <w:sz w:val="8"/>
        </w:rPr>
        <w:t xml:space="preserve">• How should the USAF posture its overseas forces to ensure access? What basing structure, logistical considerations, </w:t>
      </w:r>
      <w:proofErr w:type="spellStart"/>
      <w:r w:rsidRPr="00E27532">
        <w:rPr>
          <w:sz w:val="8"/>
        </w:rPr>
        <w:t>andprotection</w:t>
      </w:r>
      <w:proofErr w:type="spellEnd"/>
      <w:r w:rsidRPr="00E27532">
        <w:rPr>
          <w:sz w:val="8"/>
        </w:rPr>
        <w:t xml:space="preserve"> measures are required to mitigate emerging anti-access threats?</w:t>
      </w:r>
      <w:r>
        <w:rPr>
          <w:sz w:val="8"/>
        </w:rPr>
        <w:t xml:space="preserve"> </w:t>
      </w:r>
      <w:r w:rsidRPr="00E27532">
        <w:rPr>
          <w:sz w:val="8"/>
        </w:rPr>
        <w:t>• How can the Air Force reduce its reliance on GPS to ensure operations in a GPS-denied environment?</w:t>
      </w:r>
      <w:r>
        <w:rPr>
          <w:sz w:val="8"/>
        </w:rPr>
        <w:t xml:space="preserve"> </w:t>
      </w:r>
      <w:r w:rsidRPr="00E27532">
        <w:rPr>
          <w:sz w:val="8"/>
        </w:rPr>
        <w:t>• How can the USAF lessen its vulnerability to petroleum shortages, rising energy prices, and resulting logistical and operational challenges?</w:t>
      </w:r>
      <w:r>
        <w:rPr>
          <w:sz w:val="8"/>
        </w:rPr>
        <w:t xml:space="preserve"> </w:t>
      </w:r>
      <w:r w:rsidRPr="00E27532">
        <w:rPr>
          <w:sz w:val="8"/>
        </w:rPr>
        <w:t>• How can the Air Force enhance partnerships with its sister services and the interagency community? How can it better collaborate with allies and coalition partners to improve support of national security interests?</w:t>
      </w:r>
      <w:r>
        <w:rPr>
          <w:sz w:val="8"/>
        </w:rPr>
        <w:t xml:space="preserve"> </w:t>
      </w:r>
      <w:r w:rsidRPr="00E27532">
        <w:rPr>
          <w:sz w:val="8"/>
        </w:rPr>
        <w:t>These issues were addressed in subsequent conference sessions. The opening session focused on the multidimensional and dynamic security setting in which the Air Force will operate in the years ahead. The session included a discussion of the need to prioritize necessary capabilities and to gauge “acceptable risks.” Previous Quadrennial Defense Reviews (QDRs) rested on the basic assumption that the United States would be able to support operations simultaneously or nearly simultaneously in two major regional contingencies, with the additional capacity to respond to smaller disaster-relief and/or stability operations missions. However, while the 2010 QDR1 maintains the need for U.S. forces to operate in two nearly simultaneous major wars, it places far greater emphasis on the need to address irregular warfare challenges. Its focus is maintaining and rebalancing U.S. force structure to fight the wars in which the United States is engaged today while looking ahead to the emerging security setting. The</w:t>
      </w:r>
      <w:r>
        <w:rPr>
          <w:sz w:val="8"/>
        </w:rPr>
        <w:t xml:space="preserve"> </w:t>
      </w:r>
      <w:r w:rsidRPr="00E27532">
        <w:rPr>
          <w:sz w:val="8"/>
        </w:rPr>
        <w:t>QDR further seeks to develop flexible and tailored capabilities to confront an array of smaller-scale contingencies, including natural disasters, perhaps simultaneously, as was the case with the war in Afghanistan, stability operations in Iraq, and the Haiti relief effort.</w:t>
      </w:r>
      <w:r>
        <w:rPr>
          <w:sz w:val="8"/>
        </w:rPr>
        <w:t xml:space="preserve"> </w:t>
      </w:r>
      <w:r w:rsidRPr="00E27532">
        <w:rPr>
          <w:sz w:val="8"/>
        </w:rPr>
        <w:t>The 2010 QDR highlights important trends in the global security environment, especially unconventional threats and asymmetric challenges. It suggests that a conflict with a near-peer competitor such as China, or a conflict with Iran, would involve a mix, or hybrid, of capabilities that would test U.S. forces in very different ways</w:t>
      </w:r>
      <w:r w:rsidRPr="00E27532">
        <w:rPr>
          <w:sz w:val="18"/>
        </w:rPr>
        <w:t xml:space="preserve">. Although predicting the future security setting is a very difficult if not an impossible exercise, the 2010 QDR outlines </w:t>
      </w:r>
      <w:r w:rsidRPr="002F1410">
        <w:rPr>
          <w:rStyle w:val="StyleBoldUnderline"/>
          <w:highlight w:val="yellow"/>
        </w:rPr>
        <w:t>major challenges</w:t>
      </w:r>
      <w:r w:rsidRPr="00F436CD">
        <w:rPr>
          <w:rStyle w:val="StyleBoldUnderline"/>
        </w:rPr>
        <w:t xml:space="preserve"> for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its allies, </w:t>
      </w:r>
      <w:r w:rsidRPr="002F1410">
        <w:rPr>
          <w:rStyle w:val="StyleBoldUnderline"/>
          <w:highlight w:val="yellow"/>
        </w:rPr>
        <w:t>includ</w:t>
      </w:r>
      <w:r w:rsidRPr="00F436CD">
        <w:rPr>
          <w:rStyle w:val="StyleBoldUnderline"/>
        </w:rPr>
        <w:t>ing technology proliferation and diffusion; anti-access threats and the shrinking global basing infrastructure; the possibility of</w:t>
      </w:r>
      <w:r w:rsidRPr="00E27532">
        <w:rPr>
          <w:sz w:val="18"/>
        </w:rPr>
        <w:t xml:space="preserve"> weapons of mass destruction (</w:t>
      </w:r>
      <w:r w:rsidRPr="00F436CD">
        <w:rPr>
          <w:rStyle w:val="StyleBoldUnderline"/>
        </w:rPr>
        <w:t>WMD) use</w:t>
      </w:r>
      <w:r w:rsidRPr="00E27532">
        <w:rPr>
          <w:sz w:val="18"/>
        </w:rPr>
        <w:t xml:space="preserve"> against the U.S. homeland and/or against U.S. forces abroad; critical infrastructure protection and the massed effects of a </w:t>
      </w:r>
      <w:r w:rsidRPr="00F436CD">
        <w:rPr>
          <w:rStyle w:val="Emphasis"/>
        </w:rPr>
        <w:t>cyber or space attack</w:t>
      </w:r>
      <w:r w:rsidRPr="00F436CD">
        <w:rPr>
          <w:rStyle w:val="StyleBoldUnderline"/>
        </w:rPr>
        <w:t xml:space="preserve">; unconventional warfare and irregular challenges; and the emergence of new issue areas such as </w:t>
      </w:r>
      <w:r w:rsidRPr="002F1410">
        <w:rPr>
          <w:rStyle w:val="Emphasis"/>
          <w:highlight w:val="yellow"/>
        </w:rPr>
        <w:t>Arctic security</w:t>
      </w:r>
      <w:r w:rsidRPr="00F436CD">
        <w:rPr>
          <w:rStyle w:val="StyleBoldUnderline"/>
        </w:rPr>
        <w:t xml:space="preserve">, U.S. </w:t>
      </w:r>
      <w:r w:rsidRPr="002F1410">
        <w:rPr>
          <w:rStyle w:val="Emphasis"/>
          <w:highlight w:val="yellow"/>
        </w:rPr>
        <w:t>energy dependence</w:t>
      </w:r>
      <w:r w:rsidRPr="002F1410">
        <w:rPr>
          <w:rStyle w:val="StyleBoldUnderline"/>
          <w:highlight w:val="yellow"/>
        </w:rPr>
        <w:t xml:space="preserve">, </w:t>
      </w:r>
      <w:r w:rsidRPr="002F1410">
        <w:rPr>
          <w:rStyle w:val="Emphasis"/>
          <w:highlight w:val="yellow"/>
        </w:rPr>
        <w:t>demographic shifts</w:t>
      </w:r>
      <w:r w:rsidRPr="00F436CD">
        <w:rPr>
          <w:rStyle w:val="StyleBoldUnderline"/>
        </w:rPr>
        <w:t xml:space="preserve"> and urbanization, the potential for </w:t>
      </w:r>
      <w:r w:rsidRPr="002F1410">
        <w:rPr>
          <w:rStyle w:val="Emphasis"/>
          <w:highlight w:val="yellow"/>
        </w:rPr>
        <w:t>resource wars</w:t>
      </w:r>
      <w:r w:rsidRPr="002F1410">
        <w:rPr>
          <w:rStyle w:val="StyleBoldUnderline"/>
          <w:highlight w:val="yellow"/>
        </w:rPr>
        <w:t xml:space="preserve"> (particularly over</w:t>
      </w:r>
      <w:r w:rsidRPr="00F436CD">
        <w:rPr>
          <w:rStyle w:val="StyleBoldUnderline"/>
        </w:rPr>
        <w:t xml:space="preserve"> access to </w:t>
      </w:r>
      <w:r w:rsidRPr="002F1410">
        <w:rPr>
          <w:rStyle w:val="Emphasis"/>
          <w:highlight w:val="yellow"/>
        </w:rPr>
        <w:t>water</w:t>
      </w:r>
      <w:r w:rsidRPr="002F1410">
        <w:rPr>
          <w:rStyle w:val="StyleBoldUnderline"/>
          <w:highlight w:val="yellow"/>
        </w:rPr>
        <w:t>), and</w:t>
      </w:r>
      <w:r w:rsidRPr="00F436CD">
        <w:rPr>
          <w:rStyle w:val="StyleBoldUnderline"/>
        </w:rPr>
        <w:t xml:space="preserve"> the erosion or collapse of governance in weak or </w:t>
      </w:r>
      <w:r w:rsidRPr="002F1410">
        <w:rPr>
          <w:rStyle w:val="Emphasis"/>
          <w:highlight w:val="yellow"/>
        </w:rPr>
        <w:t>failing states</w:t>
      </w:r>
      <w:r w:rsidRPr="00E27532">
        <w:rPr>
          <w:sz w:val="18"/>
        </w:rPr>
        <w:t>.</w:t>
      </w:r>
      <w:r>
        <w:rPr>
          <w:sz w:val="18"/>
        </w:rPr>
        <w:t xml:space="preserve"> </w:t>
      </w:r>
      <w:r w:rsidRPr="00E27532">
        <w:rPr>
          <w:sz w:val="18"/>
        </w:rPr>
        <w:t>TECHNOLOGY DIFFUSION</w:t>
      </w:r>
      <w:r>
        <w:rPr>
          <w:sz w:val="18"/>
        </w:rPr>
        <w:t xml:space="preserve"> </w:t>
      </w:r>
      <w:r w:rsidRPr="00F436CD">
        <w:rPr>
          <w:rStyle w:val="StyleBoldUnderline"/>
        </w:rPr>
        <w:t>Technology proliferation is accelerating</w:t>
      </w:r>
      <w:r w:rsidRPr="00E27532">
        <w:rPr>
          <w:sz w:val="18"/>
        </w:rPr>
        <w:t xml:space="preserve">. Compounding the problem is the reality that existing multilateral and/or international </w:t>
      </w:r>
      <w:r w:rsidRPr="00F436CD">
        <w:rPr>
          <w:rStyle w:val="StyleBoldUnderline"/>
        </w:rPr>
        <w:t>export regimes and controls have not kept pace with technology, and efforts to constrain access are complicated by</w:t>
      </w:r>
      <w:r w:rsidRPr="00E27532">
        <w:rPr>
          <w:sz w:val="18"/>
        </w:rPr>
        <w:t xml:space="preserve"> dual-use technologies and chemical/</w:t>
      </w:r>
      <w:r w:rsidRPr="002F1410">
        <w:rPr>
          <w:rStyle w:val="Emphasis"/>
          <w:highlight w:val="yellow"/>
        </w:rPr>
        <w:t>bio</w:t>
      </w:r>
      <w:r w:rsidRPr="00F436CD">
        <w:rPr>
          <w:rStyle w:val="Emphasis"/>
        </w:rPr>
        <w:t>logical</w:t>
      </w:r>
      <w:r w:rsidRPr="00F436CD">
        <w:rPr>
          <w:rStyle w:val="StyleBoldUnderline"/>
        </w:rPr>
        <w:t xml:space="preserve"> </w:t>
      </w:r>
      <w:r w:rsidRPr="002F1410">
        <w:rPr>
          <w:rStyle w:val="StyleBoldUnderline"/>
          <w:highlight w:val="yellow"/>
        </w:rPr>
        <w:t>agents</w:t>
      </w:r>
      <w:r w:rsidRPr="00E27532">
        <w:rPr>
          <w:sz w:val="18"/>
        </w:rPr>
        <w:t xml:space="preserve">. The battlefields of the future </w:t>
      </w:r>
      <w:r w:rsidRPr="002F1410">
        <w:rPr>
          <w:rStyle w:val="StyleBoldUnderline"/>
          <w:highlight w:val="yellow"/>
        </w:rPr>
        <w:t>are</w:t>
      </w:r>
      <w:r w:rsidRPr="00F436CD">
        <w:rPr>
          <w:rStyle w:val="StyleBoldUnderline"/>
        </w:rPr>
        <w:t xml:space="preserve"> likely to be more </w:t>
      </w:r>
      <w:r w:rsidRPr="002F1410">
        <w:rPr>
          <w:rStyle w:val="StyleBoldUnderline"/>
          <w:highlight w:val="yellow"/>
        </w:rPr>
        <w:t>lethal</w:t>
      </w:r>
      <w:r w:rsidRPr="00E27532">
        <w:rPr>
          <w:sz w:val="18"/>
        </w:rPr>
        <w:t xml:space="preserve"> as combatants take advantage of commercially based navigation aids for precision guidance and advanced weapons systems </w:t>
      </w:r>
      <w:r w:rsidRPr="002F1410">
        <w:rPr>
          <w:rStyle w:val="StyleBoldUnderline"/>
          <w:highlight w:val="yellow"/>
        </w:rPr>
        <w:t>and</w:t>
      </w:r>
      <w:r w:rsidRPr="00F436CD">
        <w:rPr>
          <w:rStyle w:val="StyleBoldUnderline"/>
        </w:rPr>
        <w:t xml:space="preserve"> as </w:t>
      </w:r>
      <w:r w:rsidRPr="002F1410">
        <w:rPr>
          <w:rStyle w:val="Emphasis"/>
          <w:highlight w:val="yellow"/>
        </w:rPr>
        <w:t>global</w:t>
      </w:r>
      <w:r w:rsidRPr="00E27532">
        <w:rPr>
          <w:sz w:val="18"/>
        </w:rPr>
        <w:t xml:space="preserve"> and theater boundaries disappear with longer-range missile systems becoming more common in enemy arsenals. Non-state entities such as Hezbollah have already used more advanced missile systems to target state adversaries. The proliferation of precision technologies and longer-range delivery platforms puts the United States and its partners increasingly at risk. This proliferation also is likely to affect U.S. operations from forward operating locations, placing additional constraints on American force deployments within the territories of allies. Moreover, as longer-range ballistic and cruise missiles become more widespread, U.S. forces will find it increasingly difficult to operate in conflicts ranging from irregular warfare to high-intensity combat. As highlighted throughout the conference, this will require that the </w:t>
      </w:r>
      <w:proofErr w:type="gramStart"/>
      <w:r w:rsidRPr="00E27532">
        <w:rPr>
          <w:sz w:val="18"/>
        </w:rPr>
        <w:t>United</w:t>
      </w:r>
      <w:proofErr w:type="gramEnd"/>
      <w:r w:rsidRPr="00E27532">
        <w:rPr>
          <w:sz w:val="18"/>
        </w:rPr>
        <w:t xml:space="preserve"> States develop and field new-generation low-observable penetration assets and related capabilities to operate in non-permissive environments.</w:t>
      </w:r>
      <w:r>
        <w:rPr>
          <w:sz w:val="18"/>
        </w:rPr>
        <w:t xml:space="preserve"> </w:t>
      </w:r>
      <w:r w:rsidRPr="00E27532">
        <w:rPr>
          <w:sz w:val="18"/>
        </w:rPr>
        <w:t>PROLIFERATION TRENDS</w:t>
      </w:r>
      <w:r>
        <w:rPr>
          <w:sz w:val="18"/>
        </w:rPr>
        <w:t xml:space="preserve"> </w:t>
      </w:r>
      <w:r w:rsidRPr="00E27532">
        <w:rPr>
          <w:sz w:val="18"/>
        </w:rPr>
        <w:t xml:space="preserve">The twenty-first-century security setting features several proliferation trends that were discussed in the opening session. These trends, six of which were outlined by Dr. Robert L. </w:t>
      </w:r>
      <w:proofErr w:type="spellStart"/>
      <w:r w:rsidRPr="00E27532">
        <w:rPr>
          <w:sz w:val="18"/>
        </w:rPr>
        <w:t>Pfaltzgraff</w:t>
      </w:r>
      <w:proofErr w:type="spellEnd"/>
      <w:r w:rsidRPr="00E27532">
        <w:rPr>
          <w:sz w:val="18"/>
        </w:rPr>
        <w:t xml:space="preserve">, Jr., President of the Institute for Foreign Policy Analysis, and Shelby </w:t>
      </w:r>
      <w:proofErr w:type="spellStart"/>
      <w:r w:rsidRPr="00E27532">
        <w:rPr>
          <w:sz w:val="18"/>
        </w:rPr>
        <w:t>Cullom</w:t>
      </w:r>
      <w:proofErr w:type="spellEnd"/>
      <w:r w:rsidRPr="00E27532">
        <w:rPr>
          <w:sz w:val="18"/>
        </w:rPr>
        <w:t xml:space="preserve"> Davis Professor of International Security Studies, The Fletcher School, Tufts University, framed subsequent discussions.</w:t>
      </w:r>
      <w:r>
        <w:rPr>
          <w:sz w:val="18"/>
        </w:rPr>
        <w:t xml:space="preserve"> </w:t>
      </w:r>
      <w:r w:rsidRPr="00E27532">
        <w:rPr>
          <w:sz w:val="18"/>
        </w:rPr>
        <w:t xml:space="preserve">First, </w:t>
      </w:r>
      <w:r w:rsidRPr="00F436CD">
        <w:rPr>
          <w:rStyle w:val="StyleBoldUnderline"/>
        </w:rPr>
        <w:t>the number of actors–states and armed non-state groups–is growing, together with strategies and capabilities based on more widely available technologies, including WMD</w:t>
      </w:r>
      <w:r w:rsidRPr="00E27532">
        <w:rPr>
          <w:sz w:val="18"/>
        </w:rPr>
        <w:t xml:space="preserve"> and conventional weapons. This is leading to a blurring of categories of warfare that may include state and non-state actors and encompass intra-state, trans-state, and inter-state armed conflict as well as hybrid threats.</w:t>
      </w:r>
      <w:r>
        <w:rPr>
          <w:sz w:val="18"/>
        </w:rPr>
        <w:t xml:space="preserve"> </w:t>
      </w:r>
      <w:r w:rsidRPr="00E27532">
        <w:rPr>
          <w:sz w:val="18"/>
        </w:rPr>
        <w:t xml:space="preserve">Second, some of these actors subscribe to ideologies and goals that welcome martyrdom. This raises </w:t>
      </w:r>
      <w:r>
        <w:rPr>
          <w:sz w:val="18"/>
        </w:rPr>
        <w:t>many</w:t>
      </w:r>
      <w:r w:rsidRPr="00E27532">
        <w:rPr>
          <w:sz w:val="18"/>
        </w:rPr>
        <w:t xml:space="preserve"> questions about dissuasion and deterrence and the need to think of twenty-first-century deterrence based on offensive and defensive strategies and capabilities.</w:t>
      </w:r>
      <w:r>
        <w:rPr>
          <w:sz w:val="18"/>
        </w:rPr>
        <w:t xml:space="preserve"> </w:t>
      </w:r>
      <w:r w:rsidRPr="00E27532">
        <w:rPr>
          <w:sz w:val="18"/>
        </w:rPr>
        <w:t xml:space="preserve">Third, given the sheer numbers of actors capable of challenging the United States and their unprecedented capabilities, the opportunity for asymmetric operations against the United States and its allies will grow. The United States will need to work to reduce key areas of vulnerability, including its financial systems, transportation, communications, and energy </w:t>
      </w:r>
      <w:r w:rsidRPr="00E27532">
        <w:rPr>
          <w:sz w:val="18"/>
        </w:rPr>
        <w:lastRenderedPageBreak/>
        <w:t>infrastructures, its food and water supply, and its space assets.</w:t>
      </w:r>
      <w:r>
        <w:rPr>
          <w:sz w:val="18"/>
        </w:rPr>
        <w:t xml:space="preserve"> </w:t>
      </w:r>
      <w:r w:rsidRPr="00E27532">
        <w:rPr>
          <w:sz w:val="18"/>
        </w:rPr>
        <w:t xml:space="preserve">Fourth, </w:t>
      </w:r>
      <w:r w:rsidRPr="00F436CD">
        <w:rPr>
          <w:rStyle w:val="StyleBoldUnderline"/>
        </w:rPr>
        <w:t xml:space="preserve">the twenty-first-century </w:t>
      </w:r>
      <w:r w:rsidRPr="002F1410">
        <w:rPr>
          <w:rStyle w:val="StyleBoldUnderline"/>
          <w:highlight w:val="yellow"/>
        </w:rPr>
        <w:t xml:space="preserve">world contains </w:t>
      </w:r>
      <w:r w:rsidRPr="002F1410">
        <w:rPr>
          <w:rStyle w:val="Emphasis"/>
          <w:highlight w:val="yellow"/>
        </w:rPr>
        <w:t>flashpoints</w:t>
      </w:r>
      <w:r w:rsidRPr="00F436CD">
        <w:rPr>
          <w:rStyle w:val="StyleBoldUnderline"/>
        </w:rPr>
        <w:t xml:space="preserve"> for state-to-state conflict. This </w:t>
      </w:r>
      <w:r w:rsidRPr="002F1410">
        <w:rPr>
          <w:rStyle w:val="StyleBoldUnderline"/>
          <w:highlight w:val="yellow"/>
        </w:rPr>
        <w:t xml:space="preserve">includes </w:t>
      </w:r>
      <w:r w:rsidRPr="002F1410">
        <w:rPr>
          <w:rStyle w:val="Emphasis"/>
          <w:highlight w:val="yellow"/>
        </w:rPr>
        <w:t>North Korea</w:t>
      </w:r>
      <w:r w:rsidRPr="002F1410">
        <w:rPr>
          <w:rStyle w:val="StyleBoldUnderline"/>
          <w:highlight w:val="yellow"/>
        </w:rPr>
        <w:t>, which possesses nuc</w:t>
      </w:r>
      <w:r w:rsidRPr="00F436CD">
        <w:rPr>
          <w:rStyle w:val="StyleBoldUnderline"/>
        </w:rPr>
        <w:t>lear weapon</w:t>
      </w:r>
      <w:r w:rsidRPr="002F1410">
        <w:rPr>
          <w:rStyle w:val="StyleBoldUnderline"/>
          <w:highlight w:val="yellow"/>
        </w:rPr>
        <w:t xml:space="preserve">s, and </w:t>
      </w:r>
      <w:r w:rsidRPr="002F1410">
        <w:rPr>
          <w:rStyle w:val="Emphasis"/>
          <w:highlight w:val="yellow"/>
        </w:rPr>
        <w:t>Iran</w:t>
      </w:r>
      <w:r w:rsidRPr="00F436CD">
        <w:rPr>
          <w:rStyle w:val="StyleBoldUnderline"/>
        </w:rPr>
        <w:t xml:space="preserve">, which is </w:t>
      </w:r>
      <w:r w:rsidRPr="002F1410">
        <w:rPr>
          <w:rStyle w:val="StyleBoldUnderline"/>
          <w:highlight w:val="yellow"/>
        </w:rPr>
        <w:t>developing them</w:t>
      </w:r>
      <w:r w:rsidRPr="00F436CD">
        <w:rPr>
          <w:rStyle w:val="StyleBoldUnderline"/>
        </w:rPr>
        <w:t xml:space="preserve">. In addition, </w:t>
      </w:r>
      <w:r w:rsidRPr="00F436CD">
        <w:rPr>
          <w:rStyle w:val="Emphasis"/>
        </w:rPr>
        <w:t>China</w:t>
      </w:r>
      <w:r w:rsidRPr="00F436CD">
        <w:rPr>
          <w:rStyle w:val="StyleBoldUnderline"/>
        </w:rPr>
        <w:t xml:space="preserve"> is developing</w:t>
      </w:r>
      <w:r w:rsidRPr="00E27532">
        <w:rPr>
          <w:sz w:val="18"/>
        </w:rPr>
        <w:t xml:space="preserve"> an impressive array of </w:t>
      </w:r>
      <w:r w:rsidRPr="00F436CD">
        <w:rPr>
          <w:rStyle w:val="StyleBoldUnderline"/>
        </w:rPr>
        <w:t>weaponry</w:t>
      </w:r>
      <w:r w:rsidRPr="00E27532">
        <w:rPr>
          <w:sz w:val="18"/>
        </w:rPr>
        <w:t xml:space="preserve"> which, as the </w:t>
      </w:r>
      <w:proofErr w:type="spellStart"/>
      <w:r w:rsidRPr="00E27532">
        <w:rPr>
          <w:sz w:val="18"/>
        </w:rPr>
        <w:t>Com</w:t>
      </w:r>
      <w:r>
        <w:rPr>
          <w:sz w:val="18"/>
        </w:rPr>
        <w:t>myn</w:t>
      </w:r>
      <w:r w:rsidRPr="00E27532">
        <w:rPr>
          <w:sz w:val="18"/>
        </w:rPr>
        <w:t>der</w:t>
      </w:r>
      <w:proofErr w:type="spellEnd"/>
      <w:r w:rsidRPr="00E27532">
        <w:rPr>
          <w:sz w:val="18"/>
        </w:rPr>
        <w:t xml:space="preserve"> of U.S. Pacific </w:t>
      </w:r>
      <w:proofErr w:type="spellStart"/>
      <w:r w:rsidRPr="00E27532">
        <w:rPr>
          <w:sz w:val="18"/>
        </w:rPr>
        <w:t>Com</w:t>
      </w:r>
      <w:r>
        <w:rPr>
          <w:sz w:val="18"/>
        </w:rPr>
        <w:t>myn</w:t>
      </w:r>
      <w:r w:rsidRPr="00E27532">
        <w:rPr>
          <w:sz w:val="18"/>
        </w:rPr>
        <w:t>d</w:t>
      </w:r>
      <w:proofErr w:type="spellEnd"/>
      <w:r w:rsidRPr="00E27532">
        <w:rPr>
          <w:sz w:val="18"/>
        </w:rPr>
        <w:t xml:space="preserve"> stated in congressional testimony, appears </w:t>
      </w:r>
      <w:r w:rsidRPr="00F436CD">
        <w:rPr>
          <w:rStyle w:val="StyleBoldUnderline"/>
        </w:rPr>
        <w:t>“designed to challenge U.S. freedom of action in the region</w:t>
      </w:r>
      <w:r w:rsidRPr="00E27532">
        <w:rPr>
          <w:sz w:val="18"/>
        </w:rPr>
        <w:t xml:space="preserve"> and, if necessary, enforce China’s influence over its neighbors – including our regional allies and partners’ weaponry.”2 </w:t>
      </w:r>
      <w:r w:rsidRPr="00F436CD">
        <w:rPr>
          <w:rStyle w:val="StyleBoldUnderline"/>
        </w:rPr>
        <w:t>These threats include ballistic missiles</w:t>
      </w:r>
      <w:r w:rsidRPr="00E27532">
        <w:rPr>
          <w:sz w:val="18"/>
        </w:rPr>
        <w:t>, aircraft, naval forces, cyber capabilities, anti-satellite (ASAT) weapons, and other power-projection capabilities. The global paradigm of the twenty-first century is further complicated by state actors who may supply advanced arms to non-state actors and terrorist organizations.</w:t>
      </w:r>
      <w:r>
        <w:rPr>
          <w:sz w:val="18"/>
        </w:rPr>
        <w:t xml:space="preserve"> </w:t>
      </w:r>
      <w:r w:rsidRPr="00E27532">
        <w:rPr>
          <w:sz w:val="18"/>
        </w:rPr>
        <w:t xml:space="preserve">Fifth, </w:t>
      </w:r>
      <w:r w:rsidRPr="00F436CD">
        <w:rPr>
          <w:rStyle w:val="StyleBoldUnderline"/>
        </w:rPr>
        <w:t xml:space="preserve">the potential for </w:t>
      </w:r>
      <w:r w:rsidRPr="002F1410">
        <w:rPr>
          <w:rStyle w:val="StyleBoldUnderline"/>
          <w:highlight w:val="yellow"/>
        </w:rPr>
        <w:t>irregular war</w:t>
      </w:r>
      <w:r w:rsidRPr="00F436CD">
        <w:rPr>
          <w:rStyle w:val="StyleBoldUnderline"/>
        </w:rPr>
        <w:t>fare</w:t>
      </w:r>
      <w:r w:rsidRPr="002F1410">
        <w:rPr>
          <w:rStyle w:val="StyleBoldUnderline"/>
          <w:highlight w:val="yellow"/>
        </w:rPr>
        <w:t xml:space="preserve"> is </w:t>
      </w:r>
      <w:r w:rsidRPr="002F1410">
        <w:rPr>
          <w:rStyle w:val="Emphasis"/>
          <w:highlight w:val="yellow"/>
        </w:rPr>
        <w:t>rising dramatically</w:t>
      </w:r>
      <w:r w:rsidRPr="002F1410">
        <w:rPr>
          <w:rStyle w:val="StyleBoldUnderline"/>
          <w:highlight w:val="yellow"/>
        </w:rPr>
        <w:t xml:space="preserve"> with</w:t>
      </w:r>
      <w:r w:rsidRPr="00F436CD">
        <w:rPr>
          <w:rStyle w:val="StyleBoldUnderline"/>
        </w:rPr>
        <w:t xml:space="preserve"> the growth of armed non-state actors. The </w:t>
      </w:r>
      <w:r w:rsidRPr="002F1410">
        <w:rPr>
          <w:rStyle w:val="StyleBoldUnderline"/>
          <w:highlight w:val="yellow"/>
        </w:rPr>
        <w:t>prolif</w:t>
      </w:r>
      <w:r w:rsidRPr="00F436CD">
        <w:rPr>
          <w:rStyle w:val="StyleBoldUnderline"/>
        </w:rPr>
        <w:t>eration of</w:t>
      </w:r>
      <w:r w:rsidRPr="00E27532">
        <w:rPr>
          <w:sz w:val="18"/>
        </w:rPr>
        <w:t xml:space="preserve"> more lethal capabilities, including </w:t>
      </w:r>
      <w:r w:rsidRPr="00F436CD">
        <w:rPr>
          <w:rStyle w:val="StyleBoldUnderline"/>
        </w:rPr>
        <w:t>WMD</w:t>
      </w:r>
      <w:r w:rsidRPr="00E27532">
        <w:rPr>
          <w:sz w:val="18"/>
        </w:rPr>
        <w:t xml:space="preserve">, to armed non-state actors </w:t>
      </w:r>
      <w:r w:rsidRPr="00F436CD">
        <w:rPr>
          <w:rStyle w:val="StyleBoldUnderline"/>
        </w:rPr>
        <w:t>is a logical projection</w:t>
      </w:r>
      <w:r w:rsidRPr="00E27532">
        <w:rPr>
          <w:sz w:val="18"/>
        </w:rPr>
        <w:t xml:space="preserve"> of present trends. Substantial numbers of fractured, unstable, and ungoverned states serve as breeding grounds of armed non-state actors who will resort to various forms of violence and coercion based on irregular tactics and formations and who will increasingly have the capabilities to do so.</w:t>
      </w:r>
      <w:r>
        <w:rPr>
          <w:sz w:val="18"/>
        </w:rPr>
        <w:t xml:space="preserve"> </w:t>
      </w:r>
      <w:r w:rsidRPr="00E27532">
        <w:rPr>
          <w:sz w:val="18"/>
        </w:rPr>
        <w:t>Sixth, the twenty-first-century security setting contains yet another obvious dimension: the permeability of the frontiers of the nation state, rendering domestic populations highly vulnerable to destruction not only by states that can launch missiles but also by terrorists and other transnational groups. As we have seen in recent years, these entities can attack U.S. information systems, creating the possibility of a digital Pearl Harbor.</w:t>
      </w:r>
      <w:r>
        <w:rPr>
          <w:sz w:val="18"/>
        </w:rPr>
        <w:t xml:space="preserve"> </w:t>
      </w:r>
      <w:r w:rsidRPr="00E27532">
        <w:rPr>
          <w:sz w:val="18"/>
        </w:rPr>
        <w:t>Taken together, these trends show an unprecedented proliferation of actors and advanced capabilities confronting the United States; the resulting need to prepare for high-end and low-end conflict; and the requirement to think of a seamless web of threats and other security challenges extending from overseas to domestic locales.</w:t>
      </w:r>
      <w:r>
        <w:rPr>
          <w:sz w:val="18"/>
        </w:rPr>
        <w:t xml:space="preserve"> </w:t>
      </w:r>
      <w:r w:rsidRPr="00E27532">
        <w:rPr>
          <w:sz w:val="18"/>
        </w:rPr>
        <w:t xml:space="preserve">Another way to think about the twenty-first-century security setting, Dr. </w:t>
      </w:r>
      <w:proofErr w:type="spellStart"/>
      <w:r w:rsidRPr="00E27532">
        <w:rPr>
          <w:sz w:val="18"/>
        </w:rPr>
        <w:t>Pfaltzgraff</w:t>
      </w:r>
      <w:proofErr w:type="spellEnd"/>
      <w:r w:rsidRPr="00E27532">
        <w:rPr>
          <w:sz w:val="18"/>
        </w:rPr>
        <w:t xml:space="preserve"> pointed out, is to develop </w:t>
      </w:r>
      <w:r w:rsidRPr="00F436CD">
        <w:rPr>
          <w:rStyle w:val="StyleBoldUnderline"/>
        </w:rPr>
        <w:t>scenarios</w:t>
      </w:r>
      <w:r w:rsidRPr="00E27532">
        <w:rPr>
          <w:sz w:val="18"/>
        </w:rPr>
        <w:t xml:space="preserve"> such as the following, which </w:t>
      </w:r>
      <w:r w:rsidRPr="00F436CD">
        <w:rPr>
          <w:rStyle w:val="StyleBoldUnderline"/>
        </w:rPr>
        <w:t>are</w:t>
      </w:r>
      <w:r w:rsidRPr="00E27532">
        <w:rPr>
          <w:sz w:val="18"/>
        </w:rPr>
        <w:t xml:space="preserve"> more </w:t>
      </w:r>
      <w:r w:rsidRPr="00F436CD">
        <w:rPr>
          <w:rStyle w:val="StyleBoldUnderline"/>
        </w:rPr>
        <w:t>illustrative</w:t>
      </w:r>
      <w:r w:rsidRPr="00E27532">
        <w:rPr>
          <w:sz w:val="18"/>
        </w:rPr>
        <w:t xml:space="preserve"> than comprehensive:</w:t>
      </w:r>
      <w:r>
        <w:rPr>
          <w:sz w:val="18"/>
        </w:rPr>
        <w:t xml:space="preserve"> </w:t>
      </w:r>
      <w:r w:rsidRPr="00E27532">
        <w:rPr>
          <w:sz w:val="18"/>
        </w:rPr>
        <w:t xml:space="preserve">• </w:t>
      </w:r>
      <w:r w:rsidRPr="00F436CD">
        <w:rPr>
          <w:rStyle w:val="StyleBoldUnderline"/>
        </w:rPr>
        <w:t xml:space="preserve">A </w:t>
      </w:r>
      <w:r w:rsidRPr="002F1410">
        <w:rPr>
          <w:rStyle w:val="Emphasis"/>
          <w:highlight w:val="yellow"/>
        </w:rPr>
        <w:t>nuclear Iran</w:t>
      </w:r>
      <w:r w:rsidRPr="00F436CD">
        <w:rPr>
          <w:rStyle w:val="StyleBoldUnderline"/>
        </w:rPr>
        <w:t xml:space="preserve"> that </w:t>
      </w:r>
      <w:r w:rsidRPr="002F1410">
        <w:rPr>
          <w:rStyle w:val="StyleBoldUnderline"/>
          <w:highlight w:val="yellow"/>
        </w:rPr>
        <w:t>engages in</w:t>
      </w:r>
      <w:r w:rsidRPr="00F436CD">
        <w:rPr>
          <w:rStyle w:val="StyleBoldUnderline"/>
        </w:rPr>
        <w:t xml:space="preserve"> or supports terrorist operations in a more </w:t>
      </w:r>
      <w:r w:rsidRPr="002F1410">
        <w:rPr>
          <w:rStyle w:val="StyleBoldUnderline"/>
          <w:highlight w:val="yellow"/>
        </w:rPr>
        <w:t>assertive</w:t>
      </w:r>
      <w:r w:rsidRPr="00F436CD">
        <w:rPr>
          <w:rStyle w:val="StyleBoldUnderline"/>
        </w:rPr>
        <w:t xml:space="preserve"> foreign </w:t>
      </w:r>
      <w:r w:rsidRPr="002F1410">
        <w:rPr>
          <w:rStyle w:val="StyleBoldUnderline"/>
          <w:highlight w:val="yellow"/>
        </w:rPr>
        <w:t>policy</w:t>
      </w:r>
      <w:r>
        <w:rPr>
          <w:rStyle w:val="StyleBoldUnderline"/>
        </w:rPr>
        <w:t xml:space="preserve"> </w:t>
      </w:r>
      <w:r w:rsidRPr="00E27532">
        <w:rPr>
          <w:sz w:val="18"/>
        </w:rPr>
        <w:t xml:space="preserve">• </w:t>
      </w:r>
      <w:r w:rsidRPr="00F436CD">
        <w:rPr>
          <w:rStyle w:val="StyleBoldUnderline"/>
        </w:rPr>
        <w:t xml:space="preserve">An </w:t>
      </w:r>
      <w:r w:rsidRPr="002F1410">
        <w:rPr>
          <w:rStyle w:val="Emphasis"/>
          <w:highlight w:val="yellow"/>
        </w:rPr>
        <w:t>unstable Pakistan</w:t>
      </w:r>
      <w:r w:rsidRPr="00F436CD">
        <w:rPr>
          <w:rStyle w:val="StyleBoldUnderline"/>
        </w:rPr>
        <w:t xml:space="preserve"> that </w:t>
      </w:r>
      <w:r w:rsidRPr="002F1410">
        <w:rPr>
          <w:rStyle w:val="StyleBoldUnderline"/>
          <w:highlight w:val="yellow"/>
        </w:rPr>
        <w:t>loses control of</w:t>
      </w:r>
      <w:r w:rsidRPr="00F436CD">
        <w:rPr>
          <w:rStyle w:val="StyleBoldUnderline"/>
        </w:rPr>
        <w:t xml:space="preserve"> its </w:t>
      </w:r>
      <w:r w:rsidRPr="002F1410">
        <w:rPr>
          <w:rStyle w:val="StyleBoldUnderline"/>
          <w:highlight w:val="yellow"/>
        </w:rPr>
        <w:t>nuc</w:t>
      </w:r>
      <w:r w:rsidRPr="00F436CD">
        <w:rPr>
          <w:rStyle w:val="StyleBoldUnderline"/>
        </w:rPr>
        <w:t>lear weapon</w:t>
      </w:r>
      <w:r w:rsidRPr="002F1410">
        <w:rPr>
          <w:rStyle w:val="StyleBoldUnderline"/>
          <w:highlight w:val="yellow"/>
        </w:rPr>
        <w:t>s</w:t>
      </w:r>
      <w:r w:rsidRPr="00F436CD">
        <w:rPr>
          <w:rStyle w:val="StyleBoldUnderline"/>
        </w:rPr>
        <w:t>, which fall into the hands of extremists</w:t>
      </w:r>
      <w:r>
        <w:rPr>
          <w:rStyle w:val="StyleBoldUnderline"/>
        </w:rPr>
        <w:t xml:space="preserve"> </w:t>
      </w:r>
      <w:r w:rsidRPr="00E27532">
        <w:rPr>
          <w:sz w:val="18"/>
        </w:rPr>
        <w:t xml:space="preserve">• </w:t>
      </w:r>
      <w:r w:rsidRPr="00F436CD">
        <w:rPr>
          <w:rStyle w:val="StyleBoldUnderline"/>
        </w:rPr>
        <w:t xml:space="preserve">A </w:t>
      </w:r>
      <w:r w:rsidRPr="002F1410">
        <w:rPr>
          <w:rStyle w:val="Emphasis"/>
          <w:highlight w:val="yellow"/>
        </w:rPr>
        <w:t>Taiwan</w:t>
      </w:r>
      <w:r w:rsidRPr="00F436CD">
        <w:rPr>
          <w:rStyle w:val="Emphasis"/>
        </w:rPr>
        <w:t xml:space="preserve"> Straits</w:t>
      </w:r>
      <w:r w:rsidRPr="00F436CD">
        <w:rPr>
          <w:rStyle w:val="StyleBoldUnderline"/>
        </w:rPr>
        <w:t xml:space="preserve"> crisis that escalates to war</w:t>
      </w:r>
      <w:r>
        <w:rPr>
          <w:rStyle w:val="StyleBoldUnderline"/>
        </w:rPr>
        <w:t xml:space="preserve"> </w:t>
      </w:r>
      <w:r w:rsidRPr="00E27532">
        <w:rPr>
          <w:sz w:val="18"/>
        </w:rPr>
        <w:t xml:space="preserve">• </w:t>
      </w:r>
      <w:r w:rsidRPr="00F436CD">
        <w:rPr>
          <w:rStyle w:val="StyleBoldUnderline"/>
        </w:rPr>
        <w:t xml:space="preserve">A </w:t>
      </w:r>
      <w:r w:rsidRPr="00E27532">
        <w:rPr>
          <w:iCs/>
          <w:bdr w:val="single" w:sz="18" w:space="0" w:color="auto"/>
        </w:rPr>
        <w:t xml:space="preserve">nuclear </w:t>
      </w:r>
      <w:r w:rsidRPr="002F1410">
        <w:rPr>
          <w:iCs/>
          <w:highlight w:val="yellow"/>
          <w:bdr w:val="single" w:sz="18" w:space="0" w:color="auto"/>
        </w:rPr>
        <w:t>North Korea</w:t>
      </w:r>
      <w:r w:rsidRPr="00F436CD">
        <w:rPr>
          <w:rStyle w:val="StyleBoldUnderline"/>
        </w:rPr>
        <w:t xml:space="preserve"> that </w:t>
      </w:r>
      <w:r w:rsidRPr="002F1410">
        <w:rPr>
          <w:rStyle w:val="StyleBoldUnderline"/>
          <w:highlight w:val="yellow"/>
        </w:rPr>
        <w:t>escalates</w:t>
      </w:r>
      <w:r w:rsidRPr="00F436CD">
        <w:rPr>
          <w:rStyle w:val="StyleBoldUnderline"/>
        </w:rPr>
        <w:t xml:space="preserve"> tensions on the Korean peninsula</w:t>
      </w:r>
    </w:p>
    <w:p w:rsidR="00B13F68" w:rsidRDefault="00B13F68" w:rsidP="00B13F68">
      <w:r w:rsidRPr="00F436CD">
        <w:rPr>
          <w:rStyle w:val="StyleBoldUnderline"/>
        </w:rPr>
        <w:t xml:space="preserve">What all of </w:t>
      </w:r>
      <w:r w:rsidRPr="002F1410">
        <w:rPr>
          <w:rStyle w:val="StyleBoldUnderline"/>
          <w:highlight w:val="yellow"/>
        </w:rPr>
        <w:t>these have in common</w:t>
      </w:r>
      <w:r w:rsidRPr="00F436CD">
        <w:rPr>
          <w:rStyle w:val="StyleBoldUnderline"/>
        </w:rPr>
        <w:t xml:space="preserve"> is </w:t>
      </w:r>
      <w:r w:rsidRPr="002F1410">
        <w:rPr>
          <w:rStyle w:val="StyleBoldUnderline"/>
          <w:highlight w:val="yellow"/>
        </w:rPr>
        <w:t xml:space="preserve">the </w:t>
      </w:r>
      <w:r w:rsidRPr="002F1410">
        <w:rPr>
          <w:iCs/>
          <w:highlight w:val="yellow"/>
          <w:bdr w:val="single" w:sz="18" w:space="0" w:color="auto"/>
        </w:rPr>
        <w:t>indispensable role</w:t>
      </w:r>
      <w:r w:rsidRPr="00F436CD">
        <w:rPr>
          <w:rStyle w:val="StyleBoldUnderline"/>
        </w:rPr>
        <w:t xml:space="preserve"> that </w:t>
      </w:r>
      <w:r w:rsidRPr="002F1410">
        <w:rPr>
          <w:rStyle w:val="StyleBoldUnderline"/>
          <w:highlight w:val="yellow"/>
        </w:rPr>
        <w:t>airpower would play in</w:t>
      </w:r>
      <w:r w:rsidRPr="00F436CD">
        <w:rPr>
          <w:rStyle w:val="StyleBoldUnderline"/>
        </w:rPr>
        <w:t xml:space="preserve"> U.S. strategy and </w:t>
      </w:r>
      <w:r w:rsidRPr="002F1410">
        <w:rPr>
          <w:iCs/>
          <w:highlight w:val="yellow"/>
          <w:bdr w:val="single" w:sz="18" w:space="0" w:color="auto"/>
        </w:rPr>
        <w:t>crisis management</w:t>
      </w:r>
      <w:r w:rsidRPr="00E27532">
        <w:t>.</w:t>
      </w:r>
    </w:p>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Pr="00E27532" w:rsidRDefault="00B13F68" w:rsidP="00B13F68"/>
    <w:p w:rsidR="00B13F68" w:rsidRPr="00E27532" w:rsidRDefault="00B13F68" w:rsidP="00B13F68">
      <w:pPr>
        <w:pStyle w:val="Heading4"/>
      </w:pPr>
      <w:r w:rsidRPr="00E27532">
        <w:t>Aerospace key to heg</w:t>
      </w:r>
      <w:r>
        <w:t>emony</w:t>
      </w:r>
    </w:p>
    <w:p w:rsidR="00B13F68" w:rsidRPr="00F436CD" w:rsidRDefault="00B13F68" w:rsidP="00B13F68">
      <w:pPr>
        <w:rPr>
          <w:rStyle w:val="StyleStyleBold12pt"/>
        </w:rPr>
      </w:pPr>
      <w:r w:rsidRPr="002F1410">
        <w:rPr>
          <w:rStyle w:val="StyleStyleBold12pt"/>
          <w:highlight w:val="yellow"/>
        </w:rPr>
        <w:t>Lexington Institute 13</w:t>
      </w:r>
    </w:p>
    <w:p w:rsidR="00B13F68" w:rsidRPr="00E27532" w:rsidRDefault="00B13F68" w:rsidP="00B13F68">
      <w:r w:rsidRPr="00E27532">
        <w:t xml:space="preserve">[Public policy think tank, “America Is </w:t>
      </w:r>
      <w:proofErr w:type="gramStart"/>
      <w:r w:rsidRPr="00E27532">
        <w:t>A Superpower Because It Is An</w:t>
      </w:r>
      <w:proofErr w:type="gramEnd"/>
      <w:r w:rsidRPr="00E27532">
        <w:t xml:space="preserve"> Air Power”, 1/24, </w:t>
      </w:r>
      <w:hyperlink r:id="rId12" w:history="1">
        <w:r w:rsidRPr="00E27532">
          <w:t>http://www.defense-aerospace.com/article-view/release/142016/air-power-makes-america-a-superpower.html</w:t>
        </w:r>
      </w:hyperlink>
      <w:r w:rsidRPr="00E27532">
        <w:t>]</w:t>
      </w:r>
      <w:r>
        <w:t xml:space="preserve"> *we don’t defend the gendered discourse of this evidence</w:t>
      </w:r>
    </w:p>
    <w:p w:rsidR="00B13F68" w:rsidRDefault="00B13F68" w:rsidP="00B13F68">
      <w:pPr>
        <w:rPr>
          <w:rStyle w:val="StyleBoldUnderline"/>
        </w:rPr>
      </w:pPr>
      <w:r w:rsidRPr="00F436CD">
        <w:rPr>
          <w:rStyle w:val="StyleBoldUnderline"/>
        </w:rPr>
        <w:t xml:space="preserve">There is no question </w:t>
      </w:r>
      <w:r w:rsidRPr="00E27532">
        <w:rPr>
          <w:sz w:val="14"/>
        </w:rPr>
        <w:t>that</w:t>
      </w:r>
      <w:r w:rsidRPr="00F436CD">
        <w:rPr>
          <w:rStyle w:val="StyleBoldUnderline"/>
        </w:rPr>
        <w:t xml:space="preserve"> the United States has </w:t>
      </w:r>
      <w:r w:rsidRPr="00F436CD">
        <w:rPr>
          <w:rStyle w:val="Emphasis"/>
        </w:rPr>
        <w:t>the best military in the world</w:t>
      </w:r>
      <w:r w:rsidRPr="00F436CD">
        <w:rPr>
          <w:rStyle w:val="StyleBoldUnderline"/>
        </w:rPr>
        <w:t xml:space="preserve">. The </w:t>
      </w:r>
      <w:r w:rsidRPr="002F1410">
        <w:rPr>
          <w:rStyle w:val="StyleBoldUnderline"/>
          <w:highlight w:val="yellow"/>
        </w:rPr>
        <w:t>U</w:t>
      </w:r>
      <w:r w:rsidRPr="00F436CD">
        <w:rPr>
          <w:rStyle w:val="StyleBoldUnderline"/>
        </w:rPr>
        <w:t xml:space="preserve">nited </w:t>
      </w:r>
      <w:r w:rsidRPr="002F1410">
        <w:rPr>
          <w:rStyle w:val="StyleBoldUnderline"/>
          <w:highlight w:val="yellow"/>
        </w:rPr>
        <w:t>S</w:t>
      </w:r>
      <w:r w:rsidRPr="00F436CD">
        <w:rPr>
          <w:rStyle w:val="StyleBoldUnderline"/>
        </w:rPr>
        <w:t xml:space="preserve">tates </w:t>
      </w:r>
      <w:r w:rsidRPr="002F1410">
        <w:rPr>
          <w:rStyle w:val="StyleBoldUnderline"/>
          <w:highlight w:val="yellow"/>
        </w:rPr>
        <w:t>is unique in its ability to project</w:t>
      </w:r>
      <w:r w:rsidRPr="00F436CD">
        <w:rPr>
          <w:rStyle w:val="StyleBoldUnderline"/>
        </w:rPr>
        <w:t xml:space="preserve"> military </w:t>
      </w:r>
      <w:r w:rsidRPr="002F1410">
        <w:rPr>
          <w:rStyle w:val="StyleBoldUnderline"/>
          <w:highlight w:val="yellow"/>
        </w:rPr>
        <w:t>power to multiple regions</w:t>
      </w:r>
      <w:r w:rsidRPr="00E27532">
        <w:rPr>
          <w:sz w:val="14"/>
        </w:rPr>
        <w:t xml:space="preserve"> of the world </w:t>
      </w:r>
      <w:r w:rsidRPr="002F1410">
        <w:rPr>
          <w:rStyle w:val="StyleBoldUnderline"/>
          <w:highlight w:val="yellow"/>
        </w:rPr>
        <w:t>simultaneously</w:t>
      </w:r>
      <w:r w:rsidRPr="00F436CD">
        <w:rPr>
          <w:rStyle w:val="StyleBoldUnderline"/>
        </w:rPr>
        <w:t xml:space="preserve">, conduct multiple major </w:t>
      </w:r>
      <w:r w:rsidRPr="00E27532">
        <w:rPr>
          <w:sz w:val="14"/>
        </w:rPr>
        <w:t xml:space="preserve">combined and joint </w:t>
      </w:r>
      <w:r w:rsidRPr="00F436CD">
        <w:rPr>
          <w:rStyle w:val="StyleBoldUnderline"/>
        </w:rPr>
        <w:t>operations</w:t>
      </w:r>
      <w:r w:rsidRPr="00E27532">
        <w:rPr>
          <w:sz w:val="14"/>
        </w:rPr>
        <w:t xml:space="preserve"> at a time </w:t>
      </w:r>
      <w:r w:rsidRPr="00F436CD">
        <w:rPr>
          <w:rStyle w:val="StyleBoldUnderline"/>
        </w:rPr>
        <w:t xml:space="preserve">and </w:t>
      </w:r>
      <w:r w:rsidRPr="00E27532">
        <w:rPr>
          <w:sz w:val="14"/>
        </w:rPr>
        <w:t>both</w:t>
      </w:r>
      <w:r w:rsidRPr="00F436CD">
        <w:rPr>
          <w:rStyle w:val="StyleBoldUnderline"/>
        </w:rPr>
        <w:t xml:space="preserve"> defend</w:t>
      </w:r>
      <w:r w:rsidRPr="00E27532">
        <w:rPr>
          <w:sz w:val="14"/>
        </w:rPr>
        <w:t xml:space="preserve"> the homeland and provide ongoing support to civil agencies. </w:t>
      </w:r>
      <w:r>
        <w:rPr>
          <w:sz w:val="12"/>
        </w:rPr>
        <w:t xml:space="preserve"> </w:t>
      </w:r>
      <w:r w:rsidRPr="00E27532">
        <w:rPr>
          <w:sz w:val="14"/>
        </w:rPr>
        <w:t xml:space="preserve"> </w:t>
      </w:r>
      <w:r w:rsidRPr="00F436CD">
        <w:rPr>
          <w:rStyle w:val="StyleBoldUnderline"/>
        </w:rPr>
        <w:t>Europe</w:t>
      </w:r>
      <w:r w:rsidRPr="00E27532">
        <w:rPr>
          <w:sz w:val="14"/>
        </w:rPr>
        <w:t xml:space="preserve">, which spends about sixty percent of the U.S. defense budget and actually </w:t>
      </w:r>
      <w:r w:rsidRPr="00F436CD">
        <w:rPr>
          <w:rStyle w:val="StyleBoldUnderline"/>
        </w:rPr>
        <w:t xml:space="preserve">has more </w:t>
      </w:r>
      <w:proofErr w:type="spellStart"/>
      <w:r>
        <w:rPr>
          <w:rStyle w:val="StyleBoldUnderline"/>
        </w:rPr>
        <w:t>myn</w:t>
      </w:r>
      <w:proofErr w:type="spellEnd"/>
      <w:r>
        <w:rPr>
          <w:rStyle w:val="StyleBoldUnderline"/>
        </w:rPr>
        <w:t xml:space="preserve"> </w:t>
      </w:r>
      <w:r w:rsidRPr="00F436CD">
        <w:rPr>
          <w:rStyle w:val="StyleBoldUnderline"/>
        </w:rPr>
        <w:t xml:space="preserve">and </w:t>
      </w:r>
      <w:proofErr w:type="spellStart"/>
      <w:r w:rsidRPr="00F436CD">
        <w:rPr>
          <w:rStyle w:val="StyleBoldUnderline"/>
        </w:rPr>
        <w:t>wo</w:t>
      </w:r>
      <w:r>
        <w:rPr>
          <w:rStyle w:val="StyleBoldUnderline"/>
        </w:rPr>
        <w:t>myn</w:t>
      </w:r>
      <w:proofErr w:type="spellEnd"/>
      <w:r>
        <w:rPr>
          <w:rStyle w:val="StyleBoldUnderline"/>
        </w:rPr>
        <w:t xml:space="preserve"> </w:t>
      </w:r>
      <w:r w:rsidRPr="00F436CD">
        <w:rPr>
          <w:rStyle w:val="StyleBoldUnderline"/>
        </w:rPr>
        <w:t>in uniform</w:t>
      </w:r>
      <w:r w:rsidRPr="00E27532">
        <w:rPr>
          <w:sz w:val="14"/>
        </w:rPr>
        <w:t xml:space="preserve">, </w:t>
      </w:r>
      <w:r w:rsidRPr="00F436CD">
        <w:rPr>
          <w:rStyle w:val="StyleBoldUnderline"/>
        </w:rPr>
        <w:t>was unable without significant U.S. support to conduct a single, modest campaign in Libya.</w:t>
      </w:r>
      <w:r w:rsidRPr="00E27532">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Pr>
          <w:sz w:val="12"/>
        </w:rPr>
        <w:t xml:space="preserve"> </w:t>
      </w:r>
      <w:r w:rsidRPr="00E27532">
        <w:rPr>
          <w:sz w:val="14"/>
        </w:rPr>
        <w:t xml:space="preserve"> </w:t>
      </w:r>
      <w:r w:rsidRPr="00E27532">
        <w:rPr>
          <w:sz w:val="14"/>
        </w:rPr>
        <w:lastRenderedPageBreak/>
        <w:t xml:space="preserve">While the U.S. has the best ground, naval and amphibious forces in the world, </w:t>
      </w:r>
      <w:r w:rsidRPr="002F1410">
        <w:rPr>
          <w:rStyle w:val="Emphasis"/>
          <w:highlight w:val="yellow"/>
        </w:rPr>
        <w:t>one thing</w:t>
      </w:r>
      <w:r w:rsidRPr="002F1410">
        <w:rPr>
          <w:rStyle w:val="StyleBoldUnderline"/>
          <w:highlight w:val="yellow"/>
        </w:rPr>
        <w:t xml:space="preserve"> makes it a</w:t>
      </w:r>
      <w:r w:rsidRPr="00F436CD">
        <w:rPr>
          <w:rStyle w:val="StyleBoldUnderline"/>
        </w:rPr>
        <w:t xml:space="preserve"> 21st Century </w:t>
      </w:r>
      <w:r w:rsidRPr="002F1410">
        <w:rPr>
          <w:rStyle w:val="StyleBoldUnderline"/>
          <w:highlight w:val="yellow"/>
        </w:rPr>
        <w:t>superpower</w:t>
      </w:r>
      <w:r w:rsidRPr="00F436CD">
        <w:rPr>
          <w:rStyle w:val="StyleBoldUnderline"/>
        </w:rPr>
        <w:t xml:space="preserve">: its dominance as an </w:t>
      </w:r>
      <w:r w:rsidRPr="002F1410">
        <w:rPr>
          <w:rStyle w:val="StyleBoldUnderline"/>
          <w:highlight w:val="yellow"/>
        </w:rPr>
        <w:t>air power</w:t>
      </w:r>
      <w:r w:rsidRPr="00E27532">
        <w:rPr>
          <w:sz w:val="14"/>
        </w:rPr>
        <w:t xml:space="preserve">. </w:t>
      </w:r>
      <w:r w:rsidRPr="00F436CD">
        <w:rPr>
          <w:rStyle w:val="StyleBoldUnderline"/>
        </w:rPr>
        <w:t xml:space="preserve">The </w:t>
      </w:r>
      <w:r w:rsidRPr="002F1410">
        <w:rPr>
          <w:rStyle w:val="Emphasis"/>
          <w:highlight w:val="yellow"/>
        </w:rPr>
        <w:t>U</w:t>
      </w:r>
      <w:r w:rsidRPr="00F436CD">
        <w:rPr>
          <w:rStyle w:val="Emphasis"/>
        </w:rPr>
        <w:t xml:space="preserve">nited </w:t>
      </w:r>
      <w:r w:rsidRPr="002F1410">
        <w:rPr>
          <w:rStyle w:val="Emphasis"/>
          <w:highlight w:val="yellow"/>
        </w:rPr>
        <w:t>S</w:t>
      </w:r>
      <w:r w:rsidRPr="00F436CD">
        <w:rPr>
          <w:rStyle w:val="Emphasis"/>
        </w:rPr>
        <w:t>tates alone</w:t>
      </w:r>
      <w:r w:rsidRPr="00F436CD">
        <w:rPr>
          <w:rStyle w:val="StyleBoldUnderline"/>
        </w:rPr>
        <w:t xml:space="preserve"> </w:t>
      </w:r>
      <w:r w:rsidRPr="002F1410">
        <w:rPr>
          <w:rStyle w:val="StyleBoldUnderline"/>
          <w:highlight w:val="yellow"/>
        </w:rPr>
        <w:t>is capable of deploying its aerial assets anywhere</w:t>
      </w:r>
      <w:r w:rsidRPr="00E27532">
        <w:rPr>
          <w:sz w:val="14"/>
        </w:rPr>
        <w:t xml:space="preserve"> in the world. </w:t>
      </w:r>
      <w:r w:rsidRPr="00F436CD">
        <w:rPr>
          <w:rStyle w:val="StyleBoldUnderline"/>
        </w:rPr>
        <w:t>U.S. air power can hold at risk any target</w:t>
      </w:r>
      <w:r w:rsidRPr="00E27532">
        <w:rPr>
          <w:sz w:val="14"/>
        </w:rPr>
        <w:t xml:space="preserve"> set in any country and can do so </w:t>
      </w:r>
      <w:r w:rsidRPr="00F436CD">
        <w:rPr>
          <w:rStyle w:val="StyleBoldUnderline"/>
        </w:rPr>
        <w:t xml:space="preserve">from multiple directions. The </w:t>
      </w:r>
      <w:r w:rsidRPr="00AC3A96">
        <w:rPr>
          <w:rStyle w:val="StyleBoldUnderline"/>
        </w:rPr>
        <w:t xml:space="preserve">U.S. Air Force is the </w:t>
      </w:r>
      <w:r w:rsidRPr="00AC3A96">
        <w:rPr>
          <w:rStyle w:val="Emphasis"/>
        </w:rPr>
        <w:t>only one</w:t>
      </w:r>
      <w:r w:rsidRPr="00AC3A96">
        <w:rPr>
          <w:rStyle w:val="StyleBoldUnderline"/>
        </w:rPr>
        <w:t xml:space="preserve"> capable of delivering specially-designed conventional bombs large enough to destroy deeply buried and hardened structures</w:t>
      </w:r>
      <w:r w:rsidRPr="00AC3A96">
        <w:rPr>
          <w:sz w:val="14"/>
        </w:rPr>
        <w:t xml:space="preserve">. </w:t>
      </w:r>
      <w:r w:rsidRPr="00AC3A96">
        <w:rPr>
          <w:b/>
          <w:bCs/>
          <w:sz w:val="12"/>
        </w:rPr>
        <w:t xml:space="preserve"> </w:t>
      </w:r>
      <w:r w:rsidRPr="00AC3A96">
        <w:rPr>
          <w:rStyle w:val="StyleBoldUnderline"/>
        </w:rPr>
        <w:t xml:space="preserve"> Over</w:t>
      </w:r>
      <w:r w:rsidRPr="00AC3A96">
        <w:rPr>
          <w:sz w:val="14"/>
        </w:rPr>
        <w:t xml:space="preserve"> the past </w:t>
      </w:r>
      <w:r w:rsidRPr="00AC3A96">
        <w:rPr>
          <w:rStyle w:val="StyleBoldUnderline"/>
        </w:rPr>
        <w:t>two decades, the U.S. military</w:t>
      </w:r>
      <w:r w:rsidRPr="00F436CD">
        <w:rPr>
          <w:rStyle w:val="StyleBoldUnderline"/>
        </w:rPr>
        <w:t xml:space="preserve"> has </w:t>
      </w:r>
      <w:r w:rsidRPr="00F436CD">
        <w:rPr>
          <w:rStyle w:val="Emphasis"/>
        </w:rPr>
        <w:t>repeatedly demonstrated</w:t>
      </w:r>
      <w:r w:rsidRPr="00F436CD">
        <w:rPr>
          <w:rStyle w:val="StyleBoldUnderline"/>
        </w:rPr>
        <w:t xml:space="preserve"> that it can destroy an adversary’s air force and air defenses in</w:t>
      </w:r>
      <w:r w:rsidRPr="00E27532">
        <w:rPr>
          <w:sz w:val="14"/>
        </w:rPr>
        <w:t xml:space="preserve"> a matter of </w:t>
      </w:r>
      <w:r w:rsidRPr="00F436CD">
        <w:rPr>
          <w:rStyle w:val="Emphasis"/>
        </w:rPr>
        <w:t>weeks</w:t>
      </w:r>
      <w:r w:rsidRPr="00E27532">
        <w:rPr>
          <w:sz w:val="14"/>
        </w:rPr>
        <w:t xml:space="preserve">. </w:t>
      </w:r>
      <w:r w:rsidRPr="00F436CD">
        <w:rPr>
          <w:rStyle w:val="StyleBoldUnderline"/>
        </w:rPr>
        <w:t>After that</w:t>
      </w:r>
      <w:r w:rsidRPr="00E27532">
        <w:rPr>
          <w:sz w:val="14"/>
        </w:rPr>
        <w:t xml:space="preserve">, hostile </w:t>
      </w:r>
      <w:r w:rsidRPr="00F436CD">
        <w:rPr>
          <w:rStyle w:val="StyleBoldUnderline"/>
        </w:rPr>
        <w:t xml:space="preserve">ground </w:t>
      </w:r>
      <w:r w:rsidRPr="00F436CD">
        <w:rPr>
          <w:rStyle w:val="Emphasis"/>
        </w:rPr>
        <w:t>units were toast.</w:t>
      </w:r>
      <w:r w:rsidRPr="00E27532">
        <w:rPr>
          <w:sz w:val="14"/>
        </w:rPr>
        <w:t xml:space="preserve"> </w:t>
      </w:r>
      <w:r w:rsidRPr="00F436CD">
        <w:rPr>
          <w:rStyle w:val="StyleBoldUnderline"/>
        </w:rPr>
        <w:t xml:space="preserve">The </w:t>
      </w:r>
      <w:r w:rsidRPr="002F1410">
        <w:rPr>
          <w:rStyle w:val="StyleBoldUnderline"/>
          <w:highlight w:val="yellow"/>
        </w:rPr>
        <w:t>ability to</w:t>
      </w:r>
      <w:r w:rsidRPr="00F436CD">
        <w:rPr>
          <w:rStyle w:val="StyleBoldUnderline"/>
        </w:rPr>
        <w:t xml:space="preserve"> rapidly </w:t>
      </w:r>
      <w:r w:rsidRPr="002F1410">
        <w:rPr>
          <w:rStyle w:val="StyleBoldUnderline"/>
          <w:highlight w:val="yellow"/>
        </w:rPr>
        <w:t xml:space="preserve">seize control of the air means that </w:t>
      </w:r>
      <w:r w:rsidRPr="002F1410">
        <w:rPr>
          <w:rStyle w:val="Emphasis"/>
          <w:highlight w:val="yellow"/>
        </w:rPr>
        <w:t>no soldier has died</w:t>
      </w:r>
      <w:r w:rsidRPr="002F1410">
        <w:rPr>
          <w:rStyle w:val="StyleBoldUnderline"/>
          <w:highlight w:val="yellow"/>
        </w:rPr>
        <w:t xml:space="preserve"> in an air attack</w:t>
      </w:r>
      <w:r w:rsidRPr="00F436CD">
        <w:rPr>
          <w:rStyle w:val="StyleBoldUnderline"/>
        </w:rPr>
        <w:t xml:space="preserve"> </w:t>
      </w:r>
      <w:r w:rsidRPr="002F1410">
        <w:rPr>
          <w:rStyle w:val="StyleBoldUnderline"/>
          <w:highlight w:val="yellow"/>
        </w:rPr>
        <w:t>since</w:t>
      </w:r>
      <w:r w:rsidRPr="00F436CD">
        <w:rPr>
          <w:rStyle w:val="StyleBoldUnderline"/>
        </w:rPr>
        <w:t xml:space="preserve"> </w:t>
      </w:r>
      <w:r w:rsidRPr="00F436CD">
        <w:rPr>
          <w:rStyle w:val="Emphasis"/>
        </w:rPr>
        <w:t>19</w:t>
      </w:r>
      <w:r w:rsidRPr="002F1410">
        <w:rPr>
          <w:rStyle w:val="Emphasis"/>
          <w:highlight w:val="yellow"/>
        </w:rPr>
        <w:t>53</w:t>
      </w:r>
      <w:r w:rsidRPr="00E27532">
        <w:rPr>
          <w:sz w:val="14"/>
        </w:rPr>
        <w:t xml:space="preserve">. Over a decade of wars, American air </w:t>
      </w:r>
      <w:r w:rsidRPr="00F436CD">
        <w:rPr>
          <w:rStyle w:val="StyleBoldUnderline"/>
        </w:rPr>
        <w:t>power from the land and sea provided continual responsive fire support</w:t>
      </w:r>
      <w:r w:rsidRPr="00E27532">
        <w:rPr>
          <w:sz w:val="14"/>
        </w:rPr>
        <w:t xml:space="preserve"> for tactical units on the ground. </w:t>
      </w:r>
      <w:r>
        <w:rPr>
          <w:sz w:val="12"/>
        </w:rPr>
        <w:t xml:space="preserve"> </w:t>
      </w:r>
      <w:r w:rsidRPr="00E27532">
        <w:rPr>
          <w:sz w:val="14"/>
        </w:rPr>
        <w:t xml:space="preserve"> Other nations have fighters and bombers, although </w:t>
      </w:r>
      <w:r w:rsidRPr="00F436CD">
        <w:rPr>
          <w:rStyle w:val="StyleBoldUnderline"/>
        </w:rPr>
        <w:t xml:space="preserve">America’s are </w:t>
      </w:r>
      <w:r w:rsidRPr="00F436CD">
        <w:rPr>
          <w:rStyle w:val="Emphasis"/>
        </w:rPr>
        <w:t>the best</w:t>
      </w:r>
      <w:r w:rsidRPr="00F436CD">
        <w:rPr>
          <w:rStyle w:val="StyleBoldUnderline"/>
        </w:rPr>
        <w:t xml:space="preserve">. The </w:t>
      </w:r>
      <w:r w:rsidRPr="002F1410">
        <w:rPr>
          <w:rStyle w:val="StyleBoldUnderline"/>
          <w:highlight w:val="yellow"/>
        </w:rPr>
        <w:t>U.S</w:t>
      </w:r>
      <w:r w:rsidRPr="00F436CD">
        <w:rPr>
          <w:rStyle w:val="StyleBoldUnderline"/>
        </w:rPr>
        <w:t xml:space="preserve">. also </w:t>
      </w:r>
      <w:r w:rsidRPr="002F1410">
        <w:rPr>
          <w:rStyle w:val="StyleBoldUnderline"/>
          <w:highlight w:val="yellow"/>
        </w:rPr>
        <w:t>has the</w:t>
      </w:r>
      <w:r w:rsidRPr="00F436CD">
        <w:rPr>
          <w:rStyle w:val="StyleBoldUnderline"/>
        </w:rPr>
        <w:t xml:space="preserve"> </w:t>
      </w:r>
      <w:r w:rsidRPr="00F436CD">
        <w:rPr>
          <w:rStyle w:val="Emphasis"/>
        </w:rPr>
        <w:t xml:space="preserve">largest and </w:t>
      </w:r>
      <w:r w:rsidRPr="002F1410">
        <w:rPr>
          <w:rStyle w:val="Emphasis"/>
          <w:highlight w:val="yellow"/>
        </w:rPr>
        <w:t>most capable fleets</w:t>
      </w:r>
      <w:r w:rsidRPr="002F1410">
        <w:rPr>
          <w:rStyle w:val="StyleBoldUnderline"/>
          <w:highlight w:val="yellow"/>
        </w:rPr>
        <w:t xml:space="preserve"> of air transports, refueling aircraft and</w:t>
      </w:r>
      <w:r w:rsidRPr="00F436CD">
        <w:rPr>
          <w:rStyle w:val="StyleBoldUnderline"/>
        </w:rPr>
        <w:t xml:space="preserve"> airborne </w:t>
      </w:r>
      <w:r w:rsidRPr="002F1410">
        <w:rPr>
          <w:rStyle w:val="StyleBoldUnderline"/>
          <w:highlight w:val="yellow"/>
        </w:rPr>
        <w:t>ISR assets</w:t>
      </w:r>
      <w:r w:rsidRPr="00E27532">
        <w:rPr>
          <w:sz w:val="14"/>
        </w:rPr>
        <w:t xml:space="preserve"> in the world. During Operation Iraqi Freedom, the Air Force flew soldiers and heavy armor deep into Iraq to seize a critical target, the </w:t>
      </w:r>
      <w:proofErr w:type="spellStart"/>
      <w:r w:rsidRPr="00E27532">
        <w:rPr>
          <w:sz w:val="14"/>
        </w:rPr>
        <w:t>Haditha</w:t>
      </w:r>
      <w:proofErr w:type="spellEnd"/>
      <w:r w:rsidRPr="00E27532">
        <w:rPr>
          <w:sz w:val="14"/>
        </w:rPr>
        <w:t xml:space="preserve"> Dam. Since 2001, the Air Force has maintained a continuous air bridge to Afghanistan, more than 8,000 miles from CONUS. U.S. C-17 transports are today flying French troops and equipment into Mali. </w:t>
      </w:r>
      <w:r>
        <w:rPr>
          <w:sz w:val="12"/>
        </w:rPr>
        <w:t xml:space="preserve"> </w:t>
      </w:r>
      <w:r w:rsidRPr="00E27532">
        <w:rPr>
          <w:sz w:val="14"/>
        </w:rPr>
        <w:t xml:space="preserve"> </w:t>
      </w:r>
      <w:r w:rsidRPr="00F436CD">
        <w:rPr>
          <w:rStyle w:val="StyleBoldUnderline"/>
        </w:rPr>
        <w:t>The U.S. Navy has a fleet of fixed wing transports</w:t>
      </w:r>
      <w:r w:rsidRPr="00E27532">
        <w:rPr>
          <w:sz w:val="14"/>
        </w:rPr>
        <w:t xml:space="preserve">, the C-2 Greyhounds, </w:t>
      </w:r>
      <w:r w:rsidRPr="00F436CD">
        <w:rPr>
          <w:rStyle w:val="StyleBoldUnderline"/>
        </w:rPr>
        <w:t xml:space="preserve">specifically for the purpose of moving parts and people to and from its aircraft carriers. The United States has crafted an ISR and strategic warning capability based on a sophisticated array of satellites, </w:t>
      </w:r>
      <w:proofErr w:type="spellStart"/>
      <w:r w:rsidRPr="00F436CD">
        <w:rPr>
          <w:rStyle w:val="StyleBoldUnderline"/>
        </w:rPr>
        <w:t>m</w:t>
      </w:r>
      <w:r>
        <w:rPr>
          <w:rStyle w:val="StyleBoldUnderline"/>
        </w:rPr>
        <w:t>y</w:t>
      </w:r>
      <w:r w:rsidRPr="00F436CD">
        <w:rPr>
          <w:rStyle w:val="StyleBoldUnderline"/>
        </w:rPr>
        <w:t>nned</w:t>
      </w:r>
      <w:proofErr w:type="spellEnd"/>
      <w:r w:rsidRPr="00F436CD">
        <w:rPr>
          <w:rStyle w:val="StyleBoldUnderline"/>
        </w:rPr>
        <w:t xml:space="preserve"> platforms and </w:t>
      </w:r>
      <w:proofErr w:type="spellStart"/>
      <w:r w:rsidRPr="00F436CD">
        <w:rPr>
          <w:rStyle w:val="StyleBoldUnderline"/>
        </w:rPr>
        <w:t>unm</w:t>
      </w:r>
      <w:r>
        <w:rPr>
          <w:rStyle w:val="StyleBoldUnderline"/>
        </w:rPr>
        <w:t>y</w:t>
      </w:r>
      <w:r w:rsidRPr="00F436CD">
        <w:rPr>
          <w:rStyle w:val="StyleBoldUnderline"/>
        </w:rPr>
        <w:t>nned</w:t>
      </w:r>
      <w:proofErr w:type="spellEnd"/>
      <w:r w:rsidRPr="00F436CD">
        <w:rPr>
          <w:rStyle w:val="StyleBoldUnderline"/>
        </w:rPr>
        <w:t xml:space="preserve"> aerial systems. </w:t>
      </w:r>
      <w:r>
        <w:rPr>
          <w:b/>
          <w:bCs/>
          <w:sz w:val="12"/>
        </w:rPr>
        <w:t xml:space="preserve"> </w:t>
      </w:r>
      <w:r w:rsidRPr="00F436CD">
        <w:rPr>
          <w:rStyle w:val="StyleBoldUnderline"/>
        </w:rPr>
        <w:t xml:space="preserve"> </w:t>
      </w:r>
      <w:r w:rsidRPr="00F436CD">
        <w:rPr>
          <w:rStyle w:val="Emphasis"/>
        </w:rPr>
        <w:t>Dominant air power</w:t>
      </w:r>
      <w:r w:rsidRPr="00F436CD">
        <w:rPr>
          <w:rStyle w:val="StyleBoldUnderline"/>
        </w:rPr>
        <w:t xml:space="preserve"> is about much more than just platforms and weapons. It requires also the trained people and processes to plan and </w:t>
      </w:r>
      <w:r>
        <w:rPr>
          <w:rStyle w:val="StyleBoldUnderline"/>
        </w:rPr>
        <w:t>manage</w:t>
      </w:r>
      <w:r w:rsidRPr="00F436CD">
        <w:rPr>
          <w:rStyle w:val="StyleBoldUnderline"/>
        </w:rPr>
        <w:t xml:space="preserve"> air operations</w:t>
      </w:r>
      <w:r w:rsidRPr="00E27532">
        <w:rPr>
          <w:sz w:val="14"/>
        </w:rPr>
        <w:t xml:space="preserve">, process, exploit and disseminate intelligence, identify targets and plan attacks, move supplies and route transports and repair and maintain complex systems. </w:t>
      </w:r>
      <w:r w:rsidRPr="00F436CD">
        <w:rPr>
          <w:rStyle w:val="StyleBoldUnderline"/>
        </w:rPr>
        <w:t xml:space="preserve">The U.S. had to send </w:t>
      </w:r>
      <w:r w:rsidRPr="00F436CD">
        <w:rPr>
          <w:rStyle w:val="Emphasis"/>
        </w:rPr>
        <w:t>hundreds</w:t>
      </w:r>
      <w:r w:rsidRPr="00F436CD">
        <w:rPr>
          <w:rStyle w:val="StyleBoldUnderline"/>
        </w:rPr>
        <w:t xml:space="preserve"> of </w:t>
      </w:r>
      <w:proofErr w:type="spellStart"/>
      <w:r w:rsidRPr="00F436CD">
        <w:rPr>
          <w:rStyle w:val="StyleBoldUnderline"/>
        </w:rPr>
        <w:t>targeteers</w:t>
      </w:r>
      <w:proofErr w:type="spellEnd"/>
      <w:r w:rsidRPr="00F436CD">
        <w:rPr>
          <w:rStyle w:val="StyleBoldUnderline"/>
        </w:rPr>
        <w:t xml:space="preserve"> to NATO to support the Libyan operation</w:t>
      </w:r>
      <w:r w:rsidRPr="00E27532">
        <w:rPr>
          <w:sz w:val="14"/>
        </w:rPr>
        <w:t xml:space="preserve">. Over decades, </w:t>
      </w:r>
      <w:r w:rsidRPr="00F436CD">
        <w:rPr>
          <w:rStyle w:val="StyleBoldUnderline"/>
        </w:rPr>
        <w:t xml:space="preserve">the </w:t>
      </w:r>
      <w:r w:rsidRPr="002F1410">
        <w:rPr>
          <w:rStyle w:val="StyleBoldUnderline"/>
          <w:highlight w:val="yellow"/>
        </w:rPr>
        <w:t>U.S. military</w:t>
      </w:r>
      <w:r w:rsidRPr="00F436CD">
        <w:rPr>
          <w:rStyle w:val="StyleBoldUnderline"/>
        </w:rPr>
        <w:t xml:space="preserve"> has </w:t>
      </w:r>
      <w:r w:rsidRPr="002F1410">
        <w:rPr>
          <w:rStyle w:val="Emphasis"/>
          <w:highlight w:val="yellow"/>
        </w:rPr>
        <w:t>developed an unequalled</w:t>
      </w:r>
      <w:r w:rsidRPr="002F1410">
        <w:rPr>
          <w:rStyle w:val="StyleBoldUnderline"/>
          <w:highlight w:val="yellow"/>
        </w:rPr>
        <w:t xml:space="preserve"> training establishment</w:t>
      </w:r>
      <w:r w:rsidRPr="00F436CD">
        <w:rPr>
          <w:rStyle w:val="StyleBoldUnderline"/>
        </w:rPr>
        <w:t xml:space="preserve"> and set of ranges that ensure the </w:t>
      </w:r>
      <w:r w:rsidRPr="00F436CD">
        <w:rPr>
          <w:rStyle w:val="Emphasis"/>
        </w:rPr>
        <w:t xml:space="preserve">highest quality </w:t>
      </w:r>
      <w:r w:rsidRPr="00F436CD">
        <w:rPr>
          <w:rStyle w:val="StyleBoldUnderline"/>
        </w:rPr>
        <w:t>pilots and other personnel.</w:t>
      </w:r>
      <w:r w:rsidRPr="00E27532">
        <w:rPr>
          <w:sz w:val="14"/>
        </w:rPr>
        <w:t xml:space="preserve"> </w:t>
      </w:r>
      <w:r>
        <w:rPr>
          <w:sz w:val="12"/>
        </w:rPr>
        <w:t xml:space="preserve"> </w:t>
      </w:r>
      <w:r w:rsidRPr="00E27532">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w:t>
      </w:r>
      <w:proofErr w:type="spellStart"/>
      <w:r w:rsidRPr="00E27532">
        <w:rPr>
          <w:sz w:val="14"/>
        </w:rPr>
        <w:t>un</w:t>
      </w:r>
      <w:r>
        <w:rPr>
          <w:sz w:val="14"/>
        </w:rPr>
        <w:t>myn</w:t>
      </w:r>
      <w:r w:rsidRPr="00E27532">
        <w:rPr>
          <w:sz w:val="14"/>
        </w:rPr>
        <w:t>ned</w:t>
      </w:r>
      <w:proofErr w:type="spellEnd"/>
      <w:r w:rsidRPr="00E27532">
        <w:rPr>
          <w:sz w:val="14"/>
        </w:rPr>
        <w:t xml:space="preserve"> aerial systems like the Global Hawk, the U.S. aerospace industry continues to set the bar. In addition, the private and public parts of the aerospace industrial base, often working together based on collaborative arrangements such as </w:t>
      </w:r>
      <w:proofErr w:type="spellStart"/>
      <w:r w:rsidRPr="00E27532">
        <w:rPr>
          <w:sz w:val="14"/>
        </w:rPr>
        <w:t>perfor</w:t>
      </w:r>
      <w:r>
        <w:rPr>
          <w:sz w:val="14"/>
        </w:rPr>
        <w:t>myn</w:t>
      </w:r>
      <w:r w:rsidRPr="00E27532">
        <w:rPr>
          <w:sz w:val="14"/>
        </w:rPr>
        <w:t>ce</w:t>
      </w:r>
      <w:proofErr w:type="spellEnd"/>
      <w:r w:rsidRPr="00E27532">
        <w:rPr>
          <w:sz w:val="14"/>
        </w:rPr>
        <w:t xml:space="preserv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Pr>
          <w:sz w:val="12"/>
        </w:rPr>
        <w:t xml:space="preserve"> </w:t>
      </w:r>
      <w:r w:rsidRPr="00E27532">
        <w:rPr>
          <w:sz w:val="14"/>
        </w:rPr>
        <w:t xml:space="preserve"> </w:t>
      </w:r>
      <w:r w:rsidRPr="00F436CD">
        <w:rPr>
          <w:rStyle w:val="StyleBoldUnderline"/>
        </w:rPr>
        <w:t xml:space="preserve">The U.S. military can go where it is ordered, respond rapidly to the crisis of the moment, move men, equipment and supplies around the world and </w:t>
      </w:r>
      <w:r w:rsidRPr="00F436CD">
        <w:rPr>
          <w:rStyle w:val="Emphasis"/>
        </w:rPr>
        <w:t xml:space="preserve">dominate any place on the face of the earth </w:t>
      </w:r>
      <w:r w:rsidRPr="00F436CD">
        <w:rPr>
          <w:rStyle w:val="StyleBoldUnderline"/>
        </w:rPr>
        <w:t>as long as it desires because it is dominant in the air</w:t>
      </w:r>
      <w:r w:rsidRPr="00E27532">
        <w:rPr>
          <w:sz w:val="14"/>
        </w:rPr>
        <w:t xml:space="preserve">. As the Pentagon, Congress and the White House struggle with budget issues that could well require deep cuts to the military, they would be well advised to remember that </w:t>
      </w:r>
      <w:r w:rsidRPr="00F436CD">
        <w:rPr>
          <w:rStyle w:val="StyleBoldUnderline"/>
        </w:rPr>
        <w:t xml:space="preserve">it is </w:t>
      </w:r>
      <w:r w:rsidRPr="002F1410">
        <w:rPr>
          <w:rStyle w:val="StyleBoldUnderline"/>
          <w:highlight w:val="yellow"/>
        </w:rPr>
        <w:t>air dominance</w:t>
      </w:r>
      <w:r w:rsidRPr="00F436CD">
        <w:rPr>
          <w:rStyle w:val="StyleBoldUnderline"/>
        </w:rPr>
        <w:t xml:space="preserve"> that </w:t>
      </w:r>
      <w:r w:rsidRPr="002F1410">
        <w:rPr>
          <w:rStyle w:val="Emphasis"/>
          <w:highlight w:val="yellow"/>
        </w:rPr>
        <w:t>enables this country</w:t>
      </w:r>
      <w:r w:rsidRPr="002F1410">
        <w:rPr>
          <w:rStyle w:val="StyleBoldUnderline"/>
          <w:highlight w:val="yellow"/>
        </w:rPr>
        <w:t xml:space="preserve"> to remain a </w:t>
      </w:r>
      <w:r w:rsidRPr="002F1410">
        <w:rPr>
          <w:rStyle w:val="Emphasis"/>
          <w:highlight w:val="yellow"/>
        </w:rPr>
        <w:t>superpower</w:t>
      </w:r>
      <w:r w:rsidRPr="00F436CD">
        <w:rPr>
          <w:rStyle w:val="StyleBoldUnderline"/>
        </w:rPr>
        <w:t xml:space="preserve">. </w:t>
      </w:r>
    </w:p>
    <w:p w:rsidR="00B13F68" w:rsidRDefault="00B13F68" w:rsidP="00B13F68">
      <w:pPr>
        <w:rPr>
          <w:rStyle w:val="StyleBoldUnderline"/>
        </w:rPr>
      </w:pPr>
    </w:p>
    <w:p w:rsidR="00B13F68" w:rsidRDefault="00B13F68" w:rsidP="00B13F68">
      <w:pPr>
        <w:rPr>
          <w:rStyle w:val="StyleBoldUnderline"/>
        </w:rPr>
      </w:pPr>
    </w:p>
    <w:p w:rsidR="00B13F68" w:rsidRDefault="00B13F68" w:rsidP="00B13F68">
      <w:pPr>
        <w:rPr>
          <w:rStyle w:val="StyleBoldUnderline"/>
        </w:rPr>
      </w:pPr>
    </w:p>
    <w:p w:rsidR="00B13F68" w:rsidRDefault="00B13F68" w:rsidP="00B13F68">
      <w:pPr>
        <w:rPr>
          <w:rStyle w:val="StyleBoldUnderline"/>
        </w:rPr>
      </w:pPr>
    </w:p>
    <w:p w:rsidR="00B13F68" w:rsidRDefault="00B13F68" w:rsidP="00B13F68">
      <w:pPr>
        <w:rPr>
          <w:rStyle w:val="StyleBoldUnderline"/>
        </w:rPr>
      </w:pPr>
    </w:p>
    <w:p w:rsidR="00B13F68" w:rsidRPr="00EF13E7" w:rsidRDefault="00B13F68" w:rsidP="00B13F68">
      <w:pPr>
        <w:pStyle w:val="Heading4"/>
        <w:rPr>
          <w:rFonts w:eastAsia="Calibri"/>
        </w:rPr>
      </w:pPr>
      <w:r w:rsidRPr="00EF13E7">
        <w:rPr>
          <w:rFonts w:eastAsia="Calibri"/>
        </w:rPr>
        <w:t xml:space="preserve">The pursuit of hegemony is </w:t>
      </w:r>
      <w:r w:rsidRPr="00EF13E7">
        <w:rPr>
          <w:rFonts w:eastAsia="Calibri"/>
          <w:u w:val="single"/>
        </w:rPr>
        <w:t>inevitable</w:t>
      </w:r>
      <w:r w:rsidRPr="00EF13E7">
        <w:rPr>
          <w:rFonts w:eastAsia="Calibri"/>
        </w:rPr>
        <w:t xml:space="preserve">, </w:t>
      </w:r>
      <w:r w:rsidRPr="00EF13E7">
        <w:rPr>
          <w:rFonts w:eastAsia="Calibri"/>
          <w:u w:val="single"/>
        </w:rPr>
        <w:t>sustainable</w:t>
      </w:r>
      <w:r w:rsidRPr="00EF13E7">
        <w:rPr>
          <w:rFonts w:eastAsia="Calibri"/>
        </w:rPr>
        <w:t xml:space="preserve">, and prevents great power war </w:t>
      </w:r>
    </w:p>
    <w:p w:rsidR="00B13F68" w:rsidRPr="00EF13E7" w:rsidRDefault="00B13F68" w:rsidP="00B13F68">
      <w:pPr>
        <w:rPr>
          <w:rFonts w:eastAsia="Calibri" w:cs="Times New Roman"/>
        </w:rPr>
      </w:pPr>
      <w:proofErr w:type="spellStart"/>
      <w:r w:rsidRPr="00EF13E7">
        <w:rPr>
          <w:rFonts w:eastAsia="Calibri" w:cs="Times New Roman"/>
          <w:b/>
        </w:rPr>
        <w:t>Ikenberry</w:t>
      </w:r>
      <w:proofErr w:type="spellEnd"/>
      <w:r w:rsidRPr="00EF13E7">
        <w:rPr>
          <w:rFonts w:eastAsia="Calibri" w:cs="Times New Roman"/>
          <w:b/>
        </w:rPr>
        <w:t xml:space="preserve">, Brooks, and </w:t>
      </w:r>
      <w:proofErr w:type="spellStart"/>
      <w:r w:rsidRPr="00EF13E7">
        <w:rPr>
          <w:rFonts w:eastAsia="Calibri" w:cs="Times New Roman"/>
          <w:b/>
        </w:rPr>
        <w:t>Wohlforth</w:t>
      </w:r>
      <w:proofErr w:type="spellEnd"/>
      <w:r w:rsidRPr="00EF13E7">
        <w:rPr>
          <w:rFonts w:eastAsia="Calibri" w:cs="Times New Roman"/>
          <w:b/>
        </w:rPr>
        <w:t xml:space="preserve"> 13</w:t>
      </w:r>
      <w:r w:rsidRPr="00EF13E7">
        <w:rPr>
          <w:rFonts w:eastAsia="Calibri" w:cs="Times New Roman"/>
        </w:rPr>
        <w:t xml:space="preserve"> – *Stephen G. Brooks is Associate Professor of Government at Dartmouth College, **John </w:t>
      </w:r>
      <w:proofErr w:type="spellStart"/>
      <w:r w:rsidRPr="00EF13E7">
        <w:rPr>
          <w:rFonts w:eastAsia="Calibri" w:cs="Times New Roman"/>
        </w:rPr>
        <w:t>Ikenberry</w:t>
      </w:r>
      <w:proofErr w:type="spellEnd"/>
      <w:r w:rsidRPr="00EF13E7">
        <w:rPr>
          <w:rFonts w:eastAsia="Calibri" w:cs="Times New Roman"/>
        </w:rPr>
        <w:t xml:space="preserve"> is Albert G. Milbank Professor of Politics and International Affairs at Princeton University and Global Eminence Scholar at Kyung </w:t>
      </w:r>
      <w:proofErr w:type="spellStart"/>
      <w:r w:rsidRPr="00EF13E7">
        <w:rPr>
          <w:rFonts w:eastAsia="Calibri" w:cs="Times New Roman"/>
        </w:rPr>
        <w:t>Hee</w:t>
      </w:r>
      <w:proofErr w:type="spellEnd"/>
      <w:r w:rsidRPr="00EF13E7">
        <w:rPr>
          <w:rFonts w:eastAsia="Calibri" w:cs="Times New Roman"/>
        </w:rPr>
        <w:t xml:space="preserve"> University in Seoul, **William C. </w:t>
      </w:r>
      <w:proofErr w:type="spellStart"/>
      <w:r w:rsidRPr="00EF13E7">
        <w:rPr>
          <w:rFonts w:eastAsia="Calibri" w:cs="Times New Roman"/>
        </w:rPr>
        <w:t>Wohlforth</w:t>
      </w:r>
      <w:proofErr w:type="spellEnd"/>
      <w:r w:rsidRPr="00EF13E7">
        <w:rPr>
          <w:rFonts w:eastAsia="Calibri" w:cs="Times New Roman"/>
        </w:rPr>
        <w:t xml:space="preserve"> is Daniel Webster Professor of Government at Dartmouth College (“Lean Forward: In Defense of American Engagement”, January/February 2013, Foreign Affairs, http://www.foreignaffairs.com/articles/138468/stephen-g-brooks-g-john-ikenberry-and-william-c-wohlforth/lean-forward)</w:t>
      </w:r>
    </w:p>
    <w:p w:rsidR="00B13F68" w:rsidRDefault="00B13F68" w:rsidP="00B13F68">
      <w:pPr>
        <w:rPr>
          <w:rFonts w:eastAsia="Calibri"/>
          <w:sz w:val="8"/>
          <w:szCs w:val="24"/>
        </w:rPr>
      </w:pPr>
      <w:r w:rsidRPr="007F6E6C">
        <w:rPr>
          <w:rFonts w:eastAsia="Calibri"/>
          <w:sz w:val="8"/>
          <w:szCs w:val="24"/>
        </w:rPr>
        <w:t xml:space="preserve">Of course, even if it is true that the costs of deep engagement fall far below what advocates of retrenchment claim, they would not be worth bearing unless they yielded greater benefits. In fact, they do. </w:t>
      </w:r>
      <w:r w:rsidRPr="00091BFE">
        <w:rPr>
          <w:rFonts w:eastAsia="Calibri"/>
          <w:bCs/>
          <w:szCs w:val="24"/>
          <w:u w:val="single"/>
        </w:rPr>
        <w:t>The</w:t>
      </w:r>
      <w:r w:rsidRPr="007F6E6C">
        <w:rPr>
          <w:rFonts w:eastAsia="Calibri"/>
          <w:sz w:val="8"/>
          <w:szCs w:val="24"/>
        </w:rPr>
        <w:t xml:space="preserve"> most </w:t>
      </w:r>
      <w:r w:rsidRPr="00091BFE">
        <w:rPr>
          <w:rFonts w:eastAsia="Calibri"/>
          <w:bCs/>
          <w:szCs w:val="24"/>
          <w:u w:val="single"/>
        </w:rPr>
        <w:t xml:space="preserve">obvious benefit of the current </w:t>
      </w:r>
      <w:r w:rsidRPr="002F1410">
        <w:rPr>
          <w:rFonts w:eastAsia="Calibri"/>
          <w:bCs/>
          <w:szCs w:val="24"/>
          <w:highlight w:val="yellow"/>
          <w:u w:val="single"/>
        </w:rPr>
        <w:t>strategy</w:t>
      </w:r>
      <w:r w:rsidRPr="00091BFE">
        <w:rPr>
          <w:rFonts w:eastAsia="Calibri"/>
          <w:bCs/>
          <w:szCs w:val="24"/>
          <w:u w:val="single"/>
        </w:rPr>
        <w:t xml:space="preserve"> is that it </w:t>
      </w:r>
      <w:r w:rsidRPr="002F1410">
        <w:rPr>
          <w:rFonts w:eastAsia="Calibri"/>
          <w:bCs/>
          <w:szCs w:val="24"/>
          <w:highlight w:val="yellow"/>
          <w:u w:val="single"/>
        </w:rPr>
        <w:t>reduces</w:t>
      </w:r>
      <w:r w:rsidRPr="00091BFE">
        <w:rPr>
          <w:rFonts w:eastAsia="Calibri"/>
          <w:bCs/>
          <w:szCs w:val="24"/>
          <w:u w:val="single"/>
        </w:rPr>
        <w:t xml:space="preserve"> the </w:t>
      </w:r>
      <w:r w:rsidRPr="002F1410">
        <w:rPr>
          <w:rFonts w:eastAsia="Calibri"/>
          <w:bCs/>
          <w:szCs w:val="24"/>
          <w:highlight w:val="yellow"/>
          <w:u w:val="single"/>
        </w:rPr>
        <w:t>risk of</w:t>
      </w:r>
      <w:r w:rsidRPr="00091BFE">
        <w:rPr>
          <w:rFonts w:eastAsia="Calibri"/>
          <w:bCs/>
          <w:szCs w:val="24"/>
          <w:u w:val="single"/>
        </w:rPr>
        <w:t xml:space="preserve"> a dangerous </w:t>
      </w:r>
      <w:r w:rsidRPr="002F1410">
        <w:rPr>
          <w:rFonts w:eastAsia="Calibri"/>
          <w:bCs/>
          <w:szCs w:val="24"/>
          <w:highlight w:val="yellow"/>
          <w:u w:val="single"/>
        </w:rPr>
        <w:t>conflict</w:t>
      </w:r>
      <w:r w:rsidRPr="007F6E6C">
        <w:rPr>
          <w:rFonts w:eastAsia="Calibri"/>
          <w:sz w:val="8"/>
          <w:szCs w:val="24"/>
        </w:rPr>
        <w:t xml:space="preserve">. The </w:t>
      </w:r>
      <w:r w:rsidRPr="002F1410">
        <w:rPr>
          <w:rFonts w:eastAsia="Calibri"/>
          <w:bCs/>
          <w:szCs w:val="24"/>
          <w:highlight w:val="yellow"/>
          <w:u w:val="single"/>
        </w:rPr>
        <w:t>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security commitments deter states</w:t>
      </w:r>
      <w:r w:rsidRPr="00091BFE">
        <w:rPr>
          <w:rFonts w:eastAsia="Calibri"/>
          <w:bCs/>
          <w:szCs w:val="24"/>
          <w:u w:val="single"/>
        </w:rPr>
        <w:t xml:space="preserve"> with aspirations to regional hegemony </w:t>
      </w:r>
      <w:r w:rsidRPr="002F1410">
        <w:rPr>
          <w:rFonts w:eastAsia="Calibri"/>
          <w:bCs/>
          <w:szCs w:val="24"/>
          <w:highlight w:val="yellow"/>
          <w:u w:val="single"/>
        </w:rPr>
        <w:t>from contemplating expansion and dissuade</w:t>
      </w:r>
      <w:r w:rsidRPr="00091BFE">
        <w:rPr>
          <w:rFonts w:eastAsia="Calibri"/>
          <w:bCs/>
          <w:szCs w:val="24"/>
          <w:u w:val="single"/>
        </w:rPr>
        <w:t xml:space="preserve"> U.S. </w:t>
      </w:r>
      <w:r w:rsidRPr="002F1410">
        <w:rPr>
          <w:rFonts w:eastAsia="Calibri"/>
          <w:bCs/>
          <w:szCs w:val="24"/>
          <w:highlight w:val="yellow"/>
          <w:u w:val="single"/>
        </w:rPr>
        <w:t>partners from trying to solve security problems on their own</w:t>
      </w:r>
      <w:r w:rsidRPr="00091BFE">
        <w:rPr>
          <w:rFonts w:eastAsia="Calibri"/>
          <w:bCs/>
          <w:szCs w:val="24"/>
          <w:u w:val="single"/>
        </w:rPr>
        <w:t xml:space="preserve"> in ways that would end up threatening other states.</w:t>
      </w:r>
      <w:r w:rsidRPr="007F6E6C">
        <w:rPr>
          <w:rFonts w:eastAsia="Calibri"/>
          <w:sz w:val="8"/>
          <w:szCs w:val="24"/>
        </w:rPr>
        <w:t xml:space="preserve"> </w:t>
      </w:r>
      <w:r w:rsidRPr="00091BFE">
        <w:rPr>
          <w:rFonts w:eastAsia="Calibri"/>
          <w:bCs/>
          <w:szCs w:val="24"/>
          <w:u w:val="single"/>
        </w:rPr>
        <w:t>Skeptics discount this benefit by arguing</w:t>
      </w:r>
      <w:r w:rsidRPr="007F6E6C">
        <w:rPr>
          <w:rFonts w:eastAsia="Calibri"/>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091BFE">
        <w:rPr>
          <w:rFonts w:eastAsia="Calibri"/>
          <w:bCs/>
          <w:szCs w:val="24"/>
          <w:u w:val="single"/>
        </w:rPr>
        <w:t xml:space="preserve">major powers </w:t>
      </w:r>
      <w:r w:rsidRPr="00091BFE">
        <w:rPr>
          <w:rFonts w:eastAsia="Calibri"/>
          <w:bCs/>
          <w:szCs w:val="24"/>
          <w:u w:val="single"/>
        </w:rPr>
        <w:lastRenderedPageBreak/>
        <w:t xml:space="preserve">could peacefully manage regional </w:t>
      </w:r>
      <w:proofErr w:type="spellStart"/>
      <w:r w:rsidRPr="00091BFE">
        <w:rPr>
          <w:rFonts w:eastAsia="Calibri"/>
          <w:bCs/>
          <w:szCs w:val="24"/>
          <w:u w:val="single"/>
        </w:rPr>
        <w:t>multipolarity</w:t>
      </w:r>
      <w:proofErr w:type="spellEnd"/>
      <w:r w:rsidRPr="00091BFE">
        <w:rPr>
          <w:rFonts w:eastAsia="Calibri"/>
          <w:bCs/>
          <w:szCs w:val="24"/>
          <w:u w:val="single"/>
        </w:rPr>
        <w:t xml:space="preserve"> without the American pacifier</w:t>
      </w:r>
      <w:r w:rsidRPr="007F6E6C">
        <w:rPr>
          <w:rFonts w:eastAsia="Calibri"/>
          <w:sz w:val="8"/>
          <w:szCs w:val="24"/>
        </w:rPr>
        <w:t xml:space="preserve">. But </w:t>
      </w:r>
      <w:r w:rsidRPr="00091BFE">
        <w:rPr>
          <w:rFonts w:eastAsia="Calibri"/>
          <w:bCs/>
          <w:szCs w:val="24"/>
          <w:u w:val="single"/>
        </w:rPr>
        <w:t>that outlook is too sanguine</w:t>
      </w:r>
      <w:r w:rsidRPr="007F6E6C">
        <w:rPr>
          <w:rFonts w:eastAsia="Calibri"/>
          <w:sz w:val="8"/>
          <w:szCs w:val="24"/>
        </w:rPr>
        <w:t xml:space="preserve">. </w:t>
      </w:r>
      <w:r w:rsidRPr="00091BFE">
        <w:rPr>
          <w:rFonts w:eastAsia="Calibri"/>
          <w:bCs/>
          <w:szCs w:val="24"/>
          <w:u w:val="single"/>
        </w:rPr>
        <w:t>If Washington got out of East Asia, Japan and South Korea would likely expand their military capabilities and go nuclear, which could provoke a destabilizing reaction from China.</w:t>
      </w:r>
      <w:r w:rsidRPr="007F6E6C">
        <w:rPr>
          <w:rFonts w:eastAsia="Calibri"/>
          <w:sz w:val="8"/>
          <w:szCs w:val="24"/>
        </w:rPr>
        <w:t xml:space="preserve"> It's worth noting that </w:t>
      </w:r>
      <w:r w:rsidRPr="00091BFE">
        <w:rPr>
          <w:rFonts w:eastAsia="Calibri"/>
          <w:bCs/>
          <w:szCs w:val="24"/>
          <w:u w:val="single"/>
        </w:rPr>
        <w:t>during the Cold War, both South Korea and Taiwan tried to obtain nuclear weapons; the only thing that stopped them was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which used its security commitments to restrain their nuclear temptations. Similarly, </w:t>
      </w:r>
      <w:r w:rsidRPr="002F1410">
        <w:rPr>
          <w:rFonts w:eastAsia="Calibri"/>
          <w:bCs/>
          <w:szCs w:val="24"/>
          <w:highlight w:val="yellow"/>
          <w:u w:val="single"/>
        </w:rPr>
        <w:t>were the 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to leave the Middle East</w:t>
      </w:r>
      <w:r w:rsidRPr="00091BFE">
        <w:rPr>
          <w:rFonts w:eastAsia="Calibri"/>
          <w:bCs/>
          <w:szCs w:val="24"/>
          <w:u w:val="single"/>
        </w:rPr>
        <w:t>, the countries currently backed by Washington</w:t>
      </w:r>
      <w:r w:rsidRPr="007F6E6C">
        <w:rPr>
          <w:rFonts w:eastAsia="Calibri"/>
          <w:sz w:val="8"/>
          <w:szCs w:val="24"/>
        </w:rPr>
        <w:t>--</w:t>
      </w:r>
      <w:r w:rsidRPr="00091BFE">
        <w:rPr>
          <w:rFonts w:eastAsia="Calibri"/>
          <w:bCs/>
          <w:szCs w:val="24"/>
          <w:u w:val="single"/>
        </w:rPr>
        <w:t xml:space="preserve">notably, </w:t>
      </w:r>
      <w:r w:rsidRPr="002F1410">
        <w:rPr>
          <w:rFonts w:eastAsia="Calibri"/>
          <w:bCs/>
          <w:szCs w:val="24"/>
          <w:highlight w:val="yellow"/>
          <w:u w:val="single"/>
        </w:rPr>
        <w:t>Israel, Egypt, and Saudi Arabia</w:t>
      </w:r>
      <w:r w:rsidRPr="007F6E6C">
        <w:rPr>
          <w:rFonts w:eastAsia="Calibri"/>
          <w:sz w:val="8"/>
          <w:szCs w:val="24"/>
        </w:rPr>
        <w:t>--</w:t>
      </w:r>
      <w:r w:rsidRPr="002F1410">
        <w:rPr>
          <w:rFonts w:eastAsia="Calibri"/>
          <w:bCs/>
          <w:szCs w:val="24"/>
          <w:highlight w:val="yellow"/>
          <w:u w:val="single"/>
        </w:rPr>
        <w:t>might</w:t>
      </w:r>
      <w:r w:rsidRPr="00091BFE">
        <w:rPr>
          <w:rFonts w:eastAsia="Calibri"/>
          <w:bCs/>
          <w:szCs w:val="24"/>
          <w:u w:val="single"/>
        </w:rPr>
        <w:t xml:space="preserve"> act in ways that would </w:t>
      </w:r>
      <w:r w:rsidRPr="002F1410">
        <w:rPr>
          <w:rFonts w:eastAsia="Calibri"/>
          <w:bCs/>
          <w:szCs w:val="24"/>
          <w:highlight w:val="yellow"/>
          <w:u w:val="single"/>
        </w:rPr>
        <w:t>intensify</w:t>
      </w:r>
      <w:r w:rsidRPr="00091BFE">
        <w:rPr>
          <w:rFonts w:eastAsia="Calibri"/>
          <w:bCs/>
          <w:szCs w:val="24"/>
          <w:u w:val="single"/>
        </w:rPr>
        <w:t xml:space="preserve"> the region's </w:t>
      </w:r>
      <w:r w:rsidRPr="002F1410">
        <w:rPr>
          <w:rFonts w:eastAsia="Calibri"/>
          <w:bCs/>
          <w:szCs w:val="24"/>
          <w:highlight w:val="yellow"/>
          <w:u w:val="single"/>
        </w:rPr>
        <w:t>security dilemmas</w:t>
      </w:r>
      <w:r w:rsidRPr="007F6E6C">
        <w:rPr>
          <w:rFonts w:eastAsia="Calibri"/>
          <w:sz w:val="8"/>
          <w:szCs w:val="24"/>
        </w:rPr>
        <w:t xml:space="preserve">. </w:t>
      </w:r>
      <w:r w:rsidRPr="002F1410">
        <w:rPr>
          <w:rFonts w:eastAsia="Calibri"/>
          <w:bCs/>
          <w:szCs w:val="24"/>
          <w:highlight w:val="yellow"/>
          <w:u w:val="single"/>
        </w:rPr>
        <w:t>There would</w:t>
      </w:r>
      <w:r w:rsidRPr="007F6E6C">
        <w:rPr>
          <w:rFonts w:eastAsia="Calibri"/>
          <w:sz w:val="8"/>
          <w:szCs w:val="24"/>
        </w:rPr>
        <w:t xml:space="preserve"> even </w:t>
      </w:r>
      <w:r w:rsidRPr="002F1410">
        <w:rPr>
          <w:rFonts w:eastAsia="Calibri"/>
          <w:bCs/>
          <w:szCs w:val="24"/>
          <w:highlight w:val="yellow"/>
          <w:u w:val="single"/>
        </w:rPr>
        <w:t>be reason to worry about Europe</w:t>
      </w:r>
      <w:r w:rsidRPr="00091BFE">
        <w:rPr>
          <w:rFonts w:eastAsia="Calibri"/>
          <w:bCs/>
          <w:szCs w:val="24"/>
          <w:u w:val="single"/>
        </w:rPr>
        <w:t>.</w:t>
      </w:r>
      <w:r w:rsidRPr="007F6E6C">
        <w:rPr>
          <w:rFonts w:eastAsia="Calibri"/>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091BFE">
        <w:rPr>
          <w:rFonts w:eastAsia="Calibri"/>
          <w:bCs/>
          <w:szCs w:val="24"/>
          <w:u w:val="single"/>
        </w:rPr>
        <w:t>The result might be a continent incapable of securing itself from threats on its periphery, unable to join foreign interventions</w:t>
      </w:r>
      <w:r w:rsidRPr="007F6E6C">
        <w:rPr>
          <w:rFonts w:eastAsia="Calibri"/>
          <w:sz w:val="8"/>
          <w:szCs w:val="24"/>
        </w:rPr>
        <w:t xml:space="preserve"> on which U.S. leaders might want European help, </w:t>
      </w:r>
      <w:r w:rsidRPr="00091BFE">
        <w:rPr>
          <w:rFonts w:eastAsia="Calibri"/>
          <w:bCs/>
          <w:szCs w:val="24"/>
          <w:u w:val="single"/>
        </w:rPr>
        <w:t>and vulnerable to the influence of outside rising powers</w:t>
      </w:r>
      <w:r w:rsidRPr="007F6E6C">
        <w:rPr>
          <w:rFonts w:eastAsia="Calibri"/>
          <w:sz w:val="8"/>
          <w:szCs w:val="24"/>
        </w:rPr>
        <w:t xml:space="preserve">. </w:t>
      </w:r>
      <w:r w:rsidRPr="00091BFE">
        <w:rPr>
          <w:rFonts w:eastAsia="Calibri"/>
          <w:bCs/>
          <w:szCs w:val="24"/>
          <w:u w:val="single"/>
        </w:rPr>
        <w:t xml:space="preserve">Given how easily a U.S. withdrawal from key regions could lead to </w:t>
      </w:r>
      <w:r w:rsidRPr="0079134B">
        <w:rPr>
          <w:rFonts w:eastAsia="Calibri"/>
          <w:szCs w:val="24"/>
          <w:u w:val="single"/>
          <w:bdr w:val="single" w:sz="8" w:space="0" w:color="auto" w:frame="1"/>
        </w:rPr>
        <w:t>dangerous competition</w:t>
      </w:r>
      <w:r w:rsidRPr="007F6E6C">
        <w:rPr>
          <w:rFonts w:eastAsia="Calibri"/>
          <w:sz w:val="8"/>
          <w:szCs w:val="24"/>
        </w:rPr>
        <w:t xml:space="preserve">, </w:t>
      </w:r>
      <w:r w:rsidRPr="00091BFE">
        <w:rPr>
          <w:rFonts w:eastAsia="Calibri"/>
          <w:bCs/>
          <w:szCs w:val="24"/>
          <w:u w:val="single"/>
        </w:rPr>
        <w:t>advocates of retrenchment</w:t>
      </w:r>
      <w:r w:rsidRPr="007F6E6C">
        <w:rPr>
          <w:rFonts w:eastAsia="Calibri"/>
          <w:sz w:val="8"/>
          <w:szCs w:val="24"/>
        </w:rPr>
        <w:t xml:space="preserve"> tend to put forth another </w:t>
      </w:r>
      <w:r w:rsidRPr="00091BFE">
        <w:rPr>
          <w:rFonts w:eastAsia="Calibri"/>
          <w:bCs/>
          <w:szCs w:val="24"/>
          <w:u w:val="single"/>
        </w:rPr>
        <w:t>argument</w:t>
      </w:r>
      <w:r w:rsidRPr="007F6E6C">
        <w:rPr>
          <w:rFonts w:eastAsia="Calibri"/>
          <w:sz w:val="8"/>
          <w:szCs w:val="24"/>
        </w:rPr>
        <w:t xml:space="preserve">: that such </w:t>
      </w:r>
      <w:r w:rsidRPr="00091BFE">
        <w:rPr>
          <w:rFonts w:eastAsia="Calibri"/>
          <w:bCs/>
          <w:szCs w:val="24"/>
          <w:u w:val="single"/>
        </w:rPr>
        <w:t>rivalries wouldn't actually hurt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To be sure, few doubt that the United States could survive the return of conflict among powers in Asia or the Middle East--but at what cost? </w:t>
      </w:r>
      <w:r w:rsidRPr="00091BFE">
        <w:rPr>
          <w:rFonts w:eastAsia="Calibri"/>
          <w:bCs/>
          <w:szCs w:val="24"/>
          <w:u w:val="single"/>
        </w:rPr>
        <w:t xml:space="preserve">Were </w:t>
      </w:r>
      <w:r w:rsidRPr="002F1410">
        <w:rPr>
          <w:rFonts w:eastAsia="Calibri"/>
          <w:bCs/>
          <w:szCs w:val="24"/>
          <w:highlight w:val="yellow"/>
          <w:u w:val="single"/>
        </w:rPr>
        <w:t>states</w:t>
      </w:r>
      <w:r w:rsidRPr="00091BFE">
        <w:rPr>
          <w:rFonts w:eastAsia="Calibri"/>
          <w:bCs/>
          <w:szCs w:val="24"/>
          <w:u w:val="single"/>
        </w:rPr>
        <w:t xml:space="preserve"> in one or both of these regions to start competing against one another, they </w:t>
      </w:r>
      <w:r w:rsidRPr="002F1410">
        <w:rPr>
          <w:rFonts w:eastAsia="Calibri"/>
          <w:bCs/>
          <w:szCs w:val="24"/>
          <w:highlight w:val="yellow"/>
          <w:u w:val="single"/>
        </w:rPr>
        <w:t>would</w:t>
      </w:r>
      <w:r w:rsidRPr="00091BFE">
        <w:rPr>
          <w:rFonts w:eastAsia="Calibri"/>
          <w:bCs/>
          <w:szCs w:val="24"/>
          <w:u w:val="single"/>
        </w:rPr>
        <w:t xml:space="preserve"> likely </w:t>
      </w:r>
      <w:r w:rsidRPr="002F1410">
        <w:rPr>
          <w:rFonts w:eastAsia="Calibri"/>
          <w:bCs/>
          <w:szCs w:val="24"/>
          <w:highlight w:val="yellow"/>
          <w:u w:val="single"/>
        </w:rPr>
        <w:t>boost their military budgets</w:t>
      </w:r>
      <w:r w:rsidRPr="0079134B">
        <w:rPr>
          <w:rFonts w:eastAsia="Calibri"/>
          <w:bCs/>
          <w:szCs w:val="24"/>
          <w:u w:val="single"/>
        </w:rPr>
        <w:t xml:space="preserve">, arm client states, </w:t>
      </w:r>
      <w:r w:rsidRPr="002F1410">
        <w:rPr>
          <w:rFonts w:eastAsia="Calibri"/>
          <w:bCs/>
          <w:szCs w:val="24"/>
          <w:highlight w:val="yellow"/>
          <w:u w:val="single"/>
        </w:rPr>
        <w:t>and</w:t>
      </w:r>
      <w:r w:rsidRPr="007F6E6C">
        <w:rPr>
          <w:rFonts w:eastAsia="Calibri"/>
          <w:sz w:val="8"/>
          <w:szCs w:val="24"/>
        </w:rPr>
        <w:t xml:space="preserve"> perhaps even </w:t>
      </w:r>
      <w:r w:rsidRPr="002F1410">
        <w:rPr>
          <w:rFonts w:eastAsia="Calibri"/>
          <w:bCs/>
          <w:szCs w:val="24"/>
          <w:highlight w:val="yellow"/>
          <w:u w:val="single"/>
        </w:rPr>
        <w:t>start regional proxy wars</w:t>
      </w:r>
      <w:r w:rsidRPr="00091BFE">
        <w:rPr>
          <w:rFonts w:eastAsia="Calibri"/>
          <w:bCs/>
          <w:szCs w:val="24"/>
          <w:u w:val="single"/>
        </w:rPr>
        <w:t>, all of which should concern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in part because its lead in military capabilities </w:t>
      </w:r>
      <w:r w:rsidRPr="00292677">
        <w:rPr>
          <w:rStyle w:val="Emphasis"/>
          <w:sz w:val="10"/>
        </w:rPr>
        <w:t>would narrow. Greater regional insecurity could also produce cascades of nuclear proliferation as powers such as Egypt, Saudi Arabia, Japan, South Korea, and Taiwan built nuclear forces of their</w:t>
      </w:r>
      <w:r w:rsidRPr="007F6E6C">
        <w:rPr>
          <w:rFonts w:eastAsia="Calibri"/>
          <w:sz w:val="8"/>
          <w:szCs w:val="24"/>
        </w:rPr>
        <w:t xml:space="preserve"> own. Those </w:t>
      </w:r>
      <w:r w:rsidRPr="00091BFE">
        <w:rPr>
          <w:rFonts w:eastAsia="Calibri"/>
          <w:bCs/>
          <w:szCs w:val="24"/>
          <w:u w:val="single"/>
        </w:rPr>
        <w:t>countries' regional competitors might then also seek nuclear arsenals</w:t>
      </w:r>
      <w:r w:rsidRPr="007F6E6C">
        <w:rPr>
          <w:rFonts w:eastAsia="Calibri"/>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91BFE">
        <w:rPr>
          <w:rFonts w:eastAsia="Calibri"/>
          <w:bCs/>
          <w:szCs w:val="24"/>
          <w:u w:val="single"/>
        </w:rPr>
        <w:t xml:space="preserve">As the number of nuclear powers </w:t>
      </w:r>
      <w:r w:rsidRPr="0079134B">
        <w:rPr>
          <w:rFonts w:eastAsia="Calibri"/>
          <w:bCs/>
          <w:szCs w:val="24"/>
          <w:u w:val="single"/>
        </w:rPr>
        <w:t xml:space="preserve">increases, the </w:t>
      </w:r>
      <w:r w:rsidRPr="002F1410">
        <w:rPr>
          <w:rFonts w:eastAsia="Calibri"/>
          <w:bCs/>
          <w:szCs w:val="24"/>
          <w:highlight w:val="yellow"/>
          <w:u w:val="single"/>
        </w:rPr>
        <w:t>probability of</w:t>
      </w:r>
      <w:r w:rsidRPr="00091BFE">
        <w:rPr>
          <w:rFonts w:eastAsia="Calibri"/>
          <w:bCs/>
          <w:szCs w:val="24"/>
          <w:u w:val="single"/>
        </w:rPr>
        <w:t xml:space="preserve"> illicit transfers, irrational decisions, </w:t>
      </w:r>
      <w:r w:rsidRPr="002F1410">
        <w:rPr>
          <w:rFonts w:eastAsia="Calibri"/>
          <w:bCs/>
          <w:szCs w:val="24"/>
          <w:highlight w:val="yellow"/>
          <w:u w:val="single"/>
        </w:rPr>
        <w:t>accidents, and unforeseen crises goes up</w:t>
      </w:r>
      <w:r w:rsidRPr="00091BFE">
        <w:rPr>
          <w:rFonts w:eastAsia="Calibri"/>
          <w:bCs/>
          <w:szCs w:val="24"/>
          <w:u w:val="single"/>
        </w:rPr>
        <w:t xml:space="preserve">. </w:t>
      </w:r>
      <w:r w:rsidRPr="007F6E6C">
        <w:rPr>
          <w:rFonts w:eastAsia="Calibri"/>
          <w:sz w:val="8"/>
          <w:szCs w:val="24"/>
        </w:rPr>
        <w:t xml:space="preserve">The case for abandoning the United States' global role misses the underlying security logic of the current approach. </w:t>
      </w:r>
      <w:r w:rsidRPr="00091BFE">
        <w:rPr>
          <w:rFonts w:eastAsia="Calibri"/>
          <w:bCs/>
          <w:szCs w:val="24"/>
          <w:u w:val="single"/>
        </w:rPr>
        <w:t xml:space="preserve">By reassuring allies and actively managing regional relations, </w:t>
      </w:r>
      <w:r w:rsidRPr="002F1410">
        <w:rPr>
          <w:rFonts w:eastAsia="Calibri"/>
          <w:bCs/>
          <w:szCs w:val="24"/>
          <w:highlight w:val="yellow"/>
          <w:u w:val="single"/>
        </w:rPr>
        <w:t>Washington dampens competition</w:t>
      </w:r>
      <w:r w:rsidRPr="00091BFE">
        <w:rPr>
          <w:rFonts w:eastAsia="Calibri"/>
          <w:bCs/>
          <w:szCs w:val="24"/>
          <w:u w:val="single"/>
        </w:rPr>
        <w:t xml:space="preserve"> in the </w:t>
      </w:r>
      <w:proofErr w:type="spellStart"/>
      <w:r w:rsidRPr="00091BFE">
        <w:rPr>
          <w:rFonts w:eastAsia="Calibri"/>
          <w:bCs/>
          <w:szCs w:val="24"/>
          <w:u w:val="single"/>
        </w:rPr>
        <w:t>world s</w:t>
      </w:r>
      <w:proofErr w:type="spellEnd"/>
      <w:r w:rsidRPr="00091BFE">
        <w:rPr>
          <w:rFonts w:eastAsia="Calibri"/>
          <w:bCs/>
          <w:szCs w:val="24"/>
          <w:u w:val="single"/>
        </w:rPr>
        <w:t xml:space="preserve"> key areas</w:t>
      </w:r>
      <w:r w:rsidRPr="007F6E6C">
        <w:rPr>
          <w:rFonts w:eastAsia="Calibri"/>
          <w:sz w:val="8"/>
          <w:szCs w:val="24"/>
        </w:rPr>
        <w:t xml:space="preserve">, thereby </w:t>
      </w:r>
      <w:r w:rsidRPr="002F1410">
        <w:rPr>
          <w:rFonts w:eastAsia="Calibri"/>
          <w:bCs/>
          <w:szCs w:val="24"/>
          <w:highlight w:val="yellow"/>
          <w:u w:val="single"/>
        </w:rPr>
        <w:t>preventing the emergence of a hothouse</w:t>
      </w:r>
      <w:r w:rsidRPr="00091BFE">
        <w:rPr>
          <w:rFonts w:eastAsia="Calibri"/>
          <w:bCs/>
          <w:szCs w:val="24"/>
          <w:u w:val="single"/>
        </w:rPr>
        <w:t xml:space="preserve"> in which countries would grow new military capabilities</w:t>
      </w:r>
      <w:r w:rsidRPr="007F6E6C">
        <w:rPr>
          <w:rFonts w:eastAsia="Calibri"/>
          <w:sz w:val="8"/>
          <w:szCs w:val="24"/>
        </w:rPr>
        <w:t xml:space="preserve">. </w:t>
      </w:r>
      <w:r w:rsidRPr="00091BFE">
        <w:rPr>
          <w:rFonts w:eastAsia="Calibri"/>
          <w:bCs/>
          <w:szCs w:val="24"/>
          <w:u w:val="single"/>
        </w:rPr>
        <w:t>For proof that this strategy is working, one need look no further than the defense budgets of the current great powers</w:t>
      </w:r>
      <w:r w:rsidRPr="007F6E6C">
        <w:rPr>
          <w:rFonts w:eastAsia="Calibri"/>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w:t>
      </w:r>
      <w:proofErr w:type="gramStart"/>
      <w:r w:rsidRPr="007F6E6C">
        <w:rPr>
          <w:rFonts w:eastAsia="Calibri"/>
          <w:sz w:val="8"/>
          <w:szCs w:val="24"/>
        </w:rPr>
        <w:t>rivals</w:t>
      </w:r>
      <w:proofErr w:type="gramEnd"/>
      <w:r w:rsidRPr="007F6E6C">
        <w:rPr>
          <w:rFonts w:eastAsia="Calibri"/>
          <w:sz w:val="8"/>
          <w:szCs w:val="24"/>
        </w:rPr>
        <w:t xml:space="preserve"> .is by many measures growing. On top of all this, </w:t>
      </w:r>
      <w:r w:rsidRPr="00091BFE">
        <w:rPr>
          <w:rFonts w:eastAsia="Calibri"/>
          <w:bCs/>
          <w:szCs w:val="24"/>
          <w:u w:val="single"/>
        </w:rPr>
        <w:t xml:space="preserve">the current </w:t>
      </w:r>
      <w:r w:rsidRPr="002F1410">
        <w:rPr>
          <w:rFonts w:eastAsia="Calibri"/>
          <w:bCs/>
          <w:szCs w:val="24"/>
          <w:highlight w:val="yellow"/>
          <w:u w:val="single"/>
        </w:rPr>
        <w:t>grand strategy acts as a hedge against</w:t>
      </w:r>
      <w:r w:rsidRPr="00091BFE">
        <w:rPr>
          <w:rFonts w:eastAsia="Calibri"/>
          <w:bCs/>
          <w:szCs w:val="24"/>
          <w:u w:val="single"/>
        </w:rPr>
        <w:t xml:space="preserve"> the emergence </w:t>
      </w:r>
      <w:r w:rsidRPr="002F1410">
        <w:rPr>
          <w:rFonts w:eastAsia="Calibri"/>
          <w:bCs/>
          <w:szCs w:val="24"/>
          <w:highlight w:val="yellow"/>
          <w:u w:val="single"/>
        </w:rPr>
        <w:t>regional hegemons</w:t>
      </w:r>
      <w:r w:rsidRPr="007F6E6C">
        <w:rPr>
          <w:rFonts w:eastAsia="Calibri"/>
          <w:sz w:val="8"/>
          <w:szCs w:val="24"/>
        </w:rPr>
        <w:t xml:space="preserve">. Some </w:t>
      </w:r>
      <w:r w:rsidRPr="00091BFE">
        <w:rPr>
          <w:rFonts w:eastAsia="Calibri"/>
          <w:bCs/>
          <w:szCs w:val="24"/>
          <w:u w:val="single"/>
        </w:rPr>
        <w:t>supporters of retrenchment argue</w:t>
      </w:r>
      <w:r w:rsidRPr="007F6E6C">
        <w:rPr>
          <w:rFonts w:eastAsia="Calibri"/>
          <w:sz w:val="8"/>
          <w:szCs w:val="24"/>
        </w:rPr>
        <w:t xml:space="preserve"> that </w:t>
      </w:r>
      <w:r w:rsidRPr="00091BFE">
        <w:rPr>
          <w:rFonts w:eastAsia="Calibri"/>
          <w:bCs/>
          <w:szCs w:val="24"/>
          <w:u w:val="single"/>
        </w:rPr>
        <w:t>the U.S.</w:t>
      </w:r>
      <w:r w:rsidRPr="007F6E6C">
        <w:rPr>
          <w:rFonts w:eastAsia="Calibri"/>
          <w:sz w:val="8"/>
          <w:szCs w:val="24"/>
        </w:rPr>
        <w:t xml:space="preserve"> military </w:t>
      </w:r>
      <w:r w:rsidRPr="00091BFE">
        <w:rPr>
          <w:rFonts w:eastAsia="Calibri"/>
          <w:bCs/>
          <w:szCs w:val="24"/>
          <w:u w:val="single"/>
        </w:rPr>
        <w:t>should keep its forces over the horizon and pass the buck to local powers</w:t>
      </w:r>
      <w:r w:rsidRPr="007F6E6C">
        <w:rPr>
          <w:rFonts w:eastAsia="Calibri"/>
          <w:sz w:val="8"/>
          <w:szCs w:val="24"/>
        </w:rPr>
        <w:t xml:space="preserve"> to do the dangerous work of counterbalancing rising regional powers. </w:t>
      </w:r>
      <w:r w:rsidRPr="00091BFE">
        <w:rPr>
          <w:rFonts w:eastAsia="Calibri"/>
          <w:bCs/>
          <w:szCs w:val="24"/>
          <w:u w:val="single"/>
        </w:rPr>
        <w:t>Washington</w:t>
      </w:r>
      <w:r w:rsidRPr="007F6E6C">
        <w:rPr>
          <w:rFonts w:eastAsia="Calibri"/>
          <w:sz w:val="8"/>
          <w:szCs w:val="24"/>
        </w:rPr>
        <w:t xml:space="preserve">, they contend, </w:t>
      </w:r>
      <w:r w:rsidRPr="00091BFE">
        <w:rPr>
          <w:rFonts w:eastAsia="Calibri"/>
          <w:bCs/>
          <w:szCs w:val="24"/>
          <w:u w:val="single"/>
        </w:rPr>
        <w:t>should deploy forces abroad only when a truly credible contender for regional hegemony arises</w:t>
      </w:r>
      <w:r w:rsidRPr="007F6E6C">
        <w:rPr>
          <w:rFonts w:eastAsia="Calibri"/>
          <w:sz w:val="8"/>
          <w:szCs w:val="24"/>
        </w:rPr>
        <w:t>, as in the cases of Germany and Japan during World War II and the Soviet Union during the Cold War. Yet the</w:t>
      </w:r>
      <w:r w:rsidRPr="00091BFE">
        <w:rPr>
          <w:rFonts w:eastAsia="Calibri"/>
          <w:bCs/>
          <w:szCs w:val="24"/>
          <w:u w:val="single"/>
        </w:rPr>
        <w:t>re is already a potential contender for regional hegemony--China--and to balance it,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will need to maintain its key alliances in Asia and the military capacity to intervene there</w:t>
      </w:r>
      <w:r w:rsidRPr="007F6E6C">
        <w:rPr>
          <w:rFonts w:eastAsia="Calibri"/>
          <w:sz w:val="8"/>
          <w:szCs w:val="24"/>
        </w:rPr>
        <w:t xml:space="preserve">. </w:t>
      </w:r>
      <w:r w:rsidRPr="00091BFE">
        <w:rPr>
          <w:rFonts w:eastAsia="Calibri"/>
          <w:bCs/>
          <w:szCs w:val="24"/>
          <w:u w:val="single"/>
        </w:rPr>
        <w:t>The implication is that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should get out of Afghanistan and Iraq, reduce its military presence in Europe, and pivot to Asia. Yet that is exactly what the Obama administration is doing</w:t>
      </w:r>
      <w:r w:rsidRPr="007F6E6C">
        <w:rPr>
          <w:rFonts w:eastAsia="Calibri"/>
          <w:sz w:val="8"/>
          <w:szCs w:val="24"/>
        </w:rPr>
        <w:t xml:space="preserve">. MILITARY DOMINANCE, ECONOMIC PREEMINENCE </w:t>
      </w:r>
      <w:r w:rsidRPr="00091BFE">
        <w:rPr>
          <w:rFonts w:eastAsia="Calibri"/>
          <w:bCs/>
          <w:szCs w:val="24"/>
          <w:u w:val="single"/>
        </w:rPr>
        <w:t>Preoccupied with security issues, critics</w:t>
      </w:r>
      <w:r w:rsidRPr="007F6E6C">
        <w:rPr>
          <w:rFonts w:eastAsia="Calibri"/>
          <w:sz w:val="8"/>
          <w:szCs w:val="24"/>
        </w:rPr>
        <w:t xml:space="preserve"> of the current grand strategy </w:t>
      </w:r>
      <w:r w:rsidRPr="00091BFE">
        <w:rPr>
          <w:rFonts w:eastAsia="Calibri"/>
          <w:bCs/>
          <w:szCs w:val="24"/>
          <w:u w:val="single"/>
        </w:rPr>
        <w:t>miss one of its most important benefits: sustaining an open global economy</w:t>
      </w:r>
      <w:r w:rsidRPr="007F6E6C">
        <w:rPr>
          <w:rFonts w:eastAsia="Calibri"/>
          <w:sz w:val="8"/>
          <w:szCs w:val="24"/>
        </w:rPr>
        <w:t xml:space="preserve"> and a favorable place for the United States within it. To be sure, the sheer size of its output would guarantee the United States a major role in the global economy whatever grand strategy it adopted. Yet </w:t>
      </w:r>
      <w:r w:rsidRPr="00091BFE">
        <w:rPr>
          <w:rFonts w:eastAsia="Calibri"/>
          <w:bCs/>
          <w:szCs w:val="24"/>
          <w:u w:val="single"/>
        </w:rPr>
        <w:t xml:space="preserve">the </w:t>
      </w:r>
      <w:r w:rsidRPr="00711B59">
        <w:rPr>
          <w:rFonts w:eastAsia="Calibri"/>
          <w:bCs/>
          <w:szCs w:val="24"/>
          <w:u w:val="single"/>
        </w:rPr>
        <w:t>country's military dominance undergirds its economic leadership</w:t>
      </w:r>
      <w:r w:rsidRPr="007F6E6C">
        <w:rPr>
          <w:rFonts w:eastAsia="Calibri"/>
          <w:sz w:val="8"/>
          <w:szCs w:val="24"/>
        </w:rPr>
        <w:t xml:space="preserve">. In addition to </w:t>
      </w:r>
      <w:r w:rsidRPr="00711B59">
        <w:rPr>
          <w:rFonts w:eastAsia="Calibri"/>
          <w:bCs/>
          <w:szCs w:val="24"/>
          <w:u w:val="single"/>
        </w:rPr>
        <w:t>protecting the world economy from instability, its military commitments and naval superiority help secure the sea-lanes and other shipping corridors that allow trade to flow freely and cheaply</w:t>
      </w:r>
      <w:r w:rsidRPr="007F6E6C">
        <w:rPr>
          <w:rFonts w:eastAsia="Calibri"/>
          <w:sz w:val="8"/>
          <w:szCs w:val="24"/>
        </w:rPr>
        <w:t xml:space="preserve">. </w:t>
      </w:r>
      <w:r w:rsidRPr="00711B59">
        <w:rPr>
          <w:rFonts w:eastAsia="Calibri"/>
          <w:bCs/>
          <w:szCs w:val="24"/>
          <w:u w:val="single"/>
        </w:rPr>
        <w:t>Were 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to pull back from the world, the task of securing the global commons would get much harder</w:t>
      </w:r>
      <w:r w:rsidRPr="007F6E6C">
        <w:rPr>
          <w:rFonts w:eastAsia="Calibri"/>
          <w:sz w:val="8"/>
          <w:szCs w:val="24"/>
        </w:rPr>
        <w:t xml:space="preserve">. </w:t>
      </w:r>
      <w:r w:rsidRPr="00711B59">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7F6E6C">
        <w:rPr>
          <w:rFonts w:eastAsia="Calibri"/>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wields its security leverage to shape the overall structure of the global economy.</w:t>
      </w:r>
      <w:r w:rsidRPr="007F6E6C">
        <w:rPr>
          <w:rFonts w:eastAsia="Calibri"/>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 xml:space="preserve">geopolitical dominance </w:t>
      </w:r>
      <w:r w:rsidRPr="007F6E6C">
        <w:rPr>
          <w:rFonts w:eastAsia="Calibri"/>
          <w:sz w:val="8"/>
          <w:szCs w:val="24"/>
        </w:rPr>
        <w:t xml:space="preserve">also </w:t>
      </w:r>
      <w:r w:rsidRPr="00711B59">
        <w:rPr>
          <w:rFonts w:eastAsia="Calibri"/>
          <w:bCs/>
          <w:szCs w:val="24"/>
          <w:u w:val="single"/>
        </w:rPr>
        <w:t>helps keep the U.S. dollar in place as the world's reserve currency, which confers enormous benefits on the country</w:t>
      </w:r>
      <w:r w:rsidRPr="007F6E6C">
        <w:rPr>
          <w:rFonts w:eastAsia="Calibri"/>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711B59">
        <w:rPr>
          <w:rFonts w:eastAsia="Calibri"/>
          <w:bCs/>
          <w:szCs w:val="24"/>
          <w:u w:val="single"/>
        </w:rPr>
        <w:t>it extracts disproportionate gains.</w:t>
      </w:r>
      <w:r w:rsidRPr="00091BFE">
        <w:rPr>
          <w:rFonts w:eastAsia="Calibri"/>
          <w:bCs/>
          <w:szCs w:val="24"/>
          <w:u w:val="single"/>
        </w:rPr>
        <w:t xml:space="preserve"> Shirking that responsibility would place those benefits at risk.</w:t>
      </w:r>
      <w:r w:rsidRPr="007F6E6C">
        <w:rPr>
          <w:rFonts w:eastAsia="Calibri"/>
          <w:sz w:val="8"/>
          <w:szCs w:val="24"/>
        </w:rPr>
        <w:t xml:space="preserve"> CREATING COOPERATION </w:t>
      </w:r>
      <w:proofErr w:type="gramStart"/>
      <w:r w:rsidRPr="00DA6C3A">
        <w:rPr>
          <w:rFonts w:eastAsia="Calibri"/>
          <w:bCs/>
          <w:szCs w:val="24"/>
          <w:u w:val="single"/>
        </w:rPr>
        <w:t>What</w:t>
      </w:r>
      <w:proofErr w:type="gramEnd"/>
      <w:r w:rsidRPr="00DA6C3A">
        <w:rPr>
          <w:rFonts w:eastAsia="Calibri"/>
          <w:bCs/>
          <w:szCs w:val="24"/>
          <w:u w:val="single"/>
        </w:rPr>
        <w:t xml:space="preserve"> goes for the global economy goes for other forms of international cooperation</w:t>
      </w:r>
      <w:r w:rsidRPr="007F6E6C">
        <w:rPr>
          <w:rFonts w:eastAsia="Calibri"/>
          <w:sz w:val="8"/>
          <w:szCs w:val="24"/>
        </w:rPr>
        <w:t xml:space="preserve">. Here, too, American leadership benefits many countries but disproportionately helps the United States. </w:t>
      </w:r>
      <w:r w:rsidRPr="00DA6C3A">
        <w:rPr>
          <w:rFonts w:eastAsia="Calibri"/>
          <w:bCs/>
          <w:szCs w:val="24"/>
          <w:u w:val="single"/>
        </w:rPr>
        <w:t xml:space="preserve">In order to counter transnational </w:t>
      </w:r>
      <w:r w:rsidRPr="00DA6C3A">
        <w:rPr>
          <w:rFonts w:eastAsia="Calibri"/>
          <w:bCs/>
          <w:szCs w:val="24"/>
          <w:u w:val="single"/>
        </w:rPr>
        <w:lastRenderedPageBreak/>
        <w:t>threats, such as terrorism, piracy, organized crime, climate change, and pandemics, states have to work together and take collective action</w:t>
      </w:r>
      <w:r w:rsidRPr="007F6E6C">
        <w:rPr>
          <w:rFonts w:eastAsia="Calibri"/>
          <w:sz w:val="8"/>
          <w:szCs w:val="24"/>
        </w:rPr>
        <w:t xml:space="preserve">. But </w:t>
      </w:r>
      <w:r w:rsidRPr="00DA6C3A">
        <w:rPr>
          <w:rFonts w:eastAsia="Calibri"/>
          <w:bCs/>
          <w:szCs w:val="24"/>
          <w:u w:val="single"/>
        </w:rPr>
        <w:t>cooperation does not come about effortlessly</w:t>
      </w:r>
      <w:r w:rsidRPr="007F6E6C">
        <w:rPr>
          <w:rFonts w:eastAsia="Calibri"/>
          <w:sz w:val="8"/>
          <w:szCs w:val="24"/>
        </w:rPr>
        <w:t xml:space="preserve">, especially when national interests diverge. </w:t>
      </w:r>
      <w:r w:rsidRPr="00DA6C3A">
        <w:rPr>
          <w:rFonts w:eastAsia="Calibri"/>
          <w:bCs/>
          <w:szCs w:val="24"/>
          <w:u w:val="single"/>
        </w:rPr>
        <w:t xml:space="preserve">The </w:t>
      </w:r>
      <w:r w:rsidRPr="002F1410">
        <w:rPr>
          <w:rFonts w:eastAsia="Calibri"/>
          <w:bCs/>
          <w:szCs w:val="24"/>
          <w:highlight w:val="yellow"/>
          <w:u w:val="single"/>
        </w:rPr>
        <w:t>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military efforts</w:t>
      </w:r>
      <w:r w:rsidRPr="00091BFE">
        <w:rPr>
          <w:rFonts w:eastAsia="Calibri"/>
          <w:bCs/>
          <w:szCs w:val="24"/>
          <w:u w:val="single"/>
        </w:rPr>
        <w:t xml:space="preserve"> to promote stability and its broader leadership </w:t>
      </w:r>
      <w:r w:rsidRPr="002F1410">
        <w:rPr>
          <w:rFonts w:eastAsia="Calibri"/>
          <w:bCs/>
          <w:szCs w:val="24"/>
          <w:highlight w:val="yellow"/>
          <w:u w:val="single"/>
        </w:rPr>
        <w:t>make it easier</w:t>
      </w:r>
      <w:r w:rsidRPr="00091BFE">
        <w:rPr>
          <w:rFonts w:eastAsia="Calibri"/>
          <w:bCs/>
          <w:szCs w:val="24"/>
          <w:u w:val="single"/>
        </w:rPr>
        <w:t xml:space="preserve"> for Washington </w:t>
      </w:r>
      <w:r w:rsidRPr="002F1410">
        <w:rPr>
          <w:rFonts w:eastAsia="Calibri"/>
          <w:bCs/>
          <w:szCs w:val="24"/>
          <w:highlight w:val="yellow"/>
          <w:u w:val="single"/>
        </w:rPr>
        <w:t>to launch joint initiatives</w:t>
      </w:r>
      <w:r w:rsidRPr="00091BFE">
        <w:rPr>
          <w:rFonts w:eastAsia="Calibri"/>
          <w:bCs/>
          <w:szCs w:val="24"/>
          <w:u w:val="single"/>
        </w:rPr>
        <w:t xml:space="preserve"> and shape them in ways that reflect U.S. interests</w:t>
      </w:r>
      <w:r w:rsidRPr="007F6E6C">
        <w:rPr>
          <w:rFonts w:eastAsia="Calibri"/>
          <w:sz w:val="8"/>
          <w:szCs w:val="24"/>
        </w:rPr>
        <w:t xml:space="preserve">. After all, </w:t>
      </w:r>
      <w:r w:rsidRPr="00091BFE">
        <w:rPr>
          <w:rFonts w:eastAsia="Calibri"/>
          <w:bCs/>
          <w:szCs w:val="24"/>
          <w:u w:val="single"/>
        </w:rPr>
        <w:t>cooperation is hard to come by in regions where chaos reigns, and it flourishes where leaders can anticipate lasting stability</w:t>
      </w:r>
      <w:r w:rsidRPr="007F6E6C">
        <w:rPr>
          <w:rFonts w:eastAsia="Calibri"/>
          <w:sz w:val="8"/>
          <w:szCs w:val="24"/>
        </w:rPr>
        <w:t xml:space="preserve">. U.S. </w:t>
      </w:r>
      <w:r w:rsidRPr="002F1410">
        <w:rPr>
          <w:rFonts w:eastAsia="Calibri"/>
          <w:bCs/>
          <w:szCs w:val="24"/>
          <w:highlight w:val="yellow"/>
          <w:u w:val="single"/>
        </w:rPr>
        <w:t>alliances</w:t>
      </w:r>
      <w:r w:rsidRPr="007F6E6C">
        <w:rPr>
          <w:rFonts w:eastAsia="Calibri"/>
          <w:sz w:val="8"/>
          <w:szCs w:val="24"/>
        </w:rPr>
        <w:t xml:space="preserve"> are about security first, but they also </w:t>
      </w:r>
      <w:r w:rsidRPr="002F1410">
        <w:rPr>
          <w:rFonts w:eastAsia="Calibri"/>
          <w:bCs/>
          <w:szCs w:val="24"/>
          <w:highlight w:val="yellow"/>
          <w:u w:val="single"/>
        </w:rPr>
        <w:t>provide</w:t>
      </w:r>
      <w:r w:rsidRPr="00091BFE">
        <w:rPr>
          <w:rFonts w:eastAsia="Calibri"/>
          <w:bCs/>
          <w:szCs w:val="24"/>
          <w:u w:val="single"/>
        </w:rPr>
        <w:t xml:space="preserve"> the political framework and </w:t>
      </w:r>
      <w:r w:rsidRPr="002F1410">
        <w:rPr>
          <w:rFonts w:eastAsia="Calibri"/>
          <w:bCs/>
          <w:szCs w:val="24"/>
          <w:highlight w:val="yellow"/>
          <w:u w:val="single"/>
        </w:rPr>
        <w:t>channels</w:t>
      </w:r>
      <w:r w:rsidRPr="00091BFE">
        <w:rPr>
          <w:rFonts w:eastAsia="Calibri"/>
          <w:bCs/>
          <w:szCs w:val="24"/>
          <w:u w:val="single"/>
        </w:rPr>
        <w:t xml:space="preserve"> of communication </w:t>
      </w:r>
      <w:r w:rsidRPr="002F1410">
        <w:rPr>
          <w:rFonts w:eastAsia="Calibri"/>
          <w:bCs/>
          <w:szCs w:val="24"/>
          <w:highlight w:val="yellow"/>
          <w:u w:val="single"/>
        </w:rPr>
        <w:t>for cooperation</w:t>
      </w:r>
      <w:r w:rsidRPr="00091BFE">
        <w:rPr>
          <w:rFonts w:eastAsia="Calibri"/>
          <w:bCs/>
          <w:szCs w:val="24"/>
          <w:u w:val="single"/>
        </w:rPr>
        <w:t xml:space="preserve"> on nonmilitary issue</w:t>
      </w:r>
      <w:r w:rsidRPr="007F6E6C">
        <w:rPr>
          <w:rFonts w:eastAsia="Calibri"/>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091BFE">
        <w:rPr>
          <w:rFonts w:eastAsia="Calibri"/>
          <w:bCs/>
          <w:szCs w:val="24"/>
          <w:u w:val="single"/>
        </w:rPr>
        <w:t>Thanks to conduits such as this,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 xml:space="preserve">can use bargaining chips in one issue area to make progress in others. </w:t>
      </w:r>
      <w:r w:rsidRPr="002F1410">
        <w:rPr>
          <w:rFonts w:eastAsia="Calibri"/>
          <w:bCs/>
          <w:szCs w:val="24"/>
          <w:highlight w:val="yellow"/>
          <w:u w:val="single"/>
        </w:rPr>
        <w:t>The benefits of</w:t>
      </w:r>
      <w:r w:rsidRPr="00091BFE">
        <w:rPr>
          <w:rFonts w:eastAsia="Calibri"/>
          <w:bCs/>
          <w:szCs w:val="24"/>
          <w:u w:val="single"/>
        </w:rPr>
        <w:t xml:space="preserve"> these </w:t>
      </w:r>
      <w:r w:rsidRPr="002F1410">
        <w:rPr>
          <w:rFonts w:eastAsia="Calibri"/>
          <w:bCs/>
          <w:szCs w:val="24"/>
          <w:highlight w:val="yellow"/>
          <w:u w:val="single"/>
        </w:rPr>
        <w:t>communication</w:t>
      </w:r>
      <w:r w:rsidRPr="00091BFE">
        <w:rPr>
          <w:rFonts w:eastAsia="Calibri"/>
          <w:bCs/>
          <w:szCs w:val="24"/>
          <w:u w:val="single"/>
        </w:rPr>
        <w:t xml:space="preserve"> channels </w:t>
      </w:r>
      <w:r w:rsidRPr="002F1410">
        <w:rPr>
          <w:rFonts w:eastAsia="Calibri"/>
          <w:bCs/>
          <w:szCs w:val="24"/>
          <w:highlight w:val="yellow"/>
          <w:u w:val="single"/>
        </w:rPr>
        <w:t>are especially pronounced when it comes to fighting</w:t>
      </w:r>
      <w:r w:rsidRPr="00091BFE">
        <w:rPr>
          <w:rFonts w:eastAsia="Calibri"/>
          <w:bCs/>
          <w:szCs w:val="24"/>
          <w:u w:val="single"/>
        </w:rPr>
        <w:t xml:space="preserve"> the kinds o</w:t>
      </w:r>
      <w:r w:rsidRPr="00711B59">
        <w:rPr>
          <w:rFonts w:eastAsia="Calibri"/>
          <w:bCs/>
          <w:szCs w:val="24"/>
          <w:u w:val="single"/>
        </w:rPr>
        <w:t xml:space="preserve">f </w:t>
      </w:r>
      <w:r w:rsidRPr="002F1410">
        <w:rPr>
          <w:rFonts w:eastAsia="Calibri"/>
          <w:bCs/>
          <w:szCs w:val="24"/>
          <w:highlight w:val="yellow"/>
          <w:u w:val="single"/>
        </w:rPr>
        <w:t>threats</w:t>
      </w:r>
      <w:r w:rsidRPr="00711B59">
        <w:rPr>
          <w:rFonts w:eastAsia="Calibri"/>
          <w:bCs/>
          <w:szCs w:val="24"/>
          <w:u w:val="single"/>
        </w:rPr>
        <w:t xml:space="preserve"> that require new forms of cooperation, such as terrorism and pandemics</w:t>
      </w:r>
      <w:r w:rsidRPr="007F6E6C">
        <w:rPr>
          <w:rFonts w:eastAsia="Calibri"/>
          <w:sz w:val="8"/>
          <w:szCs w:val="24"/>
        </w:rPr>
        <w:t xml:space="preserve">. With its alliance system in place,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is in a stronger position</w:t>
      </w:r>
      <w:r w:rsidRPr="00091BFE">
        <w:rPr>
          <w:rFonts w:eastAsia="Calibri"/>
          <w:bCs/>
          <w:szCs w:val="24"/>
          <w:u w:val="single"/>
        </w:rPr>
        <w:t xml:space="preserve"> than it would otherwise be to advance cooperation and share burdens</w:t>
      </w:r>
      <w:r w:rsidRPr="007F6E6C">
        <w:rPr>
          <w:rFonts w:eastAsia="Calibri"/>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091BFE">
        <w:rPr>
          <w:rFonts w:eastAsia="Calibri"/>
          <w:bCs/>
          <w:szCs w:val="24"/>
          <w:u w:val="single"/>
        </w:rPr>
        <w:t>Sometimes the linkage may be direct; more often it is a factor not mentioned openly but present in the back of statesmen's minds."</w:t>
      </w:r>
      <w:r w:rsidRPr="007F6E6C">
        <w:rPr>
          <w:rFonts w:eastAsia="Calibri"/>
          <w:sz w:val="8"/>
          <w:szCs w:val="24"/>
        </w:rPr>
        <w:t xml:space="preserve"> THE DEVIL WE KNOW Should America </w:t>
      </w:r>
      <w:proofErr w:type="gramStart"/>
      <w:r w:rsidRPr="007F6E6C">
        <w:rPr>
          <w:rFonts w:eastAsia="Calibri"/>
          <w:sz w:val="8"/>
          <w:szCs w:val="24"/>
        </w:rPr>
        <w:t>come</w:t>
      </w:r>
      <w:proofErr w:type="gramEnd"/>
      <w:r w:rsidRPr="007F6E6C">
        <w:rPr>
          <w:rFonts w:eastAsia="Calibri"/>
          <w:sz w:val="8"/>
          <w:szCs w:val="24"/>
        </w:rPr>
        <w:t xml:space="preserve"> home? For many prominent scholars of international relations, the answer is yes--a view that seems even wiser in the wake of the disaster in Iraq and the Great Recession. Yet </w:t>
      </w:r>
      <w:r w:rsidRPr="00091BFE">
        <w:rPr>
          <w:rFonts w:eastAsia="Calibri"/>
          <w:bCs/>
          <w:szCs w:val="24"/>
          <w:u w:val="single"/>
        </w:rPr>
        <w:t xml:space="preserve">their arguments simply don't hold up. </w:t>
      </w:r>
      <w:r w:rsidRPr="002F1410">
        <w:rPr>
          <w:rFonts w:eastAsia="Calibri"/>
          <w:bCs/>
          <w:szCs w:val="24"/>
          <w:highlight w:val="yellow"/>
          <w:u w:val="single"/>
        </w:rPr>
        <w:t>There is little evidence that the 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would save</w:t>
      </w:r>
      <w:r w:rsidRPr="007F6E6C">
        <w:rPr>
          <w:rFonts w:eastAsia="Calibri"/>
          <w:sz w:val="8"/>
          <w:szCs w:val="24"/>
        </w:rPr>
        <w:t xml:space="preserve"> much </w:t>
      </w:r>
      <w:r w:rsidRPr="002F1410">
        <w:rPr>
          <w:rFonts w:eastAsia="Calibri"/>
          <w:bCs/>
          <w:szCs w:val="24"/>
          <w:highlight w:val="yellow"/>
          <w:u w:val="single"/>
        </w:rPr>
        <w:t>money</w:t>
      </w:r>
      <w:r w:rsidRPr="002F1410">
        <w:rPr>
          <w:rFonts w:eastAsia="Calibri"/>
          <w:szCs w:val="24"/>
          <w:highlight w:val="yellow"/>
          <w:u w:val="single"/>
        </w:rPr>
        <w:t xml:space="preserve"> switching to a smaller global posture.</w:t>
      </w:r>
      <w:r w:rsidRPr="007F6E6C">
        <w:rPr>
          <w:rFonts w:eastAsia="Calibri"/>
          <w:sz w:val="8"/>
          <w:szCs w:val="24"/>
        </w:rPr>
        <w:t xml:space="preserve"> </w:t>
      </w:r>
      <w:r w:rsidRPr="002F1410">
        <w:rPr>
          <w:rFonts w:eastAsia="Calibri"/>
          <w:bCs/>
          <w:szCs w:val="24"/>
          <w:highlight w:val="yellow"/>
          <w:u w:val="single"/>
        </w:rPr>
        <w:t>Nor is the current strategy self-defeating: it has not provoked</w:t>
      </w:r>
      <w:r w:rsidRPr="007F6E6C">
        <w:rPr>
          <w:rFonts w:eastAsia="Calibri"/>
          <w:sz w:val="8"/>
          <w:szCs w:val="24"/>
        </w:rPr>
        <w:t xml:space="preserve"> the formation of </w:t>
      </w:r>
      <w:r w:rsidRPr="002F1410">
        <w:rPr>
          <w:rFonts w:eastAsia="Calibri"/>
          <w:bCs/>
          <w:szCs w:val="24"/>
          <w:highlight w:val="yellow"/>
          <w:u w:val="single"/>
        </w:rPr>
        <w:t>counterbalancing</w:t>
      </w:r>
      <w:r w:rsidRPr="00091BFE">
        <w:rPr>
          <w:rFonts w:eastAsia="Calibri"/>
          <w:bCs/>
          <w:szCs w:val="24"/>
          <w:u w:val="single"/>
        </w:rPr>
        <w:t xml:space="preserve"> coalitions </w:t>
      </w:r>
      <w:r w:rsidRPr="002F1410">
        <w:rPr>
          <w:rFonts w:eastAsia="Calibri"/>
          <w:bCs/>
          <w:szCs w:val="24"/>
          <w:highlight w:val="yellow"/>
          <w:u w:val="single"/>
        </w:rPr>
        <w:t>or caused</w:t>
      </w:r>
      <w:r w:rsidRPr="00091BFE">
        <w:rPr>
          <w:rFonts w:eastAsia="Calibri"/>
          <w:bCs/>
          <w:szCs w:val="24"/>
          <w:u w:val="single"/>
        </w:rPr>
        <w:t xml:space="preserve"> the country to spend itself into </w:t>
      </w:r>
      <w:r w:rsidRPr="002F1410">
        <w:rPr>
          <w:rFonts w:eastAsia="Calibri"/>
          <w:bCs/>
          <w:szCs w:val="24"/>
          <w:highlight w:val="yellow"/>
          <w:u w:val="single"/>
        </w:rPr>
        <w:t>economic decline</w:t>
      </w:r>
      <w:r w:rsidRPr="007F6E6C">
        <w:rPr>
          <w:rFonts w:eastAsia="Calibri"/>
          <w:sz w:val="8"/>
          <w:szCs w:val="24"/>
        </w:rPr>
        <w:t xml:space="preserve">. </w:t>
      </w:r>
      <w:r w:rsidRPr="002F1410">
        <w:rPr>
          <w:rFonts w:eastAsia="Calibri"/>
          <w:bCs/>
          <w:szCs w:val="24"/>
          <w:highlight w:val="yellow"/>
          <w:u w:val="single"/>
        </w:rPr>
        <w:t>Nor will it condemn the 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to foolhardy wars</w:t>
      </w:r>
      <w:r w:rsidRPr="00091BFE">
        <w:rPr>
          <w:rFonts w:eastAsia="Calibri"/>
          <w:bCs/>
          <w:szCs w:val="24"/>
          <w:u w:val="single"/>
        </w:rPr>
        <w:t xml:space="preserve"> in the future</w:t>
      </w:r>
      <w:r w:rsidRPr="007F6E6C">
        <w:rPr>
          <w:rFonts w:eastAsia="Calibri"/>
          <w:sz w:val="8"/>
          <w:szCs w:val="24"/>
        </w:rPr>
        <w:t xml:space="preserve">. </w:t>
      </w:r>
      <w:r w:rsidRPr="002F1410">
        <w:rPr>
          <w:rFonts w:eastAsia="Calibri"/>
          <w:bCs/>
          <w:szCs w:val="24"/>
          <w:highlight w:val="yellow"/>
          <w:u w:val="single"/>
        </w:rPr>
        <w:t>What the strategy does do is help prevent the outbreak of conflict</w:t>
      </w:r>
      <w:r w:rsidRPr="00091BFE">
        <w:rPr>
          <w:rFonts w:eastAsia="Calibri"/>
          <w:bCs/>
          <w:szCs w:val="24"/>
          <w:u w:val="single"/>
        </w:rPr>
        <w:t xml:space="preserve"> in the world's most important regions, </w:t>
      </w:r>
      <w:r w:rsidRPr="002F1410">
        <w:rPr>
          <w:rFonts w:eastAsia="Calibri"/>
          <w:bCs/>
          <w:szCs w:val="24"/>
          <w:highlight w:val="yellow"/>
          <w:u w:val="single"/>
        </w:rPr>
        <w:t>keep the</w:t>
      </w:r>
      <w:r w:rsidRPr="00091BFE">
        <w:rPr>
          <w:rFonts w:eastAsia="Calibri"/>
          <w:bCs/>
          <w:szCs w:val="24"/>
          <w:u w:val="single"/>
        </w:rPr>
        <w:t xml:space="preserve"> global </w:t>
      </w:r>
      <w:r w:rsidRPr="002F1410">
        <w:rPr>
          <w:rFonts w:eastAsia="Calibri"/>
          <w:bCs/>
          <w:szCs w:val="24"/>
          <w:highlight w:val="yellow"/>
          <w:u w:val="single"/>
        </w:rPr>
        <w:t>economy humming, and make</w:t>
      </w:r>
      <w:r w:rsidRPr="00091BFE">
        <w:rPr>
          <w:rFonts w:eastAsia="Calibri"/>
          <w:bCs/>
          <w:szCs w:val="24"/>
          <w:u w:val="single"/>
        </w:rPr>
        <w:t xml:space="preserve"> international </w:t>
      </w:r>
      <w:r w:rsidRPr="002F1410">
        <w:rPr>
          <w:rFonts w:eastAsia="Calibri"/>
          <w:bCs/>
          <w:szCs w:val="24"/>
          <w:highlight w:val="yellow"/>
          <w:u w:val="single"/>
        </w:rPr>
        <w:t>cooperation easier</w:t>
      </w:r>
      <w:r w:rsidRPr="00091BFE">
        <w:rPr>
          <w:rFonts w:eastAsia="Calibri"/>
          <w:bCs/>
          <w:szCs w:val="24"/>
          <w:u w:val="single"/>
        </w:rPr>
        <w:t xml:space="preserve">. </w:t>
      </w:r>
      <w:r w:rsidRPr="002F1410">
        <w:rPr>
          <w:rFonts w:eastAsia="Calibri"/>
          <w:bCs/>
          <w:szCs w:val="24"/>
          <w:highlight w:val="yellow"/>
          <w:u w:val="single"/>
        </w:rPr>
        <w:t>Charting a different course would threaten all these</w:t>
      </w:r>
      <w:r w:rsidRPr="007F6E6C">
        <w:rPr>
          <w:rFonts w:eastAsia="Calibri"/>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091BFE">
        <w:rPr>
          <w:rFonts w:eastAsia="Calibri"/>
          <w:bCs/>
          <w:szCs w:val="24"/>
          <w:u w:val="single"/>
        </w:rPr>
        <w:t>A grand strategy of actively managing global security and promoting the liberal economic order has served the United States exceptionally well</w:t>
      </w:r>
      <w:r w:rsidRPr="007F6E6C">
        <w:rPr>
          <w:rFonts w:eastAsia="Calibri"/>
          <w:sz w:val="8"/>
          <w:szCs w:val="24"/>
        </w:rPr>
        <w:t xml:space="preserve"> for the past six </w:t>
      </w:r>
      <w:proofErr w:type="gramStart"/>
      <w:r w:rsidRPr="007F6E6C">
        <w:rPr>
          <w:rFonts w:eastAsia="Calibri"/>
          <w:sz w:val="8"/>
          <w:szCs w:val="24"/>
        </w:rPr>
        <w:t>decades,</w:t>
      </w:r>
      <w:proofErr w:type="gramEnd"/>
      <w:r w:rsidRPr="007F6E6C">
        <w:rPr>
          <w:rFonts w:eastAsia="Calibri"/>
          <w:sz w:val="8"/>
          <w:szCs w:val="24"/>
        </w:rPr>
        <w:t xml:space="preserve"> and </w:t>
      </w:r>
      <w:r w:rsidRPr="00091BFE">
        <w:rPr>
          <w:rFonts w:eastAsia="Calibri"/>
          <w:bCs/>
          <w:szCs w:val="24"/>
          <w:u w:val="single"/>
        </w:rPr>
        <w:t>there is no reason to give it up now. The country's globe-spanning posture is the devil we know, and a world with a disengaged America is the devil we don't know</w:t>
      </w:r>
      <w:r w:rsidRPr="007F6E6C">
        <w:rPr>
          <w:rFonts w:eastAsia="Calibri"/>
          <w:sz w:val="8"/>
          <w:szCs w:val="24"/>
        </w:rPr>
        <w:t xml:space="preserve">. </w:t>
      </w:r>
      <w:r w:rsidRPr="002F1410">
        <w:rPr>
          <w:rFonts w:eastAsia="Calibri"/>
          <w:bCs/>
          <w:szCs w:val="24"/>
          <w:highlight w:val="yellow"/>
          <w:u w:val="single"/>
        </w:rPr>
        <w:t>Were American leaders to choose retrenchment, they would</w:t>
      </w:r>
      <w:r w:rsidRPr="00091BFE">
        <w:rPr>
          <w:rFonts w:eastAsia="Calibri"/>
          <w:bCs/>
          <w:szCs w:val="24"/>
          <w:u w:val="single"/>
        </w:rPr>
        <w:t xml:space="preserve"> in essence </w:t>
      </w:r>
      <w:r w:rsidRPr="002F1410">
        <w:rPr>
          <w:rFonts w:eastAsia="Calibri"/>
          <w:bCs/>
          <w:szCs w:val="24"/>
          <w:highlight w:val="yellow"/>
          <w:u w:val="single"/>
        </w:rPr>
        <w:t>be running a massive experiment</w:t>
      </w:r>
      <w:r w:rsidRPr="00091BFE">
        <w:rPr>
          <w:rFonts w:eastAsia="Calibri"/>
          <w:bCs/>
          <w:szCs w:val="24"/>
          <w:u w:val="single"/>
        </w:rPr>
        <w:t xml:space="preserve"> to test how the world would work without an engaged and liberal leading power. </w:t>
      </w:r>
      <w:r w:rsidRPr="002F1410">
        <w:rPr>
          <w:rFonts w:eastAsia="Calibri"/>
          <w:bCs/>
          <w:szCs w:val="24"/>
          <w:highlight w:val="yellow"/>
          <w:u w:val="single"/>
        </w:rPr>
        <w:t>The results could</w:t>
      </w:r>
      <w:r w:rsidRPr="007F6E6C">
        <w:rPr>
          <w:rFonts w:eastAsia="Calibri"/>
          <w:sz w:val="8"/>
          <w:szCs w:val="24"/>
        </w:rPr>
        <w:t xml:space="preserve"> well </w:t>
      </w:r>
      <w:r w:rsidRPr="002F1410">
        <w:rPr>
          <w:rFonts w:eastAsia="Calibri"/>
          <w:bCs/>
          <w:szCs w:val="24"/>
          <w:highlight w:val="yellow"/>
          <w:u w:val="single"/>
        </w:rPr>
        <w:t>be disastrous</w:t>
      </w:r>
      <w:r w:rsidRPr="007F6E6C">
        <w:rPr>
          <w:rFonts w:eastAsia="Calibri"/>
          <w:sz w:val="8"/>
          <w:szCs w:val="24"/>
        </w:rPr>
        <w:t>.</w:t>
      </w:r>
    </w:p>
    <w:p w:rsidR="00B13F68" w:rsidRDefault="00B13F68" w:rsidP="00B13F68">
      <w:pPr>
        <w:rPr>
          <w:rFonts w:eastAsia="Calibri"/>
          <w:sz w:val="8"/>
          <w:szCs w:val="24"/>
        </w:rPr>
      </w:pPr>
    </w:p>
    <w:p w:rsidR="00B13F68" w:rsidRPr="007F6E6C" w:rsidRDefault="00B13F68" w:rsidP="00B13F68">
      <w:pPr>
        <w:rPr>
          <w:rFonts w:eastAsia="Calibri"/>
          <w:sz w:val="8"/>
          <w:szCs w:val="24"/>
        </w:rPr>
      </w:pPr>
    </w:p>
    <w:p w:rsidR="00B13F68" w:rsidRPr="00D67410" w:rsidRDefault="00B13F68" w:rsidP="00B13F68">
      <w:pPr>
        <w:pStyle w:val="Heading4"/>
      </w:pPr>
      <w:r>
        <w:t>Mexican economic collapse causes instability</w:t>
      </w:r>
    </w:p>
    <w:p w:rsidR="00B13F68" w:rsidRPr="00D67410" w:rsidRDefault="00B13F68" w:rsidP="00B13F68">
      <w:r w:rsidRPr="00D67410">
        <w:rPr>
          <w:b/>
        </w:rPr>
        <w:t>Barnes 11</w:t>
      </w:r>
      <w:r w:rsidRPr="00D67410">
        <w:rPr>
          <w:rStyle w:val="apple-converted-space"/>
          <w:rFonts w:eastAsiaTheme="majorEastAsia"/>
        </w:rPr>
        <w:t> </w:t>
      </w:r>
      <w:r w:rsidRPr="00D67410">
        <w:t>– (4/29/11, Joe, Bonner Means Baker Fellow James A. Baker III Institute for Public Policy Rice University, “Oil and U.S.-Mexico Bilateral Relations,”</w:t>
      </w:r>
      <w:r w:rsidRPr="00D67410">
        <w:rPr>
          <w:rStyle w:val="apple-converted-space"/>
          <w:rFonts w:eastAsiaTheme="majorEastAsia"/>
        </w:rPr>
        <w:t> </w:t>
      </w:r>
      <w:hyperlink r:id="rId13" w:tgtFrame="_blank" w:history="1">
        <w:r w:rsidRPr="00D67410">
          <w:rPr>
            <w:rStyle w:val="Hyperlink"/>
          </w:rPr>
          <w:t>http://bakerinstitute.org/publications/EF-pub-BarnesBilateral-04292011.pdf</w:t>
        </w:r>
      </w:hyperlink>
      <w:r w:rsidRPr="00D67410">
        <w:t>)</w:t>
      </w:r>
    </w:p>
    <w:p w:rsidR="00B13F68" w:rsidRPr="00D67410" w:rsidRDefault="00B13F68" w:rsidP="00B13F68">
      <w:pPr>
        <w:rPr>
          <w:sz w:val="12"/>
        </w:rPr>
      </w:pPr>
      <w:r w:rsidRPr="002F1410">
        <w:rPr>
          <w:rStyle w:val="StyleBoldUnderline"/>
          <w:highlight w:val="yellow"/>
        </w:rPr>
        <w:t>There is</w:t>
      </w:r>
      <w:r w:rsidRPr="00D67410">
        <w:rPr>
          <w:sz w:val="12"/>
        </w:rPr>
        <w:t xml:space="preserve"> already </w:t>
      </w:r>
      <w:r w:rsidRPr="002F1410">
        <w:rPr>
          <w:rStyle w:val="StyleBoldUnderline"/>
          <w:highlight w:val="yellow"/>
        </w:rPr>
        <w:t>a short- to medium-term risk of substantial instability in Mexico</w:t>
      </w:r>
      <w:r w:rsidRPr="00836DB0">
        <w:rPr>
          <w:rStyle w:val="StyleBoldUnderline"/>
        </w:rPr>
        <w:t xml:space="preserve">.  As noted, the country </w:t>
      </w:r>
      <w:r w:rsidRPr="002F1410">
        <w:rPr>
          <w:rStyle w:val="StyleBoldUnderline"/>
          <w:highlight w:val="yellow"/>
        </w:rPr>
        <w:t>is enduring extremely high levels of drug-related violence.</w:t>
      </w:r>
      <w:r w:rsidRPr="00D67410">
        <w:t> </w:t>
      </w:r>
      <w:r w:rsidRPr="00D67410">
        <w:rPr>
          <w:sz w:val="12"/>
        </w:rPr>
        <w:t xml:space="preserve"> Even if the Mexican government eventually succeeds in its efforts to suppress this violence, the process is likely to be expensive, bloody, and corrosive in terms of </w:t>
      </w:r>
      <w:proofErr w:type="spellStart"/>
      <w:r w:rsidRPr="00D67410">
        <w:rPr>
          <w:sz w:val="12"/>
        </w:rPr>
        <w:t>hu</w:t>
      </w:r>
      <w:r>
        <w:rPr>
          <w:sz w:val="12"/>
        </w:rPr>
        <w:t>myn</w:t>
      </w:r>
      <w:proofErr w:type="spellEnd"/>
      <w:r w:rsidRPr="00D67410">
        <w:rPr>
          <w:sz w:val="12"/>
        </w:rPr>
        <w:t xml:space="preserve"> rights.  A </w:t>
      </w:r>
      <w:r w:rsidRPr="002F1410">
        <w:rPr>
          <w:rStyle w:val="StyleBoldUnderline"/>
          <w:highlight w:val="yellow"/>
        </w:rPr>
        <w:t>period of feeble economic growth</w:t>
      </w:r>
      <w:r w:rsidRPr="00836DB0">
        <w:rPr>
          <w:rStyle w:val="StyleBoldUnderline"/>
        </w:rPr>
        <w:t xml:space="preserve">, combined with a fiscal crisis associated with a drop in revenues from Pemex, </w:t>
      </w:r>
      <w:r w:rsidRPr="002F1410">
        <w:rPr>
          <w:rStyle w:val="StyleBoldUnderline"/>
          <w:highlight w:val="yellow"/>
        </w:rPr>
        <w:t>could create a “perfect storm” south of the border.   If this were to occur, Washington would have no choice but to respond</w:t>
      </w:r>
      <w:r w:rsidRPr="00836DB0">
        <w:rPr>
          <w:rStyle w:val="StyleBoldUnderline"/>
        </w:rPr>
        <w:t xml:space="preserve">.  In the longer-term, the </w:t>
      </w:r>
      <w:r w:rsidRPr="002F1410">
        <w:rPr>
          <w:rStyle w:val="StyleBoldUnderline"/>
          <w:highlight w:val="yellow"/>
        </w:rPr>
        <w:t>U</w:t>
      </w:r>
      <w:r w:rsidRPr="00836DB0">
        <w:rPr>
          <w:rStyle w:val="StyleBoldUnderline"/>
        </w:rPr>
        <w:t xml:space="preserve">nited </w:t>
      </w:r>
      <w:r w:rsidRPr="002F1410">
        <w:rPr>
          <w:rStyle w:val="StyleBoldUnderline"/>
          <w:highlight w:val="yellow"/>
        </w:rPr>
        <w:t>S</w:t>
      </w:r>
      <w:r w:rsidRPr="00836DB0">
        <w:rPr>
          <w:rStyle w:val="StyleBoldUnderline"/>
        </w:rPr>
        <w:t xml:space="preserve">tates </w:t>
      </w:r>
      <w:r w:rsidRPr="002F1410">
        <w:rPr>
          <w:rStyle w:val="StyleBoldUnderline"/>
          <w:highlight w:val="yellow"/>
        </w:rPr>
        <w:t>has a clear interest in robust economic growth</w:t>
      </w:r>
      <w:r w:rsidRPr="00836DB0">
        <w:rPr>
          <w:rStyle w:val="StyleBoldUnderline"/>
        </w:rPr>
        <w:t xml:space="preserve"> and fiscal sustainability </w:t>
      </w:r>
      <w:r w:rsidRPr="002F1410">
        <w:rPr>
          <w:rStyle w:val="StyleBoldUnderline"/>
          <w:highlight w:val="yellow"/>
        </w:rPr>
        <w:t>in Mexico</w:t>
      </w:r>
      <w:r w:rsidRPr="00836DB0">
        <w:rPr>
          <w:rStyle w:val="StyleBoldUnderline"/>
        </w:rPr>
        <w:t xml:space="preserve">.  </w:t>
      </w:r>
      <w:r w:rsidRPr="00D67410">
        <w:rPr>
          <w:sz w:val="12"/>
        </w:rPr>
        <w:t xml:space="preserve">There is at least one major example of the U.S. coming to Mexico’s aid in an economic emergency.  In 1994, the United States extended US$20 billion in loan guarantees to Mexico when the peso collapsed, in large part to make U.S. creditors whole.  Not least, a healthy Mexican economy would reduce the flow of illegal immigration to the United States.  To the extent that prospects for such growth and sustainability are enhanced by reform of Pemex, the United States should be supportive.  It might be best, in terms of U.S. economic and commercial interests, were Pemex to be fully privatized, but even partial reforms would be welcome.  Not all national oil companies are created equal: Pemex’s development into something like Norway’s </w:t>
      </w:r>
      <w:proofErr w:type="spellStart"/>
      <w:r w:rsidRPr="00D67410">
        <w:rPr>
          <w:sz w:val="12"/>
        </w:rPr>
        <w:t>Statol</w:t>
      </w:r>
      <w:proofErr w:type="spellEnd"/>
      <w:r w:rsidRPr="00D67410">
        <w:rPr>
          <w:sz w:val="12"/>
        </w:rPr>
        <w:t xml:space="preserve"> would mark an important improvement.</w:t>
      </w:r>
    </w:p>
    <w:p w:rsidR="00B13F68" w:rsidRPr="009B68EA" w:rsidRDefault="00B13F68" w:rsidP="00B13F68">
      <w:pPr>
        <w:pStyle w:val="Heading4"/>
        <w:rPr>
          <w:rFonts w:eastAsia="Calibri"/>
        </w:rPr>
      </w:pPr>
      <w:r>
        <w:rPr>
          <w:rFonts w:eastAsia="Calibri"/>
        </w:rPr>
        <w:t>That</w:t>
      </w:r>
      <w:r w:rsidRPr="009B68EA">
        <w:rPr>
          <w:rFonts w:eastAsia="Calibri"/>
        </w:rPr>
        <w:t xml:space="preserve"> </w:t>
      </w:r>
      <w:r>
        <w:rPr>
          <w:rFonts w:eastAsia="Calibri"/>
        </w:rPr>
        <w:t>tanks the global economy</w:t>
      </w:r>
    </w:p>
    <w:p w:rsidR="00B13F68" w:rsidRPr="009B68EA" w:rsidRDefault="00B13F68" w:rsidP="00B13F68">
      <w:pPr>
        <w:rPr>
          <w:rFonts w:eastAsia="Calibri"/>
          <w:szCs w:val="24"/>
        </w:rPr>
      </w:pPr>
      <w:r w:rsidRPr="009B68EA">
        <w:rPr>
          <w:rFonts w:eastAsia="Calibri"/>
          <w:b/>
          <w:szCs w:val="24"/>
        </w:rPr>
        <w:t>Rangel 95</w:t>
      </w:r>
      <w:r w:rsidRPr="009B68EA">
        <w:rPr>
          <w:rFonts w:eastAsia="Calibri"/>
          <w:szCs w:val="24"/>
        </w:rPr>
        <w:t>, Enrique Rangel, fellow at the Monterrey Bureau, “Pressure on the Peso,” November 28</w:t>
      </w:r>
      <w:r w:rsidRPr="009B68EA">
        <w:rPr>
          <w:rFonts w:eastAsia="Calibri"/>
          <w:szCs w:val="24"/>
          <w:vertAlign w:val="superscript"/>
        </w:rPr>
        <w:t>th</w:t>
      </w:r>
      <w:r w:rsidRPr="009B68EA">
        <w:rPr>
          <w:rFonts w:eastAsia="Calibri"/>
          <w:szCs w:val="24"/>
        </w:rPr>
        <w:t>, 1995, from The Dallas Morning News, lexis</w:t>
      </w:r>
    </w:p>
    <w:p w:rsidR="00B13F68" w:rsidRPr="009B68EA" w:rsidRDefault="00B13F68" w:rsidP="00B13F68">
      <w:pPr>
        <w:rPr>
          <w:rFonts w:eastAsia="Calibri"/>
          <w:sz w:val="14"/>
          <w:szCs w:val="24"/>
        </w:rPr>
      </w:pPr>
      <w:r w:rsidRPr="009B68EA">
        <w:rPr>
          <w:rFonts w:eastAsia="Calibri"/>
          <w:sz w:val="14"/>
          <w:szCs w:val="24"/>
        </w:rPr>
        <w:lastRenderedPageBreak/>
        <w:t xml:space="preserve">All year long, thousands of </w:t>
      </w:r>
      <w:r w:rsidRPr="00133DC4">
        <w:rPr>
          <w:rStyle w:val="StyleBoldUnderline"/>
        </w:rPr>
        <w:t>foreign investors have nervously watched Mexico’s volatile financial markets</w:t>
      </w:r>
      <w:r w:rsidRPr="009B68EA">
        <w:rPr>
          <w:rFonts w:eastAsia="Calibri"/>
          <w:sz w:val="14"/>
          <w:szCs w:val="24"/>
        </w:rPr>
        <w:t xml:space="preserve"> as the Clinton administration and congressional leaders debated the pros and cons of bailing out a battered currency. With the exception of 1982 - when Mexico defaulted on its foreign debt and a handful of giant New York banks worried they would lose billions of dollars in loans - </w:t>
      </w:r>
      <w:r w:rsidRPr="00133DC4">
        <w:rPr>
          <w:rStyle w:val="StyleBoldUnderline"/>
        </w:rPr>
        <w:t>few people abroad ever cared about a weak peso. But now it’s different</w:t>
      </w:r>
      <w:r w:rsidRPr="009B68EA">
        <w:rPr>
          <w:rFonts w:eastAsia="Calibri"/>
          <w:sz w:val="14"/>
          <w:szCs w:val="24"/>
        </w:rPr>
        <w:t xml:space="preserve">, experts say. This time, </w:t>
      </w:r>
      <w:r w:rsidRPr="00133DC4">
        <w:rPr>
          <w:rStyle w:val="StyleBoldUnderline"/>
        </w:rPr>
        <w:t xml:space="preserve">the world is keeping a close eye on Mexico’s unfolding financial crisis for one simple reason: </w:t>
      </w:r>
      <w:r w:rsidRPr="002F1410">
        <w:rPr>
          <w:rStyle w:val="StyleBoldUnderline"/>
          <w:highlight w:val="yellow"/>
        </w:rPr>
        <w:t>Mexico is a major international player</w:t>
      </w:r>
      <w:r w:rsidRPr="00133DC4">
        <w:rPr>
          <w:rStyle w:val="StyleBoldUnderline"/>
        </w:rPr>
        <w:t>. I</w:t>
      </w:r>
      <w:r w:rsidRPr="002F1410">
        <w:rPr>
          <w:rStyle w:val="StyleBoldUnderline"/>
          <w:highlight w:val="yellow"/>
        </w:rPr>
        <w:t>f its economy were to collapse, it would drag down a few other countries and thousands of foreign investors.</w:t>
      </w:r>
      <w:r w:rsidRPr="00133DC4">
        <w:rPr>
          <w:rStyle w:val="StyleBoldUnderline"/>
        </w:rPr>
        <w:t xml:space="preserve"> If recovery is prolonged, </w:t>
      </w:r>
      <w:r w:rsidRPr="002F1410">
        <w:rPr>
          <w:rStyle w:val="StyleBoldUnderline"/>
          <w:highlight w:val="yellow"/>
        </w:rPr>
        <w:t>the world economy will feel the slowdown</w:t>
      </w:r>
      <w:r w:rsidRPr="00133DC4">
        <w:rPr>
          <w:rStyle w:val="StyleBoldUnderline"/>
        </w:rPr>
        <w:t>.</w:t>
      </w:r>
      <w:r w:rsidRPr="009B68EA">
        <w:rPr>
          <w:rFonts w:eastAsia="Calibri"/>
          <w:sz w:val="14"/>
          <w:szCs w:val="24"/>
        </w:rPr>
        <w:t xml:space="preserve"> “</w:t>
      </w:r>
      <w:r w:rsidRPr="00133DC4">
        <w:rPr>
          <w:rStyle w:val="StyleBoldUnderline"/>
        </w:rPr>
        <w:t xml:space="preserve">It took </w:t>
      </w:r>
      <w:proofErr w:type="gramStart"/>
      <w:r w:rsidRPr="00133DC4">
        <w:rPr>
          <w:rStyle w:val="StyleBoldUnderline"/>
        </w:rPr>
        <w:t>a peso</w:t>
      </w:r>
      <w:proofErr w:type="gramEnd"/>
      <w:r w:rsidRPr="00133DC4">
        <w:rPr>
          <w:rStyle w:val="StyleBoldUnderline"/>
        </w:rPr>
        <w:t xml:space="preserve"> devaluation so that other countries could notice the key role that Mexico plays in today’s global economy</w:t>
      </w:r>
      <w:r w:rsidRPr="009B68EA">
        <w:rPr>
          <w:rFonts w:eastAsia="Calibri"/>
          <w:sz w:val="14"/>
          <w:szCs w:val="24"/>
        </w:rPr>
        <w:t xml:space="preserve">,” said economist Victor Lopez </w:t>
      </w:r>
      <w:proofErr w:type="spellStart"/>
      <w:r w:rsidRPr="009B68EA">
        <w:rPr>
          <w:rFonts w:eastAsia="Calibri"/>
          <w:sz w:val="14"/>
          <w:szCs w:val="24"/>
        </w:rPr>
        <w:t>Villafane</w:t>
      </w:r>
      <w:proofErr w:type="spellEnd"/>
      <w:r w:rsidRPr="009B68EA">
        <w:rPr>
          <w:rFonts w:eastAsia="Calibri"/>
          <w:sz w:val="14"/>
          <w:szCs w:val="24"/>
        </w:rPr>
        <w:t xml:space="preserve"> of the Monterrey Institute of Technology. “I hate to say it, </w:t>
      </w:r>
      <w:r w:rsidRPr="00133DC4">
        <w:rPr>
          <w:rStyle w:val="StyleBoldUnderline"/>
        </w:rPr>
        <w:t xml:space="preserve">but </w:t>
      </w:r>
      <w:r w:rsidRPr="002F1410">
        <w:rPr>
          <w:rStyle w:val="StyleBoldUnderline"/>
          <w:highlight w:val="yellow"/>
        </w:rPr>
        <w:t>if Mexico</w:t>
      </w:r>
      <w:r w:rsidRPr="00133DC4">
        <w:rPr>
          <w:rStyle w:val="StyleBoldUnderline"/>
        </w:rPr>
        <w:t xml:space="preserve"> </w:t>
      </w:r>
      <w:r w:rsidRPr="002F1410">
        <w:rPr>
          <w:rStyle w:val="StyleBoldUnderline"/>
          <w:highlight w:val="yellow"/>
        </w:rPr>
        <w:t>were to default on its debts</w:t>
      </w:r>
      <w:r w:rsidRPr="00133DC4">
        <w:rPr>
          <w:rStyle w:val="StyleBoldUnderline"/>
        </w:rPr>
        <w:t xml:space="preserve">, </w:t>
      </w:r>
      <w:r w:rsidRPr="002F1410">
        <w:rPr>
          <w:rStyle w:val="StyleBoldUnderline"/>
          <w:highlight w:val="yellow"/>
        </w:rPr>
        <w:t>that would trigger an international financial collapse</w:t>
      </w:r>
      <w:r w:rsidRPr="009B68EA">
        <w:rPr>
          <w:rFonts w:eastAsia="Calibri"/>
          <w:sz w:val="14"/>
          <w:szCs w:val="24"/>
        </w:rPr>
        <w:t xml:space="preserve">” not seen since the Great Depression, said Dr. </w:t>
      </w:r>
      <w:r w:rsidRPr="00133DC4">
        <w:rPr>
          <w:rFonts w:eastAsia="Calibri"/>
          <w:sz w:val="14"/>
          <w:szCs w:val="24"/>
        </w:rPr>
        <w:t>Lopez, who has conducted comparative studies of the Mexican economy and the economies of some Asian and Latin American countries. “</w:t>
      </w:r>
      <w:r w:rsidRPr="00133DC4">
        <w:rPr>
          <w:rStyle w:val="StyleBoldUnderline"/>
        </w:rPr>
        <w:t xml:space="preserve">That’s why </w:t>
      </w:r>
      <w:r w:rsidRPr="002F1410">
        <w:rPr>
          <w:rStyle w:val="StyleBoldUnderline"/>
          <w:highlight w:val="yellow"/>
        </w:rPr>
        <w:t>it’s in the best interests of the</w:t>
      </w:r>
      <w:r w:rsidRPr="00133DC4">
        <w:rPr>
          <w:rStyle w:val="StyleBoldUnderline"/>
        </w:rPr>
        <w:t xml:space="preserve"> </w:t>
      </w:r>
      <w:r w:rsidRPr="002F1410">
        <w:rPr>
          <w:rStyle w:val="StyleBoldUnderline"/>
          <w:highlight w:val="yellow"/>
        </w:rPr>
        <w:t>U</w:t>
      </w:r>
      <w:r w:rsidRPr="00133DC4">
        <w:rPr>
          <w:rStyle w:val="StyleBoldUnderline"/>
        </w:rPr>
        <w:t xml:space="preserve">nited </w:t>
      </w:r>
      <w:r w:rsidRPr="002F1410">
        <w:rPr>
          <w:rStyle w:val="StyleBoldUnderline"/>
          <w:highlight w:val="yellow"/>
        </w:rPr>
        <w:t>S</w:t>
      </w:r>
      <w:r w:rsidRPr="00133DC4">
        <w:rPr>
          <w:rStyle w:val="StyleBoldUnderline"/>
        </w:rPr>
        <w:t xml:space="preserve">tates and the industrialized world </w:t>
      </w:r>
      <w:r w:rsidRPr="002F1410">
        <w:rPr>
          <w:rStyle w:val="StyleBoldUnderline"/>
          <w:highlight w:val="yellow"/>
        </w:rPr>
        <w:t>to help Mexico weather its economic crisis</w:t>
      </w:r>
      <w:r w:rsidRPr="00133DC4">
        <w:rPr>
          <w:rStyle w:val="StyleBoldUnderline"/>
        </w:rPr>
        <w:t>,”</w:t>
      </w:r>
      <w:r w:rsidRPr="00133DC4">
        <w:rPr>
          <w:rFonts w:eastAsia="Calibri"/>
          <w:sz w:val="14"/>
          <w:szCs w:val="24"/>
        </w:rPr>
        <w:t xml:space="preserve"> he said. The crisis began last December when the Mexican government devalued the currency. Last March, after weeks of debate, President Clinton, the International Monetary Fund and a handful of other countries and international agencies put together a $ 53 billion rescue package for Mexico. But despite the help - $ 20 billion in guarantee loans from the United States - Mexico’s financial markets have been volatile for most of the year. The peso is now trading at about 7.70 to the dollar, after falling to an all-time low of 8.30 to the dollar Nov. 9. The road has been bumpy, and that has made many - particularly U.S. investors - nervous. </w:t>
      </w:r>
      <w:r w:rsidRPr="00133DC4">
        <w:rPr>
          <w:rStyle w:val="StyleBoldUnderline"/>
        </w:rPr>
        <w:t xml:space="preserve">No country understands better the importance of Mexico to the global economy than </w:t>
      </w:r>
      <w:r w:rsidRPr="00262529">
        <w:rPr>
          <w:rStyle w:val="StyleBoldUnderline"/>
        </w:rPr>
        <w:t>the United States,</w:t>
      </w:r>
      <w:r w:rsidRPr="00262529">
        <w:rPr>
          <w:rFonts w:eastAsia="Calibri"/>
          <w:sz w:val="14"/>
          <w:szCs w:val="24"/>
        </w:rPr>
        <w:t xml:space="preserve"> said Jorge Gonzalez Davila, an economist at Trinity University in San Antonio. “</w:t>
      </w:r>
      <w:r w:rsidRPr="00262529">
        <w:rPr>
          <w:rStyle w:val="StyleBoldUnderline"/>
        </w:rPr>
        <w:t>Despite the rhetoric that you hear in Washington, I think that most people agree - even those who oppose any aid to Mexico - that when Mexico sneezes, everybody catches a cold,</w:t>
      </w:r>
      <w:r w:rsidRPr="00262529">
        <w:rPr>
          <w:rFonts w:eastAsia="Calibri"/>
          <w:sz w:val="14"/>
          <w:szCs w:val="24"/>
        </w:rPr>
        <w:t>” Mr. Gonzalez said. “</w:t>
      </w:r>
      <w:r w:rsidRPr="00262529">
        <w:rPr>
          <w:rStyle w:val="StyleBoldUnderline"/>
        </w:rPr>
        <w:t>That’s why nowadays any talk of aid to Mexico or trade with Mexico gets a lot of attention,</w:t>
      </w:r>
      <w:r w:rsidRPr="00262529">
        <w:rPr>
          <w:rFonts w:eastAsia="Calibri"/>
          <w:sz w:val="14"/>
          <w:szCs w:val="24"/>
        </w:rPr>
        <w:t xml:space="preserve">” he said. Most economists, </w:t>
      </w:r>
      <w:r w:rsidRPr="00262529">
        <w:rPr>
          <w:rFonts w:eastAsia="Calibri"/>
          <w:bCs/>
          <w:sz w:val="14"/>
          <w:szCs w:val="24"/>
        </w:rPr>
        <w:t>analysts</w:t>
      </w:r>
      <w:r w:rsidRPr="009B68EA">
        <w:rPr>
          <w:rFonts w:eastAsia="Calibri"/>
          <w:bCs/>
          <w:sz w:val="14"/>
          <w:szCs w:val="24"/>
        </w:rPr>
        <w:t xml:space="preserve"> and business leaders on both sides of the border agree that the biggest impact abroad of a prolonged Mexican fiscal crisis may be on the U.S. econom</w:t>
      </w:r>
      <w:r w:rsidRPr="009B68EA">
        <w:rPr>
          <w:rFonts w:eastAsia="Calibri"/>
          <w:sz w:val="14"/>
          <w:szCs w:val="24"/>
        </w:rPr>
        <w:t>y, especially in Texas and in cities bordering Mexico.</w:t>
      </w:r>
    </w:p>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Pr="004F58FF" w:rsidRDefault="00B13F68" w:rsidP="00B13F68">
      <w:pPr>
        <w:pStyle w:val="Heading4"/>
        <w:rPr>
          <w:rFonts w:eastAsia="SimSun" w:cs="Arial"/>
          <w:lang w:eastAsia="zh-CN"/>
        </w:rPr>
      </w:pPr>
      <w:r w:rsidRPr="004F58FF">
        <w:rPr>
          <w:rFonts w:eastAsia="SimSun" w:cs="Arial"/>
          <w:lang w:eastAsia="zh-CN"/>
        </w:rPr>
        <w:t>Global economic decline causes nuclear war</w:t>
      </w:r>
    </w:p>
    <w:p w:rsidR="00B13F68" w:rsidRPr="004F58FF" w:rsidRDefault="00B13F68" w:rsidP="00B13F68">
      <w:pPr>
        <w:rPr>
          <w:rStyle w:val="StyleStyleBold12pt"/>
        </w:rPr>
      </w:pPr>
      <w:proofErr w:type="spellStart"/>
      <w:r w:rsidRPr="004F58FF">
        <w:rPr>
          <w:rStyle w:val="StyleStyleBold12pt"/>
        </w:rPr>
        <w:t>Auslin</w:t>
      </w:r>
      <w:proofErr w:type="spellEnd"/>
      <w:r w:rsidRPr="004F58FF">
        <w:rPr>
          <w:rStyle w:val="StyleStyleBold12pt"/>
        </w:rPr>
        <w:t xml:space="preserve"> ‘9 </w:t>
      </w:r>
    </w:p>
    <w:p w:rsidR="00B13F68" w:rsidRPr="004F58FF" w:rsidRDefault="00B13F68" w:rsidP="00B13F68">
      <w:pPr>
        <w:rPr>
          <w:rFonts w:eastAsia="SimSun"/>
          <w:sz w:val="16"/>
          <w:szCs w:val="16"/>
          <w:lang w:eastAsia="zh-CN"/>
        </w:rPr>
      </w:pPr>
      <w:r w:rsidRPr="004F58FF">
        <w:rPr>
          <w:rFonts w:eastAsia="SimSun"/>
          <w:sz w:val="16"/>
          <w:szCs w:val="16"/>
          <w:lang w:eastAsia="zh-CN"/>
        </w:rPr>
        <w:t xml:space="preserve">(Michael, Resident Scholar – American Enterprise Institute, and Desmond </w:t>
      </w:r>
      <w:proofErr w:type="spellStart"/>
      <w:r w:rsidRPr="004F58FF">
        <w:rPr>
          <w:rFonts w:eastAsia="SimSun"/>
          <w:sz w:val="16"/>
          <w:szCs w:val="16"/>
          <w:lang w:eastAsia="zh-CN"/>
        </w:rPr>
        <w:t>Lachman</w:t>
      </w:r>
      <w:proofErr w:type="spellEnd"/>
      <w:r w:rsidRPr="004F58FF">
        <w:rPr>
          <w:rFonts w:eastAsia="SimSun"/>
          <w:sz w:val="16"/>
          <w:szCs w:val="16"/>
          <w:lang w:eastAsia="zh-CN"/>
        </w:rPr>
        <w:t xml:space="preserve"> – Resident Fellow – American Enterprise Institute, “The Global Economy Unravels”, Forbes, 3-6, http://www.aei.org/article/100187)</w:t>
      </w:r>
    </w:p>
    <w:p w:rsidR="00B13F68" w:rsidRPr="004F58FF" w:rsidRDefault="00B13F68" w:rsidP="00B13F68">
      <w:pPr>
        <w:rPr>
          <w:rFonts w:eastAsia="SimSun"/>
          <w:szCs w:val="24"/>
          <w:lang w:eastAsia="zh-CN"/>
        </w:rPr>
      </w:pPr>
      <w:r w:rsidRPr="004F58FF">
        <w:rPr>
          <w:rFonts w:eastAsia="SimSun"/>
          <w:sz w:val="16"/>
          <w:szCs w:val="24"/>
          <w:lang w:eastAsia="zh-CN"/>
        </w:rPr>
        <w:t xml:space="preserve">What do these trends mean in the short and medium term? The Great Depression showed how social and </w:t>
      </w:r>
      <w:r w:rsidRPr="002F1410">
        <w:rPr>
          <w:rFonts w:eastAsia="SimSun"/>
          <w:bCs/>
          <w:szCs w:val="26"/>
          <w:highlight w:val="yellow"/>
          <w:u w:val="single"/>
          <w:bdr w:val="single" w:sz="4" w:space="0" w:color="auto"/>
        </w:rPr>
        <w:t>global chaos</w:t>
      </w:r>
      <w:r w:rsidRPr="002F1410">
        <w:rPr>
          <w:rFonts w:eastAsia="SimSun"/>
          <w:sz w:val="16"/>
          <w:szCs w:val="24"/>
          <w:highlight w:val="yellow"/>
          <w:lang w:eastAsia="zh-CN"/>
        </w:rPr>
        <w:t xml:space="preserve"> </w:t>
      </w:r>
      <w:r w:rsidRPr="002F1410">
        <w:rPr>
          <w:rFonts w:eastAsia="SimSun"/>
          <w:bCs/>
          <w:szCs w:val="26"/>
          <w:highlight w:val="yellow"/>
          <w:u w:val="single"/>
        </w:rPr>
        <w:t>followed</w:t>
      </w:r>
      <w:r w:rsidRPr="004F58FF">
        <w:rPr>
          <w:rFonts w:eastAsia="SimSun"/>
          <w:bCs/>
          <w:szCs w:val="26"/>
          <w:u w:val="single"/>
        </w:rPr>
        <w:t xml:space="preserve"> hard on </w:t>
      </w:r>
      <w:r w:rsidRPr="002F1410">
        <w:rPr>
          <w:rFonts w:eastAsia="SimSun"/>
          <w:bCs/>
          <w:szCs w:val="26"/>
          <w:highlight w:val="yellow"/>
          <w:u w:val="single"/>
        </w:rPr>
        <w:t>economic collapse</w:t>
      </w:r>
      <w:r w:rsidRPr="004F58FF">
        <w:rPr>
          <w:rFonts w:eastAsia="SimSun"/>
          <w:sz w:val="16"/>
          <w:szCs w:val="24"/>
          <w:lang w:eastAsia="zh-CN"/>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4F58FF">
        <w:rPr>
          <w:rFonts w:eastAsia="SimSun"/>
          <w:bCs/>
          <w:szCs w:val="26"/>
          <w:u w:val="single"/>
        </w:rPr>
        <w:t>The threat of instability is a pressing concern</w:t>
      </w:r>
      <w:r w:rsidRPr="004F58FF">
        <w:rPr>
          <w:rFonts w:eastAsia="SimSun"/>
          <w:sz w:val="16"/>
          <w:szCs w:val="24"/>
          <w:lang w:eastAsia="zh-CN"/>
        </w:rPr>
        <w:t xml:space="preserve">. China, until last year the world's fastest growing economy, just reported that 20 million migrant laborers lost their jobs. Even in the flush times of recent years, </w:t>
      </w:r>
      <w:r w:rsidRPr="004F58FF">
        <w:rPr>
          <w:rFonts w:eastAsia="SimSun"/>
          <w:bCs/>
          <w:szCs w:val="26"/>
          <w:u w:val="single"/>
        </w:rPr>
        <w:t>China faced</w:t>
      </w:r>
      <w:r w:rsidRPr="004F58FF">
        <w:rPr>
          <w:rFonts w:eastAsia="SimSun"/>
          <w:sz w:val="16"/>
          <w:szCs w:val="24"/>
          <w:lang w:eastAsia="zh-CN"/>
        </w:rPr>
        <w:t xml:space="preserve"> upward of </w:t>
      </w:r>
      <w:r w:rsidRPr="004F58FF">
        <w:rPr>
          <w:rFonts w:eastAsia="SimSun"/>
          <w:bCs/>
          <w:szCs w:val="26"/>
          <w:u w:val="single"/>
        </w:rPr>
        <w:t>70,000 labor uprisings a year</w:t>
      </w:r>
      <w:r w:rsidRPr="004F58FF">
        <w:rPr>
          <w:rFonts w:eastAsia="SimSun"/>
          <w:sz w:val="16"/>
          <w:szCs w:val="24"/>
          <w:lang w:eastAsia="zh-CN"/>
        </w:rPr>
        <w:t xml:space="preserve">. </w:t>
      </w:r>
      <w:r w:rsidRPr="002F1410">
        <w:rPr>
          <w:rFonts w:eastAsia="SimSun"/>
          <w:bCs/>
          <w:szCs w:val="26"/>
          <w:highlight w:val="yellow"/>
          <w:u w:val="single"/>
        </w:rPr>
        <w:t>A</w:t>
      </w:r>
      <w:r w:rsidRPr="004F58FF">
        <w:rPr>
          <w:rFonts w:eastAsia="SimSun"/>
          <w:bCs/>
          <w:szCs w:val="26"/>
          <w:u w:val="single"/>
        </w:rPr>
        <w:t xml:space="preserve"> sustained </w:t>
      </w:r>
      <w:r w:rsidRPr="002F1410">
        <w:rPr>
          <w:rFonts w:eastAsia="SimSun"/>
          <w:bCs/>
          <w:szCs w:val="26"/>
          <w:highlight w:val="yellow"/>
          <w:u w:val="single"/>
        </w:rPr>
        <w:t>downturn poses grave</w:t>
      </w:r>
      <w:r w:rsidRPr="004F58FF">
        <w:rPr>
          <w:rFonts w:eastAsia="SimSun"/>
          <w:bCs/>
          <w:szCs w:val="26"/>
          <w:u w:val="single"/>
        </w:rPr>
        <w:t xml:space="preserve"> and possibly immediate </w:t>
      </w:r>
      <w:r w:rsidRPr="002F1410">
        <w:rPr>
          <w:rFonts w:eastAsia="SimSun"/>
          <w:bCs/>
          <w:szCs w:val="26"/>
          <w:highlight w:val="yellow"/>
          <w:u w:val="single"/>
        </w:rPr>
        <w:t>threats to Chinese</w:t>
      </w:r>
      <w:r w:rsidRPr="004F58FF">
        <w:rPr>
          <w:rFonts w:eastAsia="SimSun"/>
          <w:bCs/>
          <w:szCs w:val="26"/>
          <w:u w:val="single"/>
        </w:rPr>
        <w:t xml:space="preserve"> internal </w:t>
      </w:r>
      <w:r w:rsidRPr="002F1410">
        <w:rPr>
          <w:rFonts w:eastAsia="SimSun"/>
          <w:bCs/>
          <w:szCs w:val="26"/>
          <w:highlight w:val="yellow"/>
          <w:u w:val="single"/>
        </w:rPr>
        <w:t>stability</w:t>
      </w:r>
      <w:r w:rsidRPr="004F58FF">
        <w:rPr>
          <w:rFonts w:eastAsia="SimSun"/>
          <w:sz w:val="16"/>
          <w:szCs w:val="24"/>
          <w:lang w:eastAsia="zh-CN"/>
        </w:rPr>
        <w:t xml:space="preserve">. The regime in Beijing may be faced with a choice of repressing its own people or diverting their energies outward, leading to conflict with China's neighbors. </w:t>
      </w:r>
      <w:r w:rsidRPr="004F58FF">
        <w:rPr>
          <w:rFonts w:eastAsia="SimSun"/>
          <w:bCs/>
          <w:szCs w:val="26"/>
          <w:u w:val="single"/>
        </w:rPr>
        <w:t>Russia</w:t>
      </w:r>
      <w:r w:rsidRPr="004F58FF">
        <w:rPr>
          <w:rFonts w:eastAsia="SimSun"/>
          <w:sz w:val="16"/>
          <w:szCs w:val="24"/>
          <w:lang w:eastAsia="zh-CN"/>
        </w:rPr>
        <w:t xml:space="preserve">, an oil state completely dependent on energy sales, </w:t>
      </w:r>
      <w:r w:rsidRPr="004F58FF">
        <w:rPr>
          <w:rFonts w:eastAsia="SimSun"/>
          <w:bCs/>
          <w:szCs w:val="26"/>
          <w:u w:val="single"/>
        </w:rPr>
        <w:t>has had to put down riots in its Far East as well as in downtown Moscow</w:t>
      </w:r>
      <w:r w:rsidRPr="004F58FF">
        <w:rPr>
          <w:rFonts w:eastAsia="SimSun"/>
          <w:sz w:val="16"/>
          <w:szCs w:val="24"/>
          <w:lang w:eastAsia="zh-CN"/>
        </w:rPr>
        <w:t xml:space="preserve">. Vladimir Putin's rule has been predicated on squeezing civil liberties while providing economic largesse. If that devil's bargain falls apart, then </w:t>
      </w:r>
      <w:r w:rsidRPr="002F1410">
        <w:rPr>
          <w:rFonts w:eastAsia="SimSun"/>
          <w:bCs/>
          <w:szCs w:val="26"/>
          <w:highlight w:val="yellow"/>
          <w:u w:val="single"/>
        </w:rPr>
        <w:t>wide</w:t>
      </w:r>
      <w:r w:rsidRPr="004F58FF">
        <w:rPr>
          <w:rFonts w:eastAsia="SimSun"/>
          <w:bCs/>
          <w:szCs w:val="26"/>
          <w:u w:val="single"/>
        </w:rPr>
        <w:t xml:space="preserve">-scale </w:t>
      </w:r>
      <w:r w:rsidRPr="002F1410">
        <w:rPr>
          <w:rFonts w:eastAsia="SimSun"/>
          <w:bCs/>
          <w:szCs w:val="26"/>
          <w:highlight w:val="yellow"/>
          <w:u w:val="single"/>
        </w:rPr>
        <w:t>repression in</w:t>
      </w:r>
      <w:r w:rsidRPr="004F58FF">
        <w:rPr>
          <w:rFonts w:eastAsia="SimSun"/>
          <w:bCs/>
          <w:szCs w:val="26"/>
          <w:u w:val="single"/>
        </w:rPr>
        <w:t xml:space="preserve">side </w:t>
      </w:r>
      <w:r w:rsidRPr="002F1410">
        <w:rPr>
          <w:rFonts w:eastAsia="SimSun"/>
          <w:bCs/>
          <w:szCs w:val="26"/>
          <w:highlight w:val="yellow"/>
          <w:u w:val="single"/>
        </w:rPr>
        <w:t>Russia, along with a</w:t>
      </w:r>
      <w:r w:rsidRPr="004F58FF">
        <w:rPr>
          <w:rFonts w:eastAsia="SimSun"/>
          <w:sz w:val="16"/>
          <w:szCs w:val="24"/>
          <w:lang w:eastAsia="zh-CN"/>
        </w:rPr>
        <w:t xml:space="preserve"> continuing </w:t>
      </w:r>
      <w:r w:rsidRPr="002F1410">
        <w:rPr>
          <w:rFonts w:eastAsia="SimSun"/>
          <w:bCs/>
          <w:szCs w:val="26"/>
          <w:highlight w:val="yellow"/>
          <w:u w:val="single"/>
        </w:rPr>
        <w:t>threatening posture toward</w:t>
      </w:r>
      <w:r w:rsidRPr="002F1410">
        <w:rPr>
          <w:rFonts w:eastAsia="SimSun"/>
          <w:sz w:val="16"/>
          <w:szCs w:val="24"/>
          <w:highlight w:val="yellow"/>
          <w:lang w:eastAsia="zh-CN"/>
        </w:rPr>
        <w:t xml:space="preserve"> </w:t>
      </w:r>
      <w:r w:rsidRPr="004F58FF">
        <w:rPr>
          <w:rFonts w:eastAsia="SimSun"/>
          <w:sz w:val="16"/>
          <w:szCs w:val="24"/>
          <w:lang w:eastAsia="zh-CN"/>
        </w:rPr>
        <w:t xml:space="preserve">Russia's </w:t>
      </w:r>
      <w:r w:rsidRPr="002F1410">
        <w:rPr>
          <w:rFonts w:eastAsia="SimSun"/>
          <w:bCs/>
          <w:szCs w:val="26"/>
          <w:highlight w:val="yellow"/>
          <w:u w:val="single"/>
        </w:rPr>
        <w:t>neighbors</w:t>
      </w:r>
      <w:r w:rsidRPr="002F1410">
        <w:rPr>
          <w:rFonts w:eastAsia="SimSun"/>
          <w:sz w:val="16"/>
          <w:szCs w:val="24"/>
          <w:highlight w:val="yellow"/>
          <w:lang w:eastAsia="zh-CN"/>
        </w:rPr>
        <w:t xml:space="preserve">, </w:t>
      </w:r>
      <w:r w:rsidRPr="002F1410">
        <w:rPr>
          <w:rFonts w:eastAsia="SimSun"/>
          <w:bCs/>
          <w:szCs w:val="26"/>
          <w:highlight w:val="yellow"/>
          <w:u w:val="single"/>
        </w:rPr>
        <w:t>is likely</w:t>
      </w:r>
      <w:r w:rsidRPr="004F58FF">
        <w:rPr>
          <w:rFonts w:eastAsia="SimSun"/>
          <w:sz w:val="16"/>
          <w:szCs w:val="24"/>
          <w:lang w:eastAsia="zh-CN"/>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t>
      </w:r>
      <w:r w:rsidRPr="004F58FF">
        <w:rPr>
          <w:rFonts w:eastAsia="SimSun"/>
          <w:sz w:val="16"/>
          <w:szCs w:val="24"/>
          <w:lang w:eastAsia="zh-CN"/>
        </w:rPr>
        <w:lastRenderedPageBreak/>
        <w:t xml:space="preserve">workers have already taken to the streets. </w:t>
      </w:r>
      <w:r w:rsidRPr="004F58FF">
        <w:rPr>
          <w:rFonts w:eastAsia="SimSun"/>
          <w:bCs/>
          <w:szCs w:val="26"/>
          <w:u w:val="single"/>
        </w:rPr>
        <w:t>Europe as a whole will face dangerously increasing tensions</w:t>
      </w:r>
      <w:r w:rsidRPr="004F58FF">
        <w:rPr>
          <w:rFonts w:eastAsia="SimSun"/>
          <w:sz w:val="16"/>
          <w:szCs w:val="24"/>
          <w:lang w:eastAsia="zh-CN"/>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2F1410">
        <w:rPr>
          <w:rFonts w:eastAsia="SimSun"/>
          <w:bCs/>
          <w:szCs w:val="26"/>
          <w:highlight w:val="yellow"/>
          <w:u w:val="single"/>
        </w:rPr>
        <w:t>A</w:t>
      </w:r>
      <w:r w:rsidRPr="004F58FF">
        <w:rPr>
          <w:rFonts w:eastAsia="SimSun"/>
          <w:bCs/>
          <w:szCs w:val="26"/>
          <w:u w:val="single"/>
        </w:rPr>
        <w:t xml:space="preserve"> prolonged </w:t>
      </w:r>
      <w:r w:rsidRPr="002F1410">
        <w:rPr>
          <w:rFonts w:eastAsia="SimSun"/>
          <w:bCs/>
          <w:szCs w:val="26"/>
          <w:highlight w:val="yellow"/>
          <w:u w:val="single"/>
        </w:rPr>
        <w:t>global</w:t>
      </w:r>
      <w:r w:rsidRPr="004F58FF">
        <w:rPr>
          <w:rFonts w:eastAsia="SimSun"/>
          <w:bCs/>
          <w:szCs w:val="26"/>
          <w:u w:val="single"/>
        </w:rPr>
        <w:t xml:space="preserve"> downturn</w:t>
      </w:r>
      <w:r w:rsidRPr="004F58FF">
        <w:rPr>
          <w:rFonts w:eastAsia="SimSun"/>
          <w:sz w:val="16"/>
          <w:szCs w:val="24"/>
          <w:lang w:eastAsia="zh-CN"/>
        </w:rPr>
        <w:t xml:space="preserve">, </w:t>
      </w:r>
      <w:r w:rsidRPr="004F58FF">
        <w:rPr>
          <w:rFonts w:eastAsia="SimSun"/>
          <w:bCs/>
          <w:szCs w:val="26"/>
          <w:u w:val="single"/>
        </w:rPr>
        <w:t xml:space="preserve">let alone a </w:t>
      </w:r>
      <w:r w:rsidRPr="002F1410">
        <w:rPr>
          <w:rFonts w:eastAsia="SimSun"/>
          <w:bCs/>
          <w:szCs w:val="26"/>
          <w:highlight w:val="yellow"/>
          <w:u w:val="single"/>
        </w:rPr>
        <w:t>collapse</w:t>
      </w:r>
      <w:r w:rsidRPr="002F1410">
        <w:rPr>
          <w:rFonts w:eastAsia="SimSun"/>
          <w:sz w:val="16"/>
          <w:szCs w:val="24"/>
          <w:highlight w:val="yellow"/>
          <w:lang w:eastAsia="zh-CN"/>
        </w:rPr>
        <w:t xml:space="preserve">, </w:t>
      </w:r>
      <w:r w:rsidRPr="002F1410">
        <w:rPr>
          <w:rFonts w:eastAsia="SimSun"/>
          <w:bCs/>
          <w:szCs w:val="26"/>
          <w:highlight w:val="yellow"/>
          <w:u w:val="single"/>
        </w:rPr>
        <w:t xml:space="preserve">would </w:t>
      </w:r>
      <w:r w:rsidRPr="002F1410">
        <w:rPr>
          <w:rStyle w:val="Emphasis"/>
          <w:highlight w:val="yellow"/>
        </w:rPr>
        <w:t>dramatically raise tensions</w:t>
      </w:r>
      <w:r w:rsidRPr="004F58FF">
        <w:rPr>
          <w:rFonts w:eastAsia="SimSun"/>
          <w:bCs/>
          <w:szCs w:val="26"/>
          <w:u w:val="single"/>
        </w:rPr>
        <w:t xml:space="preserve"> inside these countries</w:t>
      </w:r>
      <w:r w:rsidRPr="004F58FF">
        <w:rPr>
          <w:rFonts w:eastAsia="SimSun"/>
          <w:sz w:val="16"/>
          <w:szCs w:val="24"/>
          <w:lang w:eastAsia="zh-CN"/>
        </w:rPr>
        <w:t xml:space="preserve">. </w:t>
      </w:r>
      <w:r w:rsidRPr="002F1410">
        <w:rPr>
          <w:rFonts w:eastAsia="SimSun"/>
          <w:bCs/>
          <w:szCs w:val="26"/>
          <w:highlight w:val="yellow"/>
          <w:u w:val="single"/>
        </w:rPr>
        <w:t>Couple that with</w:t>
      </w:r>
      <w:r w:rsidRPr="004F58FF">
        <w:rPr>
          <w:rFonts w:eastAsia="SimSun"/>
          <w:sz w:val="16"/>
          <w:szCs w:val="24"/>
          <w:lang w:eastAsia="zh-CN"/>
        </w:rPr>
        <w:t xml:space="preserve"> possible protectionist legislation in the United States, </w:t>
      </w:r>
      <w:r w:rsidRPr="004F58FF">
        <w:rPr>
          <w:rFonts w:eastAsia="SimSun"/>
          <w:bCs/>
          <w:szCs w:val="26"/>
          <w:u w:val="single"/>
        </w:rPr>
        <w:t xml:space="preserve">unresolved ethnic and territorial </w:t>
      </w:r>
      <w:r w:rsidRPr="002F1410">
        <w:rPr>
          <w:rFonts w:eastAsia="SimSun"/>
          <w:bCs/>
          <w:szCs w:val="26"/>
          <w:highlight w:val="yellow"/>
          <w:u w:val="single"/>
        </w:rPr>
        <w:t xml:space="preserve">disputes in </w:t>
      </w:r>
      <w:r w:rsidRPr="002F1410">
        <w:rPr>
          <w:rFonts w:eastAsia="SimSun"/>
          <w:bCs/>
          <w:szCs w:val="26"/>
          <w:highlight w:val="yellow"/>
          <w:u w:val="single"/>
          <w:bdr w:val="single" w:sz="4" w:space="0" w:color="auto"/>
        </w:rPr>
        <w:t>all regions of the globe</w:t>
      </w:r>
      <w:r w:rsidRPr="004F58FF">
        <w:rPr>
          <w:rFonts w:eastAsia="SimSun"/>
          <w:sz w:val="16"/>
          <w:szCs w:val="24"/>
          <w:lang w:eastAsia="zh-CN"/>
        </w:rPr>
        <w:t xml:space="preserve"> and a loss of confidence that world leaders actually know what they are doing. </w:t>
      </w:r>
      <w:r w:rsidRPr="002F1410">
        <w:rPr>
          <w:rFonts w:eastAsia="SimSun"/>
          <w:bCs/>
          <w:szCs w:val="26"/>
          <w:highlight w:val="yellow"/>
          <w:u w:val="single"/>
        </w:rPr>
        <w:t>The result may be</w:t>
      </w:r>
      <w:r w:rsidRPr="004F58FF">
        <w:rPr>
          <w:rFonts w:eastAsia="SimSun"/>
          <w:bCs/>
          <w:szCs w:val="26"/>
          <w:u w:val="single"/>
        </w:rPr>
        <w:t xml:space="preserve"> a series of </w:t>
      </w:r>
      <w:r w:rsidRPr="002F1410">
        <w:rPr>
          <w:rFonts w:eastAsia="SimSun"/>
          <w:bCs/>
          <w:szCs w:val="26"/>
          <w:highlight w:val="yellow"/>
          <w:u w:val="single"/>
        </w:rPr>
        <w:t xml:space="preserve">small explosions that coalesce into a </w:t>
      </w:r>
      <w:r w:rsidRPr="002F1410">
        <w:rPr>
          <w:rFonts w:eastAsia="SimSun"/>
          <w:bCs/>
          <w:szCs w:val="26"/>
          <w:highlight w:val="yellow"/>
          <w:u w:val="single"/>
          <w:bdr w:val="single" w:sz="4" w:space="0" w:color="auto"/>
        </w:rPr>
        <w:t>big bang</w:t>
      </w:r>
      <w:r w:rsidRPr="004F58FF">
        <w:rPr>
          <w:rFonts w:eastAsia="SimSun"/>
          <w:sz w:val="16"/>
          <w:szCs w:val="24"/>
          <w:lang w:eastAsia="zh-CN"/>
        </w:rPr>
        <w:t xml:space="preserve">. </w:t>
      </w:r>
    </w:p>
    <w:p w:rsidR="00B13F68" w:rsidRDefault="00B13F68" w:rsidP="00B13F68">
      <w:pPr>
        <w:pStyle w:val="Heading3"/>
      </w:pPr>
      <w:r>
        <w:lastRenderedPageBreak/>
        <w:t>EU Relations</w:t>
      </w:r>
    </w:p>
    <w:p w:rsidR="00B13F68" w:rsidRDefault="00B13F68" w:rsidP="00B13F68">
      <w:pPr>
        <w:pStyle w:val="Heading4"/>
      </w:pPr>
      <w:r>
        <w:t>Contention 2 is EU Relations</w:t>
      </w:r>
    </w:p>
    <w:p w:rsidR="00B13F68" w:rsidRPr="00342A61" w:rsidRDefault="00B13F68" w:rsidP="00B13F68">
      <w:pPr>
        <w:pStyle w:val="Heading4"/>
      </w:pPr>
      <w:r>
        <w:t>Negotiations with Mexico are necessary to the success of TTIP</w:t>
      </w:r>
    </w:p>
    <w:p w:rsidR="00B13F68" w:rsidRPr="00342A61" w:rsidRDefault="00B13F68" w:rsidP="00B13F68">
      <w:proofErr w:type="spellStart"/>
      <w:r w:rsidRPr="002F1410">
        <w:rPr>
          <w:rStyle w:val="StyleStyleBold12pt"/>
          <w:highlight w:val="yellow"/>
        </w:rPr>
        <w:t>Knigge</w:t>
      </w:r>
      <w:proofErr w:type="spellEnd"/>
      <w:r w:rsidRPr="002F1410">
        <w:rPr>
          <w:rStyle w:val="StyleStyleBold12pt"/>
          <w:highlight w:val="yellow"/>
        </w:rPr>
        <w:t xml:space="preserve"> 2/26</w:t>
      </w:r>
      <w:r>
        <w:t>/13 – (Michael, “EU-US trade deal is 'unique opportunity'”, DW, http://www.dw.de/eu-us-trade-deal-is-unique-opportunity/a-16584523?maca=en-rss-en-top-1022-rdf)//javi</w:t>
      </w:r>
    </w:p>
    <w:p w:rsidR="00B13F68" w:rsidRDefault="00B13F68" w:rsidP="00B13F68">
      <w:pPr>
        <w:rPr>
          <w:rStyle w:val="StyleBoldUnderline"/>
        </w:rPr>
      </w:pPr>
      <w:r w:rsidRPr="00342A61">
        <w:rPr>
          <w:rStyle w:val="StyleBoldUnderline"/>
        </w:rPr>
        <w:t>Experts are skeptical as to whether such an agreement can ever be reached. They point to similar visions of free, transatlantic trade</w:t>
      </w:r>
      <w:r w:rsidRPr="00CA1DBB">
        <w:rPr>
          <w:sz w:val="16"/>
        </w:rPr>
        <w:t xml:space="preserve"> from the past that fizzled out in the political chambers of Washington and Brussels. After the multi-year and ultimately fruitless worldwide trade deal called the Doha Development Agenda failed in 2008, Washington is also tired of endless discussion. In order to gauge the seriousness of Europeans on the matter, the Obama administration has recently been anxious for a clear signal from Brussels. Yet </w:t>
      </w:r>
      <w:r w:rsidRPr="002F1410">
        <w:rPr>
          <w:rStyle w:val="Emphasis"/>
          <w:highlight w:val="yellow"/>
        </w:rPr>
        <w:t xml:space="preserve">even if the EU and </w:t>
      </w:r>
      <w:proofErr w:type="gramStart"/>
      <w:r w:rsidRPr="002F1410">
        <w:rPr>
          <w:rStyle w:val="Emphasis"/>
          <w:highlight w:val="yellow"/>
        </w:rPr>
        <w:t>US</w:t>
      </w:r>
      <w:proofErr w:type="gramEnd"/>
      <w:r w:rsidRPr="002F1410">
        <w:rPr>
          <w:rStyle w:val="Emphasis"/>
          <w:highlight w:val="yellow"/>
        </w:rPr>
        <w:t xml:space="preserve"> begin negotiations</w:t>
      </w:r>
      <w:r w:rsidRPr="00342A61">
        <w:rPr>
          <w:rStyle w:val="Emphasis"/>
        </w:rPr>
        <w:t xml:space="preserve"> in the coming months, </w:t>
      </w:r>
      <w:r w:rsidRPr="002F1410">
        <w:rPr>
          <w:rStyle w:val="Emphasis"/>
          <w:highlight w:val="yellow"/>
        </w:rPr>
        <w:t>success is anything but assured</w:t>
      </w:r>
      <w:r w:rsidRPr="00342A61">
        <w:rPr>
          <w:rStyle w:val="Emphasis"/>
        </w:rPr>
        <w:t>.</w:t>
      </w:r>
      <w:r w:rsidRPr="00CA1DBB">
        <w:rPr>
          <w:sz w:val="16"/>
        </w:rPr>
        <w:t xml:space="preserve"> Negotiators from both the US government and the EU Commission will not be free to negotiate as they please. </w:t>
      </w:r>
      <w:r w:rsidRPr="00342A61">
        <w:rPr>
          <w:rStyle w:val="StyleBoldUnderline"/>
        </w:rPr>
        <w:t xml:space="preserve">Without the ultimate approval of US Congress </w:t>
      </w:r>
      <w:r w:rsidRPr="00CA1DBB">
        <w:rPr>
          <w:sz w:val="16"/>
        </w:rPr>
        <w:t xml:space="preserve">and the EU Parliament, </w:t>
      </w:r>
      <w:r w:rsidRPr="00342A61">
        <w:rPr>
          <w:rStyle w:val="StyleBoldUnderline"/>
        </w:rPr>
        <w:t>there will be no agreement</w:t>
      </w:r>
      <w:r w:rsidRPr="00CA1DBB">
        <w:rPr>
          <w:sz w:val="16"/>
        </w:rPr>
        <w:t xml:space="preserve">. Other countries, such as Turkey, which has a customs agreement with the EU, or Canada and </w:t>
      </w:r>
      <w:r w:rsidRPr="002F1410">
        <w:rPr>
          <w:rStyle w:val="StyleBoldUnderline"/>
          <w:highlight w:val="yellow"/>
        </w:rPr>
        <w:t>Mexico</w:t>
      </w:r>
      <w:r w:rsidRPr="00CA1DBB">
        <w:rPr>
          <w:sz w:val="16"/>
        </w:rPr>
        <w:t xml:space="preserve">, which are </w:t>
      </w:r>
      <w:r w:rsidRPr="002F1410">
        <w:rPr>
          <w:rStyle w:val="StyleBoldUnderline"/>
          <w:highlight w:val="yellow"/>
        </w:rPr>
        <w:t>linked to US trade</w:t>
      </w:r>
      <w:r w:rsidRPr="00CA1DBB">
        <w:rPr>
          <w:sz w:val="16"/>
        </w:rPr>
        <w:t xml:space="preserve"> through NAFTA, </w:t>
      </w:r>
      <w:r w:rsidRPr="002F1410">
        <w:rPr>
          <w:rStyle w:val="StyleBoldUnderline"/>
          <w:highlight w:val="yellow"/>
        </w:rPr>
        <w:t>will</w:t>
      </w:r>
      <w:r w:rsidRPr="00CA1DBB">
        <w:rPr>
          <w:sz w:val="16"/>
        </w:rPr>
        <w:t xml:space="preserve"> at the very least </w:t>
      </w:r>
      <w:r w:rsidRPr="002F1410">
        <w:rPr>
          <w:rStyle w:val="StyleBoldUnderline"/>
          <w:highlight w:val="yellow"/>
        </w:rPr>
        <w:t>have to play an informal role in</w:t>
      </w:r>
      <w:r w:rsidRPr="00342A61">
        <w:rPr>
          <w:rStyle w:val="StyleBoldUnderline"/>
        </w:rPr>
        <w:t xml:space="preserve"> future </w:t>
      </w:r>
      <w:r w:rsidRPr="002F1410">
        <w:rPr>
          <w:rStyle w:val="StyleBoldUnderline"/>
          <w:highlight w:val="yellow"/>
        </w:rPr>
        <w:t>negotiations</w:t>
      </w:r>
      <w:r w:rsidRPr="00342A61">
        <w:rPr>
          <w:rStyle w:val="StyleBoldUnderline"/>
        </w:rPr>
        <w:t>.</w:t>
      </w:r>
    </w:p>
    <w:p w:rsidR="00B13F68" w:rsidRDefault="00B13F68" w:rsidP="00B13F68">
      <w:pPr>
        <w:pStyle w:val="Heading4"/>
      </w:pPr>
      <w:r>
        <w:t>TTIP failure hurts US-EU trade ties and relations</w:t>
      </w:r>
    </w:p>
    <w:p w:rsidR="00B13F68" w:rsidRDefault="00B13F68" w:rsidP="00B13F68">
      <w:proofErr w:type="spellStart"/>
      <w:r w:rsidRPr="002F1410">
        <w:rPr>
          <w:rStyle w:val="StyleStyleBold12pt"/>
          <w:highlight w:val="yellow"/>
        </w:rPr>
        <w:t>Llana</w:t>
      </w:r>
      <w:proofErr w:type="spellEnd"/>
      <w:r w:rsidRPr="002F1410">
        <w:rPr>
          <w:rStyle w:val="StyleStyleBold12pt"/>
          <w:highlight w:val="yellow"/>
        </w:rPr>
        <w:t xml:space="preserve"> 7/8</w:t>
      </w:r>
      <w:r>
        <w:t>/13 – (Sara Miller, “Will US-EU trade talks spur growth - or show globalization's limits?</w:t>
      </w:r>
      <w:proofErr w:type="gramStart"/>
      <w:r>
        <w:t>”,</w:t>
      </w:r>
      <w:proofErr w:type="gramEnd"/>
      <w:r>
        <w:t xml:space="preserve"> CSM, http://www.csmonitor.com/World/Europe/2013/0708/Will-US-EU-trade-talks-spur-growth-or-show-globalization-s-limits)//javi</w:t>
      </w:r>
    </w:p>
    <w:p w:rsidR="00B13F68" w:rsidRPr="00117BC0" w:rsidRDefault="00B13F68" w:rsidP="00B13F68">
      <w:pPr>
        <w:rPr>
          <w:rStyle w:val="StyleBoldUnderline"/>
        </w:rPr>
      </w:pPr>
      <w:r w:rsidRPr="009B48F8">
        <w:rPr>
          <w:sz w:val="16"/>
        </w:rPr>
        <w:t xml:space="preserve">Yet even </w:t>
      </w:r>
      <w:r w:rsidRPr="009B48F8">
        <w:rPr>
          <w:rStyle w:val="StyleBoldUnderline"/>
        </w:rPr>
        <w:t>if it fails</w:t>
      </w:r>
      <w:r w:rsidRPr="009B48F8">
        <w:rPr>
          <w:sz w:val="16"/>
        </w:rPr>
        <w:t xml:space="preserve"> – and </w:t>
      </w:r>
      <w:r w:rsidRPr="009B48F8">
        <w:rPr>
          <w:rStyle w:val="StyleBoldUnderline"/>
        </w:rPr>
        <w:t>there are plenty who think that the obstacles such as agriculture and, most recently, data privacy are insurmountable</w:t>
      </w:r>
      <w:r w:rsidRPr="009B48F8">
        <w:rPr>
          <w:sz w:val="16"/>
        </w:rPr>
        <w:t xml:space="preserve"> – </w:t>
      </w:r>
      <w:r w:rsidRPr="009B48F8">
        <w:rPr>
          <w:rStyle w:val="StyleBoldUnderline"/>
        </w:rPr>
        <w:t xml:space="preserve">a </w:t>
      </w:r>
      <w:r w:rsidRPr="002F1410">
        <w:rPr>
          <w:rStyle w:val="StyleBoldUnderline"/>
          <w:highlight w:val="yellow"/>
        </w:rPr>
        <w:t>failure would be pivotal</w:t>
      </w:r>
      <w:r w:rsidRPr="009B48F8">
        <w:rPr>
          <w:rStyle w:val="StyleBoldUnderline"/>
        </w:rPr>
        <w:t xml:space="preserve">, showing that </w:t>
      </w:r>
      <w:r w:rsidRPr="002F1410">
        <w:rPr>
          <w:rStyle w:val="StyleBoldUnderline"/>
          <w:highlight w:val="yellow"/>
        </w:rPr>
        <w:t>tariffs can be dropped but non-tariff barriers, which are</w:t>
      </w:r>
      <w:r w:rsidRPr="009B48F8">
        <w:rPr>
          <w:rStyle w:val="StyleBoldUnderline"/>
        </w:rPr>
        <w:t xml:space="preserve"> often more </w:t>
      </w:r>
      <w:r w:rsidRPr="002F1410">
        <w:rPr>
          <w:rStyle w:val="StyleBoldUnderline"/>
          <w:highlight w:val="yellow"/>
        </w:rPr>
        <w:t>cultural</w:t>
      </w:r>
      <w:r w:rsidRPr="009B48F8">
        <w:rPr>
          <w:rStyle w:val="StyleBoldUnderline"/>
        </w:rPr>
        <w:t xml:space="preserve"> in nature, remain stubborn</w:t>
      </w:r>
      <w:r w:rsidRPr="009B48F8">
        <w:rPr>
          <w:sz w:val="16"/>
        </w:rPr>
        <w:t xml:space="preserve">. </w:t>
      </w:r>
      <w:r w:rsidRPr="009B48F8">
        <w:rPr>
          <w:rStyle w:val="Emphasis"/>
        </w:rPr>
        <w:t xml:space="preserve">A </w:t>
      </w:r>
      <w:r w:rsidRPr="002F1410">
        <w:rPr>
          <w:rStyle w:val="Emphasis"/>
          <w:highlight w:val="yellow"/>
        </w:rPr>
        <w:t>failure</w:t>
      </w:r>
      <w:r w:rsidRPr="009B48F8">
        <w:rPr>
          <w:sz w:val="16"/>
        </w:rPr>
        <w:t xml:space="preserve">, says Fredrik </w:t>
      </w:r>
      <w:proofErr w:type="spellStart"/>
      <w:r w:rsidRPr="009B48F8">
        <w:rPr>
          <w:sz w:val="16"/>
        </w:rPr>
        <w:t>Erixon</w:t>
      </w:r>
      <w:proofErr w:type="spellEnd"/>
      <w:r w:rsidRPr="009B48F8">
        <w:rPr>
          <w:sz w:val="16"/>
        </w:rPr>
        <w:t>, the director of the European Center for International Political Economy (ECIPE) in Brussels, “</w:t>
      </w:r>
      <w:r w:rsidRPr="002F1410">
        <w:rPr>
          <w:rStyle w:val="Emphasis"/>
          <w:highlight w:val="yellow"/>
        </w:rPr>
        <w:t>could lead to a large</w:t>
      </w:r>
      <w:r w:rsidRPr="009B48F8">
        <w:rPr>
          <w:sz w:val="16"/>
        </w:rPr>
        <w:t xml:space="preserve">r </w:t>
      </w:r>
      <w:r w:rsidRPr="002F1410">
        <w:rPr>
          <w:rStyle w:val="Emphasis"/>
          <w:highlight w:val="yellow"/>
        </w:rPr>
        <w:t>standstill</w:t>
      </w:r>
      <w:r w:rsidRPr="009B48F8">
        <w:rPr>
          <w:rStyle w:val="Emphasis"/>
        </w:rPr>
        <w:t xml:space="preserve"> in efforts to address 21st century trade </w:t>
      </w:r>
      <w:r w:rsidRPr="002F1410">
        <w:rPr>
          <w:rStyle w:val="Emphasis"/>
          <w:highlight w:val="yellow"/>
        </w:rPr>
        <w:t>barriers</w:t>
      </w:r>
      <w:r w:rsidRPr="009B48F8">
        <w:rPr>
          <w:rStyle w:val="Emphasis"/>
        </w:rPr>
        <w:t>.”</w:t>
      </w:r>
      <w:r>
        <w:rPr>
          <w:rStyle w:val="Emphasis"/>
        </w:rPr>
        <w:t xml:space="preserve"> </w:t>
      </w:r>
      <w:r w:rsidRPr="009B48F8">
        <w:rPr>
          <w:sz w:val="16"/>
        </w:rPr>
        <w:t xml:space="preserve">Long-standing obstacles </w:t>
      </w:r>
      <w:r w:rsidRPr="002F1410">
        <w:rPr>
          <w:rStyle w:val="StyleBoldUnderline"/>
          <w:highlight w:val="yellow"/>
        </w:rPr>
        <w:t>Tariffs</w:t>
      </w:r>
      <w:r w:rsidRPr="003B464D">
        <w:rPr>
          <w:rStyle w:val="StyleBoldUnderline"/>
        </w:rPr>
        <w:t xml:space="preserve"> between the US and EU </w:t>
      </w:r>
      <w:r w:rsidRPr="002F1410">
        <w:rPr>
          <w:rStyle w:val="StyleBoldUnderline"/>
          <w:highlight w:val="yellow"/>
        </w:rPr>
        <w:t>are</w:t>
      </w:r>
      <w:r w:rsidRPr="009B48F8">
        <w:rPr>
          <w:sz w:val="16"/>
        </w:rPr>
        <w:t xml:space="preserve"> already relatively </w:t>
      </w:r>
      <w:r w:rsidRPr="002F1410">
        <w:rPr>
          <w:rStyle w:val="StyleBoldUnderline"/>
          <w:highlight w:val="yellow"/>
        </w:rPr>
        <w:t>low, but</w:t>
      </w:r>
      <w:r w:rsidRPr="009B48F8">
        <w:rPr>
          <w:rStyle w:val="StyleBoldUnderline"/>
        </w:rPr>
        <w:t xml:space="preserve"> because of the sheer </w:t>
      </w:r>
      <w:r w:rsidRPr="002F1410">
        <w:rPr>
          <w:rStyle w:val="StyleBoldUnderline"/>
          <w:highlight w:val="yellow"/>
        </w:rPr>
        <w:t>size of trade between the two</w:t>
      </w:r>
      <w:r w:rsidRPr="009B48F8">
        <w:rPr>
          <w:rStyle w:val="StyleBoldUnderline"/>
        </w:rPr>
        <w:t xml:space="preserve"> – representing half of global economic output – advocates say it</w:t>
      </w:r>
      <w:r w:rsidRPr="003B464D">
        <w:rPr>
          <w:rStyle w:val="StyleBoldUnderline"/>
        </w:rPr>
        <w:t xml:space="preserve"> </w:t>
      </w:r>
      <w:r w:rsidRPr="002F1410">
        <w:rPr>
          <w:rStyle w:val="StyleBoldUnderline"/>
          <w:highlight w:val="yellow"/>
        </w:rPr>
        <w:t>would be a major booster of growth and jobs</w:t>
      </w:r>
      <w:r w:rsidRPr="003B464D">
        <w:rPr>
          <w:rStyle w:val="StyleBoldUnderline"/>
        </w:rPr>
        <w:t xml:space="preserve">, especially </w:t>
      </w:r>
      <w:r w:rsidRPr="002F1410">
        <w:rPr>
          <w:rStyle w:val="StyleBoldUnderline"/>
          <w:highlight w:val="yellow"/>
        </w:rPr>
        <w:t>in debt-stricken Europe</w:t>
      </w:r>
      <w:r w:rsidRPr="009B48F8">
        <w:rPr>
          <w:sz w:val="16"/>
        </w:rPr>
        <w:t xml:space="preserve"> that has seen record high unemployment at 12.2 percent. The two already invest nearly $4 trillion in each other’s economies, according to US statistics, which translates into 7 million jobs. </w:t>
      </w:r>
      <w:r w:rsidRPr="003B464D">
        <w:rPr>
          <w:rStyle w:val="StyleBoldUnderline"/>
        </w:rPr>
        <w:t xml:space="preserve">It’s the non-tariff barriers, </w:t>
      </w:r>
      <w:r w:rsidRPr="009B48F8">
        <w:rPr>
          <w:sz w:val="16"/>
        </w:rPr>
        <w:t xml:space="preserve">however, </w:t>
      </w:r>
      <w:r w:rsidRPr="003B464D">
        <w:rPr>
          <w:rStyle w:val="StyleBoldUnderline"/>
        </w:rPr>
        <w:t>that most are watching in TTIP talks.</w:t>
      </w:r>
      <w:r w:rsidRPr="009B48F8">
        <w:rPr>
          <w:sz w:val="16"/>
        </w:rPr>
        <w:t xml:space="preserve"> Today, </w:t>
      </w:r>
      <w:r w:rsidRPr="00117BC0">
        <w:rPr>
          <w:rStyle w:val="StyleBoldUnderline"/>
        </w:rPr>
        <w:t>if a product is made in France</w:t>
      </w:r>
      <w:r w:rsidRPr="009B48F8">
        <w:rPr>
          <w:sz w:val="16"/>
        </w:rPr>
        <w:t>, for example,</w:t>
      </w:r>
      <w:r w:rsidRPr="00117BC0">
        <w:rPr>
          <w:rStyle w:val="StyleBoldUnderline"/>
        </w:rPr>
        <w:t xml:space="preserve"> it goes through the various regulatory hurdles to bring it to the marketplace; it then has to go through</w:t>
      </w:r>
      <w:r w:rsidRPr="009B48F8">
        <w:rPr>
          <w:sz w:val="16"/>
        </w:rPr>
        <w:t xml:space="preserve"> another set of </w:t>
      </w:r>
      <w:r w:rsidRPr="00117BC0">
        <w:rPr>
          <w:rStyle w:val="StyleBoldUnderline"/>
        </w:rPr>
        <w:t>strenuous</w:t>
      </w:r>
      <w:r w:rsidRPr="009B48F8">
        <w:rPr>
          <w:sz w:val="16"/>
        </w:rPr>
        <w:t xml:space="preserve"> – and often redundant – </w:t>
      </w:r>
      <w:r w:rsidRPr="00117BC0">
        <w:rPr>
          <w:rStyle w:val="StyleBoldUnderline"/>
        </w:rPr>
        <w:t>hurdles to reach the US market. Under the TTIP, both sides</w:t>
      </w:r>
      <w:r w:rsidRPr="009B48F8">
        <w:rPr>
          <w:sz w:val="16"/>
        </w:rPr>
        <w:t xml:space="preserve"> could </w:t>
      </w:r>
      <w:r w:rsidRPr="00117BC0">
        <w:rPr>
          <w:rStyle w:val="StyleBoldUnderline"/>
        </w:rPr>
        <w:t>agree to mutually recognize the others’ systems.</w:t>
      </w:r>
      <w:r>
        <w:rPr>
          <w:rStyle w:val="StyleBoldUnderline"/>
        </w:rPr>
        <w:t xml:space="preserve"> </w:t>
      </w:r>
      <w:r w:rsidRPr="009B48F8">
        <w:rPr>
          <w:sz w:val="16"/>
        </w:rPr>
        <w:t xml:space="preserve">When it comes to car safety, reducing red tape may be an easy compromise. But other issues on the table have long vexed negotiators. That includes French subsidies for its film industry, European resistance to genetically modified foods (GMOs), or data privacy laws – especially in the wake of the information released by former National Security Agency (NSA) contractor Edward Snowden revealing the US systematically spies on its own citizens, as well as European institutions. “One of the sleeper issues in the deal is how to deal with privacy,” says Bruce Stokes, the director of the Global Economic Attitudes program at the Pew Research Center. Europeans, particularly </w:t>
      </w:r>
      <w:proofErr w:type="spellStart"/>
      <w:r w:rsidRPr="009B48F8">
        <w:rPr>
          <w:sz w:val="16"/>
        </w:rPr>
        <w:t>Ger</w:t>
      </w:r>
      <w:r>
        <w:rPr>
          <w:sz w:val="16"/>
        </w:rPr>
        <w:t>myn</w:t>
      </w:r>
      <w:r w:rsidRPr="009B48F8">
        <w:rPr>
          <w:sz w:val="16"/>
        </w:rPr>
        <w:t>s</w:t>
      </w:r>
      <w:proofErr w:type="spellEnd"/>
      <w:r w:rsidRPr="009B48F8">
        <w:rPr>
          <w:sz w:val="16"/>
        </w:rPr>
        <w:t xml:space="preserve">, are far more sensitive than Americans when it comes to data privacy. “There is </w:t>
      </w:r>
      <w:proofErr w:type="gramStart"/>
      <w:r w:rsidRPr="009B48F8">
        <w:rPr>
          <w:sz w:val="16"/>
        </w:rPr>
        <w:t>a disconnect</w:t>
      </w:r>
      <w:proofErr w:type="gramEnd"/>
      <w:r w:rsidRPr="009B48F8">
        <w:rPr>
          <w:sz w:val="16"/>
        </w:rPr>
        <w:t xml:space="preserve"> between Europeans and Americans about this new digital economy,” Mr. Stokes says. And even if the Snowden case is about government, not industry, it bolsters European assumptions that Americans don’t care about privacy, he says. Supporters of the agreement know these talks will be arduous, but at a time of economic weakness, they might have the political will to push forward. “Europe is stuck, and the US is also stuck, although not quite as bad,” says Thomas Wright, a fellow in the </w:t>
      </w:r>
      <w:proofErr w:type="spellStart"/>
      <w:r>
        <w:rPr>
          <w:sz w:val="16"/>
        </w:rPr>
        <w:t>Myn</w:t>
      </w:r>
      <w:r w:rsidRPr="009B48F8">
        <w:rPr>
          <w:sz w:val="16"/>
        </w:rPr>
        <w:t>aging</w:t>
      </w:r>
      <w:proofErr w:type="spellEnd"/>
      <w:r w:rsidRPr="009B48F8">
        <w:rPr>
          <w:sz w:val="16"/>
        </w:rPr>
        <w:t xml:space="preserve"> Global Order project at the Brookings Institution. “This offers a way that leaders can be proactive and generate growth. I think that resonates with people, particularly in Europe.” Mr. </w:t>
      </w:r>
      <w:proofErr w:type="spellStart"/>
      <w:r w:rsidRPr="009B48F8">
        <w:rPr>
          <w:sz w:val="16"/>
        </w:rPr>
        <w:t>Erixon</w:t>
      </w:r>
      <w:proofErr w:type="spellEnd"/>
      <w:r w:rsidRPr="009B48F8">
        <w:rPr>
          <w:sz w:val="16"/>
        </w:rPr>
        <w:t xml:space="preserve"> also says that </w:t>
      </w:r>
      <w:r w:rsidRPr="00117BC0">
        <w:rPr>
          <w:rStyle w:val="StyleBoldUnderline"/>
        </w:rPr>
        <w:t>regulators in specific industries have</w:t>
      </w:r>
      <w:r w:rsidRPr="009B48F8">
        <w:rPr>
          <w:sz w:val="16"/>
        </w:rPr>
        <w:t xml:space="preserve"> more of </w:t>
      </w:r>
      <w:r w:rsidRPr="00117BC0">
        <w:rPr>
          <w:rStyle w:val="StyleBoldUnderline"/>
        </w:rPr>
        <w:t>an incentive to find solutions</w:t>
      </w:r>
      <w:r w:rsidRPr="009B48F8">
        <w:rPr>
          <w:sz w:val="16"/>
        </w:rPr>
        <w:t xml:space="preserve"> now, because </w:t>
      </w:r>
      <w:r w:rsidRPr="00117BC0">
        <w:rPr>
          <w:rStyle w:val="StyleBoldUnderline"/>
        </w:rPr>
        <w:t xml:space="preserve">their refusal to compromise would influence every other industry included in the talks. </w:t>
      </w:r>
      <w:r w:rsidRPr="009B48F8">
        <w:rPr>
          <w:sz w:val="16"/>
        </w:rPr>
        <w:t xml:space="preserve">On the issue of the US using chlorine when washing chicken, for example, </w:t>
      </w:r>
      <w:r w:rsidRPr="00117BC0">
        <w:rPr>
          <w:rStyle w:val="StyleBoldUnderline"/>
        </w:rPr>
        <w:t>compromise has been impossible because the context was always too small. “Regulators were trying to defend their position, with no interest at all in participating in negotiations with other countries,</w:t>
      </w:r>
      <w:r w:rsidRPr="009B48F8">
        <w:rPr>
          <w:sz w:val="16"/>
        </w:rPr>
        <w:t xml:space="preserve">” he says. “If you play filibuster now, the cost is higher.” 'Cultural exceptions' – and similarities So far TTIP has not generated widespread controversy in the US. That might be because it’s still early days. But it’s also </w:t>
      </w:r>
      <w:r w:rsidRPr="009B48F8">
        <w:rPr>
          <w:sz w:val="16"/>
        </w:rPr>
        <w:lastRenderedPageBreak/>
        <w:t xml:space="preserve">because of the nature of the deal, says Charles </w:t>
      </w:r>
      <w:proofErr w:type="spellStart"/>
      <w:r w:rsidRPr="009B48F8">
        <w:rPr>
          <w:sz w:val="16"/>
        </w:rPr>
        <w:t>Kupchan</w:t>
      </w:r>
      <w:proofErr w:type="spellEnd"/>
      <w:r w:rsidRPr="009B48F8">
        <w:rPr>
          <w:sz w:val="16"/>
        </w:rPr>
        <w:t xml:space="preserve">, a transatlantic expert at the Council on Foreign Relations in Washington. “Since trade is relatively free and since [the US] and the EU </w:t>
      </w:r>
      <w:proofErr w:type="gramStart"/>
      <w:r w:rsidRPr="009B48F8">
        <w:rPr>
          <w:sz w:val="16"/>
        </w:rPr>
        <w:t>are</w:t>
      </w:r>
      <w:proofErr w:type="gramEnd"/>
      <w:r w:rsidRPr="009B48F8">
        <w:rPr>
          <w:sz w:val="16"/>
        </w:rPr>
        <w:t xml:space="preserve"> at similar stages of development, this is not a deal that is going to cause major dislocation,” he says. “This is an easier sell politically.” Opposition might be stronger on the European side. Already the 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“It’s not a little issue. It’s the cultural meat of a nation,” says Josef </w:t>
      </w:r>
      <w:proofErr w:type="spellStart"/>
      <w:r w:rsidRPr="009B48F8">
        <w:rPr>
          <w:sz w:val="16"/>
        </w:rPr>
        <w:t>Braml</w:t>
      </w:r>
      <w:proofErr w:type="spellEnd"/>
      <w:r w:rsidRPr="009B48F8">
        <w:rPr>
          <w:sz w:val="16"/>
        </w:rPr>
        <w:t xml:space="preserve">, transatlantic expert at the </w:t>
      </w:r>
      <w:proofErr w:type="spellStart"/>
      <w:r w:rsidRPr="009B48F8">
        <w:rPr>
          <w:sz w:val="16"/>
        </w:rPr>
        <w:t>Ger</w:t>
      </w:r>
      <w:r>
        <w:rPr>
          <w:sz w:val="16"/>
        </w:rPr>
        <w:t>myn</w:t>
      </w:r>
      <w:proofErr w:type="spellEnd"/>
      <w:r w:rsidRPr="009B48F8">
        <w:rPr>
          <w:sz w:val="16"/>
        </w:rPr>
        <w:t xml:space="preserve"> Council on Foreign Relations in Berlin, who has little hope that a deal is attainable – above all, he says, because of the weakness of President Obama. But the “cultural exception” debate could be a harbinger of sentiments that develop as the trade talks get underway. Guillaume Xavier-Bender of the </w:t>
      </w:r>
      <w:proofErr w:type="spellStart"/>
      <w:r w:rsidRPr="009B48F8">
        <w:rPr>
          <w:sz w:val="16"/>
        </w:rPr>
        <w:t>Ger</w:t>
      </w:r>
      <w:r>
        <w:rPr>
          <w:sz w:val="16"/>
        </w:rPr>
        <w:t>myn</w:t>
      </w:r>
      <w:proofErr w:type="spellEnd"/>
      <w:r w:rsidRPr="009B48F8">
        <w:rPr>
          <w:sz w:val="16"/>
        </w:rPr>
        <w:t xml:space="preserve"> Marshall Fund of the US in Brussels says that in </w:t>
      </w:r>
      <w:r>
        <w:rPr>
          <w:sz w:val="16"/>
        </w:rPr>
        <w:t>many</w:t>
      </w:r>
      <w:r w:rsidRPr="009B48F8">
        <w:rPr>
          <w:sz w:val="16"/>
        </w:rPr>
        <w:t xml:space="preserve"> ways the talks will show how similar regulations between Europe and the US are. “There are more things in common between Europeans and Americans than there are differences,” he says. </w:t>
      </w:r>
      <w:r w:rsidRPr="00117BC0">
        <w:rPr>
          <w:rStyle w:val="StyleBoldUnderline"/>
        </w:rPr>
        <w:t>But on the politically most sensitive issues, claims that TTIP is merely an American instrument to change European values could be made</w:t>
      </w:r>
      <w:r w:rsidRPr="009B48F8">
        <w:rPr>
          <w:sz w:val="16"/>
        </w:rPr>
        <w:t xml:space="preserve">. “It is possible in Europe you see anti-globalization and anti-liberalization movements evolve into anti-Americanism,” he says. </w:t>
      </w:r>
      <w:r w:rsidRPr="002F1410">
        <w:rPr>
          <w:rStyle w:val="StyleBoldUnderline"/>
          <w:highlight w:val="yellow"/>
        </w:rPr>
        <w:t>If an agreement becomes impossible to forge, it may</w:t>
      </w:r>
      <w:r w:rsidRPr="009B48F8">
        <w:rPr>
          <w:sz w:val="16"/>
        </w:rPr>
        <w:t xml:space="preserve"> ultimately </w:t>
      </w:r>
      <w:r w:rsidRPr="002F1410">
        <w:rPr>
          <w:rStyle w:val="StyleBoldUnderline"/>
          <w:highlight w:val="yellow"/>
        </w:rPr>
        <w:t>illustrate</w:t>
      </w:r>
      <w:r w:rsidRPr="00117BC0">
        <w:rPr>
          <w:rStyle w:val="StyleBoldUnderline"/>
        </w:rPr>
        <w:t xml:space="preserve"> more than </w:t>
      </w:r>
      <w:r w:rsidRPr="002F1410">
        <w:rPr>
          <w:rStyle w:val="StyleBoldUnderline"/>
          <w:highlight w:val="yellow"/>
        </w:rPr>
        <w:t>transatlantic differences</w:t>
      </w:r>
      <w:r w:rsidRPr="00117BC0">
        <w:rPr>
          <w:rStyle w:val="StyleBoldUnderline"/>
        </w:rPr>
        <w:t>.</w:t>
      </w:r>
      <w:r w:rsidRPr="009B48F8">
        <w:rPr>
          <w:sz w:val="16"/>
        </w:rPr>
        <w:t xml:space="preserve"> Mr. Stokes says that </w:t>
      </w:r>
      <w:r w:rsidRPr="007F6E6C">
        <w:rPr>
          <w:rStyle w:val="StyleBoldUnderline"/>
        </w:rPr>
        <w:t>global</w:t>
      </w:r>
      <w:r w:rsidRPr="00117BC0">
        <w:rPr>
          <w:rStyle w:val="StyleBoldUnderline"/>
        </w:rPr>
        <w:t xml:space="preserve"> economies have continuously become more closely integrated over time. But if in the TTIP it’s possible to get rid of tariffs yet not non-tariff barriers, </w:t>
      </w:r>
      <w:r w:rsidRPr="009B48F8">
        <w:rPr>
          <w:sz w:val="16"/>
        </w:rPr>
        <w:t xml:space="preserve">he says </w:t>
      </w:r>
      <w:r w:rsidRPr="00117BC0">
        <w:rPr>
          <w:rStyle w:val="StyleBoldUnderline"/>
        </w:rPr>
        <w:t>it will be telling for the future of trade agreements globally</w:t>
      </w:r>
      <w:r w:rsidRPr="009B48F8">
        <w:rPr>
          <w:sz w:val="16"/>
        </w:rPr>
        <w:t xml:space="preserve"> – a sign, he says, that “we may be encountering the edges of the limits of globalization.”</w:t>
      </w:r>
    </w:p>
    <w:p w:rsidR="00B13F68" w:rsidRPr="00A30480" w:rsidRDefault="00B13F68" w:rsidP="00B13F68">
      <w:pPr>
        <w:pStyle w:val="Heading4"/>
      </w:pPr>
      <w:r>
        <w:t>EU says yes</w:t>
      </w:r>
    </w:p>
    <w:p w:rsidR="00B13F68" w:rsidRDefault="00B13F68" w:rsidP="00B13F68">
      <w:r w:rsidRPr="002F1410">
        <w:rPr>
          <w:rStyle w:val="StyleStyleBold12pt"/>
          <w:highlight w:val="yellow"/>
        </w:rPr>
        <w:t>COG</w:t>
      </w:r>
      <w:r>
        <w:t xml:space="preserve"> 3/3/</w:t>
      </w:r>
      <w:r w:rsidRPr="002F1410">
        <w:rPr>
          <w:rStyle w:val="StyleStyleBold12pt"/>
          <w:highlight w:val="yellow"/>
        </w:rPr>
        <w:t>08</w:t>
      </w:r>
      <w:r>
        <w:t xml:space="preserve"> – (Bob Thiel, “A Combined EU &amp; North American Trade Block Coming?</w:t>
      </w:r>
      <w:proofErr w:type="gramStart"/>
      <w:r>
        <w:t>”,</w:t>
      </w:r>
      <w:proofErr w:type="gramEnd"/>
      <w:r>
        <w:t xml:space="preserve"> Church of God News, http://www.cogwriter.com/news/prophecy/a-combined-eu-north-american-trade-block-coming/)//javi</w:t>
      </w:r>
    </w:p>
    <w:p w:rsidR="00B13F68" w:rsidRPr="00342A61" w:rsidRDefault="00B13F68" w:rsidP="00B13F68">
      <w:pPr>
        <w:rPr>
          <w:sz w:val="16"/>
        </w:rPr>
      </w:pPr>
      <w:r w:rsidRPr="00342A61">
        <w:rPr>
          <w:sz w:val="16"/>
        </w:rPr>
        <w:t xml:space="preserve">Fifty-five U.S. Senators and </w:t>
      </w:r>
      <w:proofErr w:type="spellStart"/>
      <w:r w:rsidRPr="00342A61">
        <w:rPr>
          <w:sz w:val="16"/>
        </w:rPr>
        <w:t>Congress</w:t>
      </w:r>
      <w:r>
        <w:rPr>
          <w:sz w:val="16"/>
        </w:rPr>
        <w:t>myn</w:t>
      </w:r>
      <w:proofErr w:type="spellEnd"/>
      <w:r>
        <w:rPr>
          <w:sz w:val="16"/>
        </w:rPr>
        <w:t xml:space="preserve"> </w:t>
      </w:r>
      <w:r w:rsidRPr="00342A61">
        <w:rPr>
          <w:sz w:val="16"/>
        </w:rPr>
        <w:t xml:space="preserve">currently serve as advisors to a “working group” for the Transatlantic Common Market between the U.S. and the European Union. “An economist from the World Bank has argued in print that the formation of the Transatlantic Common Market is designed to follow the blueprint of Jean Monet, a key intellectual architect of the European Union, recognizing that economic integration must inevitably lead to political integration.” The idea of this union came to light in April 2007, when President Bush, </w:t>
      </w:r>
      <w:proofErr w:type="spellStart"/>
      <w:r w:rsidRPr="00342A61">
        <w:rPr>
          <w:sz w:val="16"/>
        </w:rPr>
        <w:t>Ger</w:t>
      </w:r>
      <w:r>
        <w:rPr>
          <w:sz w:val="16"/>
        </w:rPr>
        <w:t>myn</w:t>
      </w:r>
      <w:proofErr w:type="spellEnd"/>
      <w:r w:rsidRPr="00342A61">
        <w:rPr>
          <w:sz w:val="16"/>
        </w:rPr>
        <w:t xml:space="preserve"> Chancellor Merkel, and European Commission President </w:t>
      </w:r>
      <w:proofErr w:type="spellStart"/>
      <w:r w:rsidRPr="00342A61">
        <w:rPr>
          <w:sz w:val="16"/>
        </w:rPr>
        <w:t>Barroso</w:t>
      </w:r>
      <w:proofErr w:type="spellEnd"/>
      <w:r w:rsidRPr="00342A61">
        <w:rPr>
          <w:sz w:val="16"/>
        </w:rPr>
        <w:t xml:space="preserve"> launched the Transatlantic Economic Council. </w:t>
      </w:r>
      <w:r w:rsidRPr="00A5500A">
        <w:rPr>
          <w:rStyle w:val="StyleBoldUnderline"/>
        </w:rPr>
        <w:t>Efforts are</w:t>
      </w:r>
      <w:r w:rsidRPr="00342A61">
        <w:rPr>
          <w:sz w:val="16"/>
        </w:rPr>
        <w:t xml:space="preserve"> already </w:t>
      </w:r>
      <w:r w:rsidRPr="00A5500A">
        <w:rPr>
          <w:rStyle w:val="StyleBoldUnderline"/>
        </w:rPr>
        <w:t>underway to create a North American Community, including</w:t>
      </w:r>
      <w:r w:rsidRPr="00342A61">
        <w:rPr>
          <w:sz w:val="16"/>
        </w:rPr>
        <w:t xml:space="preserve"> the U.S., </w:t>
      </w:r>
      <w:r w:rsidRPr="00A5500A">
        <w:rPr>
          <w:rStyle w:val="StyleBoldUnderline"/>
        </w:rPr>
        <w:t>Mexico</w:t>
      </w:r>
      <w:r w:rsidRPr="00342A61">
        <w:rPr>
          <w:sz w:val="16"/>
        </w:rPr>
        <w:t xml:space="preserve"> and Canada. This community is to be based on security and economic issues and is intended to be in place by 2010 (WorldNetDaily.com, July 20, 2005; September 25, 2006). The Transatlantic Common Market is intended to combine the North American Community with the EU, creating the world’s most formidable trade bloc—</w:t>
      </w:r>
      <w:r w:rsidRPr="002F1410">
        <w:rPr>
          <w:rStyle w:val="StyleBoldUnderline"/>
          <w:highlight w:val="yellow"/>
        </w:rPr>
        <w:t>a trade bloc</w:t>
      </w:r>
      <w:r w:rsidRPr="00A5500A">
        <w:rPr>
          <w:rStyle w:val="StyleBoldUnderline"/>
        </w:rPr>
        <w:t xml:space="preserve"> that </w:t>
      </w:r>
      <w:r w:rsidRPr="002F1410">
        <w:rPr>
          <w:rStyle w:val="StyleBoldUnderline"/>
          <w:highlight w:val="yellow"/>
        </w:rPr>
        <w:t>would be so large that</w:t>
      </w:r>
      <w:r w:rsidRPr="00A5500A">
        <w:rPr>
          <w:rStyle w:val="StyleBoldUnderline"/>
        </w:rPr>
        <w:t xml:space="preserve"> </w:t>
      </w:r>
      <w:proofErr w:type="gramStart"/>
      <w:r w:rsidRPr="00A5500A">
        <w:rPr>
          <w:rStyle w:val="StyleBoldUnderline"/>
        </w:rPr>
        <w:t>its</w:t>
      </w:r>
      <w:proofErr w:type="gramEnd"/>
      <w:r w:rsidRPr="00A5500A">
        <w:rPr>
          <w:rStyle w:val="StyleBoldUnderline"/>
        </w:rPr>
        <w:t xml:space="preserve"> </w:t>
      </w:r>
      <w:r w:rsidRPr="002F1410">
        <w:rPr>
          <w:rStyle w:val="StyleBoldUnderline"/>
          <w:highlight w:val="yellow"/>
        </w:rPr>
        <w:t>trading policies would</w:t>
      </w:r>
      <w:r w:rsidRPr="00342A61">
        <w:rPr>
          <w:sz w:val="16"/>
        </w:rPr>
        <w:t xml:space="preserve"> automatically </w:t>
      </w:r>
      <w:r w:rsidRPr="002F1410">
        <w:rPr>
          <w:rStyle w:val="StyleBoldUnderline"/>
          <w:highlight w:val="yellow"/>
        </w:rPr>
        <w:t>become policies for the world. Plans for</w:t>
      </w:r>
      <w:r w:rsidRPr="00A5500A">
        <w:rPr>
          <w:rStyle w:val="StyleBoldUnderline"/>
        </w:rPr>
        <w:t xml:space="preserve"> this new “</w:t>
      </w:r>
      <w:r w:rsidRPr="002F1410">
        <w:rPr>
          <w:rStyle w:val="StyleBoldUnderline"/>
          <w:highlight w:val="yellow"/>
        </w:rPr>
        <w:t>common market</w:t>
      </w:r>
      <w:r w:rsidRPr="00A5500A">
        <w:rPr>
          <w:rStyle w:val="StyleBoldUnderline"/>
        </w:rPr>
        <w:t xml:space="preserve">” </w:t>
      </w:r>
      <w:r w:rsidRPr="002F1410">
        <w:rPr>
          <w:rStyle w:val="StyleBoldUnderline"/>
          <w:highlight w:val="yellow"/>
        </w:rPr>
        <w:t>are proceeding</w:t>
      </w:r>
      <w:r w:rsidRPr="00342A61">
        <w:rPr>
          <w:sz w:val="16"/>
        </w:rPr>
        <w:t xml:space="preserve"> and are intended </w:t>
      </w:r>
      <w:r w:rsidRPr="00A5500A">
        <w:rPr>
          <w:rStyle w:val="StyleBoldUnderline"/>
        </w:rPr>
        <w:t>to pass through in a “treaty” form</w:t>
      </w:r>
      <w:r w:rsidRPr="00342A61">
        <w:rPr>
          <w:sz w:val="16"/>
        </w:rPr>
        <w:t xml:space="preserve">, much like the most recent EU Treaty, in order to avoid the scrutiny and debate that often come with more “formal” agreements (January 16, 2008). Revelation 18 warns of a future Beast, known as Babylon the Great, through which “the merchants of the earth have become rich through the abundance of her luxury” (v. 3). I have been expecting such a development for some time. And today, I would like to explain what I have believed for over 20 years will most likely happen with the above proposed trade block. </w:t>
      </w:r>
      <w:r w:rsidRPr="002F1410">
        <w:rPr>
          <w:rStyle w:val="StyleBoldUnderline"/>
          <w:highlight w:val="yellow"/>
        </w:rPr>
        <w:t>Negotiations will continue</w:t>
      </w:r>
      <w:r w:rsidRPr="002C254F">
        <w:rPr>
          <w:rStyle w:val="StyleBoldUnderline"/>
        </w:rPr>
        <w:t xml:space="preserve"> and some type of loose agreements will happen.</w:t>
      </w:r>
      <w:r>
        <w:rPr>
          <w:rStyle w:val="StyleBoldUnderline"/>
        </w:rPr>
        <w:t xml:space="preserve"> </w:t>
      </w:r>
      <w:r w:rsidRPr="002F1410">
        <w:rPr>
          <w:rStyle w:val="StyleBoldUnderline"/>
          <w:highlight w:val="yellow"/>
        </w:rPr>
        <w:t>In the spirit of accommodation</w:t>
      </w:r>
      <w:r w:rsidRPr="00342A61">
        <w:rPr>
          <w:sz w:val="16"/>
        </w:rPr>
        <w:t xml:space="preserve"> and personal interest, </w:t>
      </w:r>
      <w:r>
        <w:rPr>
          <w:sz w:val="16"/>
        </w:rPr>
        <w:t>many</w:t>
      </w:r>
      <w:r w:rsidRPr="00342A61">
        <w:rPr>
          <w:sz w:val="16"/>
        </w:rPr>
        <w:t xml:space="preserve"> of the “standards” of </w:t>
      </w:r>
      <w:r w:rsidRPr="002F1410">
        <w:rPr>
          <w:rStyle w:val="StyleBoldUnderline"/>
          <w:highlight w:val="yellow"/>
        </w:rPr>
        <w:t>the E</w:t>
      </w:r>
      <w:r w:rsidRPr="00342A61">
        <w:rPr>
          <w:sz w:val="16"/>
        </w:rPr>
        <w:t xml:space="preserve">uropean </w:t>
      </w:r>
      <w:r w:rsidRPr="002F1410">
        <w:rPr>
          <w:rStyle w:val="StyleBoldUnderline"/>
          <w:highlight w:val="yellow"/>
        </w:rPr>
        <w:t>U</w:t>
      </w:r>
      <w:r w:rsidRPr="00342A61">
        <w:rPr>
          <w:sz w:val="16"/>
        </w:rPr>
        <w:t xml:space="preserve">nion </w:t>
      </w:r>
      <w:r w:rsidRPr="002F1410">
        <w:rPr>
          <w:rStyle w:val="StyleBoldUnderline"/>
          <w:highlight w:val="yellow"/>
        </w:rPr>
        <w:t>will be adopted by the US</w:t>
      </w:r>
      <w:r w:rsidRPr="00342A61">
        <w:rPr>
          <w:sz w:val="16"/>
        </w:rPr>
        <w:t xml:space="preserve">A, Canada </w:t>
      </w:r>
      <w:r w:rsidRPr="002F1410">
        <w:rPr>
          <w:rStyle w:val="StyleBoldUnderline"/>
          <w:highlight w:val="yellow"/>
        </w:rPr>
        <w:t>and Mexico</w:t>
      </w:r>
      <w:r w:rsidRPr="00342A61">
        <w:rPr>
          <w:sz w:val="16"/>
        </w:rPr>
        <w:t xml:space="preserve">, as well as by nearly all of the countries of the world.  The Arab nations will most likely agree with </w:t>
      </w:r>
      <w:r>
        <w:rPr>
          <w:sz w:val="16"/>
        </w:rPr>
        <w:t>many</w:t>
      </w:r>
      <w:r w:rsidRPr="00342A61">
        <w:rPr>
          <w:sz w:val="16"/>
        </w:rPr>
        <w:t xml:space="preserve"> of the standards as they seem to be destined to form a brief end-time alliance with the Europeans (The Arab World </w:t>
      </w:r>
      <w:proofErr w:type="gramStart"/>
      <w:r w:rsidRPr="00342A61">
        <w:rPr>
          <w:sz w:val="16"/>
        </w:rPr>
        <w:t>In</w:t>
      </w:r>
      <w:proofErr w:type="gramEnd"/>
      <w:r w:rsidRPr="00342A61">
        <w:rPr>
          <w:sz w:val="16"/>
        </w:rPr>
        <w:t xml:space="preserve"> the Bible, History, and Prophecy).</w:t>
      </w:r>
    </w:p>
    <w:p w:rsidR="00B13F68" w:rsidRPr="007F6E6C" w:rsidRDefault="00B13F68" w:rsidP="00B13F68"/>
    <w:p w:rsidR="00B13F68" w:rsidRPr="007F6E6C" w:rsidRDefault="00B13F68" w:rsidP="00B13F68"/>
    <w:p w:rsidR="00B13F68" w:rsidRPr="007F6E6C" w:rsidRDefault="00B13F68" w:rsidP="00B13F68"/>
    <w:p w:rsidR="00B13F68" w:rsidRPr="007F6E6C"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Pr="005110E6" w:rsidRDefault="00B13F68" w:rsidP="00B13F68">
      <w:pPr>
        <w:pStyle w:val="Heading4"/>
        <w:rPr>
          <w:rFonts w:eastAsia="Times New Roman"/>
        </w:rPr>
      </w:pPr>
      <w:r w:rsidRPr="005110E6">
        <w:rPr>
          <w:rFonts w:eastAsia="Times New Roman"/>
        </w:rPr>
        <w:t>Decline in US-EU relations causes Protectionism</w:t>
      </w:r>
    </w:p>
    <w:p w:rsidR="00B13F68" w:rsidRPr="00783B82" w:rsidRDefault="00B13F68" w:rsidP="00B13F68">
      <w:r w:rsidRPr="00783B82">
        <w:t xml:space="preserve">C. Fred </w:t>
      </w:r>
      <w:r w:rsidRPr="002F1410">
        <w:rPr>
          <w:rStyle w:val="Heading4Char"/>
          <w:highlight w:val="yellow"/>
        </w:rPr>
        <w:t>Bergsten 99</w:t>
      </w:r>
      <w:r w:rsidRPr="00783B82">
        <w:t xml:space="preserve">, Director, Institute for International Economics, “America and Europe: Clash of the Titans?” </w:t>
      </w:r>
      <w:proofErr w:type="gramStart"/>
      <w:r w:rsidRPr="00783B82">
        <w:t>FOREIGN AFFAIRS v. 78 n. 2, March/April 1999, p. 20+, LN.</w:t>
      </w:r>
      <w:proofErr w:type="gramEnd"/>
    </w:p>
    <w:p w:rsidR="00B13F68" w:rsidRPr="00DF7B21" w:rsidRDefault="00B13F68" w:rsidP="00B13F68">
      <w:pPr>
        <w:rPr>
          <w:rStyle w:val="StyleBoldUnderline"/>
        </w:rPr>
      </w:pPr>
      <w:r w:rsidRPr="002F1410">
        <w:rPr>
          <w:rStyle w:val="StyleBoldUnderline"/>
          <w:highlight w:val="yellow"/>
        </w:rPr>
        <w:t>Both sides</w:t>
      </w:r>
      <w:r w:rsidRPr="00DF7B21">
        <w:rPr>
          <w:rStyle w:val="StyleBoldUnderline"/>
        </w:rPr>
        <w:t xml:space="preserve"> now </w:t>
      </w:r>
      <w:r w:rsidRPr="002F1410">
        <w:rPr>
          <w:rStyle w:val="StyleBoldUnderline"/>
          <w:highlight w:val="yellow"/>
        </w:rPr>
        <w:t>run the risk of drift</w:t>
      </w:r>
      <w:r w:rsidRPr="00DF7B21">
        <w:rPr>
          <w:rStyle w:val="StyleBoldUnderline"/>
        </w:rPr>
        <w:t xml:space="preserve"> and</w:t>
      </w:r>
      <w:r w:rsidRPr="00CA4735">
        <w:rPr>
          <w:sz w:val="16"/>
        </w:rPr>
        <w:t xml:space="preserve"> even paralysis </w:t>
      </w:r>
      <w:r w:rsidRPr="002F1410">
        <w:rPr>
          <w:rStyle w:val="StyleBoldUnderline"/>
          <w:highlight w:val="yellow"/>
        </w:rPr>
        <w:t>in transatlantic trade policy</w:t>
      </w:r>
      <w:r w:rsidRPr="00DF7B21">
        <w:rPr>
          <w:rStyle w:val="StyleBoldUnderline"/>
        </w:rPr>
        <w:t xml:space="preserve"> -- </w:t>
      </w:r>
      <w:r w:rsidRPr="002F1410">
        <w:rPr>
          <w:rStyle w:val="StyleBoldUnderline"/>
          <w:highlight w:val="yellow"/>
        </w:rPr>
        <w:t>with</w:t>
      </w:r>
      <w:r w:rsidRPr="00CA4735">
        <w:rPr>
          <w:sz w:val="16"/>
        </w:rPr>
        <w:t xml:space="preserve"> potentially </w:t>
      </w:r>
      <w:r w:rsidRPr="00DF7B21">
        <w:rPr>
          <w:rStyle w:val="StyleBoldUnderline"/>
        </w:rPr>
        <w:t xml:space="preserve">severe </w:t>
      </w:r>
      <w:r w:rsidRPr="002F1410">
        <w:rPr>
          <w:rStyle w:val="StyleBoldUnderline"/>
          <w:highlight w:val="yellow"/>
        </w:rPr>
        <w:t>repercussions for the</w:t>
      </w:r>
      <w:r w:rsidRPr="00DF7B21">
        <w:rPr>
          <w:rStyle w:val="StyleBoldUnderline"/>
        </w:rPr>
        <w:t xml:space="preserve"> rest of the </w:t>
      </w:r>
      <w:r w:rsidRPr="002F1410">
        <w:rPr>
          <w:rStyle w:val="StyleBoldUnderline"/>
          <w:highlight w:val="yellow"/>
        </w:rPr>
        <w:t>world</w:t>
      </w:r>
      <w:r w:rsidRPr="00DF7B21">
        <w:rPr>
          <w:rStyle w:val="StyleBoldUnderline"/>
        </w:rPr>
        <w:t xml:space="preserve">. A </w:t>
      </w:r>
      <w:r w:rsidRPr="002F1410">
        <w:rPr>
          <w:rStyle w:val="StyleBoldUnderline"/>
          <w:highlight w:val="yellow"/>
        </w:rPr>
        <w:t>slide into protectionism</w:t>
      </w:r>
      <w:r w:rsidRPr="00CA4735">
        <w:rPr>
          <w:sz w:val="16"/>
        </w:rPr>
        <w:t xml:space="preserve"> or even a failure to continue </w:t>
      </w:r>
      <w:r w:rsidRPr="00CA4735">
        <w:rPr>
          <w:sz w:val="16"/>
        </w:rPr>
        <w:lastRenderedPageBreak/>
        <w:t xml:space="preserve">opening new markets </w:t>
      </w:r>
      <w:r w:rsidRPr="002F1410">
        <w:rPr>
          <w:rStyle w:val="StyleBoldUnderline"/>
          <w:highlight w:val="yellow"/>
        </w:rPr>
        <w:t>would</w:t>
      </w:r>
      <w:r w:rsidRPr="00DF7B21">
        <w:rPr>
          <w:rStyle w:val="StyleBoldUnderline"/>
        </w:rPr>
        <w:t xml:space="preserve"> have a major </w:t>
      </w:r>
      <w:r w:rsidRPr="002F1410">
        <w:rPr>
          <w:rStyle w:val="StyleBoldUnderline"/>
          <w:highlight w:val="yellow"/>
        </w:rPr>
        <w:t>impact</w:t>
      </w:r>
      <w:r w:rsidRPr="00DF7B21">
        <w:rPr>
          <w:rStyle w:val="StyleBoldUnderline"/>
        </w:rPr>
        <w:t xml:space="preserve"> on </w:t>
      </w:r>
      <w:r w:rsidRPr="002F1410">
        <w:rPr>
          <w:rStyle w:val="StyleBoldUnderline"/>
          <w:highlight w:val="yellow"/>
        </w:rPr>
        <w:t>the</w:t>
      </w:r>
      <w:r w:rsidRPr="00DF7B21">
        <w:rPr>
          <w:rStyle w:val="StyleBoldUnderline"/>
        </w:rPr>
        <w:t xml:space="preserve"> </w:t>
      </w:r>
      <w:r w:rsidRPr="00CA4735">
        <w:rPr>
          <w:rStyle w:val="StyleBoldUnderline"/>
        </w:rPr>
        <w:t>global</w:t>
      </w:r>
      <w:r w:rsidRPr="00DF7B21">
        <w:rPr>
          <w:rStyle w:val="StyleBoldUnderline"/>
        </w:rPr>
        <w:t xml:space="preserve"> </w:t>
      </w:r>
      <w:r w:rsidRPr="002F1410">
        <w:rPr>
          <w:rStyle w:val="StyleBoldUnderline"/>
          <w:highlight w:val="yellow"/>
        </w:rPr>
        <w:t>trading system</w:t>
      </w:r>
      <w:r w:rsidRPr="00CA4735">
        <w:rPr>
          <w:sz w:val="16"/>
        </w:rPr>
        <w:t xml:space="preserve">. Could we then expect Asian economies, </w:t>
      </w:r>
      <w:proofErr w:type="gramStart"/>
      <w:r w:rsidRPr="00CA4735">
        <w:rPr>
          <w:sz w:val="16"/>
        </w:rPr>
        <w:t>who</w:t>
      </w:r>
      <w:proofErr w:type="gramEnd"/>
      <w:r w:rsidRPr="00CA4735">
        <w:rPr>
          <w:sz w:val="16"/>
        </w:rPr>
        <w:t xml:space="preserve"> depend on expanded exports to emerge from their deep recessions, to keep their own markets open? Would the transition economies in the former Soviet Union, Eastern Europe, and Asia stick to their liberalization strategies? </w:t>
      </w:r>
      <w:r w:rsidRPr="00DF7B21">
        <w:rPr>
          <w:rStyle w:val="StyleBoldUnderline"/>
        </w:rPr>
        <w:t>With the backlash against globalization</w:t>
      </w:r>
      <w:r w:rsidRPr="00CA4735">
        <w:rPr>
          <w:sz w:val="16"/>
        </w:rPr>
        <w:t xml:space="preserve"> already evident everywhere</w:t>
      </w:r>
      <w:r w:rsidRPr="00DF7B21">
        <w:rPr>
          <w:rStyle w:val="StyleBoldUnderline"/>
        </w:rPr>
        <w:t xml:space="preserve">, the ominous </w:t>
      </w:r>
      <w:r w:rsidRPr="002F1410">
        <w:rPr>
          <w:rStyle w:val="StyleBoldUnderline"/>
          <w:highlight w:val="yellow"/>
        </w:rPr>
        <w:t>inward-looking protectionist and nationalistic policies</w:t>
      </w:r>
      <w:r w:rsidRPr="00DF7B21">
        <w:rPr>
          <w:rStyle w:val="StyleBoldUnderline"/>
        </w:rPr>
        <w:t xml:space="preserve"> that the world </w:t>
      </w:r>
      <w:r w:rsidRPr="00CA4735">
        <w:rPr>
          <w:rStyle w:val="StyleBoldUnderline"/>
        </w:rPr>
        <w:t>has</w:t>
      </w:r>
      <w:r w:rsidRPr="00DF7B21">
        <w:rPr>
          <w:rStyle w:val="StyleBoldUnderline"/>
        </w:rPr>
        <w:t xml:space="preserve"> rejected so decisively </w:t>
      </w:r>
      <w:r w:rsidRPr="002F1410">
        <w:rPr>
          <w:rStyle w:val="StyleBoldUnderline"/>
          <w:highlight w:val="yellow"/>
        </w:rPr>
        <w:t>could reemerge</w:t>
      </w:r>
      <w:r w:rsidRPr="00DF7B21">
        <w:rPr>
          <w:rStyle w:val="StyleBoldUnderline"/>
        </w:rPr>
        <w:t xml:space="preserve"> once again. A </w:t>
      </w:r>
      <w:r w:rsidRPr="002F1410">
        <w:rPr>
          <w:rStyle w:val="StyleBoldUnderline"/>
          <w:highlight w:val="yellow"/>
        </w:rPr>
        <w:t>failure of transatlantic leadership would make</w:t>
      </w:r>
      <w:r w:rsidRPr="00DF7B21">
        <w:rPr>
          <w:rStyle w:val="StyleBoldUnderline"/>
        </w:rPr>
        <w:t xml:space="preserve"> such </w:t>
      </w:r>
      <w:r w:rsidRPr="002F1410">
        <w:rPr>
          <w:rStyle w:val="StyleBoldUnderline"/>
          <w:highlight w:val="yellow"/>
        </w:rPr>
        <w:t>policy reversals</w:t>
      </w:r>
      <w:r w:rsidRPr="00DF7B21">
        <w:rPr>
          <w:rStyle w:val="StyleBoldUnderline"/>
        </w:rPr>
        <w:t xml:space="preserve"> particularly </w:t>
      </w:r>
      <w:r w:rsidRPr="002F1410">
        <w:rPr>
          <w:rStyle w:val="StyleBoldUnderline"/>
          <w:highlight w:val="yellow"/>
        </w:rPr>
        <w:t>likely</w:t>
      </w:r>
      <w:r w:rsidRPr="00DF7B21">
        <w:rPr>
          <w:rStyle w:val="StyleBoldUnderline"/>
        </w:rPr>
        <w:t xml:space="preserve">. The </w:t>
      </w:r>
      <w:r w:rsidRPr="002F1410">
        <w:rPr>
          <w:rStyle w:val="StyleBoldUnderline"/>
          <w:highlight w:val="yellow"/>
        </w:rPr>
        <w:t>U</w:t>
      </w:r>
      <w:r w:rsidRPr="00CA4735">
        <w:rPr>
          <w:sz w:val="16"/>
        </w:rPr>
        <w:t xml:space="preserve">nited </w:t>
      </w:r>
      <w:r w:rsidRPr="002F1410">
        <w:rPr>
          <w:rStyle w:val="StyleBoldUnderline"/>
          <w:highlight w:val="yellow"/>
        </w:rPr>
        <w:t>S</w:t>
      </w:r>
      <w:r w:rsidRPr="00CA4735">
        <w:rPr>
          <w:sz w:val="16"/>
        </w:rPr>
        <w:t xml:space="preserve">tates </w:t>
      </w:r>
      <w:r w:rsidRPr="002F1410">
        <w:rPr>
          <w:rStyle w:val="StyleBoldUnderline"/>
          <w:highlight w:val="yellow"/>
        </w:rPr>
        <w:t>and</w:t>
      </w:r>
      <w:r w:rsidRPr="00DF7B21">
        <w:rPr>
          <w:rStyle w:val="StyleBoldUnderline"/>
        </w:rPr>
        <w:t xml:space="preserve"> the </w:t>
      </w:r>
      <w:r w:rsidRPr="002F1410">
        <w:rPr>
          <w:rStyle w:val="StyleBoldUnderline"/>
          <w:highlight w:val="yellow"/>
        </w:rPr>
        <w:t>EU</w:t>
      </w:r>
      <w:r w:rsidRPr="00DF7B21">
        <w:rPr>
          <w:rStyle w:val="StyleBoldUnderline"/>
        </w:rPr>
        <w:t xml:space="preserve"> are the only economic superpowers and the only two regions </w:t>
      </w:r>
      <w:r w:rsidRPr="002F1410">
        <w:rPr>
          <w:rStyle w:val="StyleBoldUnderline"/>
          <w:highlight w:val="yellow"/>
        </w:rPr>
        <w:t>enjoy</w:t>
      </w:r>
      <w:r w:rsidRPr="00DF7B21">
        <w:rPr>
          <w:rStyle w:val="StyleBoldUnderline"/>
        </w:rPr>
        <w:t xml:space="preserve">ing </w:t>
      </w:r>
      <w:r w:rsidRPr="002F1410">
        <w:rPr>
          <w:rStyle w:val="StyleBoldUnderline"/>
          <w:highlight w:val="yellow"/>
        </w:rPr>
        <w:t>reasonable economic growth</w:t>
      </w:r>
      <w:r w:rsidRPr="00DF7B21">
        <w:rPr>
          <w:rStyle w:val="StyleBoldUnderline"/>
        </w:rPr>
        <w:t>.</w:t>
      </w:r>
      <w:r w:rsidRPr="00CA4735">
        <w:rPr>
          <w:sz w:val="16"/>
        </w:rPr>
        <w:t xml:space="preserve"> They created the GATT system and, more recently, the WTO. Despite their own occasional transgressions, they have nurtured and defended the system throughout its evolution over the past 50 years. While Japan has been important on a few issues and the developing countries played an encouraging role in the Uruguay Round, </w:t>
      </w:r>
      <w:r w:rsidRPr="00DF7B21">
        <w:rPr>
          <w:rStyle w:val="StyleBoldUnderline"/>
        </w:rPr>
        <w:t xml:space="preserve">the Atlantic powers built and sustained the world trade order. Their </w:t>
      </w:r>
      <w:r w:rsidRPr="002F1410">
        <w:rPr>
          <w:rStyle w:val="StyleBoldUnderline"/>
          <w:highlight w:val="yellow"/>
        </w:rPr>
        <w:t>failure to maintain</w:t>
      </w:r>
      <w:r w:rsidRPr="00DF7B21">
        <w:rPr>
          <w:rStyle w:val="StyleBoldUnderline"/>
        </w:rPr>
        <w:t xml:space="preserve"> that </w:t>
      </w:r>
      <w:r w:rsidRPr="002F1410">
        <w:rPr>
          <w:rStyle w:val="StyleBoldUnderline"/>
          <w:highlight w:val="yellow"/>
        </w:rPr>
        <w:t xml:space="preserve">commitment would devastate the </w:t>
      </w:r>
      <w:r w:rsidRPr="00CA4735">
        <w:rPr>
          <w:rStyle w:val="StyleBoldUnderline"/>
        </w:rPr>
        <w:t>entire</w:t>
      </w:r>
      <w:r w:rsidRPr="00DF7B21">
        <w:rPr>
          <w:rStyle w:val="StyleBoldUnderline"/>
        </w:rPr>
        <w:t xml:space="preserve"> </w:t>
      </w:r>
      <w:r w:rsidRPr="002F1410">
        <w:rPr>
          <w:rStyle w:val="StyleBoldUnderline"/>
          <w:highlight w:val="yellow"/>
        </w:rPr>
        <w:t>regime</w:t>
      </w:r>
      <w:r w:rsidRPr="00DF7B21">
        <w:rPr>
          <w:rStyle w:val="StyleBoldUnderline"/>
        </w:rPr>
        <w:t>.</w:t>
      </w:r>
    </w:p>
    <w:p w:rsidR="00B13F68" w:rsidRPr="0024004D" w:rsidRDefault="00B13F68" w:rsidP="00B13F68">
      <w:pPr>
        <w:pStyle w:val="Heading4"/>
      </w:pPr>
      <w:r>
        <w:t>Causes large scale military confrontations</w:t>
      </w:r>
    </w:p>
    <w:p w:rsidR="00B13F68" w:rsidRPr="00611586" w:rsidRDefault="00B13F68" w:rsidP="00B13F68">
      <w:r w:rsidRPr="00611586">
        <w:rPr>
          <w:rStyle w:val="StyleStyleBold12pt"/>
        </w:rPr>
        <w:t>Panzer 8</w:t>
      </w:r>
      <w:r w:rsidRPr="00611586">
        <w:t xml:space="preserve"> (Michael J., Faculty – New York Institute of Finance, Financial Armageddon: Protect Your Future from Economic Collapse, p. 137-138)</w:t>
      </w:r>
    </w:p>
    <w:p w:rsidR="00B13F68" w:rsidRPr="00687583" w:rsidRDefault="00B13F68" w:rsidP="00B13F68">
      <w:pPr>
        <w:rPr>
          <w:sz w:val="16"/>
        </w:rPr>
      </w:pPr>
      <w:r w:rsidRPr="00611586">
        <w:rPr>
          <w:rStyle w:val="StyleBoldUnderline"/>
        </w:rPr>
        <w:t>The rise in</w:t>
      </w:r>
      <w:r w:rsidRPr="00687583">
        <w:rPr>
          <w:sz w:val="16"/>
        </w:rPr>
        <w:t xml:space="preserve"> isolationism and </w:t>
      </w:r>
      <w:r w:rsidRPr="002F1410">
        <w:rPr>
          <w:rStyle w:val="StyleBoldUnderline"/>
          <w:highlight w:val="yellow"/>
        </w:rPr>
        <w:t>protectionism will bring</w:t>
      </w:r>
      <w:r w:rsidRPr="00611586">
        <w:rPr>
          <w:rStyle w:val="StyleBoldUnderline"/>
        </w:rPr>
        <w:t xml:space="preserve"> about</w:t>
      </w:r>
      <w:r w:rsidRPr="00687583">
        <w:rPr>
          <w:sz w:val="16"/>
        </w:rPr>
        <w:t xml:space="preserve"> ever more heated arguments and </w:t>
      </w:r>
      <w:r w:rsidRPr="002F1410">
        <w:rPr>
          <w:rStyle w:val="StyleBoldUnderline"/>
          <w:highlight w:val="yellow"/>
        </w:rPr>
        <w:t>dangerous confrontations</w:t>
      </w:r>
      <w:r w:rsidRPr="00687583">
        <w:rPr>
          <w:sz w:val="16"/>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w:t>
      </w:r>
      <w:r>
        <w:rPr>
          <w:sz w:val="16"/>
        </w:rPr>
        <w:t>demand</w:t>
      </w:r>
      <w:r w:rsidRPr="00687583">
        <w:rPr>
          <w:sz w:val="16"/>
        </w:rPr>
        <w:t xml:space="preserve"> seems constantly out of kilter with supply. </w:t>
      </w:r>
      <w:r w:rsidRPr="00611586">
        <w:rPr>
          <w:rStyle w:val="StyleBoldUnderline"/>
        </w:rPr>
        <w:t>Disputes</w:t>
      </w:r>
      <w:r w:rsidRPr="00687583">
        <w:rPr>
          <w:sz w:val="16"/>
        </w:rPr>
        <w:t xml:space="preserve"> over the misuse, overuse, and pollution of the environment and </w:t>
      </w:r>
      <w:r w:rsidRPr="00611586">
        <w:rPr>
          <w:rStyle w:val="StyleBoldUnderline"/>
        </w:rPr>
        <w:t>natural resources will become</w:t>
      </w:r>
      <w:r w:rsidRPr="00687583">
        <w:rPr>
          <w:sz w:val="16"/>
        </w:rPr>
        <w:t xml:space="preserve"> more </w:t>
      </w:r>
      <w:r w:rsidRPr="00611586">
        <w:rPr>
          <w:rStyle w:val="StyleBoldUnderline"/>
        </w:rPr>
        <w:t>commonplace</w:t>
      </w:r>
      <w:r w:rsidRPr="00687583">
        <w:rPr>
          <w:sz w:val="16"/>
        </w:rPr>
        <w:t xml:space="preserve">. Around the world, such </w:t>
      </w:r>
      <w:r w:rsidRPr="002F1410">
        <w:rPr>
          <w:rStyle w:val="StyleBoldUnderline"/>
          <w:highlight w:val="yellow"/>
        </w:rPr>
        <w:t xml:space="preserve">tensions will give rise to </w:t>
      </w:r>
      <w:r w:rsidRPr="002F1410">
        <w:rPr>
          <w:rStyle w:val="Emphasis"/>
          <w:highlight w:val="yellow"/>
        </w:rPr>
        <w:t>full-scale military encounters</w:t>
      </w:r>
      <w:r w:rsidRPr="00687583">
        <w:rPr>
          <w:sz w:val="16"/>
        </w:rPr>
        <w:t xml:space="preserve">, often </w:t>
      </w:r>
      <w:r w:rsidRPr="00611586">
        <w:rPr>
          <w:rStyle w:val="StyleBoldUnderline"/>
        </w:rPr>
        <w:t>with minimal provocation</w:t>
      </w:r>
      <w:r w:rsidRPr="00687583">
        <w:rPr>
          <w:sz w:val="16"/>
        </w:rPr>
        <w:t xml:space="preserve">. In some instances, </w:t>
      </w:r>
      <w:r w:rsidRPr="00611586">
        <w:rPr>
          <w:rStyle w:val="StyleBoldUnderline"/>
        </w:rPr>
        <w:t>economic conditions will serve as a</w:t>
      </w:r>
      <w:r w:rsidRPr="00687583">
        <w:rPr>
          <w:sz w:val="16"/>
        </w:rPr>
        <w:t xml:space="preserve"> convenient </w:t>
      </w:r>
      <w:r w:rsidRPr="00611586">
        <w:rPr>
          <w:rStyle w:val="StyleBoldUnderline"/>
        </w:rPr>
        <w:t>pretext for conflicts</w:t>
      </w:r>
      <w:r w:rsidRPr="00687583">
        <w:rPr>
          <w:sz w:val="16"/>
        </w:rPr>
        <w:t xml:space="preserve"> that stem </w:t>
      </w:r>
      <w:r w:rsidRPr="00611586">
        <w:rPr>
          <w:rStyle w:val="StyleBoldUnderline"/>
        </w:rPr>
        <w:t>from cultural and religious differences</w:t>
      </w:r>
      <w:r w:rsidRPr="00687583">
        <w:rPr>
          <w:sz w:val="16"/>
        </w:rPr>
        <w:t xml:space="preserve">. Alternatively, </w:t>
      </w:r>
      <w:r w:rsidRPr="00611586">
        <w:rPr>
          <w:rStyle w:val="StyleBoldUnderline"/>
        </w:rPr>
        <w:t>nations may</w:t>
      </w:r>
      <w:r w:rsidRPr="00687583">
        <w:rPr>
          <w:sz w:val="16"/>
        </w:rPr>
        <w:t xml:space="preserve"> look to </w:t>
      </w:r>
      <w:r w:rsidRPr="00611586">
        <w:rPr>
          <w:rStyle w:val="StyleBoldUnderline"/>
        </w:rPr>
        <w:t>divert attention</w:t>
      </w:r>
      <w:r w:rsidRPr="00687583">
        <w:rPr>
          <w:sz w:val="16"/>
        </w:rPr>
        <w:t xml:space="preserve"> away </w:t>
      </w:r>
      <w:r w:rsidRPr="00611586">
        <w:rPr>
          <w:rStyle w:val="StyleBoldUnderline"/>
        </w:rPr>
        <w:t>from domestic problems by channeling</w:t>
      </w:r>
      <w:r w:rsidRPr="00687583">
        <w:rPr>
          <w:sz w:val="16"/>
        </w:rPr>
        <w:t xml:space="preserve"> frustration and </w:t>
      </w:r>
      <w:r w:rsidRPr="00611586">
        <w:rPr>
          <w:rStyle w:val="StyleBoldUnderline"/>
        </w:rPr>
        <w:t>populist sentiment toward other countries</w:t>
      </w:r>
      <w:r w:rsidRPr="00687583">
        <w:rPr>
          <w:sz w:val="16"/>
        </w:rPr>
        <w:t xml:space="preserve"> and cultures. Enabled by cheap technology and the waning threat of American retribution, </w:t>
      </w:r>
      <w:r w:rsidRPr="002F1410">
        <w:rPr>
          <w:rStyle w:val="StyleBoldUnderline"/>
          <w:highlight w:val="yellow"/>
        </w:rPr>
        <w:t>terrorist groups will</w:t>
      </w:r>
      <w:r w:rsidRPr="00687583">
        <w:rPr>
          <w:sz w:val="16"/>
        </w:rPr>
        <w:t xml:space="preserve"> likely </w:t>
      </w:r>
      <w:r w:rsidRPr="002F1410">
        <w:rPr>
          <w:rStyle w:val="StyleBoldUnderline"/>
          <w:highlight w:val="yellow"/>
        </w:rPr>
        <w:t>boost the frequency and scale of</w:t>
      </w:r>
      <w:r w:rsidRPr="00687583">
        <w:rPr>
          <w:sz w:val="16"/>
        </w:rPr>
        <w:t xml:space="preserve"> their horrifying </w:t>
      </w:r>
      <w:r w:rsidRPr="002F1410">
        <w:rPr>
          <w:rStyle w:val="StyleBoldUnderline"/>
          <w:highlight w:val="yellow"/>
        </w:rPr>
        <w:t>attacks</w:t>
      </w:r>
      <w:r w:rsidRPr="00687583">
        <w:rPr>
          <w:sz w:val="16"/>
        </w:rPr>
        <w:t xml:space="preserve">, bringing the threat of random violence to a whole new level. </w:t>
      </w:r>
      <w:r w:rsidRPr="00611586">
        <w:rPr>
          <w:rStyle w:val="StyleBoldUnderline"/>
        </w:rPr>
        <w:t>Turbulent conditions will encourage aggressive saber rattling</w:t>
      </w:r>
      <w:r w:rsidRPr="00687583">
        <w:rPr>
          <w:sz w:val="16"/>
        </w:rPr>
        <w:t xml:space="preserve"> and interdictions </w:t>
      </w:r>
      <w:r w:rsidRPr="00611586">
        <w:rPr>
          <w:rStyle w:val="StyleBoldUnderline"/>
        </w:rPr>
        <w:t>by</w:t>
      </w:r>
      <w:r w:rsidRPr="00611586">
        <w:rPr>
          <w:rStyle w:val="Heading3Char"/>
        </w:rPr>
        <w:t xml:space="preserve"> </w:t>
      </w:r>
      <w:r w:rsidRPr="00611586">
        <w:rPr>
          <w:rStyle w:val="StyleBoldUnderline"/>
        </w:rPr>
        <w:t>rogue nations</w:t>
      </w:r>
      <w:r w:rsidRPr="00687583">
        <w:rPr>
          <w:sz w:val="16"/>
        </w:rPr>
        <w:t xml:space="preserve"> running amok. Age-old clashes will also take on a new, more heated sense of urgency. </w:t>
      </w:r>
      <w:r w:rsidRPr="002F1410">
        <w:rPr>
          <w:rStyle w:val="StyleBoldUnderline"/>
          <w:highlight w:val="yellow"/>
        </w:rPr>
        <w:t>China will</w:t>
      </w:r>
      <w:r w:rsidRPr="00687583">
        <w:rPr>
          <w:sz w:val="16"/>
        </w:rPr>
        <w:t xml:space="preserve"> likely </w:t>
      </w:r>
      <w:r w:rsidRPr="002F1410">
        <w:rPr>
          <w:rStyle w:val="StyleBoldUnderline"/>
          <w:highlight w:val="yellow"/>
        </w:rPr>
        <w:t>assume a</w:t>
      </w:r>
      <w:r w:rsidRPr="00611586">
        <w:rPr>
          <w:rStyle w:val="StyleBoldUnderline"/>
        </w:rPr>
        <w:t xml:space="preserve">n increasingly </w:t>
      </w:r>
      <w:r w:rsidRPr="002F1410">
        <w:rPr>
          <w:rStyle w:val="StyleBoldUnderline"/>
          <w:highlight w:val="yellow"/>
        </w:rPr>
        <w:t>belligerent posture toward Taiwan, while Iran may</w:t>
      </w:r>
      <w:r w:rsidRPr="00611586">
        <w:rPr>
          <w:rStyle w:val="StyleBoldUnderline"/>
        </w:rPr>
        <w:t xml:space="preserve"> embark on overt </w:t>
      </w:r>
      <w:r w:rsidRPr="002F1410">
        <w:rPr>
          <w:rStyle w:val="StyleBoldUnderline"/>
          <w:highlight w:val="yellow"/>
        </w:rPr>
        <w:t>coloniz</w:t>
      </w:r>
      <w:r w:rsidRPr="00611586">
        <w:rPr>
          <w:rStyle w:val="StyleBoldUnderline"/>
        </w:rPr>
        <w:t>ation</w:t>
      </w:r>
      <w:r w:rsidRPr="00687583">
        <w:rPr>
          <w:sz w:val="16"/>
        </w:rPr>
        <w:t xml:space="preserve"> of its </w:t>
      </w:r>
      <w:r w:rsidRPr="002F1410">
        <w:rPr>
          <w:rStyle w:val="StyleBoldUnderline"/>
          <w:highlight w:val="yellow"/>
        </w:rPr>
        <w:t>neighbors</w:t>
      </w:r>
      <w:r w:rsidRPr="00687583">
        <w:rPr>
          <w:sz w:val="16"/>
        </w:rPr>
        <w:t xml:space="preserve"> in the </w:t>
      </w:r>
      <w:smartTag w:uri="urn:schemas-microsoft-com:office:smarttags" w:element="place">
        <w:r w:rsidRPr="00687583">
          <w:rPr>
            <w:sz w:val="16"/>
          </w:rPr>
          <w:t>Mideast</w:t>
        </w:r>
      </w:smartTag>
      <w:r w:rsidRPr="00687583">
        <w:rPr>
          <w:sz w:val="16"/>
        </w:rPr>
        <w:t xml:space="preserve">. </w:t>
      </w:r>
      <w:smartTag w:uri="urn:schemas-microsoft-com:office:smarttags" w:element="country-region">
        <w:smartTag w:uri="urn:schemas-microsoft-com:office:smarttags" w:element="place">
          <w:r w:rsidRPr="00687583">
            <w:rPr>
              <w:sz w:val="16"/>
            </w:rPr>
            <w:t>Israel</w:t>
          </w:r>
        </w:smartTag>
      </w:smartTag>
      <w:r w:rsidRPr="00687583">
        <w:rPr>
          <w:sz w:val="16"/>
        </w:rPr>
        <w:t xml:space="preserve">, for its part, may look to draw a dwindling list of allies from around the world into a growing number of conflicts. Some observers, like John </w:t>
      </w:r>
      <w:proofErr w:type="spellStart"/>
      <w:r w:rsidRPr="00687583">
        <w:rPr>
          <w:sz w:val="16"/>
        </w:rPr>
        <w:t>Mearsheimer</w:t>
      </w:r>
      <w:proofErr w:type="spellEnd"/>
      <w:r w:rsidRPr="00687583">
        <w:rPr>
          <w:sz w:val="16"/>
        </w:rPr>
        <w:t xml:space="preserve">, </w:t>
      </w:r>
      <w:proofErr w:type="gramStart"/>
      <w:r w:rsidRPr="00687583">
        <w:rPr>
          <w:sz w:val="16"/>
        </w:rPr>
        <w:t>a political scientists</w:t>
      </w:r>
      <w:proofErr w:type="gramEnd"/>
      <w:r w:rsidRPr="00687583">
        <w:rPr>
          <w:sz w:val="16"/>
        </w:rPr>
        <w:t xml:space="preserve"> at the </w:t>
      </w:r>
      <w:smartTag w:uri="urn:schemas-microsoft-com:office:smarttags" w:element="PlaceType">
        <w:r w:rsidRPr="00687583">
          <w:rPr>
            <w:sz w:val="16"/>
          </w:rPr>
          <w:t>University</w:t>
        </w:r>
      </w:smartTag>
      <w:r w:rsidRPr="00687583">
        <w:rPr>
          <w:sz w:val="16"/>
        </w:rPr>
        <w:t xml:space="preserve"> of </w:t>
      </w:r>
      <w:smartTag w:uri="urn:schemas-microsoft-com:office:smarttags" w:element="PlaceName">
        <w:r w:rsidRPr="00687583">
          <w:rPr>
            <w:sz w:val="16"/>
          </w:rPr>
          <w:t>Chicago</w:t>
        </w:r>
      </w:smartTag>
      <w:r w:rsidRPr="00687583">
        <w:rPr>
          <w:sz w:val="16"/>
        </w:rPr>
        <w:t xml:space="preserve">, have even speculated that an “intense confrontation” between the </w:t>
      </w:r>
      <w:smartTag w:uri="urn:schemas-microsoft-com:office:smarttags" w:element="country-region">
        <w:r w:rsidRPr="00687583">
          <w:rPr>
            <w:sz w:val="16"/>
          </w:rPr>
          <w:t>United States</w:t>
        </w:r>
      </w:smartTag>
      <w:r w:rsidRPr="00687583">
        <w:rPr>
          <w:sz w:val="16"/>
        </w:rPr>
        <w:t xml:space="preserve"> and </w:t>
      </w:r>
      <w:smartTag w:uri="urn:schemas-microsoft-com:office:smarttags" w:element="place">
        <w:smartTag w:uri="urn:schemas-microsoft-com:office:smarttags" w:element="country-region">
          <w:r w:rsidRPr="00687583">
            <w:rPr>
              <w:sz w:val="16"/>
            </w:rPr>
            <w:t>China</w:t>
          </w:r>
        </w:smartTag>
      </w:smartTag>
      <w:r w:rsidRPr="00687583">
        <w:rPr>
          <w:sz w:val="16"/>
        </w:rPr>
        <w:t xml:space="preserve">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w:t>
      </w:r>
      <w:proofErr w:type="spellStart"/>
      <w:r w:rsidRPr="00687583">
        <w:rPr>
          <w:sz w:val="16"/>
        </w:rPr>
        <w:t>hu</w:t>
      </w:r>
      <w:r>
        <w:rPr>
          <w:sz w:val="16"/>
        </w:rPr>
        <w:t>myn</w:t>
      </w:r>
      <w:proofErr w:type="spellEnd"/>
      <w:r w:rsidRPr="00687583">
        <w:rPr>
          <w:sz w:val="16"/>
        </w:rPr>
        <w:t xml:space="preserve"> instincts and triggering genocidal acts. </w:t>
      </w:r>
      <w:r w:rsidRPr="00611586">
        <w:rPr>
          <w:rStyle w:val="StyleBoldUnderline"/>
        </w:rPr>
        <w:t xml:space="preserve">Terrorists employing </w:t>
      </w:r>
      <w:r w:rsidRPr="002F1410">
        <w:rPr>
          <w:rStyle w:val="Emphasis"/>
          <w:highlight w:val="yellow"/>
        </w:rPr>
        <w:t>bio</w:t>
      </w:r>
      <w:r w:rsidRPr="00611586">
        <w:rPr>
          <w:rStyle w:val="Emphasis"/>
        </w:rPr>
        <w:t>logical</w:t>
      </w:r>
      <w:r w:rsidRPr="00611586">
        <w:rPr>
          <w:rStyle w:val="StyleBoldUnderline"/>
        </w:rPr>
        <w:t xml:space="preserve"> </w:t>
      </w:r>
      <w:r w:rsidRPr="002F1410">
        <w:rPr>
          <w:rStyle w:val="StyleBoldUnderline"/>
          <w:highlight w:val="yellow"/>
        </w:rPr>
        <w:t xml:space="preserve">or </w:t>
      </w:r>
      <w:r w:rsidRPr="002F1410">
        <w:rPr>
          <w:rStyle w:val="Emphasis"/>
          <w:highlight w:val="yellow"/>
        </w:rPr>
        <w:t>nuclear</w:t>
      </w:r>
      <w:r w:rsidRPr="002F1410">
        <w:rPr>
          <w:rStyle w:val="StyleBoldUnderline"/>
          <w:highlight w:val="yellow"/>
        </w:rPr>
        <w:t xml:space="preserve"> weapons will</w:t>
      </w:r>
      <w:r w:rsidRPr="00611586">
        <w:rPr>
          <w:rStyle w:val="StyleBoldUnderline"/>
        </w:rPr>
        <w:t xml:space="preserve"> vie with conventional forces using jets, cruise missiles, and bunker-busting bombs to </w:t>
      </w:r>
      <w:r w:rsidRPr="002F1410">
        <w:rPr>
          <w:rStyle w:val="StyleBoldUnderline"/>
          <w:highlight w:val="yellow"/>
        </w:rPr>
        <w:t>cause widespread destruction</w:t>
      </w:r>
      <w:r w:rsidRPr="00611586">
        <w:rPr>
          <w:rStyle w:val="StyleBoldUnderline"/>
        </w:rPr>
        <w:t xml:space="preserve">. </w:t>
      </w:r>
      <w:r>
        <w:rPr>
          <w:rStyle w:val="StyleBoldUnderline"/>
        </w:rPr>
        <w:t>Many</w:t>
      </w:r>
      <w:r w:rsidRPr="00611586">
        <w:rPr>
          <w:rStyle w:val="StyleBoldUnderline"/>
        </w:rPr>
        <w:t xml:space="preserve"> will interpret</w:t>
      </w:r>
      <w:r w:rsidRPr="00687583">
        <w:rPr>
          <w:sz w:val="16"/>
        </w:rPr>
        <w:t xml:space="preserve"> stepped-up </w:t>
      </w:r>
      <w:r w:rsidRPr="00611586">
        <w:rPr>
          <w:rStyle w:val="StyleBoldUnderline"/>
        </w:rPr>
        <w:t>conflicts</w:t>
      </w:r>
      <w:r w:rsidRPr="00687583">
        <w:rPr>
          <w:sz w:val="16"/>
        </w:rPr>
        <w:t xml:space="preserve"> between Muslims and Western societies </w:t>
      </w:r>
      <w:r w:rsidRPr="002F1410">
        <w:rPr>
          <w:rStyle w:val="StyleBoldUnderline"/>
          <w:highlight w:val="yellow"/>
        </w:rPr>
        <w:t xml:space="preserve">as the beginnings of a new </w:t>
      </w:r>
      <w:r w:rsidRPr="002F1410">
        <w:rPr>
          <w:rStyle w:val="Emphasis"/>
          <w:highlight w:val="yellow"/>
        </w:rPr>
        <w:t>world war</w:t>
      </w:r>
      <w:r w:rsidRPr="00687583">
        <w:rPr>
          <w:sz w:val="16"/>
        </w:rPr>
        <w:t xml:space="preserve">. </w:t>
      </w:r>
    </w:p>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 w:rsidR="00B13F68" w:rsidRDefault="00B13F68" w:rsidP="00B13F68">
      <w:pPr>
        <w:pStyle w:val="Heading4"/>
      </w:pPr>
      <w:r>
        <w:t>US-EU relations key to allowing negotiations with Iran about its nuclear program</w:t>
      </w:r>
    </w:p>
    <w:p w:rsidR="00B13F68" w:rsidRDefault="00B13F68" w:rsidP="00B13F68">
      <w:r w:rsidRPr="002F1410">
        <w:rPr>
          <w:rStyle w:val="StyleStyleBold12pt"/>
          <w:highlight w:val="yellow"/>
        </w:rPr>
        <w:t>Kerr 5</w:t>
      </w:r>
      <w:r>
        <w:t xml:space="preserve"> – (Paul, "Iran-EU Nuclear Negotiations Begin", Arms Control Today, January/February, http://www.armscontrol.org/act/2005_01-02/Iran_EU)</w:t>
      </w:r>
    </w:p>
    <w:p w:rsidR="00B13F68" w:rsidRDefault="00B13F68" w:rsidP="00B13F68">
      <w:pPr>
        <w:rPr>
          <w:sz w:val="16"/>
        </w:rPr>
      </w:pPr>
      <w:r w:rsidRPr="002F1410">
        <w:rPr>
          <w:rStyle w:val="StyleBoldUnderline"/>
          <w:highlight w:val="yellow"/>
        </w:rPr>
        <w:t>Washington</w:t>
      </w:r>
      <w:r w:rsidRPr="00F21E05">
        <w:rPr>
          <w:sz w:val="16"/>
        </w:rPr>
        <w:t xml:space="preserve"> has repeatedly </w:t>
      </w:r>
      <w:r w:rsidRPr="002F1410">
        <w:rPr>
          <w:rStyle w:val="StyleBoldUnderline"/>
          <w:highlight w:val="yellow"/>
        </w:rPr>
        <w:t>pushed for</w:t>
      </w:r>
      <w:r w:rsidRPr="00927AB2">
        <w:rPr>
          <w:rStyle w:val="StyleBoldUnderline"/>
        </w:rPr>
        <w:t xml:space="preserve"> resolutions that take </w:t>
      </w:r>
      <w:r w:rsidRPr="002F1410">
        <w:rPr>
          <w:rStyle w:val="StyleBoldUnderline"/>
          <w:highlight w:val="yellow"/>
        </w:rPr>
        <w:t>a harder line on Iran</w:t>
      </w:r>
      <w:r w:rsidRPr="00F21E05">
        <w:rPr>
          <w:sz w:val="16"/>
        </w:rPr>
        <w:t xml:space="preserve"> at past board meetings but has failed to persuade the other board members to agree.  </w:t>
      </w:r>
      <w:r w:rsidRPr="00927AB2">
        <w:rPr>
          <w:rStyle w:val="StyleBoldUnderline"/>
        </w:rPr>
        <w:t>The U</w:t>
      </w:r>
      <w:r w:rsidRPr="00F21E05">
        <w:rPr>
          <w:sz w:val="16"/>
        </w:rPr>
        <w:t xml:space="preserve">nited </w:t>
      </w:r>
      <w:r w:rsidRPr="00927AB2">
        <w:rPr>
          <w:rStyle w:val="StyleBoldUnderline"/>
        </w:rPr>
        <w:t>S</w:t>
      </w:r>
      <w:r w:rsidRPr="00F21E05">
        <w:rPr>
          <w:sz w:val="16"/>
        </w:rPr>
        <w:t xml:space="preserve">tates also </w:t>
      </w:r>
      <w:r w:rsidRPr="00927AB2">
        <w:rPr>
          <w:rStyle w:val="StyleBoldUnderline"/>
        </w:rPr>
        <w:t>continues to express concern that Iran is pursuing covert nuclear activities.</w:t>
      </w:r>
      <w:r w:rsidRPr="00F21E05">
        <w:rPr>
          <w:sz w:val="16"/>
        </w:rPr>
        <w:t xml:space="preserve"> U.S. Ambassador Jackie Sanders told the IAEA board Nov. 29 that Washington wants Iran “immediately” to provide access to Iran’s </w:t>
      </w:r>
      <w:proofErr w:type="spellStart"/>
      <w:r w:rsidRPr="00F21E05">
        <w:rPr>
          <w:sz w:val="16"/>
        </w:rPr>
        <w:t>Parchin</w:t>
      </w:r>
      <w:proofErr w:type="spellEnd"/>
      <w:r w:rsidRPr="00F21E05">
        <w:rPr>
          <w:sz w:val="16"/>
        </w:rPr>
        <w:t xml:space="preserve"> military complex, which </w:t>
      </w:r>
      <w:r w:rsidRPr="00927AB2">
        <w:rPr>
          <w:rStyle w:val="StyleBoldUnderline"/>
        </w:rPr>
        <w:t xml:space="preserve">U.S. officials believe </w:t>
      </w:r>
      <w:r w:rsidRPr="00927AB2">
        <w:rPr>
          <w:rStyle w:val="StyleBoldUnderline"/>
        </w:rPr>
        <w:lastRenderedPageBreak/>
        <w:t>might have facilities that could be used to test conventional high explosives for use in a</w:t>
      </w:r>
      <w:r w:rsidRPr="00F21E05">
        <w:rPr>
          <w:sz w:val="16"/>
        </w:rPr>
        <w:t xml:space="preserve">n implosion-type </w:t>
      </w:r>
      <w:r w:rsidRPr="00927AB2">
        <w:rPr>
          <w:rStyle w:val="StyleBoldUnderline"/>
        </w:rPr>
        <w:t>nuclear weapon</w:t>
      </w:r>
      <w:r w:rsidRPr="00F21E05">
        <w:rPr>
          <w:sz w:val="16"/>
        </w:rPr>
        <w:t xml:space="preserve">. The IAEA has not yet received permission to visit, the State Department official said Dec. 16. (See ACT, October 2004.)  Washington failed to persuade the board to adopt language giving the IAEA expanded authority to inspect Iranian facilities. Instead, the November resolution requests that Iran “provide any access deemed necessary by the Agency” in accordance with Iran’s additional protocol to its IAEA safeguards agreement.  </w:t>
      </w:r>
      <w:r w:rsidRPr="002F1410">
        <w:rPr>
          <w:rStyle w:val="StyleBoldUnderline"/>
          <w:highlight w:val="yellow"/>
        </w:rPr>
        <w:t>Safeguards agreements require</w:t>
      </w:r>
      <w:r w:rsidRPr="00677470">
        <w:rPr>
          <w:rStyle w:val="StyleBoldUnderline"/>
        </w:rPr>
        <w:t xml:space="preserve"> states-</w:t>
      </w:r>
      <w:r w:rsidRPr="002F1410">
        <w:rPr>
          <w:rStyle w:val="StyleBoldUnderline"/>
          <w:highlight w:val="yellow"/>
        </w:rPr>
        <w:t>parties to</w:t>
      </w:r>
      <w:r w:rsidRPr="00677470">
        <w:rPr>
          <w:rStyle w:val="StyleBoldUnderline"/>
        </w:rPr>
        <w:t xml:space="preserve"> the nuclear Nonproliferation Treaty to </w:t>
      </w:r>
      <w:r w:rsidRPr="002F1410">
        <w:rPr>
          <w:rStyle w:val="StyleBoldUnderline"/>
          <w:highlight w:val="yellow"/>
        </w:rPr>
        <w:t>allow</w:t>
      </w:r>
      <w:r w:rsidRPr="00677470">
        <w:rPr>
          <w:rStyle w:val="StyleBoldUnderline"/>
        </w:rPr>
        <w:t xml:space="preserve"> the IAEA to monitor their declared </w:t>
      </w:r>
      <w:r w:rsidRPr="002F1410">
        <w:rPr>
          <w:rStyle w:val="StyleBoldUnderline"/>
          <w:highlight w:val="yellow"/>
        </w:rPr>
        <w:t>civilian nuclear activities</w:t>
      </w:r>
      <w:r w:rsidRPr="00677470">
        <w:rPr>
          <w:rStyle w:val="StyleBoldUnderline"/>
        </w:rPr>
        <w:t xml:space="preserve"> to ensure that they are not diverted to military use. Additional </w:t>
      </w:r>
      <w:r w:rsidRPr="002F1410">
        <w:rPr>
          <w:rStyle w:val="StyleBoldUnderline"/>
          <w:highlight w:val="yellow"/>
        </w:rPr>
        <w:t>protocols augment</w:t>
      </w:r>
      <w:r w:rsidRPr="00677470">
        <w:rPr>
          <w:rStyle w:val="StyleBoldUnderline"/>
        </w:rPr>
        <w:t xml:space="preserve"> the </w:t>
      </w:r>
      <w:r w:rsidRPr="002F1410">
        <w:rPr>
          <w:rStyle w:val="StyleBoldUnderline"/>
          <w:highlight w:val="yellow"/>
        </w:rPr>
        <w:t>agency’s authority to detect</w:t>
      </w:r>
      <w:r w:rsidRPr="00677470">
        <w:rPr>
          <w:rStyle w:val="StyleBoldUnderline"/>
        </w:rPr>
        <w:t xml:space="preserve"> clandestine nuclear </w:t>
      </w:r>
      <w:r w:rsidRPr="002F1410">
        <w:rPr>
          <w:rStyle w:val="StyleBoldUnderline"/>
          <w:highlight w:val="yellow"/>
        </w:rPr>
        <w:t>activities</w:t>
      </w:r>
      <w:r w:rsidRPr="00677470">
        <w:rPr>
          <w:rStyle w:val="StyleBoldUnderline"/>
        </w:rPr>
        <w:t>, but there are limits to the agency’s ability to inspect military facilities.</w:t>
      </w:r>
      <w:r w:rsidRPr="00F21E05">
        <w:rPr>
          <w:sz w:val="16"/>
        </w:rPr>
        <w:t xml:space="preserve"> Tehran has signed an additional protocol and has agreed to abide by its provisions until Iran’s parliament ratifies the agreement.  On the trade front, </w:t>
      </w:r>
      <w:r w:rsidRPr="00677470">
        <w:rPr>
          <w:rStyle w:val="StyleBoldUnderline"/>
        </w:rPr>
        <w:t>Washington’s lack of enthusiasm for engagement with Iran could also complicate the negotiations. The suspension agreement states that the Europeans “will actively support the opening of Iranian accession negotiations”</w:t>
      </w:r>
      <w:r w:rsidRPr="00F21E05">
        <w:rPr>
          <w:sz w:val="16"/>
        </w:rPr>
        <w:t xml:space="preserve"> at the World Trade Organization (WTO). A State Department official told Arms Control Today Dec. 20 that the </w:t>
      </w:r>
      <w:r w:rsidRPr="002F1410">
        <w:rPr>
          <w:rStyle w:val="StyleBoldUnderline"/>
          <w:highlight w:val="yellow"/>
        </w:rPr>
        <w:t>Europeans wanted</w:t>
      </w:r>
      <w:r w:rsidRPr="00F21E05">
        <w:rPr>
          <w:sz w:val="16"/>
        </w:rPr>
        <w:t xml:space="preserve"> a WTO General Council meeting earlier in the month </w:t>
      </w:r>
      <w:r w:rsidRPr="00677470">
        <w:rPr>
          <w:rStyle w:val="StyleBoldUnderline"/>
        </w:rPr>
        <w:t xml:space="preserve">to call for </w:t>
      </w:r>
      <w:r w:rsidRPr="002F1410">
        <w:rPr>
          <w:rStyle w:val="StyleBoldUnderline"/>
          <w:highlight w:val="yellow"/>
        </w:rPr>
        <w:t>negotiations</w:t>
      </w:r>
      <w:r w:rsidRPr="00677470">
        <w:rPr>
          <w:rStyle w:val="StyleBoldUnderline"/>
        </w:rPr>
        <w:t xml:space="preserve"> to begin, but the U.S. delegation said that Washington is not ready to move forward on the matter. </w:t>
      </w:r>
      <w:r w:rsidRPr="002F1410">
        <w:rPr>
          <w:rStyle w:val="StyleBoldUnderline"/>
          <w:highlight w:val="yellow"/>
        </w:rPr>
        <w:t>U.S. support is necessary</w:t>
      </w:r>
      <w:r w:rsidRPr="00F21E05">
        <w:rPr>
          <w:sz w:val="16"/>
        </w:rPr>
        <w:t xml:space="preserve"> because the WTO makes decisions by consensus.</w:t>
      </w:r>
    </w:p>
    <w:p w:rsidR="00B13F68" w:rsidRDefault="00B13F68" w:rsidP="00B13F68">
      <w:pPr>
        <w:pStyle w:val="Heading4"/>
      </w:pPr>
      <w:r>
        <w:t>A nuclear Iran results in instability and results in ineffective deterrence</w:t>
      </w:r>
    </w:p>
    <w:p w:rsidR="00B13F68" w:rsidRDefault="00B13F68" w:rsidP="00B13F68">
      <w:proofErr w:type="spellStart"/>
      <w:r w:rsidRPr="00E96F6B">
        <w:rPr>
          <w:rStyle w:val="StyleStyleBold12pt"/>
        </w:rPr>
        <w:t>Kroenig</w:t>
      </w:r>
      <w:proofErr w:type="spellEnd"/>
      <w:r>
        <w:rPr>
          <w:rStyle w:val="StyleStyleBold12pt"/>
        </w:rPr>
        <w:t xml:space="preserve"> and McNally</w:t>
      </w:r>
      <w:r w:rsidRPr="00E96F6B">
        <w:rPr>
          <w:rStyle w:val="StyleStyleBold12pt"/>
        </w:rPr>
        <w:t xml:space="preserve"> ’13</w:t>
      </w:r>
      <w:r>
        <w:t>—</w:t>
      </w:r>
      <w:r w:rsidRPr="00E96F6B">
        <w:t xml:space="preserve"> </w:t>
      </w:r>
      <w:r>
        <w:t xml:space="preserve">Matthew, </w:t>
      </w:r>
      <w:r w:rsidRPr="00E96F6B">
        <w:t>assistant professor and international relations field chair in the department of government at Georgetown Unive</w:t>
      </w:r>
      <w:r w:rsidRPr="00587E87">
        <w:t xml:space="preserve">rsity, Stanton Nuclear Security Fellow at the Council on Foreign Relations; and Robert, served as Senior Director for International Energy at the U.S. National Security Council and Special Assistant to the President </w:t>
      </w:r>
      <w:r w:rsidRPr="00E96F6B">
        <w:t xml:space="preserve">at the U.S. National Economic </w:t>
      </w:r>
      <w:r w:rsidRPr="00587E87">
        <w:t>Council, March 2013 (Matthew</w:t>
      </w:r>
      <w:r w:rsidRPr="00E96F6B">
        <w:t xml:space="preserve"> and Robert, “Iranian Nukes and Global Oil,” The American Interest, Vol. 8, No. 4.)</w:t>
      </w:r>
      <w:proofErr w:type="spellStart"/>
      <w:proofErr w:type="gramStart"/>
      <w:r>
        <w:t>djm</w:t>
      </w:r>
      <w:proofErr w:type="spellEnd"/>
      <w:proofErr w:type="gramEnd"/>
    </w:p>
    <w:p w:rsidR="00B13F68" w:rsidRDefault="00B13F68" w:rsidP="00B13F68">
      <w:pPr>
        <w:rPr>
          <w:b/>
          <w:sz w:val="16"/>
          <w:szCs w:val="16"/>
        </w:rPr>
      </w:pPr>
      <w:r w:rsidRPr="00E96F6B">
        <w:rPr>
          <w:sz w:val="16"/>
          <w:szCs w:val="16"/>
        </w:rPr>
        <w:t xml:space="preserve">But the impact of sanctions on future Iranian production pales in comparison to the other geo-economic implications of nuclear weapons in Iran. </w:t>
      </w:r>
      <w:r w:rsidRPr="00E96F6B">
        <w:rPr>
          <w:rStyle w:val="StyleBoldUnderline"/>
        </w:rPr>
        <w:t xml:space="preserve">A </w:t>
      </w:r>
      <w:r w:rsidRPr="002F1410">
        <w:rPr>
          <w:rStyle w:val="StyleBoldUnderline"/>
          <w:highlight w:val="yellow"/>
        </w:rPr>
        <w:t>nuclear Iran will</w:t>
      </w:r>
      <w:r w:rsidRPr="00E96F6B">
        <w:rPr>
          <w:rStyle w:val="StyleBoldUnderline"/>
        </w:rPr>
        <w:t xml:space="preserve"> likely </w:t>
      </w:r>
      <w:r w:rsidRPr="002F1410">
        <w:rPr>
          <w:rStyle w:val="StyleBoldUnderline"/>
          <w:highlight w:val="yellow"/>
        </w:rPr>
        <w:t>increase</w:t>
      </w:r>
      <w:r w:rsidRPr="00E96F6B">
        <w:rPr>
          <w:rStyle w:val="StyleBoldUnderline"/>
        </w:rPr>
        <w:t xml:space="preserve"> the</w:t>
      </w:r>
      <w:r w:rsidRPr="00E96F6B">
        <w:rPr>
          <w:rStyle w:val="Emphasis"/>
        </w:rPr>
        <w:t xml:space="preserve"> </w:t>
      </w:r>
      <w:r w:rsidRPr="002F1410">
        <w:rPr>
          <w:rStyle w:val="Emphasis"/>
          <w:highlight w:val="yellow"/>
        </w:rPr>
        <w:t>frequency</w:t>
      </w:r>
      <w:r w:rsidRPr="00E96F6B">
        <w:rPr>
          <w:rStyle w:val="Emphasis"/>
        </w:rPr>
        <w:t xml:space="preserve"> and scope </w:t>
      </w:r>
      <w:r w:rsidRPr="002F1410">
        <w:rPr>
          <w:rStyle w:val="Emphasis"/>
          <w:highlight w:val="yellow"/>
        </w:rPr>
        <w:t>of geopolitical conflict</w:t>
      </w:r>
      <w:r w:rsidRPr="00E96F6B">
        <w:rPr>
          <w:rStyle w:val="StyleBoldUnderline"/>
        </w:rPr>
        <w:t xml:space="preserve"> </w:t>
      </w:r>
      <w:r w:rsidRPr="00E96F6B">
        <w:rPr>
          <w:sz w:val="16"/>
          <w:szCs w:val="16"/>
        </w:rPr>
        <w:t xml:space="preserve">in the Persian Gulf and the broader Middle East. While policy analysts continue to debate how to deal with Iran’s nuclear program, most agree a nuclear-armed Iran would have grave repercussions for the region. In March 2012 President Obama stated that U.S. policy was to prevent—not contain—a nuclear-armed Iran, and he explained why:  “The risks of an Iranian nuclear weapon falling into the hands of terrorist organizations are profound. It is almost certain that </w:t>
      </w:r>
      <w:r w:rsidRPr="002F1410">
        <w:rPr>
          <w:rStyle w:val="StyleBoldUnderline"/>
          <w:highlight w:val="yellow"/>
        </w:rPr>
        <w:t>other players</w:t>
      </w:r>
      <w:r w:rsidRPr="00E96F6B">
        <w:rPr>
          <w:rStyle w:val="StyleBoldUnderline"/>
        </w:rPr>
        <w:t xml:space="preserve"> in the region </w:t>
      </w:r>
      <w:r w:rsidRPr="002F1410">
        <w:rPr>
          <w:rStyle w:val="StyleBoldUnderline"/>
          <w:highlight w:val="yellow"/>
        </w:rPr>
        <w:t>would</w:t>
      </w:r>
      <w:r w:rsidRPr="00E96F6B">
        <w:rPr>
          <w:rStyle w:val="StyleBoldUnderline"/>
        </w:rPr>
        <w:t xml:space="preserve"> feel it necessary to </w:t>
      </w:r>
      <w:r w:rsidRPr="002F1410">
        <w:rPr>
          <w:rStyle w:val="StyleBoldUnderline"/>
          <w:highlight w:val="yellow"/>
        </w:rPr>
        <w:t>get</w:t>
      </w:r>
      <w:r w:rsidRPr="00E96F6B">
        <w:rPr>
          <w:rStyle w:val="StyleBoldUnderline"/>
        </w:rPr>
        <w:t xml:space="preserve"> their own </w:t>
      </w:r>
      <w:r w:rsidRPr="002F1410">
        <w:rPr>
          <w:rStyle w:val="StyleBoldUnderline"/>
          <w:highlight w:val="yellow"/>
        </w:rPr>
        <w:t>nuclear weapons</w:t>
      </w:r>
      <w:r w:rsidRPr="00E96F6B">
        <w:rPr>
          <w:rStyle w:val="StyleBoldUnderline"/>
        </w:rPr>
        <w:t>. So</w:t>
      </w:r>
      <w:r w:rsidRPr="00E96F6B">
        <w:rPr>
          <w:sz w:val="16"/>
          <w:szCs w:val="16"/>
        </w:rPr>
        <w:t xml:space="preserve"> now</w:t>
      </w:r>
      <w:r w:rsidRPr="00E96F6B">
        <w:rPr>
          <w:rStyle w:val="StyleBoldUnderline"/>
        </w:rPr>
        <w:t xml:space="preserve"> you have the prospect of a</w:t>
      </w:r>
      <w:r w:rsidRPr="00E96F6B">
        <w:rPr>
          <w:rStyle w:val="Emphasis"/>
        </w:rPr>
        <w:t xml:space="preserve"> nuclear arms race in the most volatile region in the world</w:t>
      </w:r>
      <w:r w:rsidRPr="00E96F6B">
        <w:rPr>
          <w:rStyle w:val="StyleBoldUnderline"/>
        </w:rPr>
        <w:t>,</w:t>
      </w:r>
      <w:r w:rsidRPr="00E96F6B">
        <w:rPr>
          <w:sz w:val="16"/>
          <w:szCs w:val="16"/>
        </w:rPr>
        <w:t xml:space="preserve"> one that is rife with unstable governments and sectarian tensions. And it would also provide Iran the additional capability to sponsor and protect its proxies in carrying out terrorist attacks, because they are less fearful of retaliation.”</w:t>
      </w:r>
      <w:proofErr w:type="gramStart"/>
      <w:r w:rsidRPr="00E96F6B">
        <w:rPr>
          <w:sz w:val="16"/>
          <w:szCs w:val="16"/>
        </w:rPr>
        <w:t>10  President</w:t>
      </w:r>
      <w:proofErr w:type="gramEnd"/>
      <w:r w:rsidRPr="00E96F6B">
        <w:rPr>
          <w:sz w:val="16"/>
          <w:szCs w:val="16"/>
        </w:rPr>
        <w:t xml:space="preserve"> Obama’s fears are well-founded. </w:t>
      </w:r>
      <w:r w:rsidRPr="002F1410">
        <w:rPr>
          <w:rStyle w:val="StyleBoldUnderline"/>
          <w:highlight w:val="yellow"/>
        </w:rPr>
        <w:t>Iran harbors ambitious</w:t>
      </w:r>
      <w:r w:rsidRPr="00E96F6B">
        <w:rPr>
          <w:rStyle w:val="StyleBoldUnderline"/>
        </w:rPr>
        <w:t xml:space="preserve"> geopolitical </w:t>
      </w:r>
      <w:r w:rsidRPr="002F1410">
        <w:rPr>
          <w:rStyle w:val="StyleBoldUnderline"/>
          <w:highlight w:val="yellow"/>
        </w:rPr>
        <w:t>goals</w:t>
      </w:r>
      <w:r w:rsidRPr="00E96F6B">
        <w:rPr>
          <w:sz w:val="16"/>
          <w:szCs w:val="16"/>
        </w:rPr>
        <w:t xml:space="preserve">. After national survival, </w:t>
      </w:r>
      <w:r w:rsidRPr="002F1410">
        <w:rPr>
          <w:rStyle w:val="StyleBoldUnderline"/>
          <w:highlight w:val="yellow"/>
        </w:rPr>
        <w:t>Iran’s</w:t>
      </w:r>
      <w:r w:rsidRPr="00E96F6B">
        <w:rPr>
          <w:rStyle w:val="StyleBoldUnderline"/>
        </w:rPr>
        <w:t xml:space="preserve"> primary </w:t>
      </w:r>
      <w:r w:rsidRPr="002F1410">
        <w:rPr>
          <w:rStyle w:val="StyleBoldUnderline"/>
          <w:highlight w:val="yellow"/>
        </w:rPr>
        <w:t>objective is to become the most dominant</w:t>
      </w:r>
      <w:r w:rsidRPr="00E96F6B">
        <w:rPr>
          <w:rStyle w:val="StyleBoldUnderline"/>
        </w:rPr>
        <w:t xml:space="preserve"> state in the Middle East.</w:t>
      </w:r>
      <w:r w:rsidRPr="00E96F6B">
        <w:rPr>
          <w:sz w:val="16"/>
          <w:szCs w:val="16"/>
        </w:rPr>
        <w:t xml:space="preserve"> In terms of international relations theory, Iran is a revisionist power. Its master national-historical narrative holds that Iran is a glorious nation with a storied </w:t>
      </w:r>
      <w:proofErr w:type="gramStart"/>
      <w:r w:rsidRPr="00E96F6B">
        <w:rPr>
          <w:sz w:val="16"/>
          <w:szCs w:val="16"/>
        </w:rPr>
        <w:t>past,</w:t>
      </w:r>
      <w:proofErr w:type="gramEnd"/>
      <w:r w:rsidRPr="00E96F6B">
        <w:rPr>
          <w:sz w:val="16"/>
          <w:szCs w:val="16"/>
        </w:rPr>
        <w:t xml:space="preserve"> and that it has been cheated out of its rightful place as a leading nation: </w:t>
      </w:r>
      <w:r w:rsidRPr="00E96F6B">
        <w:rPr>
          <w:rStyle w:val="StyleBoldUnderline"/>
        </w:rPr>
        <w:t>Like</w:t>
      </w:r>
      <w:r w:rsidRPr="00E96F6B">
        <w:rPr>
          <w:rStyle w:val="Emphasis"/>
        </w:rPr>
        <w:t xml:space="preserve"> pre-World War I Germany</w:t>
      </w:r>
      <w:r w:rsidRPr="00E96F6B">
        <w:rPr>
          <w:sz w:val="16"/>
          <w:szCs w:val="16"/>
        </w:rPr>
        <w:t xml:space="preserve"> and China today, </w:t>
      </w:r>
      <w:r w:rsidRPr="00E96F6B">
        <w:rPr>
          <w:rStyle w:val="StyleBoldUnderline"/>
        </w:rPr>
        <w:t>it is determined to reclaim its place in the sun. Currently, Iran restrains its hegemonic ambitions because it is wary of U.S.</w:t>
      </w:r>
      <w:r w:rsidRPr="00E96F6B">
        <w:rPr>
          <w:sz w:val="16"/>
          <w:szCs w:val="16"/>
        </w:rPr>
        <w:t xml:space="preserve"> or Israeli </w:t>
      </w:r>
      <w:r w:rsidRPr="00E96F6B">
        <w:rPr>
          <w:rStyle w:val="StyleBoldUnderline"/>
        </w:rPr>
        <w:t>military responses</w:t>
      </w:r>
      <w:r w:rsidRPr="00E96F6B">
        <w:rPr>
          <w:sz w:val="16"/>
          <w:szCs w:val="16"/>
        </w:rPr>
        <w:t xml:space="preserve">—particularly the former.  But if Iran obtained nuclear weapons, its adversaries would be forced to treat it with deference if not kid gloves, even in the face of provocative acts. Iran would achieve a degree of “inverted deterrence” against stronger states by inherently raising the stakes of any military conflict against it to the nuclear level.11 As </w:t>
      </w:r>
      <w:proofErr w:type="gramStart"/>
      <w:r w:rsidRPr="00E96F6B">
        <w:rPr>
          <w:sz w:val="16"/>
          <w:szCs w:val="16"/>
        </w:rPr>
        <w:t>such,</w:t>
      </w:r>
      <w:proofErr w:type="gramEnd"/>
      <w:r w:rsidRPr="00E96F6B">
        <w:rPr>
          <w:sz w:val="16"/>
          <w:szCs w:val="16"/>
        </w:rPr>
        <w:t xml:space="preserve"> nuclear weapons would provide Iran with a cover under which to implement its regional ambitions with diminished fear of a U.S. military reprisal. A nuclear-armed Iran would likely step up its support for terrorist and proxy groups attacking Israeli, Saudi and U.S. interests in the greater Middle East and around the world; increase the harassment of and attacks against naval and commercial vessels in and near the Persian Gulf; and be more aggressive in its coercive diplomacy, possibly </w:t>
      </w:r>
      <w:r w:rsidRPr="00E96F6B">
        <w:rPr>
          <w:rStyle w:val="StyleBoldUnderline"/>
        </w:rPr>
        <w:t>brandishing nuclear weapons in an attempt to intimidate adversaries</w:t>
      </w:r>
      <w:r w:rsidRPr="00E96F6B">
        <w:rPr>
          <w:sz w:val="16"/>
          <w:szCs w:val="16"/>
        </w:rPr>
        <w:t xml:space="preserve"> and harmless, weaker neighbors alike.   In short, </w:t>
      </w:r>
      <w:r w:rsidRPr="00E96F6B">
        <w:rPr>
          <w:rStyle w:val="StyleBoldUnderline"/>
        </w:rPr>
        <w:t>a nuclear-armed Iran would exacerbate current conflicts in the Middle East</w:t>
      </w:r>
      <w:r w:rsidRPr="00E96F6B">
        <w:rPr>
          <w:sz w:val="16"/>
          <w:szCs w:val="16"/>
        </w:rPr>
        <w:t>, and this likely bears jarring consequences for global oil prices. Because of the heightened threat to global oil supply that a nuclear-armed Iran would pose, market participants would certainly add a large “risk premium” to oil prices. Oil prices reflect perceived risk in addition to information on actual events or conditions in the market. Recent history shows that even without nuclear weapons, Iran-related events in the Middle East have affected oil prices on fears they could spark a regional war. Traders bid up oil prices in January 2006 when the IAEA referred Iran to the UN Security Council. In subsequent months, news reports about heated Iranian rhetoric and military exercises helped to drive crude prices up further. The surprise outbreak of the Israel-</w:t>
      </w:r>
      <w:proofErr w:type="spellStart"/>
      <w:r w:rsidRPr="00E96F6B">
        <w:rPr>
          <w:sz w:val="16"/>
          <w:szCs w:val="16"/>
        </w:rPr>
        <w:t>Hizballah</w:t>
      </w:r>
      <w:proofErr w:type="spellEnd"/>
      <w:r w:rsidRPr="00E96F6B">
        <w:rPr>
          <w:sz w:val="16"/>
          <w:szCs w:val="16"/>
        </w:rPr>
        <w:t xml:space="preserve"> war in 2006, not entirely unrelated to concerns about Iran, triggered a $4 per barrel spike on contagion fears.   The Iran risk premium subsided after 2007, but a roughly $10–$15 per barrel (10 percent) risk premium returned in early 2012 after the United States and the European Union put in place unusually tough sanctions and hawkish rhetoric on both sides heated up. A survey of nearly two dozen traders and analysts conducted by the </w:t>
      </w:r>
      <w:proofErr w:type="spellStart"/>
      <w:r w:rsidRPr="00E96F6B">
        <w:rPr>
          <w:sz w:val="16"/>
          <w:szCs w:val="16"/>
        </w:rPr>
        <w:lastRenderedPageBreak/>
        <w:t>Rapidan</w:t>
      </w:r>
      <w:proofErr w:type="spellEnd"/>
      <w:r w:rsidRPr="00E96F6B">
        <w:rPr>
          <w:sz w:val="16"/>
          <w:szCs w:val="16"/>
        </w:rPr>
        <w:t xml:space="preserve"> Group found that a protracted conventional conflict between the United States and Iran that resulted in a three-week closure of shipping through the Strait of Hormuz would lead to a $25 per barrel rise in oil prices, despite the use of strategic petroleum reserves.12 Were Tehran to acquire nuclear weapons, the risk premium would greatly exceed the $4–$15 per barrel (roughly 4–15 percent at current prices) already caused by a non-nuclear Iran.13 We expect a belligerent, nuclear-armed Iran would likely embed a risk premium of at least $20–$30 per barrel and spikes of $30–$100 per barrel in the event of actual conflict. Such price increases would be extremely harmful to economic growth and employment.  The challenges a nuclear-armed Iran would pose for the oil market are exacerbated by a prospective diminished U.S. ability to act as guarantor of stability in the Gulf. U.S. military presence and intervention has been critical to resolving past threats or geopolitical crises in the region. It has also calmed oil markets in the past. Examples include escorting oil tankers during the Iran-Iraq War, the destruction of much of Iran’s surface fleet in response to Iran’s mining the Gulf in 1988 and leading a coalition to repel Saddam Hussein’s short-lived invasion of Kuwait in August 1990. Currently, the United States can use and threaten to use force against Iran without fear that Iran will retaliate with nuclear weapons. When Iran has threatened to close the Strait of Hormuz in the past, for example, the United States has announced that it would reopen the Strait if Iran went through with it, confident that the U.S. military could quickly prevail in any conventional conflict with Iran while running very little risk of retaliation. </w:t>
      </w:r>
      <w:r w:rsidRPr="00E96F6B">
        <w:rPr>
          <w:rStyle w:val="StyleBoldUnderline"/>
        </w:rPr>
        <w:t>If Iran had nuclear weapons</w:t>
      </w:r>
      <w:r w:rsidRPr="00E96F6B">
        <w:rPr>
          <w:sz w:val="16"/>
          <w:szCs w:val="16"/>
        </w:rPr>
        <w:t>, however, U.S. military options would be constrained by inverted deterrence. U.S. threats to use force to reopen the Strait could be countered</w:t>
      </w:r>
      <w:r w:rsidRPr="00E96F6B">
        <w:rPr>
          <w:sz w:val="24"/>
          <w:szCs w:val="24"/>
        </w:rPr>
        <w:t xml:space="preserve"> </w:t>
      </w:r>
      <w:r w:rsidRPr="00E96F6B">
        <w:rPr>
          <w:sz w:val="16"/>
          <w:szCs w:val="16"/>
        </w:rPr>
        <w:t>by</w:t>
      </w:r>
      <w:r w:rsidRPr="00E96F6B">
        <w:rPr>
          <w:rStyle w:val="StyleBoldUnderline"/>
        </w:rPr>
        <w:t xml:space="preserve"> Iranian </w:t>
      </w:r>
      <w:r w:rsidRPr="002F1410">
        <w:rPr>
          <w:rStyle w:val="StyleBoldUnderline"/>
          <w:highlight w:val="yellow"/>
        </w:rPr>
        <w:t>threats to use</w:t>
      </w:r>
      <w:r w:rsidRPr="00E96F6B">
        <w:rPr>
          <w:rStyle w:val="StyleBoldUnderline"/>
        </w:rPr>
        <w:t xml:space="preserve"> devastatingly </w:t>
      </w:r>
      <w:r w:rsidRPr="002F1410">
        <w:rPr>
          <w:rStyle w:val="StyleBoldUnderline"/>
          <w:highlight w:val="yellow"/>
        </w:rPr>
        <w:t>deadly force</w:t>
      </w:r>
      <w:r w:rsidRPr="00E96F6B">
        <w:rPr>
          <w:rStyle w:val="StyleBoldUnderline"/>
        </w:rPr>
        <w:t xml:space="preserve"> against U.S. allies, bases or forces in the region.</w:t>
      </w:r>
      <w:r w:rsidRPr="00E96F6B">
        <w:rPr>
          <w:sz w:val="16"/>
          <w:szCs w:val="16"/>
        </w:rPr>
        <w:t xml:space="preserve"> Such threats might not be entirely credible since the U.S. military would control any imaginable escalation ladder up to and including the nuclear threshold, but it </w:t>
      </w:r>
      <w:r w:rsidRPr="002F1410">
        <w:rPr>
          <w:rStyle w:val="StyleBoldUnderline"/>
          <w:highlight w:val="yellow"/>
        </w:rPr>
        <w:t>wouldn’t be</w:t>
      </w:r>
      <w:r w:rsidRPr="00E96F6B">
        <w:rPr>
          <w:rStyle w:val="StyleBoldUnderline"/>
        </w:rPr>
        <w:t xml:space="preserve"> entirely </w:t>
      </w:r>
      <w:r w:rsidRPr="002F1410">
        <w:rPr>
          <w:rStyle w:val="StyleBoldUnderline"/>
          <w:highlight w:val="yellow"/>
        </w:rPr>
        <w:t>incredible</w:t>
      </w:r>
      <w:r w:rsidRPr="00E96F6B">
        <w:rPr>
          <w:rStyle w:val="StyleBoldUnderline"/>
        </w:rPr>
        <w:t>,</w:t>
      </w:r>
      <w:r w:rsidRPr="00E96F6B">
        <w:rPr>
          <w:sz w:val="16"/>
          <w:szCs w:val="16"/>
        </w:rPr>
        <w:t xml:space="preserve"> either, </w:t>
      </w:r>
      <w:r w:rsidRPr="002F1410">
        <w:rPr>
          <w:rStyle w:val="StyleBoldUnderline"/>
          <w:highlight w:val="yellow"/>
        </w:rPr>
        <w:t>given</w:t>
      </w:r>
      <w:r w:rsidRPr="00E96F6B">
        <w:rPr>
          <w:rStyle w:val="StyleBoldUnderline"/>
        </w:rPr>
        <w:t xml:space="preserve"> the risk of </w:t>
      </w:r>
      <w:r w:rsidRPr="00BB2246">
        <w:rPr>
          <w:rStyle w:val="StyleBoldUnderline"/>
        </w:rPr>
        <w:t xml:space="preserve">accident or </w:t>
      </w:r>
      <w:r w:rsidRPr="002F1410">
        <w:rPr>
          <w:rStyle w:val="StyleBoldUnderline"/>
          <w:highlight w:val="yellow"/>
        </w:rPr>
        <w:t>inadvertent nuclear use in a high-stakes crisis</w:t>
      </w:r>
      <w:r w:rsidRPr="00E96F6B">
        <w:rPr>
          <w:sz w:val="16"/>
          <w:szCs w:val="16"/>
        </w:rPr>
        <w:t>.   If, further, Iran develops ballistic missiles capable of reaching the United States—and the annual report of the U.S. Department of Defense estimates this could happen as soon as 2015—</w:t>
      </w:r>
      <w:r w:rsidRPr="002F1410">
        <w:rPr>
          <w:rStyle w:val="Emphasis"/>
          <w:highlight w:val="yellow"/>
        </w:rPr>
        <w:t>Iran</w:t>
      </w:r>
      <w:r w:rsidRPr="002F1410">
        <w:rPr>
          <w:rStyle w:val="StyleBoldUnderline"/>
          <w:highlight w:val="yellow"/>
        </w:rPr>
        <w:t xml:space="preserve"> could</w:t>
      </w:r>
      <w:r w:rsidRPr="00E96F6B">
        <w:rPr>
          <w:rStyle w:val="StyleBoldUnderline"/>
        </w:rPr>
        <w:t xml:space="preserve"> </w:t>
      </w:r>
      <w:r w:rsidRPr="00E96F6B">
        <w:rPr>
          <w:sz w:val="16"/>
          <w:szCs w:val="16"/>
        </w:rPr>
        <w:t>also</w:t>
      </w:r>
      <w:r w:rsidRPr="00E96F6B">
        <w:rPr>
          <w:rStyle w:val="StyleBoldUnderline"/>
        </w:rPr>
        <w:t xml:space="preserve"> </w:t>
      </w:r>
      <w:r w:rsidRPr="002F1410">
        <w:rPr>
          <w:rStyle w:val="StyleBoldUnderline"/>
          <w:highlight w:val="yellow"/>
        </w:rPr>
        <w:t xml:space="preserve">threaten </w:t>
      </w:r>
      <w:r w:rsidRPr="002F1410">
        <w:rPr>
          <w:rStyle w:val="Emphasis"/>
          <w:highlight w:val="yellow"/>
        </w:rPr>
        <w:t>nuclear strikes against</w:t>
      </w:r>
      <w:r w:rsidRPr="00E96F6B">
        <w:rPr>
          <w:rStyle w:val="Emphasis"/>
        </w:rPr>
        <w:t xml:space="preserve"> the </w:t>
      </w:r>
      <w:r w:rsidRPr="002F1410">
        <w:rPr>
          <w:rStyle w:val="Emphasis"/>
          <w:highlight w:val="yellow"/>
        </w:rPr>
        <w:t>U.S.</w:t>
      </w:r>
      <w:r w:rsidRPr="00E96F6B">
        <w:rPr>
          <w:rStyle w:val="Emphasis"/>
        </w:rPr>
        <w:t xml:space="preserve"> homeland</w:t>
      </w:r>
      <w:r w:rsidRPr="00E96F6B">
        <w:rPr>
          <w:rStyle w:val="StyleBoldUnderline"/>
        </w:rPr>
        <w:t xml:space="preserve"> </w:t>
      </w:r>
      <w:r w:rsidRPr="002F1410">
        <w:rPr>
          <w:rStyle w:val="StyleBoldUnderline"/>
          <w:highlight w:val="yellow"/>
        </w:rPr>
        <w:t>in retaliation for</w:t>
      </w:r>
      <w:r w:rsidRPr="00E96F6B">
        <w:rPr>
          <w:rStyle w:val="StyleBoldUnderline"/>
        </w:rPr>
        <w:t xml:space="preserve"> the </w:t>
      </w:r>
      <w:r w:rsidRPr="002F1410">
        <w:rPr>
          <w:rStyle w:val="StyleBoldUnderline"/>
          <w:highlight w:val="yellow"/>
        </w:rPr>
        <w:t>use of</w:t>
      </w:r>
      <w:r w:rsidRPr="00E96F6B">
        <w:rPr>
          <w:rStyle w:val="StyleBoldUnderline"/>
        </w:rPr>
        <w:t xml:space="preserve"> conventional </w:t>
      </w:r>
      <w:r w:rsidRPr="002F1410">
        <w:rPr>
          <w:rStyle w:val="StyleBoldUnderline"/>
          <w:highlight w:val="yellow"/>
        </w:rPr>
        <w:t>forces in the region</w:t>
      </w:r>
      <w:r w:rsidRPr="00E96F6B">
        <w:rPr>
          <w:rStyle w:val="StyleBoldUnderline"/>
        </w:rPr>
        <w:t>.</w:t>
      </w:r>
      <w:r w:rsidRPr="00E96F6B">
        <w:rPr>
          <w:sz w:val="16"/>
          <w:szCs w:val="16"/>
        </w:rPr>
        <w:t xml:space="preserve"> Any U.S. President would have to think long and hard about using force against Iran if it entailed a risk of nuclear war, even a nuclear war that the United States would win.   Most worrisome, </w:t>
      </w:r>
      <w:r w:rsidRPr="00E96F6B">
        <w:rPr>
          <w:rStyle w:val="StyleBoldUnderline"/>
        </w:rPr>
        <w:t xml:space="preserve">an </w:t>
      </w:r>
      <w:r w:rsidRPr="002F1410">
        <w:rPr>
          <w:rStyle w:val="StyleBoldUnderline"/>
          <w:highlight w:val="yellow"/>
        </w:rPr>
        <w:t>unstable</w:t>
      </w:r>
      <w:r w:rsidRPr="00E96F6B">
        <w:rPr>
          <w:rStyle w:val="StyleBoldUnderline"/>
        </w:rPr>
        <w:t xml:space="preserve">, poly-nuclear </w:t>
      </w:r>
      <w:r w:rsidRPr="002F1410">
        <w:rPr>
          <w:rStyle w:val="StyleBoldUnderline"/>
          <w:highlight w:val="yellow"/>
        </w:rPr>
        <w:t>Middle East will</w:t>
      </w:r>
      <w:r w:rsidRPr="00E96F6B">
        <w:rPr>
          <w:rStyle w:val="StyleBoldUnderline"/>
        </w:rPr>
        <w:t xml:space="preserve"> </w:t>
      </w:r>
      <w:r w:rsidRPr="00E96F6B">
        <w:rPr>
          <w:sz w:val="16"/>
          <w:szCs w:val="16"/>
        </w:rPr>
        <w:t xml:space="preserve">mean that nuclear weapons will be ever-present factors in most, if not all, future regional conflicts. As President Obama noted in the remarks excerpted above, if Iran acquires nuclear weapons, Saudi Arabia, Turkey, Egypt and other states might follow suit. Nuclear weapons in these states would further complicate the nuclear balance in the region and potentially </w:t>
      </w:r>
      <w:r w:rsidRPr="002F1410">
        <w:rPr>
          <w:rStyle w:val="Emphasis"/>
          <w:highlight w:val="yellow"/>
        </w:rPr>
        <w:t>extend</w:t>
      </w:r>
      <w:r w:rsidRPr="00E96F6B">
        <w:rPr>
          <w:rStyle w:val="Emphasis"/>
        </w:rPr>
        <w:t xml:space="preserve"> the </w:t>
      </w:r>
      <w:r w:rsidRPr="002F1410">
        <w:rPr>
          <w:rStyle w:val="Emphasis"/>
          <w:highlight w:val="yellow"/>
        </w:rPr>
        <w:t>boundaries of</w:t>
      </w:r>
      <w:r w:rsidRPr="00E96F6B">
        <w:rPr>
          <w:rStyle w:val="Emphasis"/>
        </w:rPr>
        <w:t xml:space="preserve"> any </w:t>
      </w:r>
      <w:r w:rsidRPr="002F1410">
        <w:rPr>
          <w:rStyle w:val="Emphasis"/>
          <w:highlight w:val="yellow"/>
        </w:rPr>
        <w:t>nuclear exchange</w:t>
      </w:r>
      <w:r w:rsidRPr="00E96F6B">
        <w:rPr>
          <w:rStyle w:val="StyleBoldUnderline"/>
        </w:rPr>
        <w:t xml:space="preserve">. </w:t>
      </w:r>
      <w:r w:rsidRPr="00E96F6B">
        <w:rPr>
          <w:sz w:val="16"/>
          <w:szCs w:val="16"/>
        </w:rPr>
        <w:t xml:space="preserve"> </w:t>
      </w:r>
      <w:r w:rsidRPr="00E96F6B">
        <w:rPr>
          <w:rStyle w:val="StyleBoldUnderline"/>
        </w:rPr>
        <w:t xml:space="preserve">Even if Iran’s leaders are less reckless and suicidal than their rhetoric would suggest, </w:t>
      </w:r>
      <w:r w:rsidRPr="002F1410">
        <w:rPr>
          <w:rStyle w:val="StyleBoldUnderline"/>
          <w:highlight w:val="yellow"/>
        </w:rPr>
        <w:t>international politics, crises and miscalculation do not end when countries acquire nuclear weapons</w:t>
      </w:r>
      <w:r w:rsidRPr="002F1410">
        <w:rPr>
          <w:sz w:val="16"/>
          <w:szCs w:val="16"/>
          <w:highlight w:val="yellow"/>
        </w:rPr>
        <w:t>.</w:t>
      </w:r>
      <w:r w:rsidRPr="00E96F6B">
        <w:rPr>
          <w:sz w:val="16"/>
          <w:szCs w:val="16"/>
        </w:rPr>
        <w:t xml:space="preserve"> Nuclear powers still challenge nuclear-armed adversaries. As the early decades of the Cold War remind us, nuclear-armed states do sometimes resort to nuclear brinkmanship that can lead to high-stakes nuclear standoffs. </w:t>
      </w:r>
      <w:r w:rsidRPr="00E96F6B">
        <w:rPr>
          <w:rStyle w:val="StyleBoldUnderline"/>
        </w:rPr>
        <w:t xml:space="preserve">We were </w:t>
      </w:r>
      <w:r w:rsidRPr="00E96F6B">
        <w:rPr>
          <w:rStyle w:val="Emphasis"/>
        </w:rPr>
        <w:t>lucky to survive</w:t>
      </w:r>
      <w:r w:rsidRPr="00E96F6B">
        <w:rPr>
          <w:rStyle w:val="StyleBoldUnderline"/>
        </w:rPr>
        <w:t xml:space="preserve"> the Cold War without suffering a massive nuclear exchange</w:t>
      </w:r>
      <w:r w:rsidRPr="00E96F6B">
        <w:rPr>
          <w:sz w:val="16"/>
          <w:szCs w:val="16"/>
        </w:rPr>
        <w:t xml:space="preserve">; President Kennedy estimated that the probability of nuclear war in the Cuban Missile Crisis alone was as high as 50 percent.14   The reference to the early days of the Cold War is not merely decorative here. </w:t>
      </w:r>
      <w:r w:rsidRPr="00E96F6B">
        <w:rPr>
          <w:rStyle w:val="StyleBoldUnderline"/>
        </w:rPr>
        <w:t xml:space="preserve">Nearly all of the </w:t>
      </w:r>
      <w:r w:rsidRPr="002F1410">
        <w:rPr>
          <w:rStyle w:val="StyleBoldUnderline"/>
          <w:highlight w:val="yellow"/>
        </w:rPr>
        <w:t>conditions that helped</w:t>
      </w:r>
      <w:r w:rsidRPr="00E96F6B">
        <w:rPr>
          <w:rStyle w:val="StyleBoldUnderline"/>
        </w:rPr>
        <w:t xml:space="preserve"> us </w:t>
      </w:r>
      <w:r w:rsidRPr="002F1410">
        <w:rPr>
          <w:rStyle w:val="StyleBoldUnderline"/>
          <w:highlight w:val="yellow"/>
        </w:rPr>
        <w:t>avoid nuclear war during</w:t>
      </w:r>
      <w:r w:rsidRPr="00E96F6B">
        <w:rPr>
          <w:rStyle w:val="StyleBoldUnderline"/>
        </w:rPr>
        <w:t xml:space="preserve"> the latter half of </w:t>
      </w:r>
      <w:r w:rsidRPr="002F1410">
        <w:rPr>
          <w:rStyle w:val="StyleBoldUnderline"/>
          <w:highlight w:val="yellow"/>
        </w:rPr>
        <w:t>the Cold War are absent from the Iran-Israel-U.S. nuclear balance.</w:t>
      </w:r>
      <w:r w:rsidRPr="00E96F6B">
        <w:rPr>
          <w:rStyle w:val="StyleBoldUnderline"/>
        </w:rPr>
        <w:t xml:space="preserve"> Then, there were only two players, both with secure, second-strike capabilities and strategic depth</w:t>
      </w:r>
      <w:r w:rsidRPr="00E96F6B">
        <w:rPr>
          <w:sz w:val="16"/>
          <w:szCs w:val="16"/>
        </w:rPr>
        <w:t xml:space="preserve">; relatively </w:t>
      </w:r>
      <w:r w:rsidRPr="00E96F6B">
        <w:rPr>
          <w:rStyle w:val="StyleBoldUnderline"/>
        </w:rPr>
        <w:t>long flight times for ballistic missiles between states, enabling all sides to eschew launch-on-warning postures; clear lines of communication between capitals</w:t>
      </w:r>
      <w:r w:rsidRPr="00E96F6B">
        <w:rPr>
          <w:sz w:val="16"/>
          <w:szCs w:val="16"/>
        </w:rPr>
        <w:t xml:space="preserve">; and more. </w:t>
      </w:r>
      <w:r w:rsidRPr="00E96F6B">
        <w:rPr>
          <w:rStyle w:val="StyleBoldUnderline"/>
        </w:rPr>
        <w:t xml:space="preserve">In a high-stakes </w:t>
      </w:r>
      <w:r w:rsidRPr="002F1410">
        <w:rPr>
          <w:rStyle w:val="StyleBoldUnderline"/>
          <w:highlight w:val="yellow"/>
        </w:rPr>
        <w:t>nuclear</w:t>
      </w:r>
      <w:r w:rsidRPr="00E96F6B">
        <w:rPr>
          <w:rStyle w:val="StyleBoldUnderline"/>
        </w:rPr>
        <w:t xml:space="preserve"> crisis with </w:t>
      </w:r>
      <w:r w:rsidRPr="002F1410">
        <w:rPr>
          <w:rStyle w:val="StyleBoldUnderline"/>
          <w:highlight w:val="yellow"/>
        </w:rPr>
        <w:t>Iran</w:t>
      </w:r>
      <w:r w:rsidRPr="00E96F6B">
        <w:rPr>
          <w:rStyle w:val="StyleBoldUnderline"/>
        </w:rPr>
        <w:t xml:space="preserve"> </w:t>
      </w:r>
      <w:r w:rsidRPr="00E96F6B">
        <w:rPr>
          <w:sz w:val="16"/>
          <w:szCs w:val="16"/>
        </w:rPr>
        <w:t>and its adversaries</w:t>
      </w:r>
      <w:r w:rsidRPr="009753A2">
        <w:t>, there is a real risk that</w:t>
      </w:r>
      <w:r w:rsidRPr="00E96F6B">
        <w:rPr>
          <w:sz w:val="24"/>
          <w:szCs w:val="24"/>
        </w:rPr>
        <w:t xml:space="preserve"> </w:t>
      </w:r>
      <w:r w:rsidRPr="00E96F6B">
        <w:rPr>
          <w:rStyle w:val="StyleBoldUnderline"/>
        </w:rPr>
        <w:t xml:space="preserve">things </w:t>
      </w:r>
      <w:r w:rsidRPr="002F1410">
        <w:rPr>
          <w:rStyle w:val="StyleBoldUnderline"/>
          <w:highlight w:val="yellow"/>
        </w:rPr>
        <w:t xml:space="preserve">could </w:t>
      </w:r>
      <w:r w:rsidRPr="002F1410">
        <w:rPr>
          <w:rStyle w:val="Emphasis"/>
          <w:highlight w:val="yellow"/>
        </w:rPr>
        <w:t>spiral out of control and result in nuclear war</w:t>
      </w:r>
      <w:r w:rsidRPr="00E96F6B">
        <w:rPr>
          <w:b/>
          <w:sz w:val="16"/>
          <w:szCs w:val="16"/>
        </w:rPr>
        <w:t>.</w:t>
      </w:r>
    </w:p>
    <w:p w:rsidR="00B13F68" w:rsidRPr="00D17C4E" w:rsidRDefault="00B13F68" w:rsidP="00B13F68"/>
    <w:p w:rsidR="00B13F68" w:rsidRDefault="00B13F68" w:rsidP="00B13F68">
      <w:pPr>
        <w:pStyle w:val="Heading3"/>
      </w:pPr>
      <w:r>
        <w:lastRenderedPageBreak/>
        <w:t>Plan</w:t>
      </w:r>
    </w:p>
    <w:p w:rsidR="00B13F68" w:rsidRPr="00A95C00" w:rsidRDefault="00B13F68" w:rsidP="00B13F68">
      <w:pPr>
        <w:pStyle w:val="Heading4"/>
      </w:pPr>
      <w:r>
        <w:t xml:space="preserve">Thus the plan, the United States federal government ought to include the United Mexican States in the </w:t>
      </w:r>
      <w:r w:rsidRPr="006D5EDD">
        <w:t>Trans-Atlantic Trade and Investment Partnership.</w:t>
      </w:r>
    </w:p>
    <w:p w:rsidR="00B13F68" w:rsidRDefault="00B13F68" w:rsidP="00B13F68">
      <w:pPr>
        <w:pStyle w:val="Heading3"/>
      </w:pPr>
      <w:r>
        <w:lastRenderedPageBreak/>
        <w:t>Solvency</w:t>
      </w:r>
    </w:p>
    <w:p w:rsidR="00B13F68" w:rsidRPr="009A4AFD" w:rsidRDefault="00B13F68" w:rsidP="00B13F68">
      <w:pPr>
        <w:pStyle w:val="Heading4"/>
      </w:pPr>
      <w:r>
        <w:t>US should invite Mexico to EU-US partnership</w:t>
      </w:r>
    </w:p>
    <w:p w:rsidR="00B13F68" w:rsidRDefault="00B13F68" w:rsidP="00B13F68">
      <w:pPr>
        <w:rPr>
          <w:rStyle w:val="Hyperlink"/>
        </w:rPr>
      </w:pPr>
      <w:proofErr w:type="spellStart"/>
      <w:r w:rsidRPr="002F1410">
        <w:rPr>
          <w:rStyle w:val="StyleStyleBold12pt"/>
          <w:highlight w:val="yellow"/>
        </w:rPr>
        <w:t>Siekierski</w:t>
      </w:r>
      <w:proofErr w:type="spellEnd"/>
      <w:r w:rsidRPr="009A4AFD">
        <w:rPr>
          <w:rStyle w:val="StyleStyleBold12pt"/>
        </w:rPr>
        <w:t xml:space="preserve"> </w:t>
      </w:r>
      <w:r w:rsidRPr="009A4AFD">
        <w:t>3/15/</w:t>
      </w:r>
      <w:r w:rsidRPr="002F1410">
        <w:rPr>
          <w:rStyle w:val="StyleStyleBold12pt"/>
          <w:highlight w:val="yellow"/>
        </w:rPr>
        <w:t>13</w:t>
      </w:r>
      <w:r>
        <w:t xml:space="preserve"> – (BJ, “Is Mexico looking for NAFTA-EU trade talks?</w:t>
      </w:r>
      <w:proofErr w:type="gramStart"/>
      <w:r>
        <w:t>”,</w:t>
      </w:r>
      <w:proofErr w:type="gramEnd"/>
      <w:r>
        <w:t xml:space="preserve"> </w:t>
      </w:r>
      <w:proofErr w:type="spellStart"/>
      <w:r>
        <w:t>iPolitics</w:t>
      </w:r>
      <w:proofErr w:type="spellEnd"/>
      <w:r>
        <w:t xml:space="preserve">, </w:t>
      </w:r>
      <w:hyperlink r:id="rId14" w:history="1">
        <w:r w:rsidRPr="005F6700">
          <w:rPr>
            <w:rStyle w:val="Hyperlink"/>
          </w:rPr>
          <w:t>http://www.ipolitics.ca/2013/03/15/is-mexico-looking-for-nafta-eu-trade-talks/</w:t>
        </w:r>
      </w:hyperlink>
      <w:r>
        <w:rPr>
          <w:rStyle w:val="Hyperlink"/>
        </w:rPr>
        <w:t>)//javi</w:t>
      </w:r>
    </w:p>
    <w:p w:rsidR="00B13F68" w:rsidRPr="009A4AFD" w:rsidRDefault="00B13F68" w:rsidP="00B13F68">
      <w:pPr>
        <w:rPr>
          <w:sz w:val="16"/>
        </w:rPr>
      </w:pPr>
      <w:r w:rsidRPr="009A4AFD">
        <w:rPr>
          <w:sz w:val="16"/>
        </w:rPr>
        <w:t>“</w:t>
      </w:r>
      <w:r w:rsidRPr="002F1410">
        <w:rPr>
          <w:rStyle w:val="StyleBoldUnderline"/>
          <w:highlight w:val="yellow"/>
        </w:rPr>
        <w:t>It seems</w:t>
      </w:r>
      <w:r w:rsidRPr="009A4AFD">
        <w:rPr>
          <w:rStyle w:val="StyleBoldUnderline"/>
        </w:rPr>
        <w:t xml:space="preserve"> really </w:t>
      </w:r>
      <w:r w:rsidRPr="002F1410">
        <w:rPr>
          <w:rStyle w:val="StyleBoldUnderline"/>
          <w:highlight w:val="yellow"/>
        </w:rPr>
        <w:t>logical</w:t>
      </w:r>
      <w:r w:rsidRPr="009A4AFD">
        <w:rPr>
          <w:sz w:val="16"/>
        </w:rPr>
        <w:t xml:space="preserve"> to us </w:t>
      </w:r>
      <w:r w:rsidRPr="002F1410">
        <w:rPr>
          <w:rStyle w:val="StyleBoldUnderline"/>
          <w:highlight w:val="yellow"/>
        </w:rPr>
        <w:t>that this be</w:t>
      </w:r>
      <w:r w:rsidRPr="009A4AFD">
        <w:rPr>
          <w:rStyle w:val="StyleBoldUnderline"/>
        </w:rPr>
        <w:t xml:space="preserve"> a </w:t>
      </w:r>
      <w:r w:rsidRPr="002F1410">
        <w:rPr>
          <w:rStyle w:val="StyleBoldUnderline"/>
          <w:highlight w:val="yellow"/>
        </w:rPr>
        <w:t>trilateral</w:t>
      </w:r>
      <w:r w:rsidRPr="009A4AFD">
        <w:rPr>
          <w:rStyle w:val="StyleBoldUnderline"/>
        </w:rPr>
        <w:t xml:space="preserve"> negotiation </w:t>
      </w:r>
      <w:r w:rsidRPr="002F1410">
        <w:rPr>
          <w:rStyle w:val="StyleBoldUnderline"/>
          <w:highlight w:val="yellow"/>
        </w:rPr>
        <w:t xml:space="preserve">and </w:t>
      </w:r>
      <w:r w:rsidRPr="00F63C30">
        <w:rPr>
          <w:rStyle w:val="StyleBoldUnderline"/>
        </w:rPr>
        <w:t xml:space="preserve">that </w:t>
      </w:r>
      <w:r w:rsidRPr="002F1410">
        <w:rPr>
          <w:rStyle w:val="StyleBoldUnderline"/>
          <w:highlight w:val="yellow"/>
        </w:rPr>
        <w:t>Mexico join</w:t>
      </w:r>
      <w:r w:rsidRPr="009A4AFD">
        <w:rPr>
          <w:sz w:val="16"/>
        </w:rPr>
        <w:t xml:space="preserve">,” Minister Guajardo was quoted as saying, in Spanish, by a prominent Mexican business newspaper, El </w:t>
      </w:r>
      <w:proofErr w:type="spellStart"/>
      <w:r w:rsidRPr="009A4AFD">
        <w:rPr>
          <w:sz w:val="16"/>
        </w:rPr>
        <w:t>Financiero</w:t>
      </w:r>
      <w:proofErr w:type="spellEnd"/>
      <w:r w:rsidRPr="009A4AFD">
        <w:rPr>
          <w:sz w:val="16"/>
        </w:rPr>
        <w:t xml:space="preserve">, Wednesday. </w:t>
      </w:r>
      <w:r w:rsidRPr="00001F07">
        <w:rPr>
          <w:rStyle w:val="StyleBoldUnderline"/>
        </w:rPr>
        <w:t xml:space="preserve">Though </w:t>
      </w:r>
      <w:r w:rsidRPr="002F1410">
        <w:rPr>
          <w:rStyle w:val="StyleBoldUnderline"/>
          <w:highlight w:val="yellow"/>
        </w:rPr>
        <w:t>Mexico</w:t>
      </w:r>
      <w:r w:rsidRPr="009A4AFD">
        <w:rPr>
          <w:sz w:val="16"/>
        </w:rPr>
        <w:t xml:space="preserve"> already </w:t>
      </w:r>
      <w:r w:rsidRPr="002F1410">
        <w:rPr>
          <w:rStyle w:val="StyleBoldUnderline"/>
          <w:highlight w:val="yellow"/>
        </w:rPr>
        <w:t>has an agreement with the E</w:t>
      </w:r>
      <w:r w:rsidRPr="009A4AFD">
        <w:rPr>
          <w:sz w:val="16"/>
        </w:rPr>
        <w:t xml:space="preserve">uropean </w:t>
      </w:r>
      <w:r w:rsidRPr="002F1410">
        <w:rPr>
          <w:rStyle w:val="StyleBoldUnderline"/>
          <w:highlight w:val="yellow"/>
        </w:rPr>
        <w:t>U</w:t>
      </w:r>
      <w:r w:rsidRPr="009A4AFD">
        <w:rPr>
          <w:sz w:val="16"/>
        </w:rPr>
        <w:t xml:space="preserve">nion — </w:t>
      </w:r>
      <w:r w:rsidRPr="00001F07">
        <w:rPr>
          <w:rStyle w:val="StyleBoldUnderline"/>
        </w:rPr>
        <w:t>which came into force in 2000</w:t>
      </w:r>
      <w:r w:rsidRPr="009A4AFD">
        <w:rPr>
          <w:sz w:val="16"/>
        </w:rPr>
        <w:t xml:space="preserve"> — the El </w:t>
      </w:r>
      <w:proofErr w:type="spellStart"/>
      <w:r w:rsidRPr="009A4AFD">
        <w:rPr>
          <w:sz w:val="16"/>
        </w:rPr>
        <w:t>Financiero</w:t>
      </w:r>
      <w:proofErr w:type="spellEnd"/>
      <w:r w:rsidRPr="009A4AFD">
        <w:rPr>
          <w:sz w:val="16"/>
        </w:rPr>
        <w:t xml:space="preserve"> article says </w:t>
      </w:r>
      <w:r w:rsidRPr="002F1410">
        <w:rPr>
          <w:rStyle w:val="StyleBoldUnderline"/>
          <w:highlight w:val="yellow"/>
        </w:rPr>
        <w:t>Mexican and European authorities</w:t>
      </w:r>
      <w:r w:rsidRPr="00001F07">
        <w:rPr>
          <w:rStyle w:val="StyleBoldUnderline"/>
        </w:rPr>
        <w:t xml:space="preserve"> have </w:t>
      </w:r>
      <w:r w:rsidRPr="002F1410">
        <w:rPr>
          <w:rStyle w:val="StyleBoldUnderline"/>
          <w:highlight w:val="yellow"/>
        </w:rPr>
        <w:t>agreed to strengthen it</w:t>
      </w:r>
      <w:r w:rsidRPr="00001F07">
        <w:rPr>
          <w:rStyle w:val="StyleBoldUnderline"/>
        </w:rPr>
        <w:t>.</w:t>
      </w:r>
      <w:r>
        <w:rPr>
          <w:rStyle w:val="StyleBoldUnderline"/>
        </w:rPr>
        <w:t xml:space="preserve"> </w:t>
      </w:r>
      <w:r w:rsidRPr="009A4AFD">
        <w:rPr>
          <w:sz w:val="16"/>
        </w:rPr>
        <w:t xml:space="preserve">Rather than negotiate simultaneously with the Americans, therefore, </w:t>
      </w:r>
      <w:r w:rsidRPr="009A4AFD">
        <w:rPr>
          <w:rStyle w:val="StyleBoldUnderline"/>
        </w:rPr>
        <w:t>the idea would be to bring both negotiations under one roof.</w:t>
      </w:r>
      <w:r>
        <w:rPr>
          <w:rStyle w:val="StyleBoldUnderline"/>
        </w:rPr>
        <w:t xml:space="preserve"> </w:t>
      </w:r>
      <w:r w:rsidRPr="009A4AFD">
        <w:rPr>
          <w:sz w:val="16"/>
        </w:rPr>
        <w:t xml:space="preserve">And since Canada is a fellow NAFTA partner, common sense would dictate Canadian involvement as well. </w:t>
      </w:r>
      <w:r w:rsidRPr="009A4AFD">
        <w:rPr>
          <w:rStyle w:val="StyleBoldUnderline"/>
        </w:rPr>
        <w:t>With the EU and U.S. aiming to begin their Transatlantic talks</w:t>
      </w:r>
      <w:r w:rsidRPr="009A4AFD">
        <w:rPr>
          <w:sz w:val="16"/>
        </w:rPr>
        <w:t xml:space="preserve"> in June, Guajardo indicated that </w:t>
      </w:r>
      <w:r w:rsidRPr="002F1410">
        <w:rPr>
          <w:rStyle w:val="StyleBoldUnderline"/>
          <w:highlight w:val="yellow"/>
        </w:rPr>
        <w:t>Mexico would be “formally petitioning”</w:t>
      </w:r>
      <w:r w:rsidRPr="009A4AFD">
        <w:rPr>
          <w:rStyle w:val="StyleBoldUnderline"/>
        </w:rPr>
        <w:t xml:space="preserve"> </w:t>
      </w:r>
      <w:r w:rsidRPr="009A4AFD">
        <w:rPr>
          <w:sz w:val="16"/>
        </w:rPr>
        <w:t xml:space="preserve">the EU President and Barack </w:t>
      </w:r>
      <w:r w:rsidRPr="002F1410">
        <w:rPr>
          <w:rStyle w:val="StyleBoldUnderline"/>
          <w:highlight w:val="yellow"/>
        </w:rPr>
        <w:t>Obama to make it a NAFTA-EU negotiation</w:t>
      </w:r>
      <w:r w:rsidRPr="009A4AFD">
        <w:rPr>
          <w:rStyle w:val="StyleBoldUnderline"/>
        </w:rPr>
        <w:t>,</w:t>
      </w:r>
      <w:r w:rsidRPr="009A4AFD">
        <w:rPr>
          <w:sz w:val="16"/>
        </w:rPr>
        <w:t xml:space="preserve"> El </w:t>
      </w:r>
      <w:proofErr w:type="spellStart"/>
      <w:r w:rsidRPr="009A4AFD">
        <w:rPr>
          <w:sz w:val="16"/>
        </w:rPr>
        <w:t>Financiero</w:t>
      </w:r>
      <w:proofErr w:type="spellEnd"/>
      <w:r w:rsidRPr="009A4AFD">
        <w:rPr>
          <w:sz w:val="16"/>
        </w:rPr>
        <w:t xml:space="preserve"> reported.</w:t>
      </w:r>
    </w:p>
    <w:p w:rsidR="00B13F68" w:rsidRPr="004B597F" w:rsidRDefault="00B13F68" w:rsidP="00B13F68">
      <w:pPr>
        <w:keepNext/>
        <w:keepLines/>
        <w:spacing w:before="200"/>
        <w:outlineLvl w:val="3"/>
        <w:rPr>
          <w:rFonts w:eastAsiaTheme="majorEastAsia" w:cstheme="majorBidi"/>
          <w:b/>
          <w:bCs/>
          <w:iCs/>
        </w:rPr>
      </w:pPr>
      <w:r w:rsidRPr="004B597F">
        <w:rPr>
          <w:rFonts w:eastAsiaTheme="majorEastAsia" w:cstheme="majorBidi"/>
          <w:b/>
          <w:bCs/>
          <w:iCs/>
        </w:rPr>
        <w:t>The plan solves by including Mexico and they would say yes</w:t>
      </w:r>
    </w:p>
    <w:p w:rsidR="00B13F68" w:rsidRPr="004B597F" w:rsidRDefault="00B13F68" w:rsidP="00B13F68">
      <w:r w:rsidRPr="004B597F">
        <w:rPr>
          <w:b/>
          <w:bCs/>
        </w:rPr>
        <w:t>Meacham 7/25</w:t>
      </w:r>
      <w:r w:rsidRPr="004B597F">
        <w:t>/13 – director of the Americas Program at the Center for Strategic and International Studies (CSIS) in Washington, D.C. Tania Miranda, intern scholar with the CSIS Americas Program, provided research assistance (Carl, “The Trans-Atlantic Trade and Investment Partnership: Mexico Wants In—Why Not?”, CSIS, http://csis.org/publication/trans-atlantic-trade-and-investment-partnership-mexico-wants-why-not)//javi</w:t>
      </w:r>
    </w:p>
    <w:p w:rsidR="00B13F68" w:rsidRPr="00E46AAE" w:rsidRDefault="00B13F68" w:rsidP="00B13F68">
      <w:pPr>
        <w:rPr>
          <w:sz w:val="16"/>
        </w:rPr>
      </w:pPr>
      <w:r w:rsidRPr="004B597F">
        <w:rPr>
          <w:sz w:val="16"/>
        </w:rPr>
        <w:t xml:space="preserve">Under this broad umbrella, there has been one question increasingly posed by policymakers in the Western Hemisphere and the private sector alike: </w:t>
      </w:r>
      <w:r w:rsidRPr="004B597F">
        <w:rPr>
          <w:bCs/>
          <w:u w:val="single"/>
        </w:rPr>
        <w:t>why isn’t Mexico part of the</w:t>
      </w:r>
      <w:r w:rsidRPr="004B597F">
        <w:rPr>
          <w:sz w:val="16"/>
        </w:rPr>
        <w:t xml:space="preserve"> Trans-Atlantic Trade and Investment Partnership (</w:t>
      </w:r>
      <w:r w:rsidRPr="004B597F">
        <w:rPr>
          <w:bCs/>
          <w:u w:val="single"/>
        </w:rPr>
        <w:t>TTIP</w:t>
      </w:r>
      <w:r w:rsidRPr="004B597F">
        <w:rPr>
          <w:sz w:val="16"/>
        </w:rPr>
        <w:t>) negotiations?—</w:t>
      </w:r>
      <w:r w:rsidRPr="004B597F">
        <w:rPr>
          <w:bCs/>
          <w:u w:val="single"/>
        </w:rPr>
        <w:t>and the ambassador affirmed Mexico’s firm support for the country’s inclusion. The negotiations for the TTIP, the long awaited</w:t>
      </w:r>
      <w:r w:rsidRPr="004B597F">
        <w:rPr>
          <w:sz w:val="16"/>
        </w:rPr>
        <w:t xml:space="preserve"> free trade agreement </w:t>
      </w:r>
      <w:r w:rsidRPr="004B597F">
        <w:rPr>
          <w:bCs/>
          <w:u w:val="single"/>
        </w:rPr>
        <w:t>(FTA) between the U</w:t>
      </w:r>
      <w:r w:rsidRPr="004B597F">
        <w:rPr>
          <w:sz w:val="16"/>
        </w:rPr>
        <w:t xml:space="preserve">nited </w:t>
      </w:r>
      <w:r w:rsidRPr="004B597F">
        <w:rPr>
          <w:bCs/>
          <w:u w:val="single"/>
        </w:rPr>
        <w:t>S</w:t>
      </w:r>
      <w:r w:rsidRPr="004B597F">
        <w:rPr>
          <w:sz w:val="16"/>
        </w:rPr>
        <w:t xml:space="preserve">tates </w:t>
      </w:r>
      <w:r w:rsidRPr="004B597F">
        <w:rPr>
          <w:bCs/>
          <w:u w:val="single"/>
        </w:rPr>
        <w:t>and the</w:t>
      </w:r>
      <w:r w:rsidRPr="004B597F">
        <w:rPr>
          <w:sz w:val="16"/>
        </w:rPr>
        <w:t xml:space="preserve"> European Union (</w:t>
      </w:r>
      <w:r w:rsidRPr="004B597F">
        <w:rPr>
          <w:bCs/>
          <w:u w:val="single"/>
        </w:rPr>
        <w:t>EU</w:t>
      </w:r>
      <w:r w:rsidRPr="004B597F">
        <w:rPr>
          <w:sz w:val="16"/>
        </w:rPr>
        <w:t xml:space="preserve">), launched two weeks ago. Though </w:t>
      </w:r>
      <w:r w:rsidRPr="002F1410">
        <w:rPr>
          <w:bCs/>
          <w:highlight w:val="yellow"/>
          <w:u w:val="single"/>
        </w:rPr>
        <w:t>the start of the talks were</w:t>
      </w:r>
      <w:r w:rsidRPr="004B597F">
        <w:rPr>
          <w:sz w:val="16"/>
        </w:rPr>
        <w:t xml:space="preserve"> initially </w:t>
      </w:r>
      <w:r w:rsidRPr="002F1410">
        <w:rPr>
          <w:bCs/>
          <w:highlight w:val="yellow"/>
          <w:u w:val="single"/>
        </w:rPr>
        <w:t>marred</w:t>
      </w:r>
      <w:r w:rsidRPr="004B597F">
        <w:rPr>
          <w:bCs/>
          <w:u w:val="single"/>
        </w:rPr>
        <w:t xml:space="preserve"> </w:t>
      </w:r>
      <w:r w:rsidRPr="002F1410">
        <w:rPr>
          <w:bCs/>
          <w:highlight w:val="yellow"/>
          <w:u w:val="single"/>
        </w:rPr>
        <w:t>by</w:t>
      </w:r>
      <w:r w:rsidRPr="004B597F">
        <w:rPr>
          <w:bCs/>
          <w:u w:val="single"/>
        </w:rPr>
        <w:t xml:space="preserve"> intense </w:t>
      </w:r>
      <w:r w:rsidRPr="002F1410">
        <w:rPr>
          <w:bCs/>
          <w:highlight w:val="yellow"/>
          <w:u w:val="single"/>
        </w:rPr>
        <w:t>political</w:t>
      </w:r>
      <w:r w:rsidRPr="004B597F">
        <w:rPr>
          <w:bCs/>
          <w:u w:val="single"/>
        </w:rPr>
        <w:t xml:space="preserve"> </w:t>
      </w:r>
      <w:r w:rsidRPr="002F1410">
        <w:rPr>
          <w:bCs/>
          <w:highlight w:val="yellow"/>
          <w:u w:val="single"/>
        </w:rPr>
        <w:t>tensions</w:t>
      </w:r>
      <w:r w:rsidRPr="004B597F">
        <w:rPr>
          <w:bCs/>
          <w:u w:val="single"/>
        </w:rPr>
        <w:t xml:space="preserve"> caused by the recent revelations of U.S. global espionage operations, </w:t>
      </w:r>
      <w:r w:rsidRPr="002F1410">
        <w:rPr>
          <w:bCs/>
          <w:highlight w:val="yellow"/>
          <w:u w:val="single"/>
        </w:rPr>
        <w:t>both parties decided to move forward</w:t>
      </w:r>
      <w:r w:rsidRPr="004B597F">
        <w:rPr>
          <w:bCs/>
          <w:u w:val="single"/>
        </w:rPr>
        <w:t xml:space="preserve">, </w:t>
      </w:r>
      <w:r w:rsidRPr="002F1410">
        <w:rPr>
          <w:bCs/>
          <w:highlight w:val="yellow"/>
          <w:u w:val="single"/>
        </w:rPr>
        <w:t>given how much both stand to benefit from the agreement</w:t>
      </w:r>
      <w:r w:rsidRPr="004B597F">
        <w:rPr>
          <w:bCs/>
          <w:u w:val="single"/>
        </w:rPr>
        <w:t xml:space="preserve">. </w:t>
      </w:r>
      <w:r w:rsidRPr="004B597F">
        <w:rPr>
          <w:sz w:val="16"/>
        </w:rPr>
        <w:t>The agreement aims to remove existing trade barriers on a variety of economic sectors between the EU and the United States in order to promote investment flows, facilitate commerce, and boost economic growth and job creation on both sides of the Atlantic. If the negotiations are successful, the TTIP will be the biggest trade agreement in history, encompassing 40 percent of global output. Yet, while</w:t>
      </w:r>
      <w:r w:rsidRPr="004B597F">
        <w:rPr>
          <w:bCs/>
          <w:u w:val="single"/>
        </w:rPr>
        <w:t xml:space="preserve"> Mexico is a member of</w:t>
      </w:r>
      <w:r w:rsidRPr="004B597F">
        <w:rPr>
          <w:sz w:val="16"/>
        </w:rPr>
        <w:t xml:space="preserve"> the North American Free Trade Agreement (</w:t>
      </w:r>
      <w:r w:rsidRPr="004B597F">
        <w:rPr>
          <w:bCs/>
          <w:u w:val="single"/>
        </w:rPr>
        <w:t>NAFTA), remains among the United States' top</w:t>
      </w:r>
      <w:r w:rsidRPr="004B597F">
        <w:rPr>
          <w:sz w:val="16"/>
        </w:rPr>
        <w:t xml:space="preserve"> three </w:t>
      </w:r>
      <w:r w:rsidRPr="004B597F">
        <w:rPr>
          <w:bCs/>
          <w:u w:val="single"/>
        </w:rPr>
        <w:t>trade partners, and already has an FTA with the E</w:t>
      </w:r>
      <w:r w:rsidRPr="004B597F">
        <w:rPr>
          <w:sz w:val="16"/>
        </w:rPr>
        <w:t xml:space="preserve">uropean </w:t>
      </w:r>
      <w:r w:rsidRPr="004B597F">
        <w:rPr>
          <w:bCs/>
          <w:u w:val="single"/>
        </w:rPr>
        <w:t>U</w:t>
      </w:r>
      <w:r w:rsidRPr="004B597F">
        <w:rPr>
          <w:sz w:val="16"/>
        </w:rPr>
        <w:t xml:space="preserve">nion </w:t>
      </w:r>
      <w:r w:rsidRPr="004B597F">
        <w:rPr>
          <w:bCs/>
          <w:u w:val="single"/>
        </w:rPr>
        <w:t>to build upon</w:t>
      </w:r>
      <w:r w:rsidRPr="004B597F">
        <w:rPr>
          <w:sz w:val="16"/>
        </w:rPr>
        <w:t xml:space="preserve">, it remains on the negotiating sidelines. And in recent talks at CSIS, including by the National Security Council’s Latin America head as well as the EU’s manager for the Americas, </w:t>
      </w:r>
      <w:r w:rsidRPr="002F1410">
        <w:rPr>
          <w:bCs/>
          <w:highlight w:val="yellow"/>
          <w:u w:val="single"/>
        </w:rPr>
        <w:t>there does not appear to be much interest in</w:t>
      </w:r>
      <w:r w:rsidRPr="004B597F">
        <w:rPr>
          <w:bCs/>
          <w:u w:val="single"/>
        </w:rPr>
        <w:t xml:space="preserve"> </w:t>
      </w:r>
      <w:r w:rsidRPr="002F1410">
        <w:rPr>
          <w:bCs/>
          <w:highlight w:val="yellow"/>
          <w:u w:val="single"/>
        </w:rPr>
        <w:t>including Mexico</w:t>
      </w:r>
      <w:r w:rsidRPr="004B597F">
        <w:rPr>
          <w:bCs/>
          <w:u w:val="single"/>
        </w:rPr>
        <w:t xml:space="preserve"> in talks that are,</w:t>
      </w:r>
      <w:r w:rsidRPr="004B597F">
        <w:rPr>
          <w:sz w:val="16"/>
        </w:rPr>
        <w:t xml:space="preserve"> admittedly, already </w:t>
      </w:r>
      <w:r w:rsidRPr="004B597F">
        <w:rPr>
          <w:bCs/>
          <w:u w:val="single"/>
        </w:rPr>
        <w:t>complex</w:t>
      </w:r>
      <w:r w:rsidRPr="004B597F">
        <w:rPr>
          <w:sz w:val="16"/>
        </w:rPr>
        <w:t xml:space="preserve">. But </w:t>
      </w:r>
      <w:r w:rsidRPr="002F1410">
        <w:rPr>
          <w:bCs/>
          <w:highlight w:val="yellow"/>
          <w:u w:val="single"/>
        </w:rPr>
        <w:t>if both the</w:t>
      </w:r>
      <w:r w:rsidRPr="004B597F">
        <w:rPr>
          <w:bCs/>
          <w:u w:val="single"/>
        </w:rPr>
        <w:t xml:space="preserve"> </w:t>
      </w:r>
      <w:r w:rsidRPr="002F1410">
        <w:rPr>
          <w:bCs/>
          <w:highlight w:val="yellow"/>
          <w:u w:val="single"/>
        </w:rPr>
        <w:t>U</w:t>
      </w:r>
      <w:r w:rsidRPr="004B597F">
        <w:rPr>
          <w:sz w:val="16"/>
        </w:rPr>
        <w:t xml:space="preserve">nited </w:t>
      </w:r>
      <w:r w:rsidRPr="002F1410">
        <w:rPr>
          <w:bCs/>
          <w:highlight w:val="yellow"/>
          <w:u w:val="single"/>
        </w:rPr>
        <w:t>S</w:t>
      </w:r>
      <w:r w:rsidRPr="002F1410">
        <w:rPr>
          <w:sz w:val="16"/>
          <w:highlight w:val="yellow"/>
        </w:rPr>
        <w:t>t</w:t>
      </w:r>
      <w:r w:rsidRPr="004B597F">
        <w:rPr>
          <w:sz w:val="16"/>
        </w:rPr>
        <w:t xml:space="preserve">ates </w:t>
      </w:r>
      <w:r w:rsidRPr="002F1410">
        <w:rPr>
          <w:bCs/>
          <w:highlight w:val="yellow"/>
          <w:u w:val="single"/>
        </w:rPr>
        <w:t>and the EU are looking to foster economic growth</w:t>
      </w:r>
      <w:r w:rsidRPr="004B597F">
        <w:rPr>
          <w:bCs/>
          <w:u w:val="single"/>
        </w:rPr>
        <w:t xml:space="preserve"> and employment through trade liberalization, </w:t>
      </w:r>
      <w:r w:rsidRPr="002F1410">
        <w:rPr>
          <w:bCs/>
          <w:highlight w:val="yellow"/>
          <w:u w:val="single"/>
        </w:rPr>
        <w:t>why not transform these</w:t>
      </w:r>
      <w:r w:rsidRPr="004B597F">
        <w:rPr>
          <w:sz w:val="16"/>
        </w:rPr>
        <w:t xml:space="preserve"> EU-U.S. </w:t>
      </w:r>
      <w:r w:rsidRPr="002F1410">
        <w:rPr>
          <w:bCs/>
          <w:highlight w:val="yellow"/>
          <w:u w:val="single"/>
        </w:rPr>
        <w:t>talks into an EU-U.S.-Mexico agreement?</w:t>
      </w:r>
      <w:r w:rsidRPr="004B597F">
        <w:rPr>
          <w:sz w:val="16"/>
        </w:rPr>
        <w:t xml:space="preserve"> Q1: What does the Mexican economy look like today? What free trade agreements does the country already belong to? A1: While much of the focus on Mexico from the United States remains on security and immigration, it is </w:t>
      </w:r>
      <w:r w:rsidRPr="004B597F">
        <w:rPr>
          <w:bCs/>
          <w:u w:val="single"/>
        </w:rPr>
        <w:t xml:space="preserve">the country's increasing competitiveness and economic liberalization </w:t>
      </w:r>
      <w:r w:rsidRPr="004B597F">
        <w:rPr>
          <w:sz w:val="16"/>
        </w:rPr>
        <w:t>that</w:t>
      </w:r>
      <w:r w:rsidRPr="004B597F">
        <w:rPr>
          <w:bCs/>
          <w:u w:val="single"/>
        </w:rPr>
        <w:t xml:space="preserve"> merit attention. </w:t>
      </w:r>
      <w:r w:rsidRPr="004B597F">
        <w:rPr>
          <w:sz w:val="16"/>
        </w:rPr>
        <w:t xml:space="preserve">Mexico, Latin America's second largest economy, is currently a member of 12 different FTAs involving 44 other nations, making it among the most open of the world's leading economies. In 2011, a full third of Mexico's gross domestic product (GDP) was comprised of exports and imports. In contrast, just 15 percent of U.S. GDP was derived from the same. Mexico's extensive network of FTAs includes most of the Western Hemisphere, Israel, and Japan. It also belongs to an economic partnership with the European Union (enacted in 2000) and to NAFTA—the world's largest FTA to date, with a combined GDP of $17 trillion linking 450 million people. Last year, Mexico joined the Trans-Pacific Partnership (TPP) negotiations, a high-standard FTA among a number of Pacific Rim countries that remains in the works. It is also a member of the World Trade Organization (WTO), the Asia Pacific Economic Cooperation (APEC), the Organization for Economic Cooperation and Development (OECD), the Latin American Integration Association (ALADI), and the emerging Pacific Alliance, a free trade and integration effort that hopes to become the commercial bridge between the Americas and the Asia Pacific region. Mexico alone is a bigger market for the United States than all the BRIC economies combined, and growing opportunities for trade and investment in the economy solidify this status moving forward. Q2: Why has Mexico been excluded from TTIP negotiations to date? A2: While Mexico's recent economic growth has proven impressive, </w:t>
      </w:r>
      <w:r w:rsidRPr="002F1410">
        <w:rPr>
          <w:bCs/>
          <w:highlight w:val="yellow"/>
          <w:u w:val="single"/>
        </w:rPr>
        <w:t>entering the TTIP would provide a meaningful surge for the Mexican economy</w:t>
      </w:r>
      <w:r w:rsidRPr="004B597F">
        <w:rPr>
          <w:bCs/>
          <w:u w:val="single"/>
        </w:rPr>
        <w:t>,</w:t>
      </w:r>
      <w:r w:rsidRPr="004B597F">
        <w:rPr>
          <w:sz w:val="16"/>
        </w:rPr>
        <w:t xml:space="preserve"> potentially </w:t>
      </w:r>
      <w:r w:rsidRPr="004B597F">
        <w:rPr>
          <w:bCs/>
          <w:u w:val="single"/>
        </w:rPr>
        <w:t>propelling it into the</w:t>
      </w:r>
      <w:r w:rsidRPr="004B597F">
        <w:rPr>
          <w:sz w:val="16"/>
        </w:rPr>
        <w:t xml:space="preserve"> proverbial </w:t>
      </w:r>
      <w:r w:rsidRPr="004B597F">
        <w:rPr>
          <w:bCs/>
          <w:u w:val="single"/>
        </w:rPr>
        <w:t>big leagues</w:t>
      </w:r>
      <w:r w:rsidRPr="004B597F">
        <w:rPr>
          <w:sz w:val="16"/>
        </w:rPr>
        <w:t xml:space="preserve">. </w:t>
      </w:r>
      <w:r w:rsidRPr="002F1410">
        <w:rPr>
          <w:b/>
          <w:iCs/>
          <w:highlight w:val="yellow"/>
          <w:u w:val="single"/>
        </w:rPr>
        <w:t>Mexico's interest in being included in the agreement is no secret</w:t>
      </w:r>
      <w:r w:rsidRPr="004B597F">
        <w:rPr>
          <w:sz w:val="16"/>
        </w:rPr>
        <w:t xml:space="preserve">, but </w:t>
      </w:r>
      <w:r w:rsidRPr="004B597F">
        <w:rPr>
          <w:bCs/>
          <w:u w:val="single"/>
        </w:rPr>
        <w:t xml:space="preserve">both </w:t>
      </w:r>
      <w:r w:rsidRPr="002F1410">
        <w:rPr>
          <w:bCs/>
          <w:highlight w:val="yellow"/>
          <w:u w:val="single"/>
        </w:rPr>
        <w:t>the</w:t>
      </w:r>
      <w:r w:rsidRPr="004B597F">
        <w:rPr>
          <w:bCs/>
          <w:u w:val="single"/>
        </w:rPr>
        <w:t xml:space="preserve"> </w:t>
      </w:r>
      <w:r w:rsidRPr="002F1410">
        <w:rPr>
          <w:bCs/>
          <w:highlight w:val="yellow"/>
          <w:u w:val="single"/>
        </w:rPr>
        <w:t>U</w:t>
      </w:r>
      <w:r w:rsidRPr="004B597F">
        <w:rPr>
          <w:sz w:val="16"/>
        </w:rPr>
        <w:t xml:space="preserve">nited </w:t>
      </w:r>
      <w:r w:rsidRPr="002F1410">
        <w:rPr>
          <w:bCs/>
          <w:highlight w:val="yellow"/>
          <w:u w:val="single"/>
        </w:rPr>
        <w:t>S</w:t>
      </w:r>
      <w:r w:rsidRPr="004B597F">
        <w:rPr>
          <w:sz w:val="16"/>
        </w:rPr>
        <w:t xml:space="preserve">tates </w:t>
      </w:r>
      <w:r w:rsidRPr="002F1410">
        <w:rPr>
          <w:bCs/>
          <w:highlight w:val="yellow"/>
          <w:u w:val="single"/>
        </w:rPr>
        <w:t>and</w:t>
      </w:r>
      <w:r w:rsidRPr="004B597F">
        <w:rPr>
          <w:bCs/>
          <w:u w:val="single"/>
        </w:rPr>
        <w:t xml:space="preserve"> </w:t>
      </w:r>
      <w:r w:rsidRPr="002F1410">
        <w:rPr>
          <w:bCs/>
          <w:highlight w:val="yellow"/>
          <w:u w:val="single"/>
        </w:rPr>
        <w:t>the</w:t>
      </w:r>
      <w:r w:rsidRPr="004B597F">
        <w:rPr>
          <w:bCs/>
          <w:u w:val="single"/>
        </w:rPr>
        <w:t xml:space="preserve"> </w:t>
      </w:r>
      <w:r w:rsidRPr="002F1410">
        <w:rPr>
          <w:bCs/>
          <w:highlight w:val="yellow"/>
          <w:u w:val="single"/>
        </w:rPr>
        <w:t>E</w:t>
      </w:r>
      <w:r w:rsidRPr="004B597F">
        <w:rPr>
          <w:sz w:val="16"/>
        </w:rPr>
        <w:t xml:space="preserve">uropean </w:t>
      </w:r>
      <w:r w:rsidRPr="002F1410">
        <w:rPr>
          <w:bCs/>
          <w:highlight w:val="yellow"/>
          <w:u w:val="single"/>
        </w:rPr>
        <w:t>U</w:t>
      </w:r>
      <w:r w:rsidRPr="004B597F">
        <w:rPr>
          <w:sz w:val="16"/>
        </w:rPr>
        <w:t xml:space="preserve">nion </w:t>
      </w:r>
      <w:r w:rsidRPr="002F1410">
        <w:rPr>
          <w:bCs/>
          <w:highlight w:val="yellow"/>
          <w:u w:val="single"/>
        </w:rPr>
        <w:t>have ignored the petition</w:t>
      </w:r>
      <w:r w:rsidRPr="004B597F">
        <w:rPr>
          <w:sz w:val="16"/>
        </w:rPr>
        <w:t xml:space="preserve">, claiming inopportune political circumstances. The reasoning here is twofold. First, given the years of encouragement that preceded </w:t>
      </w:r>
      <w:r w:rsidRPr="004B597F">
        <w:rPr>
          <w:sz w:val="16"/>
        </w:rPr>
        <w:lastRenderedPageBreak/>
        <w:t xml:space="preserve">the formal start of EU-U.S. negotiations, neither party wishes to jeopardize what could be the biggest FTA in history by bringing more participants on board--regardless of the value their inclusion adds. Leaders from both the United States and the EU think this would bring a long and burdensome political process that could prove detrimental for the negotiations. And though both have shied away from anything that might complicate the process of reaching an initial agreement, neither has rejected the idea of accepting more members down the road, once the agreement is consolidated. The second argument is more of a corollary to the first. At his talk with the Americas Program last week, Christian </w:t>
      </w:r>
      <w:proofErr w:type="spellStart"/>
      <w:r w:rsidRPr="004B597F">
        <w:rPr>
          <w:sz w:val="16"/>
        </w:rPr>
        <w:t>Leffler</w:t>
      </w:r>
      <w:proofErr w:type="spellEnd"/>
      <w:r w:rsidRPr="004B597F">
        <w:rPr>
          <w:sz w:val="16"/>
        </w:rPr>
        <w:t xml:space="preserve">, the EU’s managing director for the Americas, explained that because Mexico already shares FTAs with the United States and the EU, including Mexico in the TTIP can be seen as superfluous—at least for now. Particularly given the drag additional parties could put on negotiations, the benefits of including Mexico, so the argument goes, fail to outweigh the potential costs. Q3: Why should Mexico be included in the ongoing TTIP negotiations? A3: In simplest terms, all three parties stand to gain from including Mexico in the TTIP negotiations. While Mexico does have standing trade agreements with the United States and the European Union, both are seen as outdated. EU Trade Commissioner </w:t>
      </w:r>
      <w:proofErr w:type="spellStart"/>
      <w:r w:rsidRPr="004B597F">
        <w:rPr>
          <w:sz w:val="16"/>
        </w:rPr>
        <w:t>Karel</w:t>
      </w:r>
      <w:proofErr w:type="spellEnd"/>
      <w:r w:rsidRPr="004B597F">
        <w:rPr>
          <w:sz w:val="16"/>
        </w:rPr>
        <w:t xml:space="preserve"> De </w:t>
      </w:r>
      <w:proofErr w:type="spellStart"/>
      <w:r w:rsidRPr="004B597F">
        <w:rPr>
          <w:sz w:val="16"/>
        </w:rPr>
        <w:t>Gucht</w:t>
      </w:r>
      <w:proofErr w:type="spellEnd"/>
      <w:r w:rsidRPr="004B597F">
        <w:rPr>
          <w:sz w:val="16"/>
        </w:rPr>
        <w:t xml:space="preserve"> called for the modernization of the current Mexico-EU agreement last November, and NAFTA modernization including the energy and telecommunications sectors, both of which were excluded when the agreement entered into force nearly 20 years ago, would greatly advance the political and economic interests of the United States. </w:t>
      </w:r>
      <w:r w:rsidRPr="004B597F">
        <w:rPr>
          <w:bCs/>
          <w:u w:val="single"/>
        </w:rPr>
        <w:t>Mexico's stake in being included the agreement is straightforward. The sheer size of the proposed market, coupled with the added competitiveness</w:t>
      </w:r>
      <w:r w:rsidRPr="004B597F">
        <w:rPr>
          <w:b/>
          <w:iCs/>
          <w:u w:val="single"/>
        </w:rPr>
        <w:t xml:space="preserve"> </w:t>
      </w:r>
      <w:r w:rsidRPr="002F1410">
        <w:rPr>
          <w:b/>
          <w:iCs/>
          <w:highlight w:val="yellow"/>
          <w:u w:val="single"/>
        </w:rPr>
        <w:t>Mexico would lose out</w:t>
      </w:r>
      <w:r w:rsidRPr="004B597F">
        <w:rPr>
          <w:b/>
          <w:iCs/>
          <w:u w:val="single"/>
        </w:rPr>
        <w:t xml:space="preserve"> </w:t>
      </w:r>
      <w:r w:rsidRPr="004B597F">
        <w:rPr>
          <w:bCs/>
          <w:u w:val="single"/>
        </w:rPr>
        <w:t>on</w:t>
      </w:r>
      <w:r w:rsidRPr="004B597F">
        <w:rPr>
          <w:b/>
          <w:iCs/>
          <w:u w:val="single"/>
        </w:rPr>
        <w:t xml:space="preserve"> </w:t>
      </w:r>
      <w:r w:rsidRPr="002F1410">
        <w:rPr>
          <w:b/>
          <w:iCs/>
          <w:highlight w:val="yellow"/>
          <w:u w:val="single"/>
        </w:rPr>
        <w:t>should it remain excluded</w:t>
      </w:r>
      <w:r w:rsidRPr="004B597F">
        <w:rPr>
          <w:b/>
          <w:iCs/>
          <w:u w:val="single"/>
        </w:rPr>
        <w:t>,</w:t>
      </w:r>
      <w:r w:rsidRPr="004B597F">
        <w:rPr>
          <w:sz w:val="16"/>
        </w:rPr>
        <w:t xml:space="preserve"> together provide a compelling rationale for why </w:t>
      </w:r>
      <w:r w:rsidRPr="002F1410">
        <w:rPr>
          <w:bCs/>
          <w:highlight w:val="yellow"/>
          <w:u w:val="single"/>
        </w:rPr>
        <w:t>TTIP</w:t>
      </w:r>
      <w:r w:rsidRPr="004B597F">
        <w:rPr>
          <w:bCs/>
          <w:u w:val="single"/>
        </w:rPr>
        <w:t xml:space="preserve"> membership </w:t>
      </w:r>
      <w:r w:rsidRPr="002F1410">
        <w:rPr>
          <w:bCs/>
          <w:highlight w:val="yellow"/>
          <w:u w:val="single"/>
        </w:rPr>
        <w:t>is in Mexico's interests</w:t>
      </w:r>
      <w:r w:rsidRPr="004B597F">
        <w:rPr>
          <w:bCs/>
          <w:u w:val="single"/>
        </w:rPr>
        <w:t xml:space="preserve">. </w:t>
      </w:r>
      <w:r w:rsidRPr="004B597F">
        <w:rPr>
          <w:sz w:val="16"/>
        </w:rPr>
        <w:t xml:space="preserve">It is important for the United States and the EU to remember that Mexico brings a lot to the negotiating table. First, Europe, in dire need of </w:t>
      </w:r>
      <w:r w:rsidRPr="004B597F">
        <w:rPr>
          <w:bCs/>
          <w:u w:val="single"/>
        </w:rPr>
        <w:t>economic reinvigoration and expanded employment, has much to gain from Mexico's liberalized trade</w:t>
      </w:r>
      <w:r w:rsidRPr="004B597F">
        <w:rPr>
          <w:sz w:val="16"/>
        </w:rPr>
        <w:t xml:space="preserve"> with the rest of the world--</w:t>
      </w:r>
      <w:r w:rsidRPr="002F1410">
        <w:rPr>
          <w:bCs/>
          <w:highlight w:val="yellow"/>
          <w:u w:val="single"/>
        </w:rPr>
        <w:t>and</w:t>
      </w:r>
      <w:r w:rsidRPr="004B597F">
        <w:rPr>
          <w:bCs/>
          <w:u w:val="single"/>
        </w:rPr>
        <w:t xml:space="preserve"> </w:t>
      </w:r>
      <w:r w:rsidRPr="002F1410">
        <w:rPr>
          <w:bCs/>
          <w:highlight w:val="yellow"/>
          <w:u w:val="single"/>
        </w:rPr>
        <w:t>its need for</w:t>
      </w:r>
      <w:r w:rsidRPr="004B597F">
        <w:rPr>
          <w:bCs/>
          <w:u w:val="single"/>
        </w:rPr>
        <w:t xml:space="preserve"> </w:t>
      </w:r>
      <w:r w:rsidRPr="002F1410">
        <w:rPr>
          <w:bCs/>
          <w:highlight w:val="yellow"/>
          <w:u w:val="single"/>
        </w:rPr>
        <w:t>f</w:t>
      </w:r>
      <w:r w:rsidRPr="004B597F">
        <w:rPr>
          <w:sz w:val="16"/>
        </w:rPr>
        <w:t xml:space="preserve">oreign </w:t>
      </w:r>
      <w:r w:rsidRPr="002F1410">
        <w:rPr>
          <w:bCs/>
          <w:highlight w:val="yellow"/>
          <w:u w:val="single"/>
        </w:rPr>
        <w:t>d</w:t>
      </w:r>
      <w:r w:rsidRPr="004B597F">
        <w:rPr>
          <w:sz w:val="16"/>
        </w:rPr>
        <w:t xml:space="preserve">irect </w:t>
      </w:r>
      <w:r w:rsidRPr="002F1410">
        <w:rPr>
          <w:bCs/>
          <w:highlight w:val="yellow"/>
          <w:u w:val="single"/>
        </w:rPr>
        <w:t>i</w:t>
      </w:r>
      <w:r w:rsidRPr="004B597F">
        <w:rPr>
          <w:sz w:val="16"/>
        </w:rPr>
        <w:t xml:space="preserve">nvestment. Second, </w:t>
      </w:r>
      <w:r w:rsidRPr="004B597F">
        <w:rPr>
          <w:bCs/>
          <w:u w:val="single"/>
        </w:rPr>
        <w:t>the U.S.-Mexican economic interdependence implies that</w:t>
      </w:r>
      <w:r w:rsidRPr="004B597F">
        <w:rPr>
          <w:sz w:val="16"/>
        </w:rPr>
        <w:t xml:space="preserve"> indirectly, </w:t>
      </w:r>
      <w:r w:rsidRPr="004B597F">
        <w:rPr>
          <w:bCs/>
          <w:u w:val="single"/>
        </w:rPr>
        <w:t xml:space="preserve">the more Mexico enhances its global trade </w:t>
      </w:r>
      <w:proofErr w:type="gramStart"/>
      <w:r w:rsidRPr="004B597F">
        <w:rPr>
          <w:bCs/>
          <w:u w:val="single"/>
        </w:rPr>
        <w:t>relationships,</w:t>
      </w:r>
      <w:proofErr w:type="gramEnd"/>
      <w:r w:rsidRPr="004B597F">
        <w:rPr>
          <w:bCs/>
          <w:u w:val="single"/>
        </w:rPr>
        <w:t xml:space="preserve"> the better off the U</w:t>
      </w:r>
      <w:r w:rsidRPr="004B597F">
        <w:rPr>
          <w:sz w:val="16"/>
        </w:rPr>
        <w:t xml:space="preserve">nited </w:t>
      </w:r>
      <w:r w:rsidRPr="004B597F">
        <w:rPr>
          <w:bCs/>
          <w:u w:val="single"/>
        </w:rPr>
        <w:t>S</w:t>
      </w:r>
      <w:r w:rsidRPr="004B597F">
        <w:rPr>
          <w:sz w:val="16"/>
        </w:rPr>
        <w:t xml:space="preserve">tates </w:t>
      </w:r>
      <w:r w:rsidRPr="004B597F">
        <w:rPr>
          <w:bCs/>
          <w:u w:val="single"/>
        </w:rPr>
        <w:t>is</w:t>
      </w:r>
      <w:r w:rsidRPr="004B597F">
        <w:rPr>
          <w:sz w:val="16"/>
        </w:rPr>
        <w:t xml:space="preserve"> as well. Finally, because </w:t>
      </w:r>
      <w:r w:rsidRPr="002F1410">
        <w:rPr>
          <w:bCs/>
          <w:highlight w:val="yellow"/>
          <w:u w:val="single"/>
        </w:rPr>
        <w:t>Mexican supply chains are</w:t>
      </w:r>
      <w:r w:rsidRPr="004B597F">
        <w:rPr>
          <w:bCs/>
          <w:u w:val="single"/>
        </w:rPr>
        <w:t xml:space="preserve"> already closely </w:t>
      </w:r>
      <w:r w:rsidRPr="002F1410">
        <w:rPr>
          <w:bCs/>
          <w:highlight w:val="yellow"/>
          <w:u w:val="single"/>
        </w:rPr>
        <w:t>linked to</w:t>
      </w:r>
      <w:r w:rsidRPr="004B597F">
        <w:rPr>
          <w:bCs/>
          <w:u w:val="single"/>
        </w:rPr>
        <w:t xml:space="preserve"> the rest of </w:t>
      </w:r>
      <w:r w:rsidRPr="002F1410">
        <w:rPr>
          <w:bCs/>
          <w:highlight w:val="yellow"/>
          <w:u w:val="single"/>
        </w:rPr>
        <w:t>Latin America</w:t>
      </w:r>
      <w:r w:rsidRPr="004B597F">
        <w:rPr>
          <w:bCs/>
          <w:u w:val="single"/>
        </w:rPr>
        <w:t xml:space="preserve"> </w:t>
      </w:r>
      <w:r w:rsidRPr="002F1410">
        <w:rPr>
          <w:bCs/>
          <w:highlight w:val="yellow"/>
          <w:u w:val="single"/>
        </w:rPr>
        <w:t>and the Asia Pacific region</w:t>
      </w:r>
      <w:r w:rsidRPr="004B597F">
        <w:rPr>
          <w:bCs/>
          <w:u w:val="single"/>
        </w:rPr>
        <w:t xml:space="preserve">, </w:t>
      </w:r>
      <w:r w:rsidRPr="002F1410">
        <w:rPr>
          <w:bCs/>
          <w:highlight w:val="yellow"/>
          <w:u w:val="single"/>
        </w:rPr>
        <w:t>both</w:t>
      </w:r>
      <w:r w:rsidRPr="004B597F">
        <w:rPr>
          <w:bCs/>
          <w:u w:val="single"/>
        </w:rPr>
        <w:t xml:space="preserve"> </w:t>
      </w:r>
      <w:r w:rsidRPr="002F1410">
        <w:rPr>
          <w:bCs/>
          <w:highlight w:val="yellow"/>
          <w:u w:val="single"/>
        </w:rPr>
        <w:t>the U</w:t>
      </w:r>
      <w:r w:rsidRPr="004B597F">
        <w:rPr>
          <w:sz w:val="16"/>
        </w:rPr>
        <w:t xml:space="preserve">nited </w:t>
      </w:r>
      <w:r w:rsidRPr="002F1410">
        <w:rPr>
          <w:bCs/>
          <w:highlight w:val="yellow"/>
          <w:u w:val="single"/>
        </w:rPr>
        <w:t>S</w:t>
      </w:r>
      <w:r w:rsidRPr="004B597F">
        <w:rPr>
          <w:sz w:val="16"/>
        </w:rPr>
        <w:t xml:space="preserve">tates </w:t>
      </w:r>
      <w:r w:rsidRPr="002F1410">
        <w:rPr>
          <w:bCs/>
          <w:highlight w:val="yellow"/>
          <w:u w:val="single"/>
        </w:rPr>
        <w:t>and the E</w:t>
      </w:r>
      <w:r w:rsidRPr="004B597F">
        <w:rPr>
          <w:sz w:val="16"/>
        </w:rPr>
        <w:t xml:space="preserve">uropean </w:t>
      </w:r>
      <w:r w:rsidRPr="002F1410">
        <w:rPr>
          <w:bCs/>
          <w:highlight w:val="yellow"/>
          <w:u w:val="single"/>
        </w:rPr>
        <w:t>U</w:t>
      </w:r>
      <w:r w:rsidRPr="004B597F">
        <w:rPr>
          <w:sz w:val="16"/>
        </w:rPr>
        <w:t xml:space="preserve">nion </w:t>
      </w:r>
      <w:r w:rsidRPr="002F1410">
        <w:rPr>
          <w:bCs/>
          <w:highlight w:val="yellow"/>
          <w:u w:val="single"/>
        </w:rPr>
        <w:t>stand</w:t>
      </w:r>
      <w:r w:rsidRPr="004B597F">
        <w:rPr>
          <w:bCs/>
          <w:u w:val="single"/>
        </w:rPr>
        <w:t xml:space="preserve"> </w:t>
      </w:r>
      <w:r w:rsidRPr="002F1410">
        <w:rPr>
          <w:bCs/>
          <w:highlight w:val="yellow"/>
          <w:u w:val="single"/>
        </w:rPr>
        <w:t>to gain</w:t>
      </w:r>
      <w:r w:rsidRPr="004B597F">
        <w:rPr>
          <w:bCs/>
          <w:u w:val="single"/>
        </w:rPr>
        <w:t xml:space="preserve"> from </w:t>
      </w:r>
      <w:r w:rsidRPr="002F1410">
        <w:rPr>
          <w:bCs/>
          <w:highlight w:val="yellow"/>
          <w:u w:val="single"/>
        </w:rPr>
        <w:t>increased access</w:t>
      </w:r>
      <w:r w:rsidRPr="004B597F">
        <w:rPr>
          <w:bCs/>
          <w:u w:val="single"/>
        </w:rPr>
        <w:t xml:space="preserve"> </w:t>
      </w:r>
      <w:r w:rsidRPr="002F1410">
        <w:rPr>
          <w:bCs/>
          <w:highlight w:val="yellow"/>
          <w:u w:val="single"/>
        </w:rPr>
        <w:t>to those markets</w:t>
      </w:r>
      <w:r w:rsidRPr="004B597F">
        <w:rPr>
          <w:sz w:val="16"/>
        </w:rPr>
        <w:t xml:space="preserve"> as well, </w:t>
      </w:r>
      <w:r w:rsidRPr="004B597F">
        <w:rPr>
          <w:bCs/>
          <w:u w:val="single"/>
        </w:rPr>
        <w:t>and that</w:t>
      </w:r>
      <w:r w:rsidRPr="004B597F">
        <w:rPr>
          <w:sz w:val="16"/>
        </w:rPr>
        <w:t xml:space="preserve"> access </w:t>
      </w:r>
      <w:r w:rsidRPr="004B597F">
        <w:rPr>
          <w:bCs/>
          <w:u w:val="single"/>
        </w:rPr>
        <w:t>could come by means of Mexico's inclusion in the TTIP</w:t>
      </w:r>
      <w:r w:rsidRPr="004B597F">
        <w:rPr>
          <w:sz w:val="16"/>
        </w:rPr>
        <w:t xml:space="preserve">, given its membership in both the TPP and the Pacific Alliance. Just as NAFTA transformed the relationship between the United States and Mexico, </w:t>
      </w:r>
      <w:r w:rsidRPr="004B597F">
        <w:rPr>
          <w:bCs/>
          <w:u w:val="single"/>
        </w:rPr>
        <w:t>a TTIP that brought our southern neighbor on board could do the same for transatlantic relations. Given its global commercial links, and growing economy and productivity</w:t>
      </w:r>
      <w:r w:rsidRPr="004B597F">
        <w:rPr>
          <w:sz w:val="16"/>
        </w:rPr>
        <w:t xml:space="preserve">, it makes more sense than ever to bring in one of our biggest economic partners to the TTIP. Conclusion: Mexico is reemerging as a leading destination for foreign investment given the country's low production costs, proximity to the U.S. market, recent sweeping reforms in key economic sectors (and more expected to come), and emerging economies of scale in high-skilled industries. </w:t>
      </w:r>
      <w:r w:rsidRPr="002F1410">
        <w:rPr>
          <w:bCs/>
          <w:highlight w:val="yellow"/>
          <w:u w:val="single"/>
        </w:rPr>
        <w:t>Engaging in</w:t>
      </w:r>
      <w:r w:rsidRPr="004B597F">
        <w:rPr>
          <w:bCs/>
          <w:u w:val="single"/>
        </w:rPr>
        <w:t xml:space="preserve"> the dynamic free trade opportunities </w:t>
      </w:r>
      <w:r w:rsidRPr="002F1410">
        <w:rPr>
          <w:bCs/>
          <w:highlight w:val="yellow"/>
          <w:u w:val="single"/>
        </w:rPr>
        <w:t>the</w:t>
      </w:r>
      <w:r w:rsidRPr="004B597F">
        <w:rPr>
          <w:bCs/>
          <w:u w:val="single"/>
        </w:rPr>
        <w:t xml:space="preserve"> </w:t>
      </w:r>
      <w:r w:rsidRPr="002F1410">
        <w:rPr>
          <w:bCs/>
          <w:highlight w:val="yellow"/>
          <w:u w:val="single"/>
        </w:rPr>
        <w:t>TTIP</w:t>
      </w:r>
      <w:r w:rsidRPr="004B597F">
        <w:rPr>
          <w:bCs/>
          <w:u w:val="single"/>
        </w:rPr>
        <w:t xml:space="preserve"> offers </w:t>
      </w:r>
      <w:r w:rsidRPr="002F1410">
        <w:rPr>
          <w:bCs/>
          <w:highlight w:val="yellow"/>
          <w:u w:val="single"/>
        </w:rPr>
        <w:t>will spur North American</w:t>
      </w:r>
      <w:r w:rsidRPr="004B597F">
        <w:rPr>
          <w:bCs/>
          <w:u w:val="single"/>
        </w:rPr>
        <w:t xml:space="preserve"> and transatlantic </w:t>
      </w:r>
      <w:r w:rsidRPr="002F1410">
        <w:rPr>
          <w:bCs/>
          <w:highlight w:val="yellow"/>
          <w:u w:val="single"/>
        </w:rPr>
        <w:t>economic cooperation</w:t>
      </w:r>
      <w:r w:rsidRPr="004B597F">
        <w:rPr>
          <w:sz w:val="16"/>
        </w:rPr>
        <w:t xml:space="preserve"> alike--and strengthen all parties' competitiveness globally. </w:t>
      </w:r>
      <w:r w:rsidRPr="004B597F">
        <w:rPr>
          <w:bCs/>
          <w:u w:val="single"/>
        </w:rPr>
        <w:t>True, including Mexico will</w:t>
      </w:r>
      <w:r w:rsidRPr="004B597F">
        <w:rPr>
          <w:sz w:val="16"/>
        </w:rPr>
        <w:t xml:space="preserve"> likely </w:t>
      </w:r>
      <w:r w:rsidRPr="004B597F">
        <w:rPr>
          <w:bCs/>
          <w:u w:val="single"/>
        </w:rPr>
        <w:t>make negotiations</w:t>
      </w:r>
      <w:r w:rsidRPr="004B597F">
        <w:rPr>
          <w:sz w:val="16"/>
        </w:rPr>
        <w:t xml:space="preserve"> more </w:t>
      </w:r>
      <w:r w:rsidRPr="004B597F">
        <w:rPr>
          <w:bCs/>
          <w:u w:val="single"/>
        </w:rPr>
        <w:t>difficult. But if the U</w:t>
      </w:r>
      <w:r w:rsidRPr="004B597F">
        <w:rPr>
          <w:sz w:val="16"/>
        </w:rPr>
        <w:t xml:space="preserve">nited </w:t>
      </w:r>
      <w:r w:rsidRPr="004B597F">
        <w:rPr>
          <w:bCs/>
          <w:u w:val="single"/>
        </w:rPr>
        <w:t>S</w:t>
      </w:r>
      <w:r w:rsidRPr="004B597F">
        <w:rPr>
          <w:sz w:val="16"/>
        </w:rPr>
        <w:t xml:space="preserve">tates </w:t>
      </w:r>
      <w:r w:rsidRPr="004B597F">
        <w:rPr>
          <w:bCs/>
          <w:u w:val="single"/>
        </w:rPr>
        <w:t>and E</w:t>
      </w:r>
      <w:r w:rsidRPr="004B597F">
        <w:rPr>
          <w:sz w:val="16"/>
        </w:rPr>
        <w:t xml:space="preserve">uropean </w:t>
      </w:r>
      <w:r w:rsidRPr="004B597F">
        <w:rPr>
          <w:bCs/>
          <w:u w:val="single"/>
        </w:rPr>
        <w:t>U</w:t>
      </w:r>
      <w:r w:rsidRPr="004B597F">
        <w:rPr>
          <w:sz w:val="16"/>
        </w:rPr>
        <w:t xml:space="preserve">nion </w:t>
      </w:r>
      <w:r w:rsidRPr="004B597F">
        <w:rPr>
          <w:bCs/>
          <w:u w:val="single"/>
        </w:rPr>
        <w:t>think a little more boldly, the economic results would speak for themselves</w:t>
      </w:r>
      <w:r w:rsidRPr="004B597F">
        <w:rPr>
          <w:sz w:val="16"/>
        </w:rPr>
        <w:t>.</w:t>
      </w:r>
    </w:p>
    <w:p w:rsidR="00B13F68" w:rsidRPr="00B13F68" w:rsidRDefault="00B13F68" w:rsidP="00B13F68"/>
    <w:p w:rsidR="00B13F68" w:rsidRDefault="00B13F68" w:rsidP="00B13F68">
      <w:pPr>
        <w:pStyle w:val="Heading2"/>
      </w:pPr>
      <w:r>
        <w:lastRenderedPageBreak/>
        <w:t>2ac</w:t>
      </w:r>
    </w:p>
    <w:p w:rsidR="00B13F68" w:rsidRDefault="00B13F68" w:rsidP="00B13F68">
      <w:pPr>
        <w:pStyle w:val="Heading3"/>
      </w:pPr>
      <w:r>
        <w:lastRenderedPageBreak/>
        <w:t>K</w:t>
      </w:r>
    </w:p>
    <w:p w:rsidR="00B13F68" w:rsidRPr="00933063" w:rsidRDefault="00B13F68" w:rsidP="00B13F68">
      <w:pPr>
        <w:pStyle w:val="Heading4"/>
      </w:pPr>
      <w:r w:rsidRPr="00933063">
        <w:t>Things are getting better now because of hegemony—intensity and number of wa</w:t>
      </w:r>
      <w:r>
        <w:t>rs are at the lowest in history</w:t>
      </w:r>
    </w:p>
    <w:p w:rsidR="00B13F68" w:rsidRDefault="00B13F68" w:rsidP="00B13F68">
      <w:pPr>
        <w:tabs>
          <w:tab w:val="left" w:pos="10710"/>
        </w:tabs>
      </w:pPr>
      <w:proofErr w:type="spellStart"/>
      <w:r w:rsidRPr="00933063">
        <w:rPr>
          <w:rStyle w:val="StyleStyleBold12pt"/>
        </w:rPr>
        <w:t>Drezner</w:t>
      </w:r>
      <w:proofErr w:type="spellEnd"/>
      <w:r w:rsidRPr="00933063">
        <w:rPr>
          <w:rStyle w:val="StyleStyleBold12pt"/>
        </w:rPr>
        <w:t xml:space="preserve"> 5</w:t>
      </w:r>
      <w:r>
        <w:t>—</w:t>
      </w:r>
      <w:r w:rsidRPr="00933063">
        <w:t xml:space="preserve">Professor of international politics at the Fletcher School of Law and Diplomacy at Tufts University, Daniel, “Gregg Easterbrook, war, and the dangers of extrapolation”, Blog @ Danieldrezner.com, 5/25, </w:t>
      </w:r>
      <w:hyperlink r:id="rId15" w:history="1">
        <w:r w:rsidRPr="003A1D0C">
          <w:rPr>
            <w:rStyle w:val="Hyperlink"/>
          </w:rPr>
          <w:t>http://www.danieldrezner.com/archives/002087.html</w:t>
        </w:r>
      </w:hyperlink>
    </w:p>
    <w:p w:rsidR="00B13F68" w:rsidRPr="004B3280" w:rsidRDefault="00B13F68" w:rsidP="00B13F68">
      <w:pPr>
        <w:tabs>
          <w:tab w:val="left" w:pos="10710"/>
        </w:tabs>
        <w:rPr>
          <w:rStyle w:val="StyleBoldUnderline"/>
          <w:bCs w:val="0"/>
          <w:sz w:val="16"/>
          <w:highlight w:val="green"/>
        </w:rPr>
      </w:pPr>
      <w:r w:rsidRPr="00933063">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and in a few other places is an exception to a significant global trend that has gone nearly unnoticed--namely that, for about 15 years, there have been steadily fewer armed conflicts worldwide. In fact, it is possible that a person's chance of dying because of war has, in the last decade or more, become the lowest in human history.   Is Easterbrook right? He has a few more paragraphs on the numbers:   </w:t>
      </w:r>
      <w:r w:rsidRPr="004B3280">
        <w:rPr>
          <w:rStyle w:val="StyleBoldUnderline"/>
          <w:highlight w:val="green"/>
        </w:rPr>
        <w:t xml:space="preserve">The </w:t>
      </w:r>
      <w:smartTag w:uri="urn:schemas-microsoft-com:office:smarttags" w:element="place">
        <w:smartTag w:uri="urn:schemas-microsoft-com:office:smarttags" w:element="PlaceType">
          <w:r w:rsidRPr="004B3280">
            <w:rPr>
              <w:rStyle w:val="StyleBoldUnderline"/>
              <w:highlight w:val="green"/>
            </w:rPr>
            <w:t>University</w:t>
          </w:r>
        </w:smartTag>
        <w:r w:rsidRPr="004B3280">
          <w:rPr>
            <w:rStyle w:val="StyleBoldUnderline"/>
            <w:highlight w:val="green"/>
          </w:rPr>
          <w:t xml:space="preserve"> of </w:t>
        </w:r>
        <w:smartTag w:uri="urn:schemas-microsoft-com:office:smarttags" w:element="PlaceName">
          <w:r w:rsidRPr="004B3280">
            <w:rPr>
              <w:rStyle w:val="StyleBoldUnderline"/>
              <w:highlight w:val="green"/>
            </w:rPr>
            <w:t>Maryland</w:t>
          </w:r>
        </w:smartTag>
      </w:smartTag>
      <w:r w:rsidRPr="004B3280">
        <w:rPr>
          <w:rStyle w:val="StyleBoldUnderline"/>
          <w:highlight w:val="green"/>
        </w:rPr>
        <w:t xml:space="preserve"> </w:t>
      </w:r>
      <w:r w:rsidRPr="00933063">
        <w:rPr>
          <w:rStyle w:val="StyleBoldUnderline"/>
        </w:rPr>
        <w:t xml:space="preserve">studies </w:t>
      </w:r>
      <w:r w:rsidRPr="004B3280">
        <w:rPr>
          <w:rStyle w:val="StyleBoldUnderline"/>
          <w:highlight w:val="green"/>
        </w:rPr>
        <w:t>find</w:t>
      </w:r>
      <w:r w:rsidRPr="00933063">
        <w:rPr>
          <w:sz w:val="16"/>
        </w:rPr>
        <w:t xml:space="preserve">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w:t>
      </w:r>
      <w:smartTag w:uri="urn:schemas-microsoft-com:office:smarttags" w:element="country-region">
        <w:r w:rsidRPr="00933063">
          <w:rPr>
            <w:sz w:val="16"/>
          </w:rPr>
          <w:t>United States</w:t>
        </w:r>
      </w:smartTag>
      <w:r w:rsidRPr="00933063">
        <w:rPr>
          <w:sz w:val="16"/>
        </w:rPr>
        <w:t xml:space="preserve"> and the </w:t>
      </w:r>
      <w:smartTag w:uri="urn:schemas-microsoft-com:office:smarttags" w:element="country-region">
        <w:r w:rsidRPr="00933063">
          <w:rPr>
            <w:sz w:val="16"/>
          </w:rPr>
          <w:t>U.S.</w:t>
        </w:r>
      </w:smartTag>
      <w:r w:rsidRPr="00933063">
        <w:rPr>
          <w:sz w:val="16"/>
        </w:rPr>
        <w:t xml:space="preserve"> counterattack against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By 2004, Marshall and </w:t>
      </w:r>
      <w:proofErr w:type="spellStart"/>
      <w:r w:rsidRPr="00933063">
        <w:rPr>
          <w:sz w:val="16"/>
        </w:rPr>
        <w:t>Gurr's</w:t>
      </w:r>
      <w:proofErr w:type="spellEnd"/>
      <w:r w:rsidRPr="00933063">
        <w:rPr>
          <w:sz w:val="16"/>
        </w:rPr>
        <w:t xml:space="preserve"> latest study shows, the number of armed conflicts in the world had declined to 20, even after the invasion of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All told, there were less than half as many wars in 2004 as there were in 1991.      Marshall and </w:t>
      </w:r>
      <w:proofErr w:type="spellStart"/>
      <w:r w:rsidRPr="00933063">
        <w:rPr>
          <w:sz w:val="16"/>
        </w:rPr>
        <w:t>Gurr</w:t>
      </w:r>
      <w:proofErr w:type="spellEnd"/>
      <w:r w:rsidRPr="00933063">
        <w:rPr>
          <w:sz w:val="16"/>
        </w:rPr>
        <w:t xml:space="preserve">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w:t>
      </w:r>
      <w:smartTag w:uri="urn:schemas-microsoft-com:office:smarttags" w:element="country-region">
        <w:smartTag w:uri="urn:schemas-microsoft-com:office:smarttags" w:element="place">
          <w:r w:rsidRPr="00933063">
            <w:rPr>
              <w:sz w:val="16"/>
            </w:rPr>
            <w:t>Rwanda</w:t>
          </w:r>
        </w:smartTag>
      </w:smartTag>
      <w:r w:rsidRPr="00933063">
        <w:rPr>
          <w:sz w:val="16"/>
        </w:rPr>
        <w:t xml:space="preserve">, the number had fallen to 97; by 2002 to 81; and, at the end of 2004, it stood at 65. This suggests </w:t>
      </w:r>
      <w:r w:rsidRPr="00933063">
        <w:rPr>
          <w:rStyle w:val="StyleBoldUnderline"/>
        </w:rPr>
        <w:t xml:space="preserve">the </w:t>
      </w:r>
      <w:r w:rsidRPr="004B3280">
        <w:rPr>
          <w:rStyle w:val="Emphasis"/>
          <w:highlight w:val="green"/>
        </w:rPr>
        <w:t>extent</w:t>
      </w:r>
      <w:r w:rsidRPr="004B3280">
        <w:rPr>
          <w:rStyle w:val="StyleBoldUnderline"/>
          <w:highlight w:val="green"/>
        </w:rPr>
        <w:t xml:space="preserve"> and </w:t>
      </w:r>
      <w:r w:rsidRPr="004B3280">
        <w:rPr>
          <w:rStyle w:val="Emphasis"/>
          <w:highlight w:val="green"/>
        </w:rPr>
        <w:t>intensity</w:t>
      </w:r>
      <w:r w:rsidRPr="004B3280">
        <w:rPr>
          <w:rStyle w:val="StyleBoldUnderline"/>
          <w:highlight w:val="green"/>
        </w:rPr>
        <w:t xml:space="preserve"> of global combat is</w:t>
      </w:r>
      <w:r w:rsidRPr="00933063">
        <w:rPr>
          <w:rStyle w:val="StyleBoldUnderline"/>
        </w:rPr>
        <w:t xml:space="preserve"> now </w:t>
      </w:r>
      <w:r w:rsidRPr="004B3280">
        <w:rPr>
          <w:rStyle w:val="StyleBoldUnderline"/>
          <w:highlight w:val="green"/>
        </w:rPr>
        <w:t>less than half what it was 15 years ago.</w:t>
      </w:r>
      <w:r w:rsidRPr="00933063">
        <w:rPr>
          <w:rStyle w:val="StyleBoldUnderline"/>
        </w:rPr>
        <w:t xml:space="preserve">  </w:t>
      </w:r>
      <w:r w:rsidRPr="00933063">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4B3280">
        <w:rPr>
          <w:rStyle w:val="StyleBoldUnderline"/>
          <w:highlight w:val="green"/>
        </w:rPr>
        <w:t xml:space="preserve">the biggest reason </w:t>
      </w:r>
      <w:r w:rsidRPr="00933063">
        <w:rPr>
          <w:rStyle w:val="StyleBoldUnderline"/>
        </w:rPr>
        <w:t xml:space="preserve">for why war </w:t>
      </w:r>
      <w:r w:rsidRPr="004B3280">
        <w:rPr>
          <w:rStyle w:val="StyleBoldUnderline"/>
          <w:highlight w:val="green"/>
        </w:rPr>
        <w:t>is</w:t>
      </w:r>
      <w:r w:rsidRPr="00933063">
        <w:rPr>
          <w:rStyle w:val="StyleBoldUnderline"/>
        </w:rPr>
        <w:t xml:space="preserve"> on the decline</w:t>
      </w:r>
      <w:r w:rsidRPr="00933063">
        <w:rPr>
          <w:sz w:val="16"/>
        </w:rPr>
        <w:t xml:space="preserve"> -- there's </w:t>
      </w:r>
      <w:r w:rsidRPr="004B3280">
        <w:rPr>
          <w:rStyle w:val="Emphasis"/>
          <w:highlight w:val="green"/>
        </w:rPr>
        <w:t>a global hegemon</w:t>
      </w:r>
      <w:r w:rsidRPr="00933063">
        <w:rPr>
          <w:sz w:val="16"/>
        </w:rPr>
        <w:t xml:space="preserve"> called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the reason the "great powers" get along is that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is much, much more powerful than anyone else. If you quantify power only by relative military capabilities,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is a great power, there are maybe ten or so middle powers, and then there are a lot of mosquitoes. [If the </w:t>
      </w:r>
      <w:smartTag w:uri="urn:schemas-microsoft-com:office:smarttags" w:element="country-region">
        <w:r w:rsidRPr="00933063">
          <w:rPr>
            <w:sz w:val="16"/>
          </w:rPr>
          <w:t>U.S.</w:t>
        </w:r>
      </w:smartTag>
      <w:r w:rsidRPr="00933063">
        <w:rPr>
          <w:sz w:val="16"/>
        </w:rPr>
        <w:t xml:space="preserve"> is so powerful, why can't it subdue the Iraqi insurgency?--ed. Power is a relative measure --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w:t>
      </w:r>
      <w:smartTag w:uri="urn:schemas-microsoft-com:office:smarttags" w:element="country-region">
        <w:r w:rsidRPr="00933063">
          <w:rPr>
            <w:sz w:val="16"/>
          </w:rPr>
          <w:t>Kuwait</w:t>
        </w:r>
      </w:smartTag>
      <w:r w:rsidRPr="00933063">
        <w:rPr>
          <w:sz w:val="16"/>
        </w:rPr>
        <w:t xml:space="preserve">, </w:t>
      </w:r>
      <w:smartTag w:uri="urn:schemas-microsoft-com:office:smarttags" w:element="country-region">
        <w:r w:rsidRPr="00933063">
          <w:rPr>
            <w:sz w:val="16"/>
          </w:rPr>
          <w:t>Serbia</w:t>
        </w:r>
      </w:smartTag>
      <w:r w:rsidRPr="00933063">
        <w:rPr>
          <w:sz w:val="16"/>
        </w:rPr>
        <w:t xml:space="preserve">, and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The emerging world order is not exactly benign – Sept. 11 comes to mind – and </w:t>
      </w:r>
      <w:proofErr w:type="spellStart"/>
      <w:r w:rsidRPr="00933063">
        <w:rPr>
          <w:sz w:val="16"/>
        </w:rPr>
        <w:t>Pax</w:t>
      </w:r>
      <w:proofErr w:type="spellEnd"/>
      <w:r w:rsidRPr="00933063">
        <w:rPr>
          <w:sz w:val="16"/>
        </w:rPr>
        <w:t xml:space="preserve">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933063">
        <w:rPr>
          <w:rStyle w:val="StyleBoldUnderline"/>
        </w:rPr>
        <w:t xml:space="preserve">The flip side of </w:t>
      </w:r>
      <w:smartTag w:uri="urn:schemas-microsoft-com:office:smarttags" w:element="country-region">
        <w:r w:rsidRPr="00933063">
          <w:rPr>
            <w:rStyle w:val="StyleBoldUnderline"/>
          </w:rPr>
          <w:t>U.S.</w:t>
        </w:r>
      </w:smartTag>
      <w:r w:rsidRPr="00933063">
        <w:rPr>
          <w:rStyle w:val="StyleBoldUnderline"/>
        </w:rPr>
        <w:t xml:space="preserve"> hegemony being responsible for the reduction of armed conflict is what would happen if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hegemony were to ever fade away.</w:t>
      </w:r>
      <w:r w:rsidRPr="00933063">
        <w:rPr>
          <w:sz w:val="16"/>
        </w:rPr>
        <w:t xml:space="preserve"> Easterbrook focuses on the trends that suggest an ever-decreasing amount of armed conflict -- and I hope he's right. But I'm enough of a realist to know that </w:t>
      </w:r>
      <w:r w:rsidRPr="004B3280">
        <w:rPr>
          <w:rStyle w:val="StyleBoldUnderline"/>
          <w:highlight w:val="green"/>
        </w:rPr>
        <w:t>if the U.S. should find its primacy challenged</w:t>
      </w:r>
      <w:r w:rsidRPr="00933063">
        <w:rPr>
          <w:rStyle w:val="StyleBoldUnderline"/>
        </w:rPr>
        <w:t xml:space="preserve"> by, say, a really populous non-democratic country on the other side of the Pacific Ocean, all best about the </w:t>
      </w:r>
      <w:r w:rsidRPr="004B3280">
        <w:rPr>
          <w:rStyle w:val="StyleBoldUnderline"/>
          <w:highlight w:val="green"/>
        </w:rPr>
        <w:t>utility of economic interdependence</w:t>
      </w:r>
      <w:r w:rsidRPr="00933063">
        <w:rPr>
          <w:rStyle w:val="StyleBoldUnderline"/>
        </w:rPr>
        <w:t xml:space="preserve">, U.N. </w:t>
      </w:r>
      <w:r w:rsidRPr="004B3280">
        <w:rPr>
          <w:rStyle w:val="StyleBoldUnderline"/>
          <w:highlight w:val="green"/>
        </w:rPr>
        <w:t xml:space="preserve">peacekeeping, and </w:t>
      </w:r>
      <w:r w:rsidRPr="00933063">
        <w:rPr>
          <w:rStyle w:val="StyleBoldUnderline"/>
        </w:rPr>
        <w:t xml:space="preserve">the spread of </w:t>
      </w:r>
      <w:r w:rsidRPr="004B3280">
        <w:rPr>
          <w:rStyle w:val="StyleBoldUnderline"/>
          <w:highlight w:val="green"/>
        </w:rPr>
        <w:t>democracy are right out the window.</w:t>
      </w:r>
      <w:r w:rsidRPr="00933063">
        <w:rPr>
          <w:sz w:val="16"/>
        </w:rPr>
        <w:t xml:space="preserve">  UPDATE: To respond to a few thoughts posted by the commenters:      1) </w:t>
      </w:r>
      <w:proofErr w:type="gramStart"/>
      <w:r w:rsidRPr="00933063">
        <w:rPr>
          <w:sz w:val="16"/>
        </w:rPr>
        <w:t>To</w:t>
      </w:r>
      <w:proofErr w:type="gramEnd"/>
      <w:r w:rsidRPr="00933063">
        <w:rPr>
          <w:sz w:val="16"/>
        </w:rPr>
        <w:t xml:space="preserve"> spell things out a bit more clearly -- </w:t>
      </w:r>
      <w:smartTag w:uri="urn:schemas-microsoft-com:office:smarttags" w:element="place">
        <w:smartTag w:uri="urn:schemas-microsoft-com:office:smarttags" w:element="country-region">
          <w:r w:rsidRPr="00933063">
            <w:rPr>
              <w:sz w:val="16"/>
            </w:rPr>
            <w:t>U.S.</w:t>
          </w:r>
        </w:smartTag>
      </w:smartTag>
      <w:r w:rsidRPr="00933063">
        <w:rPr>
          <w:sz w:val="16"/>
        </w:rPr>
        <w:t xml:space="preserve"> hegemony important to the reduction of conflict in two ways. First, </w:t>
      </w:r>
      <w:smartTag w:uri="urn:schemas-microsoft-com:office:smarttags" w:element="country-region">
        <w:r w:rsidRPr="00933063">
          <w:rPr>
            <w:sz w:val="16"/>
          </w:rPr>
          <w:t>U.S.</w:t>
        </w:r>
      </w:smartTag>
      <w:r w:rsidRPr="00933063">
        <w:rPr>
          <w:sz w:val="16"/>
        </w:rPr>
        <w:t xml:space="preserve"> power can act as a powerful if imperfect constraint on pairs of enduring rivals (</w:t>
      </w:r>
      <w:smartTag w:uri="urn:schemas-microsoft-com:office:smarttags" w:element="City">
        <w:r w:rsidRPr="00933063">
          <w:rPr>
            <w:sz w:val="16"/>
          </w:rPr>
          <w:t>Greece-Turkey</w:t>
        </w:r>
      </w:smartTag>
      <w:r w:rsidRPr="00933063">
        <w:rPr>
          <w:sz w:val="16"/>
        </w:rPr>
        <w:t xml:space="preserve">, </w:t>
      </w:r>
      <w:smartTag w:uri="urn:schemas-microsoft-com:office:smarttags" w:element="country-region">
        <w:r w:rsidRPr="00933063">
          <w:rPr>
            <w:sz w:val="16"/>
          </w:rPr>
          <w:t>India</w:t>
        </w:r>
      </w:smartTag>
      <w:r w:rsidRPr="00933063">
        <w:rPr>
          <w:sz w:val="16"/>
        </w:rPr>
        <w:t>-</w:t>
      </w:r>
      <w:smartTag w:uri="urn:schemas-microsoft-com:office:smarttags" w:element="country-region">
        <w:smartTag w:uri="urn:schemas-microsoft-com:office:smarttags" w:element="place">
          <w:r w:rsidRPr="00933063">
            <w:rPr>
              <w:sz w:val="16"/>
            </w:rPr>
            <w:t>Pakistan</w:t>
          </w:r>
        </w:smartTag>
      </w:smartTag>
      <w:r w:rsidRPr="00933063">
        <w:rPr>
          <w:sz w:val="16"/>
        </w:rPr>
        <w:t xml:space="preserve">) that contemplate war on a regular basis. It can't stop every conflict, but it can blunt a lot </w:t>
      </w:r>
      <w:proofErr w:type="spellStart"/>
      <w:r w:rsidRPr="00933063">
        <w:rPr>
          <w:sz w:val="16"/>
        </w:rPr>
        <w:t>ofthem</w:t>
      </w:r>
      <w:proofErr w:type="spellEnd"/>
      <w:r w:rsidRPr="00933063">
        <w:rPr>
          <w:sz w:val="16"/>
        </w:rPr>
        <w:t xml:space="preserve">. Second, and more important to Easterbrook's thesis, </w:t>
      </w:r>
      <w:r w:rsidRPr="004B3280">
        <w:rPr>
          <w:rStyle w:val="StyleBoldUnderline"/>
          <w:highlight w:val="green"/>
        </w:rPr>
        <w:t xml:space="preserve">U.S. supremacy in </w:t>
      </w:r>
      <w:r w:rsidRPr="00933063">
        <w:rPr>
          <w:rStyle w:val="StyleBoldUnderline"/>
        </w:rPr>
        <w:t xml:space="preserve">conventional </w:t>
      </w:r>
      <w:r w:rsidRPr="004B3280">
        <w:rPr>
          <w:rStyle w:val="StyleBoldUnderline"/>
          <w:highlight w:val="green"/>
        </w:rPr>
        <w:t xml:space="preserve">military affairs prevents </w:t>
      </w:r>
      <w:r w:rsidRPr="00933063">
        <w:rPr>
          <w:rStyle w:val="StyleBoldUnderline"/>
        </w:rPr>
        <w:t xml:space="preserve">other </w:t>
      </w:r>
      <w:r w:rsidRPr="004B3280">
        <w:rPr>
          <w:rStyle w:val="StyleBoldUnderline"/>
          <w:highlight w:val="green"/>
        </w:rPr>
        <w:t>middle-range states</w:t>
      </w:r>
      <w:r w:rsidRPr="00933063">
        <w:rPr>
          <w:rStyle w:val="StyleBoldUnderline"/>
        </w:rPr>
        <w:t xml:space="preserve"> -- China, Russia, India, Great Britain, France, etc. -- </w:t>
      </w:r>
      <w:r w:rsidRPr="004B3280">
        <w:rPr>
          <w:rStyle w:val="StyleBoldUnderline"/>
          <w:highlight w:val="green"/>
        </w:rPr>
        <w:t xml:space="preserve">from challenging the U.S. or each other </w:t>
      </w:r>
      <w:r w:rsidRPr="00933063">
        <w:rPr>
          <w:rStyle w:val="StyleBoldUnderline"/>
        </w:rPr>
        <w:t>in a war. It would be suicide for anyone to fight a war with the U.S.,</w:t>
      </w:r>
      <w:r w:rsidRPr="00933063">
        <w:rPr>
          <w:sz w:val="16"/>
        </w:rPr>
        <w:t xml:space="preserve"> and if any of these countries waged a war with each other, the </w:t>
      </w:r>
      <w:r w:rsidRPr="004B3280">
        <w:rPr>
          <w:rStyle w:val="StyleBoldUnderline"/>
          <w:highlight w:val="green"/>
        </w:rPr>
        <w:t>prospect of</w:t>
      </w:r>
      <w:r w:rsidRPr="00933063">
        <w:rPr>
          <w:rStyle w:val="StyleBoldUnderline"/>
        </w:rPr>
        <w:t xml:space="preserve">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w:t>
      </w:r>
      <w:r w:rsidRPr="004B3280">
        <w:rPr>
          <w:rStyle w:val="StyleBoldUnderline"/>
          <w:highlight w:val="green"/>
        </w:rPr>
        <w:t>intervention would be equally daunting.</w:t>
      </w:r>
    </w:p>
    <w:p w:rsidR="00B13F68" w:rsidRPr="008335C2" w:rsidRDefault="00B13F68" w:rsidP="00B13F68">
      <w:pPr>
        <w:pStyle w:val="Heading4"/>
        <w:rPr>
          <w:rFonts w:cs="Arial"/>
        </w:rPr>
      </w:pPr>
      <w:r w:rsidRPr="008335C2">
        <w:rPr>
          <w:rFonts w:cs="Arial"/>
        </w:rPr>
        <w:lastRenderedPageBreak/>
        <w:t xml:space="preserve">Trade eliminates the only rational incentives for war—proves sustainability </w:t>
      </w:r>
    </w:p>
    <w:p w:rsidR="00B13F68" w:rsidRPr="008335C2" w:rsidRDefault="00B13F68" w:rsidP="00B13F68">
      <w:pPr>
        <w:rPr>
          <w:sz w:val="24"/>
          <w:szCs w:val="24"/>
        </w:rPr>
      </w:pPr>
      <w:proofErr w:type="spellStart"/>
      <w:r w:rsidRPr="008335C2">
        <w:rPr>
          <w:rStyle w:val="StyleStyleBold12pt"/>
          <w:sz w:val="24"/>
          <w:szCs w:val="24"/>
        </w:rPr>
        <w:t>Gartzke</w:t>
      </w:r>
      <w:proofErr w:type="spellEnd"/>
      <w:r w:rsidRPr="008335C2">
        <w:rPr>
          <w:rStyle w:val="StyleStyleBold12pt"/>
          <w:sz w:val="24"/>
          <w:szCs w:val="24"/>
        </w:rPr>
        <w:t xml:space="preserve"> 11</w:t>
      </w:r>
      <w:r w:rsidRPr="008335C2">
        <w:rPr>
          <w:sz w:val="24"/>
          <w:szCs w:val="24"/>
        </w:rPr>
        <w:t xml:space="preserve"> Erik </w:t>
      </w:r>
      <w:proofErr w:type="spellStart"/>
      <w:r w:rsidRPr="008335C2">
        <w:rPr>
          <w:sz w:val="24"/>
          <w:szCs w:val="24"/>
        </w:rPr>
        <w:t>Gartzke</w:t>
      </w:r>
      <w:proofErr w:type="spellEnd"/>
      <w:r w:rsidRPr="008335C2">
        <w:rPr>
          <w:sz w:val="24"/>
          <w:szCs w:val="24"/>
        </w:rPr>
        <w:t xml:space="preserve"> is an associate Professor of political science at the University of California, San Diego PhD from Iowa and B.A. from UCSF "SECURITY IN AN INSECURE WORLD" www.cato-unbound.org/2011/02/09/erik-gartzke/security-in-an-insecure-world/</w:t>
      </w:r>
    </w:p>
    <w:p w:rsidR="00B13F68" w:rsidRPr="008335C2" w:rsidRDefault="00B13F68" w:rsidP="00B13F68">
      <w:pPr>
        <w:pStyle w:val="cardtext"/>
        <w:ind w:left="0" w:right="0"/>
        <w:rPr>
          <w:rStyle w:val="StyleBoldUnderline"/>
          <w:rFonts w:ascii="Arial" w:hAnsi="Arial" w:cs="Arial"/>
          <w:b/>
          <w:sz w:val="24"/>
          <w:szCs w:val="24"/>
        </w:rPr>
      </w:pPr>
      <w:r w:rsidRPr="008335C2">
        <w:rPr>
          <w:rStyle w:val="StyleBoldUnderline"/>
          <w:rFonts w:ascii="Arial" w:hAnsi="Arial" w:cs="Arial"/>
          <w:sz w:val="24"/>
          <w:szCs w:val="24"/>
        </w:rPr>
        <w:t>Almost as informative as the decline in warfare has been where this decline is occurring. Traditionally, nations were constrained by opportunity. Most nations did not fight most others because they could not physically do so.</w:t>
      </w:r>
      <w:r w:rsidRPr="008335C2">
        <w:rPr>
          <w:rFonts w:ascii="Arial" w:hAnsi="Arial" w:cs="Arial"/>
          <w:sz w:val="12"/>
          <w:szCs w:val="24"/>
        </w:rPr>
        <w:t xml:space="preserve"> Powerful nations, in contrast, tended to fight more often, and particularly to fight with other powerful states. </w:t>
      </w:r>
      <w:r w:rsidRPr="008335C2">
        <w:rPr>
          <w:rStyle w:val="StyleBoldUnderline"/>
          <w:rFonts w:ascii="Arial" w:hAnsi="Arial" w:cs="Arial"/>
          <w:sz w:val="24"/>
          <w:szCs w:val="24"/>
        </w:rPr>
        <w:t>Modern “</w:t>
      </w:r>
      <w:r w:rsidRPr="008335C2">
        <w:rPr>
          <w:rStyle w:val="Emphasis"/>
          <w:b w:val="0"/>
          <w:sz w:val="24"/>
          <w:szCs w:val="24"/>
        </w:rPr>
        <w:t>zones of peace</w:t>
      </w:r>
      <w:r w:rsidRPr="008335C2">
        <w:rPr>
          <w:rStyle w:val="StyleBoldUnderline"/>
          <w:rFonts w:ascii="Arial" w:hAnsi="Arial" w:cs="Arial"/>
          <w:sz w:val="24"/>
          <w:szCs w:val="24"/>
        </w:rPr>
        <w:t xml:space="preserve">” are </w:t>
      </w:r>
      <w:r w:rsidRPr="008335C2">
        <w:rPr>
          <w:rStyle w:val="Emphasis"/>
          <w:b w:val="0"/>
          <w:sz w:val="24"/>
          <w:szCs w:val="24"/>
        </w:rPr>
        <w:t xml:space="preserve">dominated by powerful, militarily capable </w:t>
      </w:r>
      <w:r w:rsidRPr="008335C2">
        <w:rPr>
          <w:rStyle w:val="Emphasis"/>
          <w:b w:val="0"/>
          <w:sz w:val="24"/>
          <w:szCs w:val="24"/>
          <w:highlight w:val="cyan"/>
        </w:rPr>
        <w:t>countries</w:t>
      </w:r>
      <w:r w:rsidRPr="008335C2">
        <w:rPr>
          <w:rStyle w:val="StyleBoldUnderline"/>
          <w:rFonts w:ascii="Arial" w:hAnsi="Arial" w:cs="Arial"/>
          <w:sz w:val="24"/>
          <w:szCs w:val="24"/>
        </w:rPr>
        <w:t xml:space="preserve">. These countries </w:t>
      </w:r>
      <w:r w:rsidRPr="008335C2">
        <w:rPr>
          <w:rStyle w:val="StyleBoldUnderline"/>
          <w:rFonts w:ascii="Arial" w:hAnsi="Arial" w:cs="Arial"/>
          <w:sz w:val="24"/>
          <w:szCs w:val="24"/>
          <w:highlight w:val="cyan"/>
        </w:rPr>
        <w:t>could fight</w:t>
      </w:r>
      <w:r w:rsidRPr="008335C2">
        <w:rPr>
          <w:rStyle w:val="StyleBoldUnderline"/>
          <w:rFonts w:ascii="Arial" w:hAnsi="Arial" w:cs="Arial"/>
          <w:sz w:val="24"/>
          <w:szCs w:val="24"/>
        </w:rPr>
        <w:t xml:space="preserve"> each other, </w:t>
      </w:r>
      <w:r w:rsidRPr="008335C2">
        <w:rPr>
          <w:rStyle w:val="StyleBoldUnderline"/>
          <w:rFonts w:ascii="Arial" w:hAnsi="Arial" w:cs="Arial"/>
          <w:sz w:val="24"/>
          <w:szCs w:val="24"/>
          <w:highlight w:val="cyan"/>
        </w:rPr>
        <w:t xml:space="preserve">but </w:t>
      </w:r>
      <w:r w:rsidRPr="008335C2">
        <w:rPr>
          <w:rStyle w:val="Emphasis"/>
          <w:b w:val="0"/>
          <w:sz w:val="24"/>
          <w:szCs w:val="24"/>
          <w:highlight w:val="cyan"/>
        </w:rPr>
        <w:t>are not inclined to do so</w:t>
      </w:r>
      <w:r w:rsidRPr="008335C2">
        <w:rPr>
          <w:rFonts w:ascii="Arial" w:hAnsi="Arial" w:cs="Arial"/>
          <w:sz w:val="12"/>
          <w:szCs w:val="24"/>
          <w:highlight w:val="cyan"/>
        </w:rPr>
        <w:t>.</w:t>
      </w:r>
      <w:r w:rsidRPr="008335C2">
        <w:rPr>
          <w:rFonts w:ascii="Arial" w:hAnsi="Arial" w:cs="Arial"/>
          <w:sz w:val="12"/>
          <w:szCs w:val="24"/>
        </w:rPr>
        <w:t xml:space="preserve"> At the same time, </w:t>
      </w:r>
      <w:r w:rsidRPr="008335C2">
        <w:rPr>
          <w:rStyle w:val="StyleBoldUnderline"/>
          <w:rFonts w:ascii="Arial" w:hAnsi="Arial" w:cs="Arial"/>
          <w:sz w:val="24"/>
          <w:szCs w:val="24"/>
        </w:rPr>
        <w:t>weaker developing nations that continue to exercise force in traditional ways are incapable of projecting power</w:t>
      </w:r>
      <w:r w:rsidRPr="008335C2">
        <w:rPr>
          <w:rFonts w:ascii="Arial" w:hAnsi="Arial" w:cs="Arial"/>
          <w:sz w:val="12"/>
          <w:szCs w:val="24"/>
        </w:rPr>
        <w:t xml:space="preserve"> against the developed world, with the exception of unconventional methods, such as terrorism. The world is thus divided between those who could use force but prefer not to (at least not against each other) and those who would be willing to fight but lack the material means to fight far from home. </w:t>
      </w:r>
      <w:r w:rsidRPr="008335C2">
        <w:rPr>
          <w:rStyle w:val="StyleBoldUnderline"/>
          <w:rFonts w:ascii="Arial" w:hAnsi="Arial" w:cs="Arial"/>
          <w:sz w:val="24"/>
          <w:szCs w:val="24"/>
          <w:highlight w:val="cyan"/>
        </w:rPr>
        <w:t>Warfare</w:t>
      </w:r>
      <w:r w:rsidRPr="008335C2">
        <w:rPr>
          <w:rStyle w:val="StyleBoldUnderline"/>
          <w:rFonts w:ascii="Arial" w:hAnsi="Arial" w:cs="Arial"/>
          <w:sz w:val="24"/>
          <w:szCs w:val="24"/>
        </w:rPr>
        <w:t xml:space="preserve"> in the modern world </w:t>
      </w:r>
      <w:r w:rsidRPr="008335C2">
        <w:rPr>
          <w:rStyle w:val="StyleBoldUnderline"/>
          <w:rFonts w:ascii="Arial" w:hAnsi="Arial" w:cs="Arial"/>
          <w:sz w:val="24"/>
          <w:szCs w:val="24"/>
          <w:highlight w:val="cyan"/>
        </w:rPr>
        <w:t>has</w:t>
      </w:r>
      <w:r w:rsidRPr="008335C2">
        <w:rPr>
          <w:rStyle w:val="StyleBoldUnderline"/>
          <w:rFonts w:ascii="Arial" w:hAnsi="Arial" w:cs="Arial"/>
          <w:sz w:val="24"/>
          <w:szCs w:val="24"/>
        </w:rPr>
        <w:t xml:space="preserve"> thus </w:t>
      </w:r>
      <w:r w:rsidRPr="008335C2">
        <w:rPr>
          <w:rStyle w:val="StyleBoldUnderline"/>
          <w:rFonts w:ascii="Arial" w:hAnsi="Arial" w:cs="Arial"/>
          <w:sz w:val="24"/>
          <w:szCs w:val="24"/>
          <w:highlight w:val="cyan"/>
        </w:rPr>
        <w:t>become an activity involving weak</w:t>
      </w:r>
      <w:r w:rsidRPr="008335C2">
        <w:rPr>
          <w:rFonts w:ascii="Arial" w:hAnsi="Arial" w:cs="Arial"/>
          <w:sz w:val="12"/>
          <w:szCs w:val="24"/>
        </w:rPr>
        <w:t xml:space="preserve"> (usually neighboring) </w:t>
      </w:r>
      <w:r w:rsidRPr="008335C2">
        <w:rPr>
          <w:rStyle w:val="StyleBoldUnderline"/>
          <w:rFonts w:ascii="Arial" w:hAnsi="Arial" w:cs="Arial"/>
          <w:sz w:val="24"/>
          <w:szCs w:val="24"/>
          <w:highlight w:val="cyan"/>
        </w:rPr>
        <w:t>nations</w:t>
      </w:r>
      <w:r w:rsidRPr="008335C2">
        <w:rPr>
          <w:rStyle w:val="StyleBoldUnderline"/>
          <w:rFonts w:ascii="Arial" w:hAnsi="Arial" w:cs="Arial"/>
          <w:sz w:val="24"/>
          <w:szCs w:val="24"/>
        </w:rPr>
        <w:t>, with intervention by powerful</w:t>
      </w:r>
      <w:r w:rsidRPr="008335C2">
        <w:rPr>
          <w:rFonts w:ascii="Arial" w:hAnsi="Arial" w:cs="Arial"/>
          <w:sz w:val="12"/>
          <w:szCs w:val="24"/>
        </w:rPr>
        <w:t xml:space="preserve"> (geographically distant) </w:t>
      </w:r>
      <w:r w:rsidRPr="008335C2">
        <w:rPr>
          <w:rStyle w:val="StyleBoldUnderline"/>
          <w:rFonts w:ascii="Arial" w:hAnsi="Arial" w:cs="Arial"/>
          <w:sz w:val="24"/>
          <w:szCs w:val="24"/>
        </w:rPr>
        <w:t>states in a policing capacity</w:t>
      </w:r>
      <w:r w:rsidRPr="008335C2">
        <w:rPr>
          <w:rFonts w:ascii="Arial" w:hAnsi="Arial" w:cs="Arial"/>
          <w:sz w:val="12"/>
          <w:szCs w:val="24"/>
        </w:rPr>
        <w:t xml:space="preserve">. So, the riddle of peace boils down to why capable nations are not fighting each other. There are several explanations, as Mack has pointed out. </w:t>
      </w:r>
      <w:r w:rsidRPr="008335C2">
        <w:rPr>
          <w:rStyle w:val="StyleBoldUnderline"/>
          <w:rFonts w:ascii="Arial" w:hAnsi="Arial" w:cs="Arial"/>
          <w:sz w:val="24"/>
          <w:szCs w:val="24"/>
          <w:highlight w:val="cyan"/>
        </w:rPr>
        <w:t>The easiest</w:t>
      </w:r>
      <w:r w:rsidRPr="008335C2">
        <w:rPr>
          <w:rStyle w:val="StyleBoldUnderline"/>
          <w:rFonts w:ascii="Arial" w:hAnsi="Arial" w:cs="Arial"/>
          <w:sz w:val="24"/>
          <w:szCs w:val="24"/>
        </w:rPr>
        <w:t xml:space="preserve">, and I think the best, </w:t>
      </w:r>
      <w:r w:rsidRPr="008335C2">
        <w:rPr>
          <w:rStyle w:val="StyleBoldUnderline"/>
          <w:rFonts w:ascii="Arial" w:hAnsi="Arial" w:cs="Arial"/>
          <w:sz w:val="24"/>
          <w:szCs w:val="24"/>
          <w:highlight w:val="cyan"/>
        </w:rPr>
        <w:t xml:space="preserve">explanation has to do with an </w:t>
      </w:r>
      <w:r w:rsidRPr="008335C2">
        <w:rPr>
          <w:rStyle w:val="Emphasis"/>
          <w:b w:val="0"/>
          <w:sz w:val="24"/>
          <w:szCs w:val="24"/>
          <w:highlight w:val="cyan"/>
        </w:rPr>
        <w:t>absence of motive</w:t>
      </w:r>
      <w:r w:rsidRPr="008335C2">
        <w:rPr>
          <w:rStyle w:val="StyleBoldUnderline"/>
          <w:rFonts w:ascii="Arial" w:hAnsi="Arial" w:cs="Arial"/>
          <w:sz w:val="24"/>
          <w:szCs w:val="24"/>
        </w:rPr>
        <w:t>. Modern states find little incentive to bicker over tangible property</w:t>
      </w:r>
      <w:r w:rsidRPr="008335C2">
        <w:rPr>
          <w:rFonts w:ascii="Arial" w:hAnsi="Arial" w:cs="Arial"/>
          <w:sz w:val="12"/>
          <w:szCs w:val="24"/>
        </w:rPr>
        <w:t xml:space="preserve">, since </w:t>
      </w:r>
      <w:r w:rsidRPr="008335C2">
        <w:rPr>
          <w:rStyle w:val="StyleBoldUnderline"/>
          <w:rFonts w:ascii="Arial" w:hAnsi="Arial" w:cs="Arial"/>
          <w:sz w:val="24"/>
          <w:szCs w:val="24"/>
        </w:rPr>
        <w:t xml:space="preserve">armies are expensive and the </w:t>
      </w:r>
      <w:r w:rsidRPr="008335C2">
        <w:rPr>
          <w:rStyle w:val="Emphasis"/>
          <w:b w:val="0"/>
          <w:sz w:val="24"/>
          <w:szCs w:val="24"/>
        </w:rPr>
        <w:t xml:space="preserve">goods that can be looted are no longer of considerable value. </w:t>
      </w:r>
      <w:r w:rsidRPr="008335C2">
        <w:rPr>
          <w:rFonts w:ascii="Arial" w:hAnsi="Arial" w:cs="Arial"/>
          <w:sz w:val="12"/>
          <w:szCs w:val="24"/>
        </w:rPr>
        <w:t xml:space="preserve">Ironically, this is exactly the explanation that Norman Angell famously supplied before the World Wars. </w:t>
      </w:r>
      <w:r w:rsidRPr="008335C2">
        <w:rPr>
          <w:rStyle w:val="StyleBoldUnderline"/>
          <w:rFonts w:ascii="Arial" w:hAnsi="Arial" w:cs="Arial"/>
          <w:sz w:val="24"/>
          <w:szCs w:val="24"/>
        </w:rPr>
        <w:t>Yet</w:t>
      </w:r>
      <w:r w:rsidRPr="008335C2">
        <w:rPr>
          <w:rFonts w:ascii="Arial" w:hAnsi="Arial" w:cs="Arial"/>
          <w:sz w:val="12"/>
          <w:szCs w:val="24"/>
        </w:rPr>
        <w:t xml:space="preserve">, </w:t>
      </w:r>
      <w:r w:rsidRPr="008335C2">
        <w:rPr>
          <w:rStyle w:val="StyleBoldUnderline"/>
          <w:rFonts w:ascii="Arial" w:hAnsi="Arial" w:cs="Arial"/>
          <w:sz w:val="24"/>
          <w:szCs w:val="24"/>
        </w:rPr>
        <w:t xml:space="preserve">today the </w:t>
      </w:r>
      <w:r w:rsidRPr="008335C2">
        <w:rPr>
          <w:rStyle w:val="StyleBoldUnderline"/>
          <w:rFonts w:ascii="Arial" w:hAnsi="Arial" w:cs="Arial"/>
          <w:sz w:val="24"/>
          <w:szCs w:val="24"/>
          <w:highlight w:val="cyan"/>
        </w:rPr>
        <w:t xml:space="preserve">evidence is abundant that </w:t>
      </w:r>
      <w:r w:rsidRPr="008335C2">
        <w:rPr>
          <w:rStyle w:val="Emphasis"/>
          <w:b w:val="0"/>
          <w:sz w:val="24"/>
          <w:szCs w:val="24"/>
          <w:highlight w:val="cyan"/>
        </w:rPr>
        <w:t>the most prosperous</w:t>
      </w:r>
      <w:r w:rsidRPr="008335C2">
        <w:rPr>
          <w:rStyle w:val="Emphasis"/>
          <w:b w:val="0"/>
          <w:sz w:val="24"/>
          <w:szCs w:val="24"/>
        </w:rPr>
        <w:t xml:space="preserve">, capable </w:t>
      </w:r>
      <w:r w:rsidRPr="008335C2">
        <w:rPr>
          <w:rStyle w:val="Emphasis"/>
          <w:b w:val="0"/>
          <w:sz w:val="24"/>
          <w:szCs w:val="24"/>
          <w:highlight w:val="cyan"/>
        </w:rPr>
        <w:t xml:space="preserve">nations </w:t>
      </w:r>
      <w:r w:rsidRPr="008335C2">
        <w:rPr>
          <w:rStyle w:val="Emphasis"/>
        </w:rPr>
        <w:t>prefer to buy rather than take</w:t>
      </w:r>
      <w:r w:rsidRPr="008335C2">
        <w:rPr>
          <w:rFonts w:ascii="Arial" w:hAnsi="Arial" w:cs="Arial"/>
          <w:sz w:val="12"/>
          <w:szCs w:val="24"/>
        </w:rPr>
        <w:t xml:space="preserve">. </w:t>
      </w:r>
      <w:r w:rsidRPr="008335C2">
        <w:rPr>
          <w:rStyle w:val="StyleBoldUnderline"/>
          <w:rFonts w:ascii="Arial" w:hAnsi="Arial" w:cs="Arial"/>
          <w:sz w:val="24"/>
          <w:szCs w:val="24"/>
        </w:rPr>
        <w:t>Decolonization</w:t>
      </w:r>
      <w:r w:rsidRPr="008335C2">
        <w:rPr>
          <w:rFonts w:ascii="Arial" w:hAnsi="Arial" w:cs="Arial"/>
          <w:sz w:val="12"/>
          <w:szCs w:val="24"/>
        </w:rPr>
        <w:t xml:space="preserve">, for example, </w:t>
      </w:r>
      <w:r w:rsidRPr="008335C2">
        <w:rPr>
          <w:rStyle w:val="StyleBoldUnderline"/>
          <w:rFonts w:ascii="Arial" w:hAnsi="Arial" w:cs="Arial"/>
          <w:sz w:val="24"/>
          <w:szCs w:val="24"/>
        </w:rPr>
        <w:t>divested European powers of territories that were increasingly expensive to administer and which contained tangible assets of limited value</w:t>
      </w:r>
      <w:r w:rsidRPr="008335C2">
        <w:rPr>
          <w:rFonts w:ascii="Arial" w:hAnsi="Arial" w:cs="Arial"/>
          <w:sz w:val="12"/>
          <w:szCs w:val="24"/>
        </w:rPr>
        <w:t xml:space="preserve">. </w:t>
      </w:r>
      <w:r w:rsidRPr="008335C2">
        <w:rPr>
          <w:rStyle w:val="StyleBoldUnderline"/>
          <w:rFonts w:ascii="Arial" w:hAnsi="Arial" w:cs="Arial"/>
          <w:sz w:val="24"/>
          <w:szCs w:val="24"/>
          <w:highlight w:val="cyan"/>
        </w:rPr>
        <w:t>Of</w:t>
      </w:r>
      <w:r w:rsidRPr="008335C2">
        <w:rPr>
          <w:rStyle w:val="StyleBoldUnderline"/>
          <w:rFonts w:ascii="Arial" w:hAnsi="Arial" w:cs="Arial"/>
          <w:sz w:val="24"/>
          <w:szCs w:val="24"/>
        </w:rPr>
        <w:t xml:space="preserve"> comparable </w:t>
      </w:r>
      <w:r w:rsidRPr="008335C2">
        <w:rPr>
          <w:rStyle w:val="StyleBoldUnderline"/>
          <w:rFonts w:ascii="Arial" w:hAnsi="Arial" w:cs="Arial"/>
          <w:sz w:val="24"/>
          <w:szCs w:val="24"/>
          <w:highlight w:val="cyan"/>
        </w:rPr>
        <w:t xml:space="preserve">importance is the move to </w:t>
      </w:r>
      <w:r w:rsidRPr="008335C2">
        <w:rPr>
          <w:rStyle w:val="Emphasis"/>
          <w:b w:val="0"/>
          <w:sz w:val="24"/>
          <w:szCs w:val="24"/>
          <w:highlight w:val="cyan"/>
        </w:rPr>
        <w:t>substantial consensus</w:t>
      </w:r>
      <w:r w:rsidRPr="008335C2">
        <w:rPr>
          <w:rStyle w:val="StyleBoldUnderline"/>
          <w:rFonts w:ascii="Arial" w:hAnsi="Arial" w:cs="Arial"/>
          <w:sz w:val="24"/>
          <w:szCs w:val="24"/>
          <w:highlight w:val="cyan"/>
        </w:rPr>
        <w:t xml:space="preserve"> among powerful nations about</w:t>
      </w:r>
      <w:r w:rsidRPr="008335C2">
        <w:rPr>
          <w:rStyle w:val="StyleBoldUnderline"/>
          <w:rFonts w:ascii="Arial" w:hAnsi="Arial" w:cs="Arial"/>
          <w:sz w:val="24"/>
          <w:szCs w:val="24"/>
        </w:rPr>
        <w:t xml:space="preserve"> how </w:t>
      </w:r>
      <w:r w:rsidRPr="008335C2">
        <w:rPr>
          <w:rStyle w:val="StyleBoldUnderline"/>
          <w:rFonts w:ascii="Arial" w:hAnsi="Arial" w:cs="Arial"/>
          <w:sz w:val="24"/>
          <w:szCs w:val="24"/>
          <w:highlight w:val="cyan"/>
        </w:rPr>
        <w:t>international affairs</w:t>
      </w:r>
      <w:r w:rsidRPr="008335C2">
        <w:rPr>
          <w:rStyle w:val="StyleBoldUnderline"/>
          <w:rFonts w:ascii="Arial" w:hAnsi="Arial" w:cs="Arial"/>
          <w:sz w:val="24"/>
          <w:szCs w:val="24"/>
        </w:rPr>
        <w:t xml:space="preserve"> should be conducted. The </w:t>
      </w:r>
      <w:r w:rsidRPr="008335C2">
        <w:rPr>
          <w:rStyle w:val="StyleBoldUnderline"/>
          <w:rFonts w:ascii="Arial" w:hAnsi="Arial" w:cs="Arial"/>
          <w:sz w:val="24"/>
          <w:szCs w:val="24"/>
          <w:highlight w:val="cyan"/>
        </w:rPr>
        <w:t>great rivalries</w:t>
      </w:r>
      <w:r w:rsidRPr="008335C2">
        <w:rPr>
          <w:rFonts w:ascii="Arial" w:hAnsi="Arial" w:cs="Arial"/>
          <w:sz w:val="12"/>
          <w:szCs w:val="24"/>
        </w:rPr>
        <w:t xml:space="preserve"> of the twentieth century </w:t>
      </w:r>
      <w:r w:rsidRPr="008335C2">
        <w:rPr>
          <w:rStyle w:val="StyleBoldUnderline"/>
          <w:rFonts w:ascii="Arial" w:hAnsi="Arial" w:cs="Arial"/>
          <w:sz w:val="24"/>
          <w:szCs w:val="24"/>
        </w:rPr>
        <w:t xml:space="preserve">were ideological rather than territorial. These </w:t>
      </w:r>
      <w:r w:rsidRPr="008335C2">
        <w:rPr>
          <w:rStyle w:val="StyleBoldUnderline"/>
          <w:rFonts w:ascii="Arial" w:hAnsi="Arial" w:cs="Arial"/>
          <w:sz w:val="24"/>
          <w:szCs w:val="24"/>
          <w:highlight w:val="cyan"/>
        </w:rPr>
        <w:t>have been</w:t>
      </w:r>
      <w:r w:rsidRPr="008335C2">
        <w:rPr>
          <w:rStyle w:val="StyleBoldUnderline"/>
          <w:rFonts w:ascii="Arial" w:hAnsi="Arial" w:cs="Arial"/>
          <w:sz w:val="24"/>
          <w:szCs w:val="24"/>
        </w:rPr>
        <w:t xml:space="preserve"> substantially </w:t>
      </w:r>
      <w:r w:rsidRPr="008335C2">
        <w:rPr>
          <w:rStyle w:val="StyleBoldUnderline"/>
          <w:rFonts w:ascii="Arial" w:hAnsi="Arial" w:cs="Arial"/>
          <w:sz w:val="24"/>
          <w:szCs w:val="24"/>
          <w:highlight w:val="cyan"/>
        </w:rPr>
        <w:t>resolved</w:t>
      </w:r>
      <w:r w:rsidRPr="008335C2">
        <w:rPr>
          <w:rStyle w:val="StyleBoldUnderline"/>
          <w:rFonts w:ascii="Arial" w:hAnsi="Arial" w:cs="Arial"/>
          <w:sz w:val="24"/>
          <w:szCs w:val="24"/>
        </w:rPr>
        <w:t>,</w:t>
      </w:r>
      <w:r w:rsidRPr="008335C2">
        <w:rPr>
          <w:rFonts w:ascii="Arial" w:hAnsi="Arial" w:cs="Arial"/>
          <w:sz w:val="12"/>
          <w:szCs w:val="24"/>
        </w:rPr>
        <w:t xml:space="preserve"> as Francis Fukuyama has pointed out. </w:t>
      </w:r>
      <w:r w:rsidRPr="008335C2">
        <w:rPr>
          <w:rStyle w:val="StyleBoldUnderline"/>
          <w:rFonts w:ascii="Arial" w:hAnsi="Arial" w:cs="Arial"/>
          <w:sz w:val="24"/>
          <w:szCs w:val="24"/>
        </w:rPr>
        <w:t xml:space="preserve">The fact that remaining </w:t>
      </w:r>
      <w:r w:rsidRPr="008335C2">
        <w:rPr>
          <w:rStyle w:val="StyleBoldUnderline"/>
          <w:rFonts w:ascii="Arial" w:hAnsi="Arial" w:cs="Arial"/>
          <w:sz w:val="24"/>
          <w:szCs w:val="24"/>
          <w:highlight w:val="cyan"/>
        </w:rPr>
        <w:t xml:space="preserve">differences are </w:t>
      </w:r>
      <w:proofErr w:type="gramStart"/>
      <w:r w:rsidRPr="008335C2">
        <w:rPr>
          <w:rStyle w:val="StyleBoldUnderline"/>
          <w:rFonts w:ascii="Arial" w:hAnsi="Arial" w:cs="Arial"/>
          <w:sz w:val="24"/>
          <w:szCs w:val="24"/>
          <w:highlight w:val="cyan"/>
        </w:rPr>
        <w:t>moderate,</w:t>
      </w:r>
      <w:proofErr w:type="gramEnd"/>
      <w:r w:rsidRPr="008335C2">
        <w:rPr>
          <w:rStyle w:val="StyleBoldUnderline"/>
          <w:rFonts w:ascii="Arial" w:hAnsi="Arial" w:cs="Arial"/>
          <w:sz w:val="24"/>
          <w:szCs w:val="24"/>
          <w:highlight w:val="cyan"/>
        </w:rPr>
        <w:t xml:space="preserve"> while</w:t>
      </w:r>
      <w:r w:rsidRPr="008335C2">
        <w:rPr>
          <w:rStyle w:val="StyleBoldUnderline"/>
          <w:rFonts w:ascii="Arial" w:hAnsi="Arial" w:cs="Arial"/>
          <w:sz w:val="24"/>
          <w:szCs w:val="24"/>
        </w:rPr>
        <w:t xml:space="preserve"> the </w:t>
      </w:r>
      <w:r w:rsidRPr="008335C2">
        <w:rPr>
          <w:rStyle w:val="StyleBoldUnderline"/>
          <w:rFonts w:ascii="Arial" w:hAnsi="Arial" w:cs="Arial"/>
          <w:sz w:val="24"/>
          <w:szCs w:val="24"/>
          <w:highlight w:val="cyan"/>
        </w:rPr>
        <w:t>benefits of acting in concert are large (</w:t>
      </w:r>
      <w:r w:rsidRPr="008335C2">
        <w:rPr>
          <w:rStyle w:val="Emphasis"/>
        </w:rPr>
        <w:t>due to economic interdependence in particular</w:t>
      </w:r>
      <w:r w:rsidRPr="008335C2">
        <w:rPr>
          <w:rFonts w:ascii="Arial" w:hAnsi="Arial" w:cs="Arial"/>
          <w:sz w:val="12"/>
          <w:szCs w:val="24"/>
        </w:rPr>
        <w:t xml:space="preserve">) </w:t>
      </w:r>
      <w:r w:rsidRPr="008335C2">
        <w:rPr>
          <w:rStyle w:val="StyleBoldUnderline"/>
          <w:rFonts w:ascii="Arial" w:hAnsi="Arial" w:cs="Arial"/>
          <w:sz w:val="24"/>
          <w:szCs w:val="24"/>
        </w:rPr>
        <w:t xml:space="preserve">means that </w:t>
      </w:r>
      <w:r w:rsidRPr="008335C2">
        <w:rPr>
          <w:rStyle w:val="Emphasis"/>
          <w:b w:val="0"/>
          <w:sz w:val="24"/>
          <w:szCs w:val="24"/>
          <w:highlight w:val="cyan"/>
        </w:rPr>
        <w:t>nations prefer to deliberate rather than fight</w:t>
      </w:r>
      <w:r w:rsidRPr="008335C2">
        <w:rPr>
          <w:rFonts w:ascii="Arial" w:hAnsi="Arial" w:cs="Arial"/>
          <w:sz w:val="12"/>
          <w:szCs w:val="24"/>
        </w:rPr>
        <w:t xml:space="preserve">. </w:t>
      </w:r>
      <w:r w:rsidRPr="008335C2">
        <w:rPr>
          <w:rStyle w:val="StyleBoldUnderline"/>
          <w:rFonts w:ascii="Arial" w:hAnsi="Arial" w:cs="Arial"/>
          <w:sz w:val="24"/>
          <w:szCs w:val="24"/>
        </w:rPr>
        <w:t>Differences remain, but for the most part the capable countries of the world have been in consensus</w:t>
      </w:r>
      <w:r w:rsidRPr="008335C2">
        <w:rPr>
          <w:rFonts w:ascii="Arial" w:hAnsi="Arial" w:cs="Arial"/>
          <w:sz w:val="12"/>
          <w:szCs w:val="24"/>
        </w:rPr>
        <w:t xml:space="preserve">, while the disgruntled developing world is incapable of acting on respective nations’ dissatisfaction. </w:t>
      </w:r>
      <w:r w:rsidRPr="008335C2">
        <w:rPr>
          <w:rStyle w:val="StyleBoldUnderline"/>
          <w:rFonts w:ascii="Arial" w:hAnsi="Arial" w:cs="Arial"/>
          <w:sz w:val="24"/>
          <w:szCs w:val="24"/>
        </w:rPr>
        <w:t xml:space="preserve">While this version of events explains the partial peace bestowed on the developed world, it also poses challenges in terms of the future. </w:t>
      </w:r>
      <w:r w:rsidRPr="008335C2">
        <w:rPr>
          <w:rStyle w:val="StyleBoldUnderline"/>
          <w:rFonts w:ascii="Arial" w:hAnsi="Arial" w:cs="Arial"/>
          <w:sz w:val="24"/>
          <w:szCs w:val="24"/>
          <w:highlight w:val="cyan"/>
        </w:rPr>
        <w:t xml:space="preserve">The rising </w:t>
      </w:r>
      <w:r w:rsidRPr="008335C2">
        <w:rPr>
          <w:rStyle w:val="StyleBoldUnderline"/>
          <w:rFonts w:ascii="Arial" w:hAnsi="Arial" w:cs="Arial"/>
          <w:sz w:val="24"/>
          <w:szCs w:val="24"/>
        </w:rPr>
        <w:t xml:space="preserve">nations </w:t>
      </w:r>
      <w:r w:rsidRPr="008335C2">
        <w:rPr>
          <w:rStyle w:val="StyleBoldUnderline"/>
          <w:rFonts w:ascii="Arial" w:hAnsi="Arial" w:cs="Arial"/>
          <w:sz w:val="24"/>
          <w:szCs w:val="24"/>
          <w:highlight w:val="cyan"/>
        </w:rPr>
        <w:t>of Asia</w:t>
      </w:r>
      <w:r w:rsidRPr="008335C2">
        <w:rPr>
          <w:rFonts w:ascii="Arial" w:hAnsi="Arial" w:cs="Arial"/>
          <w:sz w:val="12"/>
          <w:szCs w:val="24"/>
        </w:rPr>
        <w:t xml:space="preserve"> in particular </w:t>
      </w:r>
      <w:r w:rsidRPr="008335C2">
        <w:rPr>
          <w:rStyle w:val="StyleBoldUnderline"/>
          <w:rFonts w:ascii="Arial" w:hAnsi="Arial" w:cs="Arial"/>
          <w:sz w:val="24"/>
          <w:szCs w:val="24"/>
        </w:rPr>
        <w:t>have not been</w:t>
      </w:r>
      <w:r w:rsidRPr="008335C2">
        <w:rPr>
          <w:rFonts w:ascii="Arial" w:hAnsi="Arial" w:cs="Arial"/>
          <w:sz w:val="12"/>
          <w:szCs w:val="24"/>
        </w:rPr>
        <w:t xml:space="preserve"> equal </w:t>
      </w:r>
      <w:r w:rsidRPr="008335C2">
        <w:rPr>
          <w:rStyle w:val="StyleBoldUnderline"/>
          <w:rFonts w:ascii="Arial" w:hAnsi="Arial" w:cs="Arial"/>
          <w:sz w:val="24"/>
          <w:szCs w:val="24"/>
        </w:rPr>
        <w:t>beneficiaries in the world political system. These</w:t>
      </w:r>
      <w:r w:rsidRPr="008335C2">
        <w:rPr>
          <w:rFonts w:ascii="Arial" w:hAnsi="Arial" w:cs="Arial"/>
          <w:sz w:val="12"/>
          <w:szCs w:val="24"/>
        </w:rPr>
        <w:t xml:space="preserve"> nations </w:t>
      </w:r>
      <w:r w:rsidRPr="008335C2">
        <w:rPr>
          <w:rStyle w:val="StyleBoldUnderline"/>
          <w:rFonts w:ascii="Arial" w:hAnsi="Arial" w:cs="Arial"/>
          <w:sz w:val="24"/>
          <w:szCs w:val="24"/>
        </w:rPr>
        <w:t xml:space="preserve">have </w:t>
      </w:r>
      <w:r w:rsidRPr="008335C2">
        <w:rPr>
          <w:rStyle w:val="StyleBoldUnderline"/>
          <w:rFonts w:ascii="Arial" w:hAnsi="Arial" w:cs="Arial"/>
          <w:sz w:val="24"/>
          <w:szCs w:val="24"/>
          <w:highlight w:val="cyan"/>
        </w:rPr>
        <w:t xml:space="preserve">benefited from </w:t>
      </w:r>
      <w:r w:rsidRPr="008335C2">
        <w:rPr>
          <w:rStyle w:val="Emphasis"/>
          <w:b w:val="0"/>
          <w:sz w:val="24"/>
          <w:szCs w:val="24"/>
          <w:highlight w:val="cyan"/>
        </w:rPr>
        <w:t>economic integration</w:t>
      </w:r>
      <w:r w:rsidRPr="008335C2">
        <w:rPr>
          <w:rFonts w:ascii="Arial" w:hAnsi="Arial" w:cs="Arial"/>
          <w:sz w:val="12"/>
          <w:szCs w:val="24"/>
        </w:rPr>
        <w:t xml:space="preserve">, and </w:t>
      </w:r>
      <w:r w:rsidRPr="008335C2">
        <w:rPr>
          <w:rStyle w:val="StyleBoldUnderline"/>
          <w:rFonts w:ascii="Arial" w:hAnsi="Arial" w:cs="Arial"/>
          <w:sz w:val="24"/>
          <w:szCs w:val="24"/>
          <w:highlight w:val="cyan"/>
        </w:rPr>
        <w:t xml:space="preserve">this has </w:t>
      </w:r>
      <w:r w:rsidRPr="008335C2">
        <w:rPr>
          <w:rStyle w:val="Emphasis"/>
          <w:b w:val="0"/>
          <w:sz w:val="24"/>
          <w:szCs w:val="24"/>
          <w:highlight w:val="cyan"/>
        </w:rPr>
        <w:t>proved sufficient</w:t>
      </w:r>
      <w:r w:rsidRPr="008335C2">
        <w:rPr>
          <w:rStyle w:val="Emphasis"/>
          <w:b w:val="0"/>
          <w:sz w:val="24"/>
          <w:szCs w:val="24"/>
        </w:rPr>
        <w:t xml:space="preserve"> in the past </w:t>
      </w:r>
      <w:r w:rsidRPr="008335C2">
        <w:rPr>
          <w:rStyle w:val="Emphasis"/>
          <w:b w:val="0"/>
          <w:sz w:val="24"/>
          <w:szCs w:val="24"/>
          <w:highlight w:val="cyan"/>
        </w:rPr>
        <w:t xml:space="preserve">to </w:t>
      </w:r>
      <w:r w:rsidRPr="008335C2">
        <w:rPr>
          <w:rStyle w:val="Emphasis"/>
        </w:rPr>
        <w:t>pacify them</w:t>
      </w:r>
      <w:r w:rsidRPr="008335C2">
        <w:rPr>
          <w:rFonts w:ascii="Arial" w:hAnsi="Arial" w:cs="Arial"/>
          <w:sz w:val="12"/>
          <w:szCs w:val="24"/>
        </w:rPr>
        <w:t xml:space="preserve">. The question for the future is whether the benefits of tangible resources through markets are sufficient to compensate the rising powers for their lack of influence in the policy sphere. The danger is that established powers may be slow to accommodate or give way to the demands of rising powers from Asia and elsewhere, leading to divisions over the intangible domain of policy and politics. Optimists argue that at the same time that </w:t>
      </w:r>
      <w:r w:rsidRPr="008335C2">
        <w:rPr>
          <w:rStyle w:val="StyleBoldUnderline"/>
          <w:rFonts w:ascii="Arial" w:hAnsi="Arial" w:cs="Arial"/>
          <w:sz w:val="24"/>
          <w:szCs w:val="24"/>
        </w:rPr>
        <w:t>these nations are rising in power, their domestic situations are evolving in a way that makes their interests more similar to the West. Consumerism, democracy, and a market orientation all help to draw the rising powers in as fellow travelers in an expanding zone of peace</w:t>
      </w:r>
      <w:r w:rsidRPr="008335C2">
        <w:rPr>
          <w:rFonts w:ascii="Arial" w:hAnsi="Arial" w:cs="Arial"/>
          <w:sz w:val="12"/>
          <w:szCs w:val="24"/>
        </w:rPr>
        <w:t xml:space="preserve"> among the developed nations. Pessimists argue instead that capabilities among the rising powers are growing faster than their affinity for western values, or even that fundamental differences exist among the interests of first- and second-wave powers that cannot be bridged by the presence of market mechanisms or McDonald’s restaurants. </w:t>
      </w:r>
      <w:r w:rsidRPr="008335C2">
        <w:rPr>
          <w:rStyle w:val="StyleBoldUnderline"/>
          <w:rFonts w:ascii="Arial" w:hAnsi="Arial" w:cs="Arial"/>
          <w:sz w:val="24"/>
          <w:szCs w:val="24"/>
        </w:rPr>
        <w:t xml:space="preserve">If the peace observed among western, developed nations is to prove durable, it must be because </w:t>
      </w:r>
      <w:r w:rsidRPr="008335C2">
        <w:rPr>
          <w:rStyle w:val="Emphasis"/>
        </w:rPr>
        <w:t xml:space="preserve">warfare proves futile as </w:t>
      </w:r>
      <w:proofErr w:type="gramStart"/>
      <w:r w:rsidRPr="008335C2">
        <w:rPr>
          <w:rStyle w:val="Emphasis"/>
        </w:rPr>
        <w:t>nations</w:t>
      </w:r>
      <w:proofErr w:type="gramEnd"/>
      <w:r w:rsidRPr="008335C2">
        <w:rPr>
          <w:rStyle w:val="Emphasis"/>
        </w:rPr>
        <w:t xml:space="preserve"> transition to prosperity</w:t>
      </w:r>
      <w:r w:rsidRPr="008335C2">
        <w:rPr>
          <w:rFonts w:ascii="Arial" w:hAnsi="Arial" w:cs="Arial"/>
          <w:sz w:val="12"/>
          <w:szCs w:val="24"/>
        </w:rPr>
        <w:t xml:space="preserve">. Whether this will happen depends on the rate of change in interests and capabilities, a difficult thing to judge. </w:t>
      </w:r>
      <w:r w:rsidRPr="008335C2">
        <w:rPr>
          <w:rStyle w:val="StyleBoldUnderline"/>
          <w:rFonts w:ascii="Arial" w:hAnsi="Arial" w:cs="Arial"/>
          <w:sz w:val="24"/>
          <w:szCs w:val="24"/>
        </w:rPr>
        <w:t xml:space="preserve">We must hope that the optimistic view is correct, that </w:t>
      </w:r>
      <w:r w:rsidRPr="008335C2">
        <w:rPr>
          <w:rStyle w:val="Emphasis"/>
          <w:b w:val="0"/>
          <w:sz w:val="24"/>
          <w:szCs w:val="24"/>
          <w:highlight w:val="cyan"/>
        </w:rPr>
        <w:t>what ended war in Europe can be exported globally</w:t>
      </w:r>
      <w:r w:rsidRPr="008335C2">
        <w:rPr>
          <w:rFonts w:ascii="Arial" w:hAnsi="Arial" w:cs="Arial"/>
          <w:sz w:val="12"/>
          <w:szCs w:val="24"/>
          <w:highlight w:val="cyan"/>
        </w:rPr>
        <w:t xml:space="preserve">. </w:t>
      </w:r>
      <w:r w:rsidRPr="008335C2">
        <w:rPr>
          <w:rStyle w:val="Emphasis"/>
          <w:b w:val="0"/>
          <w:sz w:val="24"/>
          <w:szCs w:val="24"/>
          <w:highlight w:val="cyan"/>
        </w:rPr>
        <w:t>Prosperity has made war expensive</w:t>
      </w:r>
      <w:r w:rsidRPr="008335C2">
        <w:rPr>
          <w:rFonts w:ascii="Arial" w:hAnsi="Arial" w:cs="Arial"/>
          <w:sz w:val="12"/>
          <w:szCs w:val="24"/>
          <w:highlight w:val="cyan"/>
        </w:rPr>
        <w:t>,</w:t>
      </w:r>
      <w:r w:rsidRPr="008335C2">
        <w:rPr>
          <w:rFonts w:ascii="Arial" w:hAnsi="Arial" w:cs="Arial"/>
          <w:sz w:val="12"/>
          <w:szCs w:val="24"/>
        </w:rPr>
        <w:t xml:space="preserve"> </w:t>
      </w:r>
      <w:r w:rsidRPr="008335C2">
        <w:rPr>
          <w:rStyle w:val="StyleBoldUnderline"/>
          <w:rFonts w:ascii="Arial" w:hAnsi="Arial" w:cs="Arial"/>
          <w:sz w:val="24"/>
          <w:szCs w:val="24"/>
        </w:rPr>
        <w:t xml:space="preserve">while the fruits of conflict, both in terms of tangible and intangible </w:t>
      </w:r>
      <w:r w:rsidRPr="008335C2">
        <w:rPr>
          <w:rStyle w:val="StyleBoldUnderline"/>
          <w:rFonts w:ascii="Arial" w:hAnsi="Arial" w:cs="Arial"/>
          <w:sz w:val="24"/>
          <w:szCs w:val="24"/>
          <w:highlight w:val="cyan"/>
        </w:rPr>
        <w:t xml:space="preserve">spoils have </w:t>
      </w:r>
      <w:r w:rsidRPr="008335C2">
        <w:rPr>
          <w:rStyle w:val="Emphasis"/>
          <w:b w:val="0"/>
          <w:sz w:val="24"/>
          <w:szCs w:val="24"/>
          <w:highlight w:val="cyan"/>
        </w:rPr>
        <w:t>declined in value</w:t>
      </w:r>
      <w:r w:rsidRPr="008335C2">
        <w:rPr>
          <w:rFonts w:ascii="Arial" w:hAnsi="Arial" w:cs="Arial"/>
          <w:sz w:val="12"/>
          <w:szCs w:val="24"/>
        </w:rPr>
        <w:t xml:space="preserve">. These forces are not guaranteed to prevail indefinitely. Already, research on robotic warfare promises to lower the cost of conquest. If in addition, fundamental differences among capable communities arise, then warfare over ideology or </w:t>
      </w:r>
      <w:r w:rsidRPr="008335C2">
        <w:rPr>
          <w:rFonts w:ascii="Arial" w:hAnsi="Arial" w:cs="Arial"/>
          <w:sz w:val="12"/>
          <w:szCs w:val="24"/>
        </w:rPr>
        <w:lastRenderedPageBreak/>
        <w:t xml:space="preserve">policy can also be resurrected. </w:t>
      </w:r>
      <w:r w:rsidRPr="008335C2">
        <w:rPr>
          <w:rStyle w:val="StyleBoldUnderline"/>
          <w:rFonts w:ascii="Arial" w:hAnsi="Arial" w:cs="Arial"/>
          <w:sz w:val="24"/>
          <w:szCs w:val="24"/>
        </w:rPr>
        <w:t xml:space="preserve">We must all hope that the consolidating forces of prosperity prevail, that </w:t>
      </w:r>
      <w:r w:rsidRPr="008335C2">
        <w:rPr>
          <w:rStyle w:val="Emphasis"/>
        </w:rPr>
        <w:t>war becomes a durable anachronism</w:t>
      </w:r>
      <w:r w:rsidRPr="008335C2">
        <w:rPr>
          <w:rStyle w:val="StyleBoldUnderline"/>
          <w:rFonts w:ascii="Arial" w:hAnsi="Arial" w:cs="Arial"/>
          <w:sz w:val="24"/>
          <w:szCs w:val="24"/>
        </w:rPr>
        <w:t xml:space="preserve">. </w:t>
      </w:r>
    </w:p>
    <w:p w:rsidR="00B13F68" w:rsidRPr="008335C2" w:rsidRDefault="00B13F68" w:rsidP="00B13F68">
      <w:pPr>
        <w:pStyle w:val="Heading4"/>
        <w:rPr>
          <w:rFonts w:cs="Arial"/>
        </w:rPr>
      </w:pPr>
      <w:r w:rsidRPr="008335C2">
        <w:rPr>
          <w:rFonts w:cs="Arial"/>
        </w:rPr>
        <w:t xml:space="preserve">The </w:t>
      </w:r>
      <w:proofErr w:type="spellStart"/>
      <w:r w:rsidRPr="008335C2">
        <w:rPr>
          <w:rFonts w:cs="Arial"/>
        </w:rPr>
        <w:t>neg</w:t>
      </w:r>
      <w:proofErr w:type="spellEnd"/>
      <w:r w:rsidRPr="008335C2">
        <w:rPr>
          <w:rFonts w:cs="Arial"/>
        </w:rPr>
        <w:t xml:space="preserve"> perpetuates fantasies of resistance that leads to collusion with the state.</w:t>
      </w:r>
    </w:p>
    <w:p w:rsidR="00B13F68" w:rsidRPr="008335C2" w:rsidRDefault="00B13F68" w:rsidP="00B13F68">
      <w:r w:rsidRPr="008335C2">
        <w:rPr>
          <w:rStyle w:val="StyleStyleBold12pt"/>
          <w:highlight w:val="cyan"/>
        </w:rPr>
        <w:t>Mann</w:t>
      </w:r>
      <w:r w:rsidRPr="008335C2">
        <w:t>, Department of English Pomona College, in ‘</w:t>
      </w:r>
      <w:r w:rsidRPr="008335C2">
        <w:rPr>
          <w:rStyle w:val="StyleStyleBold12pt"/>
          <w:highlight w:val="cyan"/>
        </w:rPr>
        <w:t>6</w:t>
      </w:r>
    </w:p>
    <w:p w:rsidR="00B13F68" w:rsidRPr="008335C2" w:rsidRDefault="00B13F68" w:rsidP="00B13F68">
      <w:r w:rsidRPr="008335C2">
        <w:t>|Paul, "The Nine Grounds of Intellectual Warfare”, Postmodern Culture 6.2|</w:t>
      </w:r>
    </w:p>
    <w:p w:rsidR="00B13F68" w:rsidRPr="008335C2" w:rsidRDefault="00B13F68" w:rsidP="00B13F68">
      <w:pPr>
        <w:pStyle w:val="Cards"/>
        <w:ind w:left="0"/>
        <w:rPr>
          <w:rStyle w:val="CardsUnderlined"/>
          <w:rFonts w:ascii="Arial" w:hAnsi="Arial"/>
        </w:rPr>
      </w:pPr>
      <w:r w:rsidRPr="008335C2">
        <w:rPr>
          <w:rStyle w:val="CardsUnderlined"/>
          <w:rFonts w:ascii="Arial" w:hAnsi="Arial"/>
        </w:rPr>
        <w:t>Without exception, all positions are oriented toward the institutional apparatus. Marginalit</w:t>
      </w:r>
      <w:r w:rsidRPr="008335C2">
        <w:t xml:space="preserve">y here </w:t>
      </w:r>
      <w:r w:rsidRPr="008335C2">
        <w:rPr>
          <w:rStyle w:val="CardsUnderlined"/>
          <w:rFonts w:ascii="Arial" w:hAnsi="Arial"/>
        </w:rPr>
        <w:t xml:space="preserve">is only relative and temporary: the moment black studies or women's studies or queer theory conceives of itself as a discipline, its primary orientation is toward the institution. The fact that the institution might treat it badly hardly constitutes an ethical privilege. </w:t>
      </w:r>
      <w:r w:rsidRPr="008335C2">
        <w:t xml:space="preserve">Any intellectual who holds a position is a function of this apparatus; his or her marginality is, for the most part, only an operational device. </w:t>
      </w:r>
      <w:r w:rsidRPr="008335C2">
        <w:rPr>
          <w:rStyle w:val="CardsUnderlined"/>
          <w:rFonts w:ascii="Arial" w:hAnsi="Arial"/>
          <w:highlight w:val="cyan"/>
        </w:rPr>
        <w:t>It is a critical commonplace that the state is not a monolithic hegemony but rather a constellation of disorganized and fragmentary agencies of production. This is often taken as a validation for the political potential of marginal critical movements</w:t>
      </w:r>
      <w:r w:rsidRPr="008335C2">
        <w:rPr>
          <w:rStyle w:val="CardsUnderlined"/>
          <w:rFonts w:ascii="Arial" w:hAnsi="Arial"/>
        </w:rPr>
        <w:t xml:space="preserve">: inside-outside relations can be facilely deconstructed and critics can still congratulate themselves on their "resistance." </w:t>
      </w:r>
      <w:r w:rsidRPr="008335C2">
        <w:rPr>
          <w:rStyle w:val="CardsUnderlined"/>
          <w:rFonts w:ascii="Arial" w:hAnsi="Arial"/>
          <w:highlight w:val="cyan"/>
        </w:rPr>
        <w:t>But the contrary is clearly the case. The most profitable intellectual production does not take place</w:t>
      </w:r>
      <w:r w:rsidRPr="008335C2">
        <w:rPr>
          <w:rStyle w:val="CardsUnderlined"/>
          <w:rFonts w:ascii="Arial" w:hAnsi="Arial"/>
        </w:rPr>
        <w:t xml:space="preserve"> at the center</w:t>
      </w:r>
      <w:r w:rsidRPr="008335C2">
        <w:t xml:space="preserve"> (e.g., Romance Philology), </w:t>
      </w:r>
      <w:r w:rsidRPr="008335C2">
        <w:rPr>
          <w:rStyle w:val="CardsUnderlined"/>
          <w:rFonts w:ascii="Arial" w:hAnsi="Arial"/>
          <w:b/>
          <w:highlight w:val="cyan"/>
        </w:rPr>
        <w:t>where mostly obsolete weapons are produced; the real growth industries are located precisely on the self-proclaimed margins</w:t>
      </w:r>
      <w:r w:rsidRPr="008335C2">
        <w:t xml:space="preserve">. It will be argued that resistance is still possible; nothing I propose here argues against such a possibility. I wish only to insist that </w:t>
      </w:r>
      <w:r w:rsidRPr="008335C2">
        <w:rPr>
          <w:rStyle w:val="CardsUnderlined"/>
          <w:rFonts w:ascii="Arial" w:hAnsi="Arial"/>
        </w:rPr>
        <w:t xml:space="preserve">effective resistance will never be located in the position, however oppositional it imagines itself to be. </w:t>
      </w:r>
      <w:r w:rsidRPr="008335C2">
        <w:rPr>
          <w:rStyle w:val="CardsUnderlined"/>
          <w:rFonts w:ascii="Arial" w:hAnsi="Arial"/>
          <w:highlight w:val="cyan"/>
        </w:rPr>
        <w:t>Resistance is</w:t>
      </w:r>
      <w:r w:rsidRPr="008335C2">
        <w:rPr>
          <w:rStyle w:val="CardsUnderlined"/>
          <w:rFonts w:ascii="Arial" w:hAnsi="Arial"/>
        </w:rPr>
        <w:t xml:space="preserve"> first of all </w:t>
      </w:r>
      <w:r w:rsidRPr="008335C2">
        <w:rPr>
          <w:rStyle w:val="CardsUnderlined"/>
          <w:rFonts w:ascii="Arial" w:hAnsi="Arial"/>
          <w:highlight w:val="cyan"/>
        </w:rPr>
        <w:t>a function of the apparatus itself</w:t>
      </w:r>
      <w:r w:rsidRPr="008335C2">
        <w:t xml:space="preserve">. What would seem to be the </w:t>
      </w:r>
      <w:proofErr w:type="spellStart"/>
      <w:r w:rsidRPr="008335C2">
        <w:t>transgressive</w:t>
      </w:r>
      <w:proofErr w:type="spellEnd"/>
      <w:r w:rsidRPr="008335C2">
        <w:t xml:space="preserve"> potential of such institutional agencies as certain orders of gender criticism might demonstrate the entropy of the institution, but it does nothing to prove the </w:t>
      </w:r>
      <w:proofErr w:type="spellStart"/>
      <w:r w:rsidRPr="008335C2">
        <w:t>counterpolitical</w:t>
      </w:r>
      <w:proofErr w:type="spellEnd"/>
      <w:r w:rsidRPr="008335C2">
        <w:t xml:space="preserve"> claims of the position. </w:t>
      </w:r>
      <w:r w:rsidRPr="008335C2">
        <w:rPr>
          <w:rStyle w:val="CardsUnderlined"/>
          <w:rFonts w:ascii="Arial" w:hAnsi="Arial"/>
          <w:highlight w:val="cyan"/>
        </w:rPr>
        <w:t>Fantasies of resistance often serve as alibis for collusion. Any position is a state agency, and its relative marginality is a mode of orientation, not an exception. Effective resistance must be located in other tactical forms</w:t>
      </w:r>
      <w:r w:rsidRPr="008335C2">
        <w:rPr>
          <w:rStyle w:val="CardsUnderlined"/>
          <w:rFonts w:ascii="Arial" w:hAnsi="Arial"/>
        </w:rPr>
        <w:t>.</w:t>
      </w:r>
    </w:p>
    <w:p w:rsidR="00B13F68" w:rsidRDefault="00B13F68" w:rsidP="00B13F68"/>
    <w:p w:rsidR="00B13F68" w:rsidRPr="00622216" w:rsidRDefault="00B13F68" w:rsidP="00B13F68">
      <w:pPr>
        <w:keepNext/>
        <w:keepLines/>
        <w:outlineLvl w:val="3"/>
        <w:rPr>
          <w:rFonts w:eastAsiaTheme="majorEastAsia"/>
          <w:b/>
          <w:bCs/>
          <w:iCs/>
          <w:szCs w:val="24"/>
        </w:rPr>
      </w:pPr>
      <w:r w:rsidRPr="00622216">
        <w:rPr>
          <w:rFonts w:eastAsiaTheme="majorEastAsia"/>
          <w:b/>
          <w:bCs/>
          <w:iCs/>
          <w:szCs w:val="24"/>
        </w:rPr>
        <w:t>Rejection of securitization causes the state to become more interventionist—turns the K</w:t>
      </w:r>
    </w:p>
    <w:p w:rsidR="00B13F68" w:rsidRPr="00622216" w:rsidRDefault="00B13F68" w:rsidP="00B13F68">
      <w:pPr>
        <w:rPr>
          <w:rFonts w:eastAsia="Times New Roman"/>
          <w:b/>
          <w:szCs w:val="24"/>
        </w:rPr>
      </w:pPr>
      <w:r w:rsidRPr="00622216">
        <w:rPr>
          <w:rFonts w:eastAsia="Times New Roman"/>
          <w:szCs w:val="24"/>
        </w:rPr>
        <w:t xml:space="preserve">Tara </w:t>
      </w:r>
      <w:r w:rsidRPr="00622216">
        <w:rPr>
          <w:rFonts w:eastAsia="Times New Roman"/>
          <w:b/>
          <w:szCs w:val="24"/>
        </w:rPr>
        <w:t xml:space="preserve">McCormack </w:t>
      </w:r>
      <w:proofErr w:type="gramStart"/>
      <w:r w:rsidRPr="00622216">
        <w:rPr>
          <w:rFonts w:eastAsia="Times New Roman"/>
          <w:b/>
          <w:szCs w:val="24"/>
        </w:rPr>
        <w:t>10</w:t>
      </w:r>
      <w:r w:rsidRPr="00622216">
        <w:rPr>
          <w:rFonts w:eastAsia="Times New Roman"/>
          <w:szCs w:val="24"/>
        </w:rPr>
        <w:t>,</w:t>
      </w:r>
      <w:proofErr w:type="gramEnd"/>
      <w:r w:rsidRPr="00622216">
        <w:rPr>
          <w:rFonts w:eastAsia="Times New Roman"/>
          <w:szCs w:val="24"/>
        </w:rPr>
        <w:t xml:space="preserve"> is Lecturer in International Politics at the University of Leicester and has a PhD in International Relations from the University of Westminster. 2010, (Critique, Security and Power: The political limits to emancipatory approaches, page 127-129)</w:t>
      </w:r>
    </w:p>
    <w:p w:rsidR="00B13F68" w:rsidRDefault="00B13F68" w:rsidP="00B13F68">
      <w:pPr>
        <w:widowControl w:val="0"/>
        <w:rPr>
          <w:rFonts w:eastAsia="Times New Roman"/>
          <w:sz w:val="16"/>
          <w:szCs w:val="24"/>
        </w:rPr>
      </w:pPr>
      <w:r w:rsidRPr="00622216">
        <w:rPr>
          <w:rFonts w:eastAsia="Times New Roman"/>
          <w:sz w:val="16"/>
          <w:szCs w:val="24"/>
        </w:rPr>
        <w:t xml:space="preserve">The following section will briefly raise some questions about the </w:t>
      </w:r>
      <w:r w:rsidRPr="00622216">
        <w:rPr>
          <w:rFonts w:eastAsia="Times New Roman"/>
          <w:szCs w:val="24"/>
          <w:u w:val="single"/>
        </w:rPr>
        <w:t>rejection of the old security framework</w:t>
      </w:r>
      <w:r w:rsidRPr="00622216">
        <w:rPr>
          <w:rFonts w:eastAsia="Times New Roman"/>
          <w:sz w:val="16"/>
          <w:szCs w:val="24"/>
        </w:rPr>
        <w:t xml:space="preserve"> as it has been taken up by the most powerful institutions and states. </w:t>
      </w:r>
      <w:r w:rsidRPr="00622216">
        <w:rPr>
          <w:rFonts w:eastAsia="Times New Roman"/>
          <w:szCs w:val="24"/>
          <w:u w:val="single"/>
        </w:rPr>
        <w:t>Here we can begin to see the political limits to critical and emancipatory frameworks</w:t>
      </w:r>
      <w:r w:rsidRPr="00622216">
        <w:rPr>
          <w:rFonts w:eastAsia="Times New Roman"/>
          <w:sz w:val="16"/>
          <w:szCs w:val="24"/>
        </w:rPr>
        <w:t xml:space="preserve">. In an international system which is marked by great power inequalities between states, the </w:t>
      </w:r>
      <w:r w:rsidRPr="00B455EC">
        <w:rPr>
          <w:rFonts w:eastAsia="Times New Roman"/>
          <w:bCs/>
          <w:szCs w:val="24"/>
          <w:highlight w:val="cyan"/>
          <w:u w:val="single"/>
        </w:rPr>
        <w:t>rejection of the</w:t>
      </w:r>
      <w:r w:rsidRPr="00622216">
        <w:rPr>
          <w:rFonts w:eastAsia="Times New Roman"/>
          <w:sz w:val="16"/>
          <w:szCs w:val="24"/>
        </w:rPr>
        <w:t xml:space="preserve"> old narrow national </w:t>
      </w:r>
      <w:r w:rsidRPr="00622216">
        <w:rPr>
          <w:rFonts w:eastAsia="Times New Roman"/>
          <w:szCs w:val="24"/>
          <w:u w:val="single"/>
        </w:rPr>
        <w:t xml:space="preserve">interest-based </w:t>
      </w:r>
      <w:r w:rsidRPr="00B455EC">
        <w:rPr>
          <w:rFonts w:eastAsia="Times New Roman"/>
          <w:szCs w:val="24"/>
          <w:highlight w:val="cyan"/>
          <w:u w:val="single"/>
        </w:rPr>
        <w:t>security framework</w:t>
      </w:r>
      <w:r w:rsidRPr="00622216">
        <w:rPr>
          <w:rFonts w:eastAsia="Times New Roman"/>
          <w:szCs w:val="24"/>
          <w:u w:val="single"/>
        </w:rPr>
        <w:t xml:space="preserve"> </w:t>
      </w:r>
      <w:r w:rsidRPr="00622216">
        <w:rPr>
          <w:rFonts w:eastAsia="Times New Roman"/>
          <w:sz w:val="16"/>
          <w:szCs w:val="24"/>
        </w:rPr>
        <w:t xml:space="preserve">by major international institutions, </w:t>
      </w:r>
      <w:r w:rsidRPr="00622216">
        <w:rPr>
          <w:rFonts w:eastAsia="Times New Roman"/>
          <w:szCs w:val="24"/>
          <w:u w:val="single"/>
        </w:rPr>
        <w:t>and the adoption of</w:t>
      </w:r>
      <w:r w:rsidRPr="00622216">
        <w:rPr>
          <w:rFonts w:eastAsia="Times New Roman"/>
          <w:sz w:val="16"/>
          <w:szCs w:val="24"/>
        </w:rPr>
        <w:t xml:space="preserve"> ostensibly </w:t>
      </w:r>
      <w:r w:rsidRPr="00622216">
        <w:rPr>
          <w:rFonts w:eastAsia="Times New Roman"/>
          <w:szCs w:val="24"/>
          <w:u w:val="single"/>
        </w:rPr>
        <w:t>emancipatory policies</w:t>
      </w:r>
      <w:r w:rsidRPr="00622216">
        <w:rPr>
          <w:rFonts w:eastAsia="Times New Roman"/>
          <w:sz w:val="16"/>
          <w:szCs w:val="24"/>
        </w:rPr>
        <w:t xml:space="preserve"> and policy rhetoric, </w:t>
      </w:r>
      <w:r w:rsidRPr="00B455EC">
        <w:rPr>
          <w:rFonts w:eastAsia="Times New Roman"/>
          <w:szCs w:val="24"/>
          <w:highlight w:val="cyan"/>
          <w:u w:val="single"/>
        </w:rPr>
        <w:t>has the consequence of</w:t>
      </w:r>
      <w:r w:rsidRPr="00622216">
        <w:rPr>
          <w:rFonts w:eastAsia="Times New Roman"/>
          <w:szCs w:val="24"/>
          <w:u w:val="single"/>
        </w:rPr>
        <w:t xml:space="preserve"> </w:t>
      </w:r>
      <w:proofErr w:type="spellStart"/>
      <w:r w:rsidRPr="00B455EC">
        <w:rPr>
          <w:rFonts w:eastAsia="Times New Roman"/>
          <w:b/>
          <w:szCs w:val="24"/>
          <w:highlight w:val="cyan"/>
          <w:u w:val="single"/>
        </w:rPr>
        <w:t>problematising</w:t>
      </w:r>
      <w:proofErr w:type="spellEnd"/>
      <w:r w:rsidRPr="00B455EC">
        <w:rPr>
          <w:rFonts w:eastAsia="Times New Roman"/>
          <w:b/>
          <w:szCs w:val="24"/>
          <w:highlight w:val="cyan"/>
          <w:u w:val="single"/>
        </w:rPr>
        <w:t xml:space="preserve"> weak</w:t>
      </w:r>
      <w:r w:rsidRPr="00622216">
        <w:rPr>
          <w:rFonts w:eastAsia="Times New Roman"/>
          <w:b/>
          <w:szCs w:val="24"/>
          <w:u w:val="single"/>
        </w:rPr>
        <w:t xml:space="preserve"> or unstable </w:t>
      </w:r>
      <w:r w:rsidRPr="00B455EC">
        <w:rPr>
          <w:rFonts w:eastAsia="Times New Roman"/>
          <w:b/>
          <w:szCs w:val="24"/>
          <w:highlight w:val="cyan"/>
          <w:u w:val="single"/>
        </w:rPr>
        <w:t>states</w:t>
      </w:r>
      <w:r w:rsidRPr="00B455EC">
        <w:rPr>
          <w:rFonts w:eastAsia="Times New Roman"/>
          <w:szCs w:val="24"/>
          <w:highlight w:val="cyan"/>
          <w:u w:val="single"/>
        </w:rPr>
        <w:t xml:space="preserve"> and allowing</w:t>
      </w:r>
      <w:r w:rsidRPr="00622216">
        <w:rPr>
          <w:rFonts w:eastAsia="Times New Roman"/>
          <w:szCs w:val="24"/>
          <w:u w:val="single"/>
        </w:rPr>
        <w:t xml:space="preserve"> international </w:t>
      </w:r>
      <w:r w:rsidRPr="00B455EC">
        <w:rPr>
          <w:rFonts w:eastAsia="Times New Roman"/>
          <w:szCs w:val="24"/>
          <w:highlight w:val="cyan"/>
          <w:u w:val="single"/>
        </w:rPr>
        <w:t>institutions</w:t>
      </w:r>
      <w:r w:rsidRPr="00622216">
        <w:rPr>
          <w:rFonts w:eastAsia="Times New Roman"/>
          <w:szCs w:val="24"/>
          <w:u w:val="single"/>
        </w:rPr>
        <w:t xml:space="preserve"> or major states </w:t>
      </w:r>
      <w:r w:rsidRPr="00B455EC">
        <w:rPr>
          <w:rFonts w:eastAsia="Times New Roman"/>
          <w:iCs/>
          <w:szCs w:val="24"/>
          <w:highlight w:val="cyan"/>
          <w:u w:val="single"/>
          <w:bdr w:val="single" w:sz="18" w:space="0" w:color="auto"/>
        </w:rPr>
        <w:t xml:space="preserve">a more </w:t>
      </w:r>
      <w:proofErr w:type="spellStart"/>
      <w:r w:rsidRPr="00B455EC">
        <w:rPr>
          <w:rFonts w:eastAsia="Times New Roman"/>
          <w:iCs/>
          <w:szCs w:val="24"/>
          <w:highlight w:val="cyan"/>
          <w:u w:val="single"/>
          <w:bdr w:val="single" w:sz="18" w:space="0" w:color="auto"/>
        </w:rPr>
        <w:t>interventionary</w:t>
      </w:r>
      <w:proofErr w:type="spellEnd"/>
      <w:r w:rsidRPr="00B455EC">
        <w:rPr>
          <w:rFonts w:eastAsia="Times New Roman"/>
          <w:iCs/>
          <w:szCs w:val="24"/>
          <w:highlight w:val="cyan"/>
          <w:u w:val="single"/>
          <w:bdr w:val="single" w:sz="18" w:space="0" w:color="auto"/>
        </w:rPr>
        <w:t xml:space="preserve"> role</w:t>
      </w:r>
      <w:r w:rsidRPr="00622216">
        <w:rPr>
          <w:rFonts w:eastAsia="Times New Roman"/>
          <w:iCs/>
          <w:szCs w:val="24"/>
          <w:u w:val="single"/>
          <w:bdr w:val="single" w:sz="18" w:space="0" w:color="auto"/>
        </w:rPr>
        <w:t>,</w:t>
      </w:r>
      <w:r w:rsidRPr="00622216">
        <w:rPr>
          <w:rFonts w:eastAsia="Times New Roman"/>
          <w:sz w:val="16"/>
          <w:szCs w:val="24"/>
        </w:rPr>
        <w:t xml:space="preserve"> yet </w:t>
      </w:r>
      <w:r w:rsidRPr="00B455EC">
        <w:rPr>
          <w:rFonts w:eastAsia="Times New Roman"/>
          <w:szCs w:val="24"/>
          <w:highlight w:val="cyan"/>
          <w:u w:val="single"/>
        </w:rPr>
        <w:t>without establishing</w:t>
      </w:r>
      <w:r w:rsidRPr="00622216">
        <w:rPr>
          <w:rFonts w:eastAsia="Times New Roman"/>
          <w:szCs w:val="24"/>
          <w:u w:val="single"/>
        </w:rPr>
        <w:t xml:space="preserve"> </w:t>
      </w:r>
      <w:r w:rsidRPr="00B455EC">
        <w:rPr>
          <w:rFonts w:eastAsia="Times New Roman"/>
          <w:szCs w:val="24"/>
          <w:highlight w:val="cyan"/>
          <w:u w:val="single"/>
        </w:rPr>
        <w:t>mechanisms by which</w:t>
      </w:r>
      <w:r w:rsidRPr="00622216">
        <w:rPr>
          <w:rFonts w:eastAsia="Times New Roman"/>
          <w:szCs w:val="24"/>
          <w:u w:val="single"/>
        </w:rPr>
        <w:t xml:space="preserve"> the </w:t>
      </w:r>
      <w:r w:rsidRPr="00B455EC">
        <w:rPr>
          <w:rFonts w:eastAsia="Times New Roman"/>
          <w:szCs w:val="24"/>
          <w:highlight w:val="cyan"/>
          <w:u w:val="single"/>
        </w:rPr>
        <w:t>citizens</w:t>
      </w:r>
      <w:r w:rsidRPr="00622216">
        <w:rPr>
          <w:rFonts w:eastAsia="Times New Roman"/>
          <w:szCs w:val="24"/>
          <w:u w:val="single"/>
        </w:rPr>
        <w:t xml:space="preserve"> of states being intervened in might </w:t>
      </w:r>
      <w:r w:rsidRPr="00B455EC">
        <w:rPr>
          <w:rFonts w:eastAsia="Times New Roman"/>
          <w:szCs w:val="24"/>
          <w:highlight w:val="cyan"/>
          <w:u w:val="single"/>
        </w:rPr>
        <w:t>have any control</w:t>
      </w:r>
      <w:r w:rsidRPr="00622216">
        <w:rPr>
          <w:rFonts w:eastAsia="Times New Roman"/>
          <w:szCs w:val="24"/>
          <w:u w:val="single"/>
        </w:rPr>
        <w:t xml:space="preserve"> over the agents or agencies of their emancipation</w:t>
      </w:r>
      <w:r w:rsidRPr="00622216">
        <w:rPr>
          <w:rFonts w:eastAsia="Times New Roman"/>
          <w:sz w:val="16"/>
          <w:szCs w:val="24"/>
        </w:rPr>
        <w:t xml:space="preserve">. </w:t>
      </w:r>
      <w:r w:rsidRPr="00B455EC">
        <w:rPr>
          <w:rFonts w:eastAsia="Times New Roman"/>
          <w:szCs w:val="24"/>
          <w:highlight w:val="cyan"/>
          <w:u w:val="single"/>
        </w:rPr>
        <w:t>Whatever the problems</w:t>
      </w:r>
      <w:r w:rsidRPr="00622216">
        <w:rPr>
          <w:rFonts w:eastAsia="Times New Roman"/>
          <w:szCs w:val="24"/>
          <w:u w:val="single"/>
        </w:rPr>
        <w:t xml:space="preserve"> associated </w:t>
      </w:r>
      <w:r w:rsidRPr="00B455EC">
        <w:rPr>
          <w:rFonts w:eastAsia="Times New Roman"/>
          <w:szCs w:val="24"/>
          <w:highlight w:val="cyan"/>
          <w:u w:val="single"/>
        </w:rPr>
        <w:t>with the</w:t>
      </w:r>
      <w:r w:rsidRPr="00622216">
        <w:rPr>
          <w:rFonts w:eastAsia="Times New Roman"/>
          <w:szCs w:val="24"/>
          <w:u w:val="single"/>
        </w:rPr>
        <w:t xml:space="preserve"> pluralist </w:t>
      </w:r>
      <w:r w:rsidRPr="00B455EC">
        <w:rPr>
          <w:rFonts w:eastAsia="Times New Roman"/>
          <w:szCs w:val="24"/>
          <w:highlight w:val="cyan"/>
          <w:u w:val="single"/>
        </w:rPr>
        <w:t xml:space="preserve">security framework </w:t>
      </w:r>
      <w:r w:rsidRPr="00B455EC">
        <w:rPr>
          <w:rFonts w:eastAsia="Times New Roman"/>
          <w:b/>
          <w:szCs w:val="24"/>
          <w:highlight w:val="cyan"/>
          <w:u w:val="single"/>
          <w:bdr w:val="single" w:sz="4" w:space="0" w:color="auto" w:frame="1"/>
        </w:rPr>
        <w:t>there were at least formal</w:t>
      </w:r>
      <w:r w:rsidRPr="00622216">
        <w:rPr>
          <w:rFonts w:eastAsia="Times New Roman"/>
          <w:b/>
          <w:szCs w:val="24"/>
          <w:u w:val="single"/>
          <w:bdr w:val="single" w:sz="4" w:space="0" w:color="auto" w:frame="1"/>
        </w:rPr>
        <w:t xml:space="preserve"> and clear </w:t>
      </w:r>
      <w:r w:rsidRPr="00B455EC">
        <w:rPr>
          <w:rFonts w:eastAsia="Times New Roman"/>
          <w:b/>
          <w:szCs w:val="24"/>
          <w:highlight w:val="cyan"/>
          <w:u w:val="single"/>
          <w:bdr w:val="single" w:sz="4" w:space="0" w:color="auto" w:frame="1"/>
        </w:rPr>
        <w:t>demarcations</w:t>
      </w:r>
      <w:r w:rsidRPr="00B455EC">
        <w:rPr>
          <w:rFonts w:eastAsia="Times New Roman"/>
          <w:sz w:val="16"/>
          <w:szCs w:val="24"/>
          <w:highlight w:val="cyan"/>
        </w:rPr>
        <w:t xml:space="preserve">. </w:t>
      </w:r>
      <w:r w:rsidRPr="00B455EC">
        <w:rPr>
          <w:rFonts w:eastAsia="Times New Roman"/>
          <w:szCs w:val="24"/>
          <w:highlight w:val="cyan"/>
          <w:u w:val="single"/>
        </w:rPr>
        <w:t xml:space="preserve">This has the consequence of </w:t>
      </w:r>
      <w:r w:rsidRPr="00B455EC">
        <w:rPr>
          <w:rFonts w:eastAsia="Times New Roman"/>
          <w:b/>
          <w:szCs w:val="24"/>
          <w:highlight w:val="cyan"/>
          <w:u w:val="single"/>
        </w:rPr>
        <w:t xml:space="preserve">entrenching </w:t>
      </w:r>
      <w:r w:rsidRPr="00622216">
        <w:rPr>
          <w:rFonts w:eastAsia="Times New Roman"/>
          <w:b/>
          <w:szCs w:val="24"/>
          <w:u w:val="single"/>
        </w:rPr>
        <w:t xml:space="preserve">international </w:t>
      </w:r>
      <w:r w:rsidRPr="00B455EC">
        <w:rPr>
          <w:rFonts w:eastAsia="Times New Roman"/>
          <w:b/>
          <w:szCs w:val="24"/>
          <w:highlight w:val="cyan"/>
          <w:u w:val="single"/>
        </w:rPr>
        <w:t>power inequalities</w:t>
      </w:r>
      <w:r w:rsidRPr="00622216">
        <w:rPr>
          <w:rFonts w:eastAsia="Times New Roman"/>
          <w:szCs w:val="24"/>
          <w:u w:val="single"/>
        </w:rPr>
        <w:t xml:space="preserve"> and allowing for a shift towards a hierarchical international order in which the citizens in weak or unstable states may arguably have even less freedom or power than before</w:t>
      </w:r>
      <w:r w:rsidRPr="00622216">
        <w:rPr>
          <w:rFonts w:eastAsia="Times New Roman"/>
          <w:sz w:val="16"/>
          <w:szCs w:val="24"/>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w:t>
      </w:r>
      <w:r w:rsidRPr="00622216">
        <w:rPr>
          <w:rFonts w:eastAsia="Times New Roman"/>
          <w:sz w:val="16"/>
          <w:szCs w:val="24"/>
        </w:rPr>
        <w:lastRenderedPageBreak/>
        <w:t xml:space="preserve">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B455EC">
        <w:rPr>
          <w:rFonts w:eastAsia="Times New Roman"/>
          <w:szCs w:val="24"/>
          <w:highlight w:val="cyan"/>
          <w:u w:val="single"/>
        </w:rPr>
        <w:t>Duffield points out the</w:t>
      </w:r>
      <w:r w:rsidRPr="00622216">
        <w:rPr>
          <w:rFonts w:eastAsia="Times New Roman"/>
          <w:szCs w:val="24"/>
          <w:u w:val="single"/>
        </w:rPr>
        <w:t xml:space="preserve"> </w:t>
      </w:r>
      <w:proofErr w:type="spellStart"/>
      <w:r w:rsidRPr="00B455EC">
        <w:rPr>
          <w:rFonts w:eastAsia="Times New Roman"/>
          <w:szCs w:val="24"/>
          <w:highlight w:val="cyan"/>
          <w:u w:val="single"/>
        </w:rPr>
        <w:t>depoliticising</w:t>
      </w:r>
      <w:proofErr w:type="spellEnd"/>
      <w:r w:rsidRPr="00B455EC">
        <w:rPr>
          <w:rFonts w:eastAsia="Times New Roman"/>
          <w:szCs w:val="24"/>
          <w:highlight w:val="cyan"/>
          <w:u w:val="single"/>
        </w:rPr>
        <w:t xml:space="preserve"> implications</w:t>
      </w:r>
      <w:r w:rsidRPr="00622216">
        <w:rPr>
          <w:rFonts w:eastAsia="Times New Roman"/>
          <w:szCs w:val="24"/>
          <w:u w:val="single"/>
        </w:rPr>
        <w:t>, drawing on examples in Mozambique and Afghanistan</w:t>
      </w:r>
      <w:r w:rsidRPr="00622216">
        <w:rPr>
          <w:rFonts w:eastAsia="Times New Roman"/>
          <w:sz w:val="16"/>
          <w:szCs w:val="24"/>
        </w:rPr>
        <w:t xml:space="preserve">.  </w:t>
      </w:r>
      <w:r w:rsidRPr="00622216">
        <w:rPr>
          <w:rFonts w:eastAsia="Times New Roman"/>
          <w:szCs w:val="24"/>
          <w:u w:val="single"/>
        </w:rPr>
        <w:t xml:space="preserve">Duffield also draws out the problems of the retreat from </w:t>
      </w:r>
      <w:proofErr w:type="spellStart"/>
      <w:r w:rsidRPr="00622216">
        <w:rPr>
          <w:rFonts w:eastAsia="Times New Roman"/>
          <w:szCs w:val="24"/>
          <w:u w:val="single"/>
        </w:rPr>
        <w:t>modernisation</w:t>
      </w:r>
      <w:proofErr w:type="spellEnd"/>
      <w:r w:rsidRPr="00622216">
        <w:rPr>
          <w:rFonts w:eastAsia="Times New Roman"/>
          <w:szCs w:val="24"/>
          <w:u w:val="single"/>
        </w:rPr>
        <w:t xml:space="preserve"> that is represented by sustainable development</w:t>
      </w:r>
      <w:r w:rsidRPr="00622216">
        <w:rPr>
          <w:rFonts w:eastAsia="Times New Roman"/>
          <w:sz w:val="16"/>
          <w:szCs w:val="24"/>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622216">
        <w:rPr>
          <w:rFonts w:eastAsia="Times New Roman"/>
          <w:sz w:val="16"/>
          <w:szCs w:val="24"/>
        </w:rPr>
        <w:t>labour</w:t>
      </w:r>
      <w:proofErr w:type="spellEnd"/>
      <w:r w:rsidRPr="00622216">
        <w:rPr>
          <w:rFonts w:eastAsia="Times New Roman"/>
          <w:sz w:val="16"/>
          <w:szCs w:val="24"/>
        </w:rPr>
        <w:t xml:space="preserve"> and so on – sustainable development aims to teach populations in poor states how to survive in the absence of any of this. </w:t>
      </w:r>
      <w:r w:rsidRPr="00622216">
        <w:rPr>
          <w:rFonts w:eastAsia="Times New Roman"/>
          <w:szCs w:val="24"/>
          <w:u w:val="single"/>
        </w:rPr>
        <w:t xml:space="preserve">Third world populations must be taught to be self-reliant, they will remain uninsured. </w:t>
      </w:r>
      <w:r w:rsidRPr="00B455EC">
        <w:rPr>
          <w:rFonts w:eastAsia="Times New Roman"/>
          <w:szCs w:val="24"/>
          <w:highlight w:val="cyan"/>
          <w:u w:val="single"/>
        </w:rPr>
        <w:t>Self-reliance</w:t>
      </w:r>
      <w:r w:rsidRPr="00622216">
        <w:rPr>
          <w:rFonts w:eastAsia="Times New Roman"/>
          <w:szCs w:val="24"/>
          <w:u w:val="single"/>
        </w:rPr>
        <w:t xml:space="preserve"> of course </w:t>
      </w:r>
      <w:r w:rsidRPr="00B455EC">
        <w:rPr>
          <w:rFonts w:eastAsia="Times New Roman"/>
          <w:szCs w:val="24"/>
          <w:highlight w:val="cyan"/>
          <w:u w:val="single"/>
        </w:rPr>
        <w:t xml:space="preserve">means </w:t>
      </w:r>
      <w:r w:rsidRPr="00B455EC">
        <w:rPr>
          <w:rFonts w:eastAsia="Times New Roman"/>
          <w:b/>
          <w:szCs w:val="24"/>
          <w:highlight w:val="cyan"/>
          <w:u w:val="single"/>
        </w:rPr>
        <w:t xml:space="preserve">the </w:t>
      </w:r>
      <w:r w:rsidRPr="00B455EC">
        <w:rPr>
          <w:rFonts w:eastAsia="Times New Roman"/>
          <w:b/>
          <w:szCs w:val="24"/>
          <w:highlight w:val="cyan"/>
          <w:u w:val="single"/>
          <w:bdr w:val="single" w:sz="4" w:space="0" w:color="auto" w:frame="1"/>
        </w:rPr>
        <w:t>condemnation of millions to</w:t>
      </w:r>
      <w:r w:rsidRPr="00B455EC">
        <w:rPr>
          <w:rFonts w:eastAsia="Times New Roman"/>
          <w:szCs w:val="24"/>
          <w:highlight w:val="cyan"/>
          <w:u w:val="single"/>
          <w:bdr w:val="single" w:sz="4" w:space="0" w:color="auto" w:frame="1"/>
        </w:rPr>
        <w:t xml:space="preserve"> </w:t>
      </w:r>
      <w:r w:rsidRPr="00B455EC">
        <w:rPr>
          <w:rFonts w:eastAsia="Times New Roman"/>
          <w:b/>
          <w:szCs w:val="24"/>
          <w:highlight w:val="cyan"/>
          <w:u w:val="single"/>
          <w:bdr w:val="single" w:sz="4" w:space="0" w:color="auto" w:frame="1"/>
        </w:rPr>
        <w:t>a barbarous life of</w:t>
      </w:r>
      <w:r w:rsidRPr="00622216">
        <w:rPr>
          <w:rFonts w:eastAsia="Times New Roman"/>
          <w:b/>
          <w:szCs w:val="24"/>
          <w:u w:val="single"/>
          <w:bdr w:val="single" w:sz="4" w:space="0" w:color="auto" w:frame="1"/>
        </w:rPr>
        <w:t xml:space="preserve"> inhuman </w:t>
      </w:r>
      <w:r w:rsidRPr="00B455EC">
        <w:rPr>
          <w:rFonts w:eastAsia="Times New Roman"/>
          <w:b/>
          <w:szCs w:val="24"/>
          <w:highlight w:val="cyan"/>
          <w:u w:val="single"/>
          <w:bdr w:val="single" w:sz="4" w:space="0" w:color="auto" w:frame="1"/>
        </w:rPr>
        <w:t>bare survival</w:t>
      </w:r>
      <w:r w:rsidRPr="00622216">
        <w:rPr>
          <w:rFonts w:eastAsia="Times New Roman"/>
          <w:szCs w:val="24"/>
          <w:u w:val="single"/>
          <w:bdr w:val="single" w:sz="4" w:space="0" w:color="auto" w:frame="1"/>
        </w:rPr>
        <w:t>.</w:t>
      </w:r>
      <w:r w:rsidRPr="00622216">
        <w:rPr>
          <w:rFonts w:eastAsia="Times New Roman"/>
          <w:sz w:val="16"/>
          <w:szCs w:val="24"/>
        </w:rPr>
        <w:t xml:space="preserve"> Ironically, although sustainable development is celebrated by many on the left today, by leaving people to fend for themselves rather than developing a society wide system which can support people, </w:t>
      </w:r>
      <w:r w:rsidRPr="00B455EC">
        <w:rPr>
          <w:rFonts w:eastAsia="Times New Roman"/>
          <w:szCs w:val="24"/>
          <w:highlight w:val="cyan"/>
          <w:u w:val="single"/>
        </w:rPr>
        <w:t>sustainable development</w:t>
      </w:r>
      <w:r w:rsidRPr="00622216">
        <w:rPr>
          <w:rFonts w:eastAsia="Times New Roman"/>
          <w:szCs w:val="24"/>
          <w:u w:val="single"/>
        </w:rPr>
        <w:t xml:space="preserve"> actually </w:t>
      </w:r>
      <w:r w:rsidRPr="00B455EC">
        <w:rPr>
          <w:rFonts w:eastAsia="Times New Roman"/>
          <w:szCs w:val="24"/>
          <w:highlight w:val="cyan"/>
          <w:u w:val="single"/>
        </w:rPr>
        <w:t>leads to a less human</w:t>
      </w:r>
      <w:r w:rsidRPr="00622216">
        <w:rPr>
          <w:rFonts w:eastAsia="Times New Roman"/>
          <w:szCs w:val="24"/>
          <w:u w:val="single"/>
        </w:rPr>
        <w:t xml:space="preserve"> and humane </w:t>
      </w:r>
      <w:r w:rsidRPr="00B455EC">
        <w:rPr>
          <w:rFonts w:eastAsia="Times New Roman"/>
          <w:szCs w:val="24"/>
          <w:highlight w:val="cyan"/>
          <w:u w:val="single"/>
        </w:rPr>
        <w:t>system</w:t>
      </w:r>
      <w:r w:rsidRPr="00622216">
        <w:rPr>
          <w:rFonts w:eastAsia="Times New Roman"/>
          <w:szCs w:val="24"/>
          <w:u w:val="single"/>
        </w:rPr>
        <w:t xml:space="preserve"> than that developed in modern capitalist states</w:t>
      </w:r>
      <w:r w:rsidRPr="00622216">
        <w:rPr>
          <w:rFonts w:eastAsia="Times New Roman"/>
          <w:sz w:val="16"/>
          <w:szCs w:val="24"/>
        </w:rPr>
        <w:t xml:space="preserve">. Duffield also describes how many of these problematic shifts are embodied in the contemporary concept of human security.  For Duffield, </w:t>
      </w:r>
      <w:r w:rsidRPr="00622216">
        <w:rPr>
          <w:rFonts w:eastAsia="Times New Roman"/>
          <w:szCs w:val="24"/>
          <w:u w:val="single"/>
        </w:rPr>
        <w:t xml:space="preserve">we can understand these shifts in terms of </w:t>
      </w:r>
      <w:proofErr w:type="spellStart"/>
      <w:r w:rsidRPr="00622216">
        <w:rPr>
          <w:rFonts w:eastAsia="Times New Roman"/>
          <w:szCs w:val="24"/>
          <w:u w:val="single"/>
        </w:rPr>
        <w:t>Foucauldian</w:t>
      </w:r>
      <w:proofErr w:type="spellEnd"/>
      <w:r w:rsidRPr="00622216">
        <w:rPr>
          <w:rFonts w:eastAsia="Times New Roman"/>
          <w:szCs w:val="24"/>
          <w:u w:val="single"/>
        </w:rPr>
        <w:t xml:space="preserve"> </w:t>
      </w:r>
      <w:proofErr w:type="spellStart"/>
      <w:r w:rsidRPr="00622216">
        <w:rPr>
          <w:rFonts w:eastAsia="Times New Roman"/>
          <w:szCs w:val="24"/>
          <w:u w:val="single"/>
        </w:rPr>
        <w:t>biopolitical</w:t>
      </w:r>
      <w:proofErr w:type="spellEnd"/>
      <w:r w:rsidRPr="00622216">
        <w:rPr>
          <w:rFonts w:eastAsia="Times New Roman"/>
          <w:szCs w:val="24"/>
          <w:u w:val="single"/>
        </w:rPr>
        <w:t xml:space="preserve"> framework</w:t>
      </w:r>
      <w:r w:rsidRPr="00622216">
        <w:rPr>
          <w:rFonts w:eastAsia="Times New Roman"/>
          <w:sz w:val="16"/>
          <w:szCs w:val="24"/>
        </w:rPr>
        <w:t xml:space="preserve">, which can be understood as </w:t>
      </w:r>
      <w:r w:rsidRPr="00622216">
        <w:rPr>
          <w:rFonts w:eastAsia="Times New Roman"/>
          <w:szCs w:val="24"/>
          <w:u w:val="single"/>
        </w:rPr>
        <w:t>a regulatory power that seeks to support life through intervening in the biological, social and economic processes that constitute a human population</w:t>
      </w:r>
      <w:r w:rsidRPr="00622216">
        <w:rPr>
          <w:rFonts w:eastAsia="Times New Roman"/>
          <w:sz w:val="16"/>
          <w:szCs w:val="24"/>
        </w:rPr>
        <w:t xml:space="preserve"> (2007: 16). Sustainable development and human security are for Duffield technologies of security which aim to </w:t>
      </w:r>
      <w:r w:rsidRPr="00622216">
        <w:rPr>
          <w:rFonts w:eastAsia="Times New Roman"/>
          <w:i/>
          <w:iCs/>
          <w:sz w:val="16"/>
          <w:szCs w:val="24"/>
        </w:rPr>
        <w:t xml:space="preserve">create </w:t>
      </w:r>
      <w:r w:rsidRPr="00622216">
        <w:rPr>
          <w:rFonts w:eastAsia="Times New Roman"/>
          <w:sz w:val="16"/>
          <w:szCs w:val="24"/>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w:t>
      </w:r>
      <w:proofErr w:type="spellStart"/>
      <w:r w:rsidRPr="00622216">
        <w:rPr>
          <w:rFonts w:eastAsia="Times New Roman"/>
          <w:sz w:val="16"/>
          <w:szCs w:val="24"/>
        </w:rPr>
        <w:t>Douzinas</w:t>
      </w:r>
      <w:proofErr w:type="spellEnd"/>
      <w:r w:rsidRPr="00622216">
        <w:rPr>
          <w:rFonts w:eastAsia="Times New Roman"/>
          <w:sz w:val="16"/>
          <w:szCs w:val="24"/>
        </w:rPr>
        <w:t xml:space="preserve"> (2007) also </w:t>
      </w:r>
      <w:proofErr w:type="spellStart"/>
      <w:r w:rsidRPr="00622216">
        <w:rPr>
          <w:rFonts w:eastAsia="Times New Roman"/>
          <w:sz w:val="16"/>
          <w:szCs w:val="24"/>
        </w:rPr>
        <w:t>criticises</w:t>
      </w:r>
      <w:proofErr w:type="spellEnd"/>
      <w:r w:rsidRPr="00622216">
        <w:rPr>
          <w:rFonts w:eastAsia="Times New Roman"/>
          <w:sz w:val="16"/>
          <w:szCs w:val="24"/>
        </w:rPr>
        <w:t xml:space="preserve"> new forms of cosmopolitanism such as human rights and interventions for human rights as a triumph of American hegemony.  Whilst we are in agreement with critics such as </w:t>
      </w:r>
      <w:proofErr w:type="spellStart"/>
      <w:r w:rsidRPr="00622216">
        <w:rPr>
          <w:rFonts w:eastAsia="Times New Roman"/>
          <w:sz w:val="16"/>
          <w:szCs w:val="24"/>
        </w:rPr>
        <w:t>Douzinas</w:t>
      </w:r>
      <w:proofErr w:type="spellEnd"/>
      <w:r w:rsidRPr="00622216">
        <w:rPr>
          <w:rFonts w:eastAsia="Times New Roman"/>
          <w:sz w:val="16"/>
          <w:szCs w:val="24"/>
        </w:rPr>
        <w:t xml:space="preserve"> and Duffield that these new security frameworks cannot be empowering, and ultimately lead to more power for powerful sta</w:t>
      </w:r>
      <w:r w:rsidRPr="00622216">
        <w:rPr>
          <w:rFonts w:eastAsia="Times New Roman"/>
          <w:b/>
          <w:szCs w:val="24"/>
          <w:u w:val="single"/>
        </w:rPr>
        <w:t>tes</w:t>
      </w:r>
      <w:r w:rsidRPr="00622216">
        <w:rPr>
          <w:rFonts w:eastAsia="Times New Roman"/>
          <w:sz w:val="16"/>
          <w:szCs w:val="24"/>
        </w:rPr>
        <w:t>,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B13F68" w:rsidRDefault="00B13F68" w:rsidP="00B13F68">
      <w:pPr>
        <w:widowControl w:val="0"/>
        <w:rPr>
          <w:rFonts w:eastAsia="Times New Roman"/>
          <w:szCs w:val="24"/>
        </w:rPr>
      </w:pPr>
    </w:p>
    <w:p w:rsidR="00B13F68" w:rsidRPr="008335C2" w:rsidRDefault="00B13F68" w:rsidP="00B13F68">
      <w:pPr>
        <w:pStyle w:val="Heading4"/>
        <w:rPr>
          <w:rFonts w:cs="Arial"/>
        </w:rPr>
      </w:pPr>
      <w:proofErr w:type="spellStart"/>
      <w:r w:rsidRPr="008335C2">
        <w:rPr>
          <w:rFonts w:cs="Arial"/>
        </w:rPr>
        <w:t>Micropolitical</w:t>
      </w:r>
      <w:proofErr w:type="spellEnd"/>
      <w:r w:rsidRPr="008335C2">
        <w:rPr>
          <w:rFonts w:cs="Arial"/>
        </w:rPr>
        <w:t xml:space="preserve"> thought doesn’t cause </w:t>
      </w:r>
      <w:proofErr w:type="spellStart"/>
      <w:r w:rsidRPr="008335C2">
        <w:rPr>
          <w:rFonts w:cs="Arial"/>
        </w:rPr>
        <w:t>biopower</w:t>
      </w:r>
      <w:proofErr w:type="spellEnd"/>
    </w:p>
    <w:p w:rsidR="00B13F68" w:rsidRPr="008335C2" w:rsidRDefault="00B13F68" w:rsidP="00B13F68">
      <w:pPr>
        <w:rPr>
          <w:rStyle w:val="StyleStyleBold12pt"/>
        </w:rPr>
      </w:pPr>
      <w:r w:rsidRPr="008F6F59">
        <w:rPr>
          <w:rStyle w:val="StyleStyleBold12pt"/>
          <w:highlight w:val="cyan"/>
        </w:rPr>
        <w:t>Dickinson</w:t>
      </w:r>
      <w:r w:rsidRPr="008335C2">
        <w:rPr>
          <w:rStyle w:val="StyleStyleBold12pt"/>
        </w:rPr>
        <w:t>, History Prof at UC Davis, ‘</w:t>
      </w:r>
      <w:r w:rsidRPr="008F6F59">
        <w:rPr>
          <w:rStyle w:val="StyleStyleBold12pt"/>
          <w:highlight w:val="cyan"/>
        </w:rPr>
        <w:t>4</w:t>
      </w:r>
      <w:r w:rsidRPr="008335C2">
        <w:rPr>
          <w:rStyle w:val="StyleStyleBold12pt"/>
        </w:rPr>
        <w:t xml:space="preserve"> (Edward, “</w:t>
      </w:r>
      <w:proofErr w:type="spellStart"/>
      <w:r w:rsidRPr="008335C2">
        <w:rPr>
          <w:rStyle w:val="StyleStyleBold12pt"/>
        </w:rPr>
        <w:t>Biopolitics</w:t>
      </w:r>
      <w:proofErr w:type="spellEnd"/>
      <w:r w:rsidRPr="008335C2">
        <w:rPr>
          <w:rStyle w:val="StyleStyleBold12pt"/>
        </w:rPr>
        <w:t xml:space="preserve">, Fascism, Democracy: Reflections On Our Discourse Concerning 'Modernity’” Central European History, </w:t>
      </w:r>
      <w:proofErr w:type="spellStart"/>
      <w:r w:rsidRPr="008335C2">
        <w:rPr>
          <w:rStyle w:val="StyleStyleBold12pt"/>
        </w:rPr>
        <w:t>Vol</w:t>
      </w:r>
      <w:proofErr w:type="spellEnd"/>
      <w:r w:rsidRPr="008335C2">
        <w:rPr>
          <w:rStyle w:val="StyleStyleBold12pt"/>
        </w:rPr>
        <w:t xml:space="preserve"> 37, p 1-48)</w:t>
      </w:r>
    </w:p>
    <w:p w:rsidR="00B13F68" w:rsidRPr="008F6F59" w:rsidRDefault="00B13F68" w:rsidP="00B13F68">
      <w:pPr>
        <w:rPr>
          <w:sz w:val="14"/>
        </w:rPr>
      </w:pPr>
      <w:r w:rsidRPr="008F6F59">
        <w:rPr>
          <w:sz w:val="14"/>
        </w:rPr>
        <w:t xml:space="preserve">At its simplest, this view of the politics of expertise and professionalization is certainly plausible. Historically speaking, however, </w:t>
      </w:r>
      <w:r w:rsidRPr="008335C2">
        <w:rPr>
          <w:rStyle w:val="StyleBoldUnderline"/>
        </w:rPr>
        <w:t>the further conjecture that this "</w:t>
      </w:r>
      <w:proofErr w:type="spellStart"/>
      <w:r w:rsidRPr="008F6F59">
        <w:rPr>
          <w:rStyle w:val="StyleBoldUnderline"/>
          <w:highlight w:val="cyan"/>
        </w:rPr>
        <w:t>micropolitical</w:t>
      </w:r>
      <w:proofErr w:type="spellEnd"/>
      <w:r w:rsidRPr="008F6F59">
        <w:rPr>
          <w:rStyle w:val="StyleBoldUnderline"/>
          <w:highlight w:val="cyan"/>
        </w:rPr>
        <w:t>" dynamic creates authoritarian, totalitarian, or homicidal potentials</w:t>
      </w:r>
      <w:r w:rsidRPr="008335C2">
        <w:rPr>
          <w:rStyle w:val="StyleBoldUnderline"/>
        </w:rPr>
        <w:t xml:space="preserve"> at the level of the state does not seem very tenable</w:t>
      </w:r>
      <w:r w:rsidRPr="008F6F59">
        <w:rPr>
          <w:sz w:val="14"/>
        </w:rPr>
        <w:t xml:space="preserve">. Historically, it appears that the greatest advocates of political democracy — in Germany left liberals and Social Democrats — have been also the greatest advocates of every kind of </w:t>
      </w:r>
      <w:proofErr w:type="spellStart"/>
      <w:r w:rsidRPr="008F6F59">
        <w:rPr>
          <w:sz w:val="14"/>
        </w:rPr>
        <w:t>biopolitical</w:t>
      </w:r>
      <w:proofErr w:type="spellEnd"/>
      <w:r w:rsidRPr="008F6F59">
        <w:rPr>
          <w:sz w:val="14"/>
        </w:rPr>
        <w:t xml:space="preserve"> social engineering, from public health and welfare programs through social insurance to city planning and, yes, even eugenics."12 The state they built has intervened in social relations to an (until recently) ever-growing degree; professionalization has run ever more rampant in Western societies; the production of </w:t>
      </w:r>
      <w:proofErr w:type="spellStart"/>
      <w:r w:rsidRPr="008F6F59">
        <w:rPr>
          <w:sz w:val="14"/>
        </w:rPr>
        <w:t>scientistic</w:t>
      </w:r>
      <w:proofErr w:type="spellEnd"/>
      <w:r w:rsidRPr="008F6F59">
        <w:rPr>
          <w:sz w:val="14"/>
        </w:rPr>
        <w:t xml:space="preserve"> and technocratic expert knowledge has proceeded at an ever more frenetic pace. And yet, from the perspective of the first years of the millennium, </w:t>
      </w:r>
      <w:r w:rsidRPr="008335C2">
        <w:rPr>
          <w:rStyle w:val="StyleBoldUnderline"/>
        </w:rPr>
        <w:t xml:space="preserve">the second half of the </w:t>
      </w:r>
      <w:r w:rsidRPr="008F6F59">
        <w:rPr>
          <w:rStyle w:val="StyleBoldUnderline"/>
          <w:highlight w:val="cyan"/>
        </w:rPr>
        <w:t>twentieth century appears to be the great age of democracy</w:t>
      </w:r>
      <w:r w:rsidRPr="008335C2">
        <w:rPr>
          <w:rStyle w:val="StyleBoldUnderline"/>
        </w:rPr>
        <w:t xml:space="preserve"> in precisely those societies where these processes have been most in evidence</w:t>
      </w:r>
      <w:r w:rsidRPr="008F6F59">
        <w:rPr>
          <w:sz w:val="14"/>
        </w:rPr>
        <w:t xml:space="preserve">. What is more, </w:t>
      </w:r>
      <w:r w:rsidRPr="008335C2">
        <w:rPr>
          <w:rStyle w:val="StyleBoldUnderline"/>
        </w:rPr>
        <w:t xml:space="preserve">the </w:t>
      </w:r>
      <w:r w:rsidRPr="008F6F59">
        <w:rPr>
          <w:rStyle w:val="StyleBoldUnderline"/>
          <w:highlight w:val="cyan"/>
        </w:rPr>
        <w:t>interventionist state has steadily expanded both the rights and the resources of virtually every citizen</w:t>
      </w:r>
      <w:r w:rsidRPr="008335C2">
        <w:rPr>
          <w:rStyle w:val="StyleBoldUnderline"/>
        </w:rPr>
        <w:t xml:space="preserve"> — including those who were stigmatized and persecuted as biologically defective under National Socialism. Perhaps </w:t>
      </w:r>
      <w:r w:rsidRPr="008F6F59">
        <w:rPr>
          <w:rStyle w:val="StyleBoldUnderline"/>
          <w:highlight w:val="cyan"/>
        </w:rPr>
        <w:t>these processes have created an ever more restrictive "iron cage" of rationality in European societies</w:t>
      </w:r>
      <w:r w:rsidRPr="008F6F59">
        <w:rPr>
          <w:sz w:val="14"/>
        </w:rPr>
        <w:t xml:space="preserve">. But if so, it seems clear that </w:t>
      </w:r>
      <w:r w:rsidRPr="008335C2">
        <w:rPr>
          <w:rStyle w:val="StyleBoldUnderline"/>
        </w:rPr>
        <w:t>there is no necessary correlation between rationalization and authoritarian politics; the opposite seems in fact to be at least equally true</w:t>
      </w:r>
      <w:r w:rsidRPr="008F6F59">
        <w:rPr>
          <w:sz w:val="14"/>
        </w:rPr>
        <w:t>.</w:t>
      </w:r>
    </w:p>
    <w:p w:rsidR="00B13F68" w:rsidRPr="008335C2" w:rsidRDefault="00B13F68" w:rsidP="00B13F68">
      <w:pPr>
        <w:pStyle w:val="Heading4"/>
        <w:rPr>
          <w:rFonts w:cs="Arial"/>
        </w:rPr>
      </w:pPr>
      <w:proofErr w:type="spellStart"/>
      <w:r w:rsidRPr="008335C2">
        <w:rPr>
          <w:rFonts w:cs="Arial"/>
        </w:rPr>
        <w:t>Biopower</w:t>
      </w:r>
      <w:proofErr w:type="spellEnd"/>
      <w:r w:rsidRPr="008335C2">
        <w:rPr>
          <w:rFonts w:cs="Arial"/>
        </w:rPr>
        <w:t xml:space="preserve"> not the inevitable result of modernity</w:t>
      </w:r>
    </w:p>
    <w:p w:rsidR="00B13F68" w:rsidRPr="008335C2" w:rsidRDefault="00B13F68" w:rsidP="00B13F68">
      <w:pPr>
        <w:rPr>
          <w:rStyle w:val="StyleStyleBold12pt"/>
        </w:rPr>
      </w:pPr>
      <w:r w:rsidRPr="008F6F59">
        <w:rPr>
          <w:rStyle w:val="StyleStyleBold12pt"/>
          <w:highlight w:val="cyan"/>
        </w:rPr>
        <w:t>Dickinson</w:t>
      </w:r>
      <w:r w:rsidRPr="008335C2">
        <w:rPr>
          <w:rStyle w:val="StyleStyleBold12pt"/>
        </w:rPr>
        <w:t>, History Prof at UC Davis, ‘</w:t>
      </w:r>
      <w:r w:rsidRPr="008F6F59">
        <w:rPr>
          <w:rStyle w:val="StyleStyleBold12pt"/>
          <w:highlight w:val="cyan"/>
        </w:rPr>
        <w:t>4</w:t>
      </w:r>
      <w:r w:rsidRPr="008335C2">
        <w:rPr>
          <w:rStyle w:val="StyleStyleBold12pt"/>
        </w:rPr>
        <w:t xml:space="preserve"> (Edward, “</w:t>
      </w:r>
      <w:proofErr w:type="spellStart"/>
      <w:r w:rsidRPr="008335C2">
        <w:rPr>
          <w:rStyle w:val="StyleStyleBold12pt"/>
        </w:rPr>
        <w:t>Biopolitics</w:t>
      </w:r>
      <w:proofErr w:type="spellEnd"/>
      <w:r w:rsidRPr="008335C2">
        <w:rPr>
          <w:rStyle w:val="StyleStyleBold12pt"/>
        </w:rPr>
        <w:t xml:space="preserve">, Fascism, Democracy: Reflections On Our Discourse Concerning 'Modernity’” Central European History, </w:t>
      </w:r>
      <w:proofErr w:type="spellStart"/>
      <w:r w:rsidRPr="008335C2">
        <w:rPr>
          <w:rStyle w:val="StyleStyleBold12pt"/>
        </w:rPr>
        <w:t>Vol</w:t>
      </w:r>
      <w:proofErr w:type="spellEnd"/>
      <w:r w:rsidRPr="008335C2">
        <w:rPr>
          <w:rStyle w:val="StyleStyleBold12pt"/>
        </w:rPr>
        <w:t xml:space="preserve"> 37, p 1-48)</w:t>
      </w:r>
    </w:p>
    <w:p w:rsidR="00B13F68" w:rsidRPr="008F6F59" w:rsidRDefault="00B13F68" w:rsidP="00B13F68">
      <w:pPr>
        <w:rPr>
          <w:sz w:val="12"/>
        </w:rPr>
      </w:pPr>
      <w:r w:rsidRPr="008F6F59">
        <w:rPr>
          <w:sz w:val="12"/>
        </w:rPr>
        <w:lastRenderedPageBreak/>
        <w:t xml:space="preserve">Again, </w:t>
      </w:r>
      <w:proofErr w:type="spellStart"/>
      <w:r w:rsidRPr="008F6F59">
        <w:rPr>
          <w:sz w:val="12"/>
        </w:rPr>
        <w:t>Peukert</w:t>
      </w:r>
      <w:proofErr w:type="spellEnd"/>
      <w:r w:rsidRPr="008F6F59">
        <w:rPr>
          <w:sz w:val="12"/>
        </w:rPr>
        <w:t xml:space="preserve"> was very aware that he was writing the history of only one kind of modernity, and that </w:t>
      </w:r>
      <w:r w:rsidRPr="008335C2">
        <w:rPr>
          <w:rStyle w:val="StyleBoldUnderline"/>
        </w:rPr>
        <w:t xml:space="preserve">the most </w:t>
      </w:r>
      <w:r w:rsidRPr="008F6F59">
        <w:rPr>
          <w:rStyle w:val="StyleBoldUnderline"/>
          <w:highlight w:val="cyan"/>
        </w:rPr>
        <w:t>destructive potentials of modern social engineering</w:t>
      </w:r>
      <w:r w:rsidRPr="008335C2">
        <w:rPr>
          <w:rStyle w:val="StyleBoldUnderline"/>
        </w:rPr>
        <w:t xml:space="preserve"> discourse </w:t>
      </w:r>
      <w:r w:rsidRPr="008F6F59">
        <w:rPr>
          <w:rStyle w:val="StyleBoldUnderline"/>
          <w:highlight w:val="cyan"/>
        </w:rPr>
        <w:t>were</w:t>
      </w:r>
      <w:r w:rsidRPr="008335C2">
        <w:rPr>
          <w:rStyle w:val="StyleBoldUnderline"/>
        </w:rPr>
        <w:t xml:space="preserve"> only </w:t>
      </w:r>
      <w:r w:rsidRPr="008F6F59">
        <w:rPr>
          <w:rStyle w:val="StyleBoldUnderline"/>
          <w:highlight w:val="cyan"/>
        </w:rPr>
        <w:t>to be realized in a</w:t>
      </w:r>
      <w:r w:rsidRPr="008335C2">
        <w:rPr>
          <w:rStyle w:val="StyleBoldUnderline"/>
        </w:rPr>
        <w:t xml:space="preserve"> very specific </w:t>
      </w:r>
      <w:r w:rsidRPr="008F6F59">
        <w:rPr>
          <w:rStyle w:val="StyleBoldUnderline"/>
          <w:highlight w:val="cyan"/>
        </w:rPr>
        <w:t>historical context. The "Final Solution" was</w:t>
      </w:r>
      <w:r w:rsidRPr="008F6F59">
        <w:rPr>
          <w:sz w:val="12"/>
        </w:rPr>
        <w:t>, as he remarked, "</w:t>
      </w:r>
      <w:r w:rsidRPr="008335C2">
        <w:rPr>
          <w:rStyle w:val="StyleBoldUnderline"/>
        </w:rPr>
        <w:t xml:space="preserve">one among other possible outcomes of the crisis of modern civilization," and </w:t>
      </w:r>
      <w:r w:rsidRPr="008F6F59">
        <w:rPr>
          <w:rStyle w:val="StyleBoldUnderline"/>
        </w:rPr>
        <w:t xml:space="preserve">one </w:t>
      </w:r>
      <w:r w:rsidRPr="008F6F59">
        <w:rPr>
          <w:rStyle w:val="StyleBoldUnderline"/>
          <w:highlight w:val="cyan"/>
        </w:rPr>
        <w:t>possible only in the context of the concatenation of economic, social, and political disasters</w:t>
      </w:r>
      <w:r w:rsidRPr="008335C2">
        <w:rPr>
          <w:rStyle w:val="StyleBoldUnderline"/>
        </w:rPr>
        <w:t xml:space="preserve"> through which Germany passed in the two decades before 1933. The fact that Nazism was "one of the pathological developmental forms of modernity does not imply that barbarism is the inevitable logical outcome of modernization," which also created "opportunities for human emancipation</w:t>
      </w:r>
      <w:r w:rsidRPr="008F6F59">
        <w:rPr>
          <w:sz w:val="12"/>
        </w:rPr>
        <w:t xml:space="preserve">." And yet, again, the history that </w:t>
      </w:r>
      <w:proofErr w:type="spellStart"/>
      <w:r w:rsidRPr="008F6F59">
        <w:rPr>
          <w:sz w:val="12"/>
        </w:rPr>
        <w:t>Peukert</w:t>
      </w:r>
      <w:proofErr w:type="spellEnd"/>
      <w:r w:rsidRPr="008F6F59">
        <w:rPr>
          <w:sz w:val="12"/>
        </w:rPr>
        <w:t xml:space="preserve"> actually wrote was the history of disaster — a disaster that, frequently, does seem at least highly likely. The "fatal racist dynamic in the human and social sciences," which consists in their assignment of greater or lesser value to human </w:t>
      </w:r>
      <w:proofErr w:type="gramStart"/>
      <w:r w:rsidRPr="008F6F59">
        <w:rPr>
          <w:sz w:val="12"/>
        </w:rPr>
        <w:t>characteristics,</w:t>
      </w:r>
      <w:proofErr w:type="gramEnd"/>
      <w:r w:rsidRPr="008F6F59">
        <w:rPr>
          <w:sz w:val="12"/>
        </w:rPr>
        <w:t xml:space="preserve"> does "inevitably become fixated on the Utopian dream of the gradual elimination of death," which is "unfailingly" frustrated by lived reality. In periods of fiscal crisis the frustration of these "fantasies of omnipotence" generates a concern with "identifying, segregating, and disposing of" those judged less valuable.68 In the most detailed exposition of his analysis, </w:t>
      </w:r>
      <w:proofErr w:type="spellStart"/>
      <w:r w:rsidRPr="008F6F59">
        <w:rPr>
          <w:sz w:val="12"/>
        </w:rPr>
        <w:t>Grenzen</w:t>
      </w:r>
      <w:proofErr w:type="spellEnd"/>
      <w:r w:rsidRPr="008F6F59">
        <w:rPr>
          <w:sz w:val="12"/>
        </w:rPr>
        <w:t xml:space="preserve"> der </w:t>
      </w:r>
      <w:proofErr w:type="spellStart"/>
      <w:r w:rsidRPr="008F6F59">
        <w:rPr>
          <w:sz w:val="12"/>
        </w:rPr>
        <w:t>Sozialdisziplinierung</w:t>
      </w:r>
      <w:proofErr w:type="spellEnd"/>
      <w:r w:rsidRPr="008F6F59">
        <w:rPr>
          <w:sz w:val="12"/>
        </w:rPr>
        <w:t xml:space="preserve">, </w:t>
      </w:r>
      <w:proofErr w:type="spellStart"/>
      <w:r w:rsidRPr="008F6F59">
        <w:rPr>
          <w:sz w:val="12"/>
        </w:rPr>
        <w:t>Peukert</w:t>
      </w:r>
      <w:proofErr w:type="spellEnd"/>
      <w:r w:rsidRPr="008F6F59">
        <w:rPr>
          <w:sz w:val="12"/>
        </w:rPr>
        <w:t xml:space="preserve"> argues that, given the "totalitarian claim to validity" of bourgeois norms, only the two "strategies of pedagogical normalization or eugenic exclusion" were open to middle-class social reformers; when the one failed only the other remained. Yet the failure of pedagogical normalization was preprogrammed into the collision between middle-class "utopias of order" and the "life-worlds" of the working class, which were rendered disorderly by the logic of industrial capitalism.69 Again, in </w:t>
      </w:r>
      <w:proofErr w:type="spellStart"/>
      <w:r w:rsidRPr="008F6F59">
        <w:rPr>
          <w:sz w:val="12"/>
        </w:rPr>
        <w:t>Peukert's</w:t>
      </w:r>
      <w:proofErr w:type="spellEnd"/>
      <w:r w:rsidRPr="008F6F59">
        <w:rPr>
          <w:sz w:val="12"/>
        </w:rPr>
        <w:t xml:space="preserve"> model it seems to me that it is really only a matter of time and circumstance before the fundamentally and necessarily murderous potential of modernity is unleashed. </w:t>
      </w:r>
    </w:p>
    <w:p w:rsidR="00B13F68" w:rsidRPr="008335C2" w:rsidRDefault="00B13F68" w:rsidP="00B13F68">
      <w:pPr>
        <w:pStyle w:val="Heading4"/>
        <w:rPr>
          <w:rFonts w:cs="Arial"/>
        </w:rPr>
      </w:pPr>
      <w:r w:rsidRPr="008335C2">
        <w:rPr>
          <w:rFonts w:cs="Arial"/>
        </w:rPr>
        <w:t xml:space="preserve">Their critique of sovereign </w:t>
      </w:r>
      <w:proofErr w:type="spellStart"/>
      <w:r w:rsidRPr="008335C2">
        <w:rPr>
          <w:rFonts w:cs="Arial"/>
        </w:rPr>
        <w:t>biopower</w:t>
      </w:r>
      <w:proofErr w:type="spellEnd"/>
      <w:r w:rsidRPr="008335C2">
        <w:rPr>
          <w:rFonts w:cs="Arial"/>
        </w:rPr>
        <w:t xml:space="preserve"> creates an erroneous distinction between biological and political life that destroys value to life – it’s a more complicated picture than they depict</w:t>
      </w:r>
    </w:p>
    <w:p w:rsidR="00B13F68" w:rsidRPr="008335C2" w:rsidRDefault="00B13F68" w:rsidP="00B13F68">
      <w:pPr>
        <w:rPr>
          <w:rStyle w:val="StyleStyleBold12pt"/>
        </w:rPr>
      </w:pPr>
      <w:proofErr w:type="spellStart"/>
      <w:r w:rsidRPr="008335C2">
        <w:rPr>
          <w:rStyle w:val="Author"/>
        </w:rPr>
        <w:t>Fassin</w:t>
      </w:r>
      <w:proofErr w:type="spellEnd"/>
      <w:r w:rsidRPr="008335C2">
        <w:rPr>
          <w:rStyle w:val="StyleStyleBold12pt"/>
        </w:rPr>
        <w:t xml:space="preserve">, Professor Social Science Princeton, </w:t>
      </w:r>
      <w:r w:rsidRPr="008335C2">
        <w:rPr>
          <w:rStyle w:val="Author"/>
        </w:rPr>
        <w:t>’10</w:t>
      </w:r>
      <w:r w:rsidRPr="008335C2">
        <w:rPr>
          <w:rStyle w:val="StyleStyleBold12pt"/>
        </w:rPr>
        <w:t xml:space="preserve"> (Didier, </w:t>
      </w:r>
      <w:proofErr w:type="gramStart"/>
      <w:r w:rsidRPr="008335C2">
        <w:rPr>
          <w:rStyle w:val="StyleStyleBold12pt"/>
        </w:rPr>
        <w:t>Fall</w:t>
      </w:r>
      <w:proofErr w:type="gramEnd"/>
      <w:r w:rsidRPr="008335C2">
        <w:rPr>
          <w:rStyle w:val="StyleStyleBold12pt"/>
        </w:rPr>
        <w:t xml:space="preserve">, “Ethics of Survival: A Democratic Approach to the Politics of Life” Humanity: An International Journal of Human Rights, Humanitarianism, and Development, </w:t>
      </w:r>
      <w:proofErr w:type="spellStart"/>
      <w:r w:rsidRPr="008335C2">
        <w:rPr>
          <w:rStyle w:val="StyleStyleBold12pt"/>
        </w:rPr>
        <w:t>Vol</w:t>
      </w:r>
      <w:proofErr w:type="spellEnd"/>
      <w:r w:rsidRPr="008335C2">
        <w:rPr>
          <w:rStyle w:val="StyleStyleBold12pt"/>
        </w:rPr>
        <w:t xml:space="preserve"> 1 No 1, Project Muse)</w:t>
      </w:r>
    </w:p>
    <w:p w:rsidR="00B13F68" w:rsidRPr="008335C2" w:rsidRDefault="00B13F68" w:rsidP="00B13F68">
      <w:pPr>
        <w:rPr>
          <w:sz w:val="12"/>
        </w:rPr>
      </w:pPr>
      <w:r w:rsidRPr="008335C2">
        <w:rPr>
          <w:sz w:val="12"/>
        </w:rPr>
        <w:t xml:space="preserve">Conclusion </w:t>
      </w:r>
      <w:r w:rsidRPr="008335C2">
        <w:rPr>
          <w:rStyle w:val="StyleBoldUnderline"/>
          <w:highlight w:val="green"/>
        </w:rPr>
        <w:t>Survival</w:t>
      </w:r>
      <w:r w:rsidRPr="008335C2">
        <w:rPr>
          <w:sz w:val="12"/>
        </w:rPr>
        <w:t xml:space="preserve">, in the sense Jacques Derrida attributed to the concept in his last interview, </w:t>
      </w:r>
      <w:r w:rsidRPr="008335C2">
        <w:rPr>
          <w:rStyle w:val="StyleBoldUnderline"/>
        </w:rPr>
        <w:t xml:space="preserve">not only shifts lines that are too often hardened between biological and political lives: it </w:t>
      </w:r>
      <w:r w:rsidRPr="008335C2">
        <w:rPr>
          <w:rStyle w:val="StyleBoldUnderline"/>
          <w:highlight w:val="green"/>
        </w:rPr>
        <w:t xml:space="preserve">opens an ethical space for reflection and action. Critical thinking </w:t>
      </w:r>
      <w:r w:rsidRPr="008335C2">
        <w:rPr>
          <w:rStyle w:val="StyleBoldUnderline"/>
          <w:highlight w:val="cyan"/>
        </w:rPr>
        <w:t xml:space="preserve">in the past decade </w:t>
      </w:r>
      <w:r w:rsidRPr="008335C2">
        <w:rPr>
          <w:rStyle w:val="StyleBoldUnderline"/>
          <w:highlight w:val="green"/>
        </w:rPr>
        <w:t>has</w:t>
      </w:r>
      <w:r w:rsidRPr="008335C2">
        <w:rPr>
          <w:rStyle w:val="StyleBoldUnderline"/>
        </w:rPr>
        <w:t xml:space="preserve"> often </w:t>
      </w:r>
      <w:r w:rsidRPr="008335C2">
        <w:rPr>
          <w:rStyle w:val="StyleBoldUnderline"/>
          <w:highlight w:val="green"/>
        </w:rPr>
        <w:t xml:space="preserve">taken </w:t>
      </w:r>
      <w:proofErr w:type="spellStart"/>
      <w:r w:rsidRPr="008335C2">
        <w:rPr>
          <w:rStyle w:val="StyleBoldUnderline"/>
          <w:highlight w:val="green"/>
        </w:rPr>
        <w:t>biopolitics</w:t>
      </w:r>
      <w:proofErr w:type="spellEnd"/>
      <w:r w:rsidRPr="008335C2">
        <w:rPr>
          <w:rStyle w:val="StyleBoldUnderline"/>
        </w:rPr>
        <w:t xml:space="preserve"> and the politics of life </w:t>
      </w:r>
      <w:r w:rsidRPr="008335C2">
        <w:rPr>
          <w:rStyle w:val="StyleBoldUnderline"/>
          <w:highlight w:val="green"/>
        </w:rPr>
        <w:t>as its object</w:t>
      </w:r>
      <w:r w:rsidRPr="008335C2">
        <w:rPr>
          <w:rStyle w:val="StyleBoldUnderline"/>
        </w:rPr>
        <w:t>s. It has thus unveiled the way in which individuals</w:t>
      </w:r>
      <w:r w:rsidRPr="008335C2">
        <w:rPr>
          <w:sz w:val="12"/>
        </w:rPr>
        <w:t xml:space="preserve"> and groups, even entire nations, </w:t>
      </w:r>
      <w:r w:rsidRPr="008335C2">
        <w:rPr>
          <w:rStyle w:val="StyleBoldUnderline"/>
        </w:rPr>
        <w:t>have been treated by powers</w:t>
      </w:r>
      <w:r w:rsidRPr="008335C2">
        <w:rPr>
          <w:sz w:val="12"/>
        </w:rPr>
        <w:t xml:space="preserve">, the market, or the state, during the colonial period as well as in the contemporary era. </w:t>
      </w:r>
      <w:r w:rsidRPr="008335C2">
        <w:rPr>
          <w:rStyle w:val="StyleBoldUnderline"/>
        </w:rPr>
        <w:t>However</w:t>
      </w:r>
      <w:r w:rsidRPr="008335C2">
        <w:rPr>
          <w:sz w:val="12"/>
        </w:rPr>
        <w:t xml:space="preserve">, through indiscriminate extension, </w:t>
      </w:r>
      <w:r w:rsidRPr="008335C2">
        <w:rPr>
          <w:rStyle w:val="StyleBoldUnderline"/>
          <w:highlight w:val="green"/>
        </w:rPr>
        <w:t>this</w:t>
      </w:r>
      <w:r w:rsidRPr="008335C2">
        <w:rPr>
          <w:rStyle w:val="StyleBoldUnderline"/>
        </w:rPr>
        <w:t xml:space="preserve"> powerful instrument </w:t>
      </w:r>
      <w:r w:rsidRPr="008335C2">
        <w:rPr>
          <w:rStyle w:val="StyleBoldUnderline"/>
          <w:highlight w:val="green"/>
        </w:rPr>
        <w:t>has lost</w:t>
      </w:r>
      <w:r w:rsidRPr="008335C2">
        <w:rPr>
          <w:rStyle w:val="StyleBoldUnderline"/>
        </w:rPr>
        <w:t xml:space="preserve"> some of </w:t>
      </w:r>
      <w:r w:rsidRPr="008335C2">
        <w:rPr>
          <w:rStyle w:val="StyleBoldUnderline"/>
          <w:highlight w:val="cyan"/>
        </w:rPr>
        <w:t xml:space="preserve">its analytical sharpness and </w:t>
      </w:r>
      <w:r w:rsidRPr="008335C2">
        <w:rPr>
          <w:rStyle w:val="StyleBoldUnderline"/>
          <w:highlight w:val="green"/>
        </w:rPr>
        <w:t>heuristic potentiality</w:t>
      </w:r>
      <w:r w:rsidRPr="008335C2">
        <w:rPr>
          <w:rStyle w:val="StyleBoldUnderline"/>
          <w:highlight w:val="cyan"/>
        </w:rPr>
        <w:t>.</w:t>
      </w:r>
      <w:r w:rsidRPr="008335C2">
        <w:rPr>
          <w:sz w:val="12"/>
        </w:rPr>
        <w:t xml:space="preserve"> On the one hand, </w:t>
      </w:r>
      <w:r w:rsidRPr="008335C2">
        <w:rPr>
          <w:rStyle w:val="StyleBoldUnderline"/>
          <w:highlight w:val="green"/>
        </w:rPr>
        <w:t>the binary reduction of life to</w:t>
      </w:r>
      <w:r w:rsidRPr="008335C2">
        <w:rPr>
          <w:rStyle w:val="StyleBoldUnderline"/>
        </w:rPr>
        <w:t xml:space="preserve"> the opposition between</w:t>
      </w:r>
      <w:r w:rsidRPr="008335C2">
        <w:rPr>
          <w:sz w:val="12"/>
        </w:rPr>
        <w:t xml:space="preserve"> nature and history, </w:t>
      </w:r>
      <w:r w:rsidRPr="008335C2">
        <w:rPr>
          <w:rStyle w:val="StyleBoldUnderline"/>
          <w:highlight w:val="green"/>
        </w:rPr>
        <w:t xml:space="preserve">bare </w:t>
      </w:r>
      <w:r w:rsidRPr="008335C2">
        <w:rPr>
          <w:rStyle w:val="StyleBoldUnderline"/>
          <w:highlight w:val="cyan"/>
        </w:rPr>
        <w:t xml:space="preserve">life </w:t>
      </w:r>
      <w:r w:rsidRPr="008335C2">
        <w:rPr>
          <w:rStyle w:val="StyleBoldUnderline"/>
          <w:highlight w:val="green"/>
        </w:rPr>
        <w:t>and qualified life</w:t>
      </w:r>
      <w:r w:rsidRPr="008335C2">
        <w:rPr>
          <w:rStyle w:val="StyleBoldUnderline"/>
          <w:highlight w:val="cyan"/>
        </w:rPr>
        <w:t>, when</w:t>
      </w:r>
      <w:r w:rsidRPr="008335C2">
        <w:rPr>
          <w:rStyle w:val="StyleBoldUnderline"/>
        </w:rPr>
        <w:t xml:space="preserve"> systematically </w:t>
      </w:r>
      <w:r w:rsidRPr="008335C2">
        <w:rPr>
          <w:rStyle w:val="StyleBoldUnderline"/>
          <w:highlight w:val="cyan"/>
        </w:rPr>
        <w:t>applied from philosophical inquiry</w:t>
      </w:r>
      <w:r w:rsidRPr="008335C2">
        <w:rPr>
          <w:rStyle w:val="StyleBoldUnderline"/>
        </w:rPr>
        <w:t xml:space="preserve"> in sociological or anthropological study, </w:t>
      </w:r>
      <w:r w:rsidRPr="008335C2">
        <w:rPr>
          <w:rStyle w:val="StyleBoldUnderline"/>
          <w:highlight w:val="green"/>
        </w:rPr>
        <w:t>erases</w:t>
      </w:r>
      <w:r w:rsidRPr="008335C2">
        <w:rPr>
          <w:rStyle w:val="StyleBoldUnderline"/>
        </w:rPr>
        <w:t xml:space="preserve"> much of </w:t>
      </w:r>
      <w:r w:rsidRPr="008335C2">
        <w:rPr>
          <w:rStyle w:val="StyleBoldUnderline"/>
          <w:highlight w:val="green"/>
        </w:rPr>
        <w:t xml:space="preserve">the complexity </w:t>
      </w:r>
      <w:r w:rsidRPr="008335C2">
        <w:rPr>
          <w:rStyle w:val="StyleBoldUnderline"/>
          <w:highlight w:val="cyan"/>
        </w:rPr>
        <w:t xml:space="preserve">and richness </w:t>
      </w:r>
      <w:r w:rsidRPr="008335C2">
        <w:rPr>
          <w:rStyle w:val="StyleBoldUnderline"/>
          <w:highlight w:val="green"/>
        </w:rPr>
        <w:t>of life</w:t>
      </w:r>
      <w:r w:rsidRPr="008335C2">
        <w:rPr>
          <w:rStyle w:val="StyleBoldUnderline"/>
        </w:rPr>
        <w:t xml:space="preserve"> in society as it is in fact observed</w:t>
      </w:r>
      <w:r w:rsidRPr="008335C2">
        <w:rPr>
          <w:sz w:val="12"/>
        </w:rPr>
        <w:t xml:space="preserve">. On the other hand, </w:t>
      </w:r>
      <w:r w:rsidRPr="008335C2">
        <w:rPr>
          <w:rStyle w:val="StyleBoldUnderline"/>
        </w:rPr>
        <w:t xml:space="preserve">the </w:t>
      </w:r>
      <w:r w:rsidRPr="008335C2">
        <w:rPr>
          <w:rStyle w:val="StyleBoldUnderline"/>
          <w:highlight w:val="green"/>
        </w:rPr>
        <w:t xml:space="preserve">normative prejudices </w:t>
      </w:r>
      <w:r w:rsidRPr="008335C2">
        <w:rPr>
          <w:rStyle w:val="StyleBoldUnderline"/>
          <w:highlight w:val="cyan"/>
        </w:rPr>
        <w:t>which underlie the evaluation of</w:t>
      </w:r>
      <w:r w:rsidRPr="008335C2">
        <w:rPr>
          <w:rStyle w:val="StyleBoldUnderline"/>
        </w:rPr>
        <w:t xml:space="preserve"> the forms of </w:t>
      </w:r>
      <w:r w:rsidRPr="008335C2">
        <w:rPr>
          <w:rStyle w:val="StyleBoldUnderline"/>
          <w:highlight w:val="cyan"/>
        </w:rPr>
        <w:t>life</w:t>
      </w:r>
      <w:r w:rsidRPr="008335C2">
        <w:rPr>
          <w:rStyle w:val="StyleBoldUnderline"/>
        </w:rPr>
        <w:t xml:space="preserve"> and of the politics of life, when generalized to an undifferentiated collection of social facts, </w:t>
      </w:r>
      <w:r w:rsidRPr="008335C2">
        <w:rPr>
          <w:rStyle w:val="StyleBoldUnderline"/>
          <w:highlight w:val="green"/>
        </w:rPr>
        <w:t>end up</w:t>
      </w:r>
      <w:r w:rsidRPr="008335C2">
        <w:rPr>
          <w:rStyle w:val="StyleBoldUnderline"/>
        </w:rPr>
        <w:t xml:space="preserve"> by </w:t>
      </w:r>
      <w:r w:rsidRPr="008335C2">
        <w:rPr>
          <w:rStyle w:val="StyleBoldUnderline"/>
          <w:highlight w:val="green"/>
        </w:rPr>
        <w:t>depriving</w:t>
      </w:r>
      <w:r w:rsidRPr="008335C2">
        <w:rPr>
          <w:rStyle w:val="StyleBoldUnderline"/>
        </w:rPr>
        <w:t xml:space="preserve"> social </w:t>
      </w:r>
      <w:r w:rsidRPr="008335C2">
        <w:rPr>
          <w:rStyle w:val="StyleBoldUnderline"/>
          <w:highlight w:val="green"/>
        </w:rPr>
        <w:t>agents of legitimacy</w:t>
      </w:r>
      <w:r w:rsidRPr="008335C2">
        <w:rPr>
          <w:rStyle w:val="StyleBoldUnderline"/>
          <w:highlight w:val="cyan"/>
        </w:rPr>
        <w:t>, voice, and action. The risk is</w:t>
      </w:r>
      <w:r w:rsidRPr="008335C2">
        <w:rPr>
          <w:rStyle w:val="StyleBoldUnderline"/>
        </w:rPr>
        <w:t xml:space="preserve"> therefore both </w:t>
      </w:r>
      <w:r w:rsidRPr="008335C2">
        <w:rPr>
          <w:rStyle w:val="StyleBoldUnderline"/>
          <w:highlight w:val="cyan"/>
        </w:rPr>
        <w:t>scholarly and political</w:t>
      </w:r>
      <w:r w:rsidRPr="008335C2">
        <w:rPr>
          <w:rStyle w:val="StyleBoldUnderline"/>
        </w:rPr>
        <w:t>. It calls for ethical attention</w:t>
      </w:r>
      <w:r w:rsidRPr="008335C2">
        <w:rPr>
          <w:sz w:val="12"/>
        </w:rPr>
        <w:t xml:space="preserve">. In fact, the genealogy of this intellectual lineage reminds us that </w:t>
      </w:r>
      <w:r w:rsidRPr="008335C2">
        <w:rPr>
          <w:rStyle w:val="StyleBoldUnderline"/>
        </w:rPr>
        <w:t xml:space="preserve">the main </w:t>
      </w:r>
      <w:r w:rsidRPr="008335C2">
        <w:rPr>
          <w:rStyle w:val="StyleBoldUnderline"/>
          <w:highlight w:val="cyan"/>
        </w:rPr>
        <w:t>founders of these theories expressed</w:t>
      </w:r>
      <w:r w:rsidRPr="008335C2">
        <w:rPr>
          <w:rStyle w:val="StyleBoldUnderline"/>
        </w:rPr>
        <w:t xml:space="preserve"> tensions and </w:t>
      </w:r>
      <w:r w:rsidRPr="008335C2">
        <w:rPr>
          <w:rStyle w:val="StyleBoldUnderline"/>
          <w:highlight w:val="cyan"/>
        </w:rPr>
        <w:t>hesitations</w:t>
      </w:r>
      <w:r w:rsidRPr="008335C2">
        <w:rPr>
          <w:rStyle w:val="StyleBoldUnderline"/>
        </w:rPr>
        <w:t xml:space="preserve"> in </w:t>
      </w:r>
      <w:r w:rsidRPr="008335C2">
        <w:rPr>
          <w:rStyle w:val="StyleBoldUnderline"/>
          <w:highlight w:val="cyan"/>
        </w:rPr>
        <w:t>their work</w:t>
      </w:r>
      <w:r w:rsidRPr="008335C2">
        <w:rPr>
          <w:rStyle w:val="StyleBoldUnderline"/>
        </w:rPr>
        <w:t xml:space="preserve">, which </w:t>
      </w:r>
      <w:r w:rsidRPr="008335C2">
        <w:rPr>
          <w:rStyle w:val="StyleBoldUnderline"/>
          <w:highlight w:val="cyan"/>
        </w:rPr>
        <w:t>was</w:t>
      </w:r>
      <w:r w:rsidRPr="008335C2">
        <w:rPr>
          <w:rStyle w:val="StyleBoldUnderline"/>
        </w:rPr>
        <w:t xml:space="preserve"> often </w:t>
      </w:r>
      <w:r w:rsidRPr="008335C2">
        <w:rPr>
          <w:rStyle w:val="StyleBoldUnderline"/>
          <w:highlight w:val="cyan"/>
        </w:rPr>
        <w:t>more complex</w:t>
      </w:r>
      <w:r w:rsidRPr="008335C2">
        <w:rPr>
          <w:rStyle w:val="StyleBoldUnderline"/>
        </w:rPr>
        <w:t xml:space="preserve">, if even sometimes more obscure, </w:t>
      </w:r>
      <w:r w:rsidRPr="008335C2">
        <w:rPr>
          <w:rStyle w:val="StyleBoldUnderline"/>
          <w:highlight w:val="cyan"/>
        </w:rPr>
        <w:t>than in its reduced</w:t>
      </w:r>
      <w:r w:rsidRPr="008335C2">
        <w:rPr>
          <w:rStyle w:val="StyleBoldUnderline"/>
        </w:rPr>
        <w:t xml:space="preserve"> and translated </w:t>
      </w:r>
      <w:r w:rsidRPr="008335C2">
        <w:rPr>
          <w:rStyle w:val="StyleBoldUnderline"/>
          <w:highlight w:val="cyan"/>
        </w:rPr>
        <w:t>form in the humanities</w:t>
      </w:r>
      <w:r w:rsidRPr="008335C2">
        <w:rPr>
          <w:rStyle w:val="StyleBoldUnderline"/>
        </w:rPr>
        <w:t xml:space="preserve"> and social sciences </w:t>
      </w:r>
      <w:r w:rsidRPr="008335C2">
        <w:rPr>
          <w:rStyle w:val="StyleBoldUnderline"/>
          <w:highlight w:val="cyan"/>
        </w:rPr>
        <w:t>today</w:t>
      </w:r>
      <w:r w:rsidRPr="008335C2">
        <w:rPr>
          <w:sz w:val="12"/>
        </w:rPr>
        <w:t xml:space="preserve">. And also </w:t>
      </w:r>
      <w:r w:rsidRPr="008335C2">
        <w:rPr>
          <w:rStyle w:val="StyleBoldUnderline"/>
          <w:highlight w:val="green"/>
        </w:rPr>
        <w:t>biographies</w:t>
      </w:r>
      <w:r w:rsidRPr="008335C2">
        <w:rPr>
          <w:sz w:val="12"/>
        </w:rPr>
        <w:t xml:space="preserve">, here limited to fragments from South African lives that I have described and analyzed in more detail elsewhere, </w:t>
      </w:r>
      <w:r w:rsidRPr="008335C2">
        <w:rPr>
          <w:rStyle w:val="StyleBoldUnderline"/>
          <w:highlight w:val="green"/>
        </w:rPr>
        <w:t xml:space="preserve">suggest the necessity of complicating </w:t>
      </w:r>
      <w:r w:rsidRPr="008335C2">
        <w:rPr>
          <w:rStyle w:val="StyleBoldUnderline"/>
          <w:highlight w:val="cyan"/>
        </w:rPr>
        <w:t xml:space="preserve">the </w:t>
      </w:r>
      <w:r w:rsidRPr="008335C2">
        <w:rPr>
          <w:rStyle w:val="StyleBoldUnderline"/>
          <w:highlight w:val="green"/>
        </w:rPr>
        <w:t>dualistic models that oppose biological and political lives</w:t>
      </w:r>
      <w:r w:rsidRPr="008335C2">
        <w:rPr>
          <w:rStyle w:val="StyleBoldUnderline"/>
        </w:rPr>
        <w:t xml:space="preserve">. Certainly, powers like </w:t>
      </w:r>
      <w:r w:rsidRPr="008335C2">
        <w:rPr>
          <w:rStyle w:val="StyleBoldUnderline"/>
          <w:highlight w:val="green"/>
        </w:rPr>
        <w:t>the market and</w:t>
      </w:r>
      <w:r w:rsidRPr="008335C2">
        <w:rPr>
          <w:rStyle w:val="StyleBoldUnderline"/>
        </w:rPr>
        <w:t xml:space="preserve"> the </w:t>
      </w:r>
      <w:r w:rsidRPr="008335C2">
        <w:rPr>
          <w:rStyle w:val="StyleBoldUnderline"/>
          <w:highlight w:val="green"/>
        </w:rPr>
        <w:t xml:space="preserve">state do act </w:t>
      </w:r>
      <w:r w:rsidRPr="008335C2">
        <w:rPr>
          <w:rStyle w:val="StyleBoldUnderline"/>
        </w:rPr>
        <w:t xml:space="preserve">sometimes </w:t>
      </w:r>
      <w:r w:rsidRPr="008335C2">
        <w:rPr>
          <w:rStyle w:val="StyleBoldUnderline"/>
          <w:highlight w:val="green"/>
        </w:rPr>
        <w:t>as if human beings could be reduced to “mere life,” but democratic forces</w:t>
      </w:r>
      <w:r w:rsidRPr="008335C2">
        <w:rPr>
          <w:sz w:val="12"/>
        </w:rPr>
        <w:t xml:space="preserve">, including from within the structure of power, </w:t>
      </w:r>
      <w:r w:rsidRPr="008335C2">
        <w:rPr>
          <w:rStyle w:val="StyleBoldUnderline"/>
        </w:rPr>
        <w:t xml:space="preserve">tend to </w:t>
      </w:r>
      <w:r w:rsidRPr="008335C2">
        <w:rPr>
          <w:rStyle w:val="StyleBoldUnderline"/>
          <w:highlight w:val="green"/>
        </w:rPr>
        <w:t>produce alternative strategies that escape this</w:t>
      </w:r>
      <w:r w:rsidRPr="008335C2">
        <w:rPr>
          <w:rStyle w:val="StyleBoldUnderline"/>
        </w:rPr>
        <w:t xml:space="preserve"> reduction. And </w:t>
      </w:r>
      <w:r w:rsidRPr="008335C2">
        <w:rPr>
          <w:rStyle w:val="StyleBoldUnderline"/>
          <w:highlight w:val="green"/>
        </w:rPr>
        <w:t>people</w:t>
      </w:r>
      <w:r w:rsidRPr="008335C2">
        <w:rPr>
          <w:rStyle w:val="StyleBoldUnderline"/>
        </w:rPr>
        <w:t xml:space="preserve"> themselves, </w:t>
      </w:r>
      <w:r w:rsidRPr="008335C2">
        <w:rPr>
          <w:rStyle w:val="StyleBoldUnderline"/>
          <w:highlight w:val="green"/>
        </w:rPr>
        <w:t xml:space="preserve">even under </w:t>
      </w:r>
      <w:r w:rsidRPr="008335C2">
        <w:rPr>
          <w:rStyle w:val="StyleBoldUnderline"/>
          <w:highlight w:val="cyan"/>
        </w:rPr>
        <w:t xml:space="preserve">conditions of </w:t>
      </w:r>
      <w:r w:rsidRPr="008335C2">
        <w:rPr>
          <w:rStyle w:val="StyleBoldUnderline"/>
          <w:highlight w:val="green"/>
        </w:rPr>
        <w:t>domination</w:t>
      </w:r>
      <w:r w:rsidRPr="008335C2">
        <w:rPr>
          <w:sz w:val="12"/>
        </w:rPr>
        <w:t xml:space="preserve">, [End Page 93] </w:t>
      </w:r>
      <w:r w:rsidRPr="008335C2">
        <w:rPr>
          <w:rStyle w:val="StyleBoldUnderline"/>
          <w:highlight w:val="cyan"/>
        </w:rPr>
        <w:t>manage</w:t>
      </w:r>
      <w:r w:rsidRPr="008335C2">
        <w:rPr>
          <w:rStyle w:val="StyleBoldUnderline"/>
        </w:rPr>
        <w:t xml:space="preserve"> subtle </w:t>
      </w:r>
      <w:r w:rsidRPr="008335C2">
        <w:rPr>
          <w:rStyle w:val="StyleBoldUnderline"/>
          <w:highlight w:val="cyan"/>
        </w:rPr>
        <w:t xml:space="preserve">tactics that </w:t>
      </w:r>
      <w:r w:rsidRPr="008335C2">
        <w:rPr>
          <w:rStyle w:val="StyleBoldUnderline"/>
          <w:highlight w:val="green"/>
        </w:rPr>
        <w:t xml:space="preserve">transform </w:t>
      </w:r>
      <w:r w:rsidRPr="008335C2">
        <w:rPr>
          <w:rStyle w:val="StyleBoldUnderline"/>
          <w:highlight w:val="cyan"/>
        </w:rPr>
        <w:t>their</w:t>
      </w:r>
      <w:r w:rsidRPr="008335C2">
        <w:rPr>
          <w:rStyle w:val="StyleBoldUnderline"/>
        </w:rPr>
        <w:t xml:space="preserve"> physical </w:t>
      </w:r>
      <w:r w:rsidRPr="008335C2">
        <w:rPr>
          <w:rStyle w:val="StyleBoldUnderline"/>
          <w:highlight w:val="green"/>
        </w:rPr>
        <w:t xml:space="preserve">life into a political instrument </w:t>
      </w:r>
      <w:r w:rsidRPr="008335C2">
        <w:rPr>
          <w:rStyle w:val="StyleBoldUnderline"/>
          <w:highlight w:val="cyan"/>
        </w:rPr>
        <w:t>or</w:t>
      </w:r>
      <w:r w:rsidRPr="008335C2">
        <w:rPr>
          <w:rStyle w:val="StyleBoldUnderline"/>
        </w:rPr>
        <w:t xml:space="preserve"> a moral resource or an </w:t>
      </w:r>
      <w:r w:rsidRPr="008335C2">
        <w:rPr>
          <w:rStyle w:val="StyleBoldUnderline"/>
          <w:highlight w:val="cyan"/>
        </w:rPr>
        <w:t>affective expression</w:t>
      </w:r>
      <w:r w:rsidRPr="008335C2">
        <w:rPr>
          <w:sz w:val="12"/>
        </w:rPr>
        <w:t xml:space="preserve">. But let us go one step further: </w:t>
      </w:r>
      <w:r w:rsidRPr="008335C2">
        <w:rPr>
          <w:rStyle w:val="StyleBoldUnderline"/>
        </w:rPr>
        <w:t>ethnography invites us to reconsider what life is or rather what human beings make of their lives, and reciprocally how their lives permanently question what it is to be human</w:t>
      </w:r>
      <w:r w:rsidRPr="008335C2">
        <w:rPr>
          <w:sz w:val="12"/>
        </w:rPr>
        <w:t xml:space="preserve">. “The blurring between what is human and what </w:t>
      </w:r>
      <w:proofErr w:type="gramStart"/>
      <w:r w:rsidRPr="008335C2">
        <w:rPr>
          <w:sz w:val="12"/>
        </w:rPr>
        <w:t>is</w:t>
      </w:r>
      <w:proofErr w:type="gramEnd"/>
      <w:r w:rsidRPr="008335C2">
        <w:rPr>
          <w:sz w:val="12"/>
        </w:rPr>
        <w:t xml:space="preserve"> not human shades into the blurring over what is life and what is not life,” writes </w:t>
      </w:r>
      <w:proofErr w:type="spellStart"/>
      <w:r w:rsidRPr="008335C2">
        <w:rPr>
          <w:sz w:val="12"/>
        </w:rPr>
        <w:t>Veena</w:t>
      </w:r>
      <w:proofErr w:type="spellEnd"/>
      <w:r w:rsidRPr="008335C2">
        <w:rPr>
          <w:sz w:val="12"/>
        </w:rPr>
        <w:t xml:space="preserve"> Das. In the tracks of Wittgenstein and Cavell, she underscores that </w:t>
      </w:r>
      <w:r w:rsidRPr="008335C2">
        <w:rPr>
          <w:rStyle w:val="StyleBoldUnderline"/>
          <w:highlight w:val="green"/>
        </w:rPr>
        <w:t xml:space="preserve">the </w:t>
      </w:r>
      <w:r w:rsidRPr="008335C2">
        <w:rPr>
          <w:rStyle w:val="StyleBoldUnderline"/>
          <w:highlight w:val="cyan"/>
        </w:rPr>
        <w:t xml:space="preserve">usual </w:t>
      </w:r>
      <w:r w:rsidRPr="008335C2">
        <w:rPr>
          <w:rStyle w:val="StyleBoldUnderline"/>
          <w:highlight w:val="green"/>
        </w:rPr>
        <w:t>manner in which we think of</w:t>
      </w:r>
      <w:r w:rsidRPr="008335C2">
        <w:rPr>
          <w:rStyle w:val="StyleBoldUnderline"/>
        </w:rPr>
        <w:t xml:space="preserve"> forms of </w:t>
      </w:r>
      <w:r w:rsidRPr="008335C2">
        <w:rPr>
          <w:rStyle w:val="StyleBoldUnderline"/>
          <w:highlight w:val="green"/>
        </w:rPr>
        <w:t xml:space="preserve">life </w:t>
      </w:r>
      <w:r w:rsidRPr="008335C2">
        <w:rPr>
          <w:rStyle w:val="StyleBoldUnderline"/>
          <w:highlight w:val="cyan"/>
        </w:rPr>
        <w:t xml:space="preserve">“not only obscures the </w:t>
      </w:r>
      <w:proofErr w:type="gramStart"/>
      <w:r w:rsidRPr="008335C2">
        <w:rPr>
          <w:rStyle w:val="StyleBoldUnderline"/>
          <w:highlight w:val="cyan"/>
        </w:rPr>
        <w:t>mutual</w:t>
      </w:r>
      <w:proofErr w:type="gramEnd"/>
      <w:r w:rsidRPr="008335C2">
        <w:rPr>
          <w:rStyle w:val="StyleBoldUnderline"/>
          <w:highlight w:val="cyan"/>
        </w:rPr>
        <w:t xml:space="preserve"> absorption of the natural and</w:t>
      </w:r>
      <w:r w:rsidRPr="008335C2">
        <w:rPr>
          <w:rStyle w:val="StyleBoldUnderline"/>
        </w:rPr>
        <w:t xml:space="preserve"> the </w:t>
      </w:r>
      <w:r w:rsidRPr="008335C2">
        <w:rPr>
          <w:rStyle w:val="StyleBoldUnderline"/>
          <w:highlight w:val="cyan"/>
        </w:rPr>
        <w:t>social but</w:t>
      </w:r>
      <w:r w:rsidRPr="008335C2">
        <w:rPr>
          <w:rStyle w:val="StyleBoldUnderline"/>
        </w:rPr>
        <w:t xml:space="preserve"> also </w:t>
      </w:r>
      <w:r w:rsidRPr="008335C2">
        <w:rPr>
          <w:rStyle w:val="StyleBoldUnderline"/>
          <w:highlight w:val="green"/>
        </w:rPr>
        <w:t>emphasizes form at the expense of life</w:t>
      </w:r>
      <w:r w:rsidRPr="008335C2">
        <w:rPr>
          <w:sz w:val="12"/>
        </w:rPr>
        <w:t xml:space="preserve">.”22 </w:t>
      </w:r>
      <w:r w:rsidRPr="008335C2">
        <w:rPr>
          <w:rStyle w:val="StyleBoldUnderline"/>
        </w:rPr>
        <w:t>It should be the incessant effort of social scientists to return to this inquiry about life in its multiple forms but also in its everyday expression of the human</w:t>
      </w:r>
      <w:r w:rsidRPr="008335C2">
        <w:rPr>
          <w:sz w:val="12"/>
        </w:rPr>
        <w:t>.</w:t>
      </w:r>
    </w:p>
    <w:p w:rsidR="00B13F68" w:rsidRDefault="00B13F68" w:rsidP="00B13F68">
      <w:pPr>
        <w:widowControl w:val="0"/>
        <w:rPr>
          <w:rFonts w:eastAsia="Times New Roman"/>
          <w:szCs w:val="24"/>
        </w:rPr>
      </w:pPr>
    </w:p>
    <w:p w:rsidR="00B13F68" w:rsidRPr="003C3EBB" w:rsidRDefault="00B13F68" w:rsidP="00B13F68">
      <w:pPr>
        <w:pStyle w:val="Heading4"/>
        <w:rPr>
          <w:lang w:eastAsia="zh-TW"/>
        </w:rPr>
      </w:pPr>
      <w:r w:rsidRPr="003C3EBB">
        <w:rPr>
          <w:lang w:eastAsia="zh-TW"/>
        </w:rPr>
        <w:lastRenderedPageBreak/>
        <w:t>No impact – security is self-reflective and speech act of debate leads to reflexivity</w:t>
      </w:r>
    </w:p>
    <w:p w:rsidR="00B13F68" w:rsidRPr="003C3EBB" w:rsidRDefault="00B13F68" w:rsidP="00B13F68">
      <w:pPr>
        <w:widowControl w:val="0"/>
        <w:rPr>
          <w:rFonts w:eastAsia="PMingLiU"/>
          <w:szCs w:val="24"/>
          <w:lang w:eastAsia="zh-TW"/>
        </w:rPr>
      </w:pPr>
      <w:r w:rsidRPr="003C3EBB">
        <w:rPr>
          <w:rFonts w:eastAsia="PMingLiU"/>
          <w:b/>
          <w:szCs w:val="24"/>
          <w:lang w:eastAsia="zh-TW"/>
        </w:rPr>
        <w:t>Roe, 12</w:t>
      </w:r>
      <w:r w:rsidRPr="003C3EBB">
        <w:rPr>
          <w:rFonts w:eastAsia="PMingLiU"/>
          <w:szCs w:val="24"/>
          <w:lang w:eastAsia="zh-TW"/>
        </w:rPr>
        <w:t xml:space="preserve"> (Paul Roe, Associate Professor in the Department of International Relations and European Studies at Central European University, Budapest, “Is securitization a ‘negative’ concept? Revisiting the normative debate over normal versus extraordinary politics,” Security Dialogue vol. 43 no. 3, June 2012)</w:t>
      </w:r>
    </w:p>
    <w:p w:rsidR="00B13F68" w:rsidRPr="00BF33E7" w:rsidRDefault="00B13F68" w:rsidP="00B13F68">
      <w:pPr>
        <w:widowControl w:val="0"/>
        <w:rPr>
          <w:sz w:val="12"/>
          <w:szCs w:val="24"/>
        </w:rPr>
      </w:pPr>
      <w:r w:rsidRPr="003C3EBB">
        <w:rPr>
          <w:szCs w:val="24"/>
          <w:u w:val="single"/>
        </w:rPr>
        <w:t>For the Copenhagen School, securitization represents a panic politics</w:t>
      </w:r>
      <w:r w:rsidRPr="00BF33E7">
        <w:rPr>
          <w:sz w:val="12"/>
          <w:szCs w:val="24"/>
        </w:rPr>
        <w:t xml:space="preserve">: we must do something now, as our very survival is at stake. In such a scenario, it is hardly surprising that </w:t>
      </w:r>
      <w:proofErr w:type="spellStart"/>
      <w:r w:rsidRPr="00BF33E7">
        <w:rPr>
          <w:sz w:val="12"/>
          <w:szCs w:val="24"/>
        </w:rPr>
        <w:t>Aradau</w:t>
      </w:r>
      <w:proofErr w:type="spellEnd"/>
      <w:r w:rsidRPr="00BF33E7">
        <w:rPr>
          <w:sz w:val="12"/>
          <w:szCs w:val="24"/>
        </w:rPr>
        <w:t xml:space="preserve"> and Huysmans both see the possibilities for debate and deliberation as being minimal: normal procedures must be </w:t>
      </w:r>
      <w:proofErr w:type="gramStart"/>
      <w:r w:rsidRPr="00BF33E7">
        <w:rPr>
          <w:sz w:val="12"/>
          <w:szCs w:val="24"/>
        </w:rPr>
        <w:t>circumvented,</w:t>
      </w:r>
      <w:proofErr w:type="gramEnd"/>
      <w:r w:rsidRPr="00BF33E7">
        <w:rPr>
          <w:sz w:val="12"/>
          <w:szCs w:val="24"/>
        </w:rPr>
        <w:t xml:space="preserve"> otherwise it might all be too late. The speed of </w:t>
      </w:r>
      <w:proofErr w:type="spellStart"/>
      <w:r w:rsidRPr="00BF33E7">
        <w:rPr>
          <w:sz w:val="12"/>
          <w:szCs w:val="24"/>
        </w:rPr>
        <w:t>decisionmaking</w:t>
      </w:r>
      <w:proofErr w:type="spellEnd"/>
      <w:r w:rsidRPr="00BF33E7">
        <w:rPr>
          <w:sz w:val="12"/>
          <w:szCs w:val="24"/>
        </w:rPr>
        <w:t xml:space="preserve"> and the accompanying silence on the part of those outside the relevant elite are made all the more salient by the so-called </w:t>
      </w:r>
      <w:proofErr w:type="spellStart"/>
      <w:r w:rsidRPr="00BF33E7">
        <w:rPr>
          <w:sz w:val="12"/>
          <w:szCs w:val="24"/>
        </w:rPr>
        <w:t>internalist</w:t>
      </w:r>
      <w:proofErr w:type="spellEnd"/>
      <w:r w:rsidRPr="00BF33E7">
        <w:rPr>
          <w:sz w:val="12"/>
          <w:szCs w:val="24"/>
        </w:rPr>
        <w:t xml:space="preserve"> (</w:t>
      </w:r>
      <w:proofErr w:type="spellStart"/>
      <w:r w:rsidRPr="00BF33E7">
        <w:rPr>
          <w:sz w:val="12"/>
          <w:szCs w:val="24"/>
        </w:rPr>
        <w:t>Stritzel</w:t>
      </w:r>
      <w:proofErr w:type="spellEnd"/>
      <w:r w:rsidRPr="00BF33E7">
        <w:rPr>
          <w:sz w:val="12"/>
          <w:szCs w:val="24"/>
        </w:rPr>
        <w:t>, 2007) or philosophical (</w:t>
      </w:r>
      <w:proofErr w:type="spellStart"/>
      <w:r w:rsidRPr="00BF33E7">
        <w:rPr>
          <w:sz w:val="12"/>
          <w:szCs w:val="24"/>
        </w:rPr>
        <w:t>Balzacq</w:t>
      </w:r>
      <w:proofErr w:type="spellEnd"/>
      <w:r w:rsidRPr="00BF33E7">
        <w:rPr>
          <w:sz w:val="12"/>
          <w:szCs w:val="24"/>
        </w:rPr>
        <w:t xml:space="preserve">, 2011) view of securitization, whereby the security speech act possesses its own </w:t>
      </w:r>
      <w:proofErr w:type="spellStart"/>
      <w:r w:rsidRPr="00BF33E7">
        <w:rPr>
          <w:sz w:val="12"/>
          <w:szCs w:val="24"/>
        </w:rPr>
        <w:t>performative</w:t>
      </w:r>
      <w:proofErr w:type="spellEnd"/>
      <w:r w:rsidRPr="00BF33E7">
        <w:rPr>
          <w:sz w:val="12"/>
          <w:szCs w:val="24"/>
        </w:rPr>
        <w:t xml:space="preserve"> power. The </w:t>
      </w:r>
      <w:proofErr w:type="spellStart"/>
      <w:r w:rsidRPr="00BF33E7">
        <w:rPr>
          <w:sz w:val="12"/>
          <w:szCs w:val="24"/>
        </w:rPr>
        <w:t>internalist</w:t>
      </w:r>
      <w:proofErr w:type="spellEnd"/>
      <w:r w:rsidRPr="00BF33E7">
        <w:rPr>
          <w:sz w:val="12"/>
          <w:szCs w:val="24"/>
        </w:rPr>
        <w:t xml:space="preserve"> reading is characteristic of </w:t>
      </w:r>
      <w:proofErr w:type="spellStart"/>
      <w:r w:rsidRPr="00BF33E7">
        <w:rPr>
          <w:sz w:val="12"/>
          <w:szCs w:val="24"/>
        </w:rPr>
        <w:t>Wæver’s</w:t>
      </w:r>
      <w:proofErr w:type="spellEnd"/>
      <w:r w:rsidRPr="00BF33E7">
        <w:rPr>
          <w:sz w:val="12"/>
          <w:szCs w:val="24"/>
        </w:rPr>
        <w:t xml:space="preserve"> (1995) earlier work on securitization and accords with the notion of performativity. Performativity corresponds to John L. Austin’s illocutionary act. </w:t>
      </w:r>
      <w:r w:rsidRPr="003C3EBB">
        <w:rPr>
          <w:szCs w:val="24"/>
          <w:u w:val="single"/>
        </w:rPr>
        <w:t>Here, uttering security is more than just describing something: it is performing an action that creates new realities</w:t>
      </w:r>
      <w:r w:rsidRPr="00BF33E7">
        <w:rPr>
          <w:sz w:val="12"/>
          <w:szCs w:val="24"/>
        </w:rPr>
        <w:t xml:space="preserve"> (</w:t>
      </w:r>
      <w:proofErr w:type="spellStart"/>
      <w:r w:rsidRPr="00BF33E7">
        <w:rPr>
          <w:sz w:val="12"/>
          <w:szCs w:val="24"/>
        </w:rPr>
        <w:t>Balzacq</w:t>
      </w:r>
      <w:proofErr w:type="spellEnd"/>
      <w:r w:rsidRPr="00BF33E7">
        <w:rPr>
          <w:sz w:val="12"/>
          <w:szCs w:val="24"/>
        </w:rPr>
        <w:t xml:space="preserve">, 2005: 177, 2011: 20; </w:t>
      </w:r>
      <w:proofErr w:type="spellStart"/>
      <w:r w:rsidRPr="00BF33E7">
        <w:rPr>
          <w:sz w:val="12"/>
          <w:szCs w:val="24"/>
        </w:rPr>
        <w:t>Stritzel</w:t>
      </w:r>
      <w:proofErr w:type="spellEnd"/>
      <w:r w:rsidRPr="00BF33E7">
        <w:rPr>
          <w:sz w:val="12"/>
          <w:szCs w:val="24"/>
        </w:rPr>
        <w:t xml:space="preserve">, 2007: 361). The security speech act thus has the power to enable emergency measures and to (re)order sociopolitical relations (friend/enemy, us/them). In other words, security is a self-referential practice. The </w:t>
      </w:r>
      <w:proofErr w:type="spellStart"/>
      <w:r w:rsidRPr="00BF33E7">
        <w:rPr>
          <w:sz w:val="12"/>
          <w:szCs w:val="24"/>
        </w:rPr>
        <w:t>internalist</w:t>
      </w:r>
      <w:proofErr w:type="spellEnd"/>
      <w:r w:rsidRPr="00BF33E7">
        <w:rPr>
          <w:sz w:val="12"/>
          <w:szCs w:val="24"/>
        </w:rPr>
        <w:t xml:space="preserve"> reading of securitization closely resembles the </w:t>
      </w:r>
      <w:proofErr w:type="spellStart"/>
      <w:r w:rsidRPr="00BF33E7">
        <w:rPr>
          <w:sz w:val="12"/>
          <w:szCs w:val="24"/>
        </w:rPr>
        <w:t>Schmittian</w:t>
      </w:r>
      <w:proofErr w:type="spellEnd"/>
      <w:r w:rsidRPr="00BF33E7">
        <w:rPr>
          <w:sz w:val="12"/>
          <w:szCs w:val="24"/>
        </w:rPr>
        <w:t xml:space="preserve"> conception of the political inasmuch as both are </w:t>
      </w:r>
      <w:proofErr w:type="spellStart"/>
      <w:r w:rsidRPr="00BF33E7">
        <w:rPr>
          <w:sz w:val="12"/>
          <w:szCs w:val="24"/>
        </w:rPr>
        <w:t>decisionist</w:t>
      </w:r>
      <w:proofErr w:type="spellEnd"/>
      <w:r w:rsidRPr="00BF33E7">
        <w:rPr>
          <w:sz w:val="12"/>
          <w:szCs w:val="24"/>
        </w:rPr>
        <w:t xml:space="preserve">: the securitizing actor, like Schmitt’s sovereign, defines what is exceptional. The silence that arguably marks the </w:t>
      </w:r>
      <w:proofErr w:type="spellStart"/>
      <w:r w:rsidRPr="00BF33E7">
        <w:rPr>
          <w:sz w:val="12"/>
          <w:szCs w:val="24"/>
        </w:rPr>
        <w:t>internalist</w:t>
      </w:r>
      <w:proofErr w:type="spellEnd"/>
      <w:r w:rsidRPr="00BF33E7">
        <w:rPr>
          <w:sz w:val="12"/>
          <w:szCs w:val="24"/>
        </w:rPr>
        <w:t xml:space="preserve"> reading therefore reflects the lack of oversight to which the securitizing actor is subject, while, with regard to speed, there is a distinct sense of automaticity in the moment when a political issue is rapidly transformed into a matter of security by virtue of its very utterance as such. </w:t>
      </w:r>
      <w:r w:rsidRPr="00B455EC">
        <w:rPr>
          <w:szCs w:val="24"/>
          <w:highlight w:val="cyan"/>
          <w:u w:val="single"/>
        </w:rPr>
        <w:t xml:space="preserve">This is problematized, </w:t>
      </w:r>
      <w:r w:rsidRPr="003C3EBB">
        <w:rPr>
          <w:szCs w:val="24"/>
          <w:u w:val="single"/>
        </w:rPr>
        <w:t xml:space="preserve">however, </w:t>
      </w:r>
      <w:r w:rsidRPr="00B455EC">
        <w:rPr>
          <w:szCs w:val="24"/>
          <w:highlight w:val="cyan"/>
          <w:u w:val="single"/>
        </w:rPr>
        <w:t>by the</w:t>
      </w:r>
      <w:r w:rsidRPr="003C3EBB">
        <w:rPr>
          <w:szCs w:val="24"/>
          <w:u w:val="single"/>
        </w:rPr>
        <w:t xml:space="preserve"> so-called externalist (</w:t>
      </w:r>
      <w:proofErr w:type="spellStart"/>
      <w:r w:rsidRPr="003C3EBB">
        <w:rPr>
          <w:szCs w:val="24"/>
          <w:u w:val="single"/>
        </w:rPr>
        <w:t>Stritzel</w:t>
      </w:r>
      <w:proofErr w:type="spellEnd"/>
      <w:r w:rsidRPr="003C3EBB">
        <w:rPr>
          <w:szCs w:val="24"/>
          <w:u w:val="single"/>
        </w:rPr>
        <w:t xml:space="preserve">, 2007) or </w:t>
      </w:r>
      <w:r w:rsidRPr="00B455EC">
        <w:rPr>
          <w:szCs w:val="24"/>
          <w:highlight w:val="cyan"/>
          <w:u w:val="single"/>
        </w:rPr>
        <w:t>sociological</w:t>
      </w:r>
      <w:r w:rsidRPr="003C3EBB">
        <w:rPr>
          <w:szCs w:val="24"/>
          <w:u w:val="single"/>
        </w:rPr>
        <w:t xml:space="preserve"> (</w:t>
      </w:r>
      <w:proofErr w:type="spellStart"/>
      <w:r w:rsidRPr="003C3EBB">
        <w:rPr>
          <w:szCs w:val="24"/>
          <w:u w:val="single"/>
        </w:rPr>
        <w:t>Balzacq</w:t>
      </w:r>
      <w:proofErr w:type="spellEnd"/>
      <w:r w:rsidRPr="003C3EBB">
        <w:rPr>
          <w:szCs w:val="24"/>
          <w:u w:val="single"/>
        </w:rPr>
        <w:t>, 2011</w:t>
      </w:r>
      <w:r w:rsidRPr="003C3EBB">
        <w:rPr>
          <w:b/>
          <w:szCs w:val="24"/>
          <w:u w:val="single"/>
        </w:rPr>
        <w:t xml:space="preserve">) </w:t>
      </w:r>
      <w:r w:rsidRPr="00B455EC">
        <w:rPr>
          <w:b/>
          <w:szCs w:val="24"/>
          <w:highlight w:val="cyan"/>
          <w:u w:val="single"/>
        </w:rPr>
        <w:t xml:space="preserve">view, which emphasizes instead the </w:t>
      </w:r>
      <w:proofErr w:type="spellStart"/>
      <w:r w:rsidRPr="00B455EC">
        <w:rPr>
          <w:b/>
          <w:szCs w:val="24"/>
          <w:highlight w:val="cyan"/>
          <w:u w:val="single"/>
        </w:rPr>
        <w:t>intersubjectivity</w:t>
      </w:r>
      <w:proofErr w:type="spellEnd"/>
      <w:r w:rsidRPr="00B455EC">
        <w:rPr>
          <w:b/>
          <w:szCs w:val="24"/>
          <w:highlight w:val="cyan"/>
          <w:u w:val="single"/>
        </w:rPr>
        <w:t xml:space="preserve"> of the securitization process.</w:t>
      </w:r>
      <w:r w:rsidRPr="00BF33E7">
        <w:rPr>
          <w:sz w:val="12"/>
          <w:szCs w:val="24"/>
        </w:rPr>
        <w:t xml:space="preserve"> With the externalist reading, </w:t>
      </w:r>
      <w:r w:rsidRPr="00B455EC">
        <w:rPr>
          <w:szCs w:val="24"/>
          <w:highlight w:val="cyan"/>
          <w:u w:val="single"/>
        </w:rPr>
        <w:t>the</w:t>
      </w:r>
      <w:r w:rsidRPr="00BF33E7">
        <w:rPr>
          <w:sz w:val="12"/>
          <w:szCs w:val="24"/>
        </w:rPr>
        <w:t xml:space="preserve"> authority to speak and the power of the speech act itself are subject to the context in which security is uttered. Most importantly, </w:t>
      </w:r>
      <w:r w:rsidRPr="00B455EC">
        <w:rPr>
          <w:b/>
          <w:szCs w:val="24"/>
          <w:highlight w:val="cyan"/>
          <w:u w:val="single"/>
        </w:rPr>
        <w:t>the framing of something as a security issue is not the sole preserve of the securitizing actor but must also be accepted by a relevant audience</w:t>
      </w:r>
      <w:r w:rsidRPr="00BF33E7">
        <w:rPr>
          <w:sz w:val="12"/>
          <w:szCs w:val="24"/>
        </w:rPr>
        <w:t xml:space="preserve">. As </w:t>
      </w:r>
      <w:proofErr w:type="spellStart"/>
      <w:r w:rsidRPr="00BF33E7">
        <w:rPr>
          <w:sz w:val="12"/>
          <w:szCs w:val="24"/>
        </w:rPr>
        <w:t>Buzan</w:t>
      </w:r>
      <w:proofErr w:type="spellEnd"/>
      <w:r w:rsidRPr="00BF33E7">
        <w:rPr>
          <w:sz w:val="12"/>
          <w:szCs w:val="24"/>
        </w:rPr>
        <w:t xml:space="preserve"> et al. (1998: 25) make clear, presenting something as an existential threat is merely a ‘securitizing move’, as ‘</w:t>
      </w:r>
      <w:r w:rsidRPr="00B455EC">
        <w:rPr>
          <w:szCs w:val="24"/>
          <w:highlight w:val="cyan"/>
          <w:u w:val="single"/>
        </w:rPr>
        <w:t xml:space="preserve">the issue is [successfully] </w:t>
      </w:r>
      <w:r w:rsidRPr="00B455EC">
        <w:rPr>
          <w:b/>
          <w:szCs w:val="24"/>
          <w:highlight w:val="cyan"/>
          <w:u w:val="single"/>
          <w:bdr w:val="single" w:sz="4" w:space="0" w:color="auto"/>
        </w:rPr>
        <w:t>securitized only if and when the audience accepts it as such’</w:t>
      </w:r>
      <w:r w:rsidRPr="00BF33E7">
        <w:rPr>
          <w:sz w:val="12"/>
          <w:szCs w:val="24"/>
        </w:rPr>
        <w:t xml:space="preserve">. Accordingly, with its emphasis on the </w:t>
      </w:r>
      <w:proofErr w:type="spellStart"/>
      <w:r w:rsidRPr="00BF33E7">
        <w:rPr>
          <w:sz w:val="12"/>
          <w:szCs w:val="24"/>
        </w:rPr>
        <w:t>intersubjective</w:t>
      </w:r>
      <w:proofErr w:type="spellEnd"/>
      <w:r w:rsidRPr="00BF33E7">
        <w:rPr>
          <w:sz w:val="12"/>
          <w:szCs w:val="24"/>
        </w:rPr>
        <w:t xml:space="preserve"> establishment of threat, </w:t>
      </w:r>
      <w:r w:rsidRPr="00B455EC">
        <w:rPr>
          <w:b/>
          <w:szCs w:val="24"/>
          <w:highlight w:val="cyan"/>
          <w:u w:val="single"/>
        </w:rPr>
        <w:t xml:space="preserve">the externalist rendering of securitization makes </w:t>
      </w:r>
      <w:r w:rsidRPr="00B455EC">
        <w:rPr>
          <w:b/>
          <w:szCs w:val="24"/>
          <w:highlight w:val="cyan"/>
          <w:u w:val="single"/>
          <w:bdr w:val="single" w:sz="4" w:space="0" w:color="auto"/>
        </w:rPr>
        <w:t xml:space="preserve">problematic </w:t>
      </w:r>
      <w:proofErr w:type="spellStart"/>
      <w:r w:rsidRPr="00B455EC">
        <w:rPr>
          <w:b/>
          <w:szCs w:val="24"/>
          <w:highlight w:val="cyan"/>
          <w:u w:val="single"/>
          <w:bdr w:val="single" w:sz="4" w:space="0" w:color="auto"/>
        </w:rPr>
        <w:t>Wæver’s</w:t>
      </w:r>
      <w:proofErr w:type="spellEnd"/>
      <w:r w:rsidRPr="00B455EC">
        <w:rPr>
          <w:b/>
          <w:szCs w:val="24"/>
          <w:highlight w:val="cyan"/>
          <w:u w:val="single"/>
          <w:bdr w:val="single" w:sz="4" w:space="0" w:color="auto"/>
        </w:rPr>
        <w:t xml:space="preserve"> earlier assertion of security as a self-referential practice</w:t>
      </w:r>
      <w:r w:rsidRPr="00BF33E7">
        <w:rPr>
          <w:sz w:val="12"/>
          <w:szCs w:val="24"/>
        </w:rPr>
        <w:t xml:space="preserve">. And this conceptual tension is reflected in the specific debate over the nature of the speech act itself. For both Thierry </w:t>
      </w:r>
      <w:proofErr w:type="spellStart"/>
      <w:r w:rsidRPr="00BF33E7">
        <w:rPr>
          <w:sz w:val="12"/>
          <w:szCs w:val="24"/>
        </w:rPr>
        <w:t>Balzacq</w:t>
      </w:r>
      <w:proofErr w:type="spellEnd"/>
      <w:r w:rsidRPr="00BF33E7">
        <w:rPr>
          <w:sz w:val="12"/>
          <w:szCs w:val="24"/>
        </w:rPr>
        <w:t xml:space="preserve"> and </w:t>
      </w:r>
      <w:proofErr w:type="spellStart"/>
      <w:r w:rsidRPr="00BF33E7">
        <w:rPr>
          <w:sz w:val="12"/>
          <w:szCs w:val="24"/>
        </w:rPr>
        <w:t>Holger</w:t>
      </w:r>
      <w:proofErr w:type="spellEnd"/>
      <w:r w:rsidRPr="00BF33E7">
        <w:rPr>
          <w:sz w:val="12"/>
          <w:szCs w:val="24"/>
        </w:rPr>
        <w:t xml:space="preserve"> </w:t>
      </w:r>
      <w:proofErr w:type="spellStart"/>
      <w:r w:rsidRPr="00BF33E7">
        <w:rPr>
          <w:sz w:val="12"/>
          <w:szCs w:val="24"/>
        </w:rPr>
        <w:t>Stritzel</w:t>
      </w:r>
      <w:proofErr w:type="spellEnd"/>
      <w:r w:rsidRPr="00BF33E7">
        <w:rPr>
          <w:sz w:val="12"/>
          <w:szCs w:val="24"/>
        </w:rPr>
        <w:t xml:space="preserve">, </w:t>
      </w:r>
      <w:proofErr w:type="spellStart"/>
      <w:r w:rsidRPr="00BF33E7">
        <w:rPr>
          <w:sz w:val="12"/>
          <w:szCs w:val="24"/>
        </w:rPr>
        <w:t>Wæver</w:t>
      </w:r>
      <w:proofErr w:type="spellEnd"/>
      <w:r w:rsidRPr="00BF33E7">
        <w:rPr>
          <w:sz w:val="12"/>
          <w:szCs w:val="24"/>
        </w:rPr>
        <w:t xml:space="preserve">/the Copenhagen School thus present securitization as both an illocutionary act and a </w:t>
      </w:r>
      <w:proofErr w:type="spellStart"/>
      <w:r w:rsidRPr="00BF33E7">
        <w:rPr>
          <w:sz w:val="12"/>
          <w:szCs w:val="24"/>
        </w:rPr>
        <w:t>perlocutionary</w:t>
      </w:r>
      <w:proofErr w:type="spellEnd"/>
      <w:r w:rsidRPr="00BF33E7">
        <w:rPr>
          <w:sz w:val="12"/>
          <w:szCs w:val="24"/>
        </w:rPr>
        <w:t xml:space="preserve"> act – that is, they discuss what is done in saying security, as well as what is done by saying security. </w:t>
      </w:r>
      <w:proofErr w:type="spellStart"/>
      <w:r w:rsidRPr="00BF33E7">
        <w:rPr>
          <w:sz w:val="12"/>
          <w:szCs w:val="24"/>
        </w:rPr>
        <w:t>Perlocutionary</w:t>
      </w:r>
      <w:proofErr w:type="spellEnd"/>
      <w:r w:rsidRPr="00BF33E7">
        <w:rPr>
          <w:sz w:val="12"/>
          <w:szCs w:val="24"/>
        </w:rPr>
        <w:t xml:space="preserve"> acts are external to the </w:t>
      </w:r>
      <w:proofErr w:type="spellStart"/>
      <w:r w:rsidRPr="00BF33E7">
        <w:rPr>
          <w:sz w:val="12"/>
          <w:szCs w:val="24"/>
        </w:rPr>
        <w:t>performative</w:t>
      </w:r>
      <w:proofErr w:type="spellEnd"/>
      <w:r w:rsidRPr="00BF33E7">
        <w:rPr>
          <w:sz w:val="12"/>
          <w:szCs w:val="24"/>
        </w:rPr>
        <w:t xml:space="preserve"> aspect of the speech act and thereby correspond not to the utterance itself but to its effects: did the securitizing actor manage to convince the relevant audience. </w:t>
      </w:r>
      <w:proofErr w:type="spellStart"/>
      <w:r w:rsidRPr="00BF33E7">
        <w:rPr>
          <w:sz w:val="12"/>
          <w:szCs w:val="24"/>
        </w:rPr>
        <w:t>Balzacq</w:t>
      </w:r>
      <w:proofErr w:type="spellEnd"/>
      <w:r w:rsidRPr="00BF33E7">
        <w:rPr>
          <w:sz w:val="12"/>
          <w:szCs w:val="24"/>
        </w:rPr>
        <w:t xml:space="preserve"> (2005: 177–8) sums up the situation thus: either we argue that securitization is a self-referential practice, in which case we forsake </w:t>
      </w:r>
      <w:proofErr w:type="spellStart"/>
      <w:r w:rsidRPr="00BF33E7">
        <w:rPr>
          <w:sz w:val="12"/>
          <w:szCs w:val="24"/>
        </w:rPr>
        <w:t>perlocution</w:t>
      </w:r>
      <w:proofErr w:type="spellEnd"/>
      <w:r w:rsidRPr="00BF33E7">
        <w:rPr>
          <w:sz w:val="12"/>
          <w:szCs w:val="24"/>
        </w:rPr>
        <w:t xml:space="preserve"> with the related acquiescence of the audience … or we hold fast to the creed that using the conception of security also produces a </w:t>
      </w:r>
      <w:proofErr w:type="spellStart"/>
      <w:r w:rsidRPr="00BF33E7">
        <w:rPr>
          <w:sz w:val="12"/>
          <w:szCs w:val="24"/>
        </w:rPr>
        <w:t>perlocutionary</w:t>
      </w:r>
      <w:proofErr w:type="spellEnd"/>
      <w:r w:rsidRPr="00BF33E7">
        <w:rPr>
          <w:sz w:val="12"/>
          <w:szCs w:val="24"/>
        </w:rPr>
        <w:t xml:space="preserve"> effect, in which case we abandon self-</w:t>
      </w:r>
      <w:proofErr w:type="spellStart"/>
      <w:r w:rsidRPr="00BF33E7">
        <w:rPr>
          <w:sz w:val="12"/>
          <w:szCs w:val="24"/>
        </w:rPr>
        <w:t>referentiality</w:t>
      </w:r>
      <w:proofErr w:type="spellEnd"/>
      <w:r w:rsidRPr="00BF33E7">
        <w:rPr>
          <w:sz w:val="12"/>
          <w:szCs w:val="24"/>
        </w:rPr>
        <w:t>. He goes on: I suspect instead that the CS [Copenhagen School] leans towards the first option…. [A]</w:t>
      </w:r>
      <w:proofErr w:type="spellStart"/>
      <w:r w:rsidRPr="00BF33E7">
        <w:rPr>
          <w:sz w:val="12"/>
          <w:szCs w:val="24"/>
        </w:rPr>
        <w:t>lthough</w:t>
      </w:r>
      <w:proofErr w:type="spellEnd"/>
      <w:r w:rsidRPr="00BF33E7">
        <w:rPr>
          <w:sz w:val="12"/>
          <w:szCs w:val="24"/>
        </w:rPr>
        <w:t xml:space="preserve"> the CS appeals to an audience, its framework ignores the audience, which suggests that the CS opts for an illocutionary view of security yielding a ‘magical efficiency’ rather than a fully-fledged model encompassing </w:t>
      </w:r>
      <w:proofErr w:type="spellStart"/>
      <w:r w:rsidRPr="00BF33E7">
        <w:rPr>
          <w:sz w:val="12"/>
          <w:szCs w:val="24"/>
        </w:rPr>
        <w:t>perlocution</w:t>
      </w:r>
      <w:proofErr w:type="spellEnd"/>
      <w:r w:rsidRPr="00BF33E7">
        <w:rPr>
          <w:sz w:val="12"/>
          <w:szCs w:val="24"/>
        </w:rPr>
        <w:t xml:space="preserve"> as well (</w:t>
      </w:r>
      <w:proofErr w:type="spellStart"/>
      <w:r w:rsidRPr="00BF33E7">
        <w:rPr>
          <w:sz w:val="12"/>
          <w:szCs w:val="24"/>
        </w:rPr>
        <w:t>Balzacq</w:t>
      </w:r>
      <w:proofErr w:type="spellEnd"/>
      <w:r w:rsidRPr="00BF33E7">
        <w:rPr>
          <w:sz w:val="12"/>
          <w:szCs w:val="24"/>
        </w:rPr>
        <w:t xml:space="preserve">, 2005: 177–8).9 It is indeed the case that the Copenhagen School has </w:t>
      </w:r>
      <w:proofErr w:type="spellStart"/>
      <w:r w:rsidRPr="00BF33E7">
        <w:rPr>
          <w:sz w:val="12"/>
          <w:szCs w:val="24"/>
        </w:rPr>
        <w:t>underconceptualized</w:t>
      </w:r>
      <w:proofErr w:type="spellEnd"/>
      <w:r w:rsidRPr="00BF33E7">
        <w:rPr>
          <w:sz w:val="12"/>
          <w:szCs w:val="24"/>
        </w:rPr>
        <w:t xml:space="preserve"> the role of the audience.10 This is something of which </w:t>
      </w:r>
      <w:proofErr w:type="spellStart"/>
      <w:r w:rsidRPr="00BF33E7">
        <w:rPr>
          <w:sz w:val="12"/>
          <w:szCs w:val="24"/>
        </w:rPr>
        <w:t>Wæver</w:t>
      </w:r>
      <w:proofErr w:type="spellEnd"/>
      <w:r w:rsidRPr="00BF33E7">
        <w:rPr>
          <w:sz w:val="12"/>
          <w:szCs w:val="24"/>
        </w:rPr>
        <w:t xml:space="preserve"> (2003) himself is well aware. But, it is debatable whether the Copenhagen School </w:t>
      </w:r>
      <w:proofErr w:type="spellStart"/>
      <w:r w:rsidRPr="00BF33E7">
        <w:rPr>
          <w:sz w:val="12"/>
          <w:szCs w:val="24"/>
        </w:rPr>
        <w:t>favours</w:t>
      </w:r>
      <w:proofErr w:type="spellEnd"/>
      <w:r w:rsidRPr="00BF33E7">
        <w:rPr>
          <w:sz w:val="12"/>
          <w:szCs w:val="24"/>
        </w:rPr>
        <w:t xml:space="preserve"> an </w:t>
      </w:r>
      <w:proofErr w:type="spellStart"/>
      <w:r w:rsidRPr="00BF33E7">
        <w:rPr>
          <w:sz w:val="12"/>
          <w:szCs w:val="24"/>
        </w:rPr>
        <w:t>internalist</w:t>
      </w:r>
      <w:proofErr w:type="spellEnd"/>
      <w:r w:rsidRPr="00BF33E7">
        <w:rPr>
          <w:sz w:val="12"/>
          <w:szCs w:val="24"/>
        </w:rPr>
        <w:t xml:space="preserve"> reading of the securitization concept. Although </w:t>
      </w:r>
      <w:proofErr w:type="spellStart"/>
      <w:r w:rsidRPr="00BF33E7">
        <w:rPr>
          <w:sz w:val="12"/>
          <w:szCs w:val="24"/>
        </w:rPr>
        <w:t>Wæver</w:t>
      </w:r>
      <w:proofErr w:type="spellEnd"/>
      <w:r w:rsidRPr="00BF33E7">
        <w:rPr>
          <w:sz w:val="12"/>
          <w:szCs w:val="24"/>
        </w:rPr>
        <w:t xml:space="preserve"> is keen to stress the importance of the ‘moment’ of the speech act, and thus retain its illocutionary force, he nevertheless also leans towards the importance of the relationship between securitizing actor and audience. </w:t>
      </w:r>
      <w:proofErr w:type="spellStart"/>
      <w:r w:rsidRPr="00BF33E7">
        <w:rPr>
          <w:sz w:val="12"/>
          <w:szCs w:val="24"/>
        </w:rPr>
        <w:t>Wæver</w:t>
      </w:r>
      <w:proofErr w:type="spellEnd"/>
      <w:r w:rsidRPr="00BF33E7">
        <w:rPr>
          <w:sz w:val="12"/>
          <w:szCs w:val="24"/>
        </w:rPr>
        <w:t xml:space="preserve"> warns of viewing securitization as a ‘unilateral performance’ – that undertaken only by the sovereign – and thus its equivalence to a ‘</w:t>
      </w:r>
      <w:proofErr w:type="spellStart"/>
      <w:r w:rsidRPr="00BF33E7">
        <w:rPr>
          <w:sz w:val="12"/>
          <w:szCs w:val="24"/>
        </w:rPr>
        <w:t>Schmittian</w:t>
      </w:r>
      <w:proofErr w:type="spellEnd"/>
      <w:r w:rsidRPr="00BF33E7">
        <w:rPr>
          <w:sz w:val="12"/>
          <w:szCs w:val="24"/>
        </w:rPr>
        <w:t xml:space="preserve"> anti-democratic </w:t>
      </w:r>
      <w:proofErr w:type="spellStart"/>
      <w:proofErr w:type="gramStart"/>
      <w:r w:rsidRPr="00BF33E7">
        <w:rPr>
          <w:sz w:val="12"/>
          <w:szCs w:val="24"/>
        </w:rPr>
        <w:t>decisionism</w:t>
      </w:r>
      <w:proofErr w:type="spellEnd"/>
      <w:proofErr w:type="gramEnd"/>
      <w:r w:rsidRPr="00BF33E7">
        <w:rPr>
          <w:sz w:val="12"/>
          <w:szCs w:val="24"/>
        </w:rPr>
        <w:t xml:space="preserve">’. Rather: We [members of the Copenhagen School] preserve the event-ness of the speech act and the </w:t>
      </w:r>
      <w:proofErr w:type="spellStart"/>
      <w:r w:rsidRPr="00BF33E7">
        <w:rPr>
          <w:sz w:val="12"/>
          <w:szCs w:val="24"/>
        </w:rPr>
        <w:t>performative</w:t>
      </w:r>
      <w:proofErr w:type="spellEnd"/>
      <w:r w:rsidRPr="00BF33E7">
        <w:rPr>
          <w:sz w:val="12"/>
          <w:szCs w:val="24"/>
        </w:rPr>
        <w:t xml:space="preserve"> moment, but locate it in-between the actors…. This might look like </w:t>
      </w:r>
      <w:proofErr w:type="spellStart"/>
      <w:r w:rsidRPr="00BF33E7">
        <w:rPr>
          <w:sz w:val="12"/>
          <w:szCs w:val="24"/>
        </w:rPr>
        <w:t>perlocution</w:t>
      </w:r>
      <w:proofErr w:type="spellEnd"/>
      <w:r w:rsidRPr="00BF33E7">
        <w:rPr>
          <w:sz w:val="12"/>
          <w:szCs w:val="24"/>
        </w:rPr>
        <w:t xml:space="preserve"> because it includes something after the speaker’s first action, but if the speech act is viewed as a larger whole including audience, it is more appropriate to see securitization as what is done in the (collective) act, rather than dissolving the move into one component of a larger complex social explanation of processes (</w:t>
      </w:r>
      <w:proofErr w:type="spellStart"/>
      <w:r w:rsidRPr="00BF33E7">
        <w:rPr>
          <w:sz w:val="12"/>
          <w:szCs w:val="24"/>
        </w:rPr>
        <w:t>Wæver</w:t>
      </w:r>
      <w:proofErr w:type="spellEnd"/>
      <w:r w:rsidRPr="00BF33E7">
        <w:rPr>
          <w:sz w:val="12"/>
          <w:szCs w:val="24"/>
        </w:rPr>
        <w:t xml:space="preserve">, 2007: 4). The important point here is how the security speech act moves away from a </w:t>
      </w:r>
      <w:proofErr w:type="spellStart"/>
      <w:r w:rsidRPr="00BF33E7">
        <w:rPr>
          <w:sz w:val="12"/>
          <w:szCs w:val="24"/>
        </w:rPr>
        <w:t>Schmittian</w:t>
      </w:r>
      <w:proofErr w:type="spellEnd"/>
      <w:r w:rsidRPr="00BF33E7">
        <w:rPr>
          <w:sz w:val="12"/>
          <w:szCs w:val="24"/>
        </w:rPr>
        <w:t xml:space="preserve"> to an </w:t>
      </w:r>
      <w:proofErr w:type="spellStart"/>
      <w:r w:rsidRPr="00BF33E7">
        <w:rPr>
          <w:sz w:val="12"/>
          <w:szCs w:val="24"/>
        </w:rPr>
        <w:t>Arendtian</w:t>
      </w:r>
      <w:proofErr w:type="spellEnd"/>
      <w:r w:rsidRPr="00BF33E7">
        <w:rPr>
          <w:sz w:val="12"/>
          <w:szCs w:val="24"/>
        </w:rPr>
        <w:t xml:space="preserve"> conception of politics, ‘because the theory places power in-between humans … and insists on </w:t>
      </w:r>
      <w:proofErr w:type="spellStart"/>
      <w:r w:rsidRPr="00BF33E7">
        <w:rPr>
          <w:sz w:val="12"/>
          <w:szCs w:val="24"/>
        </w:rPr>
        <w:t>securityness</w:t>
      </w:r>
      <w:proofErr w:type="spellEnd"/>
      <w:r w:rsidRPr="00BF33E7">
        <w:rPr>
          <w:sz w:val="12"/>
          <w:szCs w:val="24"/>
        </w:rPr>
        <w:t xml:space="preserve"> being a quality not of threats but of their handling, that is, the theory places power not with “things” external to a community but internal to it’ (</w:t>
      </w:r>
      <w:proofErr w:type="spellStart"/>
      <w:r w:rsidRPr="00BF33E7">
        <w:rPr>
          <w:sz w:val="12"/>
          <w:szCs w:val="24"/>
        </w:rPr>
        <w:t>Wæver</w:t>
      </w:r>
      <w:proofErr w:type="spellEnd"/>
      <w:r w:rsidRPr="00BF33E7">
        <w:rPr>
          <w:sz w:val="12"/>
          <w:szCs w:val="24"/>
        </w:rPr>
        <w:t xml:space="preserve">, 2011: 468). For </w:t>
      </w:r>
      <w:proofErr w:type="spellStart"/>
      <w:r w:rsidRPr="00BF33E7">
        <w:rPr>
          <w:sz w:val="12"/>
          <w:szCs w:val="24"/>
        </w:rPr>
        <w:t>Wæver</w:t>
      </w:r>
      <w:proofErr w:type="spellEnd"/>
      <w:r w:rsidRPr="00BF33E7">
        <w:rPr>
          <w:sz w:val="12"/>
          <w:szCs w:val="24"/>
        </w:rPr>
        <w:t xml:space="preserve">, </w:t>
      </w:r>
      <w:r w:rsidRPr="00B455EC">
        <w:rPr>
          <w:szCs w:val="24"/>
          <w:highlight w:val="cyan"/>
          <w:u w:val="single"/>
        </w:rPr>
        <w:t>securitization</w:t>
      </w:r>
      <w:r w:rsidRPr="00BF33E7">
        <w:rPr>
          <w:sz w:val="12"/>
          <w:szCs w:val="24"/>
        </w:rPr>
        <w:t xml:space="preserve"> thus </w:t>
      </w:r>
      <w:r w:rsidRPr="00B455EC">
        <w:rPr>
          <w:b/>
          <w:szCs w:val="24"/>
          <w:highlight w:val="cyan"/>
          <w:u w:val="single"/>
          <w:bdr w:val="single" w:sz="4" w:space="0" w:color="auto"/>
        </w:rPr>
        <w:t>takes place in a context where there is space for open politics</w:t>
      </w:r>
      <w:r w:rsidRPr="00BF33E7">
        <w:rPr>
          <w:sz w:val="12"/>
          <w:szCs w:val="24"/>
        </w:rPr>
        <w:t xml:space="preserve">: actors and audiences together agree as to what constitutes security and what does not. This is not to say that agreement is necessarily reached on an equal basis, as actors often possess, and indeed employ, the resources to cajole and bully audiences into acquiescing to their depiction of events. But, it is to say that some kind of agreement is nevertheless required. Indeed, the potential for securitization to avoid its </w:t>
      </w:r>
      <w:proofErr w:type="spellStart"/>
      <w:r w:rsidRPr="00BF33E7">
        <w:rPr>
          <w:sz w:val="12"/>
          <w:szCs w:val="24"/>
        </w:rPr>
        <w:t>Schmittian</w:t>
      </w:r>
      <w:proofErr w:type="spellEnd"/>
      <w:r w:rsidRPr="00BF33E7">
        <w:rPr>
          <w:sz w:val="12"/>
          <w:szCs w:val="24"/>
        </w:rPr>
        <w:t xml:space="preserve"> connotations in this way is also recognized by Williams. For Williams, the importance of the audience relates to a ‘discursive ethics’ that goes against the </w:t>
      </w:r>
      <w:proofErr w:type="spellStart"/>
      <w:r w:rsidRPr="00BF33E7">
        <w:rPr>
          <w:sz w:val="12"/>
          <w:szCs w:val="24"/>
        </w:rPr>
        <w:t>decisionist</w:t>
      </w:r>
      <w:proofErr w:type="spellEnd"/>
      <w:r w:rsidRPr="00BF33E7">
        <w:rPr>
          <w:sz w:val="12"/>
          <w:szCs w:val="24"/>
        </w:rPr>
        <w:t xml:space="preserve"> account of securitization</w:t>
      </w:r>
      <w:r w:rsidRPr="001D68C5">
        <w:rPr>
          <w:szCs w:val="24"/>
          <w:u w:val="single"/>
        </w:rPr>
        <w:t xml:space="preserve">. </w:t>
      </w:r>
      <w:r w:rsidRPr="00B455EC">
        <w:rPr>
          <w:b/>
          <w:szCs w:val="24"/>
          <w:highlight w:val="cyan"/>
          <w:u w:val="single"/>
        </w:rPr>
        <w:t xml:space="preserve">The security speech act </w:t>
      </w:r>
      <w:r w:rsidRPr="00B455EC">
        <w:rPr>
          <w:b/>
          <w:szCs w:val="24"/>
          <w:highlight w:val="cyan"/>
          <w:u w:val="single"/>
          <w:bdr w:val="single" w:sz="4" w:space="0" w:color="auto"/>
        </w:rPr>
        <w:t xml:space="preserve">entails the possibility of dialogue and thereby </w:t>
      </w:r>
      <w:r w:rsidRPr="003C3EBB">
        <w:rPr>
          <w:b/>
          <w:szCs w:val="24"/>
          <w:u w:val="single"/>
          <w:bdr w:val="single" w:sz="4" w:space="0" w:color="auto"/>
        </w:rPr>
        <w:t xml:space="preserve">also </w:t>
      </w:r>
      <w:r w:rsidRPr="00B455EC">
        <w:rPr>
          <w:b/>
          <w:szCs w:val="24"/>
          <w:highlight w:val="cyan"/>
          <w:u w:val="single"/>
          <w:bdr w:val="single" w:sz="4" w:space="0" w:color="auto"/>
        </w:rPr>
        <w:t>the potential for the transformation of security</w:t>
      </w:r>
      <w:r w:rsidRPr="00BF33E7">
        <w:rPr>
          <w:sz w:val="12"/>
          <w:szCs w:val="24"/>
        </w:rPr>
        <w:t xml:space="preserve"> (Williams, 2003: 522–3). And although Williams (2003: 524) seems somewhat </w:t>
      </w:r>
      <w:proofErr w:type="spellStart"/>
      <w:r w:rsidRPr="00BF33E7">
        <w:rPr>
          <w:sz w:val="12"/>
          <w:szCs w:val="24"/>
        </w:rPr>
        <w:t>sceptical</w:t>
      </w:r>
      <w:proofErr w:type="spellEnd"/>
      <w:r w:rsidRPr="00BF33E7">
        <w:rPr>
          <w:sz w:val="12"/>
          <w:szCs w:val="24"/>
        </w:rPr>
        <w:t xml:space="preserve"> as to the extent to which securitizations are subject to such ‘discursive legitimation’ – also noting how security issues often ‘operate in the realm of secrecy, of “national security”, of decision’ – he nonetheless makes clear the potential for securitizations to be ‘pulled back’ into the public realm, ‘particularly when the social consensus underlying the capacity for decision is challenged, either by questioning the policies, or by disputing the threat, or both’.</w:t>
      </w:r>
    </w:p>
    <w:p w:rsidR="00B13F68" w:rsidRDefault="00B13F68" w:rsidP="00B13F68">
      <w:pPr>
        <w:rPr>
          <w:szCs w:val="24"/>
        </w:rPr>
      </w:pPr>
    </w:p>
    <w:p w:rsidR="00B13F68" w:rsidRPr="008335C2" w:rsidRDefault="00B13F68" w:rsidP="00B13F68">
      <w:pPr>
        <w:pStyle w:val="Heading4"/>
      </w:pPr>
      <w:r w:rsidRPr="008335C2">
        <w:t>Arms control is peaceful action - reduces interstate conflict</w:t>
      </w:r>
    </w:p>
    <w:p w:rsidR="00B13F68" w:rsidRPr="008335C2" w:rsidRDefault="00B13F68" w:rsidP="00B13F68">
      <w:pPr>
        <w:rPr>
          <w:szCs w:val="24"/>
        </w:rPr>
      </w:pPr>
      <w:r w:rsidRPr="008335C2">
        <w:rPr>
          <w:szCs w:val="24"/>
        </w:rPr>
        <w:t xml:space="preserve">Jonas </w:t>
      </w:r>
      <w:proofErr w:type="spellStart"/>
      <w:r w:rsidRPr="008335C2">
        <w:rPr>
          <w:rStyle w:val="Author-Date"/>
          <w:szCs w:val="24"/>
        </w:rPr>
        <w:t>Hagmann</w:t>
      </w:r>
      <w:proofErr w:type="spellEnd"/>
      <w:r w:rsidRPr="008335C2">
        <w:rPr>
          <w:rStyle w:val="Author-Date"/>
          <w:szCs w:val="24"/>
        </w:rPr>
        <w:t xml:space="preserve"> 07</w:t>
      </w:r>
      <w:r w:rsidRPr="008335C2">
        <w:rPr>
          <w:szCs w:val="24"/>
        </w:rPr>
        <w:t>, @ Graduate Institute of International Studies (IUHEI), Geneva [Paper presented at the Sixth Pan-European Conference on International Relations, “Not whether but how: Introducing complex securitization,” http://archive.sgir.eu/uploads/Hagmann-SGIR%20Turin%20-Threats%20as%20subject%20positions-%20JHagmann%20IUHEI%20Geneva.pdf]</w:t>
      </w:r>
    </w:p>
    <w:p w:rsidR="00B13F68" w:rsidRPr="008335C2" w:rsidRDefault="00B13F68" w:rsidP="00B13F68">
      <w:pPr>
        <w:pStyle w:val="Cards"/>
        <w:ind w:left="0"/>
        <w:rPr>
          <w:rStyle w:val="DebateUnderline"/>
          <w:szCs w:val="24"/>
          <w:u w:val="single"/>
          <w:lang w:eastAsia="ko-KR"/>
        </w:rPr>
      </w:pPr>
      <w:r w:rsidRPr="008335C2">
        <w:rPr>
          <w:sz w:val="14"/>
          <w:szCs w:val="24"/>
        </w:rPr>
        <w:t xml:space="preserve">This paper developed two arguments. First, </w:t>
      </w:r>
      <w:r w:rsidRPr="008335C2">
        <w:rPr>
          <w:rStyle w:val="DebateUnderline"/>
          <w:szCs w:val="24"/>
          <w:u w:val="single"/>
        </w:rPr>
        <w:t xml:space="preserve">security concerns are not necessarily </w:t>
      </w:r>
      <w:proofErr w:type="spellStart"/>
      <w:r w:rsidRPr="008335C2">
        <w:rPr>
          <w:rStyle w:val="DebateUnderline"/>
          <w:szCs w:val="24"/>
          <w:u w:val="single"/>
        </w:rPr>
        <w:t>favouring</w:t>
      </w:r>
      <w:proofErr w:type="spellEnd"/>
      <w:r w:rsidRPr="008335C2">
        <w:rPr>
          <w:rStyle w:val="DebateUnderline"/>
          <w:szCs w:val="24"/>
          <w:u w:val="single"/>
        </w:rPr>
        <w:t xml:space="preserve"> self-help responses. This nuances the ‘unwanted’ </w:t>
      </w:r>
      <w:proofErr w:type="spellStart"/>
      <w:r w:rsidRPr="008335C2">
        <w:rPr>
          <w:rStyle w:val="DebateUnderline"/>
          <w:szCs w:val="24"/>
          <w:u w:val="single"/>
        </w:rPr>
        <w:t>characterisation</w:t>
      </w:r>
      <w:proofErr w:type="spellEnd"/>
      <w:r w:rsidRPr="008335C2">
        <w:rPr>
          <w:rStyle w:val="DebateUnderline"/>
          <w:szCs w:val="24"/>
          <w:u w:val="single"/>
        </w:rPr>
        <w:t xml:space="preserve"> of securitization: From an internationalist perspective, the potential </w:t>
      </w:r>
      <w:r w:rsidRPr="008335C2">
        <w:rPr>
          <w:rStyle w:val="DebateHighlighted"/>
          <w:sz w:val="24"/>
          <w:szCs w:val="24"/>
          <w:u w:val="single"/>
        </w:rPr>
        <w:t>role of shared security problems as drivers for international cooperation</w:t>
      </w:r>
      <w:r w:rsidRPr="008335C2">
        <w:rPr>
          <w:rStyle w:val="DebateUnderline"/>
          <w:szCs w:val="24"/>
          <w:u w:val="single"/>
        </w:rPr>
        <w:t xml:space="preserve"> might indeed produce some positive effects as</w:t>
      </w:r>
      <w:r w:rsidRPr="008335C2">
        <w:rPr>
          <w:sz w:val="14"/>
          <w:szCs w:val="24"/>
        </w:rPr>
        <w:t xml:space="preserve">/if </w:t>
      </w:r>
      <w:r w:rsidRPr="008335C2">
        <w:rPr>
          <w:rStyle w:val="DebateUnderline"/>
          <w:szCs w:val="24"/>
          <w:u w:val="single"/>
        </w:rPr>
        <w:t xml:space="preserve">it </w:t>
      </w:r>
      <w:r w:rsidRPr="008335C2">
        <w:rPr>
          <w:rStyle w:val="DebateHighlighted"/>
          <w:sz w:val="24"/>
          <w:szCs w:val="24"/>
          <w:u w:val="single"/>
        </w:rPr>
        <w:t>reduces the rationales for interstate conflict</w:t>
      </w:r>
      <w:r w:rsidRPr="008335C2">
        <w:rPr>
          <w:rStyle w:val="DebateUnderline"/>
          <w:szCs w:val="24"/>
          <w:u w:val="single"/>
        </w:rPr>
        <w:t xml:space="preserve">. </w:t>
      </w:r>
      <w:r w:rsidRPr="008335C2">
        <w:rPr>
          <w:sz w:val="14"/>
          <w:szCs w:val="24"/>
        </w:rPr>
        <w:t xml:space="preserve">Second, the paper argued that to conceive of such possibilities, it is important to broaden the analysis framework of policymakers’ security knowledge base. In this view, </w:t>
      </w:r>
      <w:r w:rsidRPr="008335C2">
        <w:rPr>
          <w:sz w:val="14"/>
          <w:szCs w:val="24"/>
        </w:rPr>
        <w:lastRenderedPageBreak/>
        <w:t xml:space="preserve">securitization is not only to be understood as the identification and linkage of a threats type to a referent object. Instead, </w:t>
      </w:r>
      <w:r w:rsidRPr="008335C2">
        <w:rPr>
          <w:rStyle w:val="DebateUnderline"/>
          <w:szCs w:val="24"/>
          <w:u w:val="single"/>
        </w:rPr>
        <w:t xml:space="preserve">securitization should be conceived as a more ‘complex’ or more multidimensional process </w:t>
      </w:r>
      <w:r w:rsidRPr="008335C2">
        <w:rPr>
          <w:sz w:val="14"/>
          <w:szCs w:val="24"/>
        </w:rPr>
        <w:t xml:space="preserve">that includes the establishment of exclusive (‘private’) and non-exclusive (‘public’) or collective concerns on the one hand, and their grounding in state and non-state agency on the other hand. As explanations of how threats ‘work’, so-established subject-positions cast important structuring effects onto foreign and security policy making. They provide the ideational material with which policymakers can and must make meaningful policy statements for or against internationalism. Through the lens of Aristotelian causality, </w:t>
      </w:r>
      <w:proofErr w:type="spellStart"/>
      <w:r w:rsidRPr="008335C2">
        <w:rPr>
          <w:sz w:val="14"/>
          <w:szCs w:val="24"/>
        </w:rPr>
        <w:t>structuralist</w:t>
      </w:r>
      <w:proofErr w:type="spellEnd"/>
      <w:r w:rsidRPr="008335C2">
        <w:rPr>
          <w:sz w:val="14"/>
          <w:szCs w:val="24"/>
        </w:rPr>
        <w:t xml:space="preserve"> </w:t>
      </w:r>
      <w:r w:rsidRPr="008335C2">
        <w:rPr>
          <w:rStyle w:val="DebateUnderline"/>
          <w:szCs w:val="24"/>
          <w:u w:val="single"/>
        </w:rPr>
        <w:t xml:space="preserve">IR theory is predetermining security problems into self-help responses too often, and some securitization scholars </w:t>
      </w:r>
      <w:proofErr w:type="spellStart"/>
      <w:r w:rsidRPr="008335C2">
        <w:rPr>
          <w:rStyle w:val="DebateUnderline"/>
          <w:szCs w:val="24"/>
          <w:u w:val="single"/>
        </w:rPr>
        <w:t>stigmatise</w:t>
      </w:r>
      <w:proofErr w:type="spellEnd"/>
      <w:r w:rsidRPr="008335C2">
        <w:rPr>
          <w:rStyle w:val="DebateUnderline"/>
          <w:szCs w:val="24"/>
          <w:u w:val="single"/>
        </w:rPr>
        <w:t xml:space="preserve"> the issue probably somewhat too prematurely – the </w:t>
      </w:r>
      <w:r w:rsidRPr="008335C2">
        <w:rPr>
          <w:rStyle w:val="DebateHighlighted"/>
          <w:sz w:val="24"/>
          <w:szCs w:val="24"/>
          <w:u w:val="single"/>
        </w:rPr>
        <w:t>emergence of ‘new threats’ does not necessarily reinforce self-help dynamics</w:t>
      </w:r>
      <w:r w:rsidRPr="008335C2">
        <w:rPr>
          <w:rStyle w:val="DebateUnderline"/>
          <w:szCs w:val="24"/>
          <w:u w:val="single"/>
        </w:rPr>
        <w:t xml:space="preserve">. </w:t>
      </w:r>
      <w:r w:rsidRPr="008335C2">
        <w:rPr>
          <w:sz w:val="14"/>
          <w:szCs w:val="24"/>
        </w:rPr>
        <w:t>The understanding that security problems can be framed as the bases for international cooperation has also wider implications. Indeed, it makes it necessary to reconsider one dominant understanding in constructivist IR in particular, namely that a convergence of values leads to peace. From the perspective of this paper, the convergence of threat assessments among policymakers is probably at least as important to explanations of peace as a convergence of their values. Effectively, it even makes it possible to conceive of a situation in which there is peace without shared values – a situation which is probably also easier to empirically prove then value-based arguments. Empirical research indeed points to a possible privileged role of threat assessments over shared values as explanatory factors for, for instance contemporary European security cooperation. At best, security policy doctrines namely invoke shared values in the margins to describe the overall environment, but not to derive a need for policy from it. The Swiss 1998 Brunner Report even co-opts the value argument into the insecurity perspective: Arguing that American supremacy stimulates opposition, it sees Switzerland becoming a target of hostile backlashes because of the very values that it shares with the US (</w:t>
      </w:r>
      <w:proofErr w:type="spellStart"/>
      <w:r w:rsidRPr="008335C2">
        <w:rPr>
          <w:sz w:val="14"/>
          <w:szCs w:val="24"/>
        </w:rPr>
        <w:t>Studienkommission</w:t>
      </w:r>
      <w:proofErr w:type="spellEnd"/>
      <w:r w:rsidRPr="008335C2">
        <w:rPr>
          <w:sz w:val="14"/>
          <w:szCs w:val="24"/>
        </w:rPr>
        <w:t xml:space="preserve">, 1998: 3). This latter understanding directs further research into deeper analyses of the socially dispersed construction of policymakers’ security knowledge, and it deemphasizes the view that habit and trust alone lead to ‘mutual aid’ i.e. cooperation in security affairs (Adler and Barnett, 1998: 3-28). If it is viable to construe of a convergent dislocation of threat agency away from state responsibilities and towards the securitization of universal, non-state actor-sponsored threats as a key driver for inter-state peace and cooperation, then it becomes possible to re-read the security community analyses from a different and complementary analytical ‘insecurity community’ angle. </w:t>
      </w:r>
      <w:r w:rsidRPr="008335C2">
        <w:rPr>
          <w:rStyle w:val="DebateHighlighted"/>
          <w:sz w:val="24"/>
          <w:szCs w:val="24"/>
          <w:u w:val="single"/>
        </w:rPr>
        <w:t>Rather than understanding</w:t>
      </w:r>
      <w:r w:rsidRPr="008335C2">
        <w:rPr>
          <w:sz w:val="14"/>
          <w:szCs w:val="24"/>
        </w:rPr>
        <w:t xml:space="preserve"> the OSCE battery of seminar diplomacy (Adler, 1998) or UN </w:t>
      </w:r>
      <w:r w:rsidRPr="008335C2">
        <w:rPr>
          <w:rStyle w:val="DebateHighlighted"/>
          <w:sz w:val="24"/>
          <w:szCs w:val="24"/>
          <w:u w:val="single"/>
        </w:rPr>
        <w:t xml:space="preserve">arsenals of </w:t>
      </w:r>
      <w:proofErr w:type="spellStart"/>
      <w:r w:rsidRPr="008335C2">
        <w:rPr>
          <w:rStyle w:val="DebateHighlighted"/>
          <w:sz w:val="24"/>
          <w:szCs w:val="24"/>
          <w:u w:val="single"/>
        </w:rPr>
        <w:t>peacebuilding</w:t>
      </w:r>
      <w:proofErr w:type="spellEnd"/>
      <w:r w:rsidRPr="008335C2">
        <w:rPr>
          <w:rStyle w:val="DebateHighlighted"/>
          <w:sz w:val="24"/>
          <w:szCs w:val="24"/>
          <w:u w:val="single"/>
        </w:rPr>
        <w:t xml:space="preserve"> activities as efforts to foster shared values for instance, they could probably better be understood as efforts to dislocate threat thinking away from state-centric conceptions and towards pressing sub-state actors problems</w:t>
      </w:r>
      <w:r w:rsidRPr="008335C2">
        <w:rPr>
          <w:rStyle w:val="DebateUnderline"/>
          <w:szCs w:val="24"/>
          <w:u w:val="single"/>
        </w:rPr>
        <w:t xml:space="preserve">, so </w:t>
      </w:r>
      <w:r w:rsidRPr="008335C2">
        <w:rPr>
          <w:rStyle w:val="DebateHighlighted"/>
          <w:sz w:val="24"/>
          <w:szCs w:val="24"/>
          <w:u w:val="single"/>
        </w:rPr>
        <w:t>fostering inter-state or inter-group peace efforts through a manipulation of the security knowledge base</w:t>
      </w:r>
      <w:r w:rsidRPr="008335C2">
        <w:rPr>
          <w:rStyle w:val="DebateUnderline"/>
          <w:szCs w:val="24"/>
          <w:u w:val="single"/>
        </w:rPr>
        <w:t>.</w:t>
      </w:r>
    </w:p>
    <w:p w:rsidR="00B13F68" w:rsidRDefault="00B13F68" w:rsidP="00B13F68">
      <w:pPr>
        <w:pStyle w:val="Heading4"/>
        <w:rPr>
          <w:rFonts w:eastAsia="Times New Roman"/>
        </w:rPr>
      </w:pPr>
      <w:r>
        <w:rPr>
          <w:rFonts w:eastAsia="Times New Roman"/>
        </w:rPr>
        <w:t xml:space="preserve">Even if violence is inevitable, </w:t>
      </w:r>
      <w:r w:rsidRPr="00382B49">
        <w:rPr>
          <w:rFonts w:eastAsia="Times New Roman"/>
        </w:rPr>
        <w:t>structured international relations allows for equality between the self and other bracketing the worst forms of violence that are happening in the status quo.</w:t>
      </w:r>
    </w:p>
    <w:p w:rsidR="00B13F68" w:rsidRDefault="00B13F68" w:rsidP="00B13F68">
      <w:pPr>
        <w:rPr>
          <w:szCs w:val="24"/>
        </w:rPr>
      </w:pPr>
      <w:proofErr w:type="spellStart"/>
      <w:r w:rsidRPr="00B455EC">
        <w:rPr>
          <w:b/>
          <w:bCs/>
          <w:szCs w:val="24"/>
          <w:highlight w:val="cyan"/>
        </w:rPr>
        <w:t>Prozorov</w:t>
      </w:r>
      <w:proofErr w:type="spellEnd"/>
      <w:r w:rsidRPr="00B455EC">
        <w:rPr>
          <w:b/>
          <w:bCs/>
          <w:szCs w:val="24"/>
          <w:highlight w:val="cyan"/>
        </w:rPr>
        <w:t xml:space="preserve"> 06</w:t>
      </w:r>
      <w:r w:rsidRPr="0054270A">
        <w:rPr>
          <w:szCs w:val="24"/>
        </w:rPr>
        <w:t xml:space="preserve"> /Professor of International Relations at Petrozavodsk State University, Russia/ [Sergei, “Liberal Enmity: The Figure of the Foe in the Political Ontology of Liberalism”, Millennium - Journal of International Studies] </w:t>
      </w:r>
    </w:p>
    <w:p w:rsidR="00B13F68" w:rsidRDefault="00B13F68" w:rsidP="00B13F68">
      <w:pPr>
        <w:rPr>
          <w:bCs/>
          <w:szCs w:val="24"/>
          <w:u w:val="single"/>
        </w:rPr>
      </w:pPr>
      <w:r w:rsidRPr="0054270A">
        <w:rPr>
          <w:sz w:val="16"/>
          <w:szCs w:val="24"/>
        </w:rPr>
        <w:t>Schmitt’s concern with the liberal effacement of pluralism in the name of cosmopolitan humanity does not merely seek to unravel hypocrisy or ridicule inconsistency but has more serious implications in the context of the transcendental function of enmity that we have introduced above. For Schmitt, the ‘</w:t>
      </w:r>
      <w:proofErr w:type="spellStart"/>
      <w:r w:rsidRPr="0054270A">
        <w:rPr>
          <w:sz w:val="16"/>
          <w:szCs w:val="24"/>
        </w:rPr>
        <w:t>pluriversal</w:t>
      </w:r>
      <w:proofErr w:type="spellEnd"/>
      <w:r w:rsidRPr="0054270A">
        <w:rPr>
          <w:sz w:val="16"/>
          <w:szCs w:val="24"/>
        </w:rPr>
        <w:t xml:space="preserve">’ structure of international relations accords with his political </w:t>
      </w:r>
      <w:r w:rsidRPr="00867290">
        <w:rPr>
          <w:sz w:val="16"/>
          <w:szCs w:val="24"/>
        </w:rPr>
        <w:t xml:space="preserve">ontology that affirms the </w:t>
      </w:r>
      <w:proofErr w:type="spellStart"/>
      <w:r w:rsidRPr="00867290">
        <w:rPr>
          <w:sz w:val="16"/>
          <w:szCs w:val="24"/>
        </w:rPr>
        <w:t>ineradicability</w:t>
      </w:r>
      <w:proofErr w:type="spellEnd"/>
      <w:r w:rsidRPr="00867290">
        <w:rPr>
          <w:sz w:val="16"/>
          <w:szCs w:val="24"/>
        </w:rPr>
        <w:t xml:space="preserve"> of difference, from which, as we have discussed, Schmitt infers the ever-present ‘extreme possibility’ and the demand for the decision on the enemy. Moreover, </w:t>
      </w:r>
      <w:r w:rsidRPr="00867290">
        <w:rPr>
          <w:bCs/>
          <w:szCs w:val="24"/>
          <w:u w:val="single"/>
        </w:rPr>
        <w:t>the</w:t>
      </w:r>
      <w:r w:rsidRPr="0054270A">
        <w:rPr>
          <w:sz w:val="16"/>
          <w:szCs w:val="24"/>
        </w:rPr>
        <w:t xml:space="preserve"> actual </w:t>
      </w:r>
      <w:proofErr w:type="spellStart"/>
      <w:r w:rsidRPr="00B455EC">
        <w:rPr>
          <w:bCs/>
          <w:szCs w:val="24"/>
          <w:highlight w:val="cyan"/>
          <w:u w:val="single"/>
        </w:rPr>
        <w:t>pluriversal</w:t>
      </w:r>
      <w:proofErr w:type="spellEnd"/>
      <w:r w:rsidRPr="00B455EC">
        <w:rPr>
          <w:bCs/>
          <w:szCs w:val="24"/>
          <w:highlight w:val="cyan"/>
          <w:u w:val="single"/>
        </w:rPr>
        <w:t xml:space="preserve"> structure of international relations satisfies</w:t>
      </w:r>
      <w:r w:rsidRPr="0054270A">
        <w:rPr>
          <w:sz w:val="16"/>
          <w:szCs w:val="24"/>
        </w:rPr>
        <w:t xml:space="preserve"> the criterion of </w:t>
      </w:r>
      <w:r w:rsidRPr="00B455EC">
        <w:rPr>
          <w:bCs/>
          <w:szCs w:val="24"/>
          <w:highlight w:val="cyan"/>
          <w:u w:val="single"/>
        </w:rPr>
        <w:t>equality between</w:t>
      </w:r>
      <w:r w:rsidRPr="00867290">
        <w:rPr>
          <w:bCs/>
          <w:szCs w:val="24"/>
          <w:u w:val="single"/>
        </w:rPr>
        <w:t xml:space="preserve"> the </w:t>
      </w:r>
      <w:r w:rsidRPr="00B455EC">
        <w:rPr>
          <w:bCs/>
          <w:szCs w:val="24"/>
          <w:highlight w:val="cyan"/>
          <w:u w:val="single"/>
        </w:rPr>
        <w:t xml:space="preserve">Self and </w:t>
      </w:r>
      <w:r w:rsidRPr="00867290">
        <w:rPr>
          <w:bCs/>
          <w:szCs w:val="24"/>
          <w:u w:val="single"/>
        </w:rPr>
        <w:t xml:space="preserve">the </w:t>
      </w:r>
      <w:proofErr w:type="gramStart"/>
      <w:r w:rsidRPr="00B455EC">
        <w:rPr>
          <w:bCs/>
          <w:szCs w:val="24"/>
          <w:highlight w:val="cyan"/>
          <w:u w:val="single"/>
        </w:rPr>
        <w:t>Other</w:t>
      </w:r>
      <w:proofErr w:type="gramEnd"/>
      <w:r w:rsidRPr="00B455EC">
        <w:rPr>
          <w:bCs/>
          <w:szCs w:val="24"/>
          <w:highlight w:val="cyan"/>
          <w:u w:val="single"/>
        </w:rPr>
        <w:t xml:space="preserve"> by precluding </w:t>
      </w:r>
      <w:r w:rsidRPr="0054270A">
        <w:rPr>
          <w:bCs/>
          <w:szCs w:val="24"/>
          <w:u w:val="single"/>
        </w:rPr>
        <w:t xml:space="preserve">the </w:t>
      </w:r>
      <w:r w:rsidRPr="00B455EC">
        <w:rPr>
          <w:bCs/>
          <w:szCs w:val="24"/>
          <w:highlight w:val="cyan"/>
          <w:u w:val="single"/>
        </w:rPr>
        <w:t>emergence of a global hierarchy</w:t>
      </w:r>
      <w:r w:rsidRPr="0054270A">
        <w:rPr>
          <w:bCs/>
          <w:szCs w:val="24"/>
          <w:u w:val="single"/>
        </w:rPr>
        <w:t>,</w:t>
      </w:r>
      <w:r w:rsidRPr="0054270A">
        <w:rPr>
          <w:sz w:val="16"/>
          <w:szCs w:val="24"/>
        </w:rPr>
        <w:t xml:space="preserve"> whereby a particular ‘concrete order’ lays a claim to represent humanity at large. </w:t>
      </w:r>
      <w:r w:rsidRPr="0054270A">
        <w:rPr>
          <w:bCs/>
          <w:szCs w:val="24"/>
          <w:u w:val="single"/>
        </w:rPr>
        <w:t xml:space="preserve">While </w:t>
      </w:r>
      <w:r w:rsidRPr="00B455EC">
        <w:rPr>
          <w:bCs/>
          <w:szCs w:val="24"/>
          <w:highlight w:val="cyan"/>
          <w:u w:val="single"/>
        </w:rPr>
        <w:t xml:space="preserve">this pluralism does nothing to eliminate </w:t>
      </w:r>
      <w:r w:rsidRPr="00867290">
        <w:rPr>
          <w:bCs/>
          <w:szCs w:val="24"/>
          <w:u w:val="single"/>
        </w:rPr>
        <w:t xml:space="preserve">the </w:t>
      </w:r>
      <w:r w:rsidRPr="00B455EC">
        <w:rPr>
          <w:bCs/>
          <w:szCs w:val="24"/>
          <w:highlight w:val="cyan"/>
          <w:u w:val="single"/>
        </w:rPr>
        <w:t>‘most extreme possibility’ of violent conflict</w:t>
      </w:r>
      <w:r w:rsidRPr="0054270A">
        <w:rPr>
          <w:bCs/>
          <w:szCs w:val="24"/>
          <w:u w:val="single"/>
        </w:rPr>
        <w:t xml:space="preserve">, it may be said at least </w:t>
      </w:r>
      <w:r w:rsidRPr="00B455EC">
        <w:rPr>
          <w:bCs/>
          <w:szCs w:val="24"/>
          <w:highlight w:val="cyan"/>
          <w:u w:val="single"/>
        </w:rPr>
        <w:t xml:space="preserve">to suspend it in its potentiality by retaining the possibility that the ‘existentially different and alien’ might not become the enemy </w:t>
      </w:r>
      <w:r w:rsidRPr="0054270A">
        <w:rPr>
          <w:bCs/>
          <w:szCs w:val="24"/>
          <w:u w:val="single"/>
        </w:rPr>
        <w:t xml:space="preserve">simply </w:t>
      </w:r>
      <w:r w:rsidRPr="00B455EC">
        <w:rPr>
          <w:bCs/>
          <w:szCs w:val="24"/>
          <w:highlight w:val="cyan"/>
          <w:u w:val="single"/>
        </w:rPr>
        <w:t xml:space="preserve">by remaining outside the ‘concrete order’ </w:t>
      </w:r>
      <w:r w:rsidRPr="0054270A">
        <w:rPr>
          <w:bCs/>
          <w:szCs w:val="24"/>
          <w:u w:val="single"/>
        </w:rPr>
        <w:t>of the Self and</w:t>
      </w:r>
      <w:r w:rsidRPr="00B455EC">
        <w:rPr>
          <w:bCs/>
          <w:szCs w:val="24"/>
          <w:highlight w:val="cyan"/>
          <w:u w:val="single"/>
        </w:rPr>
        <w:t xml:space="preserve"> thus positing no actual existential threat</w:t>
      </w:r>
      <w:r w:rsidRPr="0054270A">
        <w:rPr>
          <w:sz w:val="16"/>
          <w:szCs w:val="24"/>
        </w:rPr>
        <w:t xml:space="preserve">. Moreover, </w:t>
      </w:r>
      <w:r w:rsidRPr="0054270A">
        <w:rPr>
          <w:bCs/>
          <w:szCs w:val="24"/>
          <w:u w:val="single"/>
        </w:rPr>
        <w:t xml:space="preserve">as long as the boundary between the Self and the Other is present, there remains a possibility that whatever conflicts may ensue from the irreducible ontological </w:t>
      </w:r>
      <w:proofErr w:type="spellStart"/>
      <w:r w:rsidRPr="0054270A">
        <w:rPr>
          <w:bCs/>
          <w:szCs w:val="24"/>
          <w:u w:val="single"/>
        </w:rPr>
        <w:t>alterity</w:t>
      </w:r>
      <w:proofErr w:type="spellEnd"/>
      <w:r w:rsidRPr="0054270A">
        <w:rPr>
          <w:sz w:val="16"/>
          <w:szCs w:val="24"/>
        </w:rPr>
        <w:t xml:space="preserve">, they </w:t>
      </w:r>
      <w:r w:rsidRPr="0054270A">
        <w:rPr>
          <w:bCs/>
          <w:szCs w:val="24"/>
          <w:u w:val="single"/>
        </w:rPr>
        <w:t xml:space="preserve">may be resolved on the basis of the mutually </w:t>
      </w:r>
      <w:proofErr w:type="spellStart"/>
      <w:r w:rsidRPr="0054270A">
        <w:rPr>
          <w:bCs/>
          <w:szCs w:val="24"/>
          <w:u w:val="single"/>
        </w:rPr>
        <w:t>recognised</w:t>
      </w:r>
      <w:proofErr w:type="spellEnd"/>
      <w:r w:rsidRPr="0054270A">
        <w:rPr>
          <w:bCs/>
          <w:szCs w:val="24"/>
          <w:u w:val="single"/>
        </w:rPr>
        <w:t xml:space="preserve"> sovereign equality of the Self and the Other in the domain of the international</w:t>
      </w:r>
      <w:r w:rsidRPr="0054270A">
        <w:rPr>
          <w:sz w:val="16"/>
          <w:szCs w:val="24"/>
        </w:rPr>
        <w:t>, which by definition is effaced by any political unification of humanity.43 Thus, for Schmitt ‘</w:t>
      </w:r>
      <w:r w:rsidRPr="0054270A">
        <w:rPr>
          <w:bCs/>
          <w:szCs w:val="24"/>
          <w:u w:val="single"/>
        </w:rPr>
        <w:t>it is an intellectual historical misunderstanding of an astonishing kind to want to dissolve these plural political entities in response to the call of universal and monistic representations, and to designate that as pluralist’</w:t>
      </w:r>
      <w:r w:rsidRPr="0054270A">
        <w:rPr>
          <w:sz w:val="16"/>
          <w:szCs w:val="24"/>
        </w:rPr>
        <w:t>.44 However, this dissolution of actually existing pluralism is not a mere misunderstanding, a logical fallacy of presupposing the existence of the unity that is yet to be established. In an invective that we consider crucial for understanding Schmitt’s critique of liberal ultra-politics, Schmitt approaches liberal monism with an almost existential trepidation: ‘</w:t>
      </w:r>
      <w:r w:rsidRPr="00867290">
        <w:rPr>
          <w:bCs/>
          <w:szCs w:val="24"/>
          <w:u w:val="single"/>
        </w:rPr>
        <w:t xml:space="preserve">What would be </w:t>
      </w:r>
      <w:r w:rsidRPr="00B455EC">
        <w:rPr>
          <w:bCs/>
          <w:szCs w:val="24"/>
          <w:highlight w:val="cyan"/>
          <w:u w:val="single"/>
        </w:rPr>
        <w:t xml:space="preserve">terrifying is a world in which there no longer existed an exterior but only a homeland, no </w:t>
      </w:r>
      <w:r w:rsidRPr="0054270A">
        <w:rPr>
          <w:bCs/>
          <w:szCs w:val="24"/>
          <w:u w:val="single"/>
        </w:rPr>
        <w:t xml:space="preserve">longer a </w:t>
      </w:r>
      <w:r w:rsidRPr="00B455EC">
        <w:rPr>
          <w:bCs/>
          <w:szCs w:val="24"/>
          <w:highlight w:val="cyan"/>
          <w:u w:val="single"/>
        </w:rPr>
        <w:t>space for measuring and testing one’s strength freely</w:t>
      </w:r>
      <w:r w:rsidRPr="00B455EC">
        <w:rPr>
          <w:sz w:val="16"/>
          <w:szCs w:val="24"/>
          <w:highlight w:val="cyan"/>
        </w:rPr>
        <w:t>.</w:t>
      </w:r>
      <w:r w:rsidRPr="0054270A">
        <w:rPr>
          <w:sz w:val="16"/>
          <w:szCs w:val="24"/>
        </w:rPr>
        <w:t xml:space="preserve">’45 Why is a world in which there is ‘only a homeland’, a </w:t>
      </w:r>
      <w:proofErr w:type="spellStart"/>
      <w:r w:rsidRPr="0054270A">
        <w:rPr>
          <w:sz w:val="16"/>
          <w:szCs w:val="24"/>
        </w:rPr>
        <w:t>Wendtian</w:t>
      </w:r>
      <w:proofErr w:type="spellEnd"/>
      <w:r w:rsidRPr="0054270A">
        <w:rPr>
          <w:sz w:val="16"/>
          <w:szCs w:val="24"/>
        </w:rPr>
        <w:t xml:space="preserve"> ‘world state’, posited as outright terrifying, rather than objectionable on a variety of political, economic, moral or aesthetic grounds? The answer is evident from the perspective of Schmitt’s ontology of </w:t>
      </w:r>
      <w:proofErr w:type="spellStart"/>
      <w:r w:rsidRPr="0054270A">
        <w:rPr>
          <w:sz w:val="16"/>
          <w:szCs w:val="24"/>
        </w:rPr>
        <w:t>alterity</w:t>
      </w:r>
      <w:proofErr w:type="spellEnd"/>
      <w:r w:rsidRPr="0054270A">
        <w:rPr>
          <w:sz w:val="16"/>
          <w:szCs w:val="24"/>
        </w:rPr>
        <w:t xml:space="preserve"> and the affirmation of the ‘extreme possibility’ of existential </w:t>
      </w:r>
      <w:r w:rsidRPr="00867290">
        <w:rPr>
          <w:sz w:val="16"/>
          <w:szCs w:val="24"/>
        </w:rPr>
        <w:t xml:space="preserve">negation. </w:t>
      </w:r>
      <w:r w:rsidRPr="00867290">
        <w:rPr>
          <w:bCs/>
          <w:szCs w:val="24"/>
          <w:u w:val="single"/>
        </w:rPr>
        <w:t xml:space="preserve">If </w:t>
      </w:r>
      <w:proofErr w:type="spellStart"/>
      <w:r w:rsidRPr="00B455EC">
        <w:rPr>
          <w:bCs/>
          <w:szCs w:val="24"/>
          <w:highlight w:val="cyan"/>
          <w:u w:val="single"/>
        </w:rPr>
        <w:t>alterity</w:t>
      </w:r>
      <w:proofErr w:type="spellEnd"/>
      <w:r w:rsidRPr="00B455EC">
        <w:rPr>
          <w:bCs/>
          <w:szCs w:val="24"/>
          <w:highlight w:val="cyan"/>
          <w:u w:val="single"/>
        </w:rPr>
        <w:t xml:space="preserve"> is ontological and</w:t>
      </w:r>
      <w:r w:rsidRPr="00867290">
        <w:rPr>
          <w:bCs/>
          <w:szCs w:val="24"/>
          <w:u w:val="single"/>
        </w:rPr>
        <w:t xml:space="preserve"> thus </w:t>
      </w:r>
      <w:r w:rsidRPr="00B455EC">
        <w:rPr>
          <w:bCs/>
          <w:szCs w:val="24"/>
          <w:highlight w:val="cyan"/>
          <w:u w:val="single"/>
        </w:rPr>
        <w:t>ineradicable in an</w:t>
      </w:r>
      <w:r w:rsidRPr="00867290">
        <w:rPr>
          <w:bCs/>
          <w:szCs w:val="24"/>
          <w:u w:val="single"/>
        </w:rPr>
        <w:t xml:space="preserve">y </w:t>
      </w:r>
      <w:r w:rsidRPr="00B455EC">
        <w:rPr>
          <w:bCs/>
          <w:szCs w:val="24"/>
          <w:highlight w:val="cyan"/>
          <w:u w:val="single"/>
        </w:rPr>
        <w:t>empirical sense, then</w:t>
      </w:r>
      <w:r w:rsidRPr="00867290">
        <w:rPr>
          <w:bCs/>
          <w:szCs w:val="24"/>
          <w:u w:val="single"/>
        </w:rPr>
        <w:t xml:space="preserve"> the </w:t>
      </w:r>
      <w:r w:rsidRPr="00B455EC">
        <w:rPr>
          <w:bCs/>
          <w:szCs w:val="24"/>
          <w:highlight w:val="cyan"/>
          <w:u w:val="single"/>
        </w:rPr>
        <w:t xml:space="preserve">establishment of a </w:t>
      </w:r>
      <w:r w:rsidRPr="00B455EC">
        <w:rPr>
          <w:bCs/>
          <w:szCs w:val="24"/>
          <w:highlight w:val="cyan"/>
          <w:u w:val="single"/>
        </w:rPr>
        <w:lastRenderedPageBreak/>
        <w:t>‘domesticated’ world unity</w:t>
      </w:r>
      <w:r w:rsidRPr="0054270A">
        <w:rPr>
          <w:sz w:val="16"/>
          <w:szCs w:val="24"/>
        </w:rPr>
        <w:t xml:space="preserve">, a global homeland, </w:t>
      </w:r>
      <w:r w:rsidRPr="00B455EC">
        <w:rPr>
          <w:bCs/>
          <w:szCs w:val="24"/>
          <w:highlight w:val="cyan"/>
          <w:u w:val="single"/>
        </w:rPr>
        <w:t>does nothing to diminish the danger of</w:t>
      </w:r>
      <w:r w:rsidRPr="00867290">
        <w:rPr>
          <w:bCs/>
          <w:szCs w:val="24"/>
          <w:u w:val="single"/>
        </w:rPr>
        <w:t xml:space="preserve"> the </w:t>
      </w:r>
      <w:r w:rsidRPr="00B455EC">
        <w:rPr>
          <w:bCs/>
          <w:szCs w:val="24"/>
          <w:highlight w:val="cyan"/>
          <w:u w:val="single"/>
        </w:rPr>
        <w:t>advent of the Other, but</w:t>
      </w:r>
      <w:r w:rsidRPr="0054270A">
        <w:rPr>
          <w:sz w:val="16"/>
          <w:szCs w:val="24"/>
        </w:rPr>
        <w:t xml:space="preserve">, on the contrary, </w:t>
      </w:r>
      <w:r w:rsidRPr="00B455EC">
        <w:rPr>
          <w:bCs/>
          <w:szCs w:val="24"/>
          <w:highlight w:val="cyan"/>
          <w:u w:val="single"/>
        </w:rPr>
        <w:t xml:space="preserve">incorporates radical </w:t>
      </w:r>
      <w:proofErr w:type="spellStart"/>
      <w:r w:rsidRPr="00B455EC">
        <w:rPr>
          <w:bCs/>
          <w:szCs w:val="24"/>
          <w:highlight w:val="cyan"/>
          <w:u w:val="single"/>
        </w:rPr>
        <w:t>alterity</w:t>
      </w:r>
      <w:proofErr w:type="spellEnd"/>
      <w:r w:rsidRPr="00B455EC">
        <w:rPr>
          <w:bCs/>
          <w:szCs w:val="24"/>
          <w:highlight w:val="cyan"/>
          <w:u w:val="single"/>
        </w:rPr>
        <w:t xml:space="preserve"> within the ‘homeland’ of</w:t>
      </w:r>
      <w:r w:rsidRPr="00867290">
        <w:rPr>
          <w:bCs/>
          <w:szCs w:val="24"/>
          <w:u w:val="single"/>
        </w:rPr>
        <w:t xml:space="preserve"> the </w:t>
      </w:r>
      <w:r w:rsidRPr="00B455EC">
        <w:rPr>
          <w:bCs/>
          <w:szCs w:val="24"/>
          <w:highlight w:val="cyan"/>
          <w:u w:val="single"/>
        </w:rPr>
        <w:t>Self so</w:t>
      </w:r>
      <w:r w:rsidRPr="00867290">
        <w:rPr>
          <w:bCs/>
          <w:szCs w:val="24"/>
          <w:u w:val="single"/>
        </w:rPr>
        <w:t xml:space="preserve"> that </w:t>
      </w:r>
      <w:r w:rsidRPr="00B455EC">
        <w:rPr>
          <w:bCs/>
          <w:szCs w:val="24"/>
          <w:highlight w:val="cyan"/>
          <w:u w:val="single"/>
        </w:rPr>
        <w:t xml:space="preserve">the ever-present possibility of violent death can no longer be </w:t>
      </w:r>
      <w:proofErr w:type="spellStart"/>
      <w:r w:rsidRPr="00B455EC">
        <w:rPr>
          <w:bCs/>
          <w:szCs w:val="24"/>
          <w:highlight w:val="cyan"/>
          <w:u w:val="single"/>
        </w:rPr>
        <w:t>externalised</w:t>
      </w:r>
      <w:proofErr w:type="spellEnd"/>
      <w:r w:rsidRPr="00B455EC">
        <w:rPr>
          <w:bCs/>
          <w:szCs w:val="24"/>
          <w:highlight w:val="cyan"/>
          <w:u w:val="single"/>
        </w:rPr>
        <w:t xml:space="preserve"> to the domain of the international</w:t>
      </w:r>
      <w:r w:rsidRPr="0054270A">
        <w:rPr>
          <w:sz w:val="16"/>
          <w:szCs w:val="24"/>
        </w:rPr>
        <w:t xml:space="preserve">. The monistic disavowal of </w:t>
      </w:r>
      <w:proofErr w:type="spellStart"/>
      <w:r w:rsidRPr="0054270A">
        <w:rPr>
          <w:sz w:val="16"/>
          <w:szCs w:val="24"/>
        </w:rPr>
        <w:t>alterity</w:t>
      </w:r>
      <w:proofErr w:type="spellEnd"/>
      <w:r w:rsidRPr="0054270A">
        <w:rPr>
          <w:sz w:val="16"/>
          <w:szCs w:val="24"/>
        </w:rPr>
        <w:t xml:space="preserve">, of the ‘existentially different and alien’, is thus terrifying as </w:t>
      </w:r>
      <w:r w:rsidRPr="00B455EC">
        <w:rPr>
          <w:bCs/>
          <w:szCs w:val="24"/>
          <w:highlight w:val="cyan"/>
          <w:u w:val="single"/>
        </w:rPr>
        <w:t>it enhances the ‘most extreme possibility’ of killing</w:t>
      </w:r>
      <w:r w:rsidRPr="0054270A">
        <w:rPr>
          <w:bCs/>
          <w:szCs w:val="24"/>
          <w:u w:val="single"/>
        </w:rPr>
        <w:t xml:space="preserve"> and being killed.</w:t>
      </w:r>
      <w:r w:rsidRPr="0054270A">
        <w:rPr>
          <w:sz w:val="16"/>
          <w:szCs w:val="24"/>
        </w:rPr>
        <w:t xml:space="preserve"> Schmitt’s objection to the liberal monism of the ‘homeland of humanity’ is therefore two-fold. First, </w:t>
      </w:r>
      <w:r w:rsidRPr="0054270A">
        <w:rPr>
          <w:bCs/>
          <w:szCs w:val="24"/>
          <w:u w:val="single"/>
        </w:rPr>
        <w:t xml:space="preserve">the effacement of ontological pluralism, which subsumes radical </w:t>
      </w:r>
      <w:proofErr w:type="spellStart"/>
      <w:r w:rsidRPr="0054270A">
        <w:rPr>
          <w:bCs/>
          <w:szCs w:val="24"/>
          <w:u w:val="single"/>
        </w:rPr>
        <w:t>alterity</w:t>
      </w:r>
      <w:proofErr w:type="spellEnd"/>
      <w:r w:rsidRPr="0054270A">
        <w:rPr>
          <w:bCs/>
          <w:szCs w:val="24"/>
          <w:u w:val="single"/>
        </w:rPr>
        <w:t xml:space="preserve"> under the ‘universal homeland’, must logically entail the suppression of difference through the </w:t>
      </w:r>
      <w:r w:rsidRPr="00EF34BC">
        <w:rPr>
          <w:sz w:val="16"/>
          <w:szCs w:val="24"/>
        </w:rPr>
        <w:t>3</w:t>
      </w:r>
      <w:r w:rsidRPr="0054270A">
        <w:rPr>
          <w:sz w:val="16"/>
          <w:szCs w:val="24"/>
        </w:rPr>
        <w:t xml:space="preserve">: ‘Since even a world state would not be a closed system, it would always be vulnerable to temporary disruptions. However, a world state would differ from anarchy in that it would constitute such disruptions as crime, not as politics or history. The possibility of crime may always be with us, but it does not constitute a stable alternative to a world state.’47 Thus, </w:t>
      </w:r>
      <w:r w:rsidRPr="0054270A">
        <w:rPr>
          <w:bCs/>
          <w:szCs w:val="24"/>
          <w:u w:val="single"/>
        </w:rPr>
        <w:t>struggles</w:t>
      </w:r>
      <w:r w:rsidRPr="0054270A">
        <w:rPr>
          <w:sz w:val="16"/>
          <w:szCs w:val="24"/>
        </w:rPr>
        <w:t xml:space="preserve"> against hegemony or domination, which indeed have constituted politics and history as we know them, </w:t>
      </w:r>
      <w:r w:rsidRPr="0054270A">
        <w:rPr>
          <w:bCs/>
          <w:szCs w:val="24"/>
          <w:u w:val="single"/>
        </w:rPr>
        <w:t>are recast as a priori criminal acts in the new order of the world state, calling for global police interventions rather than interstate war. ‘The adversary is no longer called an enemy, but a disturber of peace and is thereby designated to be an outlaw of humanity</w:t>
      </w:r>
      <w:r w:rsidRPr="0054270A">
        <w:rPr>
          <w:sz w:val="16"/>
          <w:szCs w:val="24"/>
        </w:rPr>
        <w:t xml:space="preserve">.’48 The exclusionary potential of universalism is evident: theoretically, </w:t>
      </w:r>
      <w:r w:rsidRPr="0054270A">
        <w:rPr>
          <w:bCs/>
          <w:szCs w:val="24"/>
          <w:u w:val="single"/>
        </w:rPr>
        <w:t>we may easily envision a situation where a ‘world state’ as a global police structure does not represent anything but itself</w:t>
      </w:r>
      <w:r w:rsidRPr="0054270A">
        <w:rPr>
          <w:sz w:val="16"/>
          <w:szCs w:val="24"/>
        </w:rPr>
        <w:t xml:space="preserve">; not merely anyone, but </w:t>
      </w:r>
      <w:r w:rsidRPr="0054270A">
        <w:rPr>
          <w:bCs/>
          <w:szCs w:val="24"/>
          <w:u w:val="single"/>
        </w:rPr>
        <w:t>ultimately everyone may be excluded from the ‘world unity’ without any consequences for the continuing deployment of this abstract universality as an instrument of legitimation</w:t>
      </w:r>
      <w:r w:rsidRPr="0054270A">
        <w:rPr>
          <w:sz w:val="16"/>
          <w:szCs w:val="24"/>
        </w:rPr>
        <w:t xml:space="preserve">. In </w:t>
      </w:r>
      <w:proofErr w:type="spellStart"/>
      <w:r w:rsidRPr="0054270A">
        <w:rPr>
          <w:sz w:val="16"/>
          <w:szCs w:val="24"/>
        </w:rPr>
        <w:t>Zygmunt</w:t>
      </w:r>
      <w:proofErr w:type="spellEnd"/>
      <w:r w:rsidRPr="0054270A">
        <w:rPr>
          <w:sz w:val="16"/>
          <w:szCs w:val="24"/>
        </w:rPr>
        <w:t xml:space="preserve"> Bauman’s phrase, ‘the </w:t>
      </w:r>
      <w:r w:rsidRPr="0054270A">
        <w:rPr>
          <w:bCs/>
          <w:szCs w:val="24"/>
          <w:u w:val="single"/>
        </w:rPr>
        <w:t>“international community” has little reality apart from the occasional military operations undertaken in its name’</w:t>
      </w:r>
      <w:r w:rsidRPr="0054270A">
        <w:rPr>
          <w:sz w:val="16"/>
          <w:szCs w:val="24"/>
        </w:rPr>
        <w:t xml:space="preserve">.49 Thus, for Schmitt, if the monistic project of liberalism ever succeeded, it would be at the cost of the </w:t>
      </w:r>
      <w:r w:rsidRPr="0054270A">
        <w:rPr>
          <w:bCs/>
          <w:szCs w:val="24"/>
          <w:u w:val="single"/>
        </w:rPr>
        <w:t xml:space="preserve">transformation of the world </w:t>
      </w:r>
    </w:p>
    <w:p w:rsidR="00B13F68" w:rsidRDefault="00B13F68" w:rsidP="00B13F68">
      <w:pPr>
        <w:rPr>
          <w:szCs w:val="24"/>
        </w:rPr>
      </w:pPr>
    </w:p>
    <w:p w:rsidR="00B13F68" w:rsidRDefault="00B13F68" w:rsidP="00B13F68">
      <w:pPr>
        <w:pStyle w:val="Heading3"/>
      </w:pPr>
      <w:r>
        <w:lastRenderedPageBreak/>
        <w:t>CP</w:t>
      </w:r>
    </w:p>
    <w:p w:rsidR="00B13F68" w:rsidRPr="00D43EF1" w:rsidRDefault="00B13F68" w:rsidP="00B13F68">
      <w:pPr>
        <w:pStyle w:val="Heading4"/>
      </w:pPr>
      <w:r>
        <w:t>TTIP checks China rise – bilateralism</w:t>
      </w:r>
    </w:p>
    <w:p w:rsidR="00B13F68" w:rsidRPr="002529B0" w:rsidRDefault="00B13F68" w:rsidP="00B13F68">
      <w:proofErr w:type="spellStart"/>
      <w:r w:rsidRPr="00773F23">
        <w:rPr>
          <w:rStyle w:val="StyleStyleBold12pt"/>
          <w:highlight w:val="cyan"/>
        </w:rPr>
        <w:t>Laidi</w:t>
      </w:r>
      <w:proofErr w:type="spellEnd"/>
      <w:r w:rsidRPr="00773F23">
        <w:rPr>
          <w:rStyle w:val="StyleStyleBold12pt"/>
          <w:highlight w:val="cyan"/>
        </w:rPr>
        <w:t xml:space="preserve"> 7/23</w:t>
      </w:r>
      <w:r w:rsidRPr="002529B0">
        <w:t>/13 – (</w:t>
      </w:r>
      <w:proofErr w:type="spellStart"/>
      <w:r w:rsidRPr="002529B0">
        <w:t>Zaki</w:t>
      </w:r>
      <w:proofErr w:type="spellEnd"/>
      <w:r w:rsidRPr="002529B0">
        <w:t xml:space="preserve">, “EU takes a bad trade gamble against US”, China Daily, </w:t>
      </w:r>
      <w:hyperlink r:id="rId16" w:history="1">
        <w:r w:rsidRPr="002529B0">
          <w:rPr>
            <w:rStyle w:val="Hyperlink"/>
          </w:rPr>
          <w:t>http://usa.chinadaily.com.cn/opinion/2013-07/23/content_16814600.htm</w:t>
        </w:r>
      </w:hyperlink>
      <w:r w:rsidRPr="002529B0">
        <w:t>)</w:t>
      </w:r>
      <w:r>
        <w:t>//javi</w:t>
      </w:r>
    </w:p>
    <w:p w:rsidR="00B13F68" w:rsidRPr="00AD73E9" w:rsidRDefault="00B13F68" w:rsidP="00B13F68">
      <w:pPr>
        <w:rPr>
          <w:sz w:val="14"/>
        </w:rPr>
      </w:pPr>
      <w:r w:rsidRPr="006C4E2F">
        <w:rPr>
          <w:rStyle w:val="StyleBoldUnderline"/>
        </w:rPr>
        <w:t xml:space="preserve">Over the past half century, </w:t>
      </w:r>
      <w:r w:rsidRPr="00773F23">
        <w:rPr>
          <w:rStyle w:val="StyleBoldUnderline"/>
          <w:highlight w:val="cyan"/>
        </w:rPr>
        <w:t>the EU</w:t>
      </w:r>
      <w:r w:rsidRPr="00AD73E9">
        <w:rPr>
          <w:sz w:val="14"/>
        </w:rPr>
        <w:t xml:space="preserve">, which represents only 7 percent of the global population, </w:t>
      </w:r>
      <w:r w:rsidRPr="006C4E2F">
        <w:rPr>
          <w:rStyle w:val="StyleBoldUnderline"/>
        </w:rPr>
        <w:t xml:space="preserve">has </w:t>
      </w:r>
      <w:r>
        <w:rPr>
          <w:rStyle w:val="StyleBoldUnderline"/>
          <w:highlight w:val="cyan"/>
        </w:rPr>
        <w:t>manage</w:t>
      </w:r>
      <w:r w:rsidRPr="00773F23">
        <w:rPr>
          <w:rStyle w:val="StyleBoldUnderline"/>
          <w:highlight w:val="cyan"/>
        </w:rPr>
        <w:t>d</w:t>
      </w:r>
      <w:r w:rsidRPr="006C4E2F">
        <w:rPr>
          <w:rStyle w:val="StyleBoldUnderline"/>
        </w:rPr>
        <w:t xml:space="preserve"> to maintain </w:t>
      </w:r>
      <w:r w:rsidRPr="00773F23">
        <w:rPr>
          <w:rStyle w:val="StyleBoldUnderline"/>
          <w:highlight w:val="cyan"/>
        </w:rPr>
        <w:t>a</w:t>
      </w:r>
      <w:r w:rsidRPr="006C4E2F">
        <w:rPr>
          <w:rStyle w:val="StyleBoldUnderline"/>
        </w:rPr>
        <w:t xml:space="preserve">n exceptionally </w:t>
      </w:r>
      <w:r w:rsidRPr="00773F23">
        <w:rPr>
          <w:rStyle w:val="StyleBoldUnderline"/>
          <w:highlight w:val="cyan"/>
        </w:rPr>
        <w:t>strong trade position, despite the rise of</w:t>
      </w:r>
      <w:r w:rsidRPr="006C4E2F">
        <w:rPr>
          <w:rStyle w:val="StyleBoldUnderline"/>
        </w:rPr>
        <w:t xml:space="preserve"> emerging markets like </w:t>
      </w:r>
      <w:r w:rsidRPr="00773F23">
        <w:rPr>
          <w:rStyle w:val="StyleBoldUnderline"/>
          <w:highlight w:val="cyan"/>
        </w:rPr>
        <w:t>China</w:t>
      </w:r>
      <w:r w:rsidRPr="006C4E2F">
        <w:rPr>
          <w:rStyle w:val="StyleBoldUnderline"/>
        </w:rPr>
        <w:t>.</w:t>
      </w:r>
      <w:r w:rsidRPr="00AD73E9">
        <w:rPr>
          <w:sz w:val="14"/>
        </w:rPr>
        <w:t xml:space="preserve"> So, while the US and Japan </w:t>
      </w:r>
      <w:proofErr w:type="gramStart"/>
      <w:r w:rsidRPr="00AD73E9">
        <w:rPr>
          <w:sz w:val="14"/>
        </w:rPr>
        <w:t>have</w:t>
      </w:r>
      <w:proofErr w:type="gramEnd"/>
      <w:r w:rsidRPr="00AD73E9">
        <w:rPr>
          <w:sz w:val="14"/>
        </w:rPr>
        <w:t xml:space="preserve"> seen their respective shares of global exports fall, the </w:t>
      </w:r>
      <w:r w:rsidRPr="006C4E2F">
        <w:rPr>
          <w:rStyle w:val="StyleBoldUnderline"/>
        </w:rPr>
        <w:t>EU's share has remained stable</w:t>
      </w:r>
      <w:r w:rsidRPr="00AD73E9">
        <w:rPr>
          <w:sz w:val="14"/>
        </w:rPr>
        <w:t xml:space="preserve">, at around 20 percent. Indeed, </w:t>
      </w:r>
      <w:r w:rsidRPr="006C4E2F">
        <w:rPr>
          <w:rStyle w:val="StyleBoldUnderline"/>
        </w:rPr>
        <w:t>EU trade power contrasts sharply with the perception of a weakened Europe</w:t>
      </w:r>
      <w:r w:rsidRPr="00AD73E9">
        <w:rPr>
          <w:sz w:val="14"/>
        </w:rPr>
        <w:t xml:space="preserve">. Most important, </w:t>
      </w:r>
      <w:r w:rsidRPr="006C4E2F">
        <w:rPr>
          <w:rStyle w:val="StyleBoldUnderline"/>
        </w:rPr>
        <w:t>Europe was able to achieve it only by investing heavily in a multilateral trade system through</w:t>
      </w:r>
      <w:r w:rsidRPr="00AD73E9">
        <w:rPr>
          <w:sz w:val="14"/>
        </w:rPr>
        <w:t xml:space="preserve"> the GATT and then </w:t>
      </w:r>
      <w:r w:rsidRPr="006C4E2F">
        <w:rPr>
          <w:rStyle w:val="StyleBoldUnderline"/>
        </w:rPr>
        <w:t>the W</w:t>
      </w:r>
      <w:r w:rsidRPr="00AD73E9">
        <w:rPr>
          <w:sz w:val="14"/>
        </w:rPr>
        <w:t xml:space="preserve">orld </w:t>
      </w:r>
      <w:r w:rsidRPr="006C4E2F">
        <w:rPr>
          <w:rStyle w:val="StyleBoldUnderline"/>
        </w:rPr>
        <w:t>T</w:t>
      </w:r>
      <w:r w:rsidRPr="00AD73E9">
        <w:rPr>
          <w:sz w:val="14"/>
        </w:rPr>
        <w:t xml:space="preserve">rade </w:t>
      </w:r>
      <w:r w:rsidRPr="006C4E2F">
        <w:rPr>
          <w:rStyle w:val="StyleBoldUnderline"/>
        </w:rPr>
        <w:t>O</w:t>
      </w:r>
      <w:r w:rsidRPr="00AD73E9">
        <w:rPr>
          <w:sz w:val="14"/>
        </w:rPr>
        <w:t xml:space="preserve">rganization. And yet, </w:t>
      </w:r>
      <w:r w:rsidRPr="006C4E2F">
        <w:rPr>
          <w:rStyle w:val="StyleBoldUnderline"/>
        </w:rPr>
        <w:t xml:space="preserve">while </w:t>
      </w:r>
      <w:r w:rsidRPr="00773F23">
        <w:rPr>
          <w:rStyle w:val="StyleBoldUnderline"/>
          <w:highlight w:val="cyan"/>
        </w:rPr>
        <w:t>the EU</w:t>
      </w:r>
      <w:r w:rsidRPr="006C4E2F">
        <w:rPr>
          <w:rStyle w:val="StyleBoldUnderline"/>
        </w:rPr>
        <w:t xml:space="preserve"> owes much to the multilateral trade system</w:t>
      </w:r>
      <w:r w:rsidRPr="00AD73E9">
        <w:rPr>
          <w:sz w:val="14"/>
        </w:rPr>
        <w:t xml:space="preserve">, since 2006, </w:t>
      </w:r>
      <w:r w:rsidRPr="006C4E2F">
        <w:rPr>
          <w:rStyle w:val="StyleBoldUnderline"/>
        </w:rPr>
        <w:t>it</w:t>
      </w:r>
      <w:r w:rsidRPr="00AD73E9">
        <w:rPr>
          <w:sz w:val="14"/>
        </w:rPr>
        <w:t xml:space="preserve">, too, </w:t>
      </w:r>
      <w:r w:rsidRPr="006C4E2F">
        <w:rPr>
          <w:rStyle w:val="StyleBoldUnderline"/>
        </w:rPr>
        <w:t xml:space="preserve">has </w:t>
      </w:r>
      <w:r w:rsidRPr="00773F23">
        <w:rPr>
          <w:rStyle w:val="StyleBoldUnderline"/>
          <w:highlight w:val="cyan"/>
        </w:rPr>
        <w:t>shifted to bilateralism</w:t>
      </w:r>
      <w:r w:rsidRPr="00AD73E9">
        <w:rPr>
          <w:sz w:val="14"/>
        </w:rPr>
        <w:t xml:space="preserve">, scoring its biggest successes with free-trade agreements with Latin America and South Korea. An agreement with Canada is now within reach (though bilateral negotiations with India seem to have stalled, probably because the Indians do not believe that a free trade agreement would help them much). Officially, </w:t>
      </w:r>
      <w:r w:rsidRPr="00C45E66">
        <w:rPr>
          <w:rStyle w:val="StyleBoldUnderline"/>
          <w:highlight w:val="cyan"/>
        </w:rPr>
        <w:t>the EU considers a bilateral approach</w:t>
      </w:r>
      <w:r w:rsidRPr="006C4E2F">
        <w:rPr>
          <w:rStyle w:val="StyleBoldUnderline"/>
        </w:rPr>
        <w:t xml:space="preserve"> to trade </w:t>
      </w:r>
      <w:r w:rsidRPr="00C45E66">
        <w:rPr>
          <w:rStyle w:val="StyleBoldUnderline"/>
          <w:highlight w:val="cyan"/>
        </w:rPr>
        <w:t>to be</w:t>
      </w:r>
      <w:r w:rsidRPr="006C4E2F">
        <w:rPr>
          <w:rStyle w:val="StyleBoldUnderline"/>
        </w:rPr>
        <w:t xml:space="preserve"> perfectly </w:t>
      </w:r>
      <w:r w:rsidRPr="00C45E66">
        <w:rPr>
          <w:rStyle w:val="StyleBoldUnderline"/>
          <w:highlight w:val="cyan"/>
        </w:rPr>
        <w:t>compatible with</w:t>
      </w:r>
      <w:r w:rsidRPr="006C4E2F">
        <w:rPr>
          <w:rStyle w:val="StyleBoldUnderline"/>
        </w:rPr>
        <w:t xml:space="preserve"> a return to </w:t>
      </w:r>
      <w:r w:rsidRPr="00C45E66">
        <w:rPr>
          <w:rStyle w:val="StyleBoldUnderline"/>
          <w:highlight w:val="cyan"/>
        </w:rPr>
        <w:t>multilateralism</w:t>
      </w:r>
      <w:r w:rsidRPr="00AD73E9">
        <w:rPr>
          <w:sz w:val="14"/>
        </w:rPr>
        <w:t xml:space="preserve">. But the facts belie this. First, it is clear that </w:t>
      </w:r>
      <w:r w:rsidRPr="006C4E2F">
        <w:rPr>
          <w:rStyle w:val="StyleBoldUnderline"/>
        </w:rPr>
        <w:t>bilateralism is growing as multilateralism wanes</w:t>
      </w:r>
      <w:r w:rsidRPr="00AD73E9">
        <w:rPr>
          <w:sz w:val="14"/>
        </w:rPr>
        <w:t xml:space="preserve">. Since 2008, when the WTO's Doha Round of global free-trade talks collapsed, the Europeans </w:t>
      </w:r>
      <w:proofErr w:type="gramStart"/>
      <w:r w:rsidRPr="00AD73E9">
        <w:rPr>
          <w:sz w:val="14"/>
        </w:rPr>
        <w:t>have</w:t>
      </w:r>
      <w:proofErr w:type="gramEnd"/>
      <w:r w:rsidRPr="00AD73E9">
        <w:rPr>
          <w:sz w:val="14"/>
        </w:rPr>
        <w:t xml:space="preserve"> proved unable to bring the US, China and India back to the multilateral negotiating table. More important, they evidently have given up trying. This is reflected in the EU's reluctance to press emerging countries to become parties to the WTO's multilateral Agreement on Government Procurement, as if it has accepted that this issue can be resolved only bilaterally. Moreover, since 2008, </w:t>
      </w:r>
      <w:r w:rsidRPr="00C45E66">
        <w:rPr>
          <w:rStyle w:val="StyleBoldUnderline"/>
          <w:highlight w:val="cyan"/>
        </w:rPr>
        <w:t>US trade policy has</w:t>
      </w:r>
      <w:r w:rsidRPr="006C4E2F">
        <w:rPr>
          <w:rStyle w:val="StyleBoldUnderline"/>
        </w:rPr>
        <w:t xml:space="preserve"> deliberately </w:t>
      </w:r>
      <w:r w:rsidRPr="00C45E66">
        <w:rPr>
          <w:rStyle w:val="StyleBoldUnderline"/>
          <w:highlight w:val="cyan"/>
        </w:rPr>
        <w:t>abandoned multilateralism</w:t>
      </w:r>
      <w:r w:rsidRPr="006C4E2F">
        <w:rPr>
          <w:rStyle w:val="StyleBoldUnderline"/>
        </w:rPr>
        <w:t xml:space="preserve"> in order </w:t>
      </w:r>
      <w:r w:rsidRPr="00C45E66">
        <w:rPr>
          <w:rStyle w:val="StyleBoldUnderline"/>
          <w:highlight w:val="cyan"/>
        </w:rPr>
        <w:t>to pursue containment of China via</w:t>
      </w:r>
      <w:r w:rsidRPr="00AD73E9">
        <w:rPr>
          <w:sz w:val="14"/>
        </w:rPr>
        <w:t xml:space="preserve"> a two-pronged strategy: the planned Trans-Pacific Partnership (TPP) and </w:t>
      </w:r>
      <w:r w:rsidRPr="00C45E66">
        <w:rPr>
          <w:rStyle w:val="StyleBoldUnderline"/>
          <w:highlight w:val="cyan"/>
        </w:rPr>
        <w:t>the TTIP</w:t>
      </w:r>
      <w:r w:rsidRPr="00AD73E9">
        <w:rPr>
          <w:sz w:val="14"/>
        </w:rPr>
        <w:t xml:space="preserve">. </w:t>
      </w:r>
      <w:r w:rsidRPr="006C4E2F">
        <w:rPr>
          <w:rStyle w:val="StyleBoldUnderline"/>
        </w:rPr>
        <w:t xml:space="preserve">The reason for this change is simple: </w:t>
      </w:r>
      <w:r w:rsidRPr="00C45E66">
        <w:rPr>
          <w:rStyle w:val="StyleBoldUnderline"/>
          <w:highlight w:val="cyan"/>
        </w:rPr>
        <w:t>The US no longer has the power to set the rules of the global trade system</w:t>
      </w:r>
      <w:r w:rsidRPr="006C4E2F">
        <w:rPr>
          <w:rStyle w:val="StyleBoldUnderline"/>
        </w:rPr>
        <w:t>, but it considers itself strong enough to work around them.</w:t>
      </w:r>
      <w:r>
        <w:rPr>
          <w:rStyle w:val="StyleBoldUnderline"/>
        </w:rPr>
        <w:t xml:space="preserve"> </w:t>
      </w:r>
      <w:r w:rsidRPr="00C45E66">
        <w:rPr>
          <w:rStyle w:val="StyleBoldUnderline"/>
          <w:highlight w:val="cyan"/>
        </w:rPr>
        <w:t>The EU</w:t>
      </w:r>
      <w:r w:rsidRPr="00AD73E9">
        <w:rPr>
          <w:sz w:val="14"/>
        </w:rPr>
        <w:t xml:space="preserve"> partly </w:t>
      </w:r>
      <w:r w:rsidRPr="00C45E66">
        <w:rPr>
          <w:rStyle w:val="StyleBoldUnderline"/>
          <w:highlight w:val="cyan"/>
        </w:rPr>
        <w:t>shares America's strategic objective</w:t>
      </w:r>
      <w:r w:rsidRPr="006C4E2F">
        <w:rPr>
          <w:rStyle w:val="StyleBoldUnderline"/>
        </w:rPr>
        <w:t xml:space="preserve"> here,</w:t>
      </w:r>
      <w:r w:rsidRPr="00AD73E9">
        <w:rPr>
          <w:sz w:val="14"/>
        </w:rPr>
        <w:t xml:space="preserve"> because </w:t>
      </w:r>
      <w:r w:rsidRPr="00AD73E9">
        <w:rPr>
          <w:rStyle w:val="StyleBoldUnderline"/>
          <w:highlight w:val="cyan"/>
        </w:rPr>
        <w:t>it</w:t>
      </w:r>
      <w:r w:rsidRPr="00AD73E9">
        <w:rPr>
          <w:sz w:val="14"/>
        </w:rPr>
        <w:t xml:space="preserve">, too, </w:t>
      </w:r>
      <w:r w:rsidRPr="00AD73E9">
        <w:rPr>
          <w:rStyle w:val="StyleBoldUnderline"/>
          <w:highlight w:val="cyan"/>
        </w:rPr>
        <w:t>has grievances against emerging powers</w:t>
      </w:r>
      <w:r w:rsidRPr="006C4E2F">
        <w:rPr>
          <w:rStyle w:val="StyleBoldUnderline"/>
        </w:rPr>
        <w:t xml:space="preserve"> in terms of market access, compliance with intellectual property rights, access to government procurement and subsidies to state companies</w:t>
      </w:r>
      <w:r w:rsidRPr="00AD73E9">
        <w:rPr>
          <w:sz w:val="14"/>
        </w:rPr>
        <w:t>. But Europe must avoid alignment with this new and narrow US trade focus for several reasons.</w:t>
      </w:r>
    </w:p>
    <w:p w:rsidR="00B13F68" w:rsidRDefault="00B13F68" w:rsidP="00B13F68">
      <w:pPr>
        <w:rPr>
          <w:rStyle w:val="StyleBoldUnderline"/>
        </w:rPr>
      </w:pPr>
    </w:p>
    <w:p w:rsidR="00B13F68" w:rsidRPr="00121C13" w:rsidRDefault="00B13F68" w:rsidP="00B13F68">
      <w:pPr>
        <w:pStyle w:val="Tagline"/>
        <w:rPr>
          <w:rFonts w:asciiTheme="minorHAnsi" w:hAnsiTheme="minorHAnsi"/>
        </w:rPr>
      </w:pPr>
      <w:r w:rsidRPr="00121C13">
        <w:rPr>
          <w:rFonts w:asciiTheme="minorHAnsi" w:hAnsiTheme="minorHAnsi"/>
        </w:rPr>
        <w:t xml:space="preserve">Unchecked Chinese rise risks global nuclear war </w:t>
      </w:r>
    </w:p>
    <w:p w:rsidR="00B13F68" w:rsidRPr="00121C13" w:rsidRDefault="00B13F68" w:rsidP="00B13F68">
      <w:pPr>
        <w:rPr>
          <w:rFonts w:asciiTheme="minorHAnsi" w:hAnsiTheme="minorHAnsi"/>
        </w:rPr>
      </w:pPr>
      <w:r w:rsidRPr="00121C13">
        <w:rPr>
          <w:rFonts w:asciiTheme="minorHAnsi" w:hAnsiTheme="minorHAnsi"/>
        </w:rPr>
        <w:t xml:space="preserve">C. Dale </w:t>
      </w:r>
      <w:r w:rsidRPr="00121C13">
        <w:rPr>
          <w:rStyle w:val="StyleStyleBold12pt"/>
          <w:rFonts w:asciiTheme="minorHAnsi" w:hAnsiTheme="minorHAnsi"/>
        </w:rPr>
        <w:t>Walton 7</w:t>
      </w:r>
      <w:r w:rsidRPr="00121C13">
        <w:rPr>
          <w:rFonts w:asciiTheme="minorHAnsi" w:hAnsiTheme="minorHAnsi"/>
        </w:rPr>
        <w:t>, Lecturer in International Relations and Strategic Studies at the University of Reading, 2007, Geopolitics and the Great Powers in the 21st Century, p. 49</w:t>
      </w:r>
    </w:p>
    <w:p w:rsidR="00B13F68" w:rsidRPr="00121C13" w:rsidRDefault="00B13F68" w:rsidP="00B13F68">
      <w:pPr>
        <w:rPr>
          <w:rFonts w:asciiTheme="minorHAnsi" w:hAnsiTheme="minorHAnsi"/>
          <w:sz w:val="14"/>
        </w:rPr>
      </w:pPr>
      <w:r w:rsidRPr="00121C13">
        <w:rPr>
          <w:rFonts w:asciiTheme="minorHAnsi" w:hAnsiTheme="minorHAnsi"/>
          <w:sz w:val="14"/>
        </w:rPr>
        <w:t xml:space="preserve">Obviously, </w:t>
      </w:r>
      <w:r w:rsidRPr="002D6B73">
        <w:rPr>
          <w:rFonts w:asciiTheme="minorHAnsi" w:hAnsiTheme="minorHAnsi"/>
          <w:highlight w:val="cyan"/>
          <w:u w:val="single"/>
        </w:rPr>
        <w:t>it is</w:t>
      </w:r>
      <w:r w:rsidRPr="00121C13">
        <w:rPr>
          <w:rFonts w:asciiTheme="minorHAnsi" w:hAnsiTheme="minorHAnsi"/>
          <w:u w:val="single"/>
        </w:rPr>
        <w:t xml:space="preserve"> of </w:t>
      </w:r>
      <w:r w:rsidRPr="002D6B73">
        <w:rPr>
          <w:rFonts w:asciiTheme="minorHAnsi" w:hAnsiTheme="minorHAnsi"/>
          <w:highlight w:val="cyan"/>
          <w:u w:val="single"/>
        </w:rPr>
        <w:t>vital</w:t>
      </w:r>
      <w:r w:rsidRPr="00121C13">
        <w:rPr>
          <w:rFonts w:asciiTheme="minorHAnsi" w:hAnsiTheme="minorHAnsi"/>
          <w:u w:val="single"/>
        </w:rPr>
        <w:t xml:space="preserve"> importance to the U</w:t>
      </w:r>
      <w:r w:rsidRPr="00121C13">
        <w:rPr>
          <w:rFonts w:asciiTheme="minorHAnsi" w:hAnsiTheme="minorHAnsi"/>
          <w:sz w:val="14"/>
        </w:rPr>
        <w:t xml:space="preserve">nited </w:t>
      </w:r>
      <w:r w:rsidRPr="00121C13">
        <w:rPr>
          <w:rFonts w:asciiTheme="minorHAnsi" w:hAnsiTheme="minorHAnsi"/>
          <w:u w:val="single"/>
        </w:rPr>
        <w:t>S</w:t>
      </w:r>
      <w:r w:rsidRPr="00121C13">
        <w:rPr>
          <w:rFonts w:asciiTheme="minorHAnsi" w:hAnsiTheme="minorHAnsi"/>
          <w:sz w:val="14"/>
        </w:rPr>
        <w:t xml:space="preserve">tates </w:t>
      </w:r>
      <w:r w:rsidRPr="002D6B73">
        <w:rPr>
          <w:rFonts w:asciiTheme="minorHAnsi" w:hAnsiTheme="minorHAnsi"/>
          <w:highlight w:val="cyan"/>
          <w:u w:val="single"/>
        </w:rPr>
        <w:t>that the PRC does not become the hegemon of</w:t>
      </w:r>
      <w:r w:rsidRPr="00121C13">
        <w:rPr>
          <w:rFonts w:asciiTheme="minorHAnsi" w:hAnsiTheme="minorHAnsi"/>
          <w:u w:val="single"/>
        </w:rPr>
        <w:t xml:space="preserve"> Eastern </w:t>
      </w:r>
      <w:r w:rsidRPr="002D6B73">
        <w:rPr>
          <w:rFonts w:asciiTheme="minorHAnsi" w:hAnsiTheme="minorHAnsi"/>
          <w:highlight w:val="cyan"/>
          <w:u w:val="single"/>
        </w:rPr>
        <w:t>Eurasia</w:t>
      </w:r>
      <w:r w:rsidRPr="00121C13">
        <w:rPr>
          <w:rFonts w:asciiTheme="minorHAnsi" w:hAnsiTheme="minorHAnsi"/>
          <w:sz w:val="14"/>
        </w:rPr>
        <w:t xml:space="preserve">. As noted above, however, regardless of what Washington does, China's success in such an endeavor is not as easily attainable as pessimists might assume. The PRC appears to be on track to be a very great power indeed, but geopolitical conditions are not favorable for any Chinese effort to establish sole hegemony; a robust multipolar system should suffice to keep China in check, even with only minimal American intervention in local squabbles. </w:t>
      </w:r>
      <w:r w:rsidRPr="00121C13">
        <w:rPr>
          <w:rFonts w:asciiTheme="minorHAnsi" w:hAnsiTheme="minorHAnsi"/>
          <w:u w:val="single"/>
        </w:rPr>
        <w:t>The</w:t>
      </w:r>
      <w:r w:rsidRPr="00121C13">
        <w:rPr>
          <w:rFonts w:asciiTheme="minorHAnsi" w:hAnsiTheme="minorHAnsi"/>
          <w:sz w:val="14"/>
        </w:rPr>
        <w:t xml:space="preserve"> more worrisome </w:t>
      </w:r>
      <w:r w:rsidRPr="00121C13">
        <w:rPr>
          <w:rFonts w:asciiTheme="minorHAnsi" w:hAnsiTheme="minorHAnsi"/>
          <w:u w:val="single"/>
        </w:rPr>
        <w:t xml:space="preserve">danger is that </w:t>
      </w:r>
      <w:r w:rsidRPr="002D6B73">
        <w:rPr>
          <w:rStyle w:val="StyleBoldUnderline"/>
          <w:rFonts w:asciiTheme="minorHAnsi" w:hAnsiTheme="minorHAnsi"/>
          <w:highlight w:val="cyan"/>
        </w:rPr>
        <w:t>Beijing will cooperate with a great power partner</w:t>
      </w:r>
      <w:r w:rsidRPr="00121C13">
        <w:rPr>
          <w:rFonts w:asciiTheme="minorHAnsi" w:hAnsiTheme="minorHAnsi"/>
          <w:sz w:val="14"/>
        </w:rPr>
        <w:t>, establishing</w:t>
      </w:r>
      <w:r w:rsidRPr="00121C13">
        <w:rPr>
          <w:rFonts w:asciiTheme="minorHAnsi" w:hAnsiTheme="minorHAnsi"/>
          <w:u w:val="single"/>
        </w:rPr>
        <w:t xml:space="preserve"> a very muscular axis. Such an entity would present </w:t>
      </w:r>
      <w:r w:rsidRPr="002D6B73">
        <w:rPr>
          <w:rFonts w:asciiTheme="minorHAnsi" w:hAnsiTheme="minorHAnsi"/>
          <w:highlight w:val="cyan"/>
          <w:u w:val="single"/>
        </w:rPr>
        <w:t>a critical danger to the balance of power</w:t>
      </w:r>
      <w:r w:rsidRPr="00121C13">
        <w:rPr>
          <w:rFonts w:asciiTheme="minorHAnsi" w:hAnsiTheme="minorHAnsi"/>
          <w:sz w:val="14"/>
        </w:rPr>
        <w:t xml:space="preserve">, thus both </w:t>
      </w:r>
      <w:r w:rsidRPr="002D6B73">
        <w:rPr>
          <w:rFonts w:asciiTheme="minorHAnsi" w:hAnsiTheme="minorHAnsi"/>
          <w:highlight w:val="cyan"/>
          <w:u w:val="single"/>
        </w:rPr>
        <w:t>necessitating</w:t>
      </w:r>
      <w:r w:rsidRPr="00121C13">
        <w:rPr>
          <w:rFonts w:asciiTheme="minorHAnsi" w:hAnsiTheme="minorHAnsi"/>
          <w:u w:val="single"/>
        </w:rPr>
        <w:t xml:space="preserve"> very </w:t>
      </w:r>
      <w:r w:rsidRPr="002D6B73">
        <w:rPr>
          <w:rFonts w:asciiTheme="minorHAnsi" w:hAnsiTheme="minorHAnsi"/>
          <w:b/>
          <w:highlight w:val="cyan"/>
          <w:u w:val="single"/>
        </w:rPr>
        <w:t>active American intervention</w:t>
      </w:r>
      <w:r w:rsidRPr="00121C13">
        <w:rPr>
          <w:rFonts w:asciiTheme="minorHAnsi" w:hAnsiTheme="minorHAnsi"/>
          <w:u w:val="single"/>
        </w:rPr>
        <w:t xml:space="preserve"> in Eastern Eurasia and </w:t>
      </w:r>
      <w:r w:rsidRPr="002D6B73">
        <w:rPr>
          <w:rFonts w:asciiTheme="minorHAnsi" w:hAnsiTheme="minorHAnsi"/>
          <w:b/>
          <w:highlight w:val="cyan"/>
          <w:u w:val="single"/>
        </w:rPr>
        <w:t>creating</w:t>
      </w:r>
      <w:r w:rsidRPr="00121C13">
        <w:rPr>
          <w:rFonts w:asciiTheme="minorHAnsi" w:hAnsiTheme="minorHAnsi"/>
          <w:b/>
          <w:u w:val="single"/>
        </w:rPr>
        <w:t xml:space="preserve"> the</w:t>
      </w:r>
      <w:r w:rsidRPr="00121C13">
        <w:rPr>
          <w:rFonts w:asciiTheme="minorHAnsi" w:hAnsiTheme="minorHAnsi"/>
          <w:sz w:val="14"/>
        </w:rPr>
        <w:t xml:space="preserve"> underlying </w:t>
      </w:r>
      <w:r w:rsidRPr="00121C13">
        <w:rPr>
          <w:rFonts w:asciiTheme="minorHAnsi" w:hAnsiTheme="minorHAnsi"/>
          <w:b/>
          <w:u w:val="single"/>
        </w:rPr>
        <w:t xml:space="preserve">conditions for </w:t>
      </w:r>
      <w:r w:rsidRPr="002D6B73">
        <w:rPr>
          <w:rFonts w:asciiTheme="minorHAnsi" w:hAnsiTheme="minorHAnsi"/>
          <w:b/>
          <w:highlight w:val="cyan"/>
          <w:u w:val="single"/>
        </w:rPr>
        <w:t xml:space="preserve">a </w:t>
      </w:r>
      <w:r w:rsidRPr="00AD73E9">
        <w:rPr>
          <w:rFonts w:asciiTheme="minorHAnsi" w:hAnsiTheme="minorHAnsi"/>
          <w:b/>
          <w:u w:val="single"/>
        </w:rPr>
        <w:t>massive</w:t>
      </w:r>
      <w:r w:rsidRPr="00121C13">
        <w:rPr>
          <w:rFonts w:asciiTheme="minorHAnsi" w:hAnsiTheme="minorHAnsi"/>
          <w:sz w:val="14"/>
        </w:rPr>
        <w:t xml:space="preserve">, and probably </w:t>
      </w:r>
      <w:r w:rsidRPr="002D6B73">
        <w:rPr>
          <w:rFonts w:asciiTheme="minorHAnsi" w:hAnsiTheme="minorHAnsi"/>
          <w:b/>
          <w:highlight w:val="cyan"/>
          <w:u w:val="single"/>
        </w:rPr>
        <w:t xml:space="preserve">nuclear, </w:t>
      </w:r>
      <w:r w:rsidRPr="00AD73E9">
        <w:rPr>
          <w:rFonts w:asciiTheme="minorHAnsi" w:hAnsiTheme="minorHAnsi"/>
          <w:b/>
          <w:u w:val="single"/>
        </w:rPr>
        <w:t xml:space="preserve">great power </w:t>
      </w:r>
      <w:r w:rsidRPr="002D6B73">
        <w:rPr>
          <w:rFonts w:asciiTheme="minorHAnsi" w:hAnsiTheme="minorHAnsi"/>
          <w:b/>
          <w:highlight w:val="cyan"/>
          <w:u w:val="single"/>
        </w:rPr>
        <w:t>war</w:t>
      </w:r>
      <w:r w:rsidRPr="00121C13">
        <w:rPr>
          <w:rFonts w:asciiTheme="minorHAnsi" w:hAnsiTheme="minorHAnsi"/>
          <w:sz w:val="14"/>
        </w:rPr>
        <w:t xml:space="preserve">. Absent such a "super-threat," however, the </w:t>
      </w:r>
      <w:r>
        <w:rPr>
          <w:rFonts w:asciiTheme="minorHAnsi" w:hAnsiTheme="minorHAnsi"/>
          <w:sz w:val="14"/>
        </w:rPr>
        <w:t>demand</w:t>
      </w:r>
      <w:r w:rsidRPr="00121C13">
        <w:rPr>
          <w:rFonts w:asciiTheme="minorHAnsi" w:hAnsiTheme="minorHAnsi"/>
          <w:sz w:val="14"/>
        </w:rPr>
        <w:t>s on American leaders will be far more subtle: creating the conditions for Washington's gentle decline from playing the role of unipolar quasi-hegemon to being "merely" the greatest of the world's powers, while aiding in the creation of a healthy multipolar system that is not marked by close great power alliances.</w:t>
      </w:r>
    </w:p>
    <w:p w:rsidR="00B13F68" w:rsidRPr="00783B82" w:rsidRDefault="00B13F68" w:rsidP="00B13F68">
      <w:pPr>
        <w:pStyle w:val="Heading4"/>
      </w:pPr>
      <w:r w:rsidRPr="00783B82">
        <w:t>US-EU relations solve nuclear war</w:t>
      </w:r>
    </w:p>
    <w:p w:rsidR="00B13F68" w:rsidRPr="00783B82" w:rsidRDefault="00B13F68" w:rsidP="00B13F68">
      <w:r w:rsidRPr="00783B82">
        <w:t xml:space="preserve">John S. </w:t>
      </w:r>
      <w:r w:rsidRPr="00133DC4">
        <w:rPr>
          <w:rStyle w:val="StyleStyleBold12pt"/>
          <w:highlight w:val="cyan"/>
        </w:rPr>
        <w:t>Duffield 94</w:t>
      </w:r>
      <w:r w:rsidRPr="00783B82">
        <w:t>, analyst, “NATO’s Functions After the Cold War,” POLITICAL SCIENCE QUARTERLY v. 109 n. 5, Winter 1994, pp. 753-787, ASP.</w:t>
      </w:r>
    </w:p>
    <w:p w:rsidR="00B13F68" w:rsidRPr="00783B82" w:rsidRDefault="00B13F68" w:rsidP="00B13F68">
      <w:pPr>
        <w:rPr>
          <w:sz w:val="16"/>
        </w:rPr>
      </w:pPr>
      <w:r w:rsidRPr="00783B82">
        <w:rPr>
          <w:sz w:val="16"/>
        </w:rPr>
        <w:t xml:space="preserve">Above all, </w:t>
      </w:r>
      <w:r w:rsidRPr="00783B82">
        <w:rPr>
          <w:rStyle w:val="StyleBoldUnderline"/>
        </w:rPr>
        <w:t>NATO pessimists overlooked</w:t>
      </w:r>
      <w:r w:rsidRPr="00783B82">
        <w:rPr>
          <w:sz w:val="16"/>
        </w:rPr>
        <w:t xml:space="preserve"> the </w:t>
      </w:r>
      <w:r w:rsidRPr="00783B82">
        <w:rPr>
          <w:rStyle w:val="StyleBoldUnderline"/>
        </w:rPr>
        <w:t>valuable intra-alliance functions that the alliance</w:t>
      </w:r>
      <w:r w:rsidRPr="00783B82">
        <w:rPr>
          <w:sz w:val="16"/>
        </w:rPr>
        <w:t xml:space="preserve"> has always </w:t>
      </w:r>
      <w:r w:rsidRPr="00783B82">
        <w:rPr>
          <w:rStyle w:val="StyleBoldUnderline"/>
        </w:rPr>
        <w:t>performed and that remain relevant after the cold war.</w:t>
      </w:r>
      <w:r w:rsidRPr="00783B82">
        <w:rPr>
          <w:sz w:val="16"/>
        </w:rPr>
        <w:t xml:space="preserve"> Most importantly, </w:t>
      </w:r>
      <w:r w:rsidRPr="00736997">
        <w:rPr>
          <w:rStyle w:val="StyleBoldUnderline"/>
          <w:highlight w:val="cyan"/>
        </w:rPr>
        <w:t>NATO</w:t>
      </w:r>
      <w:r w:rsidRPr="00783B82">
        <w:rPr>
          <w:rStyle w:val="StyleBoldUnderline"/>
        </w:rPr>
        <w:t xml:space="preserve"> has </w:t>
      </w:r>
      <w:r w:rsidRPr="00736997">
        <w:rPr>
          <w:rStyle w:val="StyleBoldUnderline"/>
          <w:highlight w:val="cyan"/>
        </w:rPr>
        <w:t>helped stabilize Western Europe</w:t>
      </w:r>
      <w:r w:rsidRPr="00783B82">
        <w:rPr>
          <w:rStyle w:val="StyleBoldUnderline"/>
        </w:rPr>
        <w:t>, whose states had</w:t>
      </w:r>
      <w:r w:rsidRPr="00783B82">
        <w:rPr>
          <w:sz w:val="16"/>
        </w:rPr>
        <w:t xml:space="preserve"> often </w:t>
      </w:r>
      <w:r w:rsidRPr="00783B82">
        <w:rPr>
          <w:rStyle w:val="StyleBoldUnderline"/>
        </w:rPr>
        <w:t>been bitter rivals</w:t>
      </w:r>
      <w:r w:rsidRPr="00783B82">
        <w:rPr>
          <w:sz w:val="16"/>
        </w:rPr>
        <w:t xml:space="preserve"> in the past. </w:t>
      </w:r>
      <w:r w:rsidRPr="00783B82">
        <w:rPr>
          <w:rStyle w:val="StyleBoldUnderline"/>
        </w:rPr>
        <w:t xml:space="preserve">By damping the security dilemma and providing an institutional mechanism for the development of </w:t>
      </w:r>
      <w:r w:rsidRPr="00783B82">
        <w:rPr>
          <w:sz w:val="16"/>
        </w:rPr>
        <w:t xml:space="preserve">common </w:t>
      </w:r>
      <w:r w:rsidRPr="00783B82">
        <w:rPr>
          <w:rStyle w:val="StyleBoldUnderline"/>
        </w:rPr>
        <w:t>security policies, NATO</w:t>
      </w:r>
      <w:r w:rsidRPr="00783B82">
        <w:rPr>
          <w:sz w:val="16"/>
        </w:rPr>
        <w:t xml:space="preserve"> has </w:t>
      </w:r>
      <w:r w:rsidRPr="00783B82">
        <w:rPr>
          <w:rStyle w:val="StyleBoldUnderline"/>
        </w:rPr>
        <w:t>contributed to making the use of force in relations among the countries of the region</w:t>
      </w:r>
      <w:r w:rsidRPr="00783B82">
        <w:rPr>
          <w:sz w:val="16"/>
        </w:rPr>
        <w:t xml:space="preserve"> virtually </w:t>
      </w:r>
      <w:r w:rsidRPr="00783B82">
        <w:rPr>
          <w:rStyle w:val="StyleBoldUnderline"/>
        </w:rPr>
        <w:t>inconceivable</w:t>
      </w:r>
      <w:r w:rsidRPr="00783B82">
        <w:rPr>
          <w:sz w:val="16"/>
        </w:rPr>
        <w:t xml:space="preserve">. In all these ways, </w:t>
      </w:r>
      <w:r w:rsidRPr="00783B82">
        <w:rPr>
          <w:rStyle w:val="StyleBoldUnderline"/>
        </w:rPr>
        <w:t>NATO</w:t>
      </w:r>
      <w:r w:rsidRPr="00783B82">
        <w:rPr>
          <w:sz w:val="16"/>
        </w:rPr>
        <w:t xml:space="preserve"> clearly </w:t>
      </w:r>
      <w:r w:rsidRPr="00783B82">
        <w:rPr>
          <w:rStyle w:val="StyleBoldUnderline"/>
        </w:rPr>
        <w:t xml:space="preserve">serves the interests of its European members. But even the </w:t>
      </w:r>
      <w:r w:rsidRPr="00736997">
        <w:rPr>
          <w:rStyle w:val="StyleBoldUnderline"/>
          <w:highlight w:val="cyan"/>
        </w:rPr>
        <w:t>U</w:t>
      </w:r>
      <w:r w:rsidRPr="00783B82">
        <w:rPr>
          <w:sz w:val="16"/>
        </w:rPr>
        <w:t xml:space="preserve">nited </w:t>
      </w:r>
      <w:r w:rsidRPr="00736997">
        <w:rPr>
          <w:rStyle w:val="StyleBoldUnderline"/>
          <w:highlight w:val="cyan"/>
        </w:rPr>
        <w:t>S</w:t>
      </w:r>
      <w:r w:rsidRPr="00783B82">
        <w:rPr>
          <w:sz w:val="16"/>
        </w:rPr>
        <w:t xml:space="preserve">tates </w:t>
      </w:r>
      <w:r w:rsidRPr="00736997">
        <w:rPr>
          <w:rStyle w:val="StyleBoldUnderline"/>
          <w:highlight w:val="cyan"/>
        </w:rPr>
        <w:t>has a</w:t>
      </w:r>
      <w:r w:rsidRPr="00783B82">
        <w:rPr>
          <w:rStyle w:val="StyleBoldUnderline"/>
        </w:rPr>
        <w:t xml:space="preserve"> significant </w:t>
      </w:r>
      <w:r w:rsidRPr="00736997">
        <w:rPr>
          <w:rStyle w:val="StyleBoldUnderline"/>
          <w:highlight w:val="cyan"/>
        </w:rPr>
        <w:t>stake in preserving</w:t>
      </w:r>
      <w:r w:rsidRPr="00783B82">
        <w:rPr>
          <w:rStyle w:val="StyleBoldUnderline"/>
        </w:rPr>
        <w:t xml:space="preserve"> a peaceful </w:t>
      </w:r>
      <w:r w:rsidRPr="00783B82">
        <w:rPr>
          <w:rStyle w:val="StyleBoldUnderline"/>
        </w:rPr>
        <w:lastRenderedPageBreak/>
        <w:t xml:space="preserve">and prosperous </w:t>
      </w:r>
      <w:r w:rsidRPr="00736997">
        <w:rPr>
          <w:rStyle w:val="StyleBoldUnderline"/>
          <w:highlight w:val="cyan"/>
        </w:rPr>
        <w:t>Europe. In addition to</w:t>
      </w:r>
      <w:r w:rsidRPr="00783B82">
        <w:rPr>
          <w:rStyle w:val="StyleBoldUnderline"/>
        </w:rPr>
        <w:t xml:space="preserve"> strong </w:t>
      </w:r>
      <w:r w:rsidRPr="00736997">
        <w:rPr>
          <w:rStyle w:val="StyleBoldUnderline"/>
          <w:highlight w:val="cyan"/>
        </w:rPr>
        <w:t>transatlantic</w:t>
      </w:r>
      <w:r w:rsidRPr="00783B82">
        <w:rPr>
          <w:sz w:val="16"/>
        </w:rPr>
        <w:t xml:space="preserve"> historical and cultural </w:t>
      </w:r>
      <w:r w:rsidRPr="00736997">
        <w:rPr>
          <w:rStyle w:val="StyleBoldUnderline"/>
          <w:highlight w:val="cyan"/>
        </w:rPr>
        <w:t>ties, American economic interests</w:t>
      </w:r>
      <w:r w:rsidRPr="00783B82">
        <w:rPr>
          <w:rStyle w:val="StyleBoldUnderline"/>
        </w:rPr>
        <w:t xml:space="preserve"> in Europe - as a leading market for U.S. products, as a source of valuable imports, and as the host for</w:t>
      </w:r>
      <w:r w:rsidRPr="00783B82">
        <w:rPr>
          <w:sz w:val="16"/>
        </w:rPr>
        <w:t xml:space="preserve"> considerable </w:t>
      </w:r>
      <w:r w:rsidRPr="00783B82">
        <w:rPr>
          <w:rStyle w:val="StyleBoldUnderline"/>
        </w:rPr>
        <w:t xml:space="preserve">direct foreign investment by American companies - </w:t>
      </w:r>
      <w:r w:rsidRPr="00736997">
        <w:rPr>
          <w:rStyle w:val="StyleBoldUnderline"/>
          <w:highlight w:val="cyan"/>
        </w:rPr>
        <w:t>remain substantial</w:t>
      </w:r>
      <w:r w:rsidRPr="00783B82">
        <w:rPr>
          <w:rStyle w:val="StyleBoldUnderline"/>
        </w:rPr>
        <w:t>.</w:t>
      </w:r>
      <w:r w:rsidRPr="00783B82">
        <w:rPr>
          <w:sz w:val="16"/>
        </w:rPr>
        <w:t xml:space="preserve"> If history is any guide, moreover, </w:t>
      </w:r>
      <w:r w:rsidRPr="00783B82">
        <w:rPr>
          <w:rStyle w:val="StyleBoldUnderline"/>
        </w:rPr>
        <w:t xml:space="preserve">the </w:t>
      </w:r>
      <w:r w:rsidRPr="00736997">
        <w:rPr>
          <w:rStyle w:val="StyleBoldUnderline"/>
          <w:highlight w:val="cyan"/>
        </w:rPr>
        <w:t>U</w:t>
      </w:r>
      <w:r w:rsidRPr="00783B82">
        <w:rPr>
          <w:sz w:val="16"/>
        </w:rPr>
        <w:t xml:space="preserve">nited </w:t>
      </w:r>
      <w:r w:rsidRPr="00736997">
        <w:rPr>
          <w:rStyle w:val="StyleBoldUnderline"/>
          <w:highlight w:val="cyan"/>
        </w:rPr>
        <w:t>S</w:t>
      </w:r>
      <w:r w:rsidRPr="00783B82">
        <w:rPr>
          <w:sz w:val="16"/>
        </w:rPr>
        <w:t xml:space="preserve">tates </w:t>
      </w:r>
      <w:r w:rsidRPr="00736997">
        <w:rPr>
          <w:rStyle w:val="StyleBoldUnderline"/>
          <w:highlight w:val="cyan"/>
        </w:rPr>
        <w:t>could</w:t>
      </w:r>
      <w:r w:rsidRPr="00783B82">
        <w:rPr>
          <w:sz w:val="16"/>
        </w:rPr>
        <w:t xml:space="preserve"> easily </w:t>
      </w:r>
      <w:r w:rsidRPr="00736997">
        <w:rPr>
          <w:rStyle w:val="StyleBoldUnderline"/>
          <w:highlight w:val="cyan"/>
        </w:rPr>
        <w:t xml:space="preserve">be drawn into a </w:t>
      </w:r>
      <w:r w:rsidRPr="00736997">
        <w:rPr>
          <w:rStyle w:val="StyleBoldUnderline"/>
        </w:rPr>
        <w:t>future</w:t>
      </w:r>
      <w:r w:rsidRPr="00783B82">
        <w:rPr>
          <w:rStyle w:val="StyleBoldUnderline"/>
        </w:rPr>
        <w:t xml:space="preserve"> </w:t>
      </w:r>
      <w:r w:rsidRPr="00736997">
        <w:rPr>
          <w:rStyle w:val="StyleBoldUnderline"/>
          <w:highlight w:val="cyan"/>
        </w:rPr>
        <w:t>major war in Europe</w:t>
      </w:r>
      <w:r w:rsidRPr="00783B82">
        <w:rPr>
          <w:rStyle w:val="StyleBoldUnderline"/>
        </w:rPr>
        <w:t xml:space="preserve">, the </w:t>
      </w:r>
      <w:r w:rsidRPr="00736997">
        <w:rPr>
          <w:rStyle w:val="StyleBoldUnderline"/>
          <w:highlight w:val="cyan"/>
        </w:rPr>
        <w:t>consequences</w:t>
      </w:r>
      <w:r w:rsidRPr="00783B82">
        <w:rPr>
          <w:sz w:val="16"/>
        </w:rPr>
        <w:t xml:space="preserve"> of which </w:t>
      </w:r>
      <w:r w:rsidRPr="00736997">
        <w:rPr>
          <w:rStyle w:val="StyleBoldUnderline"/>
          <w:highlight w:val="cyan"/>
        </w:rPr>
        <w:t>would</w:t>
      </w:r>
      <w:r w:rsidRPr="00783B82">
        <w:rPr>
          <w:rStyle w:val="StyleBoldUnderline"/>
        </w:rPr>
        <w:t xml:space="preserve"> </w:t>
      </w:r>
      <w:r w:rsidRPr="00783B82">
        <w:rPr>
          <w:sz w:val="16"/>
        </w:rPr>
        <w:t>likely</w:t>
      </w:r>
      <w:r w:rsidRPr="00783B82">
        <w:rPr>
          <w:rStyle w:val="StyleBoldUnderline"/>
        </w:rPr>
        <w:t xml:space="preserve"> </w:t>
      </w:r>
      <w:r w:rsidRPr="00736997">
        <w:rPr>
          <w:rStyle w:val="StyleBoldUnderline"/>
          <w:highlight w:val="cyan"/>
        </w:rPr>
        <w:t>be</w:t>
      </w:r>
      <w:r w:rsidRPr="00783B82">
        <w:rPr>
          <w:rStyle w:val="StyleBoldUnderline"/>
        </w:rPr>
        <w:t xml:space="preserve"> </w:t>
      </w:r>
      <w:r w:rsidRPr="00783B82">
        <w:rPr>
          <w:sz w:val="16"/>
        </w:rPr>
        <w:t>even</w:t>
      </w:r>
      <w:r w:rsidRPr="00783B82">
        <w:rPr>
          <w:rStyle w:val="StyleBoldUnderline"/>
        </w:rPr>
        <w:t xml:space="preserve"> more </w:t>
      </w:r>
      <w:r w:rsidRPr="00736997">
        <w:rPr>
          <w:rStyle w:val="StyleBoldUnderline"/>
          <w:highlight w:val="cyan"/>
        </w:rPr>
        <w:t>devastating</w:t>
      </w:r>
      <w:r w:rsidRPr="00783B82">
        <w:rPr>
          <w:rStyle w:val="StyleBoldUnderline"/>
        </w:rPr>
        <w:t xml:space="preserve"> than those of the past, </w:t>
      </w:r>
      <w:r w:rsidRPr="00736997">
        <w:rPr>
          <w:rStyle w:val="StyleBoldUnderline"/>
          <w:highlight w:val="cyan"/>
        </w:rPr>
        <w:t>given</w:t>
      </w:r>
      <w:r w:rsidRPr="00783B82">
        <w:rPr>
          <w:rStyle w:val="StyleBoldUnderline"/>
        </w:rPr>
        <w:t xml:space="preserve"> the </w:t>
      </w:r>
      <w:r w:rsidRPr="00736997">
        <w:rPr>
          <w:rStyle w:val="StyleBoldUnderline"/>
          <w:highlight w:val="cyan"/>
        </w:rPr>
        <w:t>existence of nuclear weapons</w:t>
      </w:r>
      <w:proofErr w:type="gramStart"/>
      <w:r w:rsidRPr="00783B82">
        <w:rPr>
          <w:rStyle w:val="StyleBoldUnderline"/>
        </w:rPr>
        <w:t>.</w:t>
      </w:r>
      <w:r w:rsidRPr="00783B82">
        <w:rPr>
          <w:sz w:val="16"/>
        </w:rPr>
        <w:t>(</w:t>
      </w:r>
      <w:proofErr w:type="gramEnd"/>
      <w:r w:rsidRPr="00783B82">
        <w:rPr>
          <w:sz w:val="16"/>
        </w:rPr>
        <w:t>11)</w:t>
      </w:r>
    </w:p>
    <w:p w:rsidR="00B13F68" w:rsidRDefault="00B13F68" w:rsidP="00B13F68">
      <w:pPr>
        <w:pStyle w:val="Heading3"/>
      </w:pPr>
      <w:r>
        <w:lastRenderedPageBreak/>
        <w:t>DA</w:t>
      </w:r>
    </w:p>
    <w:p w:rsidR="00B13F68" w:rsidRPr="00D64F0E" w:rsidRDefault="00B13F68" w:rsidP="00B13F68">
      <w:pPr>
        <w:rPr>
          <w:b/>
        </w:rPr>
      </w:pPr>
      <w:r>
        <w:rPr>
          <w:b/>
        </w:rPr>
        <w:t>Mexican instability spills over to the US, sparking civil war.</w:t>
      </w:r>
    </w:p>
    <w:p w:rsidR="00B13F68" w:rsidRPr="000F7F9C" w:rsidRDefault="00B13F68" w:rsidP="00B13F68">
      <w:pPr>
        <w:rPr>
          <w:sz w:val="16"/>
        </w:rPr>
      </w:pPr>
      <w:r w:rsidRPr="00FF35FD">
        <w:rPr>
          <w:sz w:val="16"/>
        </w:rPr>
        <w:t xml:space="preserve">Steven </w:t>
      </w:r>
      <w:r w:rsidRPr="00FF35FD">
        <w:rPr>
          <w:b/>
        </w:rPr>
        <w:t>David</w:t>
      </w:r>
      <w:r>
        <w:rPr>
          <w:b/>
        </w:rPr>
        <w:t xml:space="preserve"> 99</w:t>
      </w:r>
      <w:r w:rsidRPr="00FF35FD">
        <w:rPr>
          <w:sz w:val="16"/>
        </w:rPr>
        <w:t>, professor of political science at Johns Hopkins University, January/February</w:t>
      </w:r>
      <w:r>
        <w:rPr>
          <w:sz w:val="16"/>
        </w:rPr>
        <w:t>, Foreign Affairs, p. lexis</w:t>
      </w:r>
    </w:p>
    <w:p w:rsidR="00B13F68" w:rsidRPr="000F7F9C" w:rsidRDefault="00B13F68" w:rsidP="00B13F68">
      <w:pPr>
        <w:rPr>
          <w:sz w:val="10"/>
        </w:rPr>
      </w:pPr>
      <w:r w:rsidRPr="000F7F9C">
        <w:rPr>
          <w:u w:val="single"/>
        </w:rPr>
        <w:t>CONFLICTS FOUGHT within the borders of a single state send shock waves far beyond their frontiers</w:t>
      </w:r>
      <w:r w:rsidRPr="000F7F9C">
        <w:rPr>
          <w:sz w:val="10"/>
        </w:rPr>
        <w:t xml:space="preserve">. To begin with, internal wars risk destroying assets the United States needs. Were the Persian Gulf oil fields destroyed in a Saudi civil war, the American economy (and those of the rest of the developed world) would suffer severely. Internal wars can also unleash threats that stable governments formerly held in check. As central governments weaken and fall, weapons of mass destruction may fall into the hands of rogue leaders or anti-American factions. More directly, internal wars endanger American citizens living and traveling abroad. Liberia will not be the last place America sends helicopters to rescue its stranded citizens. Finally, internal wars, when they erupt on U.S. borders, threaten to destabilize America itself. U.S. intervention in Haiti was spurred, in large part, by fear of the flood of refugees poised to enter the United States. All of these dangers are grave enough to warrant consideration; what makes them even more serious is the fact that their impact on America is largely unintended. Being unintended, the spill-off effects of civil wars are not easily deterred, which creates unique challenges to American interests. U.S. policymakers have traditionally tried to sway foreign leaders through a simple formula: ensure that the benefits of defying America are outweighed by the punishment that the United States will inflict if defied. That calculus, however, no longer applies when there is no single, rational government in place to deter. This raises the cost to America; if the United States (or any country) cannot deter a threat, it must turn to actual self-defense or preemption instead. Unlike deterrence, these strategies are enormously difficult to carry out and in some cases (such as preventing the destruction of the Saudi oil fields) would be impossible. Without deterrence as a policy option, Washington loses its most effective means of safeguarding its interests. Where are these new threats likely to crop up? And which should the United States be concerned with? Two criteria must guide policymakers in answering these questions. First is the actual likelihood of civil war in any particular state. American interests would be endangered by a war in Canada, but the prospect is so improbable it can safely be ignored. Second is the impact of a civil war on the United States; would it threaten vital American security and economic concerns? Future conflict in Sierra Leone may be plausible, but it would have such a negligible impact on the United States that it does not justify much attention. Only three countries, in fact, meet both criteria: Mexico, Saudi Arabia, and Russia. </w:t>
      </w:r>
      <w:r w:rsidRPr="002D6B73">
        <w:rPr>
          <w:highlight w:val="cyan"/>
          <w:u w:val="single"/>
        </w:rPr>
        <w:t>Civil conflict in Mexico would produce</w:t>
      </w:r>
      <w:r w:rsidRPr="000F7F9C">
        <w:rPr>
          <w:sz w:val="10"/>
        </w:rPr>
        <w:t xml:space="preserve"> waves of </w:t>
      </w:r>
      <w:r w:rsidRPr="002D6B73">
        <w:rPr>
          <w:highlight w:val="cyan"/>
          <w:u w:val="single"/>
        </w:rPr>
        <w:t xml:space="preserve">disorder that would </w:t>
      </w:r>
      <w:r w:rsidRPr="00D768C8">
        <w:rPr>
          <w:rStyle w:val="StyleBoldUnderline"/>
        </w:rPr>
        <w:t xml:space="preserve">spill into the </w:t>
      </w:r>
      <w:r w:rsidRPr="002D6B73">
        <w:rPr>
          <w:rStyle w:val="Emphasis"/>
          <w:highlight w:val="cyan"/>
        </w:rPr>
        <w:t>U</w:t>
      </w:r>
      <w:r w:rsidRPr="000F7F9C">
        <w:rPr>
          <w:sz w:val="10"/>
        </w:rPr>
        <w:t xml:space="preserve">nited </w:t>
      </w:r>
      <w:r w:rsidRPr="002D6B73">
        <w:rPr>
          <w:rStyle w:val="Emphasis"/>
          <w:highlight w:val="cyan"/>
        </w:rPr>
        <w:t>S</w:t>
      </w:r>
      <w:r w:rsidRPr="000F7F9C">
        <w:rPr>
          <w:sz w:val="10"/>
        </w:rPr>
        <w:t xml:space="preserve">tates, endangering the lives of hundreds of thousands of Americans, destroying a valuable export market, and sending a torrent of refugees northward. A rebe8llion in Saudi Arabia could destroy its ability to export oil, the oil on which the industrialized world depends. And internal war in Russia could devastate Europe and trigger the use of nuclear weapons. Of course, civil war in a cluster of other states could seriously harm American interests. These countries include Indonesia, Venezuela, the Philippines, Egypt, Turkey, Israel, and China. In none, however, are the stakes as high or the threat of war as imminent. BREAKING MEXICO'S HABIT MEXICO TODAY faces a future more uncertain than at any other point in its modern history. Pervasive corruption financed by drug traffickers, the end of one-party rule, armed revolt, and economic disaster have all surfaced over the past few years. In response, the Mexican army has begun to question its decades-old record of non-interference in politics. </w:t>
      </w:r>
      <w:r w:rsidRPr="005854B3">
        <w:rPr>
          <w:u w:val="single"/>
        </w:rPr>
        <w:t>Should Mexico collapse</w:t>
      </w:r>
      <w:r w:rsidRPr="000F7F9C">
        <w:rPr>
          <w:sz w:val="10"/>
        </w:rPr>
        <w:t xml:space="preserve"> into chaos, even for a short period of time, </w:t>
      </w:r>
      <w:r w:rsidRPr="005854B3">
        <w:rPr>
          <w:u w:val="single"/>
        </w:rPr>
        <w:t>vital American interests will be endangered</w:t>
      </w:r>
      <w:r w:rsidRPr="000F7F9C">
        <w:rPr>
          <w:u w:val="single"/>
        </w:rPr>
        <w:t>. This</w:t>
      </w:r>
      <w:r w:rsidRPr="000F7F9C">
        <w:rPr>
          <w:sz w:val="10"/>
        </w:rPr>
        <w:t xml:space="preserve">, in turn, </w:t>
      </w:r>
      <w:r w:rsidRPr="002D6B73">
        <w:rPr>
          <w:highlight w:val="cyan"/>
          <w:u w:val="single"/>
        </w:rPr>
        <w:t>raises the specter of U.S. intervention</w:t>
      </w:r>
      <w:r w:rsidRPr="000F7F9C">
        <w:rPr>
          <w:sz w:val="10"/>
        </w:rPr>
        <w:t xml:space="preserve">. The growing influence of drug money is the greatest single source of Mexican instability. The narcotics industry has worked its way into the fabric of Mexican society, to the extent that it is now Mexico's largest hard currency source (estimated at $ 30 billion per year) and is probably the country's largest employer. As in Colombia, drug dealers threaten to take control of the state. More worrying, senior Mexican officials -- including those in charge of the antidrug effort -- are routinely found to be working for drug cartels. Major drug traffickers have assembled their own private armies and operate without fear of prosecution. Crime, much of it drug financed, runs rampant throughout the country, particularly in Mexico City. In 1995, then-CIA director John </w:t>
      </w:r>
      <w:proofErr w:type="spellStart"/>
      <w:r w:rsidRPr="000F7F9C">
        <w:rPr>
          <w:sz w:val="10"/>
        </w:rPr>
        <w:t>Deutch</w:t>
      </w:r>
      <w:proofErr w:type="spellEnd"/>
      <w:r w:rsidRPr="000F7F9C">
        <w:rPr>
          <w:sz w:val="10"/>
        </w:rPr>
        <w:t xml:space="preserve"> signaled his concern for the impact of drugs on Mexico by making that country a strategic intelligence priority for the first time. It may, however, already be too late for help from Washington. The control of Mexico by drug traffickers will be hard to reverse, especially </w:t>
      </w:r>
      <w:proofErr w:type="gramStart"/>
      <w:r w:rsidRPr="000F7F9C">
        <w:rPr>
          <w:sz w:val="10"/>
        </w:rPr>
        <w:t>since,</w:t>
      </w:r>
      <w:proofErr w:type="gramEnd"/>
      <w:r w:rsidRPr="000F7F9C">
        <w:rPr>
          <w:sz w:val="10"/>
        </w:rPr>
        <w:t xml:space="preserve"> given the central role the drug lords play in Mexican life, doing so might further destabilize the country. The Mexican economy provides a second source of civil conflict. The country still has not recovered from its 1994 economic crisis, when the devaluation of the peso sparked fear of total financial collapse. Disaster was averted by the extraordinary intervention of the United States and the International Monetary Fund, which provided a $ 50 billion bailout. Despite this assistance, inflation climbed to 52 percent (up from 7 percent the year before), real earnings dropped by as much as 12 percent, the GDP shrank 6 percent, and over 25 percent of Mexicans fell seriously behind in debt repayment. Though conditions have improved slightly in the years since, the basic problems that caused the devaluation in the first place remain -- such as reliance on foreign investment to finance growth. These problems, combined with crushing Mexican poverty (85 percent of Mexicans are either unemployed or not earning a living wage), falling oil prices, and the widening gap between the prosperous north and the impoverished south, together form the basis for future unrest. Ironically, the advent of true democracy has further threatened Mexican stability. For 70 years, the Institutional Revolutionary Party ruled the nominally democratic country as a private fiefdom. The PRI made all key decisions and chose all important officials (including the president) while suppressing meaningful dissent. The monopoly ended in 1997, however, when the PRI lost its majority in the lower house of parliament to two competing political parties. The Conservative Party (PAN) now threatens the PRI in the more prosperous north while the leftist Party of the Democratic Revolution (PRD) has gained support among poor southerners, students, and intellectuals, and has won the key post of mayor of Mexico City. The fall of the PRI may enhance stability in the long term, as oppressed groups see their </w:t>
      </w:r>
      <w:r>
        <w:rPr>
          <w:sz w:val="10"/>
        </w:rPr>
        <w:t>demand</w:t>
      </w:r>
      <w:r w:rsidRPr="000F7F9C">
        <w:rPr>
          <w:sz w:val="10"/>
        </w:rPr>
        <w:t xml:space="preserve">s addressed for the first time. But the transition itself will be dangerous; states in the process of democratizing are far more vulnerable to civil conflict than are mature democracies or authoritarian regimes. As opposition parties declare their intent to expose the PRI's corrupt and criminal history, the order which Mexico has enjoyed for 70 years will be the first casualty of the new freedom. As if to illustrate the potential for disorder, major armed uprisings have once again erupted. Mexico has suffered a long tradition of regional warfare, dating back to its earliest days of independence. After decades of peace, this threat reemerged in the mid-1990s, and now endangers the stability of the state. In January 1994, some 4,000 "Zapatista" rebels, fearful of losing their land, seized seven towns in the southern state of Chiapas. Though they were poorly armed, the support they received throughout Mexico and the army's inability to quell their revolt starkly demonstrated the weakness of the Mexican government. That weakness grew even more pronounced when it was revealed that the government had turned to paramilitary groups to suppress the rebels. One such group massacred 45 civilians in December 1997, sparking widespread protest and investigations of government complicity. Meanwhile, the less well known but potentially more dangerous People's Revolutionary Army (EPR) launched a rebellion in 1996 by attacking military and economic targets in six southern states. Unlike the Zapatistas, the EPR openly seeks to overthrow the current regime. While its prospects of doing so may be remote, the EPR's very existence drives a thorn into the government's side. Amidst these struggles, the Mexican military may abandon its long tradition of noninvolvement in politics. Since the 1980s, the government has called on the military to suppress drug-related violence within the country. This use of the military for domestic purposes drew it directly into political disputes it had shied from in the past, and risked spreading corruption within the ranks. Meanwhile, the end of the PRI's monopoly on power may further destabilize the armed forces. For the first time in their history, the troops face an institutionally divided leadership. The military might split into rival political factions, especially if opposition parties are prevented from exercising power. Conflict in Mexico threatens a wide range of core American interests. </w:t>
      </w:r>
      <w:r w:rsidRPr="005854B3">
        <w:rPr>
          <w:u w:val="single"/>
        </w:rPr>
        <w:t>A civil war would endanger</w:t>
      </w:r>
      <w:r w:rsidRPr="000F7F9C">
        <w:rPr>
          <w:sz w:val="10"/>
        </w:rPr>
        <w:t xml:space="preserve"> the 350,000 </w:t>
      </w:r>
      <w:r w:rsidRPr="005854B3">
        <w:rPr>
          <w:u w:val="single"/>
        </w:rPr>
        <w:t>Americans live south of the border who</w:t>
      </w:r>
      <w:r w:rsidRPr="000F7F9C">
        <w:rPr>
          <w:sz w:val="10"/>
        </w:rPr>
        <w:t xml:space="preserve">. Direct American investments of at least $ 50 billion would be threatened, as would $ 156 billion in bilateral trade and a major source of petroleum exports. Illegal immigrants would swarm across the 2,000-mile frontier, fleeing civil conflict. And </w:t>
      </w:r>
      <w:r w:rsidRPr="005854B3">
        <w:rPr>
          <w:u w:val="single"/>
        </w:rPr>
        <w:t xml:space="preserve">armed incursions might follow; </w:t>
      </w:r>
      <w:r w:rsidRPr="002D6B73">
        <w:rPr>
          <w:highlight w:val="cyan"/>
          <w:u w:val="single"/>
        </w:rPr>
        <w:t>during the Mexican Revolution</w:t>
      </w:r>
      <w:r w:rsidRPr="000F7F9C">
        <w:rPr>
          <w:sz w:val="10"/>
        </w:rPr>
        <w:t xml:space="preserve"> of 1910, </w:t>
      </w:r>
      <w:r w:rsidRPr="002D6B73">
        <w:rPr>
          <w:highlight w:val="cyan"/>
          <w:u w:val="single"/>
        </w:rPr>
        <w:t xml:space="preserve">fighting </w:t>
      </w:r>
      <w:r w:rsidRPr="00D768C8">
        <w:rPr>
          <w:rStyle w:val="StyleBoldUnderline"/>
        </w:rPr>
        <w:t>spilled over the border</w:t>
      </w:r>
      <w:r w:rsidRPr="000F7F9C">
        <w:rPr>
          <w:sz w:val="10"/>
        </w:rPr>
        <w:t xml:space="preserve"> often </w:t>
      </w:r>
      <w:r w:rsidRPr="005854B3">
        <w:rPr>
          <w:u w:val="single"/>
        </w:rPr>
        <w:t xml:space="preserve">enough that the </w:t>
      </w:r>
      <w:r w:rsidRPr="005854B3">
        <w:rPr>
          <w:u w:val="single"/>
          <w:bdr w:val="single" w:sz="4" w:space="0" w:color="auto"/>
        </w:rPr>
        <w:t>U</w:t>
      </w:r>
      <w:r w:rsidRPr="000F7F9C">
        <w:rPr>
          <w:sz w:val="10"/>
        </w:rPr>
        <w:t xml:space="preserve">nited </w:t>
      </w:r>
      <w:r w:rsidRPr="005854B3">
        <w:rPr>
          <w:u w:val="single"/>
          <w:bdr w:val="single" w:sz="4" w:space="0" w:color="auto"/>
        </w:rPr>
        <w:t>S</w:t>
      </w:r>
      <w:r w:rsidRPr="000F7F9C">
        <w:rPr>
          <w:sz w:val="10"/>
        </w:rPr>
        <w:t xml:space="preserve">tates </w:t>
      </w:r>
      <w:r w:rsidRPr="005854B3">
        <w:rPr>
          <w:u w:val="single"/>
        </w:rPr>
        <w:t>had to deploy</w:t>
      </w:r>
      <w:r w:rsidRPr="000F7F9C">
        <w:rPr>
          <w:sz w:val="10"/>
        </w:rPr>
        <w:t xml:space="preserve"> roughly half </w:t>
      </w:r>
      <w:r w:rsidRPr="005854B3">
        <w:rPr>
          <w:u w:val="single"/>
        </w:rPr>
        <w:t>its armed forces</w:t>
      </w:r>
      <w:r w:rsidRPr="000F7F9C">
        <w:rPr>
          <w:sz w:val="10"/>
        </w:rPr>
        <w:t xml:space="preserve"> to contain the conflict. </w:t>
      </w:r>
      <w:r w:rsidRPr="002D6B73">
        <w:rPr>
          <w:highlight w:val="cyan"/>
          <w:u w:val="single"/>
        </w:rPr>
        <w:t>In a future war</w:t>
      </w:r>
      <w:r w:rsidRPr="000F7F9C">
        <w:rPr>
          <w:sz w:val="10"/>
        </w:rPr>
        <w:t xml:space="preserve">, the millions of </w:t>
      </w:r>
      <w:r w:rsidRPr="002D6B73">
        <w:rPr>
          <w:highlight w:val="cyan"/>
          <w:u w:val="single"/>
        </w:rPr>
        <w:t>Americans</w:t>
      </w:r>
      <w:r w:rsidRPr="000F7F9C">
        <w:rPr>
          <w:sz w:val="10"/>
        </w:rPr>
        <w:t xml:space="preserve"> with family in Mexico </w:t>
      </w:r>
      <w:r w:rsidRPr="002D6B73">
        <w:rPr>
          <w:highlight w:val="cyan"/>
          <w:u w:val="single"/>
        </w:rPr>
        <w:t xml:space="preserve">might </w:t>
      </w:r>
      <w:r w:rsidRPr="00D768C8">
        <w:rPr>
          <w:rStyle w:val="StyleBoldUnderline"/>
        </w:rPr>
        <w:t>take sides in the fighting</w:t>
      </w:r>
      <w:r w:rsidRPr="005854B3">
        <w:rPr>
          <w:u w:val="single"/>
        </w:rPr>
        <w:t xml:space="preserve">, </w:t>
      </w:r>
      <w:r w:rsidRPr="002D6B73">
        <w:rPr>
          <w:highlight w:val="cyan"/>
          <w:u w:val="single"/>
        </w:rPr>
        <w:t xml:space="preserve">sparking violence within the </w:t>
      </w:r>
      <w:r w:rsidRPr="002D6B73">
        <w:rPr>
          <w:highlight w:val="cyan"/>
          <w:u w:val="single"/>
          <w:bdr w:val="single" w:sz="4" w:space="0" w:color="auto"/>
        </w:rPr>
        <w:t>U</w:t>
      </w:r>
      <w:r w:rsidRPr="000F7F9C">
        <w:rPr>
          <w:sz w:val="10"/>
        </w:rPr>
        <w:t xml:space="preserve">nited </w:t>
      </w:r>
      <w:r w:rsidRPr="002D6B73">
        <w:rPr>
          <w:highlight w:val="cyan"/>
          <w:u w:val="single"/>
          <w:bdr w:val="single" w:sz="4" w:space="0" w:color="auto"/>
        </w:rPr>
        <w:t>S</w:t>
      </w:r>
      <w:r w:rsidRPr="000F7F9C">
        <w:rPr>
          <w:sz w:val="10"/>
        </w:rPr>
        <w:t>tates.</w:t>
      </w:r>
    </w:p>
    <w:p w:rsidR="00B13F68" w:rsidRPr="003834FA" w:rsidRDefault="00B13F68" w:rsidP="00B13F68"/>
    <w:p w:rsidR="00B13F68" w:rsidRDefault="00B13F68" w:rsidP="00B13F68">
      <w:pPr>
        <w:rPr>
          <w:b/>
        </w:rPr>
      </w:pPr>
      <w:r>
        <w:rPr>
          <w:b/>
        </w:rPr>
        <w:t>Extinction</w:t>
      </w:r>
    </w:p>
    <w:p w:rsidR="00B13F68" w:rsidRDefault="00B13F68" w:rsidP="00B13F68">
      <w:pPr>
        <w:rPr>
          <w:sz w:val="16"/>
        </w:rPr>
      </w:pPr>
      <w:r w:rsidRPr="00D64F0E">
        <w:rPr>
          <w:sz w:val="16"/>
        </w:rPr>
        <w:t xml:space="preserve">James </w:t>
      </w:r>
      <w:r w:rsidRPr="002D6B73">
        <w:rPr>
          <w:b/>
          <w:highlight w:val="cyan"/>
        </w:rPr>
        <w:t>Pinkerton 03</w:t>
      </w:r>
      <w:r w:rsidRPr="002D6B73">
        <w:rPr>
          <w:sz w:val="16"/>
          <w:highlight w:val="cyan"/>
        </w:rPr>
        <w:t>,</w:t>
      </w:r>
      <w:r w:rsidRPr="00D64F0E">
        <w:rPr>
          <w:sz w:val="16"/>
        </w:rPr>
        <w:t xml:space="preserve"> fellow at the New America Foundation</w:t>
      </w:r>
      <w:proofErr w:type="gramStart"/>
      <w:r w:rsidRPr="00D64F0E">
        <w:rPr>
          <w:sz w:val="16"/>
        </w:rPr>
        <w:t>, ,</w:t>
      </w:r>
      <w:proofErr w:type="gramEnd"/>
      <w:r w:rsidRPr="00D64F0E">
        <w:rPr>
          <w:sz w:val="16"/>
        </w:rPr>
        <w:t xml:space="preserve"> Freedom and Survival, p. http://www.newamerica.net/publications/arti</w:t>
      </w:r>
      <w:r>
        <w:rPr>
          <w:sz w:val="16"/>
        </w:rPr>
        <w:t xml:space="preserve">cles/2003/freedom_and_survival </w:t>
      </w:r>
    </w:p>
    <w:p w:rsidR="00B13F68" w:rsidRDefault="00B13F68" w:rsidP="00B13F68">
      <w:r w:rsidRPr="001316C4">
        <w:rPr>
          <w:sz w:val="16"/>
        </w:rPr>
        <w:t xml:space="preserve">Historically, the only way that the slow bureaucratic creep of government is reversed is through revolution or war. And that could happen. But there's a problem: </w:t>
      </w:r>
      <w:r w:rsidRPr="002D6B73">
        <w:rPr>
          <w:highlight w:val="cyan"/>
          <w:u w:val="single"/>
        </w:rPr>
        <w:t xml:space="preserve">the next American </w:t>
      </w:r>
      <w:proofErr w:type="gramStart"/>
      <w:r w:rsidRPr="002D6B73">
        <w:rPr>
          <w:highlight w:val="cyan"/>
          <w:u w:val="single"/>
        </w:rPr>
        <w:t>revolution</w:t>
      </w:r>
      <w:proofErr w:type="gramEnd"/>
      <w:r w:rsidRPr="001316C4">
        <w:rPr>
          <w:u w:val="single"/>
        </w:rPr>
        <w:t xml:space="preserve"> won't be fought with muskets. It </w:t>
      </w:r>
      <w:r w:rsidRPr="002D6B73">
        <w:rPr>
          <w:highlight w:val="cyan"/>
          <w:u w:val="single"/>
        </w:rPr>
        <w:t>could</w:t>
      </w:r>
      <w:r>
        <w:t xml:space="preserve"> </w:t>
      </w:r>
      <w:r w:rsidRPr="001316C4">
        <w:rPr>
          <w:sz w:val="16"/>
        </w:rPr>
        <w:t xml:space="preserve">well </w:t>
      </w:r>
      <w:r w:rsidRPr="002D6B73">
        <w:rPr>
          <w:highlight w:val="cyan"/>
          <w:u w:val="single"/>
        </w:rPr>
        <w:t>be waged with</w:t>
      </w:r>
      <w:r w:rsidRPr="001316C4">
        <w:rPr>
          <w:u w:val="single"/>
        </w:rPr>
        <w:t xml:space="preserve"> </w:t>
      </w:r>
      <w:r w:rsidRPr="000F7F9C">
        <w:rPr>
          <w:u w:val="single"/>
        </w:rPr>
        <w:t xml:space="preserve">proliferated </w:t>
      </w:r>
      <w:r w:rsidRPr="002D6B73">
        <w:rPr>
          <w:highlight w:val="cyan"/>
          <w:u w:val="single"/>
        </w:rPr>
        <w:t>wonder-weapons</w:t>
      </w:r>
      <w:r w:rsidRPr="000F7F9C">
        <w:rPr>
          <w:sz w:val="16"/>
        </w:rPr>
        <w:t>.</w:t>
      </w:r>
      <w:r w:rsidRPr="001316C4">
        <w:rPr>
          <w:sz w:val="16"/>
        </w:rPr>
        <w:t xml:space="preserve"> That is, about the time that American </w:t>
      </w:r>
      <w:proofErr w:type="spellStart"/>
      <w:r w:rsidRPr="001316C4">
        <w:rPr>
          <w:sz w:val="16"/>
        </w:rPr>
        <w:t>yeopersons</w:t>
      </w:r>
      <w:proofErr w:type="spellEnd"/>
      <w:r w:rsidRPr="001316C4">
        <w:rPr>
          <w:sz w:val="16"/>
        </w:rPr>
        <w:t xml:space="preserve"> decide to resist the encroachment of the United Nations, or the European Union—or the United States government—</w:t>
      </w:r>
      <w:r w:rsidRPr="002D6B73">
        <w:rPr>
          <w:highlight w:val="cyan"/>
          <w:u w:val="single"/>
        </w:rPr>
        <w:t xml:space="preserve">the level of </w:t>
      </w:r>
      <w:r w:rsidRPr="00D768C8">
        <w:rPr>
          <w:rStyle w:val="StyleBoldUnderline"/>
        </w:rPr>
        <w:t>destructive power</w:t>
      </w:r>
      <w:r w:rsidRPr="001316C4">
        <w:rPr>
          <w:u w:val="single"/>
        </w:rPr>
        <w:t xml:space="preserve"> in a future conflict </w:t>
      </w:r>
      <w:r w:rsidRPr="002D6B73">
        <w:rPr>
          <w:highlight w:val="cyan"/>
          <w:u w:val="single"/>
        </w:rPr>
        <w:t>could</w:t>
      </w:r>
      <w:r>
        <w:t xml:space="preserve"> </w:t>
      </w:r>
      <w:r w:rsidRPr="001316C4">
        <w:rPr>
          <w:sz w:val="16"/>
        </w:rPr>
        <w:t xml:space="preserve">remove the choice expressed by Patrick Henry in his ringing cry, "Give me liberty, or give me death." The next big war could </w:t>
      </w:r>
      <w:r w:rsidRPr="002D6B73">
        <w:rPr>
          <w:rStyle w:val="Emphasis"/>
          <w:highlight w:val="cyan"/>
        </w:rPr>
        <w:t>kill everybody</w:t>
      </w:r>
      <w:r>
        <w:t xml:space="preserve">, </w:t>
      </w:r>
      <w:r w:rsidRPr="001316C4">
        <w:rPr>
          <w:sz w:val="16"/>
        </w:rPr>
        <w:t xml:space="preserve">free and </w:t>
      </w:r>
      <w:proofErr w:type="spellStart"/>
      <w:r w:rsidRPr="001316C4">
        <w:rPr>
          <w:sz w:val="16"/>
        </w:rPr>
        <w:t>unfree</w:t>
      </w:r>
      <w:proofErr w:type="spellEnd"/>
      <w:r w:rsidRPr="001316C4">
        <w:rPr>
          <w:sz w:val="16"/>
        </w:rPr>
        <w:t xml:space="preserve"> alike</w:t>
      </w:r>
      <w:r>
        <w:t>.</w:t>
      </w:r>
    </w:p>
    <w:p w:rsidR="00B13F68" w:rsidRPr="004F58FF" w:rsidRDefault="00B13F68" w:rsidP="00B13F68"/>
    <w:p w:rsidR="00B13F68" w:rsidRDefault="00B13F68" w:rsidP="00B13F68">
      <w:pPr>
        <w:pStyle w:val="Heading4"/>
      </w:pPr>
      <w:r>
        <w:t xml:space="preserve">US influence high now – Obama trip.   </w:t>
      </w:r>
    </w:p>
    <w:p w:rsidR="00B13F68" w:rsidRPr="00451D3C" w:rsidRDefault="00B13F68" w:rsidP="00B13F68">
      <w:pPr>
        <w:rPr>
          <w:sz w:val="16"/>
          <w:szCs w:val="16"/>
        </w:rPr>
      </w:pPr>
      <w:r w:rsidRPr="00451D3C">
        <w:rPr>
          <w:rStyle w:val="StyleStyleBold12pt"/>
        </w:rPr>
        <w:t xml:space="preserve">Sabatini </w:t>
      </w:r>
      <w:r>
        <w:rPr>
          <w:rStyle w:val="StyleStyleBold12pt"/>
        </w:rPr>
        <w:t>13</w:t>
      </w:r>
      <w:r w:rsidRPr="00451D3C">
        <w:rPr>
          <w:sz w:val="16"/>
          <w:szCs w:val="16"/>
        </w:rPr>
        <w:t>. [Christopher, editor-in-chief of Americas Quarterly and senior director for policy of the Americas Society/Council of the Americas, "Guest post: At last, US recognition of its national interest in Latin America" Financial Times -- blogs.ft.com/beyond-brics/2013/05/13/guest-post-at-last-us-recognition-of-its-national-interest-in-latin-america/#axzz2TaN36YjO]</w:t>
      </w:r>
    </w:p>
    <w:p w:rsidR="00B13F68" w:rsidRDefault="00B13F68" w:rsidP="00B13F68"/>
    <w:p w:rsidR="00B13F68" w:rsidRDefault="00B13F68" w:rsidP="00B13F68">
      <w:pPr>
        <w:rPr>
          <w:sz w:val="16"/>
        </w:rPr>
      </w:pPr>
      <w:r w:rsidRPr="00451D3C">
        <w:rPr>
          <w:rStyle w:val="StyleBoldUnderline"/>
        </w:rPr>
        <w:lastRenderedPageBreak/>
        <w:t>It’s become a common refrain: US influence in the western hemisphere is on the wane</w:t>
      </w:r>
      <w:r w:rsidRPr="00451D3C">
        <w:rPr>
          <w:sz w:val="16"/>
        </w:rPr>
        <w:t>. Whether measured by the US’s commercial weight in the region or its ability to dictate the terms of debate on everything from Cuba to narcotics, there is little doubt that the “Colossus to the North” is confronting a more diverse and at times contentious hemisphere.</w:t>
      </w:r>
      <w:r w:rsidRPr="00451D3C">
        <w:rPr>
          <w:sz w:val="12"/>
        </w:rPr>
        <w:t>¶</w:t>
      </w:r>
      <w:r w:rsidRPr="00451D3C">
        <w:rPr>
          <w:sz w:val="16"/>
        </w:rPr>
        <w:t xml:space="preserve"> President </w:t>
      </w:r>
      <w:r w:rsidRPr="00685BAF">
        <w:rPr>
          <w:rStyle w:val="StyleBoldUnderline"/>
          <w:highlight w:val="cyan"/>
        </w:rPr>
        <w:t xml:space="preserve">Obama’s trip to Mexico </w:t>
      </w:r>
      <w:r w:rsidRPr="00F7776F">
        <w:rPr>
          <w:rStyle w:val="StyleBoldUnderline"/>
        </w:rPr>
        <w:t>and Costa Rica</w:t>
      </w:r>
      <w:r w:rsidRPr="00451D3C">
        <w:rPr>
          <w:sz w:val="16"/>
        </w:rPr>
        <w:t xml:space="preserve"> in May </w:t>
      </w:r>
      <w:r w:rsidRPr="00451D3C">
        <w:rPr>
          <w:rStyle w:val="StyleBoldUnderline"/>
        </w:rPr>
        <w:t>and Vice President</w:t>
      </w:r>
      <w:r w:rsidRPr="00451D3C">
        <w:rPr>
          <w:sz w:val="16"/>
        </w:rPr>
        <w:t xml:space="preserve"> Joe </w:t>
      </w:r>
      <w:r w:rsidRPr="00451D3C">
        <w:rPr>
          <w:rStyle w:val="StyleBoldUnderline"/>
        </w:rPr>
        <w:t xml:space="preserve">Biden’s plans to travel to Brazil, Colombia and Trinidad and Tobago </w:t>
      </w:r>
      <w:r w:rsidRPr="00685BAF">
        <w:rPr>
          <w:rStyle w:val="StyleBoldUnderline"/>
          <w:highlight w:val="cyan"/>
        </w:rPr>
        <w:t>reflect</w:t>
      </w:r>
      <w:r w:rsidRPr="00451D3C">
        <w:rPr>
          <w:sz w:val="16"/>
        </w:rPr>
        <w:t xml:space="preserve"> – at long last – the </w:t>
      </w:r>
      <w:r w:rsidRPr="00685BAF">
        <w:rPr>
          <w:rStyle w:val="StyleBoldUnderline"/>
          <w:highlight w:val="cyan"/>
        </w:rPr>
        <w:t>US’s recognition</w:t>
      </w:r>
      <w:r w:rsidRPr="00451D3C">
        <w:rPr>
          <w:rStyle w:val="StyleBoldUnderline"/>
        </w:rPr>
        <w:t xml:space="preserve"> </w:t>
      </w:r>
      <w:r w:rsidRPr="00685BAF">
        <w:rPr>
          <w:rStyle w:val="StyleBoldUnderline"/>
          <w:highlight w:val="cyan"/>
        </w:rPr>
        <w:t xml:space="preserve">of </w:t>
      </w:r>
      <w:r w:rsidRPr="00F7776F">
        <w:rPr>
          <w:rStyle w:val="StyleBoldUnderline"/>
        </w:rPr>
        <w:t>its</w:t>
      </w:r>
      <w:r w:rsidRPr="00451D3C">
        <w:rPr>
          <w:rStyle w:val="StyleBoldUnderline"/>
        </w:rPr>
        <w:t xml:space="preserve"> national interest in the rising economic and </w:t>
      </w:r>
      <w:r w:rsidRPr="00F7776F">
        <w:rPr>
          <w:rStyle w:val="StyleBoldUnderline"/>
        </w:rPr>
        <w:t>diplomatic powers</w:t>
      </w:r>
      <w:r w:rsidRPr="00451D3C">
        <w:rPr>
          <w:rStyle w:val="StyleBoldUnderline"/>
        </w:rPr>
        <w:t xml:space="preserve"> </w:t>
      </w:r>
      <w:r w:rsidRPr="00685BAF">
        <w:rPr>
          <w:rStyle w:val="StyleBoldUnderline"/>
          <w:highlight w:val="cyan"/>
        </w:rPr>
        <w:t>of its hemisphere and its capacity to influence</w:t>
      </w:r>
      <w:r w:rsidRPr="00451D3C">
        <w:rPr>
          <w:rStyle w:val="StyleBoldUnderline"/>
        </w:rPr>
        <w:t xml:space="preserve"> its current and potential allies.</w:t>
      </w:r>
      <w:r w:rsidRPr="00451D3C">
        <w:rPr>
          <w:rStyle w:val="StyleBoldUnderline"/>
          <w:sz w:val="12"/>
        </w:rPr>
        <w:t>¶</w:t>
      </w:r>
      <w:r w:rsidRPr="00451D3C">
        <w:rPr>
          <w:sz w:val="16"/>
        </w:rPr>
        <w:t xml:space="preserve"> Policy in the first four years of the Obama administration was marked by nice-sounding rhetoric of partnership and failed efforts to reach out to wayward countries – Bolivia and Ecuador. The Obama administration believed it could win back the region simply by not being the Bush administration and by dedicating high-level diplomatic resources to woo Ecuador – having Secretary of State Hillary Clinton give a major policy speech in Quito – and by negotiating the re-entry of the US Agency for International Development in Bolivia. The first effort was rewarded when Ecuador granted asylum at its embassy in London to Julian </w:t>
      </w:r>
      <w:proofErr w:type="spellStart"/>
      <w:r w:rsidRPr="00451D3C">
        <w:rPr>
          <w:sz w:val="16"/>
        </w:rPr>
        <w:t>Assange</w:t>
      </w:r>
      <w:proofErr w:type="spellEnd"/>
      <w:r w:rsidRPr="00451D3C">
        <w:rPr>
          <w:sz w:val="16"/>
        </w:rPr>
        <w:t xml:space="preserve">, founder of </w:t>
      </w:r>
      <w:proofErr w:type="spellStart"/>
      <w:r w:rsidRPr="00451D3C">
        <w:rPr>
          <w:sz w:val="16"/>
        </w:rPr>
        <w:t>WikiLeaks</w:t>
      </w:r>
      <w:proofErr w:type="spellEnd"/>
      <w:r w:rsidRPr="00451D3C">
        <w:rPr>
          <w:sz w:val="16"/>
        </w:rPr>
        <w:t xml:space="preserve">, and when it led a regional assault to undermine the Inter-American Commission on Human Rights this year. The second effort failed on May 1, when Bolivian President </w:t>
      </w:r>
      <w:proofErr w:type="spellStart"/>
      <w:r w:rsidRPr="00451D3C">
        <w:rPr>
          <w:sz w:val="16"/>
        </w:rPr>
        <w:t>Evo</w:t>
      </w:r>
      <w:proofErr w:type="spellEnd"/>
      <w:r w:rsidRPr="00451D3C">
        <w:rPr>
          <w:sz w:val="16"/>
        </w:rPr>
        <w:t xml:space="preserve"> Morales said he was kicking USAID out of his country, again.</w:t>
      </w:r>
      <w:r w:rsidRPr="00451D3C">
        <w:rPr>
          <w:sz w:val="12"/>
        </w:rPr>
        <w:t>¶</w:t>
      </w:r>
      <w:r w:rsidRPr="00451D3C">
        <w:rPr>
          <w:sz w:val="16"/>
        </w:rPr>
        <w:t xml:space="preserve"> The region has changed, and with it the ability of the US to influence individual countries simply by leveraging its development dollars or its regional prestige.</w:t>
      </w:r>
      <w:r w:rsidRPr="00451D3C">
        <w:rPr>
          <w:sz w:val="12"/>
        </w:rPr>
        <w:t>¶</w:t>
      </w:r>
      <w:r w:rsidRPr="00451D3C">
        <w:rPr>
          <w:sz w:val="16"/>
        </w:rPr>
        <w:t xml:space="preserve"> That’s not to say, however, that the US is irrelevant or lacks resources. Despite the rhetoric of populist leaders in Ecuador and Venezuela (and the assumptions of many US commentators), </w:t>
      </w:r>
      <w:r w:rsidRPr="00685BAF">
        <w:rPr>
          <w:rStyle w:val="StyleBoldUnderline"/>
          <w:highlight w:val="cyan"/>
        </w:rPr>
        <w:t>popular opinion in Latin America toward the US remains positive</w:t>
      </w:r>
      <w:r w:rsidRPr="00451D3C">
        <w:rPr>
          <w:sz w:val="16"/>
        </w:rPr>
        <w:t xml:space="preserve">. In central America between 70 and 80 per cent of citizens have </w:t>
      </w:r>
      <w:proofErr w:type="spellStart"/>
      <w:r w:rsidRPr="00451D3C">
        <w:rPr>
          <w:sz w:val="16"/>
        </w:rPr>
        <w:t>favourable</w:t>
      </w:r>
      <w:proofErr w:type="spellEnd"/>
      <w:r w:rsidRPr="00451D3C">
        <w:rPr>
          <w:sz w:val="16"/>
        </w:rPr>
        <w:t xml:space="preserve"> opinions of the US; even in Venezuela and Ecuador over 60 per cent of citizens are predisposed to liking the </w:t>
      </w:r>
      <w:proofErr w:type="spellStart"/>
      <w:r w:rsidRPr="00451D3C">
        <w:rPr>
          <w:sz w:val="16"/>
        </w:rPr>
        <w:t>yanquis</w:t>
      </w:r>
      <w:proofErr w:type="spellEnd"/>
      <w:r w:rsidRPr="00451D3C">
        <w:rPr>
          <w:sz w:val="16"/>
        </w:rPr>
        <w:t>.</w:t>
      </w:r>
      <w:r w:rsidRPr="00451D3C">
        <w:rPr>
          <w:sz w:val="12"/>
        </w:rPr>
        <w:t>¶</w:t>
      </w:r>
      <w:r w:rsidRPr="00451D3C">
        <w:rPr>
          <w:sz w:val="16"/>
        </w:rPr>
        <w:t xml:space="preserve"> In the economic realm, across the hemisphere, the US has declined in absolute and in some cases in relative terms as an exporter to Latin American and as a market for its exports – but not by as much as many media accounts would have you believe. For example, in Brazil in 1995, the US provided 21 per cent of imports and bought 21 per cent of exports; by 2011 that had declined to 15 per cent and 10 per cent, respectively. It was the same in Chile, where imports from the US dropped from 25 per cent in 1995 to 20 per cent by 2011, and the US market for Chilean exports contracted from 14 per cent to 11 per cent in the same period.</w:t>
      </w:r>
      <w:r w:rsidRPr="00451D3C">
        <w:rPr>
          <w:sz w:val="12"/>
        </w:rPr>
        <w:t>¶</w:t>
      </w:r>
      <w:r w:rsidRPr="00451D3C">
        <w:rPr>
          <w:sz w:val="16"/>
        </w:rPr>
        <w:t xml:space="preserve"> </w:t>
      </w:r>
      <w:r w:rsidRPr="00F7776F">
        <w:rPr>
          <w:rStyle w:val="StyleBoldUnderline"/>
        </w:rPr>
        <w:t>Yes, Latin America has joined global markets</w:t>
      </w:r>
      <w:r w:rsidRPr="00685BAF">
        <w:rPr>
          <w:rStyle w:val="StyleBoldUnderline"/>
          <w:highlight w:val="cyan"/>
        </w:rPr>
        <w:t xml:space="preserve">. But </w:t>
      </w:r>
      <w:r w:rsidRPr="00685BAF">
        <w:rPr>
          <w:rStyle w:val="Emphasis"/>
          <w:highlight w:val="cyan"/>
        </w:rPr>
        <w:t>the US remains central</w:t>
      </w:r>
      <w:r w:rsidRPr="00451D3C">
        <w:rPr>
          <w:sz w:val="16"/>
        </w:rPr>
        <w:t xml:space="preserve">, especially for countries with the fastest rates of growth and the greatest long-term potential. That’s no coincidence. </w:t>
      </w:r>
      <w:r w:rsidRPr="00685BAF">
        <w:rPr>
          <w:rStyle w:val="StyleBoldUnderline"/>
          <w:highlight w:val="cyan"/>
        </w:rPr>
        <w:t>Un</w:t>
      </w:r>
      <w:r w:rsidRPr="00F7776F">
        <w:rPr>
          <w:rStyle w:val="StyleBoldUnderline"/>
        </w:rPr>
        <w:t xml:space="preserve">like China, </w:t>
      </w:r>
      <w:r w:rsidRPr="00685BAF">
        <w:rPr>
          <w:rStyle w:val="StyleBoldUnderline"/>
          <w:highlight w:val="cyan"/>
        </w:rPr>
        <w:t>the US is a market for Latin America’s higher-end manufactured goods</w:t>
      </w:r>
      <w:r w:rsidRPr="00451D3C">
        <w:rPr>
          <w:sz w:val="16"/>
        </w:rPr>
        <w:t xml:space="preserve">. Mexico has been </w:t>
      </w:r>
      <w:proofErr w:type="spellStart"/>
      <w:r w:rsidRPr="00451D3C">
        <w:rPr>
          <w:sz w:val="16"/>
        </w:rPr>
        <w:t>been</w:t>
      </w:r>
      <w:proofErr w:type="spellEnd"/>
      <w:r w:rsidRPr="00451D3C">
        <w:rPr>
          <w:sz w:val="16"/>
        </w:rPr>
        <w:t xml:space="preserve"> particularly good in seizing the advantage of the US market provided by NAFTA to move up the value chain and is now exporting automobiles and aeronautic equipment globally.</w:t>
      </w:r>
      <w:r w:rsidRPr="00451D3C">
        <w:rPr>
          <w:sz w:val="12"/>
        </w:rPr>
        <w:t>¶</w:t>
      </w:r>
      <w:r w:rsidRPr="00451D3C">
        <w:rPr>
          <w:sz w:val="16"/>
        </w:rPr>
        <w:t xml:space="preserve"> </w:t>
      </w:r>
      <w:r w:rsidRPr="00685BAF">
        <w:rPr>
          <w:rStyle w:val="StyleBoldUnderline"/>
          <w:highlight w:val="cyan"/>
        </w:rPr>
        <w:t>The US is now seeking to play this economic card – the power of its market</w:t>
      </w:r>
      <w:r w:rsidRPr="00451D3C">
        <w:rPr>
          <w:sz w:val="16"/>
        </w:rPr>
        <w:t xml:space="preserve">. </w:t>
      </w:r>
      <w:r w:rsidRPr="00451D3C">
        <w:rPr>
          <w:rStyle w:val="StyleBoldUnderline"/>
        </w:rPr>
        <w:t>The countries that</w:t>
      </w:r>
      <w:r w:rsidRPr="00451D3C">
        <w:rPr>
          <w:sz w:val="16"/>
        </w:rPr>
        <w:t xml:space="preserve"> President </w:t>
      </w:r>
      <w:r w:rsidRPr="00451D3C">
        <w:rPr>
          <w:rStyle w:val="StyleBoldUnderline"/>
        </w:rPr>
        <w:t>Obama and</w:t>
      </w:r>
      <w:r w:rsidRPr="00451D3C">
        <w:rPr>
          <w:sz w:val="16"/>
        </w:rPr>
        <w:t xml:space="preserve"> Vice President </w:t>
      </w:r>
      <w:r w:rsidRPr="00451D3C">
        <w:rPr>
          <w:rStyle w:val="StyleBoldUnderline"/>
        </w:rPr>
        <w:t xml:space="preserve">Biden have selected to visit and </w:t>
      </w:r>
      <w:r w:rsidRPr="00685BAF">
        <w:rPr>
          <w:rStyle w:val="StyleBoldUnderline"/>
          <w:highlight w:val="cyan"/>
        </w:rPr>
        <w:t>the message</w:t>
      </w:r>
      <w:r w:rsidRPr="00451D3C">
        <w:rPr>
          <w:rStyle w:val="StyleBoldUnderline"/>
        </w:rPr>
        <w:t xml:space="preserve"> they have delivered </w:t>
      </w:r>
      <w:r w:rsidRPr="00685BAF">
        <w:rPr>
          <w:rStyle w:val="StyleBoldUnderline"/>
          <w:highlight w:val="cyan"/>
        </w:rPr>
        <w:t>underscore both the importance of those countries to the US and a new-found effort to buttress diplomacy with economic promise</w:t>
      </w:r>
      <w:r w:rsidRPr="00451D3C">
        <w:rPr>
          <w:rStyle w:val="StyleBoldUnderline"/>
        </w:rPr>
        <w:t>.</w:t>
      </w:r>
      <w:r w:rsidRPr="00451D3C">
        <w:rPr>
          <w:rStyle w:val="StyleBoldUnderline"/>
          <w:sz w:val="12"/>
        </w:rPr>
        <w:t xml:space="preserve">¶ </w:t>
      </w:r>
      <w:r w:rsidRPr="00451D3C">
        <w:rPr>
          <w:sz w:val="16"/>
        </w:rPr>
        <w:t xml:space="preserve">Key to this will be negotiation of the Trans-Pacific Partnership. It will unite 11 countries – Australia, Brunei, Canada, Chile, Malaysia, Mexico, New Zealand, Peru, Singapore, the US and Vietnam – representing a combined GDP of almost $21tn (about 30 per cent of world GDP) and $4.4tn in exports of goods and services. The effort has attracted the attention of Japan and South Korea – which, if they join, would bring the </w:t>
      </w:r>
      <w:proofErr w:type="spellStart"/>
      <w:r w:rsidRPr="00451D3C">
        <w:rPr>
          <w:sz w:val="16"/>
        </w:rPr>
        <w:t>the</w:t>
      </w:r>
      <w:proofErr w:type="spellEnd"/>
      <w:r w:rsidRPr="00451D3C">
        <w:rPr>
          <w:sz w:val="16"/>
        </w:rPr>
        <w:t xml:space="preserve"> agreement to a total of 40 per cent of global GDP – and Colombia. It’s also provoking envy in Brazil.</w:t>
      </w:r>
      <w:r w:rsidRPr="00451D3C">
        <w:rPr>
          <w:sz w:val="12"/>
        </w:rPr>
        <w:t>¶</w:t>
      </w:r>
      <w:r w:rsidRPr="00451D3C">
        <w:rPr>
          <w:sz w:val="16"/>
        </w:rPr>
        <w:t xml:space="preserve"> </w:t>
      </w:r>
      <w:proofErr w:type="gramStart"/>
      <w:r w:rsidRPr="00451D3C">
        <w:rPr>
          <w:sz w:val="16"/>
        </w:rPr>
        <w:t>So</w:t>
      </w:r>
      <w:proofErr w:type="gramEnd"/>
      <w:r w:rsidRPr="00451D3C">
        <w:rPr>
          <w:sz w:val="16"/>
        </w:rPr>
        <w:t xml:space="preserve"> it should. Although Brazil secured the election of Roberto </w:t>
      </w:r>
      <w:proofErr w:type="spellStart"/>
      <w:r w:rsidRPr="00451D3C">
        <w:rPr>
          <w:sz w:val="16"/>
        </w:rPr>
        <w:t>Azevêdo</w:t>
      </w:r>
      <w:proofErr w:type="spellEnd"/>
      <w:r w:rsidRPr="00451D3C">
        <w:rPr>
          <w:sz w:val="16"/>
        </w:rPr>
        <w:t xml:space="preserve"> as head of the World Trade Organization, Brazil has only a slim stake in the global free trade economy. One of five members of </w:t>
      </w:r>
      <w:proofErr w:type="spellStart"/>
      <w:r w:rsidRPr="00451D3C">
        <w:rPr>
          <w:sz w:val="16"/>
        </w:rPr>
        <w:t>Mercosur</w:t>
      </w:r>
      <w:proofErr w:type="spellEnd"/>
      <w:r w:rsidRPr="00451D3C">
        <w:rPr>
          <w:sz w:val="16"/>
        </w:rPr>
        <w:t xml:space="preserve">, the southern cone customs union (which last year, curiously, admitted Venezuela), Brazil’s free trade agenda has been tied to that of </w:t>
      </w:r>
      <w:proofErr w:type="gramStart"/>
      <w:r w:rsidRPr="00451D3C">
        <w:rPr>
          <w:sz w:val="16"/>
        </w:rPr>
        <w:t>its</w:t>
      </w:r>
      <w:proofErr w:type="gramEnd"/>
      <w:r w:rsidRPr="00451D3C">
        <w:rPr>
          <w:sz w:val="16"/>
        </w:rPr>
        <w:t xml:space="preserve"> sometimes less liberally-inclined </w:t>
      </w:r>
      <w:proofErr w:type="spellStart"/>
      <w:r w:rsidRPr="00451D3C">
        <w:rPr>
          <w:sz w:val="16"/>
        </w:rPr>
        <w:t>neighbours</w:t>
      </w:r>
      <w:proofErr w:type="spellEnd"/>
      <w:r w:rsidRPr="00451D3C">
        <w:rPr>
          <w:sz w:val="16"/>
        </w:rPr>
        <w:t xml:space="preserve">, particularly Argentina. </w:t>
      </w:r>
      <w:proofErr w:type="spellStart"/>
      <w:r w:rsidRPr="00451D3C">
        <w:rPr>
          <w:sz w:val="16"/>
        </w:rPr>
        <w:t>Mercosur</w:t>
      </w:r>
      <w:proofErr w:type="spellEnd"/>
      <w:r w:rsidRPr="00451D3C">
        <w:rPr>
          <w:sz w:val="16"/>
        </w:rPr>
        <w:t>, which, as a customs union, requires that member countries negotiate free trade agreements as a bloc, has FTAs with countries or blocs that represent a mere $692bn of GDP. Compare that with the FTAs that Chile has with countries and blocs with a combined GDP of $53tn or Peru, whose FTAs link it to economies with a combined GDP of $50tn.</w:t>
      </w:r>
      <w:r w:rsidRPr="00451D3C">
        <w:rPr>
          <w:sz w:val="12"/>
        </w:rPr>
        <w:t>¶</w:t>
      </w:r>
      <w:r w:rsidRPr="00451D3C">
        <w:rPr>
          <w:sz w:val="16"/>
        </w:rPr>
        <w:t xml:space="preserve"> This week, it was announced that both President Sebastian </w:t>
      </w:r>
      <w:proofErr w:type="spellStart"/>
      <w:r w:rsidRPr="00451D3C">
        <w:rPr>
          <w:sz w:val="16"/>
        </w:rPr>
        <w:t>Piñera</w:t>
      </w:r>
      <w:proofErr w:type="spellEnd"/>
      <w:r w:rsidRPr="00451D3C">
        <w:rPr>
          <w:sz w:val="16"/>
        </w:rPr>
        <w:t xml:space="preserve"> of Chile and President </w:t>
      </w:r>
      <w:proofErr w:type="spellStart"/>
      <w:r w:rsidRPr="00451D3C">
        <w:rPr>
          <w:sz w:val="16"/>
        </w:rPr>
        <w:t>Ollanta</w:t>
      </w:r>
      <w:proofErr w:type="spellEnd"/>
      <w:r w:rsidRPr="00451D3C">
        <w:rPr>
          <w:sz w:val="16"/>
        </w:rPr>
        <w:t xml:space="preserve"> </w:t>
      </w:r>
      <w:proofErr w:type="spellStart"/>
      <w:r w:rsidRPr="00451D3C">
        <w:rPr>
          <w:sz w:val="16"/>
        </w:rPr>
        <w:t>Humala</w:t>
      </w:r>
      <w:proofErr w:type="spellEnd"/>
      <w:r w:rsidRPr="00451D3C">
        <w:rPr>
          <w:sz w:val="16"/>
        </w:rPr>
        <w:t xml:space="preserve"> of Peru will visit Washington to meet President Obama in June. Clearly, </w:t>
      </w:r>
      <w:r w:rsidRPr="00F7776F">
        <w:rPr>
          <w:rStyle w:val="StyleBoldUnderline"/>
        </w:rPr>
        <w:t>the US has seen free trade and its domestic market as a card to play with emerging economic powers in the region</w:t>
      </w:r>
      <w:r w:rsidRPr="00451D3C">
        <w:rPr>
          <w:sz w:val="16"/>
        </w:rPr>
        <w:t>, while sending a subtle message to the others that they are free to join in if they like, or wallow in the past.</w:t>
      </w:r>
    </w:p>
    <w:p w:rsidR="00B13F68" w:rsidRDefault="00B13F68" w:rsidP="00B13F68">
      <w:pPr>
        <w:pStyle w:val="Heading4"/>
      </w:pPr>
      <w:bookmarkStart w:id="0" w:name="_GoBack"/>
      <w:bookmarkEnd w:id="0"/>
      <w:proofErr w:type="gramStart"/>
      <w:r>
        <w:t>US investment and influence inevitable.</w:t>
      </w:r>
      <w:proofErr w:type="gramEnd"/>
      <w:r>
        <w:t xml:space="preserve"> </w:t>
      </w:r>
    </w:p>
    <w:p w:rsidR="00B13F68" w:rsidRPr="006915DF" w:rsidRDefault="00B13F68" w:rsidP="00B13F68">
      <w:pPr>
        <w:rPr>
          <w:sz w:val="16"/>
          <w:szCs w:val="16"/>
        </w:rPr>
      </w:pPr>
      <w:r w:rsidRPr="006915DF">
        <w:rPr>
          <w:rStyle w:val="StyleStyleBold12pt"/>
        </w:rPr>
        <w:t>Alvarado 5-13</w:t>
      </w:r>
      <w:r w:rsidRPr="006915DF">
        <w:rPr>
          <w:sz w:val="16"/>
          <w:szCs w:val="16"/>
        </w:rPr>
        <w:t>. [Liza Torres, former diplomat in the Mission of Venezuela to the Organization of American States, "The U.S. Must Re-evaluate its Foreign Policy in Latin America" Diplomatic Courier -- www.diplomaticourier.com/news/regions/latin-america/1457-the-us-must-re-evaluate-its-foreign-policy-in-latin-america]</w:t>
      </w:r>
    </w:p>
    <w:p w:rsidR="00B13F68" w:rsidRDefault="00B13F68" w:rsidP="00B13F68"/>
    <w:p w:rsidR="00B13F68" w:rsidRPr="006915DF" w:rsidRDefault="00B13F68" w:rsidP="00B13F68">
      <w:pPr>
        <w:rPr>
          <w:rStyle w:val="StyleBoldUnderline"/>
        </w:rPr>
      </w:pPr>
      <w:r w:rsidRPr="006915DF">
        <w:rPr>
          <w:rStyle w:val="StyleBoldUnderline"/>
        </w:rPr>
        <w:t>Relations between the United States and Latin America have experienced cyclical ups and downs.</w:t>
      </w:r>
      <w:r w:rsidRPr="006915DF">
        <w:rPr>
          <w:sz w:val="16"/>
        </w:rPr>
        <w:t xml:space="preserve"> Geographically, </w:t>
      </w:r>
      <w:r w:rsidRPr="00685BAF">
        <w:rPr>
          <w:rStyle w:val="StyleBoldUnderline"/>
          <w:highlight w:val="cyan"/>
        </w:rPr>
        <w:t>the U</w:t>
      </w:r>
      <w:r w:rsidRPr="006915DF">
        <w:rPr>
          <w:sz w:val="16"/>
        </w:rPr>
        <w:t xml:space="preserve">nited </w:t>
      </w:r>
      <w:r w:rsidRPr="00685BAF">
        <w:rPr>
          <w:rStyle w:val="StyleBoldUnderline"/>
          <w:highlight w:val="cyan"/>
        </w:rPr>
        <w:t>S</w:t>
      </w:r>
      <w:r w:rsidRPr="006915DF">
        <w:rPr>
          <w:sz w:val="16"/>
        </w:rPr>
        <w:t xml:space="preserve">tates </w:t>
      </w:r>
      <w:r w:rsidRPr="00685BAF">
        <w:rPr>
          <w:rStyle w:val="StyleBoldUnderline"/>
          <w:highlight w:val="cyan"/>
        </w:rPr>
        <w:t>and Latin America are linked and have a natural shared market</w:t>
      </w:r>
      <w:r w:rsidRPr="00685BAF">
        <w:rPr>
          <w:sz w:val="16"/>
          <w:highlight w:val="cyan"/>
        </w:rPr>
        <w:t xml:space="preserve">, </w:t>
      </w:r>
      <w:r w:rsidRPr="00685BAF">
        <w:rPr>
          <w:rStyle w:val="Emphasis"/>
          <w:highlight w:val="cyan"/>
        </w:rPr>
        <w:t>so there will always be a relationship</w:t>
      </w:r>
      <w:r w:rsidRPr="006915DF">
        <w:rPr>
          <w:sz w:val="16"/>
        </w:rPr>
        <w:t xml:space="preserve"> of one sort or another. </w:t>
      </w:r>
      <w:r w:rsidRPr="00685BAF">
        <w:rPr>
          <w:rStyle w:val="StyleBoldUnderline"/>
          <w:highlight w:val="cyan"/>
        </w:rPr>
        <w:t>The U</w:t>
      </w:r>
      <w:r w:rsidRPr="006915DF">
        <w:rPr>
          <w:rStyle w:val="StyleBoldUnderline"/>
        </w:rPr>
        <w:t xml:space="preserve">nited </w:t>
      </w:r>
      <w:r w:rsidRPr="00685BAF">
        <w:rPr>
          <w:rStyle w:val="StyleBoldUnderline"/>
          <w:highlight w:val="cyan"/>
        </w:rPr>
        <w:t>S</w:t>
      </w:r>
      <w:r w:rsidRPr="006915DF">
        <w:rPr>
          <w:rStyle w:val="StyleBoldUnderline"/>
        </w:rPr>
        <w:t xml:space="preserve">tates </w:t>
      </w:r>
      <w:r w:rsidRPr="00685BAF">
        <w:rPr>
          <w:rStyle w:val="StyleBoldUnderline"/>
          <w:highlight w:val="cyan"/>
        </w:rPr>
        <w:t xml:space="preserve">will continue to seek to exert its influence over the region, whether through </w:t>
      </w:r>
      <w:r w:rsidRPr="0080536F">
        <w:rPr>
          <w:rStyle w:val="StyleBoldUnderline"/>
        </w:rPr>
        <w:t xml:space="preserve">future plans for the placement of </w:t>
      </w:r>
      <w:r w:rsidRPr="00685BAF">
        <w:rPr>
          <w:rStyle w:val="StyleBoldUnderline"/>
          <w:highlight w:val="cyan"/>
        </w:rPr>
        <w:t xml:space="preserve">military bases or </w:t>
      </w:r>
      <w:r w:rsidRPr="0080536F">
        <w:rPr>
          <w:rStyle w:val="StyleBoldUnderline"/>
        </w:rPr>
        <w:t xml:space="preserve">the promotion of </w:t>
      </w:r>
      <w:r w:rsidRPr="00685BAF">
        <w:rPr>
          <w:rStyle w:val="StyleBoldUnderline"/>
          <w:highlight w:val="cyan"/>
        </w:rPr>
        <w:t>bilateral trade agreements.</w:t>
      </w:r>
    </w:p>
    <w:p w:rsidR="00B13F68" w:rsidRDefault="00B13F68" w:rsidP="00B13F68">
      <w:pPr>
        <w:pStyle w:val="Heading4"/>
      </w:pPr>
      <w:r>
        <w:lastRenderedPageBreak/>
        <w:t xml:space="preserve">Not zero </w:t>
      </w:r>
      <w:proofErr w:type="gramStart"/>
      <w:r>
        <w:t>sum</w:t>
      </w:r>
      <w:proofErr w:type="gramEnd"/>
      <w:r>
        <w:t xml:space="preserve"> – Latin America will balance not pick – Brazil proves Chinese influence inevitable. </w:t>
      </w:r>
    </w:p>
    <w:p w:rsidR="00B13F68" w:rsidRPr="00161135" w:rsidRDefault="00B13F68" w:rsidP="00B13F68">
      <w:pPr>
        <w:rPr>
          <w:sz w:val="16"/>
          <w:szCs w:val="16"/>
        </w:rPr>
      </w:pPr>
      <w:proofErr w:type="spellStart"/>
      <w:proofErr w:type="gramStart"/>
      <w:r w:rsidRPr="00A54507">
        <w:rPr>
          <w:rStyle w:val="StyleStyleBold12pt"/>
        </w:rPr>
        <w:t>Cerna</w:t>
      </w:r>
      <w:proofErr w:type="spellEnd"/>
      <w:r w:rsidRPr="00A54507">
        <w:rPr>
          <w:rStyle w:val="StyleStyleBold12pt"/>
        </w:rPr>
        <w:t xml:space="preserve"> 11</w:t>
      </w:r>
      <w:r w:rsidRPr="00A54507">
        <w:rPr>
          <w:sz w:val="16"/>
          <w:szCs w:val="16"/>
        </w:rPr>
        <w:t>.</w:t>
      </w:r>
      <w:proofErr w:type="gramEnd"/>
      <w:r w:rsidRPr="00A54507">
        <w:rPr>
          <w:sz w:val="16"/>
          <w:szCs w:val="16"/>
        </w:rPr>
        <w:t xml:space="preserve"> [Michael, staff @ CRC, "China's growing presence in Latin America: Implications for US and Chinese presence in the region" China Research Center -- </w:t>
      </w:r>
      <w:proofErr w:type="spellStart"/>
      <w:r w:rsidRPr="00A54507">
        <w:rPr>
          <w:sz w:val="16"/>
          <w:szCs w:val="16"/>
        </w:rPr>
        <w:t>Vol</w:t>
      </w:r>
      <w:proofErr w:type="spellEnd"/>
      <w:r w:rsidRPr="00A54507">
        <w:rPr>
          <w:sz w:val="16"/>
          <w:szCs w:val="16"/>
        </w:rPr>
        <w:t xml:space="preserve"> 10 No 1 -- www.chinacenter.net/chinas-growing-presence-in-latin-america-implications-for-u-s-and-chinese-presence-in-the-region/]</w:t>
      </w:r>
    </w:p>
    <w:p w:rsidR="00B13F68" w:rsidRPr="0038534A" w:rsidRDefault="00B13F68" w:rsidP="00B13F68"/>
    <w:p w:rsidR="00B13F68" w:rsidRPr="0038534A" w:rsidRDefault="00B13F68" w:rsidP="00B13F68">
      <w:pPr>
        <w:rPr>
          <w:sz w:val="16"/>
        </w:rPr>
      </w:pPr>
      <w:r w:rsidRPr="0038534A">
        <w:rPr>
          <w:sz w:val="16"/>
        </w:rPr>
        <w:t xml:space="preserve">With both the U.S. and China jockeying for influence in a world where political power relations are changing, </w:t>
      </w:r>
      <w:r w:rsidRPr="0038534A">
        <w:rPr>
          <w:rStyle w:val="StyleBoldUnderline"/>
        </w:rPr>
        <w:t>Latin America has the most to gain</w:t>
      </w:r>
      <w:r w:rsidRPr="0038534A">
        <w:rPr>
          <w:sz w:val="16"/>
        </w:rPr>
        <w:t xml:space="preserve">. The primary concern for the region is that it does not become a battle ground for a neo-Cold War between China and the U.S. Brazil already has clearly stated its concerns regarding Chinese influence. Yet, despite this tension, </w:t>
      </w:r>
      <w:r w:rsidRPr="00F7776F">
        <w:rPr>
          <w:rStyle w:val="StyleBoldUnderline"/>
        </w:rPr>
        <w:t>Brazil is</w:t>
      </w:r>
      <w:r w:rsidRPr="0038534A">
        <w:rPr>
          <w:rStyle w:val="StyleBoldUnderline"/>
        </w:rPr>
        <w:t xml:space="preserve"> now </w:t>
      </w:r>
      <w:r w:rsidRPr="00F7776F">
        <w:rPr>
          <w:rStyle w:val="StyleBoldUnderline"/>
        </w:rPr>
        <w:t>too reliant on China to turn away</w:t>
      </w:r>
      <w:r w:rsidRPr="0038534A">
        <w:rPr>
          <w:rStyle w:val="StyleBoldUnderline"/>
        </w:rPr>
        <w:t xml:space="preserve"> from the path on which Lula set the country</w:t>
      </w:r>
      <w:r w:rsidRPr="0038534A">
        <w:rPr>
          <w:sz w:val="16"/>
        </w:rPr>
        <w:t xml:space="preserve">. </w:t>
      </w:r>
      <w:r w:rsidRPr="00685BAF">
        <w:rPr>
          <w:rStyle w:val="StyleBoldUnderline"/>
          <w:highlight w:val="cyan"/>
        </w:rPr>
        <w:t>Agricultural exports to China are crucial to Brazil’s economy</w:t>
      </w:r>
      <w:r w:rsidRPr="00685BAF">
        <w:rPr>
          <w:sz w:val="16"/>
          <w:highlight w:val="cyan"/>
        </w:rPr>
        <w:t>.</w:t>
      </w:r>
      <w:r w:rsidRPr="0038534A">
        <w:rPr>
          <w:sz w:val="16"/>
        </w:rPr>
        <w:t xml:space="preserve"> Lula’s </w:t>
      </w:r>
      <w:r w:rsidRPr="00685BAF">
        <w:rPr>
          <w:rStyle w:val="StyleBoldUnderline"/>
          <w:highlight w:val="cyan"/>
        </w:rPr>
        <w:t xml:space="preserve">Brazil supported China politically and made </w:t>
      </w:r>
      <w:r w:rsidRPr="00F7776F">
        <w:rPr>
          <w:rStyle w:val="StyleBoldUnderline"/>
        </w:rPr>
        <w:t xml:space="preserve">clear </w:t>
      </w:r>
      <w:r w:rsidRPr="00685BAF">
        <w:rPr>
          <w:rStyle w:val="StyleBoldUnderline"/>
          <w:highlight w:val="cyan"/>
        </w:rPr>
        <w:t>moves away from the U</w:t>
      </w:r>
      <w:r w:rsidRPr="0038534A">
        <w:rPr>
          <w:sz w:val="16"/>
        </w:rPr>
        <w:t xml:space="preserve">nited </w:t>
      </w:r>
      <w:r w:rsidRPr="00685BAF">
        <w:rPr>
          <w:rStyle w:val="StyleBoldUnderline"/>
          <w:highlight w:val="cyan"/>
        </w:rPr>
        <w:t>S</w:t>
      </w:r>
      <w:r w:rsidRPr="0038534A">
        <w:rPr>
          <w:sz w:val="16"/>
        </w:rPr>
        <w:t xml:space="preserve">tates. Now </w:t>
      </w:r>
      <w:proofErr w:type="spellStart"/>
      <w:r w:rsidRPr="0038534A">
        <w:rPr>
          <w:sz w:val="16"/>
        </w:rPr>
        <w:t>Rouseff’s</w:t>
      </w:r>
      <w:proofErr w:type="spellEnd"/>
      <w:r w:rsidRPr="0038534A">
        <w:rPr>
          <w:sz w:val="16"/>
        </w:rPr>
        <w:t xml:space="preserve"> administration has welcomed Barack Obama with open arms. With all three major actors going through stages that could influence the global economic and political landscape – China implementing its 12th five-year plan, Brazil cementing itself as a prominent world player and the U.S. still recovering from a terrible financial crisis – this dynamic relationship is one that deserves close attention from all those concerned with the future of China-U.S. relations. Where Brazil and the rest of Latin America were once looking for an alternative to U.S. influence and found China, </w:t>
      </w:r>
      <w:r w:rsidRPr="00685BAF">
        <w:rPr>
          <w:rStyle w:val="StyleBoldUnderline"/>
          <w:highlight w:val="cyan"/>
        </w:rPr>
        <w:t>the region may now be looking to the U.S. to strike a balance with</w:t>
      </w:r>
      <w:r w:rsidRPr="0038534A">
        <w:rPr>
          <w:rStyle w:val="StyleBoldUnderline"/>
        </w:rPr>
        <w:t xml:space="preserve"> growing </w:t>
      </w:r>
      <w:r w:rsidRPr="00685BAF">
        <w:rPr>
          <w:rStyle w:val="StyleBoldUnderline"/>
          <w:highlight w:val="cyan"/>
        </w:rPr>
        <w:t>Chinese influence</w:t>
      </w:r>
      <w:r w:rsidRPr="00685BAF">
        <w:rPr>
          <w:sz w:val="16"/>
          <w:highlight w:val="cyan"/>
        </w:rPr>
        <w:t xml:space="preserve">. </w:t>
      </w:r>
      <w:r w:rsidRPr="00685BAF">
        <w:rPr>
          <w:rStyle w:val="StyleBoldUnderline"/>
          <w:highlight w:val="cyan"/>
        </w:rPr>
        <w:t>With the global ambitions of Latin America</w:t>
      </w:r>
      <w:r w:rsidRPr="0038534A">
        <w:rPr>
          <w:rStyle w:val="StyleBoldUnderline"/>
        </w:rPr>
        <w:t xml:space="preserve">, namely Brazil, </w:t>
      </w:r>
      <w:r w:rsidRPr="00685BAF">
        <w:rPr>
          <w:rStyle w:val="StyleBoldUnderline"/>
          <w:highlight w:val="cyan"/>
        </w:rPr>
        <w:t>it is essential to maintain close ties with both the U</w:t>
      </w:r>
      <w:r w:rsidRPr="0038534A">
        <w:rPr>
          <w:rStyle w:val="StyleBoldUnderline"/>
        </w:rPr>
        <w:t xml:space="preserve">nited </w:t>
      </w:r>
      <w:r w:rsidRPr="00685BAF">
        <w:rPr>
          <w:rStyle w:val="StyleBoldUnderline"/>
          <w:highlight w:val="cyan"/>
        </w:rPr>
        <w:t>St</w:t>
      </w:r>
      <w:r w:rsidRPr="0038534A">
        <w:rPr>
          <w:rStyle w:val="StyleBoldUnderline"/>
        </w:rPr>
        <w:t xml:space="preserve">ates </w:t>
      </w:r>
      <w:r w:rsidRPr="00685BAF">
        <w:rPr>
          <w:rStyle w:val="StyleBoldUnderline"/>
          <w:highlight w:val="cyan"/>
        </w:rPr>
        <w:t>and China</w:t>
      </w:r>
      <w:r w:rsidRPr="0038534A">
        <w:rPr>
          <w:sz w:val="16"/>
        </w:rPr>
        <w:t>. The world will be watching.</w:t>
      </w:r>
    </w:p>
    <w:p w:rsidR="00B13F68" w:rsidRPr="0007273B" w:rsidRDefault="00B13F68" w:rsidP="00B13F68"/>
    <w:p w:rsidR="00B13F68" w:rsidRDefault="00B13F68" w:rsidP="00B13F68">
      <w:pPr>
        <w:pStyle w:val="Heading4"/>
      </w:pPr>
      <w:r>
        <w:t xml:space="preserve">Close LA-China relations boxes out the US – decks </w:t>
      </w:r>
      <w:proofErr w:type="spellStart"/>
      <w:r>
        <w:t>heg</w:t>
      </w:r>
      <w:proofErr w:type="spellEnd"/>
      <w:r>
        <w:t xml:space="preserve">. </w:t>
      </w:r>
    </w:p>
    <w:p w:rsidR="00B13F68" w:rsidRPr="0046133F" w:rsidRDefault="00B13F68" w:rsidP="00B13F68">
      <w:pPr>
        <w:rPr>
          <w:sz w:val="16"/>
          <w:szCs w:val="16"/>
        </w:rPr>
      </w:pPr>
      <w:proofErr w:type="gramStart"/>
      <w:r w:rsidRPr="0046133F">
        <w:rPr>
          <w:rStyle w:val="StyleStyleBold12pt"/>
        </w:rPr>
        <w:t>Dominguez 6</w:t>
      </w:r>
      <w:r w:rsidRPr="0046133F">
        <w:rPr>
          <w:sz w:val="16"/>
          <w:szCs w:val="16"/>
        </w:rPr>
        <w:t>.</w:t>
      </w:r>
      <w:proofErr w:type="gramEnd"/>
      <w:r w:rsidRPr="0046133F">
        <w:rPr>
          <w:sz w:val="16"/>
          <w:szCs w:val="16"/>
        </w:rPr>
        <w:t xml:space="preserve"> [Jorge, Professor @ Harvard’s </w:t>
      </w:r>
      <w:proofErr w:type="spellStart"/>
      <w:r w:rsidRPr="0046133F">
        <w:rPr>
          <w:sz w:val="16"/>
          <w:szCs w:val="16"/>
        </w:rPr>
        <w:t>Weatherhead</w:t>
      </w:r>
      <w:proofErr w:type="spellEnd"/>
      <w:r w:rsidRPr="0046133F">
        <w:rPr>
          <w:sz w:val="16"/>
          <w:szCs w:val="16"/>
        </w:rPr>
        <w:t xml:space="preserve"> Center for International Affairs, "China's Relations </w:t>
      </w:r>
      <w:proofErr w:type="gramStart"/>
      <w:r w:rsidRPr="0046133F">
        <w:rPr>
          <w:sz w:val="16"/>
          <w:szCs w:val="16"/>
        </w:rPr>
        <w:t>With</w:t>
      </w:r>
      <w:proofErr w:type="gramEnd"/>
      <w:r w:rsidRPr="0046133F">
        <w:rPr>
          <w:sz w:val="16"/>
          <w:szCs w:val="16"/>
        </w:rPr>
        <w:t xml:space="preserve"> Latin America: Shared Gains, Asymmetric Hopes" Inter-American Dialogue Working Paper -- June -- www.thedialogue.org/PublicationFiles/china.pdf]</w:t>
      </w:r>
    </w:p>
    <w:p w:rsidR="00B13F68" w:rsidRDefault="00B13F68" w:rsidP="00B13F68"/>
    <w:p w:rsidR="00B13F68" w:rsidRDefault="00B13F68" w:rsidP="00B13F68">
      <w:pPr>
        <w:rPr>
          <w:sz w:val="16"/>
        </w:rPr>
      </w:pPr>
      <w:r w:rsidRPr="0046133F">
        <w:rPr>
          <w:rStyle w:val="StyleBoldUnderline"/>
        </w:rPr>
        <w:t>There is</w:t>
      </w:r>
      <w:r w:rsidRPr="0046133F">
        <w:rPr>
          <w:sz w:val="16"/>
        </w:rPr>
        <w:t xml:space="preserve">, of course, </w:t>
      </w:r>
      <w:r w:rsidRPr="0046133F">
        <w:rPr>
          <w:rStyle w:val="StyleBoldUnderline"/>
        </w:rPr>
        <w:t xml:space="preserve">a delicate triangular </w:t>
      </w:r>
      <w:r w:rsidRPr="0046133F">
        <w:rPr>
          <w:rStyle w:val="StyleBoldUnderline"/>
          <w:sz w:val="12"/>
        </w:rPr>
        <w:t>¶</w:t>
      </w:r>
      <w:r w:rsidRPr="0046133F">
        <w:rPr>
          <w:rStyle w:val="StyleBoldUnderline"/>
        </w:rPr>
        <w:t xml:space="preserve"> problem</w:t>
      </w:r>
      <w:r w:rsidRPr="0046133F">
        <w:rPr>
          <w:sz w:val="16"/>
        </w:rPr>
        <w:t xml:space="preserve">. </w:t>
      </w:r>
      <w:r w:rsidRPr="00685BAF">
        <w:rPr>
          <w:rStyle w:val="StyleBoldUnderline"/>
          <w:highlight w:val="cyan"/>
        </w:rPr>
        <w:t xml:space="preserve">To the extent that China may assist </w:t>
      </w:r>
      <w:r w:rsidRPr="00685BAF">
        <w:rPr>
          <w:rStyle w:val="StyleBoldUnderline"/>
          <w:sz w:val="12"/>
          <w:highlight w:val="cyan"/>
        </w:rPr>
        <w:t>¶</w:t>
      </w:r>
      <w:r w:rsidRPr="00685BAF">
        <w:rPr>
          <w:rStyle w:val="StyleBoldUnderline"/>
          <w:highlight w:val="cyan"/>
        </w:rPr>
        <w:t xml:space="preserve"> Latin America</w:t>
      </w:r>
      <w:r w:rsidRPr="0046133F">
        <w:rPr>
          <w:rStyle w:val="StyleBoldUnderline"/>
        </w:rPr>
        <w:t xml:space="preserve"> to combat “</w:t>
      </w:r>
      <w:proofErr w:type="spellStart"/>
      <w:r w:rsidRPr="0046133F">
        <w:rPr>
          <w:rStyle w:val="StyleBoldUnderline"/>
        </w:rPr>
        <w:t>hegemonism</w:t>
      </w:r>
      <w:proofErr w:type="spellEnd"/>
      <w:r w:rsidRPr="0046133F">
        <w:rPr>
          <w:rStyle w:val="StyleBoldUnderline"/>
        </w:rPr>
        <w:t xml:space="preserve">,” </w:t>
      </w:r>
      <w:r w:rsidRPr="0046133F">
        <w:rPr>
          <w:rStyle w:val="StyleBoldUnderline"/>
          <w:sz w:val="12"/>
        </w:rPr>
        <w:t>¶</w:t>
      </w:r>
      <w:r w:rsidRPr="0046133F">
        <w:rPr>
          <w:rStyle w:val="StyleBoldUnderline"/>
        </w:rPr>
        <w:t xml:space="preserve"> </w:t>
      </w:r>
      <w:r w:rsidRPr="00685BAF">
        <w:rPr>
          <w:rStyle w:val="StyleBoldUnderline"/>
          <w:highlight w:val="cyan"/>
        </w:rPr>
        <w:t>problems</w:t>
      </w:r>
      <w:r w:rsidRPr="0046133F">
        <w:rPr>
          <w:rStyle w:val="StyleBoldUnderline"/>
        </w:rPr>
        <w:t xml:space="preserve"> may </w:t>
      </w:r>
      <w:r w:rsidRPr="00685BAF">
        <w:rPr>
          <w:rStyle w:val="StyleBoldUnderline"/>
          <w:highlight w:val="cyan"/>
        </w:rPr>
        <w:t>develop in U.S.-Chinese relations</w:t>
      </w:r>
      <w:r w:rsidRPr="0046133F">
        <w:rPr>
          <w:sz w:val="16"/>
        </w:rPr>
        <w:t xml:space="preserve">. And, if Latin American states look at </w:t>
      </w:r>
      <w:r w:rsidRPr="0046133F">
        <w:rPr>
          <w:sz w:val="12"/>
        </w:rPr>
        <w:t>¶</w:t>
      </w:r>
      <w:r w:rsidRPr="0046133F">
        <w:rPr>
          <w:sz w:val="16"/>
        </w:rPr>
        <w:t xml:space="preserve"> the world strategically from the perspective </w:t>
      </w:r>
      <w:r w:rsidRPr="0046133F">
        <w:rPr>
          <w:sz w:val="12"/>
        </w:rPr>
        <w:t>¶</w:t>
      </w:r>
      <w:r w:rsidRPr="0046133F">
        <w:rPr>
          <w:sz w:val="16"/>
        </w:rPr>
        <w:t xml:space="preserve"> of self-interest, as Chinese academics claim, </w:t>
      </w:r>
      <w:r w:rsidRPr="0046133F">
        <w:rPr>
          <w:sz w:val="12"/>
        </w:rPr>
        <w:t>¶</w:t>
      </w:r>
      <w:r w:rsidRPr="0046133F">
        <w:rPr>
          <w:sz w:val="16"/>
        </w:rPr>
        <w:t xml:space="preserve"> then </w:t>
      </w:r>
      <w:r w:rsidRPr="00685BAF">
        <w:rPr>
          <w:rStyle w:val="StyleBoldUnderline"/>
          <w:highlight w:val="cyan"/>
        </w:rPr>
        <w:t>Latin American officials</w:t>
      </w:r>
      <w:r w:rsidRPr="0046133F">
        <w:rPr>
          <w:sz w:val="16"/>
        </w:rPr>
        <w:t xml:space="preserve"> may—in classic neorealist fashion—</w:t>
      </w:r>
      <w:r w:rsidRPr="00685BAF">
        <w:rPr>
          <w:rStyle w:val="StyleBoldUnderline"/>
          <w:highlight w:val="cyan"/>
        </w:rPr>
        <w:t xml:space="preserve">seek Chinese support </w:t>
      </w:r>
      <w:r w:rsidRPr="00685BAF">
        <w:rPr>
          <w:rStyle w:val="StyleBoldUnderline"/>
          <w:sz w:val="12"/>
          <w:highlight w:val="cyan"/>
        </w:rPr>
        <w:t>¶</w:t>
      </w:r>
      <w:r w:rsidRPr="00685BAF">
        <w:rPr>
          <w:rStyle w:val="StyleBoldUnderline"/>
          <w:highlight w:val="cyan"/>
        </w:rPr>
        <w:t xml:space="preserve"> to provide a “soft” balance U.S. influence</w:t>
      </w:r>
      <w:r w:rsidRPr="0046133F">
        <w:rPr>
          <w:sz w:val="16"/>
        </w:rPr>
        <w:t xml:space="preserve"> </w:t>
      </w:r>
      <w:r w:rsidRPr="0046133F">
        <w:rPr>
          <w:sz w:val="12"/>
        </w:rPr>
        <w:t>¶</w:t>
      </w:r>
      <w:r w:rsidRPr="0046133F">
        <w:rPr>
          <w:sz w:val="16"/>
        </w:rPr>
        <w:t xml:space="preserve"> </w:t>
      </w:r>
      <w:r w:rsidRPr="0046133F">
        <w:rPr>
          <w:rStyle w:val="StyleBoldUnderline"/>
        </w:rPr>
        <w:t>in Latin America</w:t>
      </w:r>
      <w:r w:rsidRPr="0046133F">
        <w:rPr>
          <w:sz w:val="16"/>
        </w:rPr>
        <w:t xml:space="preserve">. Chinese academics are </w:t>
      </w:r>
      <w:r w:rsidRPr="0046133F">
        <w:rPr>
          <w:sz w:val="12"/>
        </w:rPr>
        <w:t>¶</w:t>
      </w:r>
      <w:r w:rsidRPr="0046133F">
        <w:rPr>
          <w:sz w:val="16"/>
        </w:rPr>
        <w:t xml:space="preserve"> acutely aware that </w:t>
      </w:r>
      <w:r w:rsidRPr="0046133F">
        <w:rPr>
          <w:rStyle w:val="StyleBoldUnderline"/>
        </w:rPr>
        <w:t>the U</w:t>
      </w:r>
      <w:r w:rsidRPr="0046133F">
        <w:rPr>
          <w:sz w:val="16"/>
        </w:rPr>
        <w:t xml:space="preserve">nited </w:t>
      </w:r>
      <w:r w:rsidRPr="0046133F">
        <w:rPr>
          <w:rStyle w:val="StyleBoldUnderline"/>
        </w:rPr>
        <w:t>S</w:t>
      </w:r>
      <w:r w:rsidRPr="0046133F">
        <w:rPr>
          <w:sz w:val="16"/>
        </w:rPr>
        <w:t xml:space="preserve">tates </w:t>
      </w:r>
      <w:r w:rsidRPr="0046133F">
        <w:rPr>
          <w:rStyle w:val="StyleBoldUnderline"/>
        </w:rPr>
        <w:t>considers Latin America to be its backyard</w:t>
      </w:r>
      <w:r w:rsidRPr="0046133F">
        <w:rPr>
          <w:sz w:val="16"/>
        </w:rPr>
        <w:t xml:space="preserve"> </w:t>
      </w:r>
      <w:r w:rsidRPr="0046133F">
        <w:rPr>
          <w:sz w:val="12"/>
        </w:rPr>
        <w:t>¶</w:t>
      </w:r>
      <w:r w:rsidRPr="0046133F">
        <w:rPr>
          <w:sz w:val="16"/>
        </w:rPr>
        <w:t xml:space="preserve"> (</w:t>
      </w:r>
      <w:proofErr w:type="spellStart"/>
      <w:r w:rsidRPr="0046133F">
        <w:rPr>
          <w:sz w:val="16"/>
        </w:rPr>
        <w:t>houyuan</w:t>
      </w:r>
      <w:proofErr w:type="spellEnd"/>
      <w:r w:rsidRPr="0046133F">
        <w:rPr>
          <w:sz w:val="16"/>
        </w:rPr>
        <w:t xml:space="preserve">). Jiang </w:t>
      </w:r>
      <w:proofErr w:type="spellStart"/>
      <w:r w:rsidRPr="0046133F">
        <w:rPr>
          <w:sz w:val="16"/>
        </w:rPr>
        <w:t>Shixue</w:t>
      </w:r>
      <w:proofErr w:type="spellEnd"/>
      <w:r w:rsidRPr="0046133F">
        <w:rPr>
          <w:sz w:val="16"/>
        </w:rPr>
        <w:t xml:space="preserve">, a scholar at the </w:t>
      </w:r>
      <w:r w:rsidRPr="0046133F">
        <w:rPr>
          <w:sz w:val="12"/>
        </w:rPr>
        <w:t>¶</w:t>
      </w:r>
      <w:r w:rsidRPr="0046133F">
        <w:rPr>
          <w:sz w:val="16"/>
        </w:rPr>
        <w:t xml:space="preserve"> CASS, has put it as follows: The rapid development of China-Latin </w:t>
      </w:r>
      <w:r w:rsidRPr="0046133F">
        <w:rPr>
          <w:sz w:val="12"/>
        </w:rPr>
        <w:t>¶</w:t>
      </w:r>
      <w:r w:rsidRPr="0046133F">
        <w:rPr>
          <w:sz w:val="16"/>
        </w:rPr>
        <w:t xml:space="preserve"> America relations has not yet posed </w:t>
      </w:r>
      <w:r w:rsidRPr="0046133F">
        <w:rPr>
          <w:sz w:val="12"/>
        </w:rPr>
        <w:t>¶</w:t>
      </w:r>
      <w:r w:rsidRPr="0046133F">
        <w:rPr>
          <w:sz w:val="16"/>
        </w:rPr>
        <w:t xml:space="preserve"> a security threat to the United States, </w:t>
      </w:r>
      <w:r w:rsidRPr="0046133F">
        <w:rPr>
          <w:sz w:val="12"/>
        </w:rPr>
        <w:t>¶</w:t>
      </w:r>
      <w:r w:rsidRPr="0046133F">
        <w:rPr>
          <w:sz w:val="16"/>
        </w:rPr>
        <w:t xml:space="preserve"> but </w:t>
      </w:r>
      <w:r w:rsidRPr="00685BAF">
        <w:rPr>
          <w:rStyle w:val="StyleBoldUnderline"/>
          <w:highlight w:val="cyan"/>
        </w:rPr>
        <w:t>China is</w:t>
      </w:r>
      <w:r w:rsidRPr="0046133F">
        <w:rPr>
          <w:sz w:val="16"/>
        </w:rPr>
        <w:t xml:space="preserve"> </w:t>
      </w:r>
      <w:r w:rsidRPr="005E46D9">
        <w:rPr>
          <w:sz w:val="16"/>
        </w:rPr>
        <w:t xml:space="preserve">currently </w:t>
      </w:r>
      <w:r w:rsidRPr="00685BAF">
        <w:rPr>
          <w:rStyle w:val="StyleBoldUnderline"/>
          <w:highlight w:val="cyan"/>
        </w:rPr>
        <w:t xml:space="preserve">in the process </w:t>
      </w:r>
      <w:r w:rsidRPr="00685BAF">
        <w:rPr>
          <w:rStyle w:val="StyleBoldUnderline"/>
          <w:sz w:val="12"/>
          <w:highlight w:val="cyan"/>
        </w:rPr>
        <w:t>¶</w:t>
      </w:r>
      <w:r w:rsidRPr="00685BAF">
        <w:rPr>
          <w:rStyle w:val="StyleBoldUnderline"/>
          <w:highlight w:val="cyan"/>
        </w:rPr>
        <w:t xml:space="preserve"> of becoming a</w:t>
      </w:r>
      <w:r w:rsidRPr="00685BAF">
        <w:rPr>
          <w:sz w:val="16"/>
          <w:highlight w:val="cyan"/>
        </w:rPr>
        <w:t xml:space="preserve"> </w:t>
      </w:r>
      <w:r w:rsidRPr="00685BAF">
        <w:rPr>
          <w:rStyle w:val="Emphasis"/>
          <w:highlight w:val="cyan"/>
        </w:rPr>
        <w:t xml:space="preserve">political competitor in </w:t>
      </w:r>
      <w:r w:rsidRPr="00685BAF">
        <w:rPr>
          <w:rStyle w:val="Emphasis"/>
          <w:b w:val="0"/>
          <w:sz w:val="12"/>
          <w:highlight w:val="cyan"/>
        </w:rPr>
        <w:t>¶</w:t>
      </w:r>
      <w:r w:rsidRPr="00685BAF">
        <w:rPr>
          <w:rStyle w:val="Emphasis"/>
          <w:highlight w:val="cyan"/>
        </w:rPr>
        <w:t xml:space="preserve"> America’s own backyard</w:t>
      </w:r>
      <w:r w:rsidRPr="0046133F">
        <w:rPr>
          <w:sz w:val="16"/>
        </w:rPr>
        <w:t xml:space="preserve">… some </w:t>
      </w:r>
      <w:r w:rsidRPr="00685BAF">
        <w:rPr>
          <w:rStyle w:val="Emphasis"/>
          <w:highlight w:val="cyan"/>
        </w:rPr>
        <w:t xml:space="preserve">Latin </w:t>
      </w:r>
      <w:r w:rsidRPr="00685BAF">
        <w:rPr>
          <w:rStyle w:val="Emphasis"/>
          <w:b w:val="0"/>
          <w:sz w:val="12"/>
          <w:highlight w:val="cyan"/>
        </w:rPr>
        <w:t>¶</w:t>
      </w:r>
      <w:r w:rsidRPr="00685BAF">
        <w:rPr>
          <w:rStyle w:val="Emphasis"/>
          <w:highlight w:val="cyan"/>
        </w:rPr>
        <w:t xml:space="preserve"> American countries may use China to </w:t>
      </w:r>
      <w:r w:rsidRPr="00685BAF">
        <w:rPr>
          <w:rStyle w:val="Emphasis"/>
          <w:b w:val="0"/>
          <w:sz w:val="12"/>
          <w:highlight w:val="cyan"/>
        </w:rPr>
        <w:t>¶</w:t>
      </w:r>
      <w:r w:rsidRPr="00685BAF">
        <w:rPr>
          <w:rStyle w:val="Emphasis"/>
          <w:highlight w:val="cyan"/>
        </w:rPr>
        <w:t xml:space="preserve"> challenge American hegemony</w:t>
      </w:r>
      <w:r w:rsidRPr="00685BAF">
        <w:rPr>
          <w:sz w:val="16"/>
          <w:highlight w:val="cyan"/>
        </w:rPr>
        <w:t>.</w:t>
      </w:r>
      <w:r w:rsidRPr="0046133F">
        <w:rPr>
          <w:sz w:val="16"/>
        </w:rPr>
        <w:t>34</w:t>
      </w:r>
      <w:r w:rsidRPr="0046133F">
        <w:rPr>
          <w:sz w:val="12"/>
        </w:rPr>
        <w:t>¶</w:t>
      </w:r>
      <w:r w:rsidRPr="0046133F">
        <w:rPr>
          <w:sz w:val="16"/>
        </w:rPr>
        <w:t xml:space="preserve"> Jiang </w:t>
      </w:r>
      <w:proofErr w:type="spellStart"/>
      <w:r w:rsidRPr="0046133F">
        <w:rPr>
          <w:sz w:val="16"/>
        </w:rPr>
        <w:t>Shixue</w:t>
      </w:r>
      <w:proofErr w:type="spellEnd"/>
      <w:r w:rsidRPr="0046133F">
        <w:rPr>
          <w:sz w:val="16"/>
        </w:rPr>
        <w:t xml:space="preserve"> also avers that </w:t>
      </w:r>
      <w:r w:rsidRPr="00685BAF">
        <w:rPr>
          <w:rStyle w:val="StyleBoldUnderline"/>
          <w:highlight w:val="cyan"/>
        </w:rPr>
        <w:t xml:space="preserve">China and Latin </w:t>
      </w:r>
      <w:r w:rsidRPr="00685BAF">
        <w:rPr>
          <w:rStyle w:val="StyleBoldUnderline"/>
          <w:sz w:val="12"/>
          <w:highlight w:val="cyan"/>
        </w:rPr>
        <w:t>¶</w:t>
      </w:r>
      <w:r w:rsidRPr="00685BAF">
        <w:rPr>
          <w:rStyle w:val="StyleBoldUnderline"/>
          <w:highlight w:val="cyan"/>
        </w:rPr>
        <w:t xml:space="preserve"> America share interests in “building a new </w:t>
      </w:r>
      <w:r w:rsidRPr="00685BAF">
        <w:rPr>
          <w:rStyle w:val="StyleBoldUnderline"/>
          <w:sz w:val="12"/>
          <w:highlight w:val="cyan"/>
        </w:rPr>
        <w:t>¶</w:t>
      </w:r>
      <w:r w:rsidRPr="00685BAF">
        <w:rPr>
          <w:rStyle w:val="StyleBoldUnderline"/>
          <w:highlight w:val="cyan"/>
        </w:rPr>
        <w:t xml:space="preserve"> economic order and opposing </w:t>
      </w:r>
      <w:proofErr w:type="spellStart"/>
      <w:r w:rsidRPr="00685BAF">
        <w:rPr>
          <w:rStyle w:val="StyleBoldUnderline"/>
          <w:highlight w:val="cyan"/>
        </w:rPr>
        <w:t>hegemonism</w:t>
      </w:r>
      <w:proofErr w:type="spellEnd"/>
      <w:r w:rsidRPr="0046133F">
        <w:rPr>
          <w:rStyle w:val="StyleBoldUnderline"/>
        </w:rPr>
        <w:t>.”</w:t>
      </w:r>
      <w:r w:rsidRPr="0046133F">
        <w:rPr>
          <w:sz w:val="16"/>
        </w:rPr>
        <w:t xml:space="preserve"> </w:t>
      </w:r>
      <w:r w:rsidRPr="0046133F">
        <w:rPr>
          <w:sz w:val="12"/>
        </w:rPr>
        <w:t>¶</w:t>
      </w:r>
      <w:r w:rsidRPr="0046133F">
        <w:rPr>
          <w:sz w:val="16"/>
        </w:rPr>
        <w:t xml:space="preserve"> </w:t>
      </w:r>
      <w:proofErr w:type="spellStart"/>
      <w:r w:rsidRPr="0046133F">
        <w:rPr>
          <w:sz w:val="16"/>
        </w:rPr>
        <w:t>Xu</w:t>
      </w:r>
      <w:proofErr w:type="spellEnd"/>
      <w:r w:rsidRPr="0046133F">
        <w:rPr>
          <w:sz w:val="16"/>
        </w:rPr>
        <w:t xml:space="preserve"> </w:t>
      </w:r>
      <w:proofErr w:type="spellStart"/>
      <w:r w:rsidRPr="0046133F">
        <w:rPr>
          <w:rStyle w:val="StyleBoldUnderline"/>
        </w:rPr>
        <w:t>Shicheng</w:t>
      </w:r>
      <w:proofErr w:type="spellEnd"/>
      <w:r w:rsidRPr="0046133F">
        <w:rPr>
          <w:sz w:val="16"/>
        </w:rPr>
        <w:t xml:space="preserve">, also from the CASS, </w:t>
      </w:r>
      <w:r w:rsidRPr="0046133F">
        <w:rPr>
          <w:rStyle w:val="StyleBoldUnderline"/>
        </w:rPr>
        <w:t xml:space="preserve">attributes left-wing election victories in Brazil, </w:t>
      </w:r>
      <w:r w:rsidRPr="0046133F">
        <w:rPr>
          <w:rStyle w:val="StyleBoldUnderline"/>
          <w:sz w:val="12"/>
        </w:rPr>
        <w:t>¶</w:t>
      </w:r>
      <w:r w:rsidRPr="0046133F">
        <w:rPr>
          <w:rStyle w:val="StyleBoldUnderline"/>
        </w:rPr>
        <w:t xml:space="preserve"> Venezuela, and Uruguay to </w:t>
      </w:r>
      <w:r w:rsidRPr="0046133F">
        <w:rPr>
          <w:sz w:val="16"/>
        </w:rPr>
        <w:t xml:space="preserve">Latin American </w:t>
      </w:r>
      <w:r w:rsidRPr="0046133F">
        <w:rPr>
          <w:sz w:val="12"/>
        </w:rPr>
        <w:t>¶</w:t>
      </w:r>
      <w:r w:rsidRPr="0046133F">
        <w:rPr>
          <w:sz w:val="16"/>
        </w:rPr>
        <w:t xml:space="preserve"> anger at neoliberal economic policies and </w:t>
      </w:r>
      <w:r w:rsidRPr="0046133F">
        <w:rPr>
          <w:sz w:val="12"/>
        </w:rPr>
        <w:t>¶</w:t>
      </w:r>
      <w:r w:rsidRPr="0046133F">
        <w:rPr>
          <w:sz w:val="16"/>
        </w:rPr>
        <w:t xml:space="preserve"> </w:t>
      </w:r>
      <w:r w:rsidRPr="0046133F">
        <w:rPr>
          <w:rStyle w:val="StyleBoldUnderline"/>
        </w:rPr>
        <w:t xml:space="preserve">a desire to take a firmer stance against U.S. </w:t>
      </w:r>
      <w:r w:rsidRPr="0046133F">
        <w:rPr>
          <w:rStyle w:val="StyleBoldUnderline"/>
          <w:sz w:val="12"/>
        </w:rPr>
        <w:t>¶</w:t>
      </w:r>
      <w:r w:rsidRPr="0046133F">
        <w:rPr>
          <w:rStyle w:val="StyleBoldUnderline"/>
        </w:rPr>
        <w:t xml:space="preserve"> dominance in the region</w:t>
      </w:r>
      <w:r w:rsidRPr="0046133F">
        <w:rPr>
          <w:sz w:val="16"/>
        </w:rPr>
        <w:t>.35</w:t>
      </w:r>
    </w:p>
    <w:p w:rsidR="00B13F68" w:rsidRPr="004D765E" w:rsidRDefault="00B13F68" w:rsidP="00B13F68"/>
    <w:p w:rsidR="00B13F68" w:rsidRPr="00B13F68" w:rsidRDefault="00B13F68" w:rsidP="00B13F68"/>
    <w:p w:rsidR="00B13F68" w:rsidRDefault="00B13F68" w:rsidP="00B13F68">
      <w:pPr>
        <w:pStyle w:val="Heading2"/>
      </w:pPr>
      <w:r>
        <w:lastRenderedPageBreak/>
        <w:t>1ar</w:t>
      </w:r>
    </w:p>
    <w:p w:rsidR="00B13F68" w:rsidRDefault="00B13F68" w:rsidP="00B13F68">
      <w:pPr>
        <w:pStyle w:val="Heading3"/>
      </w:pPr>
      <w:r>
        <w:lastRenderedPageBreak/>
        <w:t>EU</w:t>
      </w:r>
    </w:p>
    <w:p w:rsidR="00B13F68" w:rsidRPr="00A46C60" w:rsidRDefault="00B13F68" w:rsidP="00B13F68">
      <w:pPr>
        <w:pStyle w:val="Heading4"/>
      </w:pPr>
      <w:r>
        <w:t>NSA scandal did not derail talks – economic benefits outweigh</w:t>
      </w:r>
    </w:p>
    <w:p w:rsidR="00B13F68" w:rsidRPr="005A494A" w:rsidRDefault="00B13F68" w:rsidP="00B13F68">
      <w:r w:rsidRPr="009B70C0">
        <w:rPr>
          <w:rStyle w:val="StyleStyleBold12pt"/>
          <w:highlight w:val="cyan"/>
        </w:rPr>
        <w:t>Berger and Brandi 7/8</w:t>
      </w:r>
      <w:r>
        <w:t xml:space="preserve">/13 – (Axel and Clara, “The global trading system at a turning point”, </w:t>
      </w:r>
      <w:proofErr w:type="spellStart"/>
      <w:r>
        <w:t>Deutsches</w:t>
      </w:r>
      <w:proofErr w:type="spellEnd"/>
      <w:r>
        <w:t xml:space="preserve"> </w:t>
      </w:r>
      <w:proofErr w:type="spellStart"/>
      <w:r>
        <w:t>Institut</w:t>
      </w:r>
      <w:proofErr w:type="spellEnd"/>
      <w:r>
        <w:t xml:space="preserve"> </w:t>
      </w:r>
      <w:proofErr w:type="spellStart"/>
      <w:r>
        <w:t>für</w:t>
      </w:r>
      <w:proofErr w:type="spellEnd"/>
      <w:r>
        <w:t xml:space="preserve"> </w:t>
      </w:r>
      <w:proofErr w:type="spellStart"/>
      <w:r>
        <w:t>Entwicklungspolitik</w:t>
      </w:r>
      <w:proofErr w:type="spellEnd"/>
      <w:r>
        <w:t xml:space="preserve"> (DIE), http://www.die-gdi.de/CMS-Homepage/openwebcms3_e.nsf/%28ynDK_contentByKey%29/MRUR-99EA5H?Open&amp;nav=expand%3APress\The%20Current%20Column\Zusatzdokumente%3Bactive%3APress\The%20Current%20Column\Zusatzdokumente\MRUR-99EA5H)</w:t>
      </w:r>
    </w:p>
    <w:p w:rsidR="00B13F68" w:rsidRPr="00B77F8A" w:rsidRDefault="00B13F68" w:rsidP="00B13F68">
      <w:pPr>
        <w:rPr>
          <w:sz w:val="16"/>
        </w:rPr>
      </w:pPr>
      <w:r w:rsidRPr="00B77F8A">
        <w:rPr>
          <w:sz w:val="16"/>
        </w:rPr>
        <w:t xml:space="preserve">Bonn, 8 July 2013. Today marks the beginning of the Transatlantic Trade and Investment Partnership (TTIP). The delegations of the European Union and the United States are meeting in Washington for the first round of negotiations. </w:t>
      </w:r>
      <w:r w:rsidRPr="009B70C0">
        <w:rPr>
          <w:rStyle w:val="StyleBoldUnderline"/>
          <w:highlight w:val="cyan"/>
        </w:rPr>
        <w:t>In view of</w:t>
      </w:r>
      <w:r w:rsidRPr="008362A5">
        <w:rPr>
          <w:rStyle w:val="StyleBoldUnderline"/>
        </w:rPr>
        <w:t xml:space="preserve"> the extensive </w:t>
      </w:r>
      <w:r w:rsidRPr="009B70C0">
        <w:rPr>
          <w:rStyle w:val="StyleBoldUnderline"/>
          <w:highlight w:val="cyan"/>
        </w:rPr>
        <w:t>spying</w:t>
      </w:r>
      <w:r w:rsidRPr="008362A5">
        <w:rPr>
          <w:rStyle w:val="StyleBoldUnderline"/>
        </w:rPr>
        <w:t xml:space="preserve"> the US secret services have been conducting </w:t>
      </w:r>
      <w:r w:rsidRPr="009B70C0">
        <w:rPr>
          <w:rStyle w:val="StyleBoldUnderline"/>
          <w:highlight w:val="cyan"/>
        </w:rPr>
        <w:t>on the EU</w:t>
      </w:r>
      <w:r w:rsidRPr="008362A5">
        <w:rPr>
          <w:rStyle w:val="StyleBoldUnderline"/>
        </w:rPr>
        <w:t xml:space="preserve"> and various Member States, it </w:t>
      </w:r>
      <w:r w:rsidRPr="009B70C0">
        <w:rPr>
          <w:rStyle w:val="StyleBoldUnderline"/>
          <w:highlight w:val="cyan"/>
        </w:rPr>
        <w:t>was touch and go for</w:t>
      </w:r>
      <w:r w:rsidRPr="008362A5">
        <w:rPr>
          <w:rStyle w:val="StyleBoldUnderline"/>
        </w:rPr>
        <w:t xml:space="preserve"> a while last week whether the </w:t>
      </w:r>
      <w:r w:rsidRPr="009B70C0">
        <w:rPr>
          <w:rStyle w:val="StyleBoldUnderline"/>
          <w:highlight w:val="cyan"/>
        </w:rPr>
        <w:t>TTIP</w:t>
      </w:r>
      <w:r w:rsidRPr="008362A5">
        <w:rPr>
          <w:rStyle w:val="StyleBoldUnderline"/>
        </w:rPr>
        <w:t xml:space="preserve"> negotiations would start</w:t>
      </w:r>
      <w:r w:rsidRPr="00B77F8A">
        <w:rPr>
          <w:sz w:val="16"/>
        </w:rPr>
        <w:t xml:space="preserve">. The French President even threatened to veto the talks. </w:t>
      </w:r>
      <w:r w:rsidRPr="009B70C0">
        <w:rPr>
          <w:rStyle w:val="Emphasis"/>
          <w:highlight w:val="cyan"/>
        </w:rPr>
        <w:t>In the end long-term economic interests tipped the balance</w:t>
      </w:r>
      <w:r w:rsidRPr="008362A5">
        <w:rPr>
          <w:rStyle w:val="Emphasis"/>
        </w:rPr>
        <w:t>, and the two delegations will waste no time in proceeding to the original agenda.</w:t>
      </w:r>
      <w:r w:rsidRPr="00B77F8A">
        <w:rPr>
          <w:sz w:val="16"/>
        </w:rPr>
        <w:t xml:space="preserve"> </w:t>
      </w:r>
      <w:r w:rsidRPr="004C4C2B">
        <w:rPr>
          <w:rStyle w:val="StyleBoldUnderline"/>
        </w:rPr>
        <w:t xml:space="preserve">The </w:t>
      </w:r>
      <w:r w:rsidRPr="009B70C0">
        <w:rPr>
          <w:rStyle w:val="StyleBoldUnderline"/>
          <w:highlight w:val="cyan"/>
        </w:rPr>
        <w:t>representatives</w:t>
      </w:r>
      <w:r w:rsidRPr="00B77F8A">
        <w:rPr>
          <w:sz w:val="16"/>
        </w:rPr>
        <w:t xml:space="preserve"> of the two economic powers </w:t>
      </w:r>
      <w:r w:rsidRPr="009B70C0">
        <w:rPr>
          <w:rStyle w:val="StyleBoldUnderline"/>
          <w:highlight w:val="cyan"/>
        </w:rPr>
        <w:t>will be discussing a</w:t>
      </w:r>
      <w:r w:rsidRPr="004C4C2B">
        <w:rPr>
          <w:rStyle w:val="StyleBoldUnderline"/>
        </w:rPr>
        <w:t xml:space="preserve"> complex </w:t>
      </w:r>
      <w:r w:rsidRPr="009B70C0">
        <w:rPr>
          <w:rStyle w:val="StyleBoldUnderline"/>
          <w:highlight w:val="cyan"/>
        </w:rPr>
        <w:t>package</w:t>
      </w:r>
      <w:r w:rsidRPr="00B77F8A">
        <w:rPr>
          <w:sz w:val="16"/>
        </w:rPr>
        <w:t xml:space="preserve"> of subjects </w:t>
      </w:r>
      <w:r w:rsidRPr="004C4C2B">
        <w:rPr>
          <w:rStyle w:val="StyleBoldUnderline"/>
        </w:rPr>
        <w:t>that are of relevance to</w:t>
      </w:r>
      <w:r w:rsidRPr="00B77F8A">
        <w:rPr>
          <w:sz w:val="16"/>
        </w:rPr>
        <w:t xml:space="preserve"> more than just </w:t>
      </w:r>
      <w:r w:rsidRPr="004C4C2B">
        <w:rPr>
          <w:rStyle w:val="StyleBoldUnderline"/>
        </w:rPr>
        <w:t>the transatlantic economic area</w:t>
      </w:r>
      <w:r w:rsidRPr="00B77F8A">
        <w:rPr>
          <w:sz w:val="16"/>
        </w:rPr>
        <w:t xml:space="preserve">. Those who venture to look beyond the Atlantic rim will soon see that the likely global effects are enormous. </w:t>
      </w:r>
    </w:p>
    <w:p w:rsidR="00B13F68" w:rsidRDefault="00B13F68" w:rsidP="00B13F68">
      <w:pPr>
        <w:pStyle w:val="Heading3"/>
      </w:pPr>
      <w:r>
        <w:lastRenderedPageBreak/>
        <w:t>K</w:t>
      </w:r>
    </w:p>
    <w:p w:rsidR="00B13F68" w:rsidRPr="00235466" w:rsidRDefault="00B13F68" w:rsidP="00B13F68">
      <w:pPr>
        <w:pStyle w:val="Heading4"/>
        <w:rPr>
          <w:rFonts w:eastAsia="Calibri"/>
        </w:rPr>
      </w:pPr>
      <w:r>
        <w:rPr>
          <w:rFonts w:eastAsia="Calibri"/>
        </w:rPr>
        <w:t>Only our framework can change economics – they re-entrench the current system</w:t>
      </w:r>
    </w:p>
    <w:p w:rsidR="00B13F68" w:rsidRPr="00235466" w:rsidRDefault="00B13F68" w:rsidP="00B13F68">
      <w:pPr>
        <w:rPr>
          <w:rFonts w:eastAsia="Calibri"/>
          <w:szCs w:val="24"/>
        </w:rPr>
      </w:pPr>
      <w:r w:rsidRPr="00235466">
        <w:rPr>
          <w:rFonts w:eastAsia="Calibri"/>
          <w:b/>
          <w:szCs w:val="24"/>
        </w:rPr>
        <w:t>Scott, 04</w:t>
      </w:r>
      <w:r w:rsidRPr="00235466">
        <w:rPr>
          <w:rFonts w:eastAsia="Calibri"/>
          <w:szCs w:val="24"/>
        </w:rPr>
        <w:t> – Allen J., Department of Geography, University of California–Los Angeles (“A perspective of economic geography,” Journal of Economic Geography, vol. 4, 2004, http://ecamp.usach.cl/Portales/digeo/asignaturas/geografia_economica/GE_8.pdf)</w:t>
      </w:r>
    </w:p>
    <w:p w:rsidR="00B13F68" w:rsidRPr="003E5C21" w:rsidRDefault="00B13F68" w:rsidP="00B13F68">
      <w:pPr>
        <w:rPr>
          <w:rFonts w:eastAsia="Calibri"/>
          <w:sz w:val="14"/>
          <w:szCs w:val="24"/>
        </w:rPr>
      </w:pPr>
      <w:r w:rsidRPr="00235466">
        <w:rPr>
          <w:rFonts w:eastAsia="Calibri"/>
          <w:sz w:val="14"/>
          <w:szCs w:val="24"/>
        </w:rPr>
        <w:t xml:space="preserve">A prospective economic geography capable of dealing with the contemporary world must hew </w:t>
      </w:r>
      <w:proofErr w:type="gramStart"/>
      <w:r w:rsidRPr="00235466">
        <w:rPr>
          <w:rFonts w:eastAsia="Calibri"/>
          <w:sz w:val="14"/>
          <w:szCs w:val="24"/>
        </w:rPr>
        <w:t>closely,</w:t>
      </w:r>
      <w:proofErr w:type="gramEnd"/>
      <w:r w:rsidRPr="00235466">
        <w:rPr>
          <w:rFonts w:eastAsia="Calibri"/>
          <w:sz w:val="14"/>
          <w:szCs w:val="24"/>
        </w:rPr>
        <w:t xml:space="preserve"> it seems to me, to the following programmatic goals </w:t>
      </w:r>
      <w:r w:rsidRPr="00B455EC">
        <w:rPr>
          <w:rFonts w:eastAsia="Calibri"/>
          <w:szCs w:val="24"/>
          <w:highlight w:val="cyan"/>
          <w:u w:val="single"/>
        </w:rPr>
        <w:t>if</w:t>
      </w:r>
      <w:r w:rsidRPr="00B455EC">
        <w:rPr>
          <w:rFonts w:eastAsia="Calibri"/>
          <w:sz w:val="16"/>
          <w:szCs w:val="24"/>
          <w:highlight w:val="cyan"/>
          <w:u w:val="single"/>
        </w:rPr>
        <w:t xml:space="preserve"> </w:t>
      </w:r>
      <w:r w:rsidRPr="00B455EC">
        <w:rPr>
          <w:rFonts w:eastAsia="Calibri"/>
          <w:szCs w:val="24"/>
          <w:highlight w:val="cyan"/>
          <w:u w:val="single"/>
        </w:rPr>
        <w:t>it is to achieve</w:t>
      </w:r>
      <w:r w:rsidRPr="00235466">
        <w:rPr>
          <w:rFonts w:eastAsia="Calibri"/>
          <w:szCs w:val="24"/>
          <w:u w:val="single"/>
        </w:rPr>
        <w:t xml:space="preserve"> a powerful purchase on</w:t>
      </w:r>
      <w:r w:rsidRPr="00235466">
        <w:rPr>
          <w:rFonts w:eastAsia="Calibri"/>
          <w:sz w:val="14"/>
          <w:szCs w:val="24"/>
        </w:rPr>
        <w:t xml:space="preserve"> both scientific insight and progressive </w:t>
      </w:r>
      <w:r w:rsidRPr="00B455EC">
        <w:rPr>
          <w:rFonts w:eastAsia="Calibri"/>
          <w:szCs w:val="24"/>
          <w:highlight w:val="cyan"/>
          <w:u w:val="single"/>
        </w:rPr>
        <w:t>political strategy</w:t>
      </w:r>
      <w:r w:rsidRPr="00235466">
        <w:rPr>
          <w:rFonts w:eastAsia="Calibri"/>
          <w:sz w:val="14"/>
          <w:szCs w:val="24"/>
        </w:rPr>
        <w:t xml:space="preserve">. 1. To begin at the beginning: </w:t>
      </w:r>
      <w:r w:rsidRPr="00B455EC">
        <w:rPr>
          <w:rFonts w:eastAsia="Calibri"/>
          <w:szCs w:val="24"/>
          <w:highlight w:val="cyan"/>
          <w:u w:val="single"/>
        </w:rPr>
        <w:t>economic geography needs to work out a theoretical re-description of capitalism as a structure of production and consumption</w:t>
      </w:r>
      <w:r w:rsidRPr="00235466">
        <w:rPr>
          <w:rFonts w:eastAsia="Calibri"/>
          <w:sz w:val="14"/>
          <w:szCs w:val="24"/>
        </w:rPr>
        <w:t xml:space="preserve"> and as an engine of accumulation, </w:t>
      </w:r>
      <w:r w:rsidRPr="00B455EC">
        <w:rPr>
          <w:rFonts w:eastAsia="Calibri"/>
          <w:szCs w:val="24"/>
          <w:highlight w:val="cyan"/>
          <w:u w:val="single"/>
        </w:rPr>
        <w:t>taking into account</w:t>
      </w:r>
      <w:r w:rsidRPr="00235466">
        <w:rPr>
          <w:rFonts w:eastAsia="Calibri"/>
          <w:sz w:val="14"/>
          <w:szCs w:val="24"/>
        </w:rPr>
        <w:t xml:space="preserve"> the dramatic </w:t>
      </w:r>
      <w:r w:rsidRPr="00B455EC">
        <w:rPr>
          <w:rFonts w:eastAsia="Calibri"/>
          <w:b/>
          <w:szCs w:val="24"/>
          <w:highlight w:val="cyan"/>
          <w:u w:val="single"/>
        </w:rPr>
        <w:t>changes</w:t>
      </w:r>
      <w:r w:rsidRPr="00235466">
        <w:rPr>
          <w:rFonts w:eastAsia="Calibri"/>
          <w:sz w:val="14"/>
          <w:szCs w:val="24"/>
        </w:rPr>
        <w:t xml:space="preserve"> that have occurred in recent decades in </w:t>
      </w:r>
      <w:r w:rsidRPr="00235466">
        <w:rPr>
          <w:rFonts w:eastAsia="Calibri"/>
          <w:szCs w:val="24"/>
          <w:u w:val="single"/>
        </w:rPr>
        <w:t>such</w:t>
      </w:r>
      <w:r w:rsidRPr="00235466">
        <w:rPr>
          <w:rFonts w:eastAsia="Calibri"/>
          <w:sz w:val="14"/>
          <w:szCs w:val="24"/>
        </w:rPr>
        <w:t xml:space="preserve"> phenomena </w:t>
      </w:r>
      <w:r w:rsidRPr="00235466">
        <w:rPr>
          <w:rFonts w:eastAsia="Calibri"/>
          <w:szCs w:val="24"/>
          <w:u w:val="single"/>
        </w:rPr>
        <w:t>as technology</w:t>
      </w:r>
      <w:r w:rsidRPr="00235466">
        <w:rPr>
          <w:rFonts w:eastAsia="Calibri"/>
          <w:sz w:val="14"/>
          <w:szCs w:val="24"/>
        </w:rPr>
        <w:t xml:space="preserve">, forms of industrial and </w:t>
      </w:r>
      <w:r w:rsidRPr="00235466">
        <w:rPr>
          <w:rFonts w:eastAsia="Calibri"/>
          <w:szCs w:val="24"/>
          <w:u w:val="single"/>
        </w:rPr>
        <w:t>corporate organization</w:t>
      </w:r>
      <w:r w:rsidRPr="00235466">
        <w:rPr>
          <w:rFonts w:eastAsia="Calibri"/>
          <w:sz w:val="14"/>
          <w:szCs w:val="24"/>
        </w:rPr>
        <w:t xml:space="preserve">, financial systems, </w:t>
      </w:r>
      <w:r w:rsidRPr="00235466">
        <w:rPr>
          <w:rFonts w:eastAsia="Calibri"/>
          <w:szCs w:val="24"/>
          <w:u w:val="single"/>
        </w:rPr>
        <w:t>labor markets</w:t>
      </w:r>
      <w:r w:rsidRPr="00235466">
        <w:rPr>
          <w:rFonts w:eastAsia="Calibri"/>
          <w:sz w:val="14"/>
          <w:szCs w:val="24"/>
        </w:rPr>
        <w:t xml:space="preserve">, and so on. This theoretical re-description must be sensitive to the generic or quasi-generic forms of capitalist development that occur in different times in different places, which, in turn, entails attention to the kinds of issues that regulation theorists </w:t>
      </w:r>
      <w:proofErr w:type="spellStart"/>
      <w:r w:rsidRPr="00235466">
        <w:rPr>
          <w:rFonts w:eastAsia="Calibri"/>
          <w:sz w:val="14"/>
          <w:szCs w:val="24"/>
        </w:rPr>
        <w:t>have￼identified</w:t>
      </w:r>
      <w:proofErr w:type="spellEnd"/>
      <w:r w:rsidRPr="00235466">
        <w:rPr>
          <w:rFonts w:eastAsia="Calibri"/>
          <w:sz w:val="14"/>
          <w:szCs w:val="24"/>
        </w:rPr>
        <w:t xml:space="preserve"> under the general rubric of regimes of accumulation (</w:t>
      </w:r>
      <w:proofErr w:type="spellStart"/>
      <w:r w:rsidRPr="00235466">
        <w:rPr>
          <w:rFonts w:eastAsia="Calibri"/>
          <w:sz w:val="14"/>
          <w:szCs w:val="24"/>
        </w:rPr>
        <w:t>Aglietta</w:t>
      </w:r>
      <w:proofErr w:type="spellEnd"/>
      <w:r w:rsidRPr="00235466">
        <w:rPr>
          <w:rFonts w:eastAsia="Calibri"/>
          <w:sz w:val="14"/>
          <w:szCs w:val="24"/>
        </w:rPr>
        <w:t xml:space="preserve">, 1976; </w:t>
      </w:r>
      <w:proofErr w:type="spellStart"/>
      <w:r w:rsidRPr="00235466">
        <w:rPr>
          <w:rFonts w:eastAsia="Calibri"/>
          <w:sz w:val="14"/>
          <w:szCs w:val="24"/>
        </w:rPr>
        <w:t>Lipietz</w:t>
      </w:r>
      <w:proofErr w:type="spellEnd"/>
      <w:r w:rsidRPr="00235466">
        <w:rPr>
          <w:rFonts w:eastAsia="Calibri"/>
          <w:sz w:val="14"/>
          <w:szCs w:val="24"/>
        </w:rPr>
        <w:t xml:space="preserve">, 1986). 2. In addition to these economic concerns, we must recognize that </w:t>
      </w:r>
      <w:r w:rsidRPr="00235466">
        <w:rPr>
          <w:rFonts w:eastAsia="Calibri"/>
          <w:szCs w:val="24"/>
          <w:u w:val="single"/>
        </w:rPr>
        <w:t xml:space="preserve">contemporary capitalism is intertwined with enormously heterogeneous forms of social and cultural life, and that </w:t>
      </w:r>
      <w:r w:rsidRPr="00B455EC">
        <w:rPr>
          <w:rFonts w:eastAsia="Calibri"/>
          <w:b/>
          <w:szCs w:val="24"/>
          <w:highlight w:val="cyan"/>
          <w:u w:val="single"/>
        </w:rPr>
        <w:t>no one element</w:t>
      </w:r>
      <w:r w:rsidRPr="00235466">
        <w:rPr>
          <w:rFonts w:eastAsia="Calibri"/>
          <w:szCs w:val="24"/>
          <w:u w:val="single"/>
        </w:rPr>
        <w:t xml:space="preserve"> of this conjoint field </w:t>
      </w:r>
      <w:r w:rsidRPr="00B455EC">
        <w:rPr>
          <w:rFonts w:eastAsia="Calibri"/>
          <w:b/>
          <w:szCs w:val="24"/>
          <w:highlight w:val="cyan"/>
          <w:u w:val="single"/>
        </w:rPr>
        <w:t>is</w:t>
      </w:r>
      <w:r w:rsidRPr="00235466">
        <w:rPr>
          <w:rFonts w:eastAsia="Calibri"/>
          <w:szCs w:val="24"/>
          <w:u w:val="single"/>
        </w:rPr>
        <w:t xml:space="preserve"> </w:t>
      </w:r>
      <w:r w:rsidRPr="00235466">
        <w:rPr>
          <w:rFonts w:eastAsia="Calibri"/>
          <w:sz w:val="14"/>
          <w:szCs w:val="24"/>
        </w:rPr>
        <w:t>necessarily</w:t>
      </w:r>
      <w:r w:rsidRPr="00235466">
        <w:rPr>
          <w:rFonts w:eastAsia="Calibri"/>
          <w:szCs w:val="24"/>
          <w:u w:val="single"/>
        </w:rPr>
        <w:t xml:space="preserve"> </w:t>
      </w:r>
      <w:r w:rsidRPr="00B455EC">
        <w:rPr>
          <w:rFonts w:eastAsia="Calibri"/>
          <w:b/>
          <w:szCs w:val="24"/>
          <w:highlight w:val="cyan"/>
          <w:u w:val="single"/>
        </w:rPr>
        <w:t>reducible to the other</w:t>
      </w:r>
      <w:r w:rsidRPr="00B455EC">
        <w:rPr>
          <w:rFonts w:eastAsia="Calibri"/>
          <w:b/>
          <w:sz w:val="16"/>
          <w:szCs w:val="24"/>
          <w:highlight w:val="cyan"/>
          <w:u w:val="single"/>
        </w:rPr>
        <w:t>.</w:t>
      </w:r>
      <w:r w:rsidRPr="00B455EC">
        <w:rPr>
          <w:rFonts w:eastAsia="Calibri"/>
          <w:sz w:val="16"/>
          <w:szCs w:val="24"/>
          <w:highlight w:val="cyan"/>
          <w:u w:val="single"/>
        </w:rPr>
        <w:t xml:space="preserve"> </w:t>
      </w:r>
      <w:r w:rsidRPr="00B455EC">
        <w:rPr>
          <w:rFonts w:eastAsia="Calibri"/>
          <w:szCs w:val="24"/>
          <w:highlight w:val="cyan"/>
          <w:u w:val="single"/>
        </w:rPr>
        <w:t>Directions of causality</w:t>
      </w:r>
      <w:r w:rsidRPr="00235466">
        <w:rPr>
          <w:rFonts w:eastAsia="Calibri"/>
          <w:sz w:val="14"/>
          <w:szCs w:val="24"/>
        </w:rPr>
        <w:t xml:space="preserve"> and influence across this field </w:t>
      </w:r>
      <w:r w:rsidRPr="00B455EC">
        <w:rPr>
          <w:rFonts w:eastAsia="Calibri"/>
          <w:szCs w:val="24"/>
          <w:highlight w:val="cyan"/>
          <w:u w:val="single"/>
        </w:rPr>
        <w:t>are</w:t>
      </w:r>
      <w:r w:rsidRPr="00B455EC">
        <w:rPr>
          <w:rFonts w:eastAsia="Calibri"/>
          <w:sz w:val="16"/>
          <w:szCs w:val="24"/>
          <w:highlight w:val="cyan"/>
          <w:u w:val="single"/>
        </w:rPr>
        <w:t xml:space="preserve"> </w:t>
      </w:r>
      <w:r w:rsidRPr="00B455EC">
        <w:rPr>
          <w:rFonts w:eastAsia="Calibri"/>
          <w:szCs w:val="24"/>
          <w:highlight w:val="cyan"/>
          <w:u w:val="single"/>
        </w:rPr>
        <w:t>a matter of empirical investigation</w:t>
      </w:r>
      <w:r w:rsidRPr="00235466">
        <w:rPr>
          <w:rFonts w:eastAsia="Calibri"/>
          <w:szCs w:val="24"/>
          <w:u w:val="single"/>
        </w:rPr>
        <w:t xml:space="preserve">, not </w:t>
      </w:r>
      <w:r w:rsidRPr="00235466">
        <w:rPr>
          <w:rFonts w:eastAsia="Calibri"/>
          <w:sz w:val="14"/>
          <w:szCs w:val="24"/>
        </w:rPr>
        <w:t>of</w:t>
      </w:r>
      <w:r w:rsidRPr="00235466">
        <w:rPr>
          <w:rFonts w:eastAsia="Calibri"/>
          <w:szCs w:val="24"/>
          <w:u w:val="single"/>
        </w:rPr>
        <w:t xml:space="preserve"> theoretical pre-judgment</w:t>
      </w:r>
      <w:r w:rsidRPr="00235466">
        <w:rPr>
          <w:rFonts w:eastAsia="Calibri"/>
          <w:sz w:val="14"/>
          <w:szCs w:val="24"/>
        </w:rPr>
        <w:t xml:space="preserve">. Note that in this formulation, </w:t>
      </w:r>
      <w:r w:rsidRPr="00235466">
        <w:rPr>
          <w:rFonts w:eastAsia="Calibri"/>
          <w:szCs w:val="24"/>
          <w:u w:val="single"/>
        </w:rPr>
        <w:t>class becomes only one possible dimension of social existence out of a multiplicity of other</w:t>
      </w:r>
      <w:r w:rsidRPr="00235466">
        <w:rPr>
          <w:rFonts w:eastAsia="Calibri"/>
          <w:sz w:val="14"/>
          <w:szCs w:val="24"/>
        </w:rPr>
        <w:t xml:space="preserve"> actual and possible </w:t>
      </w:r>
      <w:r w:rsidRPr="00235466">
        <w:rPr>
          <w:rFonts w:eastAsia="Calibri"/>
          <w:szCs w:val="24"/>
          <w:u w:val="single"/>
        </w:rPr>
        <w:t>dimensions</w:t>
      </w:r>
      <w:r w:rsidRPr="00235466">
        <w:rPr>
          <w:rFonts w:eastAsia="Calibri"/>
          <w:sz w:val="14"/>
          <w:szCs w:val="24"/>
        </w:rPr>
        <w:t xml:space="preserve">. 3. This </w:t>
      </w:r>
      <w:r w:rsidRPr="00235466">
        <w:rPr>
          <w:rFonts w:eastAsia="Calibri"/>
          <w:szCs w:val="24"/>
          <w:u w:val="single"/>
        </w:rPr>
        <w:t>nexus of economic, social, and cultural relationships constitutes a</w:t>
      </w:r>
      <w:r w:rsidRPr="00235466">
        <w:rPr>
          <w:rFonts w:eastAsia="Calibri"/>
          <w:sz w:val="14"/>
          <w:szCs w:val="24"/>
        </w:rPr>
        <w:t xml:space="preserve"> creative field or </w:t>
      </w:r>
      <w:r w:rsidRPr="00235466">
        <w:rPr>
          <w:rFonts w:eastAsia="Calibri"/>
          <w:szCs w:val="24"/>
          <w:u w:val="single"/>
        </w:rPr>
        <w:t>environment within which complex processes of entrepreneurship</w:t>
      </w:r>
      <w:r w:rsidRPr="00235466">
        <w:rPr>
          <w:rFonts w:eastAsia="Calibri"/>
          <w:sz w:val="14"/>
          <w:szCs w:val="24"/>
        </w:rPr>
        <w:t xml:space="preserve">, learning, and innovation </w:t>
      </w:r>
      <w:r w:rsidRPr="00235466">
        <w:rPr>
          <w:rFonts w:eastAsia="Calibri"/>
          <w:szCs w:val="24"/>
          <w:u w:val="single"/>
        </w:rPr>
        <w:t>occur</w:t>
      </w:r>
      <w:r w:rsidRPr="00235466">
        <w:rPr>
          <w:rFonts w:eastAsia="Calibri"/>
          <w:sz w:val="14"/>
          <w:szCs w:val="24"/>
        </w:rPr>
        <w:t xml:space="preserve">. Geographers have a special interest in deciphering the spatial logic of this field and in demonstrating how it helps to shape locational dynamics. 4. In combination with these modalities of economic and social reality, </w:t>
      </w:r>
      <w:r w:rsidRPr="00B455EC">
        <w:rPr>
          <w:rFonts w:eastAsia="Calibri"/>
          <w:szCs w:val="24"/>
          <w:highlight w:val="cyan"/>
          <w:u w:val="single"/>
        </w:rPr>
        <w:t>we need to reserve</w:t>
      </w:r>
      <w:r w:rsidRPr="00235466">
        <w:rPr>
          <w:rFonts w:eastAsia="Calibri"/>
          <w:sz w:val="14"/>
          <w:szCs w:val="24"/>
        </w:rPr>
        <w:t xml:space="preserve"> </w:t>
      </w:r>
      <w:r w:rsidRPr="00235466">
        <w:rPr>
          <w:rFonts w:eastAsia="Calibri"/>
          <w:szCs w:val="24"/>
          <w:u w:val="single"/>
        </w:rPr>
        <w:t>a</w:t>
      </w:r>
      <w:r w:rsidRPr="00235466">
        <w:rPr>
          <w:rFonts w:eastAsia="Calibri"/>
          <w:sz w:val="14"/>
          <w:szCs w:val="24"/>
        </w:rPr>
        <w:t xml:space="preserve"> specific analytical and descriptive </w:t>
      </w:r>
      <w:r w:rsidRPr="00B455EC">
        <w:rPr>
          <w:rFonts w:eastAsia="Calibri"/>
          <w:szCs w:val="24"/>
          <w:highlight w:val="cyan"/>
          <w:u w:val="single"/>
        </w:rPr>
        <w:t>space for collective action</w:t>
      </w:r>
      <w:r w:rsidRPr="00235466">
        <w:rPr>
          <w:rFonts w:eastAsia="Calibri"/>
          <w:szCs w:val="24"/>
          <w:u w:val="single"/>
        </w:rPr>
        <w:t xml:space="preserve"> and institutional order </w:t>
      </w:r>
      <w:r w:rsidRPr="00B455EC">
        <w:rPr>
          <w:rFonts w:eastAsia="Calibri"/>
          <w:szCs w:val="24"/>
          <w:highlight w:val="cyan"/>
          <w:u w:val="single"/>
        </w:rPr>
        <w:t>at</w:t>
      </w:r>
      <w:r w:rsidRPr="00235466">
        <w:rPr>
          <w:rFonts w:eastAsia="Calibri"/>
          <w:sz w:val="14"/>
          <w:szCs w:val="24"/>
        </w:rPr>
        <w:t xml:space="preserve"> many different levels of spatial and </w:t>
      </w:r>
      <w:r w:rsidRPr="00B455EC">
        <w:rPr>
          <w:rFonts w:eastAsia="Calibri"/>
          <w:b/>
          <w:szCs w:val="24"/>
          <w:highlight w:val="cyan"/>
          <w:u w:val="single"/>
        </w:rPr>
        <w:t>organizational scale</w:t>
      </w:r>
      <w:r w:rsidRPr="00235466">
        <w:rPr>
          <w:rFonts w:eastAsia="Calibri"/>
          <w:sz w:val="14"/>
          <w:szCs w:val="24"/>
        </w:rPr>
        <w:t xml:space="preserve"> (the firm, the local labor </w:t>
      </w:r>
      <w:r w:rsidRPr="00235466">
        <w:rPr>
          <w:rFonts w:eastAsia="Calibri"/>
          <w:sz w:val="14"/>
          <w:szCs w:val="16"/>
        </w:rPr>
        <w:t>market, the region,</w:t>
      </w:r>
      <w:r w:rsidRPr="00235466">
        <w:rPr>
          <w:rFonts w:eastAsia="Calibri"/>
          <w:szCs w:val="24"/>
          <w:u w:val="single"/>
        </w:rPr>
        <w:t xml:space="preserve"> </w:t>
      </w:r>
      <w:r w:rsidRPr="00B455EC">
        <w:rPr>
          <w:rFonts w:eastAsia="Calibri"/>
          <w:b/>
          <w:szCs w:val="24"/>
          <w:highlight w:val="cyan"/>
          <w:u w:val="single"/>
        </w:rPr>
        <w:t>the nation</w:t>
      </w:r>
      <w:r w:rsidRPr="00235466">
        <w:rPr>
          <w:rFonts w:eastAsia="Calibri"/>
          <w:sz w:val="14"/>
          <w:szCs w:val="24"/>
        </w:rPr>
        <w:t xml:space="preserve">, etc.), together </w:t>
      </w:r>
      <w:r w:rsidRPr="00B455EC">
        <w:rPr>
          <w:rFonts w:eastAsia="Calibri"/>
          <w:szCs w:val="24"/>
          <w:highlight w:val="cyan"/>
          <w:u w:val="single"/>
        </w:rPr>
        <w:t>with a</w:t>
      </w:r>
      <w:r w:rsidRPr="00235466">
        <w:rPr>
          <w:rFonts w:eastAsia="Calibri"/>
          <w:szCs w:val="24"/>
          <w:u w:val="single"/>
        </w:rPr>
        <w:t xml:space="preserve"> due </w:t>
      </w:r>
      <w:r w:rsidRPr="00B455EC">
        <w:rPr>
          <w:rFonts w:eastAsia="Calibri"/>
          <w:szCs w:val="24"/>
          <w:highlight w:val="cyan"/>
          <w:u w:val="single"/>
        </w:rPr>
        <w:t>sense of</w:t>
      </w:r>
      <w:r w:rsidRPr="00235466">
        <w:rPr>
          <w:rFonts w:eastAsia="Calibri"/>
          <w:sz w:val="14"/>
          <w:szCs w:val="24"/>
        </w:rPr>
        <w:t xml:space="preserve"> the </w:t>
      </w:r>
      <w:r w:rsidRPr="00B455EC">
        <w:rPr>
          <w:rFonts w:eastAsia="Calibri"/>
          <w:szCs w:val="24"/>
          <w:highlight w:val="cyan"/>
          <w:u w:val="single"/>
        </w:rPr>
        <w:t>political tensions</w:t>
      </w:r>
      <w:r w:rsidRPr="00235466">
        <w:rPr>
          <w:rFonts w:eastAsia="Calibri"/>
          <w:sz w:val="14"/>
          <w:szCs w:val="24"/>
        </w:rPr>
        <w:t xml:space="preserve"> and rivalries that run throughout this sphere of human development. By the same token, </w:t>
      </w:r>
      <w:r w:rsidRPr="00235466">
        <w:rPr>
          <w:rFonts w:eastAsia="Calibri"/>
          <w:szCs w:val="24"/>
          <w:u w:val="single"/>
        </w:rPr>
        <w:t xml:space="preserve">a vibrant </w:t>
      </w:r>
      <w:r w:rsidRPr="00B455EC">
        <w:rPr>
          <w:rFonts w:eastAsia="Calibri"/>
          <w:szCs w:val="24"/>
          <w:highlight w:val="cyan"/>
          <w:u w:val="single"/>
        </w:rPr>
        <w:t>economic geography will always</w:t>
      </w:r>
      <w:r w:rsidRPr="00235466">
        <w:rPr>
          <w:rFonts w:eastAsia="Calibri"/>
          <w:sz w:val="14"/>
          <w:szCs w:val="24"/>
        </w:rPr>
        <w:t xml:space="preserve"> not only </w:t>
      </w:r>
      <w:r w:rsidRPr="00B455EC">
        <w:rPr>
          <w:rFonts w:eastAsia="Calibri"/>
          <w:szCs w:val="24"/>
          <w:highlight w:val="cyan"/>
          <w:u w:val="single"/>
        </w:rPr>
        <w:t>be</w:t>
      </w:r>
      <w:r w:rsidRPr="00235466">
        <w:rPr>
          <w:rFonts w:eastAsia="Calibri"/>
          <w:szCs w:val="24"/>
          <w:u w:val="single"/>
        </w:rPr>
        <w:t xml:space="preserve"> openly </w:t>
      </w:r>
      <w:r w:rsidRPr="00B455EC">
        <w:rPr>
          <w:rFonts w:eastAsia="Calibri"/>
          <w:szCs w:val="24"/>
          <w:highlight w:val="cyan"/>
          <w:u w:val="single"/>
        </w:rPr>
        <w:t>policy-relevant</w:t>
      </w:r>
      <w:r w:rsidRPr="00235466">
        <w:rPr>
          <w:rFonts w:eastAsia="Calibri"/>
          <w:sz w:val="14"/>
          <w:szCs w:val="24"/>
        </w:rPr>
        <w:t xml:space="preserve"> (</w:t>
      </w:r>
      <w:proofErr w:type="spellStart"/>
      <w:r w:rsidRPr="00235466">
        <w:rPr>
          <w:rFonts w:eastAsia="Calibri"/>
          <w:sz w:val="14"/>
          <w:szCs w:val="24"/>
        </w:rPr>
        <w:t>Markusen</w:t>
      </w:r>
      <w:proofErr w:type="spellEnd"/>
      <w:r w:rsidRPr="00235466">
        <w:rPr>
          <w:rFonts w:eastAsia="Calibri"/>
          <w:sz w:val="14"/>
          <w:szCs w:val="24"/>
        </w:rPr>
        <w:t xml:space="preserve">, 1999), but </w:t>
      </w:r>
      <w:r w:rsidRPr="00B455EC">
        <w:rPr>
          <w:rFonts w:eastAsia="Calibri"/>
          <w:szCs w:val="24"/>
          <w:highlight w:val="cyan"/>
          <w:u w:val="single"/>
        </w:rPr>
        <w:t>also politically engaged</w:t>
      </w:r>
      <w:r w:rsidRPr="00235466">
        <w:rPr>
          <w:rFonts w:eastAsia="Calibri"/>
          <w:sz w:val="14"/>
          <w:szCs w:val="24"/>
        </w:rPr>
        <w:t xml:space="preserve">. </w:t>
      </w:r>
      <w:r w:rsidRPr="00235466">
        <w:rPr>
          <w:rFonts w:eastAsia="Calibri"/>
          <w:szCs w:val="24"/>
          <w:u w:val="single"/>
        </w:rPr>
        <w:t xml:space="preserve">A </w:t>
      </w:r>
      <w:r w:rsidRPr="00B455EC">
        <w:rPr>
          <w:rFonts w:eastAsia="Calibri"/>
          <w:szCs w:val="24"/>
          <w:highlight w:val="cyan"/>
          <w:u w:val="single"/>
        </w:rPr>
        <w:t>key question</w:t>
      </w:r>
      <w:r w:rsidRPr="00235466">
        <w:rPr>
          <w:rFonts w:eastAsia="Calibri"/>
          <w:sz w:val="14"/>
          <w:szCs w:val="24"/>
        </w:rPr>
        <w:t xml:space="preserve"> in this context </w:t>
      </w:r>
      <w:r w:rsidRPr="00B455EC">
        <w:rPr>
          <w:rFonts w:eastAsia="Calibri"/>
          <w:szCs w:val="24"/>
          <w:highlight w:val="cyan"/>
          <w:u w:val="single"/>
        </w:rPr>
        <w:t>is how to build</w:t>
      </w:r>
      <w:r w:rsidRPr="00235466">
        <w:rPr>
          <w:rFonts w:eastAsia="Calibri"/>
          <w:szCs w:val="24"/>
          <w:u w:val="single"/>
        </w:rPr>
        <w:t xml:space="preserve"> local </w:t>
      </w:r>
      <w:r w:rsidRPr="00B455EC">
        <w:rPr>
          <w:rFonts w:eastAsia="Calibri"/>
          <w:szCs w:val="24"/>
          <w:highlight w:val="cyan"/>
          <w:u w:val="single"/>
        </w:rPr>
        <w:t>institutional frameworks</w:t>
      </w:r>
      <w:r w:rsidRPr="00235466">
        <w:rPr>
          <w:rFonts w:eastAsia="Calibri"/>
          <w:sz w:val="14"/>
          <w:szCs w:val="24"/>
        </w:rPr>
        <w:t xml:space="preserve"> that promote both economic success and social justice. 5. We must recognize that </w:t>
      </w:r>
      <w:r w:rsidRPr="00B455EC">
        <w:rPr>
          <w:rFonts w:eastAsia="Calibri"/>
          <w:szCs w:val="24"/>
          <w:highlight w:val="cyan"/>
          <w:u w:val="single"/>
        </w:rPr>
        <w:t>social</w:t>
      </w:r>
      <w:r w:rsidRPr="00235466">
        <w:rPr>
          <w:rFonts w:eastAsia="Calibri"/>
          <w:szCs w:val="24"/>
          <w:u w:val="single"/>
        </w:rPr>
        <w:t xml:space="preserve"> and economic </w:t>
      </w:r>
      <w:r w:rsidRPr="00B455EC">
        <w:rPr>
          <w:rFonts w:eastAsia="Calibri"/>
          <w:szCs w:val="24"/>
          <w:highlight w:val="cyan"/>
          <w:u w:val="single"/>
        </w:rPr>
        <w:t>relations are</w:t>
      </w:r>
      <w:r w:rsidRPr="00235466">
        <w:rPr>
          <w:rFonts w:eastAsia="Calibri"/>
          <w:szCs w:val="24"/>
          <w:u w:val="single"/>
        </w:rPr>
        <w:t xml:space="preserve"> often </w:t>
      </w:r>
      <w:r w:rsidRPr="00B455EC">
        <w:rPr>
          <w:rFonts w:eastAsia="Calibri"/>
          <w:szCs w:val="24"/>
          <w:highlight w:val="cyan"/>
          <w:u w:val="single"/>
        </w:rPr>
        <w:t>extremely durable</w:t>
      </w:r>
      <w:r w:rsidRPr="00235466">
        <w:rPr>
          <w:rFonts w:eastAsia="Calibri"/>
          <w:sz w:val="14"/>
          <w:szCs w:val="24"/>
        </w:rPr>
        <w:t xml:space="preserve">, and that they have a propensity to become independent in varying degree of the individuals caught up within them. This means that any normative account of social transformation and political strategy, must deal seriously with the idea that there are likely to be stubborn resistances to change rooted in these same relations. The solutions to this problem proposed by sociologists like Bourdieu (1972) and </w:t>
      </w:r>
      <w:proofErr w:type="spellStart"/>
      <w:r w:rsidRPr="00235466">
        <w:rPr>
          <w:rFonts w:eastAsia="Calibri"/>
          <w:sz w:val="14"/>
          <w:szCs w:val="24"/>
        </w:rPr>
        <w:t>Giddens</w:t>
      </w:r>
      <w:proofErr w:type="spellEnd"/>
      <w:r w:rsidRPr="00235466">
        <w:rPr>
          <w:rFonts w:eastAsia="Calibri"/>
          <w:sz w:val="14"/>
          <w:szCs w:val="24"/>
        </w:rPr>
        <w:t xml:space="preserve"> (1979) strike me as providing reasonable bases for pushing forward in this respect, for they explicitly recognize the inertia of social structures while simultaneously insisting on the integrity of individual human volition. Unfortunately, these solutions (most especially the structure-agency formulation of </w:t>
      </w:r>
      <w:proofErr w:type="spellStart"/>
      <w:r w:rsidRPr="00235466">
        <w:rPr>
          <w:rFonts w:eastAsia="Calibri"/>
          <w:sz w:val="14"/>
          <w:szCs w:val="24"/>
        </w:rPr>
        <w:t>Giddens</w:t>
      </w:r>
      <w:proofErr w:type="spellEnd"/>
      <w:r w:rsidRPr="00235466">
        <w:rPr>
          <w:rFonts w:eastAsia="Calibri"/>
          <w:sz w:val="14"/>
          <w:szCs w:val="24"/>
        </w:rPr>
        <w:t xml:space="preserve">) have been much diluted in recent years by reinterpretations that lean increasingly heavily on the agency side of the equation, partly as a reflection of the cultural turn, partly out of a misplaced fear of falling into the pit of determinism.5 </w:t>
      </w:r>
      <w:r w:rsidRPr="00B455EC">
        <w:rPr>
          <w:rFonts w:eastAsia="Calibri"/>
          <w:szCs w:val="24"/>
          <w:highlight w:val="cyan"/>
          <w:u w:val="single"/>
        </w:rPr>
        <w:t>Invocations of unmediated agency</w:t>
      </w:r>
      <w:r w:rsidRPr="00235466">
        <w:rPr>
          <w:rFonts w:eastAsia="Calibri"/>
          <w:sz w:val="14"/>
          <w:szCs w:val="24"/>
        </w:rPr>
        <w:t xml:space="preserve"> (or, for that matter, neoclassical utility) as an explanatory variable in social science </w:t>
      </w:r>
      <w:r w:rsidRPr="00235466">
        <w:rPr>
          <w:rFonts w:eastAsia="Calibri"/>
          <w:szCs w:val="24"/>
          <w:u w:val="single"/>
        </w:rPr>
        <w:t>are</w:t>
      </w:r>
      <w:r w:rsidRPr="00235466">
        <w:rPr>
          <w:rFonts w:eastAsia="Calibri"/>
          <w:sz w:val="14"/>
          <w:szCs w:val="24"/>
        </w:rPr>
        <w:t xml:space="preserve"> often little more than </w:t>
      </w:r>
      <w:r w:rsidRPr="00235466">
        <w:rPr>
          <w:rFonts w:eastAsia="Calibri"/>
          <w:szCs w:val="24"/>
          <w:u w:val="single"/>
        </w:rPr>
        <w:t>confessions of ignorance</w:t>
      </w:r>
      <w:r w:rsidRPr="00235466">
        <w:rPr>
          <w:rFonts w:eastAsia="Calibri"/>
          <w:sz w:val="14"/>
          <w:szCs w:val="24"/>
        </w:rPr>
        <w:t xml:space="preserve">, in the sense that </w:t>
      </w:r>
      <w:r w:rsidRPr="00235466">
        <w:rPr>
          <w:rFonts w:eastAsia="Calibri"/>
          <w:szCs w:val="24"/>
          <w:u w:val="single"/>
        </w:rPr>
        <w:t xml:space="preserve">when we </w:t>
      </w:r>
      <w:r w:rsidRPr="00B455EC">
        <w:rPr>
          <w:rFonts w:eastAsia="Calibri"/>
          <w:szCs w:val="24"/>
          <w:highlight w:val="cyan"/>
          <w:u w:val="single"/>
        </w:rPr>
        <w:t>are unable to account for certain kinds of relationships</w:t>
      </w:r>
      <w:r w:rsidRPr="00235466">
        <w:rPr>
          <w:rFonts w:eastAsia="Calibri"/>
          <w:sz w:val="14"/>
          <w:szCs w:val="24"/>
        </w:rPr>
        <w:t xml:space="preserve"> or events</w:t>
      </w:r>
      <w:r w:rsidRPr="00235466">
        <w:rPr>
          <w:rFonts w:eastAsia="Calibri"/>
          <w:szCs w:val="24"/>
          <w:u w:val="single"/>
        </w:rPr>
        <w:t>, we are</w:t>
      </w:r>
      <w:r w:rsidRPr="00235466">
        <w:rPr>
          <w:rFonts w:eastAsia="Calibri"/>
          <w:sz w:val="14"/>
          <w:szCs w:val="24"/>
        </w:rPr>
        <w:t xml:space="preserve"> often </w:t>
      </w:r>
      <w:r w:rsidRPr="00235466">
        <w:rPr>
          <w:rFonts w:eastAsia="Calibri"/>
          <w:szCs w:val="24"/>
          <w:u w:val="single"/>
        </w:rPr>
        <w:t xml:space="preserve">tempted to </w:t>
      </w:r>
      <w:r w:rsidRPr="00B455EC">
        <w:rPr>
          <w:rFonts w:eastAsia="Calibri"/>
          <w:szCs w:val="24"/>
          <w:highlight w:val="cyan"/>
          <w:u w:val="single"/>
        </w:rPr>
        <w:t>fall back on</w:t>
      </w:r>
      <w:r w:rsidRPr="00235466">
        <w:rPr>
          <w:rFonts w:eastAsia="Calibri"/>
          <w:szCs w:val="24"/>
          <w:u w:val="single"/>
        </w:rPr>
        <w:t xml:space="preserve"> the </w:t>
      </w:r>
      <w:r w:rsidRPr="00B455EC">
        <w:rPr>
          <w:rFonts w:eastAsia="Calibri"/>
          <w:szCs w:val="24"/>
          <w:highlight w:val="cyan"/>
          <w:u w:val="single"/>
        </w:rPr>
        <w:t>reassuring notion that things are thus</w:t>
      </w:r>
      <w:r w:rsidRPr="00235466">
        <w:rPr>
          <w:rFonts w:eastAsia="Calibri"/>
          <w:sz w:val="14"/>
          <w:szCs w:val="24"/>
        </w:rPr>
        <w:t xml:space="preserve"> and so </w:t>
      </w:r>
      <w:r w:rsidRPr="00B455EC">
        <w:rPr>
          <w:rFonts w:eastAsia="Calibri"/>
          <w:szCs w:val="24"/>
          <w:highlight w:val="cyan"/>
          <w:u w:val="single"/>
        </w:rPr>
        <w:t>for no other reason than because</w:t>
      </w:r>
      <w:r w:rsidRPr="00235466">
        <w:rPr>
          <w:rFonts w:eastAsia="Calibri"/>
          <w:szCs w:val="24"/>
          <w:u w:val="single"/>
        </w:rPr>
        <w:t xml:space="preserve"> that’s the way </w:t>
      </w:r>
      <w:r w:rsidRPr="00B455EC">
        <w:rPr>
          <w:rFonts w:eastAsia="Calibri"/>
          <w:szCs w:val="24"/>
          <w:highlight w:val="cyan"/>
          <w:u w:val="single"/>
        </w:rPr>
        <w:t>we want them to be</w:t>
      </w:r>
      <w:r w:rsidRPr="00235466">
        <w:rPr>
          <w:rFonts w:eastAsia="Calibri"/>
          <w:sz w:val="14"/>
          <w:szCs w:val="24"/>
        </w:rPr>
        <w:t xml:space="preserve">, </w:t>
      </w:r>
      <w:r w:rsidRPr="00235466">
        <w:rPr>
          <w:rFonts w:eastAsia="Calibri"/>
          <w:szCs w:val="24"/>
          <w:u w:val="single"/>
        </w:rPr>
        <w:t>irrespective of</w:t>
      </w:r>
      <w:r w:rsidRPr="00235466">
        <w:rPr>
          <w:rFonts w:eastAsia="Calibri"/>
          <w:sz w:val="14"/>
          <w:szCs w:val="24"/>
        </w:rPr>
        <w:t xml:space="preserve"> any underlying </w:t>
      </w:r>
      <w:r w:rsidRPr="00235466">
        <w:rPr>
          <w:rFonts w:eastAsia="Calibri"/>
          <w:szCs w:val="24"/>
          <w:u w:val="single"/>
        </w:rPr>
        <w:t>structural conditions</w:t>
      </w:r>
      <w:r w:rsidRPr="00235466">
        <w:rPr>
          <w:rFonts w:eastAsia="Calibri"/>
          <w:sz w:val="14"/>
          <w:szCs w:val="24"/>
        </w:rPr>
        <w:t xml:space="preserve">. 6. A corollary of the structured organization and sunk costs of social life is that economic relationships (especially when they are </w:t>
      </w:r>
      <w:proofErr w:type="spellStart"/>
      <w:r w:rsidRPr="00235466">
        <w:rPr>
          <w:rFonts w:eastAsia="Calibri"/>
          <w:sz w:val="14"/>
          <w:szCs w:val="24"/>
        </w:rPr>
        <w:t>locationally</w:t>
      </w:r>
      <w:proofErr w:type="spellEnd"/>
      <w:r w:rsidRPr="00235466">
        <w:rPr>
          <w:rFonts w:eastAsia="Calibri"/>
          <w:sz w:val="14"/>
          <w:szCs w:val="24"/>
        </w:rPr>
        <w:t xml:space="preserve"> interrelated, as in the case of a regional production system) are likely to be path-dependent. This observation suggests at once that an evolutionary perspective is well 0suited to capture important elements of the dynamics of the economic landscape (cf. Nelson and Winter, 1982; </w:t>
      </w:r>
      <w:proofErr w:type="spellStart"/>
      <w:r w:rsidRPr="00235466">
        <w:rPr>
          <w:rFonts w:eastAsia="Calibri"/>
          <w:sz w:val="14"/>
          <w:szCs w:val="24"/>
        </w:rPr>
        <w:t>Boschma</w:t>
      </w:r>
      <w:proofErr w:type="spellEnd"/>
      <w:r w:rsidRPr="00235466">
        <w:rPr>
          <w:rFonts w:eastAsia="Calibri"/>
          <w:sz w:val="14"/>
          <w:szCs w:val="24"/>
        </w:rPr>
        <w:t xml:space="preserve"> and </w:t>
      </w:r>
      <w:proofErr w:type="spellStart"/>
      <w:r w:rsidRPr="00235466">
        <w:rPr>
          <w:rFonts w:eastAsia="Calibri"/>
          <w:sz w:val="14"/>
          <w:szCs w:val="24"/>
        </w:rPr>
        <w:t>Lambooy</w:t>
      </w:r>
      <w:proofErr w:type="spellEnd"/>
      <w:r w:rsidRPr="00235466">
        <w:rPr>
          <w:rFonts w:eastAsia="Calibri"/>
          <w:sz w:val="14"/>
          <w:szCs w:val="24"/>
        </w:rPr>
        <w:t xml:space="preserve">, 1999). It follows that any attempt to describe the economic landscape in terms of instantaneous adjustment and readjustment to a neoclassical optimum </w:t>
      </w:r>
      <w:proofErr w:type="spellStart"/>
      <w:r w:rsidRPr="00235466">
        <w:rPr>
          <w:rFonts w:eastAsia="Calibri"/>
          <w:sz w:val="14"/>
          <w:szCs w:val="24"/>
        </w:rPr>
        <w:t>optimorum</w:t>
      </w:r>
      <w:proofErr w:type="spellEnd"/>
      <w:r w:rsidRPr="00235466">
        <w:rPr>
          <w:rFonts w:eastAsia="Calibri"/>
          <w:sz w:val="14"/>
          <w:szCs w:val="24"/>
        </w:rPr>
        <w:t xml:space="preserve"> is intrinsically irrelevant. 7. All of these moments of economic and social reality occur in a world in which geography has not yet been—and cannot yet be—abolished (</w:t>
      </w:r>
      <w:proofErr w:type="spellStart"/>
      <w:r w:rsidRPr="00235466">
        <w:rPr>
          <w:rFonts w:eastAsia="Calibri"/>
          <w:sz w:val="14"/>
          <w:szCs w:val="24"/>
        </w:rPr>
        <w:t>Leamer</w:t>
      </w:r>
      <w:proofErr w:type="spellEnd"/>
      <w:r w:rsidRPr="00235466">
        <w:rPr>
          <w:rFonts w:eastAsia="Calibri"/>
          <w:sz w:val="14"/>
          <w:szCs w:val="24"/>
        </w:rPr>
        <w:t xml:space="preserve"> and </w:t>
      </w:r>
      <w:proofErr w:type="spellStart"/>
      <w:r w:rsidRPr="00235466">
        <w:rPr>
          <w:rFonts w:eastAsia="Calibri"/>
          <w:sz w:val="14"/>
          <w:szCs w:val="24"/>
        </w:rPr>
        <w:t>Storper</w:t>
      </w:r>
      <w:proofErr w:type="spellEnd"/>
      <w:r w:rsidRPr="00235466">
        <w:rPr>
          <w:rFonts w:eastAsia="Calibri"/>
          <w:sz w:val="14"/>
          <w:szCs w:val="24"/>
        </w:rPr>
        <w:t xml:space="preserve">, 2001). The dynamics of accumulation shape geographic space, and equally importantly, geographic space shapes the dynamics of accumulation. This means, too, that capitalism is differentiated at varying levels of spatial resolution, from the local to the global, and that sharp differences occur in forms of life from place to place. Indeed, as globalization now begins to run its course, geographic space becomes more important, not less important, because it presents ever-widening possibilities for finely-grained locational specialization and differentiation. Critical analysis of these possibilities must be one of modern economic geography’s principal concerns. 8. Finally, I want to enter a plea for methodological variety and openness. One corollary of this plea is that </w:t>
      </w:r>
      <w:r w:rsidRPr="00235466">
        <w:rPr>
          <w:rFonts w:eastAsia="Calibri"/>
          <w:szCs w:val="24"/>
          <w:u w:val="single"/>
        </w:rPr>
        <w:t>economic geographers need to recover the lost skills of quantitative analysis</w:t>
      </w:r>
      <w:r w:rsidRPr="00235466">
        <w:rPr>
          <w:rFonts w:eastAsia="Calibri"/>
          <w:sz w:val="14"/>
          <w:szCs w:val="24"/>
        </w:rPr>
        <w:t xml:space="preserve">, not out of some atavistic impulse to reinstate the economic geography of the 1960s, but </w:t>
      </w:r>
      <w:r w:rsidRPr="00235466">
        <w:rPr>
          <w:rFonts w:eastAsia="Calibri"/>
          <w:szCs w:val="24"/>
          <w:u w:val="single"/>
        </w:rPr>
        <w:t>because of the proven value of these skills in the investigation of economic data.</w:t>
      </w:r>
      <w:r w:rsidRPr="00235466">
        <w:rPr>
          <w:rFonts w:eastAsia="Calibri"/>
          <w:sz w:val="14"/>
          <w:szCs w:val="24"/>
        </w:rPr>
        <w:t xml:space="preserve"> The steady erosion of geographers’ capabilities in this regard over the last couple of decades is surely a net loss to the discipline.</w:t>
      </w:r>
    </w:p>
    <w:p w:rsidR="00B13F68" w:rsidRDefault="00B13F68" w:rsidP="00B13F68"/>
    <w:p w:rsidR="00B13F68" w:rsidRPr="008335C2" w:rsidRDefault="00B13F68" w:rsidP="00B13F68">
      <w:pPr>
        <w:pStyle w:val="Heading4"/>
      </w:pPr>
      <w:r w:rsidRPr="008335C2">
        <w:lastRenderedPageBreak/>
        <w:t>Ontology doesn’t precede and can’t account for material policy goals</w:t>
      </w:r>
    </w:p>
    <w:p w:rsidR="00B13F68" w:rsidRPr="008335C2" w:rsidRDefault="00B13F68" w:rsidP="00B13F68">
      <w:pPr>
        <w:rPr>
          <w:sz w:val="16"/>
        </w:rPr>
      </w:pPr>
      <w:proofErr w:type="spellStart"/>
      <w:r w:rsidRPr="008335C2">
        <w:rPr>
          <w:b/>
        </w:rPr>
        <w:t>Schlutsmeyer</w:t>
      </w:r>
      <w:proofErr w:type="spellEnd"/>
      <w:r w:rsidRPr="008335C2">
        <w:rPr>
          <w:b/>
        </w:rPr>
        <w:t xml:space="preserve"> 05</w:t>
      </w:r>
      <w:r w:rsidRPr="008335C2">
        <w:rPr>
          <w:sz w:val="16"/>
        </w:rPr>
        <w:t xml:space="preserve"> Mark W. Candidate for the Degree: Doctor of Philosophy Dissertation Director: Larry M. </w:t>
      </w:r>
      <w:proofErr w:type="spellStart"/>
      <w:r w:rsidRPr="008335C2">
        <w:rPr>
          <w:sz w:val="16"/>
        </w:rPr>
        <w:t>Leitner</w:t>
      </w:r>
      <w:proofErr w:type="spellEnd"/>
      <w:r w:rsidRPr="008335C2">
        <w:rPr>
          <w:sz w:val="16"/>
        </w:rPr>
        <w:t xml:space="preserve">, </w:t>
      </w:r>
      <w:proofErr w:type="spellStart"/>
      <w:r w:rsidRPr="008335C2">
        <w:rPr>
          <w:sz w:val="16"/>
        </w:rPr>
        <w:t>Ph.D</w:t>
      </w:r>
      <w:proofErr w:type="spellEnd"/>
      <w:r w:rsidRPr="008335C2">
        <w:rPr>
          <w:sz w:val="16"/>
        </w:rPr>
        <w:t xml:space="preserve"> “An Ecological Approach </w:t>
      </w:r>
      <w:proofErr w:type="gramStart"/>
      <w:r w:rsidRPr="008335C2">
        <w:rPr>
          <w:sz w:val="16"/>
        </w:rPr>
        <w:t>To</w:t>
      </w:r>
      <w:proofErr w:type="gramEnd"/>
      <w:r w:rsidRPr="008335C2">
        <w:rPr>
          <w:sz w:val="16"/>
        </w:rPr>
        <w:t xml:space="preserve"> Personal Construct Psychology” http://etd.ohiolink.edu/send-pdf.cgi/Schlutsmeyer%20Mark%20W.pdf?miami1122491629</w:t>
      </w:r>
    </w:p>
    <w:p w:rsidR="00B13F68" w:rsidRPr="008335C2" w:rsidRDefault="00B13F68" w:rsidP="00B13F68">
      <w:pPr>
        <w:rPr>
          <w:sz w:val="16"/>
        </w:rPr>
      </w:pPr>
      <w:r w:rsidRPr="008335C2">
        <w:rPr>
          <w:highlight w:val="cyan"/>
          <w:u w:val="single"/>
        </w:rPr>
        <w:t>Artificially splitting knowledge and reality</w:t>
      </w:r>
      <w:r w:rsidRPr="008335C2">
        <w:rPr>
          <w:sz w:val="16"/>
        </w:rPr>
        <w:t xml:space="preserve"> also </w:t>
      </w:r>
      <w:r w:rsidRPr="008335C2">
        <w:rPr>
          <w:highlight w:val="cyan"/>
          <w:u w:val="single"/>
        </w:rPr>
        <w:t>introduces an unnecessary subject/object dualism</w:t>
      </w:r>
      <w:r w:rsidRPr="008335C2">
        <w:rPr>
          <w:sz w:val="16"/>
        </w:rPr>
        <w:t xml:space="preserve"> into the theory. This puts personal construct theorists in a theoretical bind. </w:t>
      </w:r>
      <w:r w:rsidRPr="008335C2">
        <w:rPr>
          <w:u w:val="single"/>
        </w:rPr>
        <w:t>If it is “our own” structuring and activity that defines knowing, what role does “external” structure play</w:t>
      </w:r>
      <w:r w:rsidRPr="008335C2">
        <w:rPr>
          <w:sz w:val="16"/>
        </w:rPr>
        <w:t xml:space="preserve"> in the process? Simply </w:t>
      </w:r>
      <w:r w:rsidRPr="008335C2">
        <w:rPr>
          <w:b/>
          <w:highlight w:val="cyan"/>
          <w:u w:val="single"/>
        </w:rPr>
        <w:t>ignoring</w:t>
      </w:r>
      <w:r w:rsidRPr="008335C2">
        <w:rPr>
          <w:b/>
          <w:u w:val="single"/>
        </w:rPr>
        <w:t xml:space="preserve"> the role of </w:t>
      </w:r>
      <w:r w:rsidRPr="008335C2">
        <w:rPr>
          <w:b/>
          <w:highlight w:val="cyan"/>
          <w:u w:val="single"/>
        </w:rPr>
        <w:t>external structure is problematic</w:t>
      </w:r>
      <w:r w:rsidRPr="008335C2">
        <w:rPr>
          <w:b/>
          <w:u w:val="single"/>
        </w:rPr>
        <w:t xml:space="preserve"> </w:t>
      </w:r>
      <w:r w:rsidRPr="008335C2">
        <w:rPr>
          <w:u w:val="single"/>
        </w:rPr>
        <w:t xml:space="preserve">because </w:t>
      </w:r>
      <w:r w:rsidRPr="008335C2">
        <w:rPr>
          <w:highlight w:val="cyan"/>
          <w:u w:val="single"/>
        </w:rPr>
        <w:t>the theory emphasizes that knowing is a reciprocal relationship between things that literally exist</w:t>
      </w:r>
      <w:r w:rsidRPr="008335C2">
        <w:rPr>
          <w:u w:val="single"/>
        </w:rPr>
        <w:t xml:space="preserve"> </w:t>
      </w:r>
      <w:r w:rsidRPr="008335C2">
        <w:rPr>
          <w:sz w:val="16"/>
        </w:rPr>
        <w:t>(</w:t>
      </w:r>
      <w:proofErr w:type="spellStart"/>
      <w:r w:rsidRPr="008335C2">
        <w:rPr>
          <w:sz w:val="16"/>
        </w:rPr>
        <w:t>Stojnov</w:t>
      </w:r>
      <w:proofErr w:type="spellEnd"/>
      <w:r w:rsidRPr="008335C2">
        <w:rPr>
          <w:sz w:val="16"/>
        </w:rPr>
        <w:t xml:space="preserve"> &amp; Butt, 2002). What we know is neither dictated from the outside nor fabricated in an internal isolation booth. The problem is, how do we give reality due credit for our construction of it without denying human agency or providing an objectivist account of our relations with the world? </w:t>
      </w:r>
      <w:r w:rsidRPr="008335C2">
        <w:rPr>
          <w:u w:val="single"/>
        </w:rPr>
        <w:t>A number of theorists sympathetic with PCP have made suggestions for how we might do this</w:t>
      </w:r>
      <w:r w:rsidRPr="008335C2">
        <w:rPr>
          <w:sz w:val="16"/>
        </w:rPr>
        <w:t xml:space="preserve"> (e.g., </w:t>
      </w:r>
      <w:proofErr w:type="spellStart"/>
      <w:r w:rsidRPr="008335C2">
        <w:rPr>
          <w:sz w:val="16"/>
        </w:rPr>
        <w:t>Bohart</w:t>
      </w:r>
      <w:proofErr w:type="spellEnd"/>
      <w:r w:rsidRPr="008335C2">
        <w:rPr>
          <w:sz w:val="16"/>
        </w:rPr>
        <w:t xml:space="preserve">, 1995; </w:t>
      </w:r>
      <w:proofErr w:type="spellStart"/>
      <w:r w:rsidRPr="008335C2">
        <w:rPr>
          <w:sz w:val="16"/>
        </w:rPr>
        <w:t>Noaparast</w:t>
      </w:r>
      <w:proofErr w:type="spellEnd"/>
      <w:r w:rsidRPr="008335C2">
        <w:rPr>
          <w:sz w:val="16"/>
        </w:rPr>
        <w:t xml:space="preserve">, 1995; O’Hara, 1995; Warren 1998). However, </w:t>
      </w:r>
      <w:r w:rsidRPr="008335C2">
        <w:rPr>
          <w:highlight w:val="cyan"/>
          <w:u w:val="single"/>
        </w:rPr>
        <w:t>none of these suggestions have addressed the ontological departure that leaves us in this problematic place to begin with</w:t>
      </w:r>
      <w:r w:rsidRPr="008335C2">
        <w:rPr>
          <w:sz w:val="16"/>
        </w:rPr>
        <w:t xml:space="preserve">. The goal of this chapter is to address this issue by 1) elaborating on personal construct ontology, 2) developing a description of the knowing process that does not deviate from the ontological assumptions underpinning it, and 3) discussing the implications of such an approach for understanding human agency and subjectivity in a constructivist framework. </w:t>
      </w:r>
    </w:p>
    <w:p w:rsidR="00B13F68" w:rsidRDefault="00B13F68" w:rsidP="00B13F68"/>
    <w:p w:rsidR="00B13F68" w:rsidRPr="00CE6CAF" w:rsidRDefault="00B13F68" w:rsidP="00B13F68">
      <w:pPr>
        <w:pStyle w:val="Heading4"/>
        <w:rPr>
          <w:rFonts w:cs="Arial"/>
          <w:sz w:val="24"/>
          <w:szCs w:val="24"/>
        </w:rPr>
      </w:pPr>
      <w:r w:rsidRPr="00CE6CAF">
        <w:rPr>
          <w:rFonts w:cs="Arial"/>
          <w:sz w:val="24"/>
          <w:szCs w:val="24"/>
        </w:rPr>
        <w:t>Primacy has resulted in the lowest level of war in history – best statistics prove</w:t>
      </w:r>
    </w:p>
    <w:p w:rsidR="00B13F68" w:rsidRPr="00CE6CAF" w:rsidRDefault="00B13F68" w:rsidP="00B13F68">
      <w:pPr>
        <w:rPr>
          <w:sz w:val="24"/>
          <w:szCs w:val="24"/>
        </w:rPr>
      </w:pPr>
      <w:r w:rsidRPr="00CE6CAF">
        <w:rPr>
          <w:rStyle w:val="StyleStyleBold12pt"/>
          <w:sz w:val="24"/>
          <w:szCs w:val="24"/>
        </w:rPr>
        <w:t>Owen 11</w:t>
      </w:r>
      <w:r w:rsidRPr="00CE6CAF">
        <w:rPr>
          <w:rStyle w:val="underline"/>
          <w:sz w:val="24"/>
          <w:szCs w:val="24"/>
        </w:rPr>
        <w:t xml:space="preserve"> </w:t>
      </w:r>
      <w:r w:rsidRPr="00CE6CAF">
        <w:rPr>
          <w:sz w:val="24"/>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7" w:history="1">
        <w:r w:rsidRPr="00CE6CAF">
          <w:rPr>
            <w:rStyle w:val="Hyperlink"/>
            <w:sz w:val="24"/>
            <w:szCs w:val="24"/>
          </w:rPr>
          <w:t>www.cato-unbound.org/2011/02/11/john-owen/dont-discount-hegemony/</w:t>
        </w:r>
      </w:hyperlink>
      <w:r w:rsidRPr="00CE6CAF">
        <w:rPr>
          <w:sz w:val="24"/>
          <w:szCs w:val="24"/>
        </w:rPr>
        <w:t>]</w:t>
      </w:r>
    </w:p>
    <w:p w:rsidR="00B13F68" w:rsidRPr="00230943" w:rsidRDefault="00B13F68" w:rsidP="00B13F68">
      <w:pPr>
        <w:rPr>
          <w:sz w:val="14"/>
          <w:szCs w:val="24"/>
        </w:rPr>
      </w:pPr>
      <w:r w:rsidRPr="00230943">
        <w:rPr>
          <w:sz w:val="14"/>
          <w:szCs w:val="24"/>
        </w:rPr>
        <w:t xml:space="preserve">Andrew Mack and his colleagues at </w:t>
      </w:r>
      <w:r w:rsidRPr="00E01593">
        <w:rPr>
          <w:rStyle w:val="underline"/>
          <w:sz w:val="24"/>
          <w:szCs w:val="24"/>
          <w:highlight w:val="cyan"/>
        </w:rPr>
        <w:t>the</w:t>
      </w:r>
      <w:r w:rsidRPr="00CE6CAF">
        <w:rPr>
          <w:rStyle w:val="underline"/>
          <w:sz w:val="24"/>
          <w:szCs w:val="24"/>
        </w:rPr>
        <w:t xml:space="preserve"> </w:t>
      </w:r>
      <w:r w:rsidRPr="00230943">
        <w:rPr>
          <w:rStyle w:val="underline"/>
          <w:sz w:val="24"/>
          <w:szCs w:val="24"/>
          <w:highlight w:val="cyan"/>
        </w:rPr>
        <w:t>Human Security Report Project</w:t>
      </w:r>
      <w:r w:rsidRPr="00230943">
        <w:rPr>
          <w:sz w:val="14"/>
          <w:szCs w:val="24"/>
        </w:rPr>
        <w:t xml:space="preserve"> are to be congratulated. Not </w:t>
      </w:r>
      <w:r w:rsidRPr="00AB7F01">
        <w:rPr>
          <w:sz w:val="14"/>
          <w:szCs w:val="24"/>
        </w:rPr>
        <w:t>only do they </w:t>
      </w:r>
      <w:r w:rsidRPr="00230943">
        <w:rPr>
          <w:rStyle w:val="underline"/>
          <w:sz w:val="24"/>
          <w:szCs w:val="24"/>
          <w:highlight w:val="cyan"/>
        </w:rPr>
        <w:t xml:space="preserve">present a study </w:t>
      </w:r>
      <w:r w:rsidRPr="00E01593">
        <w:rPr>
          <w:rStyle w:val="underline"/>
          <w:sz w:val="24"/>
          <w:szCs w:val="24"/>
        </w:rPr>
        <w:t xml:space="preserve">with a striking conclusion, </w:t>
      </w:r>
      <w:r w:rsidRPr="00230943">
        <w:rPr>
          <w:rStyle w:val="underline"/>
          <w:sz w:val="24"/>
          <w:szCs w:val="24"/>
          <w:highlight w:val="cyan"/>
        </w:rPr>
        <w:t xml:space="preserve">driven by data, free of </w:t>
      </w:r>
      <w:r w:rsidRPr="00E01593">
        <w:rPr>
          <w:rStyle w:val="underline"/>
          <w:sz w:val="24"/>
          <w:szCs w:val="24"/>
        </w:rPr>
        <w:t>theoretical or</w:t>
      </w:r>
      <w:r w:rsidRPr="00230943">
        <w:rPr>
          <w:rStyle w:val="underline"/>
          <w:sz w:val="24"/>
          <w:szCs w:val="24"/>
          <w:highlight w:val="cyan"/>
        </w:rPr>
        <w:t xml:space="preserve"> ideological bias</w:t>
      </w:r>
      <w:r w:rsidRPr="00230943">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230943">
        <w:rPr>
          <w:rStyle w:val="underline"/>
          <w:sz w:val="24"/>
          <w:szCs w:val="24"/>
          <w:highlight w:val="cyan"/>
        </w:rPr>
        <w:t>violent conflict around the world has been decreasing</w:t>
      </w:r>
      <w:r w:rsidRPr="00CE6CAF">
        <w:rPr>
          <w:rStyle w:val="underline"/>
          <w:sz w:val="24"/>
          <w:szCs w:val="24"/>
        </w:rPr>
        <w:t xml:space="preserve"> in fits and starts </w:t>
      </w:r>
      <w:r w:rsidRPr="00E01593">
        <w:rPr>
          <w:rStyle w:val="underline"/>
          <w:sz w:val="24"/>
          <w:szCs w:val="24"/>
          <w:highlight w:val="cyan"/>
        </w:rPr>
        <w:t>since the Second World War</w:t>
      </w:r>
      <w:r w:rsidRPr="00230943">
        <w:rPr>
          <w:sz w:val="14"/>
          <w:szCs w:val="24"/>
        </w:rPr>
        <w:t xml:space="preserve">. When it comes to violent conflict among and within countries, </w:t>
      </w:r>
      <w:r w:rsidRPr="00CE6CAF">
        <w:rPr>
          <w:rStyle w:val="underline"/>
          <w:sz w:val="24"/>
          <w:szCs w:val="24"/>
        </w:rPr>
        <w:t>things have been getting better</w:t>
      </w:r>
      <w:r w:rsidRPr="00230943">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230943">
        <w:rPr>
          <w:rStyle w:val="underline"/>
          <w:sz w:val="14"/>
          <w:szCs w:val="24"/>
        </w:rPr>
        <w:t>the most important “nuclear-peace” claim has been about mutually assured destruction</w:t>
      </w:r>
      <w:r w:rsidRPr="00230943">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230943">
        <w:rPr>
          <w:rStyle w:val="underline"/>
          <w:sz w:val="14"/>
          <w:szCs w:val="24"/>
        </w:rPr>
        <w:t>colossal atomic arsenals</w:t>
      </w:r>
      <w:r w:rsidRPr="00230943">
        <w:rPr>
          <w:sz w:val="14"/>
          <w:szCs w:val="24"/>
        </w:rPr>
        <w:t xml:space="preserve"> neither kept the United States at peace with North Vietnam during the Cold War nor the Soviet Union at peace with Afghanistan. But the argument remains strong that those arsenals </w:t>
      </w:r>
      <w:r w:rsidRPr="00230943">
        <w:rPr>
          <w:rStyle w:val="underline"/>
          <w:sz w:val="14"/>
          <w:szCs w:val="24"/>
        </w:rPr>
        <w:t>did help keep the United States and Soviet Union at peace with each othe</w:t>
      </w:r>
      <w:r w:rsidRPr="00230943">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230943">
        <w:rPr>
          <w:rStyle w:val="underline"/>
          <w:sz w:val="24"/>
          <w:szCs w:val="24"/>
          <w:highlight w:val="cyan"/>
        </w:rPr>
        <w:t xml:space="preserve">Mack is friendlier to </w:t>
      </w:r>
      <w:r w:rsidRPr="00E01593">
        <w:rPr>
          <w:rStyle w:val="underline"/>
          <w:sz w:val="24"/>
          <w:szCs w:val="24"/>
        </w:rPr>
        <w:t>more palatable</w:t>
      </w:r>
      <w:r w:rsidRPr="00230943">
        <w:rPr>
          <w:rStyle w:val="underline"/>
          <w:sz w:val="24"/>
          <w:szCs w:val="24"/>
          <w:highlight w:val="cyan"/>
        </w:rPr>
        <w:t xml:space="preserve"> theories such as the “democratic peace</w:t>
      </w:r>
      <w:r w:rsidRPr="00230943">
        <w:rPr>
          <w:sz w:val="14"/>
          <w:szCs w:val="24"/>
        </w:rPr>
        <w:t>” (democracies do not fight one another, and the proportion of democracies has increased, hence less war);the</w:t>
      </w:r>
      <w:r w:rsidRPr="00CE6CAF">
        <w:rPr>
          <w:rStyle w:val="underline"/>
          <w:sz w:val="24"/>
          <w:szCs w:val="24"/>
        </w:rPr>
        <w:t xml:space="preserve"> </w:t>
      </w:r>
      <w:r w:rsidRPr="00230943">
        <w:rPr>
          <w:rStyle w:val="underline"/>
          <w:sz w:val="24"/>
          <w:szCs w:val="24"/>
          <w:highlight w:val="cyan"/>
        </w:rPr>
        <w:t>interdependence</w:t>
      </w:r>
      <w:r w:rsidRPr="00230943">
        <w:rPr>
          <w:sz w:val="14"/>
          <w:szCs w:val="24"/>
        </w:rPr>
        <w:t xml:space="preserve"> or “commercial peace” (states with extensive economic ties find it irrational to fight one another, and interdependence has increased, hence less war); </w:t>
      </w:r>
      <w:r w:rsidRPr="00CE6CAF">
        <w:rPr>
          <w:rStyle w:val="underline"/>
          <w:sz w:val="24"/>
          <w:szCs w:val="24"/>
        </w:rPr>
        <w:t>and the notion that people around the world are more anti-war than their forebears were</w:t>
      </w:r>
      <w:r w:rsidRPr="00230943">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230943">
        <w:rPr>
          <w:rStyle w:val="underline"/>
          <w:sz w:val="24"/>
          <w:szCs w:val="24"/>
          <w:highlight w:val="cyan"/>
        </w:rPr>
        <w:t>These are all plausible mechanisms for peace</w:t>
      </w:r>
      <w:r w:rsidRPr="00CE6CAF">
        <w:rPr>
          <w:rStyle w:val="underline"/>
          <w:sz w:val="24"/>
          <w:szCs w:val="24"/>
        </w:rPr>
        <w:t>. What is more, none of them excludes any other</w:t>
      </w:r>
      <w:r w:rsidRPr="00230943">
        <w:rPr>
          <w:sz w:val="14"/>
          <w:szCs w:val="24"/>
        </w:rPr>
        <w:t xml:space="preserve">; all could be working toward the same end. That would be somewhat puzzling, however. Is the world just lucky these days? </w:t>
      </w:r>
      <w:r w:rsidRPr="00230943">
        <w:rPr>
          <w:rStyle w:val="underline"/>
          <w:sz w:val="24"/>
          <w:szCs w:val="24"/>
          <w:highlight w:val="cyan"/>
        </w:rPr>
        <w:t xml:space="preserve">How is it that </w:t>
      </w:r>
      <w:r w:rsidRPr="00E01593">
        <w:rPr>
          <w:rStyle w:val="underline"/>
          <w:sz w:val="24"/>
          <w:szCs w:val="24"/>
        </w:rPr>
        <w:t xml:space="preserve">an array of </w:t>
      </w:r>
      <w:r w:rsidRPr="00230943">
        <w:rPr>
          <w:rStyle w:val="underline"/>
          <w:sz w:val="24"/>
          <w:szCs w:val="24"/>
          <w:highlight w:val="cyan"/>
        </w:rPr>
        <w:t>peace-inducing factors happen</w:t>
      </w:r>
      <w:r w:rsidRPr="00E01593">
        <w:rPr>
          <w:rStyle w:val="underline"/>
          <w:sz w:val="24"/>
          <w:szCs w:val="24"/>
        </w:rPr>
        <w:t>s</w:t>
      </w:r>
      <w:r w:rsidRPr="00230943">
        <w:rPr>
          <w:rStyle w:val="underline"/>
          <w:sz w:val="24"/>
          <w:szCs w:val="24"/>
          <w:highlight w:val="cyan"/>
        </w:rPr>
        <w:t xml:space="preserve"> to be working </w:t>
      </w:r>
      <w:r w:rsidRPr="00230943">
        <w:rPr>
          <w:rStyle w:val="underline"/>
          <w:sz w:val="24"/>
          <w:szCs w:val="24"/>
          <w:highlight w:val="cyan"/>
        </w:rPr>
        <w:lastRenderedPageBreak/>
        <w:t>coincidentally in our time, when such a magical array was absent in the past</w:t>
      </w:r>
      <w:r w:rsidRPr="00CE6CAF">
        <w:rPr>
          <w:rStyle w:val="underline"/>
          <w:sz w:val="24"/>
          <w:szCs w:val="24"/>
        </w:rPr>
        <w:t>?</w:t>
      </w:r>
      <w:r w:rsidRPr="00230943">
        <w:rPr>
          <w:sz w:val="14"/>
          <w:szCs w:val="24"/>
        </w:rPr>
        <w:t xml:space="preserve"> The answer may be that </w:t>
      </w:r>
      <w:r w:rsidRPr="00CE6CAF">
        <w:rPr>
          <w:rStyle w:val="underline"/>
          <w:sz w:val="24"/>
          <w:szCs w:val="24"/>
        </w:rPr>
        <w:t xml:space="preserve">one or more of these mechanisms </w:t>
      </w:r>
      <w:proofErr w:type="gramStart"/>
      <w:r w:rsidRPr="00CE6CAF">
        <w:rPr>
          <w:rStyle w:val="underline"/>
          <w:sz w:val="24"/>
          <w:szCs w:val="24"/>
        </w:rPr>
        <w:t>reinforces</w:t>
      </w:r>
      <w:proofErr w:type="gramEnd"/>
      <w:r w:rsidRPr="00CE6CAF">
        <w:rPr>
          <w:rStyle w:val="underline"/>
          <w:sz w:val="24"/>
          <w:szCs w:val="24"/>
        </w:rPr>
        <w:t xml:space="preserve"> some of the others</w:t>
      </w:r>
      <w:r w:rsidRPr="00230943">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w:t>
      </w:r>
      <w:proofErr w:type="gramStart"/>
      <w:r w:rsidRPr="00230943">
        <w:rPr>
          <w:sz w:val="14"/>
          <w:szCs w:val="24"/>
        </w:rPr>
        <w:t>to end</w:t>
      </w:r>
      <w:proofErr w:type="gramEnd"/>
      <w:r w:rsidRPr="00230943">
        <w:rPr>
          <w:sz w:val="14"/>
          <w:szCs w:val="24"/>
        </w:rPr>
        <w:t xml:space="preserve">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CE6CAF">
        <w:rPr>
          <w:rStyle w:val="underline"/>
          <w:sz w:val="24"/>
          <w:szCs w:val="24"/>
        </w:rPr>
        <w:t xml:space="preserve">A </w:t>
      </w:r>
      <w:r w:rsidRPr="00230943">
        <w:rPr>
          <w:rStyle w:val="underline"/>
          <w:sz w:val="24"/>
          <w:szCs w:val="24"/>
          <w:highlight w:val="cyan"/>
        </w:rPr>
        <w:t>theory that</w:t>
      </w:r>
      <w:r w:rsidRPr="00230943">
        <w:rPr>
          <w:sz w:val="14"/>
          <w:szCs w:val="24"/>
        </w:rPr>
        <w:t xml:space="preserve"> many regard as discredited, but that </w:t>
      </w:r>
      <w:r w:rsidRPr="00230943">
        <w:rPr>
          <w:rStyle w:val="underline"/>
          <w:sz w:val="24"/>
          <w:szCs w:val="24"/>
          <w:highlight w:val="cyan"/>
        </w:rPr>
        <w:t>refuses to go away, is called hegemonic stability</w:t>
      </w:r>
      <w:r w:rsidRPr="00CE6CAF">
        <w:rPr>
          <w:rStyle w:val="underline"/>
          <w:sz w:val="24"/>
          <w:szCs w:val="24"/>
        </w:rPr>
        <w:t xml:space="preserve"> theory</w:t>
      </w:r>
      <w:r w:rsidRPr="00230943">
        <w:rPr>
          <w:sz w:val="14"/>
          <w:szCs w:val="24"/>
        </w:rPr>
        <w:t xml:space="preserve">. The theory emerged in the 1970s in the realm of international political economy. It asserts that </w:t>
      </w:r>
      <w:r w:rsidRPr="00230943">
        <w:rPr>
          <w:rStyle w:val="underline"/>
          <w:sz w:val="24"/>
          <w:szCs w:val="24"/>
          <w:highlight w:val="cyan"/>
        </w:rPr>
        <w:t>for the global economy to remain open</w:t>
      </w:r>
      <w:r w:rsidRPr="00230943">
        <w:rPr>
          <w:sz w:val="14"/>
          <w:szCs w:val="24"/>
        </w:rPr>
        <w:t>—for countries to keep barriers to trade and investment low—</w:t>
      </w:r>
      <w:r w:rsidRPr="00230943">
        <w:rPr>
          <w:rStyle w:val="underline"/>
          <w:sz w:val="24"/>
          <w:szCs w:val="24"/>
          <w:highlight w:val="cyan"/>
        </w:rPr>
        <w:t>one powerful country must take the lead</w:t>
      </w:r>
      <w:r w:rsidRPr="00230943">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CE6CAF">
        <w:rPr>
          <w:rStyle w:val="underline"/>
          <w:sz w:val="24"/>
          <w:szCs w:val="24"/>
        </w:rPr>
        <w:t xml:space="preserve">The </w:t>
      </w:r>
      <w:r w:rsidRPr="00230943">
        <w:rPr>
          <w:rStyle w:val="underline"/>
          <w:sz w:val="24"/>
          <w:szCs w:val="24"/>
          <w:highlight w:val="cyan"/>
        </w:rPr>
        <w:t>theory is skeptical that</w:t>
      </w:r>
      <w:r w:rsidRPr="00CE6CAF">
        <w:rPr>
          <w:rStyle w:val="underline"/>
          <w:sz w:val="24"/>
          <w:szCs w:val="24"/>
        </w:rPr>
        <w:t xml:space="preserve"> international </w:t>
      </w:r>
      <w:r w:rsidRPr="00230943">
        <w:rPr>
          <w:rStyle w:val="underline"/>
          <w:sz w:val="24"/>
          <w:szCs w:val="24"/>
          <w:highlight w:val="cyan"/>
        </w:rPr>
        <w:t>cooperation in economic matters can emerge or endure absent a hegemon</w:t>
      </w:r>
      <w:r w:rsidRPr="00230943">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230943">
        <w:rPr>
          <w:rStyle w:val="underline"/>
          <w:sz w:val="24"/>
          <w:szCs w:val="24"/>
          <w:highlight w:val="cyan"/>
        </w:rPr>
        <w:t>There is no</w:t>
      </w:r>
      <w:r w:rsidRPr="00230943">
        <w:rPr>
          <w:rStyle w:val="underline"/>
          <w:sz w:val="24"/>
          <w:szCs w:val="24"/>
        </w:rPr>
        <w:t xml:space="preserve"> obvious </w:t>
      </w:r>
      <w:r w:rsidRPr="00230943">
        <w:rPr>
          <w:rStyle w:val="underline"/>
          <w:sz w:val="24"/>
          <w:szCs w:val="24"/>
          <w:highlight w:val="cyan"/>
        </w:rPr>
        <w:t>reason why hegemonic stability</w:t>
      </w:r>
      <w:r w:rsidRPr="00230943">
        <w:rPr>
          <w:rStyle w:val="underline"/>
          <w:sz w:val="24"/>
          <w:szCs w:val="24"/>
        </w:rPr>
        <w:t xml:space="preserve"> theory </w:t>
      </w:r>
      <w:r w:rsidRPr="00230943">
        <w:rPr>
          <w:rStyle w:val="underline"/>
          <w:sz w:val="24"/>
          <w:szCs w:val="24"/>
          <w:highlight w:val="cyan"/>
        </w:rPr>
        <w:t>could not apply to other</w:t>
      </w:r>
      <w:r w:rsidRPr="00230943">
        <w:rPr>
          <w:rStyle w:val="underline"/>
          <w:sz w:val="24"/>
          <w:szCs w:val="24"/>
        </w:rPr>
        <w:t xml:space="preserve"> areas of international </w:t>
      </w:r>
      <w:r w:rsidRPr="00230943">
        <w:rPr>
          <w:rStyle w:val="underline"/>
          <w:sz w:val="24"/>
          <w:szCs w:val="24"/>
          <w:highlight w:val="cyan"/>
        </w:rPr>
        <w:t>cooperation</w:t>
      </w:r>
      <w:r w:rsidRPr="00230943">
        <w:rPr>
          <w:rStyle w:val="underline"/>
          <w:sz w:val="24"/>
          <w:szCs w:val="24"/>
        </w:rPr>
        <w:t>, including in security affairs, human rights, international law, peacekeeping</w:t>
      </w:r>
      <w:r w:rsidRPr="00230943">
        <w:rPr>
          <w:sz w:val="14"/>
          <w:szCs w:val="24"/>
        </w:rPr>
        <w:t xml:space="preserve"> (UN or otherwise), and so on. What I want to suggest here—suggest, not test—is that </w:t>
      </w:r>
      <w:r w:rsidRPr="00CE6CAF">
        <w:rPr>
          <w:rStyle w:val="underline"/>
          <w:sz w:val="24"/>
          <w:szCs w:val="24"/>
        </w:rPr>
        <w:t xml:space="preserve">American </w:t>
      </w:r>
      <w:r w:rsidRPr="00230943">
        <w:rPr>
          <w:rStyle w:val="underline"/>
          <w:sz w:val="24"/>
          <w:szCs w:val="24"/>
          <w:highlight w:val="cyan"/>
        </w:rPr>
        <w:t>hegemony might just be a deep cause of the</w:t>
      </w:r>
      <w:r w:rsidRPr="00CE6CAF">
        <w:rPr>
          <w:rStyle w:val="underline"/>
          <w:sz w:val="24"/>
          <w:szCs w:val="24"/>
        </w:rPr>
        <w:t xml:space="preserve"> steady </w:t>
      </w:r>
      <w:r w:rsidRPr="00230943">
        <w:rPr>
          <w:rStyle w:val="underline"/>
          <w:sz w:val="24"/>
          <w:szCs w:val="24"/>
          <w:highlight w:val="cyan"/>
        </w:rPr>
        <w:t>decline of political deaths</w:t>
      </w:r>
      <w:r w:rsidRPr="00CE6CAF">
        <w:rPr>
          <w:rStyle w:val="underline"/>
          <w:sz w:val="24"/>
          <w:szCs w:val="24"/>
        </w:rPr>
        <w:t xml:space="preserve"> in the world. </w:t>
      </w:r>
      <w:r w:rsidRPr="00230943">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CE6CAF">
        <w:rPr>
          <w:rStyle w:val="underline"/>
          <w:sz w:val="24"/>
          <w:szCs w:val="24"/>
        </w:rPr>
        <w:t xml:space="preserve">U.S. </w:t>
      </w:r>
      <w:r w:rsidRPr="00E01593">
        <w:rPr>
          <w:rStyle w:val="underline"/>
          <w:sz w:val="24"/>
          <w:szCs w:val="24"/>
          <w:highlight w:val="cyan"/>
        </w:rPr>
        <w:t xml:space="preserve">hegemony might just be </w:t>
      </w:r>
      <w:r w:rsidRPr="00230943">
        <w:rPr>
          <w:rStyle w:val="underline"/>
          <w:sz w:val="24"/>
          <w:szCs w:val="24"/>
          <w:highlight w:val="cyan"/>
        </w:rPr>
        <w:t>a deeper cause of the proximate causes outlined by</w:t>
      </w:r>
      <w:r w:rsidRPr="00230943">
        <w:rPr>
          <w:sz w:val="14"/>
          <w:szCs w:val="24"/>
        </w:rPr>
        <w:t xml:space="preserve"> Professor </w:t>
      </w:r>
      <w:r w:rsidRPr="00230943">
        <w:rPr>
          <w:rStyle w:val="underline"/>
          <w:sz w:val="24"/>
          <w:szCs w:val="24"/>
          <w:highlight w:val="cyan"/>
        </w:rPr>
        <w:t>Mack</w:t>
      </w:r>
      <w:r w:rsidRPr="00CE6CAF">
        <w:rPr>
          <w:rStyle w:val="underline"/>
          <w:sz w:val="24"/>
          <w:szCs w:val="24"/>
        </w:rPr>
        <w:t>. Consider economic growth and openness to foreign trade and investment, which</w:t>
      </w:r>
      <w:r w:rsidRPr="00230943">
        <w:rPr>
          <w:sz w:val="14"/>
          <w:szCs w:val="24"/>
        </w:rPr>
        <w:t xml:space="preserve"> (so say some theories) </w:t>
      </w:r>
      <w:r w:rsidRPr="00CE6CAF">
        <w:rPr>
          <w:rStyle w:val="underline"/>
          <w:sz w:val="24"/>
          <w:szCs w:val="24"/>
        </w:rPr>
        <w:t>render violence irrational. American power and policies may be responsible for these in two related ways</w:t>
      </w:r>
      <w:r w:rsidRPr="00230943">
        <w:rPr>
          <w:sz w:val="14"/>
          <w:szCs w:val="24"/>
        </w:rPr>
        <w:t xml:space="preserve">. First, at least </w:t>
      </w:r>
      <w:r w:rsidRPr="00CE6CAF">
        <w:rPr>
          <w:rStyle w:val="underline"/>
          <w:sz w:val="24"/>
          <w:szCs w:val="24"/>
        </w:rPr>
        <w:t>since the 1940s Washington has prodded other countries to embrace the market capitalism that entails economic openness and produces sustainable economic growth. The United States promotes capitalism for selfish reasons</w:t>
      </w:r>
      <w:r w:rsidRPr="00230943">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CE6CAF">
        <w:rPr>
          <w:rStyle w:val="underline"/>
          <w:sz w:val="24"/>
          <w:szCs w:val="24"/>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sidRPr="00230943">
        <w:rPr>
          <w:sz w:val="14"/>
          <w:szCs w:val="24"/>
        </w:rPr>
        <w:t>.</w:t>
      </w:r>
    </w:p>
    <w:p w:rsidR="00B13F68" w:rsidRPr="00B13F68" w:rsidRDefault="00B13F68" w:rsidP="00B13F68"/>
    <w:p w:rsidR="00B13F68" w:rsidRPr="00B13F68" w:rsidRDefault="00B13F68" w:rsidP="00B13F68"/>
    <w:sectPr w:rsidR="00B13F68" w:rsidRPr="00B13F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04B" w:rsidRDefault="00D7404B" w:rsidP="005F5576">
      <w:r>
        <w:separator/>
      </w:r>
    </w:p>
  </w:endnote>
  <w:endnote w:type="continuationSeparator" w:id="0">
    <w:p w:rsidR="00D7404B" w:rsidRDefault="00D7404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00000001" w:usb1="00000000" w:usb2="01000407" w:usb3="00000000" w:csb0="00020000"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Foundry Sterling">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Helvetica Neue">
    <w:altName w:val="Malgun Gothic"/>
    <w:charset w:val="00"/>
    <w:family w:val="auto"/>
    <w:pitch w:val="variable"/>
    <w:sig w:usb0="00000003" w:usb1="00000000" w:usb2="00000000" w:usb3="00000000" w:csb0="00000001" w:csb1="00000000"/>
  </w:font>
  <w:font w:name="MetaBold-Roman">
    <w:altName w:val="MetaBold-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04B" w:rsidRDefault="00D7404B" w:rsidP="005F5576">
      <w:r>
        <w:separator/>
      </w:r>
    </w:p>
  </w:footnote>
  <w:footnote w:type="continuationSeparator" w:id="0">
    <w:p w:rsidR="00D7404B" w:rsidRDefault="00D7404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0DCAF0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630030E"/>
    <w:multiLevelType w:val="hybridMultilevel"/>
    <w:tmpl w:val="30826670"/>
    <w:lvl w:ilvl="0" w:tplc="3B56C4A6">
      <w:start w:val="1"/>
      <w:numFmt w:val="upperLetter"/>
      <w:pStyle w:val="StyleBBKAut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E53C4"/>
    <w:multiLevelType w:val="multilevel"/>
    <w:tmpl w:val="A9E4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D5ED1"/>
    <w:multiLevelType w:val="hybridMultilevel"/>
    <w:tmpl w:val="2F147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560FD"/>
    <w:multiLevelType w:val="hybridMultilevel"/>
    <w:tmpl w:val="5CD6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3B7C5C"/>
    <w:multiLevelType w:val="hybridMultilevel"/>
    <w:tmpl w:val="38B8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844090"/>
    <w:multiLevelType w:val="multilevel"/>
    <w:tmpl w:val="0C30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121854"/>
    <w:multiLevelType w:val="hybridMultilevel"/>
    <w:tmpl w:val="2ADC8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23FD3"/>
    <w:multiLevelType w:val="multilevel"/>
    <w:tmpl w:val="7C60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046607"/>
    <w:multiLevelType w:val="hybridMultilevel"/>
    <w:tmpl w:val="27C87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3A019A"/>
    <w:multiLevelType w:val="hybridMultilevel"/>
    <w:tmpl w:val="C81682AE"/>
    <w:lvl w:ilvl="0" w:tplc="B1E8BABE">
      <w:start w:val="1"/>
      <w:numFmt w:val="decimal"/>
      <w:pStyle w:val="Style3a"/>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2">
    <w:nsid w:val="2A33179E"/>
    <w:multiLevelType w:val="hybridMultilevel"/>
    <w:tmpl w:val="62A8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06B2326"/>
    <w:multiLevelType w:val="hybridMultilevel"/>
    <w:tmpl w:val="822AF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0A1A8B"/>
    <w:multiLevelType w:val="hybridMultilevel"/>
    <w:tmpl w:val="3E2442C8"/>
    <w:lvl w:ilvl="0" w:tplc="FD3ECA3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40215F"/>
    <w:multiLevelType w:val="hybridMultilevel"/>
    <w:tmpl w:val="224C18FC"/>
    <w:lvl w:ilvl="0" w:tplc="CAC4562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8094173"/>
    <w:multiLevelType w:val="hybridMultilevel"/>
    <w:tmpl w:val="C4DCDE94"/>
    <w:lvl w:ilvl="0" w:tplc="44C21298">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82E03"/>
    <w:multiLevelType w:val="hybridMultilevel"/>
    <w:tmpl w:val="F85A228A"/>
    <w:lvl w:ilvl="0" w:tplc="E278C012">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997FE9"/>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2854E8"/>
    <w:multiLevelType w:val="hybridMultilevel"/>
    <w:tmpl w:val="8F982276"/>
    <w:lvl w:ilvl="0" w:tplc="6A8C0A1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B23A52"/>
    <w:multiLevelType w:val="hybridMultilevel"/>
    <w:tmpl w:val="31CA73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98780D"/>
    <w:multiLevelType w:val="hybridMultilevel"/>
    <w:tmpl w:val="A3789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991298F"/>
    <w:multiLevelType w:val="hybridMultilevel"/>
    <w:tmpl w:val="F98C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ED40D0"/>
    <w:multiLevelType w:val="hybridMultilevel"/>
    <w:tmpl w:val="B19425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1F078B"/>
    <w:multiLevelType w:val="hybridMultilevel"/>
    <w:tmpl w:val="CF94E14A"/>
    <w:lvl w:ilvl="0" w:tplc="C590A12E">
      <w:start w:val="8"/>
      <w:numFmt w:val="bullet"/>
      <w:lvlText w:val=""/>
      <w:lvlJc w:val="left"/>
      <w:pPr>
        <w:ind w:left="720" w:hanging="360"/>
      </w:pPr>
      <w:rPr>
        <w:rFonts w:ascii="Wingdings" w:eastAsiaTheme="maj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90695F"/>
    <w:multiLevelType w:val="hybridMultilevel"/>
    <w:tmpl w:val="34EE1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3608BD"/>
    <w:multiLevelType w:val="hybridMultilevel"/>
    <w:tmpl w:val="5442F486"/>
    <w:lvl w:ilvl="0" w:tplc="2968D30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ED6A02"/>
    <w:multiLevelType w:val="hybridMultilevel"/>
    <w:tmpl w:val="F2EAB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780BF7"/>
    <w:multiLevelType w:val="hybridMultilevel"/>
    <w:tmpl w:val="6AFA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3A679B"/>
    <w:multiLevelType w:val="hybridMultilevel"/>
    <w:tmpl w:val="8A54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9743D0"/>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925651"/>
    <w:multiLevelType w:val="hybridMultilevel"/>
    <w:tmpl w:val="3788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2"/>
  </w:num>
  <w:num w:numId="4">
    <w:abstractNumId w:val="11"/>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1"/>
  </w:num>
  <w:num w:numId="9">
    <w:abstractNumId w:val="17"/>
  </w:num>
  <w:num w:numId="10">
    <w:abstractNumId w:val="13"/>
  </w:num>
  <w:num w:numId="11">
    <w:abstractNumId w:val="25"/>
  </w:num>
  <w:num w:numId="12">
    <w:abstractNumId w:val="34"/>
  </w:num>
  <w:num w:numId="13">
    <w:abstractNumId w:val="20"/>
  </w:num>
  <w:num w:numId="14">
    <w:abstractNumId w:val="18"/>
  </w:num>
  <w:num w:numId="15">
    <w:abstractNumId w:val="19"/>
  </w:num>
  <w:num w:numId="16">
    <w:abstractNumId w:val="10"/>
  </w:num>
  <w:num w:numId="17">
    <w:abstractNumId w:val="28"/>
  </w:num>
  <w:num w:numId="18">
    <w:abstractNumId w:val="3"/>
  </w:num>
  <w:num w:numId="19">
    <w:abstractNumId w:val="35"/>
  </w:num>
  <w:num w:numId="20">
    <w:abstractNumId w:val="26"/>
  </w:num>
  <w:num w:numId="21">
    <w:abstractNumId w:val="33"/>
  </w:num>
  <w:num w:numId="22">
    <w:abstractNumId w:val="31"/>
  </w:num>
  <w:num w:numId="23">
    <w:abstractNumId w:val="24"/>
  </w:num>
  <w:num w:numId="24">
    <w:abstractNumId w:val="32"/>
  </w:num>
  <w:num w:numId="25">
    <w:abstractNumId w:val="12"/>
  </w:num>
  <w:num w:numId="26">
    <w:abstractNumId w:val="15"/>
  </w:num>
  <w:num w:numId="27">
    <w:abstractNumId w:val="30"/>
  </w:num>
  <w:num w:numId="28">
    <w:abstractNumId w:val="14"/>
  </w:num>
  <w:num w:numId="29">
    <w:abstractNumId w:val="23"/>
  </w:num>
  <w:num w:numId="30">
    <w:abstractNumId w:val="27"/>
  </w:num>
  <w:num w:numId="31">
    <w:abstractNumId w:val="5"/>
  </w:num>
  <w:num w:numId="32">
    <w:abstractNumId w:val="4"/>
  </w:num>
  <w:num w:numId="33">
    <w:abstractNumId w:val="8"/>
  </w:num>
  <w:num w:numId="34">
    <w:abstractNumId w:val="9"/>
  </w:num>
  <w:num w:numId="35">
    <w:abstractNumId w:val="7"/>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F6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4CAB"/>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F68"/>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404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uiPriority="0"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Web)" w:qFormat="1"/>
    <w:lsdException w:name="HTML Cite"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 Ch,Heading 2 Char2 Char,Heading 2 Char1 Char Char,Heading 2 Char Char Char Char,TAG,no read,No Spacing1121,CD - Cite,No Spacing11111,No Spacing111111,No Spacing211,No Spacing12,No Spacing2111"/>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13F68"/>
    <w:pPr>
      <w:keepNext/>
      <w:keepLines/>
      <w:spacing w:before="200"/>
      <w:outlineLvl w:val="4"/>
    </w:pPr>
    <w:rPr>
      <w:rFonts w:ascii="Cambria" w:eastAsia="Times New Roman" w:hAnsi="Cambria" w:cs="Calibri"/>
      <w:color w:val="243F60"/>
    </w:rPr>
  </w:style>
  <w:style w:type="paragraph" w:styleId="Heading6">
    <w:name w:val="heading 6"/>
    <w:basedOn w:val="Normal"/>
    <w:next w:val="Normal"/>
    <w:link w:val="Heading6Char"/>
    <w:uiPriority w:val="9"/>
    <w:qFormat/>
    <w:rsid w:val="00B13F68"/>
    <w:pPr>
      <w:spacing w:before="280" w:after="80" w:line="360" w:lineRule="auto"/>
      <w:outlineLvl w:val="5"/>
    </w:pPr>
    <w:rPr>
      <w:rFonts w:ascii="Cambria" w:eastAsia="Times New Roman" w:hAnsi="Cambria" w:cs="Calibri"/>
      <w:b/>
      <w:bCs/>
      <w:i/>
      <w:iCs/>
      <w:lang w:bidi="en-US"/>
    </w:rPr>
  </w:style>
  <w:style w:type="paragraph" w:styleId="Heading7">
    <w:name w:val="heading 7"/>
    <w:basedOn w:val="Normal"/>
    <w:next w:val="Normal"/>
    <w:link w:val="Heading7Char"/>
    <w:qFormat/>
    <w:rsid w:val="00B13F68"/>
    <w:pPr>
      <w:spacing w:before="280" w:line="360" w:lineRule="auto"/>
      <w:outlineLvl w:val="6"/>
    </w:pPr>
    <w:rPr>
      <w:rFonts w:ascii="Cambria" w:eastAsia="Times New Roman" w:hAnsi="Cambria" w:cs="Calibri"/>
      <w:b/>
      <w:bCs/>
      <w:i/>
      <w:iCs/>
      <w:szCs w:val="20"/>
      <w:lang w:bidi="en-US"/>
    </w:rPr>
  </w:style>
  <w:style w:type="paragraph" w:styleId="Heading8">
    <w:name w:val="heading 8"/>
    <w:basedOn w:val="Normal"/>
    <w:next w:val="Normal"/>
    <w:link w:val="Heading8Char"/>
    <w:qFormat/>
    <w:rsid w:val="00B13F68"/>
    <w:pPr>
      <w:spacing w:before="280" w:line="360" w:lineRule="auto"/>
      <w:outlineLvl w:val="7"/>
    </w:pPr>
    <w:rPr>
      <w:rFonts w:ascii="Cambria" w:eastAsia="Times New Roman" w:hAnsi="Cambria" w:cs="Calibri"/>
      <w:b/>
      <w:bCs/>
      <w:i/>
      <w:iCs/>
      <w:sz w:val="18"/>
      <w:szCs w:val="18"/>
      <w:lang w:bidi="en-US"/>
    </w:rPr>
  </w:style>
  <w:style w:type="paragraph" w:styleId="Heading9">
    <w:name w:val="heading 9"/>
    <w:basedOn w:val="Normal"/>
    <w:next w:val="Normal"/>
    <w:link w:val="Heading9Char"/>
    <w:qFormat/>
    <w:rsid w:val="00B13F68"/>
    <w:pPr>
      <w:spacing w:before="280" w:line="360" w:lineRule="auto"/>
      <w:outlineLvl w:val="8"/>
    </w:pPr>
    <w:rPr>
      <w:rFonts w:ascii="Cambria" w:eastAsia="Times New Roman" w:hAnsi="Cambria" w:cs="Calibr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2,Char Char Char Char1 Char Char1,Char2 Char1,Heading 2 Char Char1 Char1,Heading 2 Char Char Char Char1,Heading 2 Char Char Char2,Heading 2 Char Char Char1 Char Char,Heading 2 Char Char2 Char Char,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CD Card,Minimized,minimized,tag2,ED - Tag,Evidence,Underlined,Highlighted,Size 10,emphasis in card,emphasis,Bold Underline,Emphasis!!,small,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small text Char,body Char,Normal Tag Char,heading 2 Char,Ch Char, Ch Char,Heading 2 Char2 Char Char,Heading 2 Char1 Char Char Char,Heading 2 Char Char Char Char Char,TAG Char,no read Char,No Spacing1121 Char,ta Char"/>
    <w:basedOn w:val="DefaultParagraphFont"/>
    <w:link w:val="Heading4"/>
    <w:uiPriority w:val="4"/>
    <w:qFormat/>
    <w:rsid w:val="00D176BE"/>
    <w:rPr>
      <w:rFonts w:ascii="Arial" w:eastAsiaTheme="majorEastAsia" w:hAnsi="Arial" w:cstheme="majorBidi"/>
      <w:b/>
      <w:bCs/>
      <w:iCs/>
    </w:rPr>
  </w:style>
  <w:style w:type="character" w:customStyle="1" w:styleId="underline">
    <w:name w:val="underline"/>
    <w:link w:val="textbold"/>
    <w:qFormat/>
    <w:locked/>
    <w:rsid w:val="00B13F68"/>
    <w:rPr>
      <w:u w:val="single"/>
    </w:rPr>
  </w:style>
  <w:style w:type="paragraph" w:customStyle="1" w:styleId="textbold">
    <w:name w:val="text bold"/>
    <w:basedOn w:val="Normal"/>
    <w:link w:val="underline"/>
    <w:qFormat/>
    <w:rsid w:val="00B13F68"/>
    <w:pPr>
      <w:ind w:left="720"/>
      <w:jc w:val="both"/>
    </w:pPr>
    <w:rPr>
      <w:rFonts w:asciiTheme="minorHAnsi" w:hAnsiTheme="minorHAnsi" w:cstheme="minorBidi"/>
      <w:u w:val="single"/>
    </w:rPr>
  </w:style>
  <w:style w:type="character" w:customStyle="1" w:styleId="Heading5Char">
    <w:name w:val="Heading 5 Char"/>
    <w:basedOn w:val="DefaultParagraphFont"/>
    <w:link w:val="Heading5"/>
    <w:uiPriority w:val="9"/>
    <w:rsid w:val="00B13F68"/>
    <w:rPr>
      <w:rFonts w:ascii="Cambria" w:eastAsia="Times New Roman" w:hAnsi="Cambria" w:cs="Calibri"/>
      <w:color w:val="243F60"/>
    </w:rPr>
  </w:style>
  <w:style w:type="character" w:customStyle="1" w:styleId="Heading6Char">
    <w:name w:val="Heading 6 Char"/>
    <w:basedOn w:val="DefaultParagraphFont"/>
    <w:link w:val="Heading6"/>
    <w:uiPriority w:val="9"/>
    <w:rsid w:val="00B13F68"/>
    <w:rPr>
      <w:rFonts w:ascii="Cambria" w:eastAsia="Times New Roman" w:hAnsi="Cambria" w:cs="Calibri"/>
      <w:b/>
      <w:bCs/>
      <w:i/>
      <w:iCs/>
      <w:lang w:bidi="en-US"/>
    </w:rPr>
  </w:style>
  <w:style w:type="character" w:customStyle="1" w:styleId="Heading7Char">
    <w:name w:val="Heading 7 Char"/>
    <w:basedOn w:val="DefaultParagraphFont"/>
    <w:link w:val="Heading7"/>
    <w:rsid w:val="00B13F68"/>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B13F68"/>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B13F68"/>
    <w:rPr>
      <w:rFonts w:ascii="Cambria" w:eastAsia="Times New Roman" w:hAnsi="Cambria" w:cs="Calibri"/>
      <w:i/>
      <w:iCs/>
      <w:sz w:val="18"/>
      <w:szCs w:val="18"/>
      <w:lang w:bidi="en-US"/>
    </w:rPr>
  </w:style>
  <w:style w:type="paragraph" w:customStyle="1" w:styleId="card">
    <w:name w:val="card"/>
    <w:basedOn w:val="Normal"/>
    <w:next w:val="Normal"/>
    <w:qFormat/>
    <w:rsid w:val="00B13F68"/>
    <w:pPr>
      <w:ind w:left="288" w:right="288"/>
    </w:pPr>
    <w:rPr>
      <w:rFonts w:asciiTheme="minorHAnsi" w:hAnsiTheme="minorHAnsi" w:cstheme="minorBidi"/>
      <w:bCs/>
      <w:u w:val="single"/>
    </w:rPr>
  </w:style>
  <w:style w:type="paragraph" w:customStyle="1" w:styleId="Tagline">
    <w:name w:val="Tagline"/>
    <w:basedOn w:val="Normal"/>
    <w:qFormat/>
    <w:rsid w:val="00B13F68"/>
    <w:rPr>
      <w:rFonts w:ascii="Calibri" w:hAnsi="Calibri" w:cs="Calibri"/>
      <w:b/>
      <w:sz w:val="26"/>
    </w:rPr>
  </w:style>
  <w:style w:type="character" w:customStyle="1" w:styleId="apple-converted-space">
    <w:name w:val="apple-converted-space"/>
    <w:basedOn w:val="DefaultParagraphFont"/>
    <w:rsid w:val="00B13F68"/>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B13F68"/>
    <w:rPr>
      <w:rFonts w:ascii="Times New Roman" w:hAnsi="Times New Roman" w:cs="Calibri"/>
      <w:sz w:val="24"/>
    </w:rPr>
  </w:style>
  <w:style w:type="character" w:customStyle="1" w:styleId="Style8pt">
    <w:name w:val="Style 8 pt"/>
    <w:basedOn w:val="DefaultParagraphFont"/>
    <w:rsid w:val="00B13F68"/>
    <w:rPr>
      <w:rFonts w:ascii="Georgia" w:hAnsi="Georgia" w:cs="Times New Roman" w:hint="default"/>
      <w:sz w:val="16"/>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1,Heading 2 Cha Char"/>
    <w:basedOn w:val="DefaultParagraphFont"/>
    <w:qFormat/>
    <w:rsid w:val="00B13F68"/>
    <w:rPr>
      <w:rFonts w:cs="Arial"/>
      <w:b/>
      <w:bCs/>
      <w:iCs/>
      <w:szCs w:val="28"/>
      <w:lang w:val="en-US" w:eastAsia="en-US" w:bidi="ar-SA"/>
    </w:rPr>
  </w:style>
  <w:style w:type="character" w:customStyle="1" w:styleId="UnderlineBold">
    <w:name w:val="Underline + Bold"/>
    <w:uiPriority w:val="1"/>
    <w:qFormat/>
    <w:rsid w:val="00B13F68"/>
    <w:rPr>
      <w:rFonts w:ascii="Arial" w:hAnsi="Arial"/>
      <w:b/>
      <w:sz w:val="20"/>
      <w:u w:val="single"/>
    </w:rPr>
  </w:style>
  <w:style w:type="paragraph" w:styleId="Title">
    <w:name w:val="Title"/>
    <w:aliases w:val="Cites and Cards,UNDERLINE,Bold Underlined"/>
    <w:basedOn w:val="Normal"/>
    <w:next w:val="Normal"/>
    <w:link w:val="TitleChar1"/>
    <w:qFormat/>
    <w:rsid w:val="00B13F68"/>
    <w:pPr>
      <w:pBdr>
        <w:bottom w:val="single" w:sz="8" w:space="4" w:color="4F81BD"/>
      </w:pBdr>
      <w:spacing w:after="300"/>
      <w:contextualSpacing/>
    </w:pPr>
    <w:rPr>
      <w:rFonts w:asciiTheme="minorHAnsi" w:hAnsiTheme="minorHAnsi" w:cstheme="minorBidi"/>
      <w:bCs/>
      <w:sz w:val="20"/>
      <w:u w:val="single"/>
    </w:rPr>
  </w:style>
  <w:style w:type="character" w:customStyle="1" w:styleId="TitleChar">
    <w:name w:val="Title Char"/>
    <w:basedOn w:val="DefaultParagraphFont"/>
    <w:uiPriority w:val="10"/>
    <w:semiHidden/>
    <w:rsid w:val="00B13F68"/>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UNDERLINE Char,Bold Underlined Char"/>
    <w:basedOn w:val="DefaultParagraphFont"/>
    <w:link w:val="Title"/>
    <w:rsid w:val="00B13F68"/>
    <w:rPr>
      <w:bCs/>
      <w:sz w:val="20"/>
      <w:u w:val="single"/>
    </w:rPr>
  </w:style>
  <w:style w:type="paragraph" w:customStyle="1" w:styleId="TagText">
    <w:name w:val="TagText"/>
    <w:basedOn w:val="Normal"/>
    <w:qFormat/>
    <w:rsid w:val="00B13F68"/>
    <w:pPr>
      <w:spacing w:before="200"/>
    </w:pPr>
    <w:rPr>
      <w:rFonts w:eastAsia="Calibri"/>
      <w:b/>
      <w:sz w:val="24"/>
    </w:rPr>
  </w:style>
  <w:style w:type="character" w:customStyle="1" w:styleId="BoldUnderline">
    <w:name w:val="BoldUnderline"/>
    <w:uiPriority w:val="1"/>
    <w:qFormat/>
    <w:rsid w:val="00B13F68"/>
    <w:rPr>
      <w:rFonts w:ascii="Arial" w:hAnsi="Arial"/>
      <w:b/>
      <w:sz w:val="20"/>
      <w:u w:val="single"/>
    </w:rPr>
  </w:style>
  <w:style w:type="paragraph" w:styleId="ListParagraph">
    <w:name w:val="List Paragraph"/>
    <w:basedOn w:val="Normal"/>
    <w:uiPriority w:val="34"/>
    <w:qFormat/>
    <w:rsid w:val="00B13F68"/>
    <w:pPr>
      <w:ind w:left="720"/>
      <w:contextualSpacing/>
    </w:pPr>
  </w:style>
  <w:style w:type="paragraph" w:customStyle="1" w:styleId="evidencetext">
    <w:name w:val="evidence text"/>
    <w:basedOn w:val="Normal"/>
    <w:link w:val="evidencetextChar"/>
    <w:uiPriority w:val="99"/>
    <w:rsid w:val="00B13F68"/>
    <w:pPr>
      <w:ind w:left="1728" w:right="1008"/>
    </w:pPr>
    <w:rPr>
      <w:color w:val="000000"/>
      <w:sz w:val="18"/>
      <w:szCs w:val="24"/>
    </w:rPr>
  </w:style>
  <w:style w:type="paragraph" w:customStyle="1" w:styleId="Cards">
    <w:name w:val="Cards"/>
    <w:basedOn w:val="Normal"/>
    <w:link w:val="CardsChar1"/>
    <w:qFormat/>
    <w:rsid w:val="00B13F68"/>
    <w:pPr>
      <w:autoSpaceDE w:val="0"/>
      <w:autoSpaceDN w:val="0"/>
      <w:adjustRightInd w:val="0"/>
      <w:ind w:left="432" w:right="432"/>
      <w:jc w:val="both"/>
    </w:pPr>
  </w:style>
  <w:style w:type="character" w:customStyle="1" w:styleId="CardsChar1">
    <w:name w:val="Cards Char1"/>
    <w:link w:val="Cards"/>
    <w:rsid w:val="00B13F68"/>
    <w:rPr>
      <w:rFonts w:ascii="Arial" w:hAnsi="Arial" w:cs="Arial"/>
    </w:rPr>
  </w:style>
  <w:style w:type="character" w:customStyle="1" w:styleId="ft1">
    <w:name w:val="ft1"/>
    <w:basedOn w:val="DefaultParagraphFont"/>
    <w:rsid w:val="00B13F68"/>
  </w:style>
  <w:style w:type="character" w:customStyle="1" w:styleId="Heading3Char2">
    <w:name w:val="Heading 3 Char2"/>
    <w:aliases w:val="Heading 3 Char Char Char4, Char Char1, Char Char Char4"/>
    <w:basedOn w:val="DefaultParagraphFont"/>
    <w:rsid w:val="00B13F68"/>
    <w:rPr>
      <w:rFonts w:cs="Arial"/>
      <w:bCs/>
      <w:szCs w:val="26"/>
      <w:u w:val="single"/>
      <w:lang w:val="en-US" w:eastAsia="en-US" w:bidi="ar-SA"/>
    </w:rPr>
  </w:style>
  <w:style w:type="paragraph" w:customStyle="1" w:styleId="Underlining">
    <w:name w:val="Underlining"/>
    <w:basedOn w:val="Normal"/>
    <w:link w:val="UnderliningChar"/>
    <w:rsid w:val="00B13F68"/>
    <w:rPr>
      <w:rFonts w:ascii="Calibri" w:eastAsia="Times New Roman" w:hAnsi="Calibri" w:cs="Calibri"/>
      <w:color w:val="000000"/>
      <w:szCs w:val="24"/>
      <w:u w:val="single" w:color="000000"/>
    </w:rPr>
  </w:style>
  <w:style w:type="character" w:customStyle="1" w:styleId="UnderliningChar">
    <w:name w:val="Underlining Char"/>
    <w:link w:val="Underlining"/>
    <w:rsid w:val="00B13F68"/>
    <w:rPr>
      <w:rFonts w:ascii="Calibri" w:eastAsia="Times New Roman" w:hAnsi="Calibri" w:cs="Calibri"/>
      <w:color w:val="000000"/>
      <w:szCs w:val="24"/>
      <w:u w:val="single" w:color="000000"/>
    </w:rPr>
  </w:style>
  <w:style w:type="character" w:customStyle="1" w:styleId="CardTextChar">
    <w:name w:val="Card Text Char"/>
    <w:rsid w:val="00B13F68"/>
    <w:rPr>
      <w:rFonts w:ascii="Times New Roman" w:eastAsia="Cambria" w:hAnsi="Times New Roman" w:cs="Times New Roman"/>
      <w:sz w:val="20"/>
      <w:szCs w:val="24"/>
    </w:rPr>
  </w:style>
  <w:style w:type="character" w:customStyle="1" w:styleId="cardChar">
    <w:name w:val="card Char"/>
    <w:basedOn w:val="DefaultParagraphFont"/>
    <w:rsid w:val="00B13F68"/>
    <w:rPr>
      <w:rFonts w:ascii="Calibri" w:eastAsia="Times New Roman" w:hAnsi="Calibri" w:cs="Calibri"/>
      <w:szCs w:val="20"/>
    </w:rPr>
  </w:style>
  <w:style w:type="character" w:customStyle="1" w:styleId="Box">
    <w:name w:val="Box"/>
    <w:basedOn w:val="DefaultParagraphFont"/>
    <w:uiPriority w:val="1"/>
    <w:qFormat/>
    <w:rsid w:val="00B13F68"/>
    <w:rPr>
      <w:b/>
      <w:u w:val="single"/>
      <w:bdr w:val="single" w:sz="4" w:space="0" w:color="auto"/>
    </w:rPr>
  </w:style>
  <w:style w:type="character" w:customStyle="1" w:styleId="boldunderline0">
    <w:name w:val="bold underline"/>
    <w:basedOn w:val="DefaultParagraphFont"/>
    <w:qFormat/>
    <w:rsid w:val="00B13F68"/>
    <w:rPr>
      <w:b/>
      <w:bCs/>
      <w:sz w:val="20"/>
      <w:u w:val="single"/>
    </w:rPr>
  </w:style>
  <w:style w:type="character" w:customStyle="1" w:styleId="Emphasis2">
    <w:name w:val="Emphasis2"/>
    <w:basedOn w:val="DefaultParagraphFont"/>
    <w:rsid w:val="00B13F68"/>
    <w:rPr>
      <w:rFonts w:ascii="Franklin Gothic Heavy" w:hAnsi="Franklin Gothic Heavy"/>
      <w:iCs/>
      <w:u w:val="single"/>
    </w:rPr>
  </w:style>
  <w:style w:type="paragraph" w:customStyle="1" w:styleId="citenon-bold">
    <w:name w:val="cite non-bold"/>
    <w:basedOn w:val="Normal"/>
    <w:link w:val="citenon-boldChar"/>
    <w:rsid w:val="00B13F68"/>
    <w:rPr>
      <w:rFonts w:ascii="Calibri" w:eastAsia="Times New Roman" w:hAnsi="Calibri" w:cs="Calibri"/>
      <w:szCs w:val="20"/>
    </w:rPr>
  </w:style>
  <w:style w:type="character" w:customStyle="1" w:styleId="citenon-boldChar">
    <w:name w:val="cite non-bold Char"/>
    <w:basedOn w:val="DefaultParagraphFont"/>
    <w:link w:val="citenon-bold"/>
    <w:rsid w:val="00B13F68"/>
    <w:rPr>
      <w:rFonts w:ascii="Calibri" w:eastAsia="Times New Roman" w:hAnsi="Calibri" w:cs="Calibri"/>
      <w:szCs w:val="20"/>
    </w:rPr>
  </w:style>
  <w:style w:type="paragraph" w:customStyle="1" w:styleId="Smalltext">
    <w:name w:val="Small text"/>
    <w:basedOn w:val="Normal"/>
    <w:rsid w:val="00B13F68"/>
    <w:rPr>
      <w:rFonts w:ascii="Arial Narrow" w:eastAsia="Times New Roman" w:hAnsi="Arial Narrow" w:cs="Calibri"/>
      <w:sz w:val="16"/>
      <w:szCs w:val="24"/>
    </w:rPr>
  </w:style>
  <w:style w:type="character" w:customStyle="1" w:styleId="SmallText-New">
    <w:name w:val="Small Text - New"/>
    <w:basedOn w:val="DefaultParagraphFont"/>
    <w:rsid w:val="00B13F68"/>
    <w:rPr>
      <w:rFonts w:ascii="Arial Narrow" w:hAnsi="Arial Narrow"/>
      <w:sz w:val="14"/>
    </w:rPr>
  </w:style>
  <w:style w:type="character" w:customStyle="1" w:styleId="Underlined-New">
    <w:name w:val="Underlined - New"/>
    <w:basedOn w:val="DefaultParagraphFont"/>
    <w:rsid w:val="00B13F68"/>
    <w:rPr>
      <w:rFonts w:ascii="Arial Narrow" w:hAnsi="Arial Narrow"/>
      <w:sz w:val="16"/>
      <w:u w:val="single"/>
    </w:rPr>
  </w:style>
  <w:style w:type="character" w:customStyle="1" w:styleId="Boxing-New">
    <w:name w:val="Boxing - New"/>
    <w:basedOn w:val="DefaultParagraphFont"/>
    <w:rsid w:val="00B13F68"/>
    <w:rPr>
      <w:rFonts w:ascii="Arial Narrow" w:hAnsi="Arial Narrow"/>
      <w:sz w:val="16"/>
      <w:u w:val="none"/>
      <w:bdr w:val="single" w:sz="4" w:space="0" w:color="auto"/>
    </w:rPr>
  </w:style>
  <w:style w:type="character" w:customStyle="1" w:styleId="hilite1">
    <w:name w:val="hilite1"/>
    <w:basedOn w:val="DefaultParagraphFont"/>
    <w:rsid w:val="00B13F68"/>
    <w:rPr>
      <w:rFonts w:ascii="Arial Narrow" w:hAnsi="Arial Narrow"/>
      <w:sz w:val="18"/>
      <w:u w:val="single"/>
      <w:bdr w:val="none" w:sz="0" w:space="0" w:color="auto"/>
      <w:shd w:val="clear" w:color="auto" w:fill="00FF00"/>
    </w:rPr>
  </w:style>
  <w:style w:type="character" w:customStyle="1" w:styleId="term">
    <w:name w:val="term"/>
    <w:basedOn w:val="DefaultParagraphFont"/>
    <w:rsid w:val="00B13F68"/>
  </w:style>
  <w:style w:type="paragraph" w:customStyle="1" w:styleId="BlockTitle">
    <w:name w:val="Block Title"/>
    <w:basedOn w:val="Heading1"/>
    <w:next w:val="Normal"/>
    <w:link w:val="BlockTitleChar"/>
    <w:uiPriority w:val="99"/>
    <w:qFormat/>
    <w:rsid w:val="00B13F68"/>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uiPriority w:val="99"/>
    <w:rsid w:val="00B13F68"/>
    <w:rPr>
      <w:rFonts w:ascii="Calibri" w:eastAsia="Times New Roman" w:hAnsi="Calibri" w:cs="Arial"/>
      <w:b/>
      <w:bCs/>
      <w:kern w:val="32"/>
      <w:sz w:val="32"/>
      <w:szCs w:val="32"/>
      <w:u w:val="single"/>
    </w:rPr>
  </w:style>
  <w:style w:type="character" w:customStyle="1" w:styleId="BoldUnderlineChar">
    <w:name w:val="Bold Underline Char"/>
    <w:rsid w:val="00B13F68"/>
    <w:rPr>
      <w:rFonts w:ascii="Arial Narrow" w:eastAsia="Calibri" w:hAnsi="Arial Narrow" w:cs="Times New Roman"/>
      <w:b/>
      <w:sz w:val="20"/>
      <w:szCs w:val="20"/>
      <w:u w:val="thick"/>
    </w:rPr>
  </w:style>
  <w:style w:type="character" w:styleId="Strong">
    <w:name w:val="Strong"/>
    <w:aliases w:val="8 pt font"/>
    <w:basedOn w:val="DefaultParagraphFont"/>
    <w:uiPriority w:val="22"/>
    <w:qFormat/>
    <w:rsid w:val="00B13F68"/>
    <w:rPr>
      <w:b/>
      <w:bCs/>
    </w:rPr>
  </w:style>
  <w:style w:type="paragraph" w:customStyle="1" w:styleId="Style4">
    <w:name w:val="Style4"/>
    <w:basedOn w:val="Normal"/>
    <w:link w:val="Style4Char"/>
    <w:rsid w:val="00B13F68"/>
    <w:rPr>
      <w:rFonts w:ascii="Calibri" w:eastAsia="Times New Roman" w:hAnsi="Calibri" w:cs="Calibri"/>
      <w:szCs w:val="24"/>
      <w:u w:val="single"/>
    </w:rPr>
  </w:style>
  <w:style w:type="character" w:customStyle="1" w:styleId="Style4Char">
    <w:name w:val="Style4 Char"/>
    <w:link w:val="Style4"/>
    <w:rsid w:val="00B13F68"/>
    <w:rPr>
      <w:rFonts w:ascii="Calibri" w:eastAsia="Times New Roman" w:hAnsi="Calibri" w:cs="Calibri"/>
      <w:szCs w:val="24"/>
      <w:u w:val="single"/>
    </w:rPr>
  </w:style>
  <w:style w:type="character" w:customStyle="1" w:styleId="CardsChar">
    <w:name w:val="Cards Char"/>
    <w:locked/>
    <w:rsid w:val="00B13F68"/>
    <w:rPr>
      <w:rFonts w:ascii="Times New Roman" w:eastAsia="Times New Roman" w:hAnsi="Times New Roman" w:cs="Times New Roman"/>
      <w:sz w:val="20"/>
      <w:szCs w:val="24"/>
    </w:rPr>
  </w:style>
  <w:style w:type="paragraph" w:customStyle="1" w:styleId="Style1">
    <w:name w:val="Style1"/>
    <w:basedOn w:val="Normal"/>
    <w:link w:val="Style1Char"/>
    <w:rsid w:val="00B13F68"/>
    <w:rPr>
      <w:rFonts w:ascii="Calibri" w:eastAsia="SimSun" w:hAnsi="Calibri" w:cs="Calibri"/>
      <w:szCs w:val="24"/>
      <w:u w:val="single"/>
      <w:lang w:eastAsia="zh-CN"/>
    </w:rPr>
  </w:style>
  <w:style w:type="character" w:customStyle="1" w:styleId="Style1Char">
    <w:name w:val="Style1 Char"/>
    <w:link w:val="Style1"/>
    <w:rsid w:val="00B13F68"/>
    <w:rPr>
      <w:rFonts w:ascii="Calibri" w:eastAsia="SimSun" w:hAnsi="Calibri" w:cs="Calibri"/>
      <w:szCs w:val="24"/>
      <w:u w:val="single"/>
      <w:lang w:eastAsia="zh-CN"/>
    </w:rPr>
  </w:style>
  <w:style w:type="character" w:customStyle="1" w:styleId="f">
    <w:name w:val="f"/>
    <w:basedOn w:val="DefaultParagraphFont"/>
    <w:rsid w:val="00B13F68"/>
  </w:style>
  <w:style w:type="paragraph" w:customStyle="1" w:styleId="Small">
    <w:name w:val="Small"/>
    <w:basedOn w:val="Normal"/>
    <w:next w:val="Normal"/>
    <w:link w:val="SmallChar"/>
    <w:qFormat/>
    <w:rsid w:val="00B13F68"/>
    <w:rPr>
      <w:rFonts w:ascii="Arial Narrow" w:eastAsia="Calibri" w:hAnsi="Arial Narrow" w:cs="Calibri"/>
      <w:color w:val="000000"/>
      <w:sz w:val="16"/>
    </w:rPr>
  </w:style>
  <w:style w:type="character" w:customStyle="1" w:styleId="SmallChar">
    <w:name w:val="Small Char"/>
    <w:aliases w:val="Read stuff Char"/>
    <w:link w:val="Small"/>
    <w:rsid w:val="00B13F68"/>
    <w:rPr>
      <w:rFonts w:ascii="Arial Narrow" w:eastAsia="Calibri" w:hAnsi="Arial Narrow" w:cs="Calibri"/>
      <w:color w:val="000000"/>
      <w:sz w:val="16"/>
    </w:rPr>
  </w:style>
  <w:style w:type="paragraph" w:customStyle="1" w:styleId="StyleStyle49pt">
    <w:name w:val="Style Style4 + 9 pt"/>
    <w:basedOn w:val="Style4"/>
    <w:link w:val="StyleStyle49ptChar"/>
    <w:rsid w:val="00B13F68"/>
  </w:style>
  <w:style w:type="character" w:customStyle="1" w:styleId="StyleStyle49ptChar">
    <w:name w:val="Style Style4 + 9 pt Char"/>
    <w:basedOn w:val="Style4Char"/>
    <w:link w:val="StyleStyle49pt"/>
    <w:rsid w:val="00B13F68"/>
    <w:rPr>
      <w:rFonts w:ascii="Calibri" w:eastAsia="Times New Roman" w:hAnsi="Calibri" w:cs="Calibri"/>
      <w:szCs w:val="24"/>
      <w:u w:val="single"/>
    </w:rPr>
  </w:style>
  <w:style w:type="paragraph" w:customStyle="1" w:styleId="StyleStyle49ptBold">
    <w:name w:val="Style Style4 + 9 pt Bold"/>
    <w:basedOn w:val="Style4"/>
    <w:link w:val="StyleStyle49ptBoldChar"/>
    <w:rsid w:val="00B13F68"/>
    <w:rPr>
      <w:b/>
      <w:bCs/>
    </w:rPr>
  </w:style>
  <w:style w:type="character" w:customStyle="1" w:styleId="StyleStyle49ptBoldChar">
    <w:name w:val="Style Style4 + 9 pt Bold Char"/>
    <w:basedOn w:val="Style4Char"/>
    <w:link w:val="StyleStyle49ptBold"/>
    <w:rsid w:val="00B13F68"/>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B13F68"/>
    <w:rPr>
      <w:rFonts w:ascii="Times New Roman" w:hAnsi="Times New Roman"/>
      <w:sz w:val="20"/>
      <w:szCs w:val="20"/>
      <w:u w:val="single"/>
    </w:rPr>
  </w:style>
  <w:style w:type="paragraph" w:styleId="BodyText">
    <w:name w:val="Body Text"/>
    <w:basedOn w:val="Normal"/>
    <w:link w:val="BodyTextChar"/>
    <w:rsid w:val="00B13F68"/>
    <w:pPr>
      <w:spacing w:after="120"/>
    </w:pPr>
    <w:rPr>
      <w:rFonts w:ascii="Calibri" w:hAnsi="Calibri" w:cs="Calibri"/>
    </w:rPr>
  </w:style>
  <w:style w:type="character" w:customStyle="1" w:styleId="BodyTextChar">
    <w:name w:val="Body Text Char"/>
    <w:basedOn w:val="DefaultParagraphFont"/>
    <w:link w:val="BodyText"/>
    <w:rsid w:val="00B13F68"/>
    <w:rPr>
      <w:rFonts w:ascii="Calibri" w:hAnsi="Calibri" w:cs="Calibri"/>
    </w:rPr>
  </w:style>
  <w:style w:type="paragraph" w:customStyle="1" w:styleId="cardtext">
    <w:name w:val="card text"/>
    <w:basedOn w:val="Normal"/>
    <w:link w:val="cardtextChar0"/>
    <w:qFormat/>
    <w:rsid w:val="00B13F68"/>
    <w:pPr>
      <w:ind w:left="288" w:right="288"/>
    </w:pPr>
    <w:rPr>
      <w:rFonts w:ascii="Calibri" w:eastAsia="Calibri" w:hAnsi="Calibri" w:cs="Calibri"/>
    </w:rPr>
  </w:style>
  <w:style w:type="character" w:customStyle="1" w:styleId="cardtextChar0">
    <w:name w:val="card text Char"/>
    <w:link w:val="cardtext"/>
    <w:rsid w:val="00B13F68"/>
    <w:rPr>
      <w:rFonts w:ascii="Calibri" w:eastAsia="Calibri" w:hAnsi="Calibri" w:cs="Calibri"/>
    </w:rPr>
  </w:style>
  <w:style w:type="character" w:customStyle="1" w:styleId="Style11ptUnderline">
    <w:name w:val="Style 11 pt Underline"/>
    <w:rsid w:val="00B13F68"/>
    <w:rPr>
      <w:sz w:val="20"/>
      <w:u w:val="single"/>
    </w:rPr>
  </w:style>
  <w:style w:type="character" w:customStyle="1" w:styleId="Style11ptBoldUnderline">
    <w:name w:val="Style 11 pt Bold Underline"/>
    <w:rsid w:val="00B13F68"/>
    <w:rPr>
      <w:b/>
      <w:bCs/>
      <w:sz w:val="20"/>
      <w:u w:val="single"/>
    </w:rPr>
  </w:style>
  <w:style w:type="character" w:customStyle="1" w:styleId="Style11pt">
    <w:name w:val="Style 11 pt"/>
    <w:rsid w:val="00B13F68"/>
    <w:rPr>
      <w:sz w:val="20"/>
    </w:rPr>
  </w:style>
  <w:style w:type="character" w:customStyle="1" w:styleId="Style11ptUnderlineBorderSinglesolidlineAuto05pt">
    <w:name w:val="Style 11 pt Underline Border: : (Single solid line Auto  0.5 pt..."/>
    <w:rsid w:val="00B13F68"/>
    <w:rPr>
      <w:sz w:val="20"/>
      <w:u w:val="single"/>
      <w:bdr w:val="single" w:sz="4" w:space="0" w:color="auto"/>
    </w:rPr>
  </w:style>
  <w:style w:type="character" w:customStyle="1" w:styleId="a">
    <w:name w:val="a"/>
    <w:basedOn w:val="DefaultParagraphFont"/>
    <w:rsid w:val="00B13F68"/>
  </w:style>
  <w:style w:type="paragraph" w:customStyle="1" w:styleId="StyleStyle411pt">
    <w:name w:val="Style Style4 + 11 pt"/>
    <w:basedOn w:val="Normal"/>
    <w:link w:val="StyleStyle411ptChar"/>
    <w:rsid w:val="00B13F68"/>
    <w:rPr>
      <w:rFonts w:ascii="Calibri" w:eastAsia="Times New Roman" w:hAnsi="Calibri" w:cs="Calibri"/>
      <w:szCs w:val="24"/>
      <w:u w:val="single"/>
    </w:rPr>
  </w:style>
  <w:style w:type="character" w:customStyle="1" w:styleId="StyleStyle411ptChar">
    <w:name w:val="Style Style4 + 11 pt Char"/>
    <w:link w:val="StyleStyle411pt"/>
    <w:rsid w:val="00B13F68"/>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B13F68"/>
    <w:rPr>
      <w:rFonts w:ascii="Calibri" w:eastAsia="Times New Roman" w:hAnsi="Calibri" w:cs="Calibri"/>
      <w:b/>
      <w:bCs/>
      <w:szCs w:val="24"/>
      <w:u w:val="single"/>
    </w:rPr>
  </w:style>
  <w:style w:type="character" w:customStyle="1" w:styleId="StyleStyle411ptBoldChar">
    <w:name w:val="Style Style4 + 11 pt Bold Char"/>
    <w:link w:val="StyleStyle411ptBold"/>
    <w:rsid w:val="00B13F68"/>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B13F68"/>
    <w:rPr>
      <w:rFonts w:ascii="Calibri" w:eastAsia="Times New Roman" w:hAnsi="Calibri" w:cs="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13F68"/>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B13F68"/>
    <w:rPr>
      <w:rFonts w:ascii="Times New Roman" w:hAnsi="Times New Roman" w:cs="Calibri"/>
      <w:sz w:val="24"/>
    </w:rPr>
  </w:style>
  <w:style w:type="character" w:customStyle="1" w:styleId="verdana">
    <w:name w:val="verdana"/>
    <w:basedOn w:val="DefaultParagraphFont"/>
    <w:rsid w:val="00B13F68"/>
  </w:style>
  <w:style w:type="character" w:customStyle="1" w:styleId="ssl01">
    <w:name w:val="ss_l01"/>
    <w:rsid w:val="00B13F68"/>
    <w:rPr>
      <w:color w:val="000000"/>
      <w:sz w:val="32"/>
      <w:szCs w:val="32"/>
    </w:rPr>
  </w:style>
  <w:style w:type="paragraph" w:customStyle="1" w:styleId="Normaltag">
    <w:name w:val="Normal tag"/>
    <w:basedOn w:val="Normal"/>
    <w:link w:val="NormaltagChar"/>
    <w:qFormat/>
    <w:rsid w:val="00B13F68"/>
    <w:rPr>
      <w:rFonts w:ascii="Calibri" w:eastAsia="Times New Roman" w:hAnsi="Calibri" w:cs="Calibri"/>
      <w:b/>
      <w:sz w:val="24"/>
      <w:szCs w:val="20"/>
    </w:rPr>
  </w:style>
  <w:style w:type="character" w:customStyle="1" w:styleId="NormaltagChar">
    <w:name w:val="Normal tag Char"/>
    <w:link w:val="Normaltag"/>
    <w:rsid w:val="00B13F68"/>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B13F68"/>
    <w:rPr>
      <w:rFonts w:ascii="Calibri" w:eastAsia="Times New Roman" w:hAnsi="Calibri" w:cs="Calibri"/>
      <w:szCs w:val="20"/>
    </w:rPr>
  </w:style>
  <w:style w:type="character" w:customStyle="1" w:styleId="Cardnon-underlinedChar">
    <w:name w:val="Card non-underlined Char"/>
    <w:link w:val="Cardnon-underlined"/>
    <w:rsid w:val="00B13F68"/>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B13F68"/>
    <w:pPr>
      <w:numPr>
        <w:ilvl w:val="1"/>
      </w:numPr>
    </w:pPr>
    <w:rPr>
      <w:rFonts w:ascii="Calibri" w:eastAsia="Times New Roman" w:hAnsi="Calibri" w:cs="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B13F68"/>
    <w:rPr>
      <w:rFonts w:ascii="Calibri" w:eastAsia="Times New Roman" w:hAnsi="Calibri" w:cs="Calibri"/>
      <w:iCs/>
      <w:color w:val="000000"/>
      <w:spacing w:val="15"/>
      <w:szCs w:val="24"/>
      <w:u w:val="single"/>
    </w:rPr>
  </w:style>
  <w:style w:type="character" w:customStyle="1" w:styleId="DebateUnderline">
    <w:name w:val="Debate Underline"/>
    <w:qFormat/>
    <w:rsid w:val="00B13F68"/>
    <w:rPr>
      <w:rFonts w:ascii="Times New Roman" w:hAnsi="Times New Roman"/>
      <w:sz w:val="20"/>
      <w:u w:val="thick"/>
    </w:rPr>
  </w:style>
  <w:style w:type="paragraph" w:customStyle="1" w:styleId="Cites">
    <w:name w:val="Cites"/>
    <w:next w:val="Cards"/>
    <w:link w:val="CitesChar"/>
    <w:qFormat/>
    <w:rsid w:val="00B13F68"/>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B13F68"/>
    <w:rPr>
      <w:b/>
      <w:sz w:val="24"/>
    </w:rPr>
  </w:style>
  <w:style w:type="paragraph" w:customStyle="1" w:styleId="tiny">
    <w:name w:val="tiny"/>
    <w:next w:val="Normal"/>
    <w:link w:val="tinyChar"/>
    <w:autoRedefine/>
    <w:rsid w:val="00B13F68"/>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B13F68"/>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B13F68"/>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B13F68"/>
    <w:rPr>
      <w:rFonts w:ascii="Times New Roman" w:eastAsia="Malgun Gothic" w:hAnsi="Times New Roman" w:cs="Times New Roman"/>
      <w:sz w:val="21"/>
      <w:szCs w:val="24"/>
      <w:u w:val="single"/>
    </w:rPr>
  </w:style>
  <w:style w:type="character" w:customStyle="1" w:styleId="Style11Char">
    <w:name w:val="Style11 Char"/>
    <w:rsid w:val="00B13F68"/>
    <w:rPr>
      <w:b/>
      <w:u w:val="thick"/>
      <w:lang w:val="en-US" w:eastAsia="en-US" w:bidi="ar-SA"/>
    </w:rPr>
  </w:style>
  <w:style w:type="character" w:customStyle="1" w:styleId="Style12Char">
    <w:name w:val="Style12 Char"/>
    <w:rsid w:val="00B13F68"/>
    <w:rPr>
      <w:b/>
      <w:sz w:val="24"/>
      <w:szCs w:val="24"/>
      <w:u w:val="thick"/>
      <w:lang w:val="en-US" w:eastAsia="en-US" w:bidi="ar-SA"/>
    </w:rPr>
  </w:style>
  <w:style w:type="numbering" w:customStyle="1" w:styleId="NoList1">
    <w:name w:val="No List1"/>
    <w:next w:val="NoList"/>
    <w:uiPriority w:val="99"/>
    <w:semiHidden/>
    <w:unhideWhenUsed/>
    <w:rsid w:val="00B13F68"/>
  </w:style>
  <w:style w:type="paragraph" w:styleId="BalloonText">
    <w:name w:val="Balloon Text"/>
    <w:basedOn w:val="Normal"/>
    <w:link w:val="BalloonTextChar"/>
    <w:uiPriority w:val="99"/>
    <w:rsid w:val="00B13F68"/>
    <w:rPr>
      <w:rFonts w:ascii="Tahoma" w:eastAsia="Calibri" w:hAnsi="Tahoma" w:cs="Tahoma"/>
      <w:sz w:val="16"/>
      <w:szCs w:val="16"/>
    </w:rPr>
  </w:style>
  <w:style w:type="character" w:customStyle="1" w:styleId="BalloonTextChar">
    <w:name w:val="Balloon Text Char"/>
    <w:basedOn w:val="DefaultParagraphFont"/>
    <w:link w:val="BalloonText"/>
    <w:uiPriority w:val="99"/>
    <w:rsid w:val="00B13F68"/>
    <w:rPr>
      <w:rFonts w:ascii="Tahoma" w:eastAsia="Calibri" w:hAnsi="Tahoma" w:cs="Tahoma"/>
      <w:sz w:val="16"/>
      <w:szCs w:val="16"/>
    </w:rPr>
  </w:style>
  <w:style w:type="character" w:customStyle="1" w:styleId="TitleChar2">
    <w:name w:val="Title Char2"/>
    <w:uiPriority w:val="10"/>
    <w:qFormat/>
    <w:locked/>
    <w:rsid w:val="00B13F68"/>
    <w:rPr>
      <w:b/>
      <w:bCs/>
      <w:u w:val="single"/>
    </w:rPr>
  </w:style>
  <w:style w:type="character" w:customStyle="1" w:styleId="Heading4Char1">
    <w:name w:val="Heading 4 Char1"/>
    <w:aliases w:val="Tag Char1"/>
    <w:uiPriority w:val="4"/>
    <w:rsid w:val="00B13F68"/>
    <w:rPr>
      <w:rFonts w:ascii="Times New Roman" w:eastAsia="Times New Roman" w:hAnsi="Times New Roman" w:cs="Times New Roman"/>
      <w:b/>
      <w:bCs/>
      <w:sz w:val="28"/>
      <w:szCs w:val="28"/>
    </w:rPr>
  </w:style>
  <w:style w:type="character" w:customStyle="1" w:styleId="Heading1Char1">
    <w:name w:val="Heading 1 Char1"/>
    <w:aliases w:val="Pocket Char1"/>
    <w:uiPriority w:val="1"/>
    <w:rsid w:val="00B13F68"/>
    <w:rPr>
      <w:rFonts w:ascii="Arial" w:hAnsi="Arial" w:cs="Arial"/>
      <w:b/>
      <w:bCs/>
      <w:kern w:val="32"/>
      <w:sz w:val="28"/>
      <w:szCs w:val="32"/>
      <w:lang w:val="en-US" w:eastAsia="en-US" w:bidi="ar-SA"/>
    </w:rPr>
  </w:style>
  <w:style w:type="character" w:styleId="PageNumber">
    <w:name w:val="page number"/>
    <w:basedOn w:val="DefaultParagraphFont"/>
    <w:uiPriority w:val="99"/>
    <w:rsid w:val="00B13F68"/>
  </w:style>
  <w:style w:type="paragraph" w:customStyle="1" w:styleId="BlockTitle2">
    <w:name w:val="Block Title2"/>
    <w:basedOn w:val="Normal"/>
    <w:next w:val="Normal"/>
    <w:rsid w:val="00B13F68"/>
    <w:pPr>
      <w:spacing w:after="240"/>
      <w:jc w:val="center"/>
    </w:pPr>
    <w:rPr>
      <w:rFonts w:ascii="Calibri" w:eastAsia="Times New Roman" w:hAnsi="Calibri" w:cs="Calibri"/>
      <w:b/>
      <w:sz w:val="32"/>
      <w:szCs w:val="20"/>
      <w:u w:val="single"/>
    </w:rPr>
  </w:style>
  <w:style w:type="paragraph" w:styleId="DocumentMap">
    <w:name w:val="Document Map"/>
    <w:basedOn w:val="Normal"/>
    <w:link w:val="DocumentMapChar"/>
    <w:uiPriority w:val="99"/>
    <w:rsid w:val="00B13F68"/>
    <w:pPr>
      <w:shd w:val="clear" w:color="auto" w:fill="000080"/>
    </w:pPr>
    <w:rPr>
      <w:rFonts w:ascii="Calibri" w:eastAsia="Times New Roman" w:hAnsi="Calibri" w:cs="Calibri"/>
      <w:szCs w:val="20"/>
    </w:rPr>
  </w:style>
  <w:style w:type="character" w:customStyle="1" w:styleId="DocumentMapChar">
    <w:name w:val="Document Map Char"/>
    <w:basedOn w:val="DefaultParagraphFont"/>
    <w:link w:val="DocumentMap"/>
    <w:uiPriority w:val="99"/>
    <w:rsid w:val="00B13F68"/>
    <w:rPr>
      <w:rFonts w:ascii="Calibri" w:eastAsia="Times New Roman" w:hAnsi="Calibri" w:cs="Calibri"/>
      <w:szCs w:val="20"/>
      <w:shd w:val="clear" w:color="auto" w:fill="000080"/>
    </w:rPr>
  </w:style>
  <w:style w:type="paragraph" w:styleId="TOC1">
    <w:name w:val="toc 1"/>
    <w:basedOn w:val="Normal"/>
    <w:next w:val="Normal"/>
    <w:autoRedefine/>
    <w:uiPriority w:val="39"/>
    <w:rsid w:val="00B13F68"/>
    <w:pPr>
      <w:spacing w:before="120" w:after="120"/>
    </w:pPr>
    <w:rPr>
      <w:rFonts w:ascii="Calibri" w:eastAsia="Times New Roman" w:hAnsi="Calibri" w:cs="Calibri"/>
      <w:b/>
      <w:sz w:val="24"/>
      <w:szCs w:val="20"/>
      <w:u w:val="single"/>
    </w:rPr>
  </w:style>
  <w:style w:type="paragraph" w:styleId="TOC2">
    <w:name w:val="toc 2"/>
    <w:basedOn w:val="Normal"/>
    <w:next w:val="Normal"/>
    <w:autoRedefine/>
    <w:uiPriority w:val="39"/>
    <w:rsid w:val="00B13F68"/>
    <w:pPr>
      <w:ind w:left="200"/>
    </w:pPr>
    <w:rPr>
      <w:rFonts w:ascii="Calibri" w:eastAsia="Times New Roman" w:hAnsi="Calibri" w:cs="Calibri"/>
      <w:szCs w:val="20"/>
    </w:rPr>
  </w:style>
  <w:style w:type="paragraph" w:styleId="TOC3">
    <w:name w:val="toc 3"/>
    <w:basedOn w:val="Normal"/>
    <w:next w:val="Normal"/>
    <w:autoRedefine/>
    <w:uiPriority w:val="39"/>
    <w:rsid w:val="00B13F68"/>
    <w:pPr>
      <w:ind w:left="400"/>
    </w:pPr>
    <w:rPr>
      <w:rFonts w:ascii="Calibri" w:eastAsia="Times New Roman" w:hAnsi="Calibri" w:cs="Calibri"/>
      <w:szCs w:val="20"/>
    </w:rPr>
  </w:style>
  <w:style w:type="paragraph" w:styleId="TOC4">
    <w:name w:val="toc 4"/>
    <w:basedOn w:val="Normal"/>
    <w:next w:val="Normal"/>
    <w:autoRedefine/>
    <w:uiPriority w:val="39"/>
    <w:rsid w:val="00B13F68"/>
    <w:pPr>
      <w:ind w:left="600"/>
    </w:pPr>
    <w:rPr>
      <w:rFonts w:ascii="Calibri" w:eastAsia="Times New Roman" w:hAnsi="Calibri" w:cs="Calibri"/>
      <w:szCs w:val="20"/>
    </w:rPr>
  </w:style>
  <w:style w:type="paragraph" w:styleId="TOC5">
    <w:name w:val="toc 5"/>
    <w:basedOn w:val="Normal"/>
    <w:next w:val="Normal"/>
    <w:autoRedefine/>
    <w:uiPriority w:val="39"/>
    <w:rsid w:val="00B13F68"/>
    <w:pPr>
      <w:ind w:left="800"/>
    </w:pPr>
    <w:rPr>
      <w:rFonts w:ascii="Calibri" w:eastAsia="Times New Roman" w:hAnsi="Calibri" w:cs="Calibri"/>
      <w:szCs w:val="20"/>
    </w:rPr>
  </w:style>
  <w:style w:type="paragraph" w:styleId="TOC6">
    <w:name w:val="toc 6"/>
    <w:basedOn w:val="Normal"/>
    <w:next w:val="Normal"/>
    <w:autoRedefine/>
    <w:uiPriority w:val="39"/>
    <w:rsid w:val="00B13F68"/>
    <w:pPr>
      <w:ind w:left="1000"/>
    </w:pPr>
    <w:rPr>
      <w:rFonts w:ascii="Calibri" w:eastAsia="Times New Roman" w:hAnsi="Calibri" w:cs="Calibri"/>
      <w:szCs w:val="20"/>
    </w:rPr>
  </w:style>
  <w:style w:type="paragraph" w:styleId="TOC7">
    <w:name w:val="toc 7"/>
    <w:basedOn w:val="Normal"/>
    <w:next w:val="Normal"/>
    <w:autoRedefine/>
    <w:uiPriority w:val="39"/>
    <w:rsid w:val="00B13F68"/>
    <w:pPr>
      <w:ind w:left="1200"/>
    </w:pPr>
    <w:rPr>
      <w:rFonts w:ascii="Calibri" w:eastAsia="Times New Roman" w:hAnsi="Calibri" w:cs="Calibri"/>
      <w:szCs w:val="20"/>
    </w:rPr>
  </w:style>
  <w:style w:type="paragraph" w:styleId="TOC8">
    <w:name w:val="toc 8"/>
    <w:basedOn w:val="Normal"/>
    <w:next w:val="Normal"/>
    <w:autoRedefine/>
    <w:uiPriority w:val="39"/>
    <w:rsid w:val="00B13F68"/>
    <w:pPr>
      <w:ind w:left="1400"/>
    </w:pPr>
    <w:rPr>
      <w:rFonts w:ascii="Calibri" w:eastAsia="Times New Roman" w:hAnsi="Calibri" w:cs="Calibri"/>
      <w:szCs w:val="20"/>
    </w:rPr>
  </w:style>
  <w:style w:type="paragraph" w:styleId="TOC9">
    <w:name w:val="toc 9"/>
    <w:basedOn w:val="Normal"/>
    <w:next w:val="Normal"/>
    <w:autoRedefine/>
    <w:uiPriority w:val="39"/>
    <w:rsid w:val="00B13F68"/>
    <w:pPr>
      <w:ind w:left="1600"/>
    </w:pPr>
    <w:rPr>
      <w:rFonts w:ascii="Calibri" w:eastAsia="Times New Roman" w:hAnsi="Calibri" w:cs="Calibri"/>
      <w:szCs w:val="20"/>
    </w:rPr>
  </w:style>
  <w:style w:type="paragraph" w:customStyle="1" w:styleId="TxBrp1">
    <w:name w:val="TxBr_p1"/>
    <w:basedOn w:val="Normal"/>
    <w:rsid w:val="00B13F68"/>
    <w:pPr>
      <w:tabs>
        <w:tab w:val="left" w:pos="204"/>
      </w:tabs>
      <w:autoSpaceDE w:val="0"/>
      <w:autoSpaceDN w:val="0"/>
      <w:adjustRightInd w:val="0"/>
      <w:spacing w:line="272" w:lineRule="atLeast"/>
      <w:jc w:val="both"/>
    </w:pPr>
    <w:rPr>
      <w:rFonts w:ascii="Calibri" w:eastAsia="Times New Roman" w:hAnsi="Calibri" w:cs="Calibri"/>
      <w:sz w:val="24"/>
      <w:szCs w:val="24"/>
    </w:rPr>
  </w:style>
  <w:style w:type="paragraph" w:customStyle="1" w:styleId="fullstory">
    <w:name w:val="fullstory"/>
    <w:basedOn w:val="Normal"/>
    <w:rsid w:val="00B13F68"/>
    <w:pPr>
      <w:spacing w:before="100" w:beforeAutospacing="1" w:after="100" w:afterAutospacing="1"/>
    </w:pPr>
    <w:rPr>
      <w:rFonts w:ascii="Calibri" w:eastAsia="Times New Roman" w:hAnsi="Calibri" w:cs="Calibri"/>
      <w:sz w:val="24"/>
      <w:szCs w:val="24"/>
    </w:rPr>
  </w:style>
  <w:style w:type="paragraph" w:customStyle="1" w:styleId="hat">
    <w:name w:val="hat"/>
    <w:basedOn w:val="Normal"/>
    <w:next w:val="Normal"/>
    <w:rsid w:val="00B13F68"/>
    <w:pPr>
      <w:spacing w:before="240" w:after="240"/>
      <w:jc w:val="center"/>
      <w:outlineLvl w:val="0"/>
    </w:pPr>
    <w:rPr>
      <w:rFonts w:ascii="Calibri" w:eastAsia="Times New Roman" w:hAnsi="Calibri"/>
      <w:b/>
      <w:bCs/>
      <w:sz w:val="32"/>
      <w:szCs w:val="24"/>
      <w:u w:val="single"/>
    </w:rPr>
  </w:style>
  <w:style w:type="paragraph" w:customStyle="1" w:styleId="Default">
    <w:name w:val="Default"/>
    <w:uiPriority w:val="99"/>
    <w:rsid w:val="00B13F6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B13F68"/>
    <w:rPr>
      <w:color w:val="auto"/>
    </w:rPr>
  </w:style>
  <w:style w:type="character" w:customStyle="1" w:styleId="BodyTextIndentChar">
    <w:name w:val="Body Text Indent Char"/>
    <w:basedOn w:val="DefaultParagraphFont"/>
    <w:link w:val="BodyTextIndent"/>
    <w:rsid w:val="00B13F68"/>
    <w:rPr>
      <w:rFonts w:ascii="Times New Roman" w:eastAsia="Times New Roman" w:hAnsi="Times New Roman" w:cs="Times New Roman"/>
      <w:sz w:val="24"/>
      <w:szCs w:val="24"/>
    </w:rPr>
  </w:style>
  <w:style w:type="character" w:styleId="FootnoteReference">
    <w:name w:val="footnote reference"/>
    <w:rsid w:val="00B13F68"/>
    <w:rPr>
      <w:color w:val="000000"/>
    </w:rPr>
  </w:style>
  <w:style w:type="character" w:customStyle="1" w:styleId="allocatoragentsleft">
    <w:name w:val="al_locatoragentsleft"/>
    <w:basedOn w:val="DefaultParagraphFont"/>
    <w:rsid w:val="00B13F68"/>
  </w:style>
  <w:style w:type="character" w:customStyle="1" w:styleId="grey10">
    <w:name w:val="grey10"/>
    <w:basedOn w:val="DefaultParagraphFont"/>
    <w:rsid w:val="00B13F68"/>
  </w:style>
  <w:style w:type="character" w:styleId="HTMLTypewriter">
    <w:name w:val="HTML Typewriter"/>
    <w:unhideWhenUsed/>
    <w:rsid w:val="00B13F68"/>
    <w:rPr>
      <w:rFonts w:ascii="Courier New" w:eastAsia="Times New Roman" w:hAnsi="Courier New" w:cs="Courier New"/>
      <w:sz w:val="20"/>
      <w:szCs w:val="20"/>
    </w:rPr>
  </w:style>
  <w:style w:type="character" w:customStyle="1" w:styleId="caps">
    <w:name w:val="caps"/>
    <w:basedOn w:val="DefaultParagraphFont"/>
    <w:rsid w:val="00B13F68"/>
  </w:style>
  <w:style w:type="paragraph" w:styleId="HTMLPreformatted">
    <w:name w:val="HTML Preformatted"/>
    <w:basedOn w:val="Normal"/>
    <w:link w:val="HTMLPreformattedChar"/>
    <w:uiPriority w:val="99"/>
    <w:unhideWhenUsed/>
    <w:rsid w:val="00B1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B13F68"/>
    <w:rPr>
      <w:rFonts w:ascii="Courier New" w:eastAsia="Times New Roman" w:hAnsi="Courier New" w:cs="Courier New"/>
      <w:szCs w:val="20"/>
    </w:rPr>
  </w:style>
  <w:style w:type="character" w:customStyle="1" w:styleId="apple-style-span">
    <w:name w:val="apple-style-span"/>
    <w:rsid w:val="00B13F68"/>
    <w:rPr>
      <w:rFonts w:cs="Times New Roman"/>
    </w:rPr>
  </w:style>
  <w:style w:type="character" w:customStyle="1" w:styleId="hit">
    <w:name w:val="hit"/>
    <w:rsid w:val="00B13F68"/>
    <w:rPr>
      <w:rFonts w:cs="Times New Roman"/>
    </w:rPr>
  </w:style>
  <w:style w:type="paragraph" w:customStyle="1" w:styleId="Nothing">
    <w:name w:val="Nothing"/>
    <w:link w:val="NothingChar"/>
    <w:qFormat/>
    <w:rsid w:val="00B13F68"/>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B13F68"/>
    <w:rPr>
      <w:rFonts w:ascii="Times New Roman" w:eastAsia="Times New Roman" w:hAnsi="Times New Roman" w:cs="Times New Roman"/>
      <w:sz w:val="20"/>
      <w:szCs w:val="20"/>
      <w:lang w:bidi="en-US"/>
    </w:rPr>
  </w:style>
  <w:style w:type="character" w:customStyle="1" w:styleId="pmterms1">
    <w:name w:val="pmterms1"/>
    <w:basedOn w:val="DefaultParagraphFont"/>
    <w:rsid w:val="00B13F68"/>
  </w:style>
  <w:style w:type="character" w:customStyle="1" w:styleId="Style12ptBoldUnderline1">
    <w:name w:val="Style 12 pt Bold Underline1"/>
    <w:rsid w:val="00B13F68"/>
    <w:rPr>
      <w:b/>
      <w:bCs/>
      <w:sz w:val="24"/>
      <w:u w:val="single"/>
    </w:rPr>
  </w:style>
  <w:style w:type="character" w:customStyle="1" w:styleId="UnderlinesCharChar">
    <w:name w:val="Underlines Char Char"/>
    <w:rsid w:val="00B13F68"/>
    <w:rPr>
      <w:rFonts w:cs="Arial"/>
      <w:b/>
      <w:bCs/>
      <w:noProof w:val="0"/>
      <w:sz w:val="22"/>
      <w:szCs w:val="26"/>
      <w:u w:val="single"/>
      <w:lang w:val="en-US" w:eastAsia="en-US" w:bidi="ar-SA"/>
    </w:rPr>
  </w:style>
  <w:style w:type="paragraph" w:customStyle="1" w:styleId="Carding">
    <w:name w:val="Carding"/>
    <w:basedOn w:val="Normal"/>
    <w:rsid w:val="00B13F68"/>
    <w:rPr>
      <w:rFonts w:ascii="Calibri" w:eastAsia="Times New Roman" w:hAnsi="Calibri" w:cs="Calibri"/>
      <w:sz w:val="18"/>
      <w:szCs w:val="24"/>
    </w:rPr>
  </w:style>
  <w:style w:type="character" w:customStyle="1" w:styleId="Author">
    <w:name w:val="Author"/>
    <w:aliases w:val="Style Date"/>
    <w:uiPriority w:val="1"/>
    <w:qFormat/>
    <w:rsid w:val="00B13F68"/>
    <w:rPr>
      <w:b/>
      <w:sz w:val="24"/>
    </w:rPr>
  </w:style>
  <w:style w:type="paragraph" w:customStyle="1" w:styleId="Style3">
    <w:name w:val="Style3"/>
    <w:basedOn w:val="Normal"/>
    <w:link w:val="Style3Char"/>
    <w:rsid w:val="00B13F68"/>
    <w:rPr>
      <w:rFonts w:ascii="Arial Narrow" w:eastAsia="Times New Roman" w:hAnsi="Arial Narrow" w:cs="Calibri"/>
      <w:b/>
      <w:szCs w:val="24"/>
    </w:rPr>
  </w:style>
  <w:style w:type="character" w:customStyle="1" w:styleId="Style3Char">
    <w:name w:val="Style3 Char"/>
    <w:link w:val="Style3"/>
    <w:rsid w:val="00B13F68"/>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
    <w:rsid w:val="00B13F68"/>
    <w:rPr>
      <w:rFonts w:ascii="Arial Narrow" w:hAnsi="Arial Narrow"/>
      <w:b/>
      <w:noProof w:val="0"/>
      <w:sz w:val="22"/>
      <w:szCs w:val="60"/>
      <w:lang w:val="en-US" w:eastAsia="en-US" w:bidi="ar-SA"/>
    </w:rPr>
  </w:style>
  <w:style w:type="character" w:customStyle="1" w:styleId="SmalltextChar">
    <w:name w:val="Small text Char"/>
    <w:rsid w:val="00B13F68"/>
    <w:rPr>
      <w:rFonts w:ascii="Arial Narrow" w:hAnsi="Arial Narrow"/>
      <w:noProof w:val="0"/>
      <w:sz w:val="16"/>
      <w:szCs w:val="24"/>
      <w:lang w:val="en-US" w:eastAsia="en-US" w:bidi="ar-SA"/>
    </w:rPr>
  </w:style>
  <w:style w:type="character" w:customStyle="1" w:styleId="aunderline">
    <w:name w:val="aunderline"/>
    <w:qFormat/>
    <w:rsid w:val="00B13F68"/>
    <w:rPr>
      <w:rFonts w:ascii="Times New Roman" w:hAnsi="Times New Roman"/>
      <w:sz w:val="20"/>
      <w:szCs w:val="24"/>
      <w:u w:val="thick"/>
    </w:rPr>
  </w:style>
  <w:style w:type="character" w:customStyle="1" w:styleId="tagChar1">
    <w:name w:val="tag Char1"/>
    <w:rsid w:val="00B13F68"/>
    <w:rPr>
      <w:b/>
      <w:noProof w:val="0"/>
      <w:sz w:val="24"/>
      <w:lang w:val="en-US" w:eastAsia="en-US" w:bidi="ar-SA"/>
    </w:rPr>
  </w:style>
  <w:style w:type="character" w:customStyle="1" w:styleId="tagChar2">
    <w:name w:val="tag Char2"/>
    <w:rsid w:val="00B13F68"/>
    <w:rPr>
      <w:b/>
      <w:noProof w:val="0"/>
      <w:sz w:val="24"/>
      <w:lang w:val="en-US" w:eastAsia="en-US" w:bidi="ar-SA"/>
    </w:rPr>
  </w:style>
  <w:style w:type="character" w:customStyle="1" w:styleId="Taggin-New">
    <w:name w:val="Taggin - New"/>
    <w:rsid w:val="00B13F68"/>
    <w:rPr>
      <w:rFonts w:ascii="Arial Narrow" w:hAnsi="Arial Narrow"/>
      <w:b/>
      <w:sz w:val="22"/>
    </w:rPr>
  </w:style>
  <w:style w:type="character" w:customStyle="1" w:styleId="27">
    <w:name w:val="27"/>
    <w:rsid w:val="00B13F68"/>
    <w:rPr>
      <w:rFonts w:cs="Arial"/>
      <w:bCs/>
      <w:sz w:val="20"/>
      <w:u w:val="single"/>
      <w:lang w:val="en-US" w:eastAsia="en-US" w:bidi="ar-SA"/>
    </w:rPr>
  </w:style>
  <w:style w:type="paragraph" w:styleId="BodyText2">
    <w:name w:val="Body Text 2"/>
    <w:basedOn w:val="Normal"/>
    <w:link w:val="BodyText2Char"/>
    <w:uiPriority w:val="99"/>
    <w:rsid w:val="00B13F68"/>
    <w:rPr>
      <w:rFonts w:ascii="Calibri" w:eastAsia="Times New Roman" w:hAnsi="Calibri" w:cs="Calibri"/>
      <w:b/>
      <w:bCs/>
      <w:sz w:val="24"/>
      <w:szCs w:val="24"/>
    </w:rPr>
  </w:style>
  <w:style w:type="character" w:customStyle="1" w:styleId="BodyText2Char">
    <w:name w:val="Body Text 2 Char"/>
    <w:basedOn w:val="DefaultParagraphFont"/>
    <w:link w:val="BodyText2"/>
    <w:uiPriority w:val="99"/>
    <w:rsid w:val="00B13F68"/>
    <w:rPr>
      <w:rFonts w:ascii="Calibri" w:eastAsia="Times New Roman" w:hAnsi="Calibri" w:cs="Calibri"/>
      <w:b/>
      <w:bCs/>
      <w:sz w:val="24"/>
      <w:szCs w:val="24"/>
    </w:rPr>
  </w:style>
  <w:style w:type="character" w:customStyle="1" w:styleId="ilad">
    <w:name w:val="il_ad"/>
    <w:rsid w:val="00B13F68"/>
  </w:style>
  <w:style w:type="paragraph" w:customStyle="1" w:styleId="CardsHighlighted">
    <w:name w:val="Cards Highlighted"/>
    <w:next w:val="Normal"/>
    <w:link w:val="CardsHighlightedChar"/>
    <w:rsid w:val="00B13F68"/>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B13F68"/>
    <w:rPr>
      <w:rFonts w:ascii="Times New Roman" w:eastAsia="Calibri" w:hAnsi="Times New Roman" w:cs="Times New Roman"/>
      <w:sz w:val="24"/>
      <w:szCs w:val="20"/>
      <w:u w:val="single"/>
      <w:shd w:val="clear" w:color="auto" w:fill="00FFFF"/>
    </w:rPr>
  </w:style>
  <w:style w:type="character" w:customStyle="1" w:styleId="CardUnderlined">
    <w:name w:val="Card Underlined"/>
    <w:rsid w:val="00B13F68"/>
    <w:rPr>
      <w:rFonts w:ascii="Garamond" w:hAnsi="Garamond"/>
      <w:sz w:val="22"/>
      <w:szCs w:val="24"/>
      <w:u w:val="single"/>
      <w:lang w:val="en-US" w:eastAsia="en-US" w:bidi="ar-SA"/>
    </w:rPr>
  </w:style>
  <w:style w:type="paragraph" w:customStyle="1" w:styleId="Style2">
    <w:name w:val="Style2"/>
    <w:basedOn w:val="Heading4"/>
    <w:rsid w:val="00B13F68"/>
    <w:pPr>
      <w:spacing w:before="0"/>
    </w:pPr>
    <w:rPr>
      <w:rFonts w:eastAsia="Times New Roman" w:cs="Times New Roman"/>
      <w:caps/>
      <w:szCs w:val="20"/>
    </w:rPr>
  </w:style>
  <w:style w:type="character" w:customStyle="1" w:styleId="NoSpacingChar">
    <w:name w:val="No Spacing Char"/>
    <w:aliases w:val="Small Text Char,No Spacing1 Char,Debate Text Char,No Spacing11 Char,No Spacing2 Char,Card Char,No Spacing111 Char,tags Char,No Spacing21 Char,No Spacing3 Char,No Spacing4 Char,No Spacing5 Char,Tag and Cite Char,No Spacing112 Char"/>
    <w:uiPriority w:val="99"/>
    <w:qFormat/>
    <w:rsid w:val="00B13F68"/>
    <w:rPr>
      <w:rFonts w:ascii="Garamond" w:hAnsi="Garamond"/>
      <w:sz w:val="18"/>
      <w:szCs w:val="22"/>
    </w:rPr>
  </w:style>
  <w:style w:type="character" w:customStyle="1" w:styleId="StyleStyle4CharTimesNewRoman11pt">
    <w:name w:val="Style Style4 Char + Times New Roman 11 pt"/>
    <w:rsid w:val="00B13F6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B13F68"/>
    <w:rPr>
      <w:rFonts w:ascii="Times New Roman" w:hAnsi="Times New Roman"/>
      <w:b/>
      <w:bCs/>
      <w:sz w:val="20"/>
      <w:szCs w:val="24"/>
      <w:u w:val="single"/>
      <w:lang w:val="en-US" w:eastAsia="en-US" w:bidi="ar-SA"/>
    </w:rPr>
  </w:style>
  <w:style w:type="character" w:customStyle="1" w:styleId="UnderlineCharChar">
    <w:name w:val="Underline Char Char"/>
    <w:rsid w:val="00B13F68"/>
    <w:rPr>
      <w:noProof w:val="0"/>
      <w:u w:val="single"/>
      <w:lang w:val="en-US" w:eastAsia="en-US" w:bidi="ar-SA"/>
    </w:rPr>
  </w:style>
  <w:style w:type="character" w:customStyle="1" w:styleId="SmallFontChar">
    <w:name w:val="Small Font Char"/>
    <w:link w:val="SmallFont"/>
    <w:rsid w:val="00B13F68"/>
    <w:rPr>
      <w:sz w:val="14"/>
      <w:szCs w:val="18"/>
    </w:rPr>
  </w:style>
  <w:style w:type="paragraph" w:customStyle="1" w:styleId="SmallFont">
    <w:name w:val="Small Font"/>
    <w:basedOn w:val="Normal"/>
    <w:link w:val="SmallFontChar"/>
    <w:rsid w:val="00B13F68"/>
    <w:pPr>
      <w:spacing w:after="200"/>
      <w:contextualSpacing/>
      <w:jc w:val="both"/>
    </w:pPr>
    <w:rPr>
      <w:rFonts w:asciiTheme="minorHAnsi" w:hAnsiTheme="minorHAnsi" w:cstheme="minorBidi"/>
      <w:sz w:val="14"/>
      <w:szCs w:val="18"/>
    </w:rPr>
  </w:style>
  <w:style w:type="character" w:customStyle="1" w:styleId="highlight2">
    <w:name w:val="highlight2"/>
    <w:rsid w:val="00B13F68"/>
    <w:rPr>
      <w:rFonts w:ascii="Arial" w:hAnsi="Arial" w:cs="Times New Roman"/>
      <w:b/>
      <w:sz w:val="18"/>
      <w:u w:val="thick"/>
      <w:shd w:val="clear" w:color="auto" w:fill="auto"/>
    </w:rPr>
  </w:style>
  <w:style w:type="paragraph" w:customStyle="1" w:styleId="cites0">
    <w:name w:val="cites"/>
    <w:next w:val="Normal"/>
    <w:link w:val="citesChar0"/>
    <w:autoRedefine/>
    <w:rsid w:val="00B13F68"/>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B13F68"/>
    <w:rPr>
      <w:rFonts w:ascii="Times New Roman" w:eastAsia="Malgun Gothic" w:hAnsi="Times New Roman" w:cs="Times New Roman"/>
      <w:b/>
      <w:szCs w:val="24"/>
      <w:u w:val="single"/>
    </w:rPr>
  </w:style>
  <w:style w:type="character" w:customStyle="1" w:styleId="TagsChar2">
    <w:name w:val="Tags Char2"/>
    <w:locked/>
    <w:rsid w:val="00B13F68"/>
    <w:rPr>
      <w:b/>
      <w:sz w:val="22"/>
    </w:rPr>
  </w:style>
  <w:style w:type="character" w:customStyle="1" w:styleId="wikiexternallink">
    <w:name w:val="wikiexternallink"/>
    <w:basedOn w:val="DefaultParagraphFont"/>
    <w:rsid w:val="00B13F68"/>
  </w:style>
  <w:style w:type="character" w:customStyle="1" w:styleId="Style1Char1">
    <w:name w:val="Style1 Char1"/>
    <w:rsid w:val="00B13F68"/>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B13F68"/>
  </w:style>
  <w:style w:type="character" w:customStyle="1" w:styleId="sensecontent">
    <w:name w:val="sense_content"/>
    <w:basedOn w:val="DefaultParagraphFont"/>
    <w:rsid w:val="00B13F68"/>
  </w:style>
  <w:style w:type="character" w:customStyle="1" w:styleId="vi">
    <w:name w:val="vi"/>
    <w:basedOn w:val="DefaultParagraphFont"/>
    <w:rsid w:val="00B13F68"/>
  </w:style>
  <w:style w:type="character" w:customStyle="1" w:styleId="pagetitle">
    <w:name w:val="pagetitle"/>
    <w:basedOn w:val="DefaultParagraphFont"/>
    <w:rsid w:val="00B13F68"/>
  </w:style>
  <w:style w:type="paragraph" w:customStyle="1" w:styleId="text">
    <w:name w:val="text"/>
    <w:basedOn w:val="Normal"/>
    <w:rsid w:val="00B13F68"/>
    <w:pPr>
      <w:spacing w:before="100" w:beforeAutospacing="1" w:after="100" w:afterAutospacing="1"/>
    </w:pPr>
    <w:rPr>
      <w:rFonts w:ascii="Calibri" w:eastAsia="Times New Roman" w:hAnsi="Calibri" w:cs="Calibri"/>
      <w:sz w:val="24"/>
      <w:szCs w:val="24"/>
    </w:rPr>
  </w:style>
  <w:style w:type="character" w:customStyle="1" w:styleId="wikigeneratedlinkcontent">
    <w:name w:val="wikigeneratedlinkcontent"/>
    <w:rsid w:val="00B13F68"/>
  </w:style>
  <w:style w:type="character" w:customStyle="1" w:styleId="StyleUnderlineCharChar9ptBold1">
    <w:name w:val="Style Underline Char Char + 9 pt Bold1"/>
    <w:rsid w:val="00B13F6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13F68"/>
    <w:rPr>
      <w:rFonts w:ascii="Times New Roman" w:hAnsi="Times New Roman"/>
      <w:sz w:val="20"/>
      <w:szCs w:val="24"/>
      <w:u w:val="single"/>
      <w:lang w:val="en-US" w:eastAsia="en-US" w:bidi="ar-SA"/>
    </w:rPr>
  </w:style>
  <w:style w:type="character" w:customStyle="1" w:styleId="StyleUnderlineChar9pt">
    <w:name w:val="Style Underline Char + 9 pt"/>
    <w:rsid w:val="00B13F68"/>
    <w:rPr>
      <w:rFonts w:ascii="Times New Roman" w:hAnsi="Times New Roman"/>
      <w:sz w:val="20"/>
      <w:u w:val="single"/>
      <w:lang w:val="en-US" w:eastAsia="en-US" w:bidi="ar-SA"/>
    </w:rPr>
  </w:style>
  <w:style w:type="character" w:customStyle="1" w:styleId="Style9ptUnderline">
    <w:name w:val="Style 9 pt Underline"/>
    <w:rsid w:val="00B13F68"/>
    <w:rPr>
      <w:sz w:val="20"/>
      <w:u w:val="single"/>
    </w:rPr>
  </w:style>
  <w:style w:type="character" w:customStyle="1" w:styleId="Style9ptBoldUnderline">
    <w:name w:val="Style 9 pt Bold Underline"/>
    <w:rsid w:val="00B13F68"/>
    <w:rPr>
      <w:b/>
      <w:bCs/>
      <w:sz w:val="20"/>
      <w:u w:val="single"/>
    </w:rPr>
  </w:style>
  <w:style w:type="paragraph" w:customStyle="1" w:styleId="StyleUnderline9pt">
    <w:name w:val="Style Underline + 9 pt"/>
    <w:link w:val="StyleUnderline9ptChar"/>
    <w:rsid w:val="00B13F68"/>
    <w:rPr>
      <w:rFonts w:ascii="Calibri" w:eastAsia="Times New Roman" w:hAnsi="Calibri" w:cs="Times New Roman"/>
      <w:szCs w:val="20"/>
      <w:u w:val="single"/>
    </w:rPr>
  </w:style>
  <w:style w:type="character" w:customStyle="1" w:styleId="StyleUnderline9ptChar">
    <w:name w:val="Style Underline + 9 pt Char"/>
    <w:link w:val="StyleUnderline9pt"/>
    <w:rsid w:val="00B13F68"/>
    <w:rPr>
      <w:rFonts w:ascii="Calibri" w:eastAsia="Times New Roman" w:hAnsi="Calibri" w:cs="Times New Roman"/>
      <w:szCs w:val="20"/>
      <w:u w:val="single"/>
    </w:rPr>
  </w:style>
  <w:style w:type="character" w:customStyle="1" w:styleId="StyleUnderlineChar9ptBold">
    <w:name w:val="Style Underline Char + 9 pt Bold"/>
    <w:rsid w:val="00B13F68"/>
    <w:rPr>
      <w:rFonts w:ascii="Times New Roman" w:hAnsi="Times New Roman"/>
      <w:b/>
      <w:bCs/>
      <w:sz w:val="20"/>
      <w:u w:val="single"/>
      <w:lang w:val="en-US" w:eastAsia="en-US" w:bidi="ar-SA"/>
    </w:rPr>
  </w:style>
  <w:style w:type="character" w:customStyle="1" w:styleId="UnderlineChar1">
    <w:name w:val="Underline Char1"/>
    <w:rsid w:val="00B13F68"/>
    <w:rPr>
      <w:rFonts w:ascii="Times New Roman" w:hAnsi="Times New Roman"/>
      <w:sz w:val="20"/>
      <w:szCs w:val="24"/>
      <w:u w:val="single"/>
      <w:lang w:val="en-US" w:eastAsia="en-US" w:bidi="ar-SA"/>
    </w:rPr>
  </w:style>
  <w:style w:type="character" w:customStyle="1" w:styleId="StyleUnderlineChar1Bold">
    <w:name w:val="Style Underline Char1 + Bold"/>
    <w:rsid w:val="00B13F68"/>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B13F68"/>
    <w:pPr>
      <w:widowControl w:val="0"/>
    </w:pPr>
    <w:rPr>
      <w:rFonts w:ascii="Calibri" w:eastAsia="Times New Roman" w:hAnsi="Calibri" w:cs="Calibri"/>
      <w:bCs w:val="0"/>
      <w:kern w:val="32"/>
      <w:szCs w:val="20"/>
      <w:u w:val="none"/>
    </w:rPr>
  </w:style>
  <w:style w:type="character" w:customStyle="1" w:styleId="Stylecard9ptChar">
    <w:name w:val="Style card + 9 pt Char"/>
    <w:link w:val="Stylecard9pt"/>
    <w:rsid w:val="00B13F68"/>
    <w:rPr>
      <w:rFonts w:ascii="Calibri" w:eastAsia="Times New Roman" w:hAnsi="Calibri" w:cs="Calibri"/>
      <w:kern w:val="32"/>
      <w:szCs w:val="20"/>
    </w:rPr>
  </w:style>
  <w:style w:type="character" w:customStyle="1" w:styleId="BoldUnderlineChar0">
    <w:name w:val="BoldUnderline Char"/>
    <w:rsid w:val="00B13F68"/>
    <w:rPr>
      <w:rFonts w:ascii="Times New Roman" w:eastAsia="Times New Roman" w:hAnsi="Times New Roman" w:cs="Times New Roman"/>
      <w:b/>
      <w:sz w:val="20"/>
      <w:szCs w:val="24"/>
      <w:u w:val="single"/>
    </w:rPr>
  </w:style>
  <w:style w:type="paragraph" w:customStyle="1" w:styleId="TagsCharChar">
    <w:name w:val="Tags Char Char"/>
    <w:basedOn w:val="Normal"/>
    <w:rsid w:val="00B13F68"/>
    <w:rPr>
      <w:rFonts w:ascii="Times" w:eastAsia="Times" w:hAnsi="Times" w:cs="Calibri"/>
      <w:b/>
      <w:sz w:val="24"/>
      <w:szCs w:val="24"/>
    </w:rPr>
  </w:style>
  <w:style w:type="character" w:customStyle="1" w:styleId="TagsCharCharChar">
    <w:name w:val="Tags Char Char Char"/>
    <w:rsid w:val="00B13F68"/>
    <w:rPr>
      <w:rFonts w:ascii="Times" w:eastAsia="Times" w:hAnsi="Times"/>
      <w:b/>
      <w:noProof w:val="0"/>
      <w:sz w:val="24"/>
      <w:szCs w:val="24"/>
      <w:lang w:val="en-US" w:eastAsia="en-US" w:bidi="ar-SA"/>
    </w:rPr>
  </w:style>
  <w:style w:type="character" w:customStyle="1" w:styleId="CitesChar">
    <w:name w:val="Cites Char"/>
    <w:link w:val="Cites"/>
    <w:rsid w:val="00B13F68"/>
    <w:rPr>
      <w:rFonts w:ascii="Times New Roman" w:eastAsia="Times New Roman" w:hAnsi="Times New Roman" w:cs="Times New Roman"/>
      <w:sz w:val="20"/>
      <w:szCs w:val="24"/>
    </w:rPr>
  </w:style>
  <w:style w:type="paragraph" w:customStyle="1" w:styleId="NormalWeb8">
    <w:name w:val="Normal (Web)8"/>
    <w:basedOn w:val="Normal"/>
    <w:rsid w:val="00B13F68"/>
    <w:pPr>
      <w:spacing w:before="100" w:beforeAutospacing="1" w:after="100" w:afterAutospacing="1"/>
    </w:pPr>
    <w:rPr>
      <w:rFonts w:ascii="Calibri" w:eastAsia="Times New Roman" w:hAnsi="Calibri" w:cs="Calibri"/>
      <w:sz w:val="18"/>
      <w:szCs w:val="18"/>
    </w:rPr>
  </w:style>
  <w:style w:type="character" w:customStyle="1" w:styleId="st">
    <w:name w:val="st"/>
    <w:basedOn w:val="DefaultParagraphFont"/>
    <w:rsid w:val="00B13F68"/>
  </w:style>
  <w:style w:type="character" w:customStyle="1" w:styleId="Style11ptBlackUnderline">
    <w:name w:val="Style 11 pt Black Underline"/>
    <w:rsid w:val="00B13F68"/>
    <w:rPr>
      <w:color w:val="000000"/>
      <w:sz w:val="20"/>
      <w:u w:val="single"/>
    </w:rPr>
  </w:style>
  <w:style w:type="character" w:customStyle="1" w:styleId="Style11ptBlack">
    <w:name w:val="Style 11 pt Black"/>
    <w:rsid w:val="00B13F68"/>
    <w:rPr>
      <w:color w:val="000000"/>
      <w:sz w:val="20"/>
    </w:rPr>
  </w:style>
  <w:style w:type="character" w:customStyle="1" w:styleId="Heading2Char1CharCharCharCharCharC">
    <w:name w:val="Heading 2 Char1 Char Char Char Char Char C"/>
    <w:rsid w:val="00B13F68"/>
    <w:rPr>
      <w:rFonts w:cs="Arial"/>
      <w:b/>
      <w:bCs/>
      <w:iCs/>
      <w:sz w:val="24"/>
      <w:szCs w:val="28"/>
      <w:lang w:val="en-US" w:eastAsia="en-US" w:bidi="ar-SA"/>
    </w:rPr>
  </w:style>
  <w:style w:type="character" w:customStyle="1" w:styleId="StyleUnderlineCharTimesBold">
    <w:name w:val="Style Underline Char + Times Bold"/>
    <w:rsid w:val="00B13F68"/>
    <w:rPr>
      <w:rFonts w:ascii="Times" w:hAnsi="Times"/>
      <w:b w:val="0"/>
      <w:bCs/>
      <w:sz w:val="20"/>
      <w:u w:val="single"/>
    </w:rPr>
  </w:style>
  <w:style w:type="character" w:customStyle="1" w:styleId="blubigktbiz">
    <w:name w:val="blubigktbiz"/>
    <w:rsid w:val="00B13F68"/>
  </w:style>
  <w:style w:type="character" w:customStyle="1" w:styleId="evidencetextChar">
    <w:name w:val="evidence text Char"/>
    <w:link w:val="evidencetext"/>
    <w:uiPriority w:val="99"/>
    <w:rsid w:val="00B13F68"/>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B13F68"/>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B13F68"/>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B13F68"/>
    <w:rPr>
      <w:rFonts w:ascii="Arial Narrow" w:eastAsia="Calibri" w:hAnsi="Arial Narrow" w:cs="Calibri"/>
      <w:u w:val="thick"/>
    </w:rPr>
  </w:style>
  <w:style w:type="paragraph" w:styleId="Caption">
    <w:name w:val="caption"/>
    <w:basedOn w:val="Normal"/>
    <w:next w:val="Normal"/>
    <w:qFormat/>
    <w:rsid w:val="00B13F68"/>
    <w:rPr>
      <w:rFonts w:ascii="Calibri" w:eastAsia="Times New Roman" w:hAnsi="Calibri" w:cs="Calibri"/>
      <w:b/>
      <w:bCs/>
      <w:sz w:val="18"/>
      <w:szCs w:val="18"/>
      <w:lang w:bidi="en-US"/>
    </w:rPr>
  </w:style>
  <w:style w:type="paragraph" w:styleId="TOCHeading">
    <w:name w:val="TOC Heading"/>
    <w:basedOn w:val="Heading1"/>
    <w:next w:val="Normal"/>
    <w:qFormat/>
    <w:rsid w:val="00B13F68"/>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B13F68"/>
    <w:rPr>
      <w:rFonts w:ascii="Arial Narrow" w:hAnsi="Arial Narrow"/>
      <w:noProof w:val="0"/>
      <w:szCs w:val="24"/>
      <w:u w:val="single"/>
      <w:lang w:val="en-US" w:eastAsia="en-US" w:bidi="ar-SA"/>
    </w:rPr>
  </w:style>
  <w:style w:type="character" w:customStyle="1" w:styleId="term1">
    <w:name w:val="term1"/>
    <w:rsid w:val="00B13F68"/>
    <w:rPr>
      <w:b/>
      <w:bCs/>
    </w:rPr>
  </w:style>
  <w:style w:type="character" w:customStyle="1" w:styleId="StyleUnderline4">
    <w:name w:val="Style Underline4"/>
    <w:rsid w:val="00B13F68"/>
    <w:rPr>
      <w:u w:val="single"/>
    </w:rPr>
  </w:style>
  <w:style w:type="character" w:customStyle="1" w:styleId="BodyText3Char">
    <w:name w:val="Body Text 3 Char"/>
    <w:link w:val="BodyText3"/>
    <w:rsid w:val="00B13F68"/>
    <w:rPr>
      <w:rFonts w:ascii="Arial Narrow" w:eastAsia="Times New Roman" w:hAnsi="Arial Narrow" w:cs="Times New Roman"/>
      <w:sz w:val="16"/>
      <w:szCs w:val="16"/>
    </w:rPr>
  </w:style>
  <w:style w:type="paragraph" w:styleId="BodyText3">
    <w:name w:val="Body Text 3"/>
    <w:basedOn w:val="Normal"/>
    <w:link w:val="BodyText3Char"/>
    <w:rsid w:val="00B13F68"/>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B13F68"/>
    <w:rPr>
      <w:rFonts w:ascii="Arial" w:hAnsi="Arial" w:cs="Arial"/>
      <w:sz w:val="16"/>
      <w:szCs w:val="16"/>
    </w:rPr>
  </w:style>
  <w:style w:type="character" w:customStyle="1" w:styleId="StyleEmphasisArial12ptBold">
    <w:name w:val="Style Emphasis + Arial 12 pt Bold"/>
    <w:rsid w:val="00B13F68"/>
    <w:rPr>
      <w:rFonts w:ascii="Arial" w:hAnsi="Arial"/>
      <w:b/>
      <w:bCs/>
      <w:i/>
      <w:iCs/>
      <w:sz w:val="24"/>
    </w:rPr>
  </w:style>
  <w:style w:type="character" w:customStyle="1" w:styleId="super">
    <w:name w:val="super"/>
    <w:rsid w:val="00B13F68"/>
  </w:style>
  <w:style w:type="character" w:customStyle="1" w:styleId="text30">
    <w:name w:val="text30"/>
    <w:rsid w:val="00B13F68"/>
  </w:style>
  <w:style w:type="character" w:customStyle="1" w:styleId="uppercase">
    <w:name w:val="uppercase"/>
    <w:rsid w:val="00B13F68"/>
  </w:style>
  <w:style w:type="character" w:customStyle="1" w:styleId="bodytext0">
    <w:name w:val="bodytext"/>
    <w:rsid w:val="00B13F68"/>
  </w:style>
  <w:style w:type="character" w:customStyle="1" w:styleId="entry-title">
    <w:name w:val="entry-title"/>
    <w:rsid w:val="00B13F68"/>
  </w:style>
  <w:style w:type="character" w:customStyle="1" w:styleId="BodyTextIndentChar1">
    <w:name w:val="Body Text Indent Char1"/>
    <w:uiPriority w:val="99"/>
    <w:semiHidden/>
    <w:rsid w:val="00B13F68"/>
    <w:rPr>
      <w:rFonts w:ascii="Times New Roman" w:hAnsi="Times New Roman" w:cs="Times New Roman"/>
      <w:sz w:val="20"/>
    </w:rPr>
  </w:style>
  <w:style w:type="character" w:customStyle="1" w:styleId="HTMLPreformattedChar1">
    <w:name w:val="HTML Preformatted Char1"/>
    <w:uiPriority w:val="99"/>
    <w:semiHidden/>
    <w:rsid w:val="00B13F68"/>
    <w:rPr>
      <w:rFonts w:ascii="Consolas" w:hAnsi="Consolas" w:cs="Consolas"/>
      <w:sz w:val="20"/>
      <w:szCs w:val="20"/>
    </w:rPr>
  </w:style>
  <w:style w:type="character" w:customStyle="1" w:styleId="DebateHighlighted">
    <w:name w:val="Debate Highlighted"/>
    <w:qFormat/>
    <w:rsid w:val="00B13F68"/>
    <w:rPr>
      <w:rFonts w:ascii="Times New Roman" w:hAnsi="Times New Roman"/>
      <w:sz w:val="20"/>
      <w:u w:val="thick"/>
      <w:bdr w:val="none" w:sz="0" w:space="0" w:color="auto"/>
      <w:shd w:val="clear" w:color="auto" w:fill="00FFFF"/>
    </w:rPr>
  </w:style>
  <w:style w:type="character" w:customStyle="1" w:styleId="Style6pt">
    <w:name w:val="Style 6 pt"/>
    <w:qFormat/>
    <w:rsid w:val="00B13F68"/>
    <w:rPr>
      <w:sz w:val="12"/>
    </w:rPr>
  </w:style>
  <w:style w:type="character" w:customStyle="1" w:styleId="UnderlineCharCharChar">
    <w:name w:val="Underline Char Char Char"/>
    <w:rsid w:val="00B13F68"/>
    <w:rPr>
      <w:noProof w:val="0"/>
      <w:sz w:val="22"/>
      <w:szCs w:val="24"/>
      <w:u w:val="single"/>
      <w:lang w:val="en-US" w:eastAsia="en-US" w:bidi="ar-SA"/>
    </w:rPr>
  </w:style>
  <w:style w:type="character" w:customStyle="1" w:styleId="CiteCharCharCharCharCharChar">
    <w:name w:val="Cite Char Char Char Char Char Char"/>
    <w:rsid w:val="00B13F68"/>
    <w:rPr>
      <w:b/>
      <w:noProof w:val="0"/>
      <w:sz w:val="22"/>
      <w:szCs w:val="24"/>
      <w:u w:val="single"/>
      <w:lang w:val="en-US" w:eastAsia="en-US" w:bidi="ar-SA"/>
    </w:rPr>
  </w:style>
  <w:style w:type="character" w:customStyle="1" w:styleId="mainbody1">
    <w:name w:val="mainbody1"/>
    <w:rsid w:val="00B13F68"/>
    <w:rPr>
      <w:rFonts w:ascii="Verdana" w:hAnsi="Verdana" w:hint="default"/>
      <w:color w:val="000000"/>
      <w:sz w:val="22"/>
      <w:szCs w:val="22"/>
    </w:rPr>
  </w:style>
  <w:style w:type="paragraph" w:customStyle="1" w:styleId="author-name">
    <w:name w:val="author-name"/>
    <w:basedOn w:val="Normal"/>
    <w:rsid w:val="00B13F68"/>
    <w:pPr>
      <w:spacing w:before="100" w:beforeAutospacing="1" w:after="100" w:afterAutospacing="1"/>
    </w:pPr>
    <w:rPr>
      <w:rFonts w:ascii="Calibri" w:eastAsia="Times New Roman" w:hAnsi="Calibri" w:cs="Calibri"/>
      <w:sz w:val="24"/>
      <w:szCs w:val="24"/>
    </w:rPr>
  </w:style>
  <w:style w:type="paragraph" w:customStyle="1" w:styleId="author-credentials">
    <w:name w:val="author-credentials"/>
    <w:basedOn w:val="Normal"/>
    <w:rsid w:val="00B13F68"/>
    <w:pPr>
      <w:spacing w:before="100" w:beforeAutospacing="1" w:after="100" w:afterAutospacing="1"/>
    </w:pPr>
    <w:rPr>
      <w:rFonts w:ascii="Calibri" w:eastAsia="Times New Roman" w:hAnsi="Calibri" w:cs="Calibri"/>
      <w:sz w:val="24"/>
      <w:szCs w:val="24"/>
    </w:rPr>
  </w:style>
  <w:style w:type="paragraph" w:customStyle="1" w:styleId="Style23">
    <w:name w:val="Style23"/>
    <w:basedOn w:val="Normal"/>
    <w:uiPriority w:val="99"/>
    <w:rsid w:val="00B13F68"/>
    <w:pPr>
      <w:widowControl w:val="0"/>
      <w:autoSpaceDE w:val="0"/>
      <w:autoSpaceDN w:val="0"/>
      <w:adjustRightInd w:val="0"/>
      <w:spacing w:line="209" w:lineRule="exact"/>
    </w:pPr>
    <w:rPr>
      <w:rFonts w:ascii="Calibri" w:eastAsia="SimSun" w:hAnsi="Calibri" w:cs="Calibri"/>
      <w:sz w:val="24"/>
      <w:szCs w:val="24"/>
    </w:rPr>
  </w:style>
  <w:style w:type="character" w:customStyle="1" w:styleId="DocumentMapChar1">
    <w:name w:val="Document Map Char1"/>
    <w:basedOn w:val="DefaultParagraphFont"/>
    <w:uiPriority w:val="99"/>
    <w:semiHidden/>
    <w:rsid w:val="00B13F68"/>
    <w:rPr>
      <w:rFonts w:ascii="Tahoma" w:hAnsi="Tahoma" w:cs="Tahoma"/>
      <w:sz w:val="16"/>
      <w:szCs w:val="16"/>
    </w:rPr>
  </w:style>
  <w:style w:type="character" w:customStyle="1" w:styleId="underlinedCharChar">
    <w:name w:val="underlined Char Char"/>
    <w:basedOn w:val="DefaultParagraphFont"/>
    <w:locked/>
    <w:rsid w:val="00B13F68"/>
    <w:rPr>
      <w:u w:val="single"/>
    </w:rPr>
  </w:style>
  <w:style w:type="character" w:customStyle="1" w:styleId="StyleUnderlined11ptBoldChar">
    <w:name w:val="Style Underlined + 11 pt Bold Char"/>
    <w:basedOn w:val="DefaultParagraphFont"/>
    <w:link w:val="StyleUnderlined11ptBold"/>
    <w:locked/>
    <w:rsid w:val="00B13F68"/>
    <w:rPr>
      <w:b/>
      <w:bCs/>
      <w:szCs w:val="24"/>
      <w:u w:val="single"/>
    </w:rPr>
  </w:style>
  <w:style w:type="paragraph" w:customStyle="1" w:styleId="StyleUnderlined11ptBold">
    <w:name w:val="Style Underlined + 11 pt Bold"/>
    <w:basedOn w:val="underlined"/>
    <w:link w:val="StyleUnderlined11ptBoldChar"/>
    <w:rsid w:val="00B13F68"/>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B13F68"/>
    <w:rPr>
      <w:szCs w:val="24"/>
      <w:u w:val="single"/>
    </w:rPr>
  </w:style>
  <w:style w:type="paragraph" w:customStyle="1" w:styleId="StyleUnderlined11pt">
    <w:name w:val="Style Underlined + 11 pt"/>
    <w:basedOn w:val="underlined"/>
    <w:link w:val="StyleUnderlined11ptChar"/>
    <w:rsid w:val="00B13F68"/>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B13F68"/>
    <w:rPr>
      <w:szCs w:val="24"/>
      <w:u w:val="single"/>
    </w:rPr>
  </w:style>
  <w:style w:type="paragraph" w:customStyle="1" w:styleId="StyleUnderlineChar11pt">
    <w:name w:val="Style Underline Char + 11 pt"/>
    <w:basedOn w:val="Normal"/>
    <w:link w:val="StyleUnderlineChar11ptChar"/>
    <w:rsid w:val="00B13F68"/>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B13F68"/>
    <w:rPr>
      <w:b/>
      <w:bCs/>
      <w:szCs w:val="24"/>
      <w:u w:val="single"/>
    </w:rPr>
  </w:style>
  <w:style w:type="paragraph" w:customStyle="1" w:styleId="StyleUnderlineChar11ptBold">
    <w:name w:val="Style Underline Char + 11 pt Bold"/>
    <w:basedOn w:val="Normal"/>
    <w:link w:val="StyleUnderlineChar11ptBoldChar"/>
    <w:rsid w:val="00B13F68"/>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B13F68"/>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B13F68"/>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B13F68"/>
    <w:rPr>
      <w:rFonts w:cs="Arial"/>
      <w:bCs/>
      <w:szCs w:val="26"/>
      <w:u w:val="single"/>
      <w:lang w:val="en-US" w:eastAsia="en-US" w:bidi="ar-SA"/>
    </w:rPr>
  </w:style>
  <w:style w:type="character" w:customStyle="1" w:styleId="StyleUnderlinePatternClearYellow">
    <w:name w:val="Style Underline Pattern: Clear (Yellow)"/>
    <w:basedOn w:val="DefaultParagraphFont"/>
    <w:rsid w:val="00B13F68"/>
    <w:rPr>
      <w:u w:val="single"/>
      <w:shd w:val="clear" w:color="auto" w:fill="00FF00"/>
    </w:rPr>
  </w:style>
  <w:style w:type="character" w:customStyle="1" w:styleId="Heading3CharCharCharChar">
    <w:name w:val="Heading 3 Char Char Char Char"/>
    <w:basedOn w:val="DefaultParagraphFont"/>
    <w:rsid w:val="00B13F68"/>
    <w:rPr>
      <w:rFonts w:ascii="Arial" w:hAnsi="Arial" w:cs="Arial" w:hint="default"/>
      <w:bCs/>
      <w:szCs w:val="26"/>
      <w:u w:val="single"/>
      <w:lang w:val="en-US" w:eastAsia="en-US" w:bidi="ar-SA"/>
    </w:rPr>
  </w:style>
  <w:style w:type="character" w:styleId="HTMLCite">
    <w:name w:val="HTML Cite"/>
    <w:basedOn w:val="DefaultParagraphFont"/>
    <w:unhideWhenUsed/>
    <w:rsid w:val="00B13F68"/>
    <w:rPr>
      <w:i/>
      <w:iCs/>
    </w:rPr>
  </w:style>
  <w:style w:type="paragraph" w:customStyle="1" w:styleId="CardText0">
    <w:name w:val="CardText"/>
    <w:basedOn w:val="Normal"/>
    <w:link w:val="CardTextChar1"/>
    <w:qFormat/>
    <w:rsid w:val="00B13F68"/>
    <w:pPr>
      <w:ind w:left="288"/>
    </w:pPr>
    <w:rPr>
      <w:rFonts w:ascii="Calibri" w:hAnsi="Calibri" w:cs="Calibri"/>
    </w:rPr>
  </w:style>
  <w:style w:type="character" w:customStyle="1" w:styleId="CardTextChar1">
    <w:name w:val="CardText Char"/>
    <w:basedOn w:val="DefaultParagraphFont"/>
    <w:link w:val="CardText0"/>
    <w:rsid w:val="00B13F68"/>
    <w:rPr>
      <w:rFonts w:ascii="Calibri" w:hAnsi="Calibri" w:cs="Calibri"/>
    </w:rPr>
  </w:style>
  <w:style w:type="paragraph" w:customStyle="1" w:styleId="CitationCharChar">
    <w:name w:val="Citation Char Char"/>
    <w:basedOn w:val="Normal"/>
    <w:uiPriority w:val="6"/>
    <w:rsid w:val="00B13F68"/>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B13F68"/>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B13F68"/>
    <w:rPr>
      <w:rFonts w:eastAsia="Calibri"/>
      <w:u w:val="single"/>
    </w:rPr>
  </w:style>
  <w:style w:type="paragraph" w:customStyle="1" w:styleId="Cards1">
    <w:name w:val="Cards1"/>
    <w:basedOn w:val="Normal"/>
    <w:link w:val="Cards1Char"/>
    <w:qFormat/>
    <w:rsid w:val="00B13F68"/>
    <w:pPr>
      <w:ind w:left="288"/>
    </w:pPr>
    <w:rPr>
      <w:rFonts w:ascii="Calibri" w:eastAsia="Times New Roman" w:hAnsi="Calibri" w:cs="Calibri"/>
      <w:szCs w:val="24"/>
      <w:u w:val="single"/>
    </w:rPr>
  </w:style>
  <w:style w:type="character" w:customStyle="1" w:styleId="Cards1Char">
    <w:name w:val="Cards1 Char"/>
    <w:basedOn w:val="DefaultParagraphFont"/>
    <w:link w:val="Cards1"/>
    <w:rsid w:val="00B13F68"/>
    <w:rPr>
      <w:rFonts w:ascii="Calibri" w:eastAsia="Times New Roman" w:hAnsi="Calibri" w:cs="Calibri"/>
      <w:szCs w:val="24"/>
      <w:u w:val="single"/>
    </w:rPr>
  </w:style>
  <w:style w:type="character" w:customStyle="1" w:styleId="regtext">
    <w:name w:val="regtext"/>
    <w:uiPriority w:val="99"/>
    <w:rsid w:val="00B13F68"/>
  </w:style>
  <w:style w:type="character" w:customStyle="1" w:styleId="SubtitleChar1">
    <w:name w:val="Subtitle Char1"/>
    <w:aliases w:val="Underlined card text Char1"/>
    <w:basedOn w:val="DefaultParagraphFont"/>
    <w:uiPriority w:val="11"/>
    <w:rsid w:val="00B13F68"/>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B13F68"/>
    <w:rPr>
      <w:rFonts w:cs="Calibri"/>
      <w:u w:val="single"/>
    </w:rPr>
  </w:style>
  <w:style w:type="character" w:customStyle="1" w:styleId="NoformattingChar">
    <w:name w:val="No formatting Char"/>
    <w:rsid w:val="00B13F68"/>
    <w:rPr>
      <w:rFonts w:ascii="Times New Roman" w:hAnsi="Times New Roman"/>
      <w:b/>
      <w:sz w:val="24"/>
    </w:rPr>
  </w:style>
  <w:style w:type="character" w:customStyle="1" w:styleId="CharacterStyle1">
    <w:name w:val="Character Style 1"/>
    <w:rsid w:val="00B13F68"/>
    <w:rPr>
      <w:sz w:val="18"/>
      <w:szCs w:val="18"/>
    </w:rPr>
  </w:style>
  <w:style w:type="character" w:customStyle="1" w:styleId="firstchar">
    <w:name w:val="firstchar"/>
    <w:rsid w:val="00B13F68"/>
  </w:style>
  <w:style w:type="paragraph" w:customStyle="1" w:styleId="TableContents">
    <w:name w:val="Table Contents"/>
    <w:basedOn w:val="Normal"/>
    <w:rsid w:val="00B13F68"/>
    <w:pPr>
      <w:suppressLineNumbers/>
      <w:suppressAutoHyphens/>
      <w:spacing w:after="200" w:line="276" w:lineRule="auto"/>
    </w:pPr>
    <w:rPr>
      <w:rFonts w:cs="Calibri"/>
      <w:lang w:eastAsia="ar-SA"/>
    </w:rPr>
  </w:style>
  <w:style w:type="paragraph" w:customStyle="1" w:styleId="Style14">
    <w:name w:val="Style14"/>
    <w:basedOn w:val="Normal"/>
    <w:rsid w:val="00B13F68"/>
    <w:pPr>
      <w:widowControl w:val="0"/>
      <w:autoSpaceDE w:val="0"/>
      <w:autoSpaceDN w:val="0"/>
      <w:adjustRightInd w:val="0"/>
      <w:spacing w:line="278" w:lineRule="exact"/>
      <w:jc w:val="both"/>
    </w:pPr>
    <w:rPr>
      <w:rFonts w:cs="Calibri"/>
      <w:sz w:val="24"/>
      <w:szCs w:val="24"/>
    </w:rPr>
  </w:style>
  <w:style w:type="paragraph" w:customStyle="1" w:styleId="Style18">
    <w:name w:val="Style18"/>
    <w:basedOn w:val="Normal"/>
    <w:rsid w:val="00B13F68"/>
    <w:pPr>
      <w:widowControl w:val="0"/>
      <w:autoSpaceDE w:val="0"/>
      <w:autoSpaceDN w:val="0"/>
      <w:adjustRightInd w:val="0"/>
      <w:spacing w:line="269" w:lineRule="exact"/>
    </w:pPr>
    <w:rPr>
      <w:rFonts w:cs="Calibri"/>
      <w:sz w:val="24"/>
      <w:szCs w:val="24"/>
    </w:rPr>
  </w:style>
  <w:style w:type="character" w:customStyle="1" w:styleId="TagsChar">
    <w:name w:val="Tags Char"/>
    <w:aliases w:val="Heading 2 Char1 Char Char Char1,Heading 2 Char Char1 Cha,Cite Char,cite_tag Char,Card Char1"/>
    <w:qFormat/>
    <w:rsid w:val="00B13F68"/>
    <w:rPr>
      <w:rFonts w:ascii="SimSun" w:eastAsia="SimSun" w:hAnsi="SimSun" w:cs="Arial" w:hint="eastAsia"/>
      <w:b/>
      <w:bCs/>
      <w:iCs/>
      <w:noProof w:val="0"/>
      <w:sz w:val="22"/>
      <w:szCs w:val="16"/>
      <w:lang w:val="en-US" w:eastAsia="zh-CN" w:bidi="ar-SA"/>
    </w:rPr>
  </w:style>
  <w:style w:type="character" w:customStyle="1" w:styleId="FontStyle177">
    <w:name w:val="Font Style177"/>
    <w:rsid w:val="00B13F68"/>
    <w:rPr>
      <w:rFonts w:ascii="Times New Roman" w:hAnsi="Times New Roman" w:cs="Times New Roman" w:hint="default"/>
      <w:sz w:val="20"/>
      <w:szCs w:val="20"/>
    </w:rPr>
  </w:style>
  <w:style w:type="character" w:customStyle="1" w:styleId="FontStyle175">
    <w:name w:val="Font Style175"/>
    <w:rsid w:val="00B13F68"/>
    <w:rPr>
      <w:rFonts w:ascii="Arial Narrow" w:hAnsi="Arial Narrow" w:cs="Arial Narrow" w:hint="default"/>
      <w:sz w:val="16"/>
      <w:szCs w:val="16"/>
    </w:rPr>
  </w:style>
  <w:style w:type="character" w:customStyle="1" w:styleId="FontStyle176">
    <w:name w:val="Font Style176"/>
    <w:rsid w:val="00B13F68"/>
    <w:rPr>
      <w:rFonts w:ascii="Times New Roman" w:hAnsi="Times New Roman" w:cs="Times New Roman" w:hint="default"/>
      <w:sz w:val="16"/>
      <w:szCs w:val="16"/>
    </w:rPr>
  </w:style>
  <w:style w:type="character" w:customStyle="1" w:styleId="FontStyle140">
    <w:name w:val="Font Style140"/>
    <w:rsid w:val="00B13F68"/>
    <w:rPr>
      <w:rFonts w:ascii="Times New Roman" w:hAnsi="Times New Roman" w:cs="Times New Roman" w:hint="default"/>
      <w:b/>
      <w:bCs/>
      <w:sz w:val="16"/>
      <w:szCs w:val="16"/>
    </w:rPr>
  </w:style>
  <w:style w:type="character" w:customStyle="1" w:styleId="FontStyle178">
    <w:name w:val="Font Style178"/>
    <w:rsid w:val="00B13F68"/>
    <w:rPr>
      <w:rFonts w:ascii="Times New Roman" w:hAnsi="Times New Roman" w:cs="Times New Roman" w:hint="default"/>
      <w:sz w:val="18"/>
      <w:szCs w:val="18"/>
    </w:rPr>
  </w:style>
  <w:style w:type="character" w:customStyle="1" w:styleId="FontStyle159">
    <w:name w:val="Font Style159"/>
    <w:rsid w:val="00B13F68"/>
    <w:rPr>
      <w:rFonts w:ascii="Arial Narrow" w:hAnsi="Arial Narrow" w:cs="Arial Narrow" w:hint="default"/>
      <w:b/>
      <w:bCs/>
      <w:sz w:val="20"/>
      <w:szCs w:val="20"/>
    </w:rPr>
  </w:style>
  <w:style w:type="character" w:customStyle="1" w:styleId="FontStyle160">
    <w:name w:val="Font Style160"/>
    <w:rsid w:val="00B13F68"/>
    <w:rPr>
      <w:rFonts w:ascii="Times New Roman" w:hAnsi="Times New Roman" w:cs="Times New Roman" w:hint="default"/>
      <w:b/>
      <w:bCs/>
      <w:sz w:val="20"/>
      <w:szCs w:val="20"/>
    </w:rPr>
  </w:style>
  <w:style w:type="character" w:customStyle="1" w:styleId="bold">
    <w:name w:val="bold"/>
    <w:rsid w:val="00B13F68"/>
  </w:style>
  <w:style w:type="character" w:customStyle="1" w:styleId="StylecitecitesCharCharHeading3Char1CharCitationCharChar1">
    <w:name w:val="Style citecites Char CharHeading 3 Char1 CharCitation Char Char1..."/>
    <w:rsid w:val="00B13F68"/>
    <w:rPr>
      <w:rFonts w:ascii="Times New Roman" w:hAnsi="Times New Roman"/>
      <w:b/>
      <w:bCs/>
      <w:sz w:val="24"/>
      <w:u w:val="none"/>
    </w:rPr>
  </w:style>
  <w:style w:type="character" w:customStyle="1" w:styleId="Style12ptBoldUnderline">
    <w:name w:val="Style 12 pt Bold Underline"/>
    <w:rsid w:val="00B13F68"/>
    <w:rPr>
      <w:b/>
      <w:bCs/>
      <w:sz w:val="24"/>
      <w:u w:val="none"/>
    </w:rPr>
  </w:style>
  <w:style w:type="character" w:customStyle="1" w:styleId="StyleBlackUnderline1">
    <w:name w:val="Style Black Underline1"/>
    <w:rsid w:val="00B13F68"/>
    <w:rPr>
      <w:rFonts w:ascii="Times New Roman" w:hAnsi="Times New Roman"/>
      <w:b w:val="0"/>
      <w:color w:val="000000"/>
      <w:sz w:val="20"/>
      <w:u w:val="single"/>
    </w:rPr>
  </w:style>
  <w:style w:type="character" w:customStyle="1" w:styleId="StyleUnderline1">
    <w:name w:val="Style Underline1"/>
    <w:rsid w:val="00B13F68"/>
    <w:rPr>
      <w:rFonts w:ascii="Times New Roman" w:hAnsi="Times New Roman"/>
      <w:b/>
      <w:sz w:val="20"/>
      <w:u w:val="single"/>
    </w:rPr>
  </w:style>
  <w:style w:type="character" w:customStyle="1" w:styleId="StyleUnderlineBorderSinglesolidlineAuto05ptLinew">
    <w:name w:val="Style Underline Border: : (Single solid line Auto  0.5 pt Line w..."/>
    <w:rsid w:val="00B13F68"/>
    <w:rPr>
      <w:rFonts w:ascii="Times New Roman" w:hAnsi="Times New Roman"/>
      <w:b/>
      <w:sz w:val="20"/>
      <w:u w:val="single"/>
      <w:bdr w:val="single" w:sz="4" w:space="0" w:color="auto"/>
    </w:rPr>
  </w:style>
  <w:style w:type="character" w:customStyle="1" w:styleId="StyleUnderline">
    <w:name w:val="Style Underline"/>
    <w:rsid w:val="00B13F68"/>
    <w:rPr>
      <w:rFonts w:ascii="Times New Roman" w:hAnsi="Times New Roman"/>
      <w:b w:val="0"/>
      <w:sz w:val="20"/>
      <w:u w:val="single"/>
    </w:rPr>
  </w:style>
  <w:style w:type="paragraph" w:customStyle="1" w:styleId="BodyA">
    <w:name w:val="Body A"/>
    <w:rsid w:val="00B13F68"/>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B13F68"/>
    <w:rPr>
      <w:rFonts w:ascii="Arial Narrow" w:hAnsi="Arial Narrow"/>
      <w:sz w:val="12"/>
      <w:szCs w:val="24"/>
    </w:rPr>
  </w:style>
  <w:style w:type="paragraph" w:customStyle="1" w:styleId="MicroText">
    <w:name w:val="MicroText"/>
    <w:basedOn w:val="Normal"/>
    <w:next w:val="Normal"/>
    <w:link w:val="MicroTextChar"/>
    <w:rsid w:val="00B13F68"/>
    <w:rPr>
      <w:rFonts w:ascii="Arial Narrow" w:hAnsi="Arial Narrow" w:cstheme="minorBidi"/>
      <w:sz w:val="12"/>
      <w:szCs w:val="24"/>
    </w:rPr>
  </w:style>
  <w:style w:type="character" w:customStyle="1" w:styleId="StyleunderlineNotBold">
    <w:name w:val="Style underline + Not Bold"/>
    <w:rsid w:val="00B13F68"/>
    <w:rPr>
      <w:rFonts w:ascii="Times New Roman" w:hAnsi="Times New Roman"/>
      <w:b w:val="0"/>
      <w:sz w:val="20"/>
      <w:u w:val="single"/>
    </w:rPr>
  </w:style>
  <w:style w:type="character" w:customStyle="1" w:styleId="StyleBoldUnderline1">
    <w:name w:val="Style Bold Underline1"/>
    <w:basedOn w:val="DefaultParagraphFont"/>
    <w:rsid w:val="00B13F68"/>
    <w:rPr>
      <w:b w:val="0"/>
      <w:bCs/>
      <w:u w:val="single"/>
    </w:rPr>
  </w:style>
  <w:style w:type="character" w:customStyle="1" w:styleId="Style8ptBold">
    <w:name w:val="Style 8 pt Bold"/>
    <w:basedOn w:val="DefaultParagraphFont"/>
    <w:rsid w:val="00B13F68"/>
    <w:rPr>
      <w:b w:val="0"/>
      <w:bCs/>
      <w:sz w:val="16"/>
    </w:rPr>
  </w:style>
  <w:style w:type="character" w:customStyle="1" w:styleId="StyleStyleBoldUnderlineUnderlineapple-style-span6ptKerna">
    <w:name w:val="Style Style Bold UnderlineUnderlineapple-style-span + 6 ptKern a..."/>
    <w:basedOn w:val="DefaultParagraphFont"/>
    <w:rsid w:val="00B13F68"/>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B13F68"/>
    <w:rPr>
      <w:rFonts w:ascii="Times New Roman" w:hAnsi="Times New Roman"/>
      <w:bCs/>
      <w:sz w:val="20"/>
      <w:u w:val="single"/>
    </w:rPr>
  </w:style>
  <w:style w:type="character" w:customStyle="1" w:styleId="BodyText2Char1">
    <w:name w:val="Body Text 2 Char1"/>
    <w:basedOn w:val="DefaultParagraphFont"/>
    <w:uiPriority w:val="99"/>
    <w:semiHidden/>
    <w:rsid w:val="00B13F68"/>
    <w:rPr>
      <w:rFonts w:ascii="Arial" w:hAnsi="Arial" w:cs="Arial"/>
    </w:rPr>
  </w:style>
  <w:style w:type="paragraph" w:customStyle="1" w:styleId="BBCite">
    <w:name w:val="BB Cite"/>
    <w:basedOn w:val="Normal"/>
    <w:autoRedefine/>
    <w:rsid w:val="00B13F68"/>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snapToGrid w:val="0"/>
      <w:color w:val="000000"/>
      <w:sz w:val="20"/>
      <w:szCs w:val="20"/>
    </w:rPr>
  </w:style>
  <w:style w:type="paragraph" w:customStyle="1" w:styleId="BBA">
    <w:name w:val="BB A"/>
    <w:basedOn w:val="Normal"/>
    <w:autoRedefine/>
    <w:rsid w:val="00B13F68"/>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aps/>
      <w:snapToGrid w:val="0"/>
      <w:color w:val="000000"/>
      <w:sz w:val="20"/>
      <w:szCs w:val="18"/>
    </w:rPr>
  </w:style>
  <w:style w:type="paragraph" w:customStyle="1" w:styleId="FQEntries">
    <w:name w:val="FQ Entries"/>
    <w:basedOn w:val="Heading1"/>
    <w:link w:val="FQEntriesChar"/>
    <w:autoRedefine/>
    <w:qFormat/>
    <w:rsid w:val="00B13F68"/>
    <w:pPr>
      <w:keepNext w:val="0"/>
      <w:keepLines w:val="0"/>
      <w:pageBreakBefore w:val="0"/>
      <w:spacing w:before="120" w:after="200" w:line="276" w:lineRule="auto"/>
      <w:jc w:val="both"/>
    </w:pPr>
    <w:rPr>
      <w:rFonts w:cs="Arial"/>
      <w:b w:val="0"/>
      <w:shadow/>
      <w:color w:val="365F91" w:themeColor="accent1" w:themeShade="BF"/>
      <w:kern w:val="36"/>
      <w:sz w:val="20"/>
      <w:szCs w:val="20"/>
    </w:rPr>
  </w:style>
  <w:style w:type="character" w:customStyle="1" w:styleId="FQEntriesChar">
    <w:name w:val="FQ Entries Char"/>
    <w:basedOn w:val="Heading1Char"/>
    <w:link w:val="FQEntries"/>
    <w:rsid w:val="00B13F68"/>
    <w:rPr>
      <w:rFonts w:ascii="Arial" w:eastAsiaTheme="majorEastAsia" w:hAnsi="Arial" w:cs="Arial"/>
      <w:b w:val="0"/>
      <w:bCs/>
      <w:shadow/>
      <w:color w:val="365F91" w:themeColor="accent1" w:themeShade="BF"/>
      <w:kern w:val="36"/>
      <w:sz w:val="20"/>
      <w:szCs w:val="20"/>
    </w:rPr>
  </w:style>
  <w:style w:type="paragraph" w:customStyle="1" w:styleId="Ryan6">
    <w:name w:val="Ryan6"/>
    <w:basedOn w:val="PlainText"/>
    <w:autoRedefine/>
    <w:rsid w:val="00B13F68"/>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B13F68"/>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B13F68"/>
    <w:rPr>
      <w:rFonts w:ascii="Consolas" w:hAnsi="Consolas" w:cs="Consolas"/>
      <w:sz w:val="21"/>
      <w:szCs w:val="21"/>
    </w:rPr>
  </w:style>
  <w:style w:type="paragraph" w:customStyle="1" w:styleId="StyleBBAAuto">
    <w:name w:val="Style BB A + Auto"/>
    <w:basedOn w:val="BBA"/>
    <w:link w:val="StyleBBAAutoChar"/>
    <w:autoRedefine/>
    <w:rsid w:val="00B13F68"/>
    <w:pPr>
      <w:jc w:val="both"/>
    </w:pPr>
    <w:rPr>
      <w:color w:val="auto"/>
      <w:lang w:val="x-none" w:eastAsia="x-none"/>
    </w:rPr>
  </w:style>
  <w:style w:type="character" w:customStyle="1" w:styleId="StyleBBAAutoChar">
    <w:name w:val="Style BB A + Auto Char"/>
    <w:link w:val="StyleBBAAuto"/>
    <w:rsid w:val="00B13F68"/>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B13F68"/>
    <w:pPr>
      <w:keepNext/>
      <w:keepLines/>
      <w:widowControl w:val="0"/>
      <w:numPr>
        <w:numId w:val="3"/>
      </w:numPr>
      <w:tabs>
        <w:tab w:val="left" w:pos="8280"/>
      </w:tabs>
      <w:autoSpaceDE w:val="0"/>
      <w:autoSpaceDN w:val="0"/>
      <w:adjustRightInd w:val="0"/>
      <w:spacing w:before="100" w:after="200" w:line="276" w:lineRule="auto"/>
      <w:outlineLvl w:val="0"/>
    </w:pPr>
    <w:rPr>
      <w:rFonts w:ascii="Times New Roman" w:eastAsia="Times New Roman" w:hAnsi="Times New Roman"/>
      <w:caps/>
      <w:snapToGrid w:val="0"/>
      <w:sz w:val="20"/>
      <w:szCs w:val="18"/>
    </w:rPr>
  </w:style>
  <w:style w:type="paragraph" w:customStyle="1" w:styleId="StyleBBTopAuto">
    <w:name w:val="Style BBTop + Auto"/>
    <w:basedOn w:val="Normal"/>
    <w:autoRedefine/>
    <w:rsid w:val="00B13F68"/>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b/>
      <w:bCs/>
      <w:caps/>
      <w:sz w:val="20"/>
      <w:szCs w:val="18"/>
    </w:rPr>
  </w:style>
  <w:style w:type="paragraph" w:customStyle="1" w:styleId="StyleBBThesisAuto">
    <w:name w:val="Style BB Thesis + Auto"/>
    <w:basedOn w:val="Normal"/>
    <w:autoRedefine/>
    <w:rsid w:val="00B13F68"/>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snapToGrid w:val="0"/>
      <w:sz w:val="20"/>
      <w:szCs w:val="18"/>
    </w:rPr>
  </w:style>
  <w:style w:type="paragraph" w:customStyle="1" w:styleId="Style1Expanded">
    <w:name w:val="Style1 Expanded"/>
    <w:basedOn w:val="Normal"/>
    <w:link w:val="Style1ExpandedChar"/>
    <w:autoRedefine/>
    <w:qFormat/>
    <w:rsid w:val="00B13F68"/>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bCs/>
      <w:snapToGrid w:val="0"/>
      <w:color w:val="000000"/>
      <w:sz w:val="20"/>
      <w:szCs w:val="18"/>
      <w:lang w:val="x-none" w:eastAsia="x-none"/>
    </w:rPr>
  </w:style>
  <w:style w:type="character" w:customStyle="1" w:styleId="Style1ExpandedChar">
    <w:name w:val="Style1 Expanded Char"/>
    <w:basedOn w:val="DefaultParagraphFont"/>
    <w:link w:val="Style1Expanded"/>
    <w:rsid w:val="00B13F68"/>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B13F68"/>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olor w:val="395D5C"/>
      <w:sz w:val="20"/>
      <w:szCs w:val="20"/>
      <w:shd w:val="clear" w:color="auto" w:fill="FFFFFF"/>
    </w:rPr>
  </w:style>
  <w:style w:type="paragraph" w:customStyle="1" w:styleId="BBText">
    <w:name w:val="BB Text"/>
    <w:basedOn w:val="Normal"/>
    <w:autoRedefine/>
    <w:rsid w:val="00B13F68"/>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snapToGrid w:val="0"/>
      <w:color w:val="000000"/>
      <w:sz w:val="20"/>
      <w:szCs w:val="20"/>
    </w:rPr>
  </w:style>
  <w:style w:type="paragraph" w:customStyle="1" w:styleId="BB1">
    <w:name w:val="BB 1"/>
    <w:basedOn w:val="Normal"/>
    <w:autoRedefine/>
    <w:rsid w:val="00B13F68"/>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B13F68"/>
    <w:pPr>
      <w:keepLines/>
      <w:widowControl w:val="0"/>
      <w:tabs>
        <w:tab w:val="left" w:pos="1260"/>
        <w:tab w:val="left" w:pos="4410"/>
      </w:tabs>
      <w:jc w:val="both"/>
    </w:pPr>
    <w:rPr>
      <w:rFonts w:ascii="Times New Roman" w:eastAsia="Times New Roman" w:hAnsi="Times New Roman"/>
      <w:snapToGrid w:val="0"/>
      <w:sz w:val="16"/>
      <w:szCs w:val="16"/>
    </w:rPr>
  </w:style>
  <w:style w:type="paragraph" w:customStyle="1" w:styleId="StyleCNH10ptBefore12pt">
    <w:name w:val="Style CN H + 10 pt Before:  12 pt"/>
    <w:basedOn w:val="Normal"/>
    <w:rsid w:val="00B13F68"/>
    <w:pPr>
      <w:keepNext/>
      <w:keepLines/>
      <w:spacing w:before="200" w:line="200" w:lineRule="exact"/>
      <w:ind w:left="432" w:hanging="432"/>
    </w:pPr>
    <w:rPr>
      <w:rFonts w:ascii="Times New Roman" w:eastAsia="Times New Roman" w:hAnsi="Times New Roman"/>
      <w:b/>
      <w:bCs/>
      <w:caps/>
      <w:snapToGrid w:val="0"/>
      <w:sz w:val="20"/>
      <w:szCs w:val="20"/>
    </w:rPr>
  </w:style>
  <w:style w:type="paragraph" w:customStyle="1" w:styleId="StyleCNIPatternClearWhite">
    <w:name w:val="Style CN I + Pattern: Clear (White)"/>
    <w:basedOn w:val="Normal"/>
    <w:autoRedefine/>
    <w:rsid w:val="00B13F68"/>
    <w:pPr>
      <w:keepLines/>
      <w:shd w:val="clear" w:color="auto" w:fill="FFFFFF"/>
      <w:spacing w:before="60" w:line="200" w:lineRule="exact"/>
      <w:ind w:left="576"/>
    </w:pPr>
    <w:rPr>
      <w:rFonts w:ascii="Times New Roman" w:eastAsia="Times New Roman" w:hAnsi="Times New Roman"/>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B13F68"/>
    <w:pPr>
      <w:keepLines/>
      <w:shd w:val="clear" w:color="auto" w:fill="FFFFFF"/>
      <w:tabs>
        <w:tab w:val="left" w:pos="3870"/>
      </w:tabs>
      <w:spacing w:before="60" w:line="170" w:lineRule="exact"/>
      <w:ind w:left="504" w:hanging="288"/>
    </w:pPr>
    <w:rPr>
      <w:rFonts w:ascii="Times New Roman" w:eastAsia="Times New Roman" w:hAnsi="Times New Roman"/>
      <w:snapToGrid w:val="0"/>
      <w:sz w:val="16"/>
      <w:szCs w:val="20"/>
    </w:rPr>
  </w:style>
  <w:style w:type="paragraph" w:customStyle="1" w:styleId="Ryan3">
    <w:name w:val="Ryan3"/>
    <w:basedOn w:val="Normal"/>
    <w:link w:val="Ryan3Char"/>
    <w:autoRedefine/>
    <w:rsid w:val="00B13F68"/>
    <w:pPr>
      <w:keepNext/>
      <w:keepLines/>
      <w:spacing w:before="120" w:line="200" w:lineRule="exact"/>
      <w:ind w:left="504" w:hanging="360"/>
      <w:outlineLvl w:val="0"/>
    </w:pPr>
    <w:rPr>
      <w:rFonts w:ascii="Times New Roman" w:eastAsia="Times New Roman" w:hAnsi="Times New Roman"/>
      <w:caps/>
      <w:sz w:val="20"/>
      <w:szCs w:val="24"/>
    </w:rPr>
  </w:style>
  <w:style w:type="character" w:customStyle="1" w:styleId="Ryan3Char">
    <w:name w:val="Ryan3 Char"/>
    <w:link w:val="Ryan3"/>
    <w:rsid w:val="00B13F68"/>
    <w:rPr>
      <w:rFonts w:ascii="Times New Roman" w:eastAsia="Times New Roman" w:hAnsi="Times New Roman" w:cs="Arial"/>
      <w:caps/>
      <w:sz w:val="20"/>
      <w:szCs w:val="24"/>
    </w:rPr>
  </w:style>
  <w:style w:type="paragraph" w:customStyle="1" w:styleId="Style3a">
    <w:name w:val="Style3a"/>
    <w:basedOn w:val="Ryan3"/>
    <w:autoRedefine/>
    <w:rsid w:val="00B13F68"/>
    <w:pPr>
      <w:numPr>
        <w:numId w:val="4"/>
      </w:numPr>
      <w:ind w:left="1080"/>
    </w:pPr>
    <w:rPr>
      <w:caps w:val="0"/>
      <w:sz w:val="18"/>
      <w:szCs w:val="18"/>
    </w:rPr>
  </w:style>
  <w:style w:type="paragraph" w:customStyle="1" w:styleId="StyleRyan2TimesNewRoman">
    <w:name w:val="Style Ryan2 + Times New Roman"/>
    <w:basedOn w:val="Normal"/>
    <w:autoRedefine/>
    <w:rsid w:val="00B13F68"/>
    <w:pPr>
      <w:keepNext/>
      <w:keepLines/>
      <w:spacing w:before="240" w:line="240" w:lineRule="exact"/>
      <w:ind w:left="360" w:hanging="360"/>
    </w:pPr>
    <w:rPr>
      <w:rFonts w:ascii="Times New Roman" w:eastAsia="Times New Roman" w:hAnsi="Times New Roman"/>
      <w:bCs/>
      <w:caps/>
      <w:szCs w:val="24"/>
      <w:u w:val="single"/>
    </w:rPr>
  </w:style>
  <w:style w:type="paragraph" w:customStyle="1" w:styleId="RyanEvTop1">
    <w:name w:val="RyanEvTop1"/>
    <w:basedOn w:val="Normal"/>
    <w:autoRedefine/>
    <w:qFormat/>
    <w:rsid w:val="00B13F68"/>
    <w:pPr>
      <w:keepNext/>
      <w:keepLines/>
      <w:tabs>
        <w:tab w:val="left" w:pos="8640"/>
      </w:tabs>
      <w:ind w:left="648"/>
      <w:jc w:val="both"/>
    </w:pPr>
    <w:rPr>
      <w:rFonts w:ascii="Times New Roman" w:eastAsia="Times New Roman" w:hAnsi="Times New Roman"/>
      <w:sz w:val="20"/>
      <w:szCs w:val="20"/>
    </w:rPr>
  </w:style>
  <w:style w:type="paragraph" w:customStyle="1" w:styleId="RyanEvText1">
    <w:name w:val="RyanEvText1"/>
    <w:basedOn w:val="Normal"/>
    <w:autoRedefine/>
    <w:rsid w:val="00B13F68"/>
    <w:pPr>
      <w:keepLines/>
      <w:spacing w:line="190" w:lineRule="exact"/>
      <w:ind w:left="648" w:firstLine="360"/>
      <w:jc w:val="both"/>
    </w:pPr>
    <w:rPr>
      <w:rFonts w:ascii="Times New Roman" w:eastAsia="Times New Roman" w:hAnsi="Times New Roman"/>
      <w:sz w:val="18"/>
      <w:szCs w:val="18"/>
    </w:rPr>
  </w:style>
  <w:style w:type="paragraph" w:customStyle="1" w:styleId="text1">
    <w:name w:val="text1"/>
    <w:basedOn w:val="Normal"/>
    <w:autoRedefine/>
    <w:rsid w:val="00B13F68"/>
    <w:rPr>
      <w:rFonts w:ascii="Calibri" w:eastAsia="Times New Roman" w:hAnsi="Calibri" w:cs="Calibri"/>
      <w:sz w:val="20"/>
      <w:szCs w:val="20"/>
    </w:rPr>
  </w:style>
  <w:style w:type="paragraph" w:styleId="List">
    <w:name w:val="List"/>
    <w:basedOn w:val="Normal"/>
    <w:uiPriority w:val="99"/>
    <w:unhideWhenUsed/>
    <w:rsid w:val="00B13F68"/>
    <w:pPr>
      <w:contextualSpacing/>
    </w:pPr>
    <w:rPr>
      <w:rFonts w:cs="Calibri"/>
    </w:rPr>
  </w:style>
  <w:style w:type="character" w:customStyle="1" w:styleId="Strikethrough">
    <w:name w:val="Strikethrough"/>
    <w:basedOn w:val="DefaultParagraphFont"/>
    <w:rsid w:val="00B13F68"/>
    <w:rPr>
      <w:strike/>
    </w:rPr>
  </w:style>
  <w:style w:type="character" w:styleId="CommentReference">
    <w:name w:val="annotation reference"/>
    <w:basedOn w:val="DefaultParagraphFont"/>
    <w:uiPriority w:val="99"/>
    <w:unhideWhenUsed/>
    <w:rsid w:val="00B13F68"/>
    <w:rPr>
      <w:sz w:val="16"/>
      <w:szCs w:val="16"/>
    </w:rPr>
  </w:style>
  <w:style w:type="paragraph" w:styleId="CommentText">
    <w:name w:val="annotation text"/>
    <w:basedOn w:val="Normal"/>
    <w:link w:val="CommentTextChar"/>
    <w:uiPriority w:val="99"/>
    <w:unhideWhenUsed/>
    <w:rsid w:val="00B13F68"/>
    <w:rPr>
      <w:rFonts w:ascii="Calibri" w:hAnsi="Calibri" w:cs="Calibri"/>
      <w:szCs w:val="20"/>
    </w:rPr>
  </w:style>
  <w:style w:type="character" w:customStyle="1" w:styleId="CommentTextChar">
    <w:name w:val="Comment Text Char"/>
    <w:basedOn w:val="DefaultParagraphFont"/>
    <w:link w:val="CommentText"/>
    <w:uiPriority w:val="99"/>
    <w:rsid w:val="00B13F68"/>
    <w:rPr>
      <w:rFonts w:ascii="Calibri" w:hAnsi="Calibri" w:cs="Calibri"/>
      <w:szCs w:val="20"/>
    </w:rPr>
  </w:style>
  <w:style w:type="paragraph" w:styleId="CommentSubject">
    <w:name w:val="annotation subject"/>
    <w:basedOn w:val="CommentText"/>
    <w:next w:val="CommentText"/>
    <w:link w:val="CommentSubjectChar"/>
    <w:uiPriority w:val="99"/>
    <w:unhideWhenUsed/>
    <w:rsid w:val="00B13F68"/>
    <w:rPr>
      <w:b/>
      <w:bCs/>
    </w:rPr>
  </w:style>
  <w:style w:type="character" w:customStyle="1" w:styleId="CommentSubjectChar">
    <w:name w:val="Comment Subject Char"/>
    <w:basedOn w:val="CommentTextChar"/>
    <w:link w:val="CommentSubject"/>
    <w:uiPriority w:val="99"/>
    <w:rsid w:val="00B13F68"/>
    <w:rPr>
      <w:rFonts w:ascii="Calibri" w:hAnsi="Calibri" w:cs="Calibri"/>
      <w:b/>
      <w:bCs/>
      <w:szCs w:val="20"/>
    </w:rPr>
  </w:style>
  <w:style w:type="paragraph" w:customStyle="1" w:styleId="cardCharCharCharChar">
    <w:name w:val="card Char Char Char Char"/>
    <w:basedOn w:val="Normal"/>
    <w:link w:val="cardCharCharCharCharChar"/>
    <w:rsid w:val="00B13F68"/>
    <w:pPr>
      <w:widowControl w:val="0"/>
      <w:overflowPunct w:val="0"/>
      <w:autoSpaceDE w:val="0"/>
      <w:autoSpaceDN w:val="0"/>
      <w:adjustRightInd w:val="0"/>
      <w:ind w:left="288" w:right="288"/>
      <w:textAlignment w:val="baseline"/>
    </w:pPr>
    <w:rPr>
      <w:rFonts w:ascii="Calibri" w:hAnsi="Calibri" w:cs="Calibri"/>
      <w:szCs w:val="20"/>
    </w:rPr>
  </w:style>
  <w:style w:type="character" w:customStyle="1" w:styleId="cardCharCharCharCharChar">
    <w:name w:val="card Char Char Char Char Char"/>
    <w:basedOn w:val="DefaultParagraphFont"/>
    <w:link w:val="cardCharCharCharChar"/>
    <w:rsid w:val="00B13F68"/>
    <w:rPr>
      <w:rFonts w:ascii="Calibri" w:hAnsi="Calibri" w:cs="Calibri"/>
      <w:szCs w:val="20"/>
    </w:rPr>
  </w:style>
  <w:style w:type="character" w:customStyle="1" w:styleId="standardcontent">
    <w:name w:val="standardcontent"/>
    <w:basedOn w:val="DefaultParagraphFont"/>
    <w:rsid w:val="00B13F68"/>
  </w:style>
  <w:style w:type="character" w:customStyle="1" w:styleId="storyby">
    <w:name w:val="storyby"/>
    <w:basedOn w:val="DefaultParagraphFont"/>
    <w:rsid w:val="00B13F68"/>
  </w:style>
  <w:style w:type="paragraph" w:customStyle="1" w:styleId="LightGrid-Accent31">
    <w:name w:val="Light Grid - Accent 31"/>
    <w:basedOn w:val="Normal"/>
    <w:uiPriority w:val="34"/>
    <w:qFormat/>
    <w:rsid w:val="00B13F68"/>
    <w:pPr>
      <w:ind w:left="720"/>
      <w:contextualSpacing/>
    </w:pPr>
    <w:rPr>
      <w:rFonts w:ascii="Calibri" w:hAnsi="Calibri" w:cs="Calibri"/>
      <w:szCs w:val="20"/>
    </w:rPr>
  </w:style>
  <w:style w:type="character" w:customStyle="1" w:styleId="klink">
    <w:name w:val="klink"/>
    <w:basedOn w:val="DefaultParagraphFont"/>
    <w:rsid w:val="00B13F68"/>
  </w:style>
  <w:style w:type="character" w:customStyle="1" w:styleId="CharChar11">
    <w:name w:val="Char Char11"/>
    <w:basedOn w:val="DefaultParagraphFont"/>
    <w:rsid w:val="00B13F68"/>
    <w:rPr>
      <w:rFonts w:cs="Arial"/>
      <w:bCs/>
      <w:szCs w:val="26"/>
      <w:u w:val="single"/>
      <w:lang w:val="en-US" w:eastAsia="en-US" w:bidi="ar-SA"/>
    </w:rPr>
  </w:style>
  <w:style w:type="paragraph" w:customStyle="1" w:styleId="MinimizedText">
    <w:name w:val="Minimized Text"/>
    <w:link w:val="MinimizedTextChar"/>
    <w:rsid w:val="00B13F68"/>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
    <w:link w:val="MinimizedText"/>
    <w:rsid w:val="00B13F68"/>
    <w:rPr>
      <w:rFonts w:ascii="Calibri" w:eastAsia="SimSun" w:hAnsi="Calibri" w:cs="Calibri"/>
      <w:sz w:val="16"/>
      <w:szCs w:val="24"/>
      <w:lang w:eastAsia="zh-CN"/>
    </w:rPr>
  </w:style>
  <w:style w:type="paragraph" w:customStyle="1" w:styleId="AuthorDate">
    <w:name w:val="AuthorDate"/>
    <w:next w:val="Nothing"/>
    <w:rsid w:val="00B13F6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B13F68"/>
    <w:rPr>
      <w:rFonts w:ascii="Times New Roman" w:hAnsi="Times New Roman"/>
      <w:sz w:val="24"/>
      <w:u w:val="single"/>
      <w:lang w:val="en-US" w:eastAsia="en-US" w:bidi="ar-SA"/>
    </w:rPr>
  </w:style>
  <w:style w:type="character" w:customStyle="1" w:styleId="timestamp">
    <w:name w:val="timestamp"/>
    <w:basedOn w:val="DefaultParagraphFont"/>
    <w:rsid w:val="00B13F68"/>
  </w:style>
  <w:style w:type="paragraph" w:customStyle="1" w:styleId="Cardstyle">
    <w:name w:val="Cardstyle"/>
    <w:basedOn w:val="Normal"/>
    <w:next w:val="Normal"/>
    <w:rsid w:val="00B13F68"/>
    <w:rPr>
      <w:rFonts w:ascii="Calibri" w:hAnsi="Calibri" w:cs="Calibri"/>
      <w:sz w:val="24"/>
    </w:rPr>
  </w:style>
  <w:style w:type="paragraph" w:customStyle="1" w:styleId="Tagstyle">
    <w:name w:val="Tagstyle"/>
    <w:basedOn w:val="Normal"/>
    <w:next w:val="Normal"/>
    <w:rsid w:val="00B13F68"/>
    <w:rPr>
      <w:rFonts w:ascii="Calibri" w:hAnsi="Calibri" w:cs="Calibri"/>
      <w:b/>
      <w:sz w:val="24"/>
    </w:rPr>
  </w:style>
  <w:style w:type="character" w:customStyle="1" w:styleId="citationunderlineChar">
    <w:name w:val="citation/underline Char"/>
    <w:basedOn w:val="DefaultParagraphFont"/>
    <w:rsid w:val="00B13F68"/>
    <w:rPr>
      <w:b/>
      <w:sz w:val="24"/>
      <w:szCs w:val="24"/>
      <w:u w:val="single"/>
      <w:lang w:val="en-US" w:eastAsia="en-US" w:bidi="ar-SA"/>
    </w:rPr>
  </w:style>
  <w:style w:type="character" w:customStyle="1" w:styleId="BoldunderlineChar1">
    <w:name w:val="Bold/underline Char"/>
    <w:basedOn w:val="DefaultParagraphFont"/>
    <w:rsid w:val="00B13F68"/>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B13F68"/>
    <w:rPr>
      <w:rFonts w:eastAsia="SimSun"/>
      <w:sz w:val="16"/>
      <w:szCs w:val="24"/>
      <w:lang w:eastAsia="zh-CN"/>
    </w:rPr>
  </w:style>
  <w:style w:type="paragraph" w:customStyle="1" w:styleId="Minimize">
    <w:name w:val="Minimize"/>
    <w:basedOn w:val="card"/>
    <w:next w:val="Normal"/>
    <w:link w:val="MinimizeChar"/>
    <w:rsid w:val="00B13F68"/>
    <w:pPr>
      <w:widowControl w:val="0"/>
      <w:autoSpaceDE w:val="0"/>
      <w:autoSpaceDN w:val="0"/>
      <w:adjustRightInd w:val="0"/>
    </w:pPr>
    <w:rPr>
      <w:rFonts w:eastAsia="SimSun"/>
      <w:bCs w:val="0"/>
      <w:sz w:val="16"/>
      <w:szCs w:val="24"/>
      <w:u w:val="none"/>
      <w:lang w:eastAsia="zh-CN"/>
    </w:rPr>
  </w:style>
  <w:style w:type="character" w:customStyle="1" w:styleId="underlinetextchar">
    <w:name w:val="underlinetextchar"/>
    <w:basedOn w:val="DefaultParagraphFont"/>
    <w:rsid w:val="00B13F68"/>
  </w:style>
  <w:style w:type="character" w:customStyle="1" w:styleId="CharChar21">
    <w:name w:val="Char Char21"/>
    <w:basedOn w:val="DefaultParagraphFont"/>
    <w:rsid w:val="00B13F68"/>
    <w:rPr>
      <w:rFonts w:cs="Arial"/>
      <w:bCs/>
      <w:u w:val="thick"/>
      <w:lang w:val="en-US" w:eastAsia="en-US" w:bidi="ar-SA"/>
    </w:rPr>
  </w:style>
  <w:style w:type="character" w:customStyle="1" w:styleId="spipsurligne">
    <w:name w:val="spip_surligne"/>
    <w:basedOn w:val="DefaultParagraphFont"/>
    <w:rsid w:val="00B13F68"/>
  </w:style>
  <w:style w:type="character" w:customStyle="1" w:styleId="Style2Char">
    <w:name w:val="Style2 Char"/>
    <w:rsid w:val="00B13F68"/>
    <w:rPr>
      <w:rFonts w:ascii="Book Antiqua" w:hAnsi="Book Antiqua"/>
      <w:u w:val="thick"/>
      <w:lang w:val="en-US" w:eastAsia="en-US" w:bidi="ar-SA"/>
    </w:rPr>
  </w:style>
  <w:style w:type="character" w:customStyle="1" w:styleId="CircledChar">
    <w:name w:val="Circled Char"/>
    <w:basedOn w:val="DefaultParagraphFont"/>
    <w:rsid w:val="00B13F68"/>
    <w:rPr>
      <w:rFonts w:eastAsia="Calibri"/>
      <w:b/>
      <w:szCs w:val="24"/>
      <w:u w:val="single"/>
      <w:lang w:eastAsia="en-US"/>
    </w:rPr>
  </w:style>
  <w:style w:type="character" w:customStyle="1" w:styleId="CharChar1">
    <w:name w:val="Char Char1"/>
    <w:basedOn w:val="DefaultParagraphFont"/>
    <w:rsid w:val="00B13F68"/>
    <w:rPr>
      <w:rFonts w:eastAsia="SimSun"/>
      <w:b/>
      <w:bCs/>
      <w:sz w:val="24"/>
      <w:szCs w:val="26"/>
      <w:lang w:val="en-US" w:eastAsia="zh-CN" w:bidi="ar-SA"/>
    </w:rPr>
  </w:style>
  <w:style w:type="character" w:customStyle="1" w:styleId="maintextlarge">
    <w:name w:val="maintext_large"/>
    <w:basedOn w:val="DefaultParagraphFont"/>
    <w:rsid w:val="00B13F68"/>
  </w:style>
  <w:style w:type="character" w:customStyle="1" w:styleId="Bold-UnderlineCharCharChar">
    <w:name w:val="Bold-Underline Char Char Char"/>
    <w:rsid w:val="00B13F68"/>
    <w:rPr>
      <w:rFonts w:ascii="Times New Roman" w:eastAsia="Times New Roman" w:hAnsi="Times New Roman"/>
      <w:b/>
      <w:sz w:val="24"/>
      <w:szCs w:val="24"/>
      <w:u w:val="single"/>
    </w:rPr>
  </w:style>
  <w:style w:type="character" w:customStyle="1" w:styleId="reduce2">
    <w:name w:val="reduce2"/>
    <w:basedOn w:val="DefaultParagraphFont"/>
    <w:rsid w:val="00B13F68"/>
    <w:rPr>
      <w:rFonts w:ascii="Arial" w:hAnsi="Arial" w:cs="Arial"/>
      <w:color w:val="000000"/>
      <w:sz w:val="12"/>
      <w:szCs w:val="22"/>
    </w:rPr>
  </w:style>
  <w:style w:type="character" w:customStyle="1" w:styleId="box0">
    <w:name w:val="box"/>
    <w:basedOn w:val="DefaultParagraphFont"/>
    <w:rsid w:val="00B13F68"/>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B13F68"/>
    <w:pPr>
      <w:jc w:val="center"/>
      <w:outlineLvl w:val="0"/>
    </w:pPr>
    <w:rPr>
      <w:rFonts w:cs="Calibri"/>
      <w:b/>
      <w:sz w:val="28"/>
    </w:rPr>
  </w:style>
  <w:style w:type="paragraph" w:customStyle="1" w:styleId="BlockHeaderHidden">
    <w:name w:val="Block Header Hidden"/>
    <w:basedOn w:val="Normal"/>
    <w:autoRedefine/>
    <w:rsid w:val="00B13F68"/>
    <w:pPr>
      <w:jc w:val="center"/>
    </w:pPr>
    <w:rPr>
      <w:rFonts w:cs="Calibri"/>
      <w:b/>
      <w:sz w:val="28"/>
    </w:rPr>
  </w:style>
  <w:style w:type="character" w:customStyle="1" w:styleId="AuthorDateChar">
    <w:name w:val="AuthorDate Char"/>
    <w:basedOn w:val="DefaultParagraphFont"/>
    <w:rsid w:val="00B13F68"/>
    <w:rPr>
      <w:rFonts w:ascii="Times New Roman" w:hAnsi="Times New Roman"/>
      <w:b/>
      <w:sz w:val="24"/>
      <w:u w:val="single"/>
      <w:lang w:val="en-US" w:eastAsia="en-US" w:bidi="ar-SA"/>
    </w:rPr>
  </w:style>
  <w:style w:type="character" w:customStyle="1" w:styleId="subscript1">
    <w:name w:val="subscript1"/>
    <w:basedOn w:val="DefaultParagraphFont"/>
    <w:rsid w:val="00B13F68"/>
  </w:style>
  <w:style w:type="character" w:customStyle="1" w:styleId="BlockHeadingsChar">
    <w:name w:val="Block Headings Char"/>
    <w:basedOn w:val="DefaultParagraphFont"/>
    <w:rsid w:val="00B13F68"/>
    <w:rPr>
      <w:rFonts w:ascii="Times New Roman" w:hAnsi="Times New Roman"/>
      <w:b/>
      <w:sz w:val="28"/>
      <w:lang w:val="en-US" w:eastAsia="en-US" w:bidi="ar-SA"/>
    </w:rPr>
  </w:style>
  <w:style w:type="character" w:customStyle="1" w:styleId="BlockHeaderHiddenChar">
    <w:name w:val="Block Header Hidden Char"/>
    <w:basedOn w:val="DefaultParagraphFont"/>
    <w:rsid w:val="00B13F68"/>
    <w:rPr>
      <w:rFonts w:ascii="Times New Roman" w:hAnsi="Times New Roman"/>
      <w:b/>
      <w:sz w:val="28"/>
      <w:lang w:val="en-US" w:eastAsia="en-US" w:bidi="ar-SA"/>
    </w:rPr>
  </w:style>
  <w:style w:type="character" w:customStyle="1" w:styleId="CardsHighlight">
    <w:name w:val="Cards Highlight"/>
    <w:basedOn w:val="DefaultParagraphFont"/>
    <w:rsid w:val="00B13F68"/>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B13F68"/>
  </w:style>
  <w:style w:type="character" w:customStyle="1" w:styleId="articlehead">
    <w:name w:val="articlehead"/>
    <w:basedOn w:val="DefaultParagraphFont"/>
    <w:rsid w:val="00B13F68"/>
  </w:style>
  <w:style w:type="character" w:customStyle="1" w:styleId="blsp-spelling-error">
    <w:name w:val="blsp-spelling-error"/>
    <w:basedOn w:val="DefaultParagraphFont"/>
    <w:rsid w:val="00B13F68"/>
  </w:style>
  <w:style w:type="character" w:customStyle="1" w:styleId="StyleTimesNewRoman12ptBold">
    <w:name w:val="Style Times New Roman 12 pt Bold"/>
    <w:rsid w:val="00B13F68"/>
    <w:rPr>
      <w:rFonts w:ascii="Times New Roman" w:hAnsi="Times New Roman"/>
      <w:b/>
      <w:bCs/>
      <w:sz w:val="24"/>
    </w:rPr>
  </w:style>
  <w:style w:type="character" w:customStyle="1" w:styleId="commentstext">
    <w:name w:val="comments_text"/>
    <w:basedOn w:val="DefaultParagraphFont"/>
    <w:rsid w:val="00B13F68"/>
  </w:style>
  <w:style w:type="paragraph" w:customStyle="1" w:styleId="loose">
    <w:name w:val="loose"/>
    <w:basedOn w:val="Normal"/>
    <w:rsid w:val="00B13F68"/>
    <w:pPr>
      <w:spacing w:before="100" w:beforeAutospacing="1" w:after="100" w:afterAutospacing="1"/>
    </w:pPr>
    <w:rPr>
      <w:rFonts w:ascii="Calibri" w:hAnsi="Calibri" w:cs="Calibri"/>
      <w:sz w:val="24"/>
    </w:rPr>
  </w:style>
  <w:style w:type="paragraph" w:customStyle="1" w:styleId="Cardcite">
    <w:name w:val="Card cite"/>
    <w:basedOn w:val="PlainText"/>
    <w:rsid w:val="00B13F68"/>
    <w:pPr>
      <w:spacing w:after="0" w:line="240" w:lineRule="auto"/>
    </w:pPr>
    <w:rPr>
      <w:rFonts w:ascii="Courier New" w:hAnsi="Courier New" w:cs="Courier New"/>
      <w:sz w:val="20"/>
      <w:szCs w:val="20"/>
    </w:rPr>
  </w:style>
  <w:style w:type="character" w:customStyle="1" w:styleId="CharacterStyle2">
    <w:name w:val="Character Style 2"/>
    <w:rsid w:val="00B13F68"/>
    <w:rPr>
      <w:spacing w:val="10"/>
      <w:sz w:val="20"/>
      <w:szCs w:val="20"/>
    </w:rPr>
  </w:style>
  <w:style w:type="paragraph" w:customStyle="1" w:styleId="pagpag2">
    <w:name w:val="pagpag2"/>
    <w:basedOn w:val="Normal"/>
    <w:rsid w:val="00B13F68"/>
    <w:pPr>
      <w:spacing w:beforeLines="1" w:afterLines="1"/>
    </w:pPr>
    <w:rPr>
      <w:rFonts w:ascii="Times" w:hAnsi="Times" w:cs="Calibri"/>
      <w:szCs w:val="20"/>
    </w:rPr>
  </w:style>
  <w:style w:type="character" w:customStyle="1" w:styleId="article">
    <w:name w:val="article"/>
    <w:basedOn w:val="DefaultParagraphFont"/>
    <w:rsid w:val="00B13F68"/>
  </w:style>
  <w:style w:type="character" w:customStyle="1" w:styleId="il">
    <w:name w:val="il"/>
    <w:basedOn w:val="DefaultParagraphFont"/>
    <w:rsid w:val="00B13F68"/>
  </w:style>
  <w:style w:type="character" w:customStyle="1" w:styleId="blue">
    <w:name w:val="blue"/>
    <w:basedOn w:val="DefaultParagraphFont"/>
    <w:rsid w:val="00B13F68"/>
  </w:style>
  <w:style w:type="character" w:customStyle="1" w:styleId="italic">
    <w:name w:val="italic"/>
    <w:basedOn w:val="DefaultParagraphFont"/>
    <w:rsid w:val="00B13F68"/>
    <w:rPr>
      <w:rFonts w:cs="Times New Roman"/>
    </w:rPr>
  </w:style>
  <w:style w:type="character" w:customStyle="1" w:styleId="ff2">
    <w:name w:val="ff2"/>
    <w:basedOn w:val="DefaultParagraphFont"/>
    <w:rsid w:val="00B13F68"/>
  </w:style>
  <w:style w:type="character" w:customStyle="1" w:styleId="ib">
    <w:name w:val="ib"/>
    <w:basedOn w:val="DefaultParagraphFont"/>
    <w:rsid w:val="00B13F68"/>
  </w:style>
  <w:style w:type="paragraph" w:customStyle="1" w:styleId="CardStyle0">
    <w:name w:val="Card Style"/>
    <w:basedOn w:val="Normal"/>
    <w:rsid w:val="00B13F68"/>
    <w:rPr>
      <w:rFonts w:ascii="Calibri" w:hAnsi="Calibri" w:cs="Calibri"/>
    </w:rPr>
  </w:style>
  <w:style w:type="paragraph" w:customStyle="1" w:styleId="plff6">
    <w:name w:val="pl ff6"/>
    <w:basedOn w:val="Normal"/>
    <w:rsid w:val="00B13F68"/>
    <w:pPr>
      <w:spacing w:beforeLines="1" w:afterLines="1"/>
    </w:pPr>
    <w:rPr>
      <w:rFonts w:ascii="Times" w:hAnsi="Times" w:cs="Calibri"/>
      <w:szCs w:val="20"/>
    </w:rPr>
  </w:style>
  <w:style w:type="character" w:customStyle="1" w:styleId="ff6">
    <w:name w:val="ff6"/>
    <w:basedOn w:val="DefaultParagraphFont"/>
    <w:rsid w:val="00B13F68"/>
  </w:style>
  <w:style w:type="paragraph" w:customStyle="1" w:styleId="TagStyle0">
    <w:name w:val="Tag Style"/>
    <w:basedOn w:val="CardStyle0"/>
    <w:rsid w:val="00B13F68"/>
    <w:rPr>
      <w:b/>
      <w:sz w:val="24"/>
    </w:rPr>
  </w:style>
  <w:style w:type="paragraph" w:customStyle="1" w:styleId="HeaderStyle">
    <w:name w:val="Header Style"/>
    <w:basedOn w:val="TagStyle0"/>
    <w:rsid w:val="00B13F68"/>
    <w:pPr>
      <w:jc w:val="center"/>
    </w:pPr>
    <w:rPr>
      <w:u w:val="single"/>
    </w:rPr>
  </w:style>
  <w:style w:type="paragraph" w:customStyle="1" w:styleId="HeaderFormat">
    <w:name w:val="Header Format"/>
    <w:basedOn w:val="Normal"/>
    <w:rsid w:val="00B13F68"/>
    <w:pPr>
      <w:jc w:val="center"/>
    </w:pPr>
    <w:rPr>
      <w:rFonts w:ascii="Calibri" w:hAnsi="Calibri" w:cs="Calibri"/>
      <w:b/>
      <w:sz w:val="24"/>
      <w:u w:val="single"/>
    </w:rPr>
  </w:style>
  <w:style w:type="paragraph" w:customStyle="1" w:styleId="TagFormat">
    <w:name w:val="Tag Format"/>
    <w:basedOn w:val="Normal"/>
    <w:rsid w:val="00B13F68"/>
    <w:rPr>
      <w:rFonts w:ascii="Calibri" w:hAnsi="Calibri" w:cs="Calibri"/>
      <w:b/>
      <w:sz w:val="24"/>
    </w:rPr>
  </w:style>
  <w:style w:type="paragraph" w:customStyle="1" w:styleId="CardFormat">
    <w:name w:val="Card Format"/>
    <w:basedOn w:val="Normal"/>
    <w:rsid w:val="00B13F68"/>
    <w:rPr>
      <w:rFonts w:ascii="Calibri" w:hAnsi="Calibri" w:cs="Calibri"/>
    </w:rPr>
  </w:style>
  <w:style w:type="paragraph" w:customStyle="1" w:styleId="Cardtext1">
    <w:name w:val="Card text"/>
    <w:link w:val="CardtextChar2"/>
    <w:rsid w:val="00B13F68"/>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B13F68"/>
    <w:rPr>
      <w:rFonts w:ascii="Arial Narrow" w:eastAsia="Times New Roman" w:hAnsi="Arial Narrow" w:cs="Times New Roman"/>
      <w:sz w:val="24"/>
      <w:szCs w:val="24"/>
      <w:u w:val="single"/>
    </w:rPr>
  </w:style>
  <w:style w:type="character" w:customStyle="1" w:styleId="citation">
    <w:name w:val="citation"/>
    <w:basedOn w:val="DefaultParagraphFont"/>
    <w:rsid w:val="00B13F68"/>
  </w:style>
  <w:style w:type="paragraph" w:customStyle="1" w:styleId="TOCHeading1">
    <w:name w:val="TOC Heading1"/>
    <w:basedOn w:val="Heading1"/>
    <w:next w:val="Normal"/>
    <w:unhideWhenUsed/>
    <w:qFormat/>
    <w:rsid w:val="00B13F68"/>
    <w:pPr>
      <w:pageBreakBefore w:val="0"/>
      <w:spacing w:line="276" w:lineRule="auto"/>
      <w:jc w:val="left"/>
      <w:outlineLvl w:val="9"/>
    </w:pPr>
    <w:rPr>
      <w:rFonts w:ascii="Cambria" w:hAnsi="Cambria"/>
      <w:shadow/>
      <w:color w:val="365F91"/>
      <w:sz w:val="28"/>
    </w:rPr>
  </w:style>
  <w:style w:type="paragraph" w:customStyle="1" w:styleId="pagpag1">
    <w:name w:val="pagpag1"/>
    <w:basedOn w:val="Normal"/>
    <w:rsid w:val="00B13F68"/>
    <w:pPr>
      <w:spacing w:beforeLines="1" w:afterLines="1"/>
    </w:pPr>
    <w:rPr>
      <w:rFonts w:ascii="Times" w:hAnsi="Times" w:cs="Calibri"/>
      <w:szCs w:val="20"/>
    </w:rPr>
  </w:style>
  <w:style w:type="paragraph" w:customStyle="1" w:styleId="pagpag3">
    <w:name w:val="pagpag3"/>
    <w:basedOn w:val="Normal"/>
    <w:rsid w:val="00B13F68"/>
    <w:pPr>
      <w:spacing w:beforeLines="1" w:afterLines="1"/>
    </w:pPr>
    <w:rPr>
      <w:rFonts w:ascii="Times" w:hAnsi="Times" w:cs="Calibri"/>
      <w:szCs w:val="20"/>
    </w:rPr>
  </w:style>
  <w:style w:type="paragraph" w:customStyle="1" w:styleId="c3">
    <w:name w:val="c3"/>
    <w:basedOn w:val="Normal"/>
    <w:rsid w:val="00B13F68"/>
    <w:pPr>
      <w:spacing w:beforeLines="1" w:afterLines="1"/>
    </w:pPr>
    <w:rPr>
      <w:rFonts w:ascii="Times" w:hAnsi="Times" w:cs="Calibri"/>
      <w:szCs w:val="20"/>
    </w:rPr>
  </w:style>
  <w:style w:type="character" w:customStyle="1" w:styleId="c2">
    <w:name w:val="c2"/>
    <w:basedOn w:val="DefaultParagraphFont"/>
    <w:rsid w:val="00B13F68"/>
  </w:style>
  <w:style w:type="paragraph" w:customStyle="1" w:styleId="HotRoute">
    <w:name w:val="Hot Route!"/>
    <w:basedOn w:val="Normal"/>
    <w:link w:val="HotRouteChar"/>
    <w:qFormat/>
    <w:rsid w:val="00B13F68"/>
    <w:pPr>
      <w:ind w:left="144"/>
    </w:pPr>
    <w:rPr>
      <w:rFonts w:ascii="Calibri" w:hAnsi="Calibri" w:cs="Calibri"/>
    </w:rPr>
  </w:style>
  <w:style w:type="character" w:customStyle="1" w:styleId="HotRouteChar">
    <w:name w:val="Hot Route! Char"/>
    <w:basedOn w:val="DefaultParagraphFont"/>
    <w:link w:val="HotRoute"/>
    <w:rsid w:val="00B13F68"/>
    <w:rPr>
      <w:rFonts w:ascii="Calibri" w:hAnsi="Calibri" w:cs="Calibri"/>
    </w:rPr>
  </w:style>
  <w:style w:type="paragraph" w:customStyle="1" w:styleId="Reallyfuckingsmall">
    <w:name w:val="Really fucking small"/>
    <w:basedOn w:val="Normal"/>
    <w:link w:val="ReallyfuckingsmallChar"/>
    <w:rsid w:val="00B13F68"/>
    <w:rPr>
      <w:rFonts w:ascii="Calibri" w:hAnsi="Calibri" w:cs="Calibri"/>
      <w:sz w:val="10"/>
    </w:rPr>
  </w:style>
  <w:style w:type="character" w:customStyle="1" w:styleId="ReallyfuckingsmallChar">
    <w:name w:val="Really fucking small Char"/>
    <w:basedOn w:val="DefaultParagraphFont"/>
    <w:link w:val="Reallyfuckingsmall"/>
    <w:rsid w:val="00B13F68"/>
    <w:rPr>
      <w:rFonts w:ascii="Calibri" w:hAnsi="Calibri" w:cs="Calibri"/>
      <w:sz w:val="10"/>
    </w:rPr>
  </w:style>
  <w:style w:type="paragraph" w:customStyle="1" w:styleId="underlineChar">
    <w:name w:val="underline Char"/>
    <w:basedOn w:val="Normal"/>
    <w:link w:val="underlineCharChar0"/>
    <w:rsid w:val="00B13F68"/>
    <w:rPr>
      <w:rFonts w:ascii="Calibri" w:hAnsi="Calibri" w:cs="Calibri"/>
      <w:u w:val="single"/>
    </w:rPr>
  </w:style>
  <w:style w:type="character" w:customStyle="1" w:styleId="underlineCharChar0">
    <w:name w:val="underline Char Char"/>
    <w:basedOn w:val="DefaultParagraphFont"/>
    <w:link w:val="underlineChar"/>
    <w:rsid w:val="00B13F68"/>
    <w:rPr>
      <w:rFonts w:ascii="Calibri" w:hAnsi="Calibri" w:cs="Calibri"/>
      <w:u w:val="single"/>
    </w:rPr>
  </w:style>
  <w:style w:type="paragraph" w:customStyle="1" w:styleId="hotroute0">
    <w:name w:val="hot route!"/>
    <w:basedOn w:val="Normal"/>
    <w:link w:val="hotrouteChar0"/>
    <w:rsid w:val="00B13F68"/>
    <w:pPr>
      <w:ind w:left="144"/>
    </w:pPr>
    <w:rPr>
      <w:rFonts w:ascii="Calibri" w:hAnsi="Calibri" w:cs="Calibri"/>
    </w:rPr>
  </w:style>
  <w:style w:type="character" w:customStyle="1" w:styleId="hotrouteChar0">
    <w:name w:val="hot route! Char"/>
    <w:basedOn w:val="DefaultParagraphFont"/>
    <w:link w:val="hotroute0"/>
    <w:rsid w:val="00B13F68"/>
    <w:rPr>
      <w:rFonts w:ascii="Calibri" w:hAnsi="Calibri" w:cs="Calibri"/>
    </w:rPr>
  </w:style>
  <w:style w:type="character" w:customStyle="1" w:styleId="smallChar1">
    <w:name w:val="small Char1"/>
    <w:basedOn w:val="DefaultParagraphFont"/>
    <w:rsid w:val="00B13F68"/>
    <w:rPr>
      <w:rFonts w:ascii="Calibri" w:hAnsi="Calibri" w:cs="Calibri"/>
      <w:sz w:val="16"/>
    </w:rPr>
  </w:style>
  <w:style w:type="paragraph" w:customStyle="1" w:styleId="reallysmall">
    <w:name w:val="really small"/>
    <w:basedOn w:val="Normal"/>
    <w:link w:val="reallysmallChar"/>
    <w:rsid w:val="00B13F68"/>
    <w:rPr>
      <w:rFonts w:ascii="Calibri" w:hAnsi="Calibri" w:cs="Calibri"/>
      <w:sz w:val="12"/>
    </w:rPr>
  </w:style>
  <w:style w:type="character" w:customStyle="1" w:styleId="reallysmallChar">
    <w:name w:val="really small Char"/>
    <w:basedOn w:val="DefaultParagraphFont"/>
    <w:link w:val="reallysmall"/>
    <w:rsid w:val="00B13F68"/>
    <w:rPr>
      <w:rFonts w:ascii="Calibri" w:hAnsi="Calibri" w:cs="Calibri"/>
      <w:sz w:val="12"/>
    </w:rPr>
  </w:style>
  <w:style w:type="character" w:customStyle="1" w:styleId="UnderlinedChar1">
    <w:name w:val="Underlined Char1"/>
    <w:basedOn w:val="DefaultParagraphFont"/>
    <w:rsid w:val="00B13F68"/>
    <w:rPr>
      <w:rFonts w:ascii="Century Gothic" w:hAnsi="Century Gothic" w:cs="Calibri"/>
      <w:sz w:val="24"/>
      <w:szCs w:val="20"/>
      <w:u w:val="thick"/>
    </w:rPr>
  </w:style>
  <w:style w:type="paragraph" w:customStyle="1" w:styleId="HotRoute1">
    <w:name w:val="Hot Route"/>
    <w:basedOn w:val="Normal"/>
    <w:link w:val="HotRouteChar1"/>
    <w:rsid w:val="00B13F68"/>
    <w:pPr>
      <w:ind w:left="144"/>
    </w:pPr>
    <w:rPr>
      <w:rFonts w:ascii="Calibri" w:hAnsi="Calibri" w:cs="Calibri"/>
      <w:szCs w:val="20"/>
    </w:rPr>
  </w:style>
  <w:style w:type="character" w:customStyle="1" w:styleId="HotRouteChar1">
    <w:name w:val="Hot Route Char"/>
    <w:basedOn w:val="DefaultParagraphFont"/>
    <w:link w:val="HotRoute1"/>
    <w:rsid w:val="00B13F68"/>
    <w:rPr>
      <w:rFonts w:ascii="Calibri" w:hAnsi="Calibri" w:cs="Calibri"/>
      <w:szCs w:val="20"/>
    </w:rPr>
  </w:style>
  <w:style w:type="character" w:customStyle="1" w:styleId="StyleUnderlineChar">
    <w:name w:val="Style Underline Char"/>
    <w:basedOn w:val="DefaultParagraphFont"/>
    <w:rsid w:val="00B13F68"/>
    <w:rPr>
      <w:rFonts w:ascii="Calibri" w:hAnsi="Calibri" w:cs="Calibri"/>
      <w:szCs w:val="20"/>
      <w:u w:val="single"/>
    </w:rPr>
  </w:style>
  <w:style w:type="paragraph" w:customStyle="1" w:styleId="times">
    <w:name w:val="times"/>
    <w:basedOn w:val="Normal"/>
    <w:rsid w:val="00B13F68"/>
    <w:pPr>
      <w:spacing w:before="100" w:beforeAutospacing="1" w:after="100" w:afterAutospacing="1"/>
    </w:pPr>
    <w:rPr>
      <w:rFonts w:ascii="Calibri" w:hAnsi="Calibri" w:cs="Calibri"/>
      <w:sz w:val="24"/>
    </w:rPr>
  </w:style>
  <w:style w:type="character" w:customStyle="1" w:styleId="lingoregion">
    <w:name w:val="lingo_region"/>
    <w:basedOn w:val="DefaultParagraphFont"/>
    <w:rsid w:val="00B13F68"/>
  </w:style>
  <w:style w:type="paragraph" w:customStyle="1" w:styleId="Pa2">
    <w:name w:val="Pa2"/>
    <w:basedOn w:val="Normal"/>
    <w:next w:val="Normal"/>
    <w:rsid w:val="00B13F68"/>
    <w:pPr>
      <w:autoSpaceDE w:val="0"/>
      <w:autoSpaceDN w:val="0"/>
      <w:adjustRightInd w:val="0"/>
      <w:spacing w:after="280" w:line="221" w:lineRule="atLeast"/>
    </w:pPr>
    <w:rPr>
      <w:rFonts w:ascii="Foundry Sterling" w:hAnsi="Foundry Sterling" w:cs="Calibri"/>
      <w:sz w:val="24"/>
    </w:rPr>
  </w:style>
  <w:style w:type="character" w:customStyle="1" w:styleId="SmallText0">
    <w:name w:val="Small Text"/>
    <w:basedOn w:val="DefaultParagraphFont"/>
    <w:uiPriority w:val="1"/>
    <w:qFormat/>
    <w:rsid w:val="00B13F68"/>
    <w:rPr>
      <w:rFonts w:ascii="Times New Roman" w:hAnsi="Times New Roman"/>
      <w:sz w:val="16"/>
    </w:rPr>
  </w:style>
  <w:style w:type="paragraph" w:customStyle="1" w:styleId="Microtext0">
    <w:name w:val="Microtext"/>
    <w:basedOn w:val="Normal"/>
    <w:next w:val="Normal"/>
    <w:link w:val="MicrotextChar0"/>
    <w:rsid w:val="00B13F68"/>
    <w:rPr>
      <w:rFonts w:ascii="Calibri" w:hAnsi="Calibri" w:cs="Calibri"/>
      <w:sz w:val="12"/>
      <w:szCs w:val="12"/>
    </w:rPr>
  </w:style>
  <w:style w:type="character" w:customStyle="1" w:styleId="MicrotextChar0">
    <w:name w:val="Microtext Char"/>
    <w:basedOn w:val="DefaultParagraphFont"/>
    <w:link w:val="Microtext0"/>
    <w:locked/>
    <w:rsid w:val="00B13F68"/>
    <w:rPr>
      <w:rFonts w:ascii="Calibri" w:hAnsi="Calibri" w:cs="Calibri"/>
      <w:sz w:val="12"/>
      <w:szCs w:val="12"/>
    </w:rPr>
  </w:style>
  <w:style w:type="paragraph" w:styleId="NoSpacing">
    <w:name w:val="No Spacing"/>
    <w:aliases w:val="No Spacing1,No Spacing11,No Spacing2,Debate Text,Read stuff,No Spacing111,No Spacing3,Tag and Cite,No Spacing51,Tag Title,Dont use,No Spacing112,No Spacing31"/>
    <w:basedOn w:val="Normal"/>
    <w:uiPriority w:val="99"/>
    <w:qFormat/>
    <w:rsid w:val="00B13F68"/>
    <w:pPr>
      <w:keepNext/>
      <w:numPr>
        <w:ilvl w:val="1"/>
        <w:numId w:val="5"/>
      </w:numPr>
      <w:contextualSpacing/>
      <w:outlineLvl w:val="1"/>
    </w:pPr>
    <w:rPr>
      <w:rFonts w:ascii="Verdana" w:eastAsia="MS Gothic" w:hAnsi="Verdana" w:cs="Calibri"/>
      <w:sz w:val="24"/>
      <w:szCs w:val="20"/>
    </w:rPr>
  </w:style>
  <w:style w:type="paragraph" w:customStyle="1" w:styleId="NormalUnderline">
    <w:name w:val="Normal + Underline"/>
    <w:basedOn w:val="Normal"/>
    <w:link w:val="NormalUnderlineChar"/>
    <w:rsid w:val="00B13F68"/>
    <w:pPr>
      <w:ind w:left="720"/>
    </w:pPr>
    <w:rPr>
      <w:rFonts w:ascii="Calibri" w:hAnsi="Calibri" w:cs="Calibri"/>
      <w:b/>
      <w:sz w:val="24"/>
      <w:u w:val="single"/>
    </w:rPr>
  </w:style>
  <w:style w:type="character" w:customStyle="1" w:styleId="NormalUnderlineChar">
    <w:name w:val="Normal + Underline Char"/>
    <w:basedOn w:val="DefaultParagraphFont"/>
    <w:link w:val="NormalUnderline"/>
    <w:rsid w:val="00B13F68"/>
    <w:rPr>
      <w:rFonts w:ascii="Calibri" w:hAnsi="Calibri" w:cs="Calibri"/>
      <w:b/>
      <w:sz w:val="24"/>
      <w:u w:val="single"/>
    </w:rPr>
  </w:style>
  <w:style w:type="paragraph" w:customStyle="1" w:styleId="NormalNoUnderline">
    <w:name w:val="Normal + No Underline"/>
    <w:basedOn w:val="Normal"/>
    <w:rsid w:val="00B13F68"/>
    <w:pPr>
      <w:ind w:left="720"/>
    </w:pPr>
    <w:rPr>
      <w:rFonts w:ascii="Calibri" w:hAnsi="Calibri" w:cs="Calibri"/>
      <w:sz w:val="12"/>
    </w:rPr>
  </w:style>
  <w:style w:type="character" w:customStyle="1" w:styleId="bodycopy">
    <w:name w:val="bodycopy"/>
    <w:basedOn w:val="DefaultParagraphFont"/>
    <w:rsid w:val="00B13F68"/>
  </w:style>
  <w:style w:type="character" w:customStyle="1" w:styleId="articlelocation">
    <w:name w:val="articlelocation"/>
    <w:basedOn w:val="DefaultParagraphFont"/>
    <w:rsid w:val="00B13F68"/>
  </w:style>
  <w:style w:type="paragraph" w:customStyle="1" w:styleId="inside-copy">
    <w:name w:val="inside-copy"/>
    <w:basedOn w:val="Normal"/>
    <w:rsid w:val="00B13F68"/>
    <w:pPr>
      <w:spacing w:beforeLines="1" w:afterLines="1"/>
    </w:pPr>
    <w:rPr>
      <w:rFonts w:ascii="Times" w:hAnsi="Times" w:cs="Calibri"/>
      <w:szCs w:val="20"/>
    </w:rPr>
  </w:style>
  <w:style w:type="character" w:customStyle="1" w:styleId="endemailtag">
    <w:name w:val="endemailtag"/>
    <w:basedOn w:val="DefaultParagraphFont"/>
    <w:rsid w:val="00B13F68"/>
  </w:style>
  <w:style w:type="character" w:customStyle="1" w:styleId="h4">
    <w:name w:val="h4"/>
    <w:basedOn w:val="DefaultParagraphFont"/>
    <w:rsid w:val="00B13F68"/>
  </w:style>
  <w:style w:type="character" w:customStyle="1" w:styleId="CitesChar2">
    <w:name w:val="Cites Char2"/>
    <w:rsid w:val="00B13F68"/>
    <w:rPr>
      <w:rFonts w:ascii="Helvetica Neue" w:hAnsi="Helvetica Neue"/>
      <w:b/>
      <w:bCs/>
      <w:sz w:val="24"/>
      <w:u w:val="single"/>
    </w:rPr>
  </w:style>
  <w:style w:type="character" w:customStyle="1" w:styleId="underLight">
    <w:name w:val="underLight"/>
    <w:qFormat/>
    <w:rsid w:val="00B13F68"/>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B13F68"/>
    <w:rPr>
      <w:rFonts w:ascii="Calibri" w:eastAsia="Times New Roman" w:hAnsi="Calibri" w:cs="Calibri"/>
      <w:sz w:val="14"/>
      <w:szCs w:val="20"/>
    </w:rPr>
  </w:style>
  <w:style w:type="paragraph" w:customStyle="1" w:styleId="Clear">
    <w:name w:val="Clear"/>
    <w:basedOn w:val="Heading4"/>
    <w:rsid w:val="00B13F68"/>
    <w:rPr>
      <w:rFonts w:ascii="Calibri" w:hAnsi="Calibri"/>
    </w:rPr>
  </w:style>
  <w:style w:type="paragraph" w:customStyle="1" w:styleId="summary">
    <w:name w:val="summary"/>
    <w:basedOn w:val="Normal"/>
    <w:rsid w:val="00B13F68"/>
    <w:pPr>
      <w:spacing w:before="100" w:beforeAutospacing="1" w:after="100" w:afterAutospacing="1"/>
    </w:pPr>
    <w:rPr>
      <w:rFonts w:ascii="Times New Roman" w:eastAsia="Times New Roman" w:hAnsi="Times New Roman"/>
      <w:sz w:val="24"/>
      <w:szCs w:val="24"/>
    </w:rPr>
  </w:style>
  <w:style w:type="paragraph" w:customStyle="1" w:styleId="StylePlainTextTimesNewRomanNotBoldJustifiedFirstline">
    <w:name w:val="Style Plain Text + Times New Roman Not Bold Justified First line..."/>
    <w:basedOn w:val="PlainText"/>
    <w:autoRedefine/>
    <w:rsid w:val="00B13F68"/>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B13F68"/>
    <w:pPr>
      <w:keepNext/>
      <w:keepLines/>
      <w:spacing w:before="360"/>
      <w:jc w:val="center"/>
    </w:pPr>
    <w:rPr>
      <w:rFonts w:ascii="Times New Roman" w:eastAsia="Times New Roman" w:hAnsi="Times New Roman"/>
      <w:b/>
      <w:bCs/>
      <w:szCs w:val="24"/>
    </w:rPr>
  </w:style>
  <w:style w:type="paragraph" w:customStyle="1" w:styleId="Irrelevant6font">
    <w:name w:val="Irrelevant (6 font)"/>
    <w:basedOn w:val="Normal"/>
    <w:link w:val="Irrelevant6fontChar"/>
    <w:rsid w:val="00B13F68"/>
    <w:pPr>
      <w:ind w:left="547" w:right="648"/>
      <w:jc w:val="both"/>
    </w:pPr>
    <w:rPr>
      <w:rFonts w:eastAsia="Times New Roman" w:cs="Calibri"/>
      <w:sz w:val="12"/>
      <w:szCs w:val="12"/>
    </w:rPr>
  </w:style>
  <w:style w:type="character" w:customStyle="1" w:styleId="Irrelevant6fontChar">
    <w:name w:val="Irrelevant (6 font) Char"/>
    <w:basedOn w:val="DefaultParagraphFont"/>
    <w:link w:val="Irrelevant6font"/>
    <w:rsid w:val="00B13F68"/>
    <w:rPr>
      <w:rFonts w:ascii="Arial" w:eastAsia="Times New Roman" w:hAnsi="Arial" w:cs="Calibri"/>
      <w:sz w:val="12"/>
      <w:szCs w:val="12"/>
    </w:rPr>
  </w:style>
  <w:style w:type="paragraph" w:customStyle="1" w:styleId="Normal2">
    <w:name w:val="Normal2"/>
    <w:basedOn w:val="Normal"/>
    <w:rsid w:val="00B13F68"/>
    <w:rPr>
      <w:rFonts w:eastAsia="Times New Roman" w:cs="Calibri"/>
    </w:rPr>
  </w:style>
  <w:style w:type="character" w:customStyle="1" w:styleId="AuthorYear">
    <w:name w:val="AuthorYear"/>
    <w:uiPriority w:val="1"/>
    <w:qFormat/>
    <w:rsid w:val="00B13F68"/>
    <w:rPr>
      <w:rFonts w:ascii="Georgia" w:hAnsi="Georgia"/>
      <w:b/>
      <w:sz w:val="24"/>
    </w:rPr>
  </w:style>
  <w:style w:type="paragraph" w:customStyle="1" w:styleId="ReallySmall0">
    <w:name w:val="Really Small"/>
    <w:basedOn w:val="Normal"/>
    <w:link w:val="ReallySmallChar0"/>
    <w:rsid w:val="00B13F68"/>
    <w:rPr>
      <w:rFonts w:ascii="Times New Roman" w:eastAsia="Times New Roman" w:hAnsi="Times New Roman"/>
      <w:sz w:val="16"/>
      <w:szCs w:val="20"/>
    </w:rPr>
  </w:style>
  <w:style w:type="character" w:customStyle="1" w:styleId="ReallySmallChar0">
    <w:name w:val="Really Small Char"/>
    <w:basedOn w:val="DefaultParagraphFont"/>
    <w:link w:val="ReallySmall0"/>
    <w:rsid w:val="00B13F68"/>
    <w:rPr>
      <w:rFonts w:ascii="Times New Roman" w:eastAsia="Times New Roman" w:hAnsi="Times New Roman" w:cs="Arial"/>
      <w:sz w:val="16"/>
      <w:szCs w:val="20"/>
    </w:rPr>
  </w:style>
  <w:style w:type="paragraph" w:customStyle="1" w:styleId="tag">
    <w:name w:val="tag"/>
    <w:basedOn w:val="Normal"/>
    <w:qFormat/>
    <w:rsid w:val="00B13F68"/>
    <w:rPr>
      <w:b/>
      <w:color w:val="000000"/>
      <w:sz w:val="24"/>
    </w:rPr>
  </w:style>
  <w:style w:type="paragraph" w:customStyle="1" w:styleId="CiteSpacing">
    <w:name w:val="Cite Spacing"/>
    <w:qFormat/>
    <w:rsid w:val="00B13F68"/>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B13F68"/>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B13F68"/>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B13F68"/>
    <w:rPr>
      <w:sz w:val="24"/>
      <w:u w:val="single"/>
    </w:rPr>
  </w:style>
  <w:style w:type="paragraph" w:customStyle="1" w:styleId="CardsFont6pt">
    <w:name w:val="Cards + Font: 6 pt"/>
    <w:basedOn w:val="Normal"/>
    <w:link w:val="CardsFont6ptChar1"/>
    <w:rsid w:val="00B13F68"/>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B13F68"/>
    <w:rPr>
      <w:rFonts w:ascii="Times New Roman" w:eastAsia="Times New Roman" w:hAnsi="Times New Roman" w:cs="Times New Roman"/>
      <w:sz w:val="12"/>
      <w:szCs w:val="20"/>
    </w:rPr>
  </w:style>
  <w:style w:type="character" w:customStyle="1" w:styleId="TagsChar4">
    <w:name w:val="Tags Char4"/>
    <w:basedOn w:val="DefaultParagraphFont"/>
    <w:rsid w:val="00B13F68"/>
    <w:rPr>
      <w:b/>
      <w:sz w:val="24"/>
      <w:lang w:val="en-US" w:eastAsia="en-US" w:bidi="ar-SA"/>
    </w:rPr>
  </w:style>
  <w:style w:type="character" w:customStyle="1" w:styleId="StyleCards12ptThickunderlineChar4">
    <w:name w:val="Style Cards + 12 pt Thick underline Char4"/>
    <w:basedOn w:val="DefaultParagraphFont"/>
    <w:rsid w:val="00B13F68"/>
    <w:rPr>
      <w:sz w:val="24"/>
      <w:szCs w:val="24"/>
      <w:u w:val="thick"/>
      <w:lang w:val="en-US" w:eastAsia="en-US" w:bidi="ar-SA"/>
    </w:rPr>
  </w:style>
  <w:style w:type="character" w:customStyle="1" w:styleId="CitesChar1">
    <w:name w:val="Cites Char1"/>
    <w:rsid w:val="00B13F68"/>
    <w:rPr>
      <w:rFonts w:ascii="Helvetica" w:eastAsia="Times New Roman" w:hAnsi="Helvetica" w:cs="Arial"/>
      <w:b/>
      <w:sz w:val="18"/>
      <w:szCs w:val="20"/>
      <w:lang w:val="x-none" w:eastAsia="x-none"/>
    </w:rPr>
  </w:style>
  <w:style w:type="character" w:customStyle="1" w:styleId="CardsFont6ptChar">
    <w:name w:val="Cards + Font: 6 pt Char"/>
    <w:rsid w:val="00B13F68"/>
    <w:rPr>
      <w:rFonts w:ascii="Helvetica" w:eastAsia="Calibri" w:hAnsi="Helvetica" w:cs="Times New Roman"/>
      <w:sz w:val="12"/>
      <w:szCs w:val="24"/>
      <w:lang w:val="x-none" w:eastAsia="x-none"/>
    </w:rPr>
  </w:style>
  <w:style w:type="character" w:customStyle="1" w:styleId="UNDERLINECharChar1">
    <w:name w:val="UNDERLINE Char Char"/>
    <w:rsid w:val="00B13F68"/>
    <w:rPr>
      <w:bCs/>
      <w:kern w:val="28"/>
      <w:szCs w:val="32"/>
      <w:u w:val="single"/>
    </w:rPr>
  </w:style>
  <w:style w:type="character" w:customStyle="1" w:styleId="heading20">
    <w:name w:val="heading2"/>
    <w:basedOn w:val="DefaultParagraphFont"/>
    <w:rsid w:val="00B13F68"/>
  </w:style>
  <w:style w:type="character" w:customStyle="1" w:styleId="headline">
    <w:name w:val="headline"/>
    <w:basedOn w:val="DefaultParagraphFont"/>
    <w:rsid w:val="00B13F68"/>
  </w:style>
  <w:style w:type="character" w:customStyle="1" w:styleId="underline0">
    <w:name w:val="underline0"/>
    <w:basedOn w:val="DefaultParagraphFont"/>
    <w:rsid w:val="00B13F68"/>
  </w:style>
  <w:style w:type="character" w:customStyle="1" w:styleId="mainbody">
    <w:name w:val="mainbody"/>
    <w:basedOn w:val="DefaultParagraphFont"/>
    <w:rsid w:val="00B13F68"/>
  </w:style>
  <w:style w:type="character" w:customStyle="1" w:styleId="heading2char0">
    <w:name w:val="heading2char"/>
    <w:basedOn w:val="DefaultParagraphFont"/>
    <w:rsid w:val="00B13F68"/>
  </w:style>
  <w:style w:type="character" w:customStyle="1" w:styleId="illustration">
    <w:name w:val="illustration"/>
    <w:basedOn w:val="DefaultParagraphFont"/>
    <w:rsid w:val="00B13F68"/>
  </w:style>
  <w:style w:type="character" w:customStyle="1" w:styleId="AuthorDate0">
    <w:name w:val="Author Date"/>
    <w:rsid w:val="00B13F68"/>
    <w:rPr>
      <w:b/>
      <w:sz w:val="24"/>
      <w:u w:val="thick"/>
    </w:rPr>
  </w:style>
  <w:style w:type="numbering" w:customStyle="1" w:styleId="NoList11">
    <w:name w:val="No List11"/>
    <w:next w:val="NoList"/>
    <w:uiPriority w:val="99"/>
    <w:semiHidden/>
    <w:unhideWhenUsed/>
    <w:rsid w:val="00B13F68"/>
  </w:style>
  <w:style w:type="paragraph" w:customStyle="1" w:styleId="PageHeaderLine1">
    <w:name w:val="PageHeaderLine1"/>
    <w:basedOn w:val="Normal"/>
    <w:uiPriority w:val="99"/>
    <w:rsid w:val="00B13F68"/>
    <w:pPr>
      <w:tabs>
        <w:tab w:val="right" w:pos="10800"/>
      </w:tabs>
    </w:pPr>
    <w:rPr>
      <w:rFonts w:eastAsia="Calibri"/>
      <w:b/>
    </w:rPr>
  </w:style>
  <w:style w:type="paragraph" w:customStyle="1" w:styleId="PageHeaderLine2">
    <w:name w:val="PageHeaderLine2"/>
    <w:basedOn w:val="Normal"/>
    <w:next w:val="Normal"/>
    <w:uiPriority w:val="99"/>
    <w:rsid w:val="00B13F68"/>
    <w:pPr>
      <w:tabs>
        <w:tab w:val="right" w:pos="10800"/>
      </w:tabs>
      <w:spacing w:line="480" w:lineRule="auto"/>
    </w:pPr>
    <w:rPr>
      <w:rFonts w:eastAsia="Calibri"/>
      <w:b/>
    </w:rPr>
  </w:style>
  <w:style w:type="character" w:customStyle="1" w:styleId="desc">
    <w:name w:val="desc"/>
    <w:rsid w:val="00B13F68"/>
  </w:style>
  <w:style w:type="paragraph" w:customStyle="1" w:styleId="cnnstorypgraphtxt">
    <w:name w:val="cnn_storypgraphtxt"/>
    <w:basedOn w:val="Normal"/>
    <w:uiPriority w:val="99"/>
    <w:rsid w:val="00B13F68"/>
    <w:pPr>
      <w:spacing w:before="100" w:beforeAutospacing="1" w:after="100" w:afterAutospacing="1"/>
    </w:pPr>
    <w:rPr>
      <w:rFonts w:ascii="Times New Roman" w:eastAsia="Times New Roman" w:hAnsi="Times New Roman"/>
      <w:szCs w:val="24"/>
    </w:rPr>
  </w:style>
  <w:style w:type="character" w:customStyle="1" w:styleId="7TimesNewRoman">
    <w:name w:val="7 Times New Roman"/>
    <w:rsid w:val="00B13F68"/>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qFormat/>
    <w:rsid w:val="00B13F68"/>
    <w:rPr>
      <w:rFonts w:ascii="Times New Roman" w:hAnsi="Times New Roman"/>
      <w:sz w:val="24"/>
      <w:szCs w:val="24"/>
      <w:u w:val="thick"/>
    </w:rPr>
  </w:style>
  <w:style w:type="character" w:customStyle="1" w:styleId="ssl0">
    <w:name w:val="ss_l0"/>
    <w:basedOn w:val="DefaultParagraphFont"/>
    <w:rsid w:val="00B13F68"/>
  </w:style>
  <w:style w:type="character" w:customStyle="1" w:styleId="Cites-AuthorDate">
    <w:name w:val="Cites-Author/Date"/>
    <w:rsid w:val="00B13F68"/>
    <w:rPr>
      <w:rFonts w:ascii="Times New Roman" w:hAnsi="Times New Roman"/>
      <w:sz w:val="24"/>
      <w:szCs w:val="24"/>
    </w:rPr>
  </w:style>
  <w:style w:type="character" w:customStyle="1" w:styleId="CardsSixChar">
    <w:name w:val="Cards Six Char"/>
    <w:basedOn w:val="DefaultParagraphFont"/>
    <w:link w:val="CardsSix"/>
    <w:locked/>
    <w:rsid w:val="00B13F68"/>
    <w:rPr>
      <w:sz w:val="12"/>
    </w:rPr>
  </w:style>
  <w:style w:type="paragraph" w:customStyle="1" w:styleId="CardsSix">
    <w:name w:val="Cards Six"/>
    <w:basedOn w:val="Normal"/>
    <w:link w:val="CardsSixChar"/>
    <w:rsid w:val="00B13F68"/>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B13F68"/>
    <w:rPr>
      <w:sz w:val="24"/>
      <w:u w:val="thick"/>
    </w:rPr>
  </w:style>
  <w:style w:type="character" w:customStyle="1" w:styleId="UnderlinedCards">
    <w:name w:val="Underlined Cards"/>
    <w:basedOn w:val="DefaultParagraphFont"/>
    <w:rsid w:val="00B13F68"/>
    <w:rPr>
      <w:sz w:val="24"/>
      <w:szCs w:val="24"/>
      <w:u w:val="thick"/>
      <w:lang w:val="en-US" w:eastAsia="en-US" w:bidi="ar-SA"/>
    </w:rPr>
  </w:style>
  <w:style w:type="character" w:customStyle="1" w:styleId="StyleBold1">
    <w:name w:val="Style Bold1"/>
    <w:rsid w:val="00B13F68"/>
    <w:rPr>
      <w:rFonts w:ascii="Georgia" w:hAnsi="Georgia"/>
      <w:b/>
      <w:bCs/>
      <w:sz w:val="22"/>
    </w:rPr>
  </w:style>
  <w:style w:type="paragraph" w:customStyle="1" w:styleId="StyleCards12ptThickunderline">
    <w:name w:val="Style Cards + 12 pt Thick underline"/>
    <w:basedOn w:val="Normal"/>
    <w:link w:val="StyleCards12ptThickunderlineChar2"/>
    <w:rsid w:val="00B13F68"/>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B13F68"/>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B13F68"/>
    <w:rPr>
      <w:sz w:val="24"/>
      <w:szCs w:val="24"/>
      <w:u w:val="thick"/>
      <w:lang w:val="en-US" w:eastAsia="en-US" w:bidi="ar-SA"/>
    </w:rPr>
  </w:style>
  <w:style w:type="paragraph" w:customStyle="1" w:styleId="subheader">
    <w:name w:val="subheader"/>
    <w:basedOn w:val="Normal"/>
    <w:rsid w:val="00B13F68"/>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autoRedefine/>
    <w:rsid w:val="00B13F68"/>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B13F68"/>
  </w:style>
  <w:style w:type="numbering" w:customStyle="1" w:styleId="NoList3">
    <w:name w:val="No List3"/>
    <w:next w:val="NoList"/>
    <w:uiPriority w:val="99"/>
    <w:semiHidden/>
    <w:unhideWhenUsed/>
    <w:rsid w:val="00B13F68"/>
  </w:style>
  <w:style w:type="paragraph" w:customStyle="1" w:styleId="sbyline">
    <w:name w:val="sbyline"/>
    <w:basedOn w:val="Normal"/>
    <w:rsid w:val="00B13F68"/>
    <w:pPr>
      <w:spacing w:before="100" w:beforeAutospacing="1" w:after="100" w:afterAutospacing="1"/>
    </w:pPr>
    <w:rPr>
      <w:rFonts w:ascii="Times New Roman" w:eastAsia="Times New Roman" w:hAnsi="Times New Roman"/>
      <w:szCs w:val="24"/>
    </w:rPr>
  </w:style>
  <w:style w:type="character" w:customStyle="1" w:styleId="ui-staffline">
    <w:name w:val="ui-staffline"/>
    <w:rsid w:val="00B13F68"/>
  </w:style>
  <w:style w:type="character" w:customStyle="1" w:styleId="articledatelinecnt">
    <w:name w:val="articledatelinecnt"/>
    <w:rsid w:val="00B13F68"/>
  </w:style>
  <w:style w:type="character" w:customStyle="1" w:styleId="articlepublicationdatecnt">
    <w:name w:val="articlepublicationdatecnt"/>
    <w:rsid w:val="00B13F68"/>
  </w:style>
  <w:style w:type="paragraph" w:customStyle="1" w:styleId="user">
    <w:name w:val="user"/>
    <w:basedOn w:val="Normal"/>
    <w:rsid w:val="00B13F68"/>
    <w:pPr>
      <w:spacing w:before="100" w:beforeAutospacing="1" w:after="100" w:afterAutospacing="1"/>
    </w:pPr>
    <w:rPr>
      <w:rFonts w:ascii="Times New Roman" w:eastAsia="Times New Roman" w:hAnsi="Times New Roman"/>
      <w:szCs w:val="24"/>
    </w:rPr>
  </w:style>
  <w:style w:type="paragraph" w:customStyle="1" w:styleId="about">
    <w:name w:val="about"/>
    <w:basedOn w:val="Normal"/>
    <w:rsid w:val="00B13F68"/>
    <w:pPr>
      <w:spacing w:before="100" w:beforeAutospacing="1" w:after="100" w:afterAutospacing="1"/>
    </w:pPr>
    <w:rPr>
      <w:rFonts w:ascii="Times New Roman" w:eastAsia="Times New Roman" w:hAnsi="Times New Roman"/>
      <w:szCs w:val="24"/>
    </w:rPr>
  </w:style>
  <w:style w:type="character" w:customStyle="1" w:styleId="itxtrst">
    <w:name w:val="itxtrst"/>
    <w:rsid w:val="00B13F68"/>
  </w:style>
  <w:style w:type="character" w:customStyle="1" w:styleId="pubdate">
    <w:name w:val="pubdate"/>
    <w:rsid w:val="00B13F68"/>
  </w:style>
  <w:style w:type="character" w:customStyle="1" w:styleId="separator">
    <w:name w:val="separator"/>
    <w:rsid w:val="00B13F68"/>
  </w:style>
  <w:style w:type="character" w:customStyle="1" w:styleId="datestamp">
    <w:name w:val="datestamp"/>
    <w:rsid w:val="00B13F68"/>
  </w:style>
  <w:style w:type="character" w:customStyle="1" w:styleId="domtooltips">
    <w:name w:val="domtooltips"/>
    <w:rsid w:val="00B13F68"/>
  </w:style>
  <w:style w:type="paragraph" w:customStyle="1" w:styleId="headlinemeta">
    <w:name w:val="headline_meta"/>
    <w:basedOn w:val="Normal"/>
    <w:rsid w:val="00B13F68"/>
    <w:pPr>
      <w:spacing w:before="100" w:beforeAutospacing="1" w:after="100" w:afterAutospacing="1"/>
    </w:pPr>
    <w:rPr>
      <w:rFonts w:ascii="Times New Roman" w:eastAsia="Times New Roman" w:hAnsi="Times New Roman"/>
      <w:szCs w:val="24"/>
    </w:rPr>
  </w:style>
  <w:style w:type="character" w:customStyle="1" w:styleId="author0">
    <w:name w:val="author"/>
    <w:rsid w:val="00B13F68"/>
  </w:style>
  <w:style w:type="character" w:customStyle="1" w:styleId="entry-date">
    <w:name w:val="entry-date"/>
    <w:rsid w:val="00B13F68"/>
  </w:style>
  <w:style w:type="character" w:customStyle="1" w:styleId="meta-sep">
    <w:name w:val="meta-sep"/>
    <w:rsid w:val="00B13F68"/>
  </w:style>
  <w:style w:type="character" w:customStyle="1" w:styleId="meta-prep">
    <w:name w:val="meta-prep"/>
    <w:rsid w:val="00B13F68"/>
  </w:style>
  <w:style w:type="paragraph" w:customStyle="1" w:styleId="textbodyblack">
    <w:name w:val="textbodyblack"/>
    <w:basedOn w:val="Normal"/>
    <w:rsid w:val="00B13F68"/>
    <w:pPr>
      <w:spacing w:before="100" w:beforeAutospacing="1" w:after="100" w:afterAutospacing="1"/>
    </w:pPr>
    <w:rPr>
      <w:rFonts w:ascii="Times New Roman" w:eastAsia="Times New Roman" w:hAnsi="Times New Roman"/>
      <w:szCs w:val="24"/>
    </w:rPr>
  </w:style>
  <w:style w:type="character" w:customStyle="1" w:styleId="greenposchange">
    <w:name w:val="green_pos_change"/>
    <w:rsid w:val="00B13F68"/>
  </w:style>
  <w:style w:type="character" w:customStyle="1" w:styleId="wsodqchgshow">
    <w:name w:val="wsodq_chgshow"/>
    <w:rsid w:val="00B13F68"/>
  </w:style>
  <w:style w:type="character" w:customStyle="1" w:styleId="rednegchange">
    <w:name w:val="red_neg_change"/>
    <w:rsid w:val="00B13F68"/>
  </w:style>
  <w:style w:type="character" w:customStyle="1" w:styleId="cnbcsbhdcomp">
    <w:name w:val="cnbc_sbhd_comp"/>
    <w:rsid w:val="00B13F68"/>
  </w:style>
  <w:style w:type="paragraph" w:customStyle="1" w:styleId="StyleUnderlining11pt">
    <w:name w:val="Style Underlining + 11 pt"/>
    <w:basedOn w:val="Normal"/>
    <w:link w:val="StyleUnderlining11ptChar"/>
    <w:rsid w:val="00B13F68"/>
    <w:rPr>
      <w:rFonts w:ascii="Cambria" w:eastAsia="Cambria" w:hAnsi="Cambria"/>
      <w:szCs w:val="24"/>
      <w:u w:val="single"/>
    </w:rPr>
  </w:style>
  <w:style w:type="character" w:customStyle="1" w:styleId="StyleUnderlining11ptChar">
    <w:name w:val="Style Underlining + 11 pt Char"/>
    <w:link w:val="StyleUnderlining11pt"/>
    <w:rsid w:val="00B13F68"/>
    <w:rPr>
      <w:rFonts w:ascii="Cambria" w:eastAsia="Cambria" w:hAnsi="Cambria" w:cs="Arial"/>
      <w:szCs w:val="24"/>
      <w:u w:val="single"/>
    </w:rPr>
  </w:style>
  <w:style w:type="paragraph" w:customStyle="1" w:styleId="NotStarred">
    <w:name w:val="NotStarred"/>
    <w:basedOn w:val="Normal"/>
    <w:link w:val="NotStarredChar"/>
    <w:rsid w:val="00B13F68"/>
    <w:pPr>
      <w:keepNext/>
      <w:keepLines/>
      <w:pageBreakBefore/>
      <w:spacing w:before="240" w:after="60"/>
      <w:jc w:val="center"/>
      <w:outlineLvl w:val="1"/>
    </w:pPr>
    <w:rPr>
      <w:rFonts w:eastAsia="Times New Roman"/>
      <w:b/>
      <w:caps/>
      <w:szCs w:val="28"/>
      <w:u w:val="single"/>
      <w:lang w:eastAsia="zh-CN"/>
    </w:rPr>
  </w:style>
  <w:style w:type="character" w:customStyle="1" w:styleId="NotStarredChar">
    <w:name w:val="NotStarred Char"/>
    <w:link w:val="NotStarred"/>
    <w:rsid w:val="00B13F68"/>
    <w:rPr>
      <w:rFonts w:ascii="Arial" w:eastAsia="Times New Roman" w:hAnsi="Arial" w:cs="Arial"/>
      <w:b/>
      <w:caps/>
      <w:szCs w:val="28"/>
      <w:u w:val="single"/>
      <w:lang w:eastAsia="zh-CN"/>
    </w:rPr>
  </w:style>
  <w:style w:type="character" w:customStyle="1" w:styleId="DateChar">
    <w:name w:val="Date Char"/>
    <w:link w:val="Date"/>
    <w:uiPriority w:val="99"/>
    <w:semiHidden/>
    <w:rsid w:val="00B13F68"/>
    <w:rPr>
      <w:rFonts w:ascii="Georgia" w:eastAsia="SimSun" w:hAnsi="Georgia"/>
      <w:lang w:eastAsia="zh-CN"/>
    </w:rPr>
  </w:style>
  <w:style w:type="paragraph" w:styleId="Date">
    <w:name w:val="Date"/>
    <w:basedOn w:val="Normal"/>
    <w:next w:val="Normal"/>
    <w:link w:val="DateChar"/>
    <w:uiPriority w:val="99"/>
    <w:semiHidden/>
    <w:unhideWhenUsed/>
    <w:rsid w:val="00B13F68"/>
    <w:rPr>
      <w:rFonts w:ascii="Georgia" w:eastAsia="SimSun" w:hAnsi="Georgia" w:cstheme="minorBidi"/>
      <w:lang w:eastAsia="zh-CN"/>
    </w:rPr>
  </w:style>
  <w:style w:type="character" w:customStyle="1" w:styleId="DateChar1">
    <w:name w:val="Date Char1"/>
    <w:basedOn w:val="DefaultParagraphFont"/>
    <w:uiPriority w:val="99"/>
    <w:semiHidden/>
    <w:rsid w:val="00B13F68"/>
    <w:rPr>
      <w:rFonts w:ascii="Arial" w:hAnsi="Arial" w:cs="Arial"/>
    </w:rPr>
  </w:style>
  <w:style w:type="paragraph" w:customStyle="1" w:styleId="Pa5">
    <w:name w:val="Pa5"/>
    <w:basedOn w:val="Normal"/>
    <w:next w:val="Normal"/>
    <w:uiPriority w:val="99"/>
    <w:rsid w:val="00B13F68"/>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B13F68"/>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B13F68"/>
  </w:style>
  <w:style w:type="paragraph" w:customStyle="1" w:styleId="hotroute2">
    <w:name w:val="hotroute"/>
    <w:basedOn w:val="Normal"/>
    <w:qFormat/>
    <w:rsid w:val="00B13F68"/>
    <w:pPr>
      <w:ind w:left="288"/>
    </w:pPr>
    <w:rPr>
      <w:rFonts w:cstheme="minorBidi"/>
      <w:sz w:val="16"/>
    </w:rPr>
  </w:style>
  <w:style w:type="paragraph" w:customStyle="1" w:styleId="DebateNormal">
    <w:name w:val="DebateNormal"/>
    <w:basedOn w:val="Normal"/>
    <w:link w:val="DebateNormalChar"/>
    <w:qFormat/>
    <w:rsid w:val="00B13F68"/>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B13F68"/>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B13F68"/>
    <w:rPr>
      <w:sz w:val="24"/>
      <w:szCs w:val="24"/>
      <w:u w:val="single"/>
    </w:rPr>
  </w:style>
  <w:style w:type="paragraph" w:customStyle="1" w:styleId="DebateEmphasis">
    <w:name w:val="DebateEmphasis"/>
    <w:basedOn w:val="DebateUnderline0"/>
    <w:link w:val="DebateEmphasisChar"/>
    <w:qFormat/>
    <w:rsid w:val="00B13F68"/>
    <w:rPr>
      <w:b/>
    </w:rPr>
  </w:style>
  <w:style w:type="character" w:customStyle="1" w:styleId="DebateUnderlineChar">
    <w:name w:val="DebateUnderline Char"/>
    <w:basedOn w:val="DebateNormalChar"/>
    <w:link w:val="DebateUnderline0"/>
    <w:rsid w:val="00B13F68"/>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B13F68"/>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B13F68"/>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B13F68"/>
    <w:rPr>
      <w:rFonts w:ascii="Times New Roman" w:eastAsia="Calibri" w:hAnsi="Times New Roman" w:cs="Times New Roman"/>
      <w:b/>
      <w:szCs w:val="24"/>
    </w:rPr>
  </w:style>
  <w:style w:type="character" w:customStyle="1" w:styleId="byline">
    <w:name w:val="byline"/>
    <w:basedOn w:val="DefaultParagraphFont"/>
    <w:rsid w:val="00B13F68"/>
  </w:style>
  <w:style w:type="numbering" w:customStyle="1" w:styleId="NoList4">
    <w:name w:val="No List4"/>
    <w:next w:val="NoList"/>
    <w:uiPriority w:val="99"/>
    <w:semiHidden/>
    <w:unhideWhenUsed/>
    <w:rsid w:val="00B13F68"/>
  </w:style>
  <w:style w:type="character" w:customStyle="1" w:styleId="HatChar1">
    <w:name w:val="Hat Char1"/>
    <w:basedOn w:val="DefaultParagraphFont"/>
    <w:uiPriority w:val="2"/>
    <w:semiHidden/>
    <w:rsid w:val="00B13F68"/>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2 Char1,Header Char1 Char Char1,Header Char Char Char Char1,Char Char Char Char Char1,Header Char Char1 Char1,Char Char Char1 Char1,Header Char2 Char Char Char Char1,Header Char1 Char1 Char Char Char Char1"/>
    <w:basedOn w:val="DefaultParagraphFont"/>
    <w:uiPriority w:val="99"/>
    <w:semiHidden/>
    <w:rsid w:val="00B13F68"/>
    <w:rPr>
      <w:rFonts w:ascii="Arial" w:eastAsia="Calibri" w:hAnsi="Arial" w:cs="Arial"/>
      <w:sz w:val="24"/>
    </w:rPr>
  </w:style>
  <w:style w:type="character" w:customStyle="1" w:styleId="dropcap">
    <w:name w:val="dropcap"/>
    <w:rsid w:val="00B13F68"/>
  </w:style>
  <w:style w:type="paragraph" w:customStyle="1" w:styleId="CiteSmallText">
    <w:name w:val="Cite Small Text"/>
    <w:basedOn w:val="Normal"/>
    <w:qFormat/>
    <w:rsid w:val="00B13F68"/>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B13F68"/>
  </w:style>
  <w:style w:type="numbering" w:customStyle="1" w:styleId="NoList12">
    <w:name w:val="No List12"/>
    <w:next w:val="NoList"/>
    <w:uiPriority w:val="99"/>
    <w:semiHidden/>
    <w:unhideWhenUsed/>
    <w:rsid w:val="00B13F68"/>
  </w:style>
  <w:style w:type="numbering" w:customStyle="1" w:styleId="NoList111">
    <w:name w:val="No List111"/>
    <w:next w:val="NoList"/>
    <w:uiPriority w:val="99"/>
    <w:semiHidden/>
    <w:unhideWhenUsed/>
    <w:rsid w:val="00B13F68"/>
  </w:style>
  <w:style w:type="numbering" w:customStyle="1" w:styleId="NoList21">
    <w:name w:val="No List21"/>
    <w:next w:val="NoList"/>
    <w:uiPriority w:val="99"/>
    <w:semiHidden/>
    <w:unhideWhenUsed/>
    <w:rsid w:val="00B13F68"/>
  </w:style>
  <w:style w:type="numbering" w:customStyle="1" w:styleId="NoList31">
    <w:name w:val="No List31"/>
    <w:next w:val="NoList"/>
    <w:uiPriority w:val="99"/>
    <w:semiHidden/>
    <w:unhideWhenUsed/>
    <w:rsid w:val="00B13F68"/>
  </w:style>
  <w:style w:type="numbering" w:customStyle="1" w:styleId="NoList41">
    <w:name w:val="No List41"/>
    <w:next w:val="NoList"/>
    <w:uiPriority w:val="99"/>
    <w:semiHidden/>
    <w:unhideWhenUsed/>
    <w:rsid w:val="00B13F68"/>
  </w:style>
  <w:style w:type="character" w:customStyle="1" w:styleId="citeChar">
    <w:name w:val="cite Char"/>
    <w:basedOn w:val="DefaultParagraphFont"/>
    <w:rsid w:val="00B13F68"/>
    <w:rPr>
      <w:rFonts w:ascii="Times New Roman" w:eastAsia="Times New Roman" w:hAnsi="Times New Roman" w:cs="Times New Roman"/>
      <w:b/>
      <w:sz w:val="24"/>
      <w:szCs w:val="24"/>
    </w:rPr>
  </w:style>
  <w:style w:type="character" w:customStyle="1" w:styleId="fn">
    <w:name w:val="fn"/>
    <w:basedOn w:val="DefaultParagraphFont"/>
    <w:rsid w:val="00B13F68"/>
  </w:style>
  <w:style w:type="paragraph" w:customStyle="1" w:styleId="Analytic">
    <w:name w:val="Analytic"/>
    <w:basedOn w:val="Heading4"/>
    <w:link w:val="AnalyticChar"/>
    <w:qFormat/>
    <w:rsid w:val="00B13F68"/>
    <w:rPr>
      <w:sz w:val="21"/>
      <w:szCs w:val="21"/>
    </w:rPr>
  </w:style>
  <w:style w:type="character" w:customStyle="1" w:styleId="AnalyticChar">
    <w:name w:val="Analytic Char"/>
    <w:basedOn w:val="DefaultParagraphFont"/>
    <w:link w:val="Analytic"/>
    <w:rsid w:val="00B13F68"/>
    <w:rPr>
      <w:rFonts w:ascii="Arial" w:eastAsiaTheme="majorEastAsia" w:hAnsi="Arial" w:cstheme="majorBidi"/>
      <w:b/>
      <w:bCs/>
      <w:iCs/>
      <w:sz w:val="21"/>
      <w:szCs w:val="21"/>
    </w:rPr>
  </w:style>
  <w:style w:type="paragraph" w:customStyle="1" w:styleId="Analytics">
    <w:name w:val="Analytics"/>
    <w:basedOn w:val="Heading4"/>
    <w:link w:val="AnalyticsChar"/>
    <w:qFormat/>
    <w:rsid w:val="00B13F68"/>
    <w:rPr>
      <w:sz w:val="21"/>
      <w:szCs w:val="21"/>
    </w:rPr>
  </w:style>
  <w:style w:type="character" w:customStyle="1" w:styleId="AnalyticsChar">
    <w:name w:val="Analytics Char"/>
    <w:basedOn w:val="DefaultParagraphFont"/>
    <w:link w:val="Analytics"/>
    <w:rsid w:val="00B13F68"/>
    <w:rPr>
      <w:rFonts w:ascii="Arial" w:eastAsiaTheme="majorEastAsia" w:hAnsi="Arial" w:cstheme="majorBidi"/>
      <w:b/>
      <w:bCs/>
      <w:iCs/>
      <w:sz w:val="21"/>
      <w:szCs w:val="21"/>
    </w:rPr>
  </w:style>
  <w:style w:type="character" w:customStyle="1" w:styleId="audience">
    <w:name w:val="audience"/>
    <w:basedOn w:val="DefaultParagraphFont"/>
    <w:rsid w:val="00B13F68"/>
  </w:style>
  <w:style w:type="character" w:customStyle="1" w:styleId="location-">
    <w:name w:val="location-"/>
    <w:basedOn w:val="DefaultParagraphFont"/>
    <w:rsid w:val="00B13F68"/>
  </w:style>
  <w:style w:type="character" w:customStyle="1" w:styleId="BoldUnderlining">
    <w:name w:val="Bold Underlining"/>
    <w:rsid w:val="00B13F68"/>
    <w:rPr>
      <w:b/>
      <w:bCs w:val="0"/>
      <w:u w:val="single"/>
    </w:rPr>
  </w:style>
  <w:style w:type="paragraph" w:customStyle="1" w:styleId="StyleBoldUnderline12pt">
    <w:name w:val="Style BoldUnderline + 12 pt"/>
    <w:link w:val="StyleBoldUnderline12ptChar"/>
    <w:rsid w:val="00B13F68"/>
    <w:rPr>
      <w:rFonts w:ascii="Times New Roman" w:eastAsia="Times New Roman" w:hAnsi="Times New Roman" w:cs="Times New Roman"/>
      <w:b/>
      <w:bCs/>
      <w:sz w:val="24"/>
      <w:szCs w:val="24"/>
      <w:u w:val="single"/>
    </w:rPr>
  </w:style>
  <w:style w:type="character" w:customStyle="1" w:styleId="StyleBoldUnderline12ptChar">
    <w:name w:val="Style BoldUnderline + 12 pt Char"/>
    <w:link w:val="StyleBoldUnderline12pt"/>
    <w:rsid w:val="00B13F68"/>
    <w:rPr>
      <w:rFonts w:ascii="Times New Roman" w:eastAsia="Times New Roman" w:hAnsi="Times New Roman" w:cs="Times New Roman"/>
      <w:b/>
      <w:bCs/>
      <w:sz w:val="24"/>
      <w:szCs w:val="24"/>
      <w:u w:val="single"/>
    </w:rPr>
  </w:style>
  <w:style w:type="paragraph" w:customStyle="1" w:styleId="CardIndented">
    <w:name w:val="Card (Indented)"/>
    <w:basedOn w:val="Normal"/>
    <w:qFormat/>
    <w:rsid w:val="00B13F68"/>
    <w:pPr>
      <w:ind w:left="288"/>
    </w:pPr>
    <w:rPr>
      <w:rFonts w:ascii="Calibri" w:hAnsi="Calibri" w:cs="Calibri"/>
    </w:rPr>
  </w:style>
  <w:style w:type="character" w:customStyle="1" w:styleId="CardsFont12ptCharCharCharCharCharCharCharCharCharCharChar">
    <w:name w:val="Cards + Font: 12 pt Char Char Char Char Char Char Char Char Char Char Char"/>
    <w:basedOn w:val="CardsChar"/>
    <w:rsid w:val="00B13F68"/>
    <w:rPr>
      <w:rFonts w:ascii="Times New Roman" w:eastAsia="Times New Roman" w:hAnsi="Times New Roman" w:cs="Times New Roman"/>
      <w:sz w:val="24"/>
      <w:szCs w:val="24"/>
      <w:u w:val="thick"/>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uiPriority="0"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Plain Text" w:uiPriority="0"/>
    <w:lsdException w:name="HTML Top of Form" w:unhideWhenUsed="1"/>
    <w:lsdException w:name="HTML Bottom of Form" w:unhideWhenUsed="1"/>
    <w:lsdException w:name="Normal (Web)" w:qFormat="1"/>
    <w:lsdException w:name="HTML Cite"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 Ch,Heading 2 Char2 Char,Heading 2 Char1 Char Char,Heading 2 Char Char Char Char,TAG,no read,No Spacing1121,CD - Cite,No Spacing11111,No Spacing111111,No Spacing211,No Spacing12,No Spacing2111"/>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13F68"/>
    <w:pPr>
      <w:keepNext/>
      <w:keepLines/>
      <w:spacing w:before="200"/>
      <w:outlineLvl w:val="4"/>
    </w:pPr>
    <w:rPr>
      <w:rFonts w:ascii="Cambria" w:eastAsia="Times New Roman" w:hAnsi="Cambria" w:cs="Calibri"/>
      <w:color w:val="243F60"/>
    </w:rPr>
  </w:style>
  <w:style w:type="paragraph" w:styleId="Heading6">
    <w:name w:val="heading 6"/>
    <w:basedOn w:val="Normal"/>
    <w:next w:val="Normal"/>
    <w:link w:val="Heading6Char"/>
    <w:uiPriority w:val="9"/>
    <w:qFormat/>
    <w:rsid w:val="00B13F68"/>
    <w:pPr>
      <w:spacing w:before="280" w:after="80" w:line="360" w:lineRule="auto"/>
      <w:outlineLvl w:val="5"/>
    </w:pPr>
    <w:rPr>
      <w:rFonts w:ascii="Cambria" w:eastAsia="Times New Roman" w:hAnsi="Cambria" w:cs="Calibri"/>
      <w:b/>
      <w:bCs/>
      <w:i/>
      <w:iCs/>
      <w:lang w:bidi="en-US"/>
    </w:rPr>
  </w:style>
  <w:style w:type="paragraph" w:styleId="Heading7">
    <w:name w:val="heading 7"/>
    <w:basedOn w:val="Normal"/>
    <w:next w:val="Normal"/>
    <w:link w:val="Heading7Char"/>
    <w:qFormat/>
    <w:rsid w:val="00B13F68"/>
    <w:pPr>
      <w:spacing w:before="280" w:line="360" w:lineRule="auto"/>
      <w:outlineLvl w:val="6"/>
    </w:pPr>
    <w:rPr>
      <w:rFonts w:ascii="Cambria" w:eastAsia="Times New Roman" w:hAnsi="Cambria" w:cs="Calibri"/>
      <w:b/>
      <w:bCs/>
      <w:i/>
      <w:iCs/>
      <w:szCs w:val="20"/>
      <w:lang w:bidi="en-US"/>
    </w:rPr>
  </w:style>
  <w:style w:type="paragraph" w:styleId="Heading8">
    <w:name w:val="heading 8"/>
    <w:basedOn w:val="Normal"/>
    <w:next w:val="Normal"/>
    <w:link w:val="Heading8Char"/>
    <w:qFormat/>
    <w:rsid w:val="00B13F68"/>
    <w:pPr>
      <w:spacing w:before="280" w:line="360" w:lineRule="auto"/>
      <w:outlineLvl w:val="7"/>
    </w:pPr>
    <w:rPr>
      <w:rFonts w:ascii="Cambria" w:eastAsia="Times New Roman" w:hAnsi="Cambria" w:cs="Calibri"/>
      <w:b/>
      <w:bCs/>
      <w:i/>
      <w:iCs/>
      <w:sz w:val="18"/>
      <w:szCs w:val="18"/>
      <w:lang w:bidi="en-US"/>
    </w:rPr>
  </w:style>
  <w:style w:type="paragraph" w:styleId="Heading9">
    <w:name w:val="heading 9"/>
    <w:basedOn w:val="Normal"/>
    <w:next w:val="Normal"/>
    <w:link w:val="Heading9Char"/>
    <w:qFormat/>
    <w:rsid w:val="00B13F68"/>
    <w:pPr>
      <w:spacing w:before="280" w:line="360" w:lineRule="auto"/>
      <w:outlineLvl w:val="8"/>
    </w:pPr>
    <w:rPr>
      <w:rFonts w:ascii="Cambria" w:eastAsia="Times New Roman" w:hAnsi="Cambria" w:cs="Calibr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2,Char Char Char Char1 Char Char1,Char2 Char1,Heading 2 Char Char1 Char1,Heading 2 Char Char Char Char1,Heading 2 Char Char Char2,Heading 2 Char Char Char1 Char Char,Heading 2 Char Char2 Char Char,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CD Card,Minimized,minimized,tag2,ED - Tag,Evidence,Underlined,Highlighted,Size 10,emphasis in card,emphasis,Bold Underline,Emphasis!!,small,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small text Char,body Char,Normal Tag Char,heading 2 Char,Ch Char, Ch Char,Heading 2 Char2 Char Char,Heading 2 Char1 Char Char Char,Heading 2 Char Char Char Char Char,TAG Char,no read Char,No Spacing1121 Char,ta Char"/>
    <w:basedOn w:val="DefaultParagraphFont"/>
    <w:link w:val="Heading4"/>
    <w:uiPriority w:val="4"/>
    <w:qFormat/>
    <w:rsid w:val="00D176BE"/>
    <w:rPr>
      <w:rFonts w:ascii="Arial" w:eastAsiaTheme="majorEastAsia" w:hAnsi="Arial" w:cstheme="majorBidi"/>
      <w:b/>
      <w:bCs/>
      <w:iCs/>
    </w:rPr>
  </w:style>
  <w:style w:type="character" w:customStyle="1" w:styleId="underline">
    <w:name w:val="underline"/>
    <w:link w:val="textbold"/>
    <w:qFormat/>
    <w:locked/>
    <w:rsid w:val="00B13F68"/>
    <w:rPr>
      <w:u w:val="single"/>
    </w:rPr>
  </w:style>
  <w:style w:type="paragraph" w:customStyle="1" w:styleId="textbold">
    <w:name w:val="text bold"/>
    <w:basedOn w:val="Normal"/>
    <w:link w:val="underline"/>
    <w:qFormat/>
    <w:rsid w:val="00B13F68"/>
    <w:pPr>
      <w:ind w:left="720"/>
      <w:jc w:val="both"/>
    </w:pPr>
    <w:rPr>
      <w:rFonts w:asciiTheme="minorHAnsi" w:hAnsiTheme="minorHAnsi" w:cstheme="minorBidi"/>
      <w:u w:val="single"/>
    </w:rPr>
  </w:style>
  <w:style w:type="character" w:customStyle="1" w:styleId="Heading5Char">
    <w:name w:val="Heading 5 Char"/>
    <w:basedOn w:val="DefaultParagraphFont"/>
    <w:link w:val="Heading5"/>
    <w:uiPriority w:val="9"/>
    <w:rsid w:val="00B13F68"/>
    <w:rPr>
      <w:rFonts w:ascii="Cambria" w:eastAsia="Times New Roman" w:hAnsi="Cambria" w:cs="Calibri"/>
      <w:color w:val="243F60"/>
    </w:rPr>
  </w:style>
  <w:style w:type="character" w:customStyle="1" w:styleId="Heading6Char">
    <w:name w:val="Heading 6 Char"/>
    <w:basedOn w:val="DefaultParagraphFont"/>
    <w:link w:val="Heading6"/>
    <w:uiPriority w:val="9"/>
    <w:rsid w:val="00B13F68"/>
    <w:rPr>
      <w:rFonts w:ascii="Cambria" w:eastAsia="Times New Roman" w:hAnsi="Cambria" w:cs="Calibri"/>
      <w:b/>
      <w:bCs/>
      <w:i/>
      <w:iCs/>
      <w:lang w:bidi="en-US"/>
    </w:rPr>
  </w:style>
  <w:style w:type="character" w:customStyle="1" w:styleId="Heading7Char">
    <w:name w:val="Heading 7 Char"/>
    <w:basedOn w:val="DefaultParagraphFont"/>
    <w:link w:val="Heading7"/>
    <w:rsid w:val="00B13F68"/>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B13F68"/>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B13F68"/>
    <w:rPr>
      <w:rFonts w:ascii="Cambria" w:eastAsia="Times New Roman" w:hAnsi="Cambria" w:cs="Calibri"/>
      <w:i/>
      <w:iCs/>
      <w:sz w:val="18"/>
      <w:szCs w:val="18"/>
      <w:lang w:bidi="en-US"/>
    </w:rPr>
  </w:style>
  <w:style w:type="paragraph" w:customStyle="1" w:styleId="card">
    <w:name w:val="card"/>
    <w:basedOn w:val="Normal"/>
    <w:next w:val="Normal"/>
    <w:qFormat/>
    <w:rsid w:val="00B13F68"/>
    <w:pPr>
      <w:ind w:left="288" w:right="288"/>
    </w:pPr>
    <w:rPr>
      <w:rFonts w:asciiTheme="minorHAnsi" w:hAnsiTheme="minorHAnsi" w:cstheme="minorBidi"/>
      <w:bCs/>
      <w:u w:val="single"/>
    </w:rPr>
  </w:style>
  <w:style w:type="paragraph" w:customStyle="1" w:styleId="Tagline">
    <w:name w:val="Tagline"/>
    <w:basedOn w:val="Normal"/>
    <w:qFormat/>
    <w:rsid w:val="00B13F68"/>
    <w:rPr>
      <w:rFonts w:ascii="Calibri" w:hAnsi="Calibri" w:cs="Calibri"/>
      <w:b/>
      <w:sz w:val="26"/>
    </w:rPr>
  </w:style>
  <w:style w:type="character" w:customStyle="1" w:styleId="apple-converted-space">
    <w:name w:val="apple-converted-space"/>
    <w:basedOn w:val="DefaultParagraphFont"/>
    <w:rsid w:val="00B13F68"/>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B13F68"/>
    <w:rPr>
      <w:rFonts w:ascii="Times New Roman" w:hAnsi="Times New Roman" w:cs="Calibri"/>
      <w:sz w:val="24"/>
    </w:rPr>
  </w:style>
  <w:style w:type="character" w:customStyle="1" w:styleId="Style8pt">
    <w:name w:val="Style 8 pt"/>
    <w:basedOn w:val="DefaultParagraphFont"/>
    <w:rsid w:val="00B13F68"/>
    <w:rPr>
      <w:rFonts w:ascii="Georgia" w:hAnsi="Georgia" w:cs="Times New Roman" w:hint="default"/>
      <w:sz w:val="16"/>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1,Heading 2 Cha Char"/>
    <w:basedOn w:val="DefaultParagraphFont"/>
    <w:qFormat/>
    <w:rsid w:val="00B13F68"/>
    <w:rPr>
      <w:rFonts w:cs="Arial"/>
      <w:b/>
      <w:bCs/>
      <w:iCs/>
      <w:szCs w:val="28"/>
      <w:lang w:val="en-US" w:eastAsia="en-US" w:bidi="ar-SA"/>
    </w:rPr>
  </w:style>
  <w:style w:type="character" w:customStyle="1" w:styleId="UnderlineBold">
    <w:name w:val="Underline + Bold"/>
    <w:uiPriority w:val="1"/>
    <w:qFormat/>
    <w:rsid w:val="00B13F68"/>
    <w:rPr>
      <w:rFonts w:ascii="Arial" w:hAnsi="Arial"/>
      <w:b/>
      <w:sz w:val="20"/>
      <w:u w:val="single"/>
    </w:rPr>
  </w:style>
  <w:style w:type="paragraph" w:styleId="Title">
    <w:name w:val="Title"/>
    <w:aliases w:val="Cites and Cards,UNDERLINE,Bold Underlined"/>
    <w:basedOn w:val="Normal"/>
    <w:next w:val="Normal"/>
    <w:link w:val="TitleChar1"/>
    <w:qFormat/>
    <w:rsid w:val="00B13F68"/>
    <w:pPr>
      <w:pBdr>
        <w:bottom w:val="single" w:sz="8" w:space="4" w:color="4F81BD"/>
      </w:pBdr>
      <w:spacing w:after="300"/>
      <w:contextualSpacing/>
    </w:pPr>
    <w:rPr>
      <w:rFonts w:asciiTheme="minorHAnsi" w:hAnsiTheme="minorHAnsi" w:cstheme="minorBidi"/>
      <w:bCs/>
      <w:sz w:val="20"/>
      <w:u w:val="single"/>
    </w:rPr>
  </w:style>
  <w:style w:type="character" w:customStyle="1" w:styleId="TitleChar">
    <w:name w:val="Title Char"/>
    <w:basedOn w:val="DefaultParagraphFont"/>
    <w:uiPriority w:val="10"/>
    <w:semiHidden/>
    <w:rsid w:val="00B13F68"/>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UNDERLINE Char,Bold Underlined Char"/>
    <w:basedOn w:val="DefaultParagraphFont"/>
    <w:link w:val="Title"/>
    <w:rsid w:val="00B13F68"/>
    <w:rPr>
      <w:bCs/>
      <w:sz w:val="20"/>
      <w:u w:val="single"/>
    </w:rPr>
  </w:style>
  <w:style w:type="paragraph" w:customStyle="1" w:styleId="TagText">
    <w:name w:val="TagText"/>
    <w:basedOn w:val="Normal"/>
    <w:qFormat/>
    <w:rsid w:val="00B13F68"/>
    <w:pPr>
      <w:spacing w:before="200"/>
    </w:pPr>
    <w:rPr>
      <w:rFonts w:eastAsia="Calibri"/>
      <w:b/>
      <w:sz w:val="24"/>
    </w:rPr>
  </w:style>
  <w:style w:type="character" w:customStyle="1" w:styleId="BoldUnderline">
    <w:name w:val="BoldUnderline"/>
    <w:uiPriority w:val="1"/>
    <w:qFormat/>
    <w:rsid w:val="00B13F68"/>
    <w:rPr>
      <w:rFonts w:ascii="Arial" w:hAnsi="Arial"/>
      <w:b/>
      <w:sz w:val="20"/>
      <w:u w:val="single"/>
    </w:rPr>
  </w:style>
  <w:style w:type="paragraph" w:styleId="ListParagraph">
    <w:name w:val="List Paragraph"/>
    <w:basedOn w:val="Normal"/>
    <w:uiPriority w:val="34"/>
    <w:qFormat/>
    <w:rsid w:val="00B13F68"/>
    <w:pPr>
      <w:ind w:left="720"/>
      <w:contextualSpacing/>
    </w:pPr>
  </w:style>
  <w:style w:type="paragraph" w:customStyle="1" w:styleId="evidencetext">
    <w:name w:val="evidence text"/>
    <w:basedOn w:val="Normal"/>
    <w:link w:val="evidencetextChar"/>
    <w:uiPriority w:val="99"/>
    <w:rsid w:val="00B13F68"/>
    <w:pPr>
      <w:ind w:left="1728" w:right="1008"/>
    </w:pPr>
    <w:rPr>
      <w:color w:val="000000"/>
      <w:sz w:val="18"/>
      <w:szCs w:val="24"/>
    </w:rPr>
  </w:style>
  <w:style w:type="paragraph" w:customStyle="1" w:styleId="Cards">
    <w:name w:val="Cards"/>
    <w:basedOn w:val="Normal"/>
    <w:link w:val="CardsChar1"/>
    <w:qFormat/>
    <w:rsid w:val="00B13F68"/>
    <w:pPr>
      <w:autoSpaceDE w:val="0"/>
      <w:autoSpaceDN w:val="0"/>
      <w:adjustRightInd w:val="0"/>
      <w:ind w:left="432" w:right="432"/>
      <w:jc w:val="both"/>
    </w:pPr>
  </w:style>
  <w:style w:type="character" w:customStyle="1" w:styleId="CardsChar1">
    <w:name w:val="Cards Char1"/>
    <w:link w:val="Cards"/>
    <w:rsid w:val="00B13F68"/>
    <w:rPr>
      <w:rFonts w:ascii="Arial" w:hAnsi="Arial" w:cs="Arial"/>
    </w:rPr>
  </w:style>
  <w:style w:type="character" w:customStyle="1" w:styleId="ft1">
    <w:name w:val="ft1"/>
    <w:basedOn w:val="DefaultParagraphFont"/>
    <w:rsid w:val="00B13F68"/>
  </w:style>
  <w:style w:type="character" w:customStyle="1" w:styleId="Heading3Char2">
    <w:name w:val="Heading 3 Char2"/>
    <w:aliases w:val="Heading 3 Char Char Char4, Char Char1, Char Char Char4"/>
    <w:basedOn w:val="DefaultParagraphFont"/>
    <w:rsid w:val="00B13F68"/>
    <w:rPr>
      <w:rFonts w:cs="Arial"/>
      <w:bCs/>
      <w:szCs w:val="26"/>
      <w:u w:val="single"/>
      <w:lang w:val="en-US" w:eastAsia="en-US" w:bidi="ar-SA"/>
    </w:rPr>
  </w:style>
  <w:style w:type="paragraph" w:customStyle="1" w:styleId="Underlining">
    <w:name w:val="Underlining"/>
    <w:basedOn w:val="Normal"/>
    <w:link w:val="UnderliningChar"/>
    <w:rsid w:val="00B13F68"/>
    <w:rPr>
      <w:rFonts w:ascii="Calibri" w:eastAsia="Times New Roman" w:hAnsi="Calibri" w:cs="Calibri"/>
      <w:color w:val="000000"/>
      <w:szCs w:val="24"/>
      <w:u w:val="single" w:color="000000"/>
    </w:rPr>
  </w:style>
  <w:style w:type="character" w:customStyle="1" w:styleId="UnderliningChar">
    <w:name w:val="Underlining Char"/>
    <w:link w:val="Underlining"/>
    <w:rsid w:val="00B13F68"/>
    <w:rPr>
      <w:rFonts w:ascii="Calibri" w:eastAsia="Times New Roman" w:hAnsi="Calibri" w:cs="Calibri"/>
      <w:color w:val="000000"/>
      <w:szCs w:val="24"/>
      <w:u w:val="single" w:color="000000"/>
    </w:rPr>
  </w:style>
  <w:style w:type="character" w:customStyle="1" w:styleId="CardTextChar">
    <w:name w:val="Card Text Char"/>
    <w:rsid w:val="00B13F68"/>
    <w:rPr>
      <w:rFonts w:ascii="Times New Roman" w:eastAsia="Cambria" w:hAnsi="Times New Roman" w:cs="Times New Roman"/>
      <w:sz w:val="20"/>
      <w:szCs w:val="24"/>
    </w:rPr>
  </w:style>
  <w:style w:type="character" w:customStyle="1" w:styleId="cardChar">
    <w:name w:val="card Char"/>
    <w:basedOn w:val="DefaultParagraphFont"/>
    <w:rsid w:val="00B13F68"/>
    <w:rPr>
      <w:rFonts w:ascii="Calibri" w:eastAsia="Times New Roman" w:hAnsi="Calibri" w:cs="Calibri"/>
      <w:szCs w:val="20"/>
    </w:rPr>
  </w:style>
  <w:style w:type="character" w:customStyle="1" w:styleId="Box">
    <w:name w:val="Box"/>
    <w:basedOn w:val="DefaultParagraphFont"/>
    <w:uiPriority w:val="1"/>
    <w:qFormat/>
    <w:rsid w:val="00B13F68"/>
    <w:rPr>
      <w:b/>
      <w:u w:val="single"/>
      <w:bdr w:val="single" w:sz="4" w:space="0" w:color="auto"/>
    </w:rPr>
  </w:style>
  <w:style w:type="character" w:customStyle="1" w:styleId="boldunderline0">
    <w:name w:val="bold underline"/>
    <w:basedOn w:val="DefaultParagraphFont"/>
    <w:qFormat/>
    <w:rsid w:val="00B13F68"/>
    <w:rPr>
      <w:b/>
      <w:bCs/>
      <w:sz w:val="20"/>
      <w:u w:val="single"/>
    </w:rPr>
  </w:style>
  <w:style w:type="character" w:customStyle="1" w:styleId="Emphasis2">
    <w:name w:val="Emphasis2"/>
    <w:basedOn w:val="DefaultParagraphFont"/>
    <w:rsid w:val="00B13F68"/>
    <w:rPr>
      <w:rFonts w:ascii="Franklin Gothic Heavy" w:hAnsi="Franklin Gothic Heavy"/>
      <w:iCs/>
      <w:u w:val="single"/>
    </w:rPr>
  </w:style>
  <w:style w:type="paragraph" w:customStyle="1" w:styleId="citenon-bold">
    <w:name w:val="cite non-bold"/>
    <w:basedOn w:val="Normal"/>
    <w:link w:val="citenon-boldChar"/>
    <w:rsid w:val="00B13F68"/>
    <w:rPr>
      <w:rFonts w:ascii="Calibri" w:eastAsia="Times New Roman" w:hAnsi="Calibri" w:cs="Calibri"/>
      <w:szCs w:val="20"/>
    </w:rPr>
  </w:style>
  <w:style w:type="character" w:customStyle="1" w:styleId="citenon-boldChar">
    <w:name w:val="cite non-bold Char"/>
    <w:basedOn w:val="DefaultParagraphFont"/>
    <w:link w:val="citenon-bold"/>
    <w:rsid w:val="00B13F68"/>
    <w:rPr>
      <w:rFonts w:ascii="Calibri" w:eastAsia="Times New Roman" w:hAnsi="Calibri" w:cs="Calibri"/>
      <w:szCs w:val="20"/>
    </w:rPr>
  </w:style>
  <w:style w:type="paragraph" w:customStyle="1" w:styleId="Smalltext">
    <w:name w:val="Small text"/>
    <w:basedOn w:val="Normal"/>
    <w:rsid w:val="00B13F68"/>
    <w:rPr>
      <w:rFonts w:ascii="Arial Narrow" w:eastAsia="Times New Roman" w:hAnsi="Arial Narrow" w:cs="Calibri"/>
      <w:sz w:val="16"/>
      <w:szCs w:val="24"/>
    </w:rPr>
  </w:style>
  <w:style w:type="character" w:customStyle="1" w:styleId="SmallText-New">
    <w:name w:val="Small Text - New"/>
    <w:basedOn w:val="DefaultParagraphFont"/>
    <w:rsid w:val="00B13F68"/>
    <w:rPr>
      <w:rFonts w:ascii="Arial Narrow" w:hAnsi="Arial Narrow"/>
      <w:sz w:val="14"/>
    </w:rPr>
  </w:style>
  <w:style w:type="character" w:customStyle="1" w:styleId="Underlined-New">
    <w:name w:val="Underlined - New"/>
    <w:basedOn w:val="DefaultParagraphFont"/>
    <w:rsid w:val="00B13F68"/>
    <w:rPr>
      <w:rFonts w:ascii="Arial Narrow" w:hAnsi="Arial Narrow"/>
      <w:sz w:val="16"/>
      <w:u w:val="single"/>
    </w:rPr>
  </w:style>
  <w:style w:type="character" w:customStyle="1" w:styleId="Boxing-New">
    <w:name w:val="Boxing - New"/>
    <w:basedOn w:val="DefaultParagraphFont"/>
    <w:rsid w:val="00B13F68"/>
    <w:rPr>
      <w:rFonts w:ascii="Arial Narrow" w:hAnsi="Arial Narrow"/>
      <w:sz w:val="16"/>
      <w:u w:val="none"/>
      <w:bdr w:val="single" w:sz="4" w:space="0" w:color="auto"/>
    </w:rPr>
  </w:style>
  <w:style w:type="character" w:customStyle="1" w:styleId="hilite1">
    <w:name w:val="hilite1"/>
    <w:basedOn w:val="DefaultParagraphFont"/>
    <w:rsid w:val="00B13F68"/>
    <w:rPr>
      <w:rFonts w:ascii="Arial Narrow" w:hAnsi="Arial Narrow"/>
      <w:sz w:val="18"/>
      <w:u w:val="single"/>
      <w:bdr w:val="none" w:sz="0" w:space="0" w:color="auto"/>
      <w:shd w:val="clear" w:color="auto" w:fill="00FF00"/>
    </w:rPr>
  </w:style>
  <w:style w:type="character" w:customStyle="1" w:styleId="term">
    <w:name w:val="term"/>
    <w:basedOn w:val="DefaultParagraphFont"/>
    <w:rsid w:val="00B13F68"/>
  </w:style>
  <w:style w:type="paragraph" w:customStyle="1" w:styleId="BlockTitle">
    <w:name w:val="Block Title"/>
    <w:basedOn w:val="Heading1"/>
    <w:next w:val="Normal"/>
    <w:link w:val="BlockTitleChar"/>
    <w:uiPriority w:val="99"/>
    <w:qFormat/>
    <w:rsid w:val="00B13F68"/>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uiPriority w:val="99"/>
    <w:rsid w:val="00B13F68"/>
    <w:rPr>
      <w:rFonts w:ascii="Calibri" w:eastAsia="Times New Roman" w:hAnsi="Calibri" w:cs="Arial"/>
      <w:b/>
      <w:bCs/>
      <w:kern w:val="32"/>
      <w:sz w:val="32"/>
      <w:szCs w:val="32"/>
      <w:u w:val="single"/>
    </w:rPr>
  </w:style>
  <w:style w:type="character" w:customStyle="1" w:styleId="BoldUnderlineChar">
    <w:name w:val="Bold Underline Char"/>
    <w:rsid w:val="00B13F68"/>
    <w:rPr>
      <w:rFonts w:ascii="Arial Narrow" w:eastAsia="Calibri" w:hAnsi="Arial Narrow" w:cs="Times New Roman"/>
      <w:b/>
      <w:sz w:val="20"/>
      <w:szCs w:val="20"/>
      <w:u w:val="thick"/>
    </w:rPr>
  </w:style>
  <w:style w:type="character" w:styleId="Strong">
    <w:name w:val="Strong"/>
    <w:aliases w:val="8 pt font"/>
    <w:basedOn w:val="DefaultParagraphFont"/>
    <w:uiPriority w:val="22"/>
    <w:qFormat/>
    <w:rsid w:val="00B13F68"/>
    <w:rPr>
      <w:b/>
      <w:bCs/>
    </w:rPr>
  </w:style>
  <w:style w:type="paragraph" w:customStyle="1" w:styleId="Style4">
    <w:name w:val="Style4"/>
    <w:basedOn w:val="Normal"/>
    <w:link w:val="Style4Char"/>
    <w:rsid w:val="00B13F68"/>
    <w:rPr>
      <w:rFonts w:ascii="Calibri" w:eastAsia="Times New Roman" w:hAnsi="Calibri" w:cs="Calibri"/>
      <w:szCs w:val="24"/>
      <w:u w:val="single"/>
    </w:rPr>
  </w:style>
  <w:style w:type="character" w:customStyle="1" w:styleId="Style4Char">
    <w:name w:val="Style4 Char"/>
    <w:link w:val="Style4"/>
    <w:rsid w:val="00B13F68"/>
    <w:rPr>
      <w:rFonts w:ascii="Calibri" w:eastAsia="Times New Roman" w:hAnsi="Calibri" w:cs="Calibri"/>
      <w:szCs w:val="24"/>
      <w:u w:val="single"/>
    </w:rPr>
  </w:style>
  <w:style w:type="character" w:customStyle="1" w:styleId="CardsChar">
    <w:name w:val="Cards Char"/>
    <w:locked/>
    <w:rsid w:val="00B13F68"/>
    <w:rPr>
      <w:rFonts w:ascii="Times New Roman" w:eastAsia="Times New Roman" w:hAnsi="Times New Roman" w:cs="Times New Roman"/>
      <w:sz w:val="20"/>
      <w:szCs w:val="24"/>
    </w:rPr>
  </w:style>
  <w:style w:type="paragraph" w:customStyle="1" w:styleId="Style1">
    <w:name w:val="Style1"/>
    <w:basedOn w:val="Normal"/>
    <w:link w:val="Style1Char"/>
    <w:rsid w:val="00B13F68"/>
    <w:rPr>
      <w:rFonts w:ascii="Calibri" w:eastAsia="SimSun" w:hAnsi="Calibri" w:cs="Calibri"/>
      <w:szCs w:val="24"/>
      <w:u w:val="single"/>
      <w:lang w:eastAsia="zh-CN"/>
    </w:rPr>
  </w:style>
  <w:style w:type="character" w:customStyle="1" w:styleId="Style1Char">
    <w:name w:val="Style1 Char"/>
    <w:link w:val="Style1"/>
    <w:rsid w:val="00B13F68"/>
    <w:rPr>
      <w:rFonts w:ascii="Calibri" w:eastAsia="SimSun" w:hAnsi="Calibri" w:cs="Calibri"/>
      <w:szCs w:val="24"/>
      <w:u w:val="single"/>
      <w:lang w:eastAsia="zh-CN"/>
    </w:rPr>
  </w:style>
  <w:style w:type="character" w:customStyle="1" w:styleId="f">
    <w:name w:val="f"/>
    <w:basedOn w:val="DefaultParagraphFont"/>
    <w:rsid w:val="00B13F68"/>
  </w:style>
  <w:style w:type="paragraph" w:customStyle="1" w:styleId="Small">
    <w:name w:val="Small"/>
    <w:basedOn w:val="Normal"/>
    <w:next w:val="Normal"/>
    <w:link w:val="SmallChar"/>
    <w:qFormat/>
    <w:rsid w:val="00B13F68"/>
    <w:rPr>
      <w:rFonts w:ascii="Arial Narrow" w:eastAsia="Calibri" w:hAnsi="Arial Narrow" w:cs="Calibri"/>
      <w:color w:val="000000"/>
      <w:sz w:val="16"/>
    </w:rPr>
  </w:style>
  <w:style w:type="character" w:customStyle="1" w:styleId="SmallChar">
    <w:name w:val="Small Char"/>
    <w:aliases w:val="Read stuff Char"/>
    <w:link w:val="Small"/>
    <w:rsid w:val="00B13F68"/>
    <w:rPr>
      <w:rFonts w:ascii="Arial Narrow" w:eastAsia="Calibri" w:hAnsi="Arial Narrow" w:cs="Calibri"/>
      <w:color w:val="000000"/>
      <w:sz w:val="16"/>
    </w:rPr>
  </w:style>
  <w:style w:type="paragraph" w:customStyle="1" w:styleId="StyleStyle49pt">
    <w:name w:val="Style Style4 + 9 pt"/>
    <w:basedOn w:val="Style4"/>
    <w:link w:val="StyleStyle49ptChar"/>
    <w:rsid w:val="00B13F68"/>
  </w:style>
  <w:style w:type="character" w:customStyle="1" w:styleId="StyleStyle49ptChar">
    <w:name w:val="Style Style4 + 9 pt Char"/>
    <w:basedOn w:val="Style4Char"/>
    <w:link w:val="StyleStyle49pt"/>
    <w:rsid w:val="00B13F68"/>
    <w:rPr>
      <w:rFonts w:ascii="Calibri" w:eastAsia="Times New Roman" w:hAnsi="Calibri" w:cs="Calibri"/>
      <w:szCs w:val="24"/>
      <w:u w:val="single"/>
    </w:rPr>
  </w:style>
  <w:style w:type="paragraph" w:customStyle="1" w:styleId="StyleStyle49ptBold">
    <w:name w:val="Style Style4 + 9 pt Bold"/>
    <w:basedOn w:val="Style4"/>
    <w:link w:val="StyleStyle49ptBoldChar"/>
    <w:rsid w:val="00B13F68"/>
    <w:rPr>
      <w:b/>
      <w:bCs/>
    </w:rPr>
  </w:style>
  <w:style w:type="character" w:customStyle="1" w:styleId="StyleStyle49ptBoldChar">
    <w:name w:val="Style Style4 + 9 pt Bold Char"/>
    <w:basedOn w:val="Style4Char"/>
    <w:link w:val="StyleStyle49ptBold"/>
    <w:rsid w:val="00B13F68"/>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B13F68"/>
    <w:rPr>
      <w:rFonts w:ascii="Times New Roman" w:hAnsi="Times New Roman"/>
      <w:sz w:val="20"/>
      <w:szCs w:val="20"/>
      <w:u w:val="single"/>
    </w:rPr>
  </w:style>
  <w:style w:type="paragraph" w:styleId="BodyText">
    <w:name w:val="Body Text"/>
    <w:basedOn w:val="Normal"/>
    <w:link w:val="BodyTextChar"/>
    <w:rsid w:val="00B13F68"/>
    <w:pPr>
      <w:spacing w:after="120"/>
    </w:pPr>
    <w:rPr>
      <w:rFonts w:ascii="Calibri" w:hAnsi="Calibri" w:cs="Calibri"/>
    </w:rPr>
  </w:style>
  <w:style w:type="character" w:customStyle="1" w:styleId="BodyTextChar">
    <w:name w:val="Body Text Char"/>
    <w:basedOn w:val="DefaultParagraphFont"/>
    <w:link w:val="BodyText"/>
    <w:rsid w:val="00B13F68"/>
    <w:rPr>
      <w:rFonts w:ascii="Calibri" w:hAnsi="Calibri" w:cs="Calibri"/>
    </w:rPr>
  </w:style>
  <w:style w:type="paragraph" w:customStyle="1" w:styleId="cardtext">
    <w:name w:val="card text"/>
    <w:basedOn w:val="Normal"/>
    <w:link w:val="cardtextChar0"/>
    <w:qFormat/>
    <w:rsid w:val="00B13F68"/>
    <w:pPr>
      <w:ind w:left="288" w:right="288"/>
    </w:pPr>
    <w:rPr>
      <w:rFonts w:ascii="Calibri" w:eastAsia="Calibri" w:hAnsi="Calibri" w:cs="Calibri"/>
    </w:rPr>
  </w:style>
  <w:style w:type="character" w:customStyle="1" w:styleId="cardtextChar0">
    <w:name w:val="card text Char"/>
    <w:link w:val="cardtext"/>
    <w:rsid w:val="00B13F68"/>
    <w:rPr>
      <w:rFonts w:ascii="Calibri" w:eastAsia="Calibri" w:hAnsi="Calibri" w:cs="Calibri"/>
    </w:rPr>
  </w:style>
  <w:style w:type="character" w:customStyle="1" w:styleId="Style11ptUnderline">
    <w:name w:val="Style 11 pt Underline"/>
    <w:rsid w:val="00B13F68"/>
    <w:rPr>
      <w:sz w:val="20"/>
      <w:u w:val="single"/>
    </w:rPr>
  </w:style>
  <w:style w:type="character" w:customStyle="1" w:styleId="Style11ptBoldUnderline">
    <w:name w:val="Style 11 pt Bold Underline"/>
    <w:rsid w:val="00B13F68"/>
    <w:rPr>
      <w:b/>
      <w:bCs/>
      <w:sz w:val="20"/>
      <w:u w:val="single"/>
    </w:rPr>
  </w:style>
  <w:style w:type="character" w:customStyle="1" w:styleId="Style11pt">
    <w:name w:val="Style 11 pt"/>
    <w:rsid w:val="00B13F68"/>
    <w:rPr>
      <w:sz w:val="20"/>
    </w:rPr>
  </w:style>
  <w:style w:type="character" w:customStyle="1" w:styleId="Style11ptUnderlineBorderSinglesolidlineAuto05pt">
    <w:name w:val="Style 11 pt Underline Border: : (Single solid line Auto  0.5 pt..."/>
    <w:rsid w:val="00B13F68"/>
    <w:rPr>
      <w:sz w:val="20"/>
      <w:u w:val="single"/>
      <w:bdr w:val="single" w:sz="4" w:space="0" w:color="auto"/>
    </w:rPr>
  </w:style>
  <w:style w:type="character" w:customStyle="1" w:styleId="a">
    <w:name w:val="a"/>
    <w:basedOn w:val="DefaultParagraphFont"/>
    <w:rsid w:val="00B13F68"/>
  </w:style>
  <w:style w:type="paragraph" w:customStyle="1" w:styleId="StyleStyle411pt">
    <w:name w:val="Style Style4 + 11 pt"/>
    <w:basedOn w:val="Normal"/>
    <w:link w:val="StyleStyle411ptChar"/>
    <w:rsid w:val="00B13F68"/>
    <w:rPr>
      <w:rFonts w:ascii="Calibri" w:eastAsia="Times New Roman" w:hAnsi="Calibri" w:cs="Calibri"/>
      <w:szCs w:val="24"/>
      <w:u w:val="single"/>
    </w:rPr>
  </w:style>
  <w:style w:type="character" w:customStyle="1" w:styleId="StyleStyle411ptChar">
    <w:name w:val="Style Style4 + 11 pt Char"/>
    <w:link w:val="StyleStyle411pt"/>
    <w:rsid w:val="00B13F68"/>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B13F68"/>
    <w:rPr>
      <w:rFonts w:ascii="Calibri" w:eastAsia="Times New Roman" w:hAnsi="Calibri" w:cs="Calibri"/>
      <w:b/>
      <w:bCs/>
      <w:szCs w:val="24"/>
      <w:u w:val="single"/>
    </w:rPr>
  </w:style>
  <w:style w:type="character" w:customStyle="1" w:styleId="StyleStyle411ptBoldChar">
    <w:name w:val="Style Style4 + 11 pt Bold Char"/>
    <w:link w:val="StyleStyle411ptBold"/>
    <w:rsid w:val="00B13F68"/>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B13F68"/>
    <w:rPr>
      <w:rFonts w:ascii="Calibri" w:eastAsia="Times New Roman" w:hAnsi="Calibri" w:cs="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13F68"/>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B13F68"/>
    <w:rPr>
      <w:rFonts w:ascii="Times New Roman" w:hAnsi="Times New Roman" w:cs="Calibri"/>
      <w:sz w:val="24"/>
    </w:rPr>
  </w:style>
  <w:style w:type="character" w:customStyle="1" w:styleId="verdana">
    <w:name w:val="verdana"/>
    <w:basedOn w:val="DefaultParagraphFont"/>
    <w:rsid w:val="00B13F68"/>
  </w:style>
  <w:style w:type="character" w:customStyle="1" w:styleId="ssl01">
    <w:name w:val="ss_l01"/>
    <w:rsid w:val="00B13F68"/>
    <w:rPr>
      <w:color w:val="000000"/>
      <w:sz w:val="32"/>
      <w:szCs w:val="32"/>
    </w:rPr>
  </w:style>
  <w:style w:type="paragraph" w:customStyle="1" w:styleId="Normaltag">
    <w:name w:val="Normal tag"/>
    <w:basedOn w:val="Normal"/>
    <w:link w:val="NormaltagChar"/>
    <w:qFormat/>
    <w:rsid w:val="00B13F68"/>
    <w:rPr>
      <w:rFonts w:ascii="Calibri" w:eastAsia="Times New Roman" w:hAnsi="Calibri" w:cs="Calibri"/>
      <w:b/>
      <w:sz w:val="24"/>
      <w:szCs w:val="20"/>
    </w:rPr>
  </w:style>
  <w:style w:type="character" w:customStyle="1" w:styleId="NormaltagChar">
    <w:name w:val="Normal tag Char"/>
    <w:link w:val="Normaltag"/>
    <w:rsid w:val="00B13F68"/>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B13F68"/>
    <w:rPr>
      <w:rFonts w:ascii="Calibri" w:eastAsia="Times New Roman" w:hAnsi="Calibri" w:cs="Calibri"/>
      <w:szCs w:val="20"/>
    </w:rPr>
  </w:style>
  <w:style w:type="character" w:customStyle="1" w:styleId="Cardnon-underlinedChar">
    <w:name w:val="Card non-underlined Char"/>
    <w:link w:val="Cardnon-underlined"/>
    <w:rsid w:val="00B13F68"/>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B13F68"/>
    <w:pPr>
      <w:numPr>
        <w:ilvl w:val="1"/>
      </w:numPr>
    </w:pPr>
    <w:rPr>
      <w:rFonts w:ascii="Calibri" w:eastAsia="Times New Roman" w:hAnsi="Calibri" w:cs="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B13F68"/>
    <w:rPr>
      <w:rFonts w:ascii="Calibri" w:eastAsia="Times New Roman" w:hAnsi="Calibri" w:cs="Calibri"/>
      <w:iCs/>
      <w:color w:val="000000"/>
      <w:spacing w:val="15"/>
      <w:szCs w:val="24"/>
      <w:u w:val="single"/>
    </w:rPr>
  </w:style>
  <w:style w:type="character" w:customStyle="1" w:styleId="DebateUnderline">
    <w:name w:val="Debate Underline"/>
    <w:qFormat/>
    <w:rsid w:val="00B13F68"/>
    <w:rPr>
      <w:rFonts w:ascii="Times New Roman" w:hAnsi="Times New Roman"/>
      <w:sz w:val="20"/>
      <w:u w:val="thick"/>
    </w:rPr>
  </w:style>
  <w:style w:type="paragraph" w:customStyle="1" w:styleId="Cites">
    <w:name w:val="Cites"/>
    <w:next w:val="Cards"/>
    <w:link w:val="CitesChar"/>
    <w:qFormat/>
    <w:rsid w:val="00B13F68"/>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B13F68"/>
    <w:rPr>
      <w:b/>
      <w:sz w:val="24"/>
    </w:rPr>
  </w:style>
  <w:style w:type="paragraph" w:customStyle="1" w:styleId="tiny">
    <w:name w:val="tiny"/>
    <w:next w:val="Normal"/>
    <w:link w:val="tinyChar"/>
    <w:autoRedefine/>
    <w:rsid w:val="00B13F68"/>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B13F68"/>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B13F68"/>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B13F68"/>
    <w:rPr>
      <w:rFonts w:ascii="Times New Roman" w:eastAsia="Malgun Gothic" w:hAnsi="Times New Roman" w:cs="Times New Roman"/>
      <w:sz w:val="21"/>
      <w:szCs w:val="24"/>
      <w:u w:val="single"/>
    </w:rPr>
  </w:style>
  <w:style w:type="character" w:customStyle="1" w:styleId="Style11Char">
    <w:name w:val="Style11 Char"/>
    <w:rsid w:val="00B13F68"/>
    <w:rPr>
      <w:b/>
      <w:u w:val="thick"/>
      <w:lang w:val="en-US" w:eastAsia="en-US" w:bidi="ar-SA"/>
    </w:rPr>
  </w:style>
  <w:style w:type="character" w:customStyle="1" w:styleId="Style12Char">
    <w:name w:val="Style12 Char"/>
    <w:rsid w:val="00B13F68"/>
    <w:rPr>
      <w:b/>
      <w:sz w:val="24"/>
      <w:szCs w:val="24"/>
      <w:u w:val="thick"/>
      <w:lang w:val="en-US" w:eastAsia="en-US" w:bidi="ar-SA"/>
    </w:rPr>
  </w:style>
  <w:style w:type="numbering" w:customStyle="1" w:styleId="NoList1">
    <w:name w:val="No List1"/>
    <w:next w:val="NoList"/>
    <w:uiPriority w:val="99"/>
    <w:semiHidden/>
    <w:unhideWhenUsed/>
    <w:rsid w:val="00B13F68"/>
  </w:style>
  <w:style w:type="paragraph" w:styleId="BalloonText">
    <w:name w:val="Balloon Text"/>
    <w:basedOn w:val="Normal"/>
    <w:link w:val="BalloonTextChar"/>
    <w:uiPriority w:val="99"/>
    <w:rsid w:val="00B13F68"/>
    <w:rPr>
      <w:rFonts w:ascii="Tahoma" w:eastAsia="Calibri" w:hAnsi="Tahoma" w:cs="Tahoma"/>
      <w:sz w:val="16"/>
      <w:szCs w:val="16"/>
    </w:rPr>
  </w:style>
  <w:style w:type="character" w:customStyle="1" w:styleId="BalloonTextChar">
    <w:name w:val="Balloon Text Char"/>
    <w:basedOn w:val="DefaultParagraphFont"/>
    <w:link w:val="BalloonText"/>
    <w:uiPriority w:val="99"/>
    <w:rsid w:val="00B13F68"/>
    <w:rPr>
      <w:rFonts w:ascii="Tahoma" w:eastAsia="Calibri" w:hAnsi="Tahoma" w:cs="Tahoma"/>
      <w:sz w:val="16"/>
      <w:szCs w:val="16"/>
    </w:rPr>
  </w:style>
  <w:style w:type="character" w:customStyle="1" w:styleId="TitleChar2">
    <w:name w:val="Title Char2"/>
    <w:uiPriority w:val="10"/>
    <w:qFormat/>
    <w:locked/>
    <w:rsid w:val="00B13F68"/>
    <w:rPr>
      <w:b/>
      <w:bCs/>
      <w:u w:val="single"/>
    </w:rPr>
  </w:style>
  <w:style w:type="character" w:customStyle="1" w:styleId="Heading4Char1">
    <w:name w:val="Heading 4 Char1"/>
    <w:aliases w:val="Tag Char1"/>
    <w:uiPriority w:val="4"/>
    <w:rsid w:val="00B13F68"/>
    <w:rPr>
      <w:rFonts w:ascii="Times New Roman" w:eastAsia="Times New Roman" w:hAnsi="Times New Roman" w:cs="Times New Roman"/>
      <w:b/>
      <w:bCs/>
      <w:sz w:val="28"/>
      <w:szCs w:val="28"/>
    </w:rPr>
  </w:style>
  <w:style w:type="character" w:customStyle="1" w:styleId="Heading1Char1">
    <w:name w:val="Heading 1 Char1"/>
    <w:aliases w:val="Pocket Char1"/>
    <w:uiPriority w:val="1"/>
    <w:rsid w:val="00B13F68"/>
    <w:rPr>
      <w:rFonts w:ascii="Arial" w:hAnsi="Arial" w:cs="Arial"/>
      <w:b/>
      <w:bCs/>
      <w:kern w:val="32"/>
      <w:sz w:val="28"/>
      <w:szCs w:val="32"/>
      <w:lang w:val="en-US" w:eastAsia="en-US" w:bidi="ar-SA"/>
    </w:rPr>
  </w:style>
  <w:style w:type="character" w:styleId="PageNumber">
    <w:name w:val="page number"/>
    <w:basedOn w:val="DefaultParagraphFont"/>
    <w:uiPriority w:val="99"/>
    <w:rsid w:val="00B13F68"/>
  </w:style>
  <w:style w:type="paragraph" w:customStyle="1" w:styleId="BlockTitle2">
    <w:name w:val="Block Title2"/>
    <w:basedOn w:val="Normal"/>
    <w:next w:val="Normal"/>
    <w:rsid w:val="00B13F68"/>
    <w:pPr>
      <w:spacing w:after="240"/>
      <w:jc w:val="center"/>
    </w:pPr>
    <w:rPr>
      <w:rFonts w:ascii="Calibri" w:eastAsia="Times New Roman" w:hAnsi="Calibri" w:cs="Calibri"/>
      <w:b/>
      <w:sz w:val="32"/>
      <w:szCs w:val="20"/>
      <w:u w:val="single"/>
    </w:rPr>
  </w:style>
  <w:style w:type="paragraph" w:styleId="DocumentMap">
    <w:name w:val="Document Map"/>
    <w:basedOn w:val="Normal"/>
    <w:link w:val="DocumentMapChar"/>
    <w:uiPriority w:val="99"/>
    <w:rsid w:val="00B13F68"/>
    <w:pPr>
      <w:shd w:val="clear" w:color="auto" w:fill="000080"/>
    </w:pPr>
    <w:rPr>
      <w:rFonts w:ascii="Calibri" w:eastAsia="Times New Roman" w:hAnsi="Calibri" w:cs="Calibri"/>
      <w:szCs w:val="20"/>
    </w:rPr>
  </w:style>
  <w:style w:type="character" w:customStyle="1" w:styleId="DocumentMapChar">
    <w:name w:val="Document Map Char"/>
    <w:basedOn w:val="DefaultParagraphFont"/>
    <w:link w:val="DocumentMap"/>
    <w:uiPriority w:val="99"/>
    <w:rsid w:val="00B13F68"/>
    <w:rPr>
      <w:rFonts w:ascii="Calibri" w:eastAsia="Times New Roman" w:hAnsi="Calibri" w:cs="Calibri"/>
      <w:szCs w:val="20"/>
      <w:shd w:val="clear" w:color="auto" w:fill="000080"/>
    </w:rPr>
  </w:style>
  <w:style w:type="paragraph" w:styleId="TOC1">
    <w:name w:val="toc 1"/>
    <w:basedOn w:val="Normal"/>
    <w:next w:val="Normal"/>
    <w:autoRedefine/>
    <w:uiPriority w:val="39"/>
    <w:rsid w:val="00B13F68"/>
    <w:pPr>
      <w:spacing w:before="120" w:after="120"/>
    </w:pPr>
    <w:rPr>
      <w:rFonts w:ascii="Calibri" w:eastAsia="Times New Roman" w:hAnsi="Calibri" w:cs="Calibri"/>
      <w:b/>
      <w:sz w:val="24"/>
      <w:szCs w:val="20"/>
      <w:u w:val="single"/>
    </w:rPr>
  </w:style>
  <w:style w:type="paragraph" w:styleId="TOC2">
    <w:name w:val="toc 2"/>
    <w:basedOn w:val="Normal"/>
    <w:next w:val="Normal"/>
    <w:autoRedefine/>
    <w:uiPriority w:val="39"/>
    <w:rsid w:val="00B13F68"/>
    <w:pPr>
      <w:ind w:left="200"/>
    </w:pPr>
    <w:rPr>
      <w:rFonts w:ascii="Calibri" w:eastAsia="Times New Roman" w:hAnsi="Calibri" w:cs="Calibri"/>
      <w:szCs w:val="20"/>
    </w:rPr>
  </w:style>
  <w:style w:type="paragraph" w:styleId="TOC3">
    <w:name w:val="toc 3"/>
    <w:basedOn w:val="Normal"/>
    <w:next w:val="Normal"/>
    <w:autoRedefine/>
    <w:uiPriority w:val="39"/>
    <w:rsid w:val="00B13F68"/>
    <w:pPr>
      <w:ind w:left="400"/>
    </w:pPr>
    <w:rPr>
      <w:rFonts w:ascii="Calibri" w:eastAsia="Times New Roman" w:hAnsi="Calibri" w:cs="Calibri"/>
      <w:szCs w:val="20"/>
    </w:rPr>
  </w:style>
  <w:style w:type="paragraph" w:styleId="TOC4">
    <w:name w:val="toc 4"/>
    <w:basedOn w:val="Normal"/>
    <w:next w:val="Normal"/>
    <w:autoRedefine/>
    <w:uiPriority w:val="39"/>
    <w:rsid w:val="00B13F68"/>
    <w:pPr>
      <w:ind w:left="600"/>
    </w:pPr>
    <w:rPr>
      <w:rFonts w:ascii="Calibri" w:eastAsia="Times New Roman" w:hAnsi="Calibri" w:cs="Calibri"/>
      <w:szCs w:val="20"/>
    </w:rPr>
  </w:style>
  <w:style w:type="paragraph" w:styleId="TOC5">
    <w:name w:val="toc 5"/>
    <w:basedOn w:val="Normal"/>
    <w:next w:val="Normal"/>
    <w:autoRedefine/>
    <w:uiPriority w:val="39"/>
    <w:rsid w:val="00B13F68"/>
    <w:pPr>
      <w:ind w:left="800"/>
    </w:pPr>
    <w:rPr>
      <w:rFonts w:ascii="Calibri" w:eastAsia="Times New Roman" w:hAnsi="Calibri" w:cs="Calibri"/>
      <w:szCs w:val="20"/>
    </w:rPr>
  </w:style>
  <w:style w:type="paragraph" w:styleId="TOC6">
    <w:name w:val="toc 6"/>
    <w:basedOn w:val="Normal"/>
    <w:next w:val="Normal"/>
    <w:autoRedefine/>
    <w:uiPriority w:val="39"/>
    <w:rsid w:val="00B13F68"/>
    <w:pPr>
      <w:ind w:left="1000"/>
    </w:pPr>
    <w:rPr>
      <w:rFonts w:ascii="Calibri" w:eastAsia="Times New Roman" w:hAnsi="Calibri" w:cs="Calibri"/>
      <w:szCs w:val="20"/>
    </w:rPr>
  </w:style>
  <w:style w:type="paragraph" w:styleId="TOC7">
    <w:name w:val="toc 7"/>
    <w:basedOn w:val="Normal"/>
    <w:next w:val="Normal"/>
    <w:autoRedefine/>
    <w:uiPriority w:val="39"/>
    <w:rsid w:val="00B13F68"/>
    <w:pPr>
      <w:ind w:left="1200"/>
    </w:pPr>
    <w:rPr>
      <w:rFonts w:ascii="Calibri" w:eastAsia="Times New Roman" w:hAnsi="Calibri" w:cs="Calibri"/>
      <w:szCs w:val="20"/>
    </w:rPr>
  </w:style>
  <w:style w:type="paragraph" w:styleId="TOC8">
    <w:name w:val="toc 8"/>
    <w:basedOn w:val="Normal"/>
    <w:next w:val="Normal"/>
    <w:autoRedefine/>
    <w:uiPriority w:val="39"/>
    <w:rsid w:val="00B13F68"/>
    <w:pPr>
      <w:ind w:left="1400"/>
    </w:pPr>
    <w:rPr>
      <w:rFonts w:ascii="Calibri" w:eastAsia="Times New Roman" w:hAnsi="Calibri" w:cs="Calibri"/>
      <w:szCs w:val="20"/>
    </w:rPr>
  </w:style>
  <w:style w:type="paragraph" w:styleId="TOC9">
    <w:name w:val="toc 9"/>
    <w:basedOn w:val="Normal"/>
    <w:next w:val="Normal"/>
    <w:autoRedefine/>
    <w:uiPriority w:val="39"/>
    <w:rsid w:val="00B13F68"/>
    <w:pPr>
      <w:ind w:left="1600"/>
    </w:pPr>
    <w:rPr>
      <w:rFonts w:ascii="Calibri" w:eastAsia="Times New Roman" w:hAnsi="Calibri" w:cs="Calibri"/>
      <w:szCs w:val="20"/>
    </w:rPr>
  </w:style>
  <w:style w:type="paragraph" w:customStyle="1" w:styleId="TxBrp1">
    <w:name w:val="TxBr_p1"/>
    <w:basedOn w:val="Normal"/>
    <w:rsid w:val="00B13F68"/>
    <w:pPr>
      <w:tabs>
        <w:tab w:val="left" w:pos="204"/>
      </w:tabs>
      <w:autoSpaceDE w:val="0"/>
      <w:autoSpaceDN w:val="0"/>
      <w:adjustRightInd w:val="0"/>
      <w:spacing w:line="272" w:lineRule="atLeast"/>
      <w:jc w:val="both"/>
    </w:pPr>
    <w:rPr>
      <w:rFonts w:ascii="Calibri" w:eastAsia="Times New Roman" w:hAnsi="Calibri" w:cs="Calibri"/>
      <w:sz w:val="24"/>
      <w:szCs w:val="24"/>
    </w:rPr>
  </w:style>
  <w:style w:type="paragraph" w:customStyle="1" w:styleId="fullstory">
    <w:name w:val="fullstory"/>
    <w:basedOn w:val="Normal"/>
    <w:rsid w:val="00B13F68"/>
    <w:pPr>
      <w:spacing w:before="100" w:beforeAutospacing="1" w:after="100" w:afterAutospacing="1"/>
    </w:pPr>
    <w:rPr>
      <w:rFonts w:ascii="Calibri" w:eastAsia="Times New Roman" w:hAnsi="Calibri" w:cs="Calibri"/>
      <w:sz w:val="24"/>
      <w:szCs w:val="24"/>
    </w:rPr>
  </w:style>
  <w:style w:type="paragraph" w:customStyle="1" w:styleId="hat">
    <w:name w:val="hat"/>
    <w:basedOn w:val="Normal"/>
    <w:next w:val="Normal"/>
    <w:rsid w:val="00B13F68"/>
    <w:pPr>
      <w:spacing w:before="240" w:after="240"/>
      <w:jc w:val="center"/>
      <w:outlineLvl w:val="0"/>
    </w:pPr>
    <w:rPr>
      <w:rFonts w:ascii="Calibri" w:eastAsia="Times New Roman" w:hAnsi="Calibri"/>
      <w:b/>
      <w:bCs/>
      <w:sz w:val="32"/>
      <w:szCs w:val="24"/>
      <w:u w:val="single"/>
    </w:rPr>
  </w:style>
  <w:style w:type="paragraph" w:customStyle="1" w:styleId="Default">
    <w:name w:val="Default"/>
    <w:uiPriority w:val="99"/>
    <w:rsid w:val="00B13F6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B13F68"/>
    <w:rPr>
      <w:color w:val="auto"/>
    </w:rPr>
  </w:style>
  <w:style w:type="character" w:customStyle="1" w:styleId="BodyTextIndentChar">
    <w:name w:val="Body Text Indent Char"/>
    <w:basedOn w:val="DefaultParagraphFont"/>
    <w:link w:val="BodyTextIndent"/>
    <w:rsid w:val="00B13F68"/>
    <w:rPr>
      <w:rFonts w:ascii="Times New Roman" w:eastAsia="Times New Roman" w:hAnsi="Times New Roman" w:cs="Times New Roman"/>
      <w:sz w:val="24"/>
      <w:szCs w:val="24"/>
    </w:rPr>
  </w:style>
  <w:style w:type="character" w:styleId="FootnoteReference">
    <w:name w:val="footnote reference"/>
    <w:rsid w:val="00B13F68"/>
    <w:rPr>
      <w:color w:val="000000"/>
    </w:rPr>
  </w:style>
  <w:style w:type="character" w:customStyle="1" w:styleId="allocatoragentsleft">
    <w:name w:val="al_locatoragentsleft"/>
    <w:basedOn w:val="DefaultParagraphFont"/>
    <w:rsid w:val="00B13F68"/>
  </w:style>
  <w:style w:type="character" w:customStyle="1" w:styleId="grey10">
    <w:name w:val="grey10"/>
    <w:basedOn w:val="DefaultParagraphFont"/>
    <w:rsid w:val="00B13F68"/>
  </w:style>
  <w:style w:type="character" w:styleId="HTMLTypewriter">
    <w:name w:val="HTML Typewriter"/>
    <w:unhideWhenUsed/>
    <w:rsid w:val="00B13F68"/>
    <w:rPr>
      <w:rFonts w:ascii="Courier New" w:eastAsia="Times New Roman" w:hAnsi="Courier New" w:cs="Courier New"/>
      <w:sz w:val="20"/>
      <w:szCs w:val="20"/>
    </w:rPr>
  </w:style>
  <w:style w:type="character" w:customStyle="1" w:styleId="caps">
    <w:name w:val="caps"/>
    <w:basedOn w:val="DefaultParagraphFont"/>
    <w:rsid w:val="00B13F68"/>
  </w:style>
  <w:style w:type="paragraph" w:styleId="HTMLPreformatted">
    <w:name w:val="HTML Preformatted"/>
    <w:basedOn w:val="Normal"/>
    <w:link w:val="HTMLPreformattedChar"/>
    <w:uiPriority w:val="99"/>
    <w:unhideWhenUsed/>
    <w:rsid w:val="00B1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B13F68"/>
    <w:rPr>
      <w:rFonts w:ascii="Courier New" w:eastAsia="Times New Roman" w:hAnsi="Courier New" w:cs="Courier New"/>
      <w:szCs w:val="20"/>
    </w:rPr>
  </w:style>
  <w:style w:type="character" w:customStyle="1" w:styleId="apple-style-span">
    <w:name w:val="apple-style-span"/>
    <w:rsid w:val="00B13F68"/>
    <w:rPr>
      <w:rFonts w:cs="Times New Roman"/>
    </w:rPr>
  </w:style>
  <w:style w:type="character" w:customStyle="1" w:styleId="hit">
    <w:name w:val="hit"/>
    <w:rsid w:val="00B13F68"/>
    <w:rPr>
      <w:rFonts w:cs="Times New Roman"/>
    </w:rPr>
  </w:style>
  <w:style w:type="paragraph" w:customStyle="1" w:styleId="Nothing">
    <w:name w:val="Nothing"/>
    <w:link w:val="NothingChar"/>
    <w:qFormat/>
    <w:rsid w:val="00B13F68"/>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B13F68"/>
    <w:rPr>
      <w:rFonts w:ascii="Times New Roman" w:eastAsia="Times New Roman" w:hAnsi="Times New Roman" w:cs="Times New Roman"/>
      <w:sz w:val="20"/>
      <w:szCs w:val="20"/>
      <w:lang w:bidi="en-US"/>
    </w:rPr>
  </w:style>
  <w:style w:type="character" w:customStyle="1" w:styleId="pmterms1">
    <w:name w:val="pmterms1"/>
    <w:basedOn w:val="DefaultParagraphFont"/>
    <w:rsid w:val="00B13F68"/>
  </w:style>
  <w:style w:type="character" w:customStyle="1" w:styleId="Style12ptBoldUnderline1">
    <w:name w:val="Style 12 pt Bold Underline1"/>
    <w:rsid w:val="00B13F68"/>
    <w:rPr>
      <w:b/>
      <w:bCs/>
      <w:sz w:val="24"/>
      <w:u w:val="single"/>
    </w:rPr>
  </w:style>
  <w:style w:type="character" w:customStyle="1" w:styleId="UnderlinesCharChar">
    <w:name w:val="Underlines Char Char"/>
    <w:rsid w:val="00B13F68"/>
    <w:rPr>
      <w:rFonts w:cs="Arial"/>
      <w:b/>
      <w:bCs/>
      <w:noProof w:val="0"/>
      <w:sz w:val="22"/>
      <w:szCs w:val="26"/>
      <w:u w:val="single"/>
      <w:lang w:val="en-US" w:eastAsia="en-US" w:bidi="ar-SA"/>
    </w:rPr>
  </w:style>
  <w:style w:type="paragraph" w:customStyle="1" w:styleId="Carding">
    <w:name w:val="Carding"/>
    <w:basedOn w:val="Normal"/>
    <w:rsid w:val="00B13F68"/>
    <w:rPr>
      <w:rFonts w:ascii="Calibri" w:eastAsia="Times New Roman" w:hAnsi="Calibri" w:cs="Calibri"/>
      <w:sz w:val="18"/>
      <w:szCs w:val="24"/>
    </w:rPr>
  </w:style>
  <w:style w:type="character" w:customStyle="1" w:styleId="Author">
    <w:name w:val="Author"/>
    <w:aliases w:val="Style Date"/>
    <w:uiPriority w:val="1"/>
    <w:qFormat/>
    <w:rsid w:val="00B13F68"/>
    <w:rPr>
      <w:b/>
      <w:sz w:val="24"/>
    </w:rPr>
  </w:style>
  <w:style w:type="paragraph" w:customStyle="1" w:styleId="Style3">
    <w:name w:val="Style3"/>
    <w:basedOn w:val="Normal"/>
    <w:link w:val="Style3Char"/>
    <w:rsid w:val="00B13F68"/>
    <w:rPr>
      <w:rFonts w:ascii="Arial Narrow" w:eastAsia="Times New Roman" w:hAnsi="Arial Narrow" w:cs="Calibri"/>
      <w:b/>
      <w:szCs w:val="24"/>
    </w:rPr>
  </w:style>
  <w:style w:type="character" w:customStyle="1" w:styleId="Style3Char">
    <w:name w:val="Style3 Char"/>
    <w:link w:val="Style3"/>
    <w:rsid w:val="00B13F68"/>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
    <w:rsid w:val="00B13F68"/>
    <w:rPr>
      <w:rFonts w:ascii="Arial Narrow" w:hAnsi="Arial Narrow"/>
      <w:b/>
      <w:noProof w:val="0"/>
      <w:sz w:val="22"/>
      <w:szCs w:val="60"/>
      <w:lang w:val="en-US" w:eastAsia="en-US" w:bidi="ar-SA"/>
    </w:rPr>
  </w:style>
  <w:style w:type="character" w:customStyle="1" w:styleId="SmalltextChar">
    <w:name w:val="Small text Char"/>
    <w:rsid w:val="00B13F68"/>
    <w:rPr>
      <w:rFonts w:ascii="Arial Narrow" w:hAnsi="Arial Narrow"/>
      <w:noProof w:val="0"/>
      <w:sz w:val="16"/>
      <w:szCs w:val="24"/>
      <w:lang w:val="en-US" w:eastAsia="en-US" w:bidi="ar-SA"/>
    </w:rPr>
  </w:style>
  <w:style w:type="character" w:customStyle="1" w:styleId="aunderline">
    <w:name w:val="aunderline"/>
    <w:qFormat/>
    <w:rsid w:val="00B13F68"/>
    <w:rPr>
      <w:rFonts w:ascii="Times New Roman" w:hAnsi="Times New Roman"/>
      <w:sz w:val="20"/>
      <w:szCs w:val="24"/>
      <w:u w:val="thick"/>
    </w:rPr>
  </w:style>
  <w:style w:type="character" w:customStyle="1" w:styleId="tagChar1">
    <w:name w:val="tag Char1"/>
    <w:rsid w:val="00B13F68"/>
    <w:rPr>
      <w:b/>
      <w:noProof w:val="0"/>
      <w:sz w:val="24"/>
      <w:lang w:val="en-US" w:eastAsia="en-US" w:bidi="ar-SA"/>
    </w:rPr>
  </w:style>
  <w:style w:type="character" w:customStyle="1" w:styleId="tagChar2">
    <w:name w:val="tag Char2"/>
    <w:rsid w:val="00B13F68"/>
    <w:rPr>
      <w:b/>
      <w:noProof w:val="0"/>
      <w:sz w:val="24"/>
      <w:lang w:val="en-US" w:eastAsia="en-US" w:bidi="ar-SA"/>
    </w:rPr>
  </w:style>
  <w:style w:type="character" w:customStyle="1" w:styleId="Taggin-New">
    <w:name w:val="Taggin - New"/>
    <w:rsid w:val="00B13F68"/>
    <w:rPr>
      <w:rFonts w:ascii="Arial Narrow" w:hAnsi="Arial Narrow"/>
      <w:b/>
      <w:sz w:val="22"/>
    </w:rPr>
  </w:style>
  <w:style w:type="character" w:customStyle="1" w:styleId="27">
    <w:name w:val="27"/>
    <w:rsid w:val="00B13F68"/>
    <w:rPr>
      <w:rFonts w:cs="Arial"/>
      <w:bCs/>
      <w:sz w:val="20"/>
      <w:u w:val="single"/>
      <w:lang w:val="en-US" w:eastAsia="en-US" w:bidi="ar-SA"/>
    </w:rPr>
  </w:style>
  <w:style w:type="paragraph" w:styleId="BodyText2">
    <w:name w:val="Body Text 2"/>
    <w:basedOn w:val="Normal"/>
    <w:link w:val="BodyText2Char"/>
    <w:uiPriority w:val="99"/>
    <w:rsid w:val="00B13F68"/>
    <w:rPr>
      <w:rFonts w:ascii="Calibri" w:eastAsia="Times New Roman" w:hAnsi="Calibri" w:cs="Calibri"/>
      <w:b/>
      <w:bCs/>
      <w:sz w:val="24"/>
      <w:szCs w:val="24"/>
    </w:rPr>
  </w:style>
  <w:style w:type="character" w:customStyle="1" w:styleId="BodyText2Char">
    <w:name w:val="Body Text 2 Char"/>
    <w:basedOn w:val="DefaultParagraphFont"/>
    <w:link w:val="BodyText2"/>
    <w:uiPriority w:val="99"/>
    <w:rsid w:val="00B13F68"/>
    <w:rPr>
      <w:rFonts w:ascii="Calibri" w:eastAsia="Times New Roman" w:hAnsi="Calibri" w:cs="Calibri"/>
      <w:b/>
      <w:bCs/>
      <w:sz w:val="24"/>
      <w:szCs w:val="24"/>
    </w:rPr>
  </w:style>
  <w:style w:type="character" w:customStyle="1" w:styleId="ilad">
    <w:name w:val="il_ad"/>
    <w:rsid w:val="00B13F68"/>
  </w:style>
  <w:style w:type="paragraph" w:customStyle="1" w:styleId="CardsHighlighted">
    <w:name w:val="Cards Highlighted"/>
    <w:next w:val="Normal"/>
    <w:link w:val="CardsHighlightedChar"/>
    <w:rsid w:val="00B13F68"/>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B13F68"/>
    <w:rPr>
      <w:rFonts w:ascii="Times New Roman" w:eastAsia="Calibri" w:hAnsi="Times New Roman" w:cs="Times New Roman"/>
      <w:sz w:val="24"/>
      <w:szCs w:val="20"/>
      <w:u w:val="single"/>
      <w:shd w:val="clear" w:color="auto" w:fill="00FFFF"/>
    </w:rPr>
  </w:style>
  <w:style w:type="character" w:customStyle="1" w:styleId="CardUnderlined">
    <w:name w:val="Card Underlined"/>
    <w:rsid w:val="00B13F68"/>
    <w:rPr>
      <w:rFonts w:ascii="Garamond" w:hAnsi="Garamond"/>
      <w:sz w:val="22"/>
      <w:szCs w:val="24"/>
      <w:u w:val="single"/>
      <w:lang w:val="en-US" w:eastAsia="en-US" w:bidi="ar-SA"/>
    </w:rPr>
  </w:style>
  <w:style w:type="paragraph" w:customStyle="1" w:styleId="Style2">
    <w:name w:val="Style2"/>
    <w:basedOn w:val="Heading4"/>
    <w:rsid w:val="00B13F68"/>
    <w:pPr>
      <w:spacing w:before="0"/>
    </w:pPr>
    <w:rPr>
      <w:rFonts w:eastAsia="Times New Roman" w:cs="Times New Roman"/>
      <w:caps/>
      <w:szCs w:val="20"/>
    </w:rPr>
  </w:style>
  <w:style w:type="character" w:customStyle="1" w:styleId="NoSpacingChar">
    <w:name w:val="No Spacing Char"/>
    <w:aliases w:val="Small Text Char,No Spacing1 Char,Debate Text Char,No Spacing11 Char,No Spacing2 Char,Card Char,No Spacing111 Char,tags Char,No Spacing21 Char,No Spacing3 Char,No Spacing4 Char,No Spacing5 Char,Tag and Cite Char,No Spacing112 Char"/>
    <w:uiPriority w:val="99"/>
    <w:qFormat/>
    <w:rsid w:val="00B13F68"/>
    <w:rPr>
      <w:rFonts w:ascii="Garamond" w:hAnsi="Garamond"/>
      <w:sz w:val="18"/>
      <w:szCs w:val="22"/>
    </w:rPr>
  </w:style>
  <w:style w:type="character" w:customStyle="1" w:styleId="StyleStyle4CharTimesNewRoman11pt">
    <w:name w:val="Style Style4 Char + Times New Roman 11 pt"/>
    <w:rsid w:val="00B13F6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B13F68"/>
    <w:rPr>
      <w:rFonts w:ascii="Times New Roman" w:hAnsi="Times New Roman"/>
      <w:b/>
      <w:bCs/>
      <w:sz w:val="20"/>
      <w:szCs w:val="24"/>
      <w:u w:val="single"/>
      <w:lang w:val="en-US" w:eastAsia="en-US" w:bidi="ar-SA"/>
    </w:rPr>
  </w:style>
  <w:style w:type="character" w:customStyle="1" w:styleId="UnderlineCharChar">
    <w:name w:val="Underline Char Char"/>
    <w:rsid w:val="00B13F68"/>
    <w:rPr>
      <w:noProof w:val="0"/>
      <w:u w:val="single"/>
      <w:lang w:val="en-US" w:eastAsia="en-US" w:bidi="ar-SA"/>
    </w:rPr>
  </w:style>
  <w:style w:type="character" w:customStyle="1" w:styleId="SmallFontChar">
    <w:name w:val="Small Font Char"/>
    <w:link w:val="SmallFont"/>
    <w:rsid w:val="00B13F68"/>
    <w:rPr>
      <w:sz w:val="14"/>
      <w:szCs w:val="18"/>
    </w:rPr>
  </w:style>
  <w:style w:type="paragraph" w:customStyle="1" w:styleId="SmallFont">
    <w:name w:val="Small Font"/>
    <w:basedOn w:val="Normal"/>
    <w:link w:val="SmallFontChar"/>
    <w:rsid w:val="00B13F68"/>
    <w:pPr>
      <w:spacing w:after="200"/>
      <w:contextualSpacing/>
      <w:jc w:val="both"/>
    </w:pPr>
    <w:rPr>
      <w:rFonts w:asciiTheme="minorHAnsi" w:hAnsiTheme="minorHAnsi" w:cstheme="minorBidi"/>
      <w:sz w:val="14"/>
      <w:szCs w:val="18"/>
    </w:rPr>
  </w:style>
  <w:style w:type="character" w:customStyle="1" w:styleId="highlight2">
    <w:name w:val="highlight2"/>
    <w:rsid w:val="00B13F68"/>
    <w:rPr>
      <w:rFonts w:ascii="Arial" w:hAnsi="Arial" w:cs="Times New Roman"/>
      <w:b/>
      <w:sz w:val="18"/>
      <w:u w:val="thick"/>
      <w:shd w:val="clear" w:color="auto" w:fill="auto"/>
    </w:rPr>
  </w:style>
  <w:style w:type="paragraph" w:customStyle="1" w:styleId="cites0">
    <w:name w:val="cites"/>
    <w:next w:val="Normal"/>
    <w:link w:val="citesChar0"/>
    <w:autoRedefine/>
    <w:rsid w:val="00B13F68"/>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B13F68"/>
    <w:rPr>
      <w:rFonts w:ascii="Times New Roman" w:eastAsia="Malgun Gothic" w:hAnsi="Times New Roman" w:cs="Times New Roman"/>
      <w:b/>
      <w:szCs w:val="24"/>
      <w:u w:val="single"/>
    </w:rPr>
  </w:style>
  <w:style w:type="character" w:customStyle="1" w:styleId="TagsChar2">
    <w:name w:val="Tags Char2"/>
    <w:locked/>
    <w:rsid w:val="00B13F68"/>
    <w:rPr>
      <w:b/>
      <w:sz w:val="22"/>
    </w:rPr>
  </w:style>
  <w:style w:type="character" w:customStyle="1" w:styleId="wikiexternallink">
    <w:name w:val="wikiexternallink"/>
    <w:basedOn w:val="DefaultParagraphFont"/>
    <w:rsid w:val="00B13F68"/>
  </w:style>
  <w:style w:type="character" w:customStyle="1" w:styleId="Style1Char1">
    <w:name w:val="Style1 Char1"/>
    <w:rsid w:val="00B13F68"/>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B13F68"/>
  </w:style>
  <w:style w:type="character" w:customStyle="1" w:styleId="sensecontent">
    <w:name w:val="sense_content"/>
    <w:basedOn w:val="DefaultParagraphFont"/>
    <w:rsid w:val="00B13F68"/>
  </w:style>
  <w:style w:type="character" w:customStyle="1" w:styleId="vi">
    <w:name w:val="vi"/>
    <w:basedOn w:val="DefaultParagraphFont"/>
    <w:rsid w:val="00B13F68"/>
  </w:style>
  <w:style w:type="character" w:customStyle="1" w:styleId="pagetitle">
    <w:name w:val="pagetitle"/>
    <w:basedOn w:val="DefaultParagraphFont"/>
    <w:rsid w:val="00B13F68"/>
  </w:style>
  <w:style w:type="paragraph" w:customStyle="1" w:styleId="text">
    <w:name w:val="text"/>
    <w:basedOn w:val="Normal"/>
    <w:rsid w:val="00B13F68"/>
    <w:pPr>
      <w:spacing w:before="100" w:beforeAutospacing="1" w:after="100" w:afterAutospacing="1"/>
    </w:pPr>
    <w:rPr>
      <w:rFonts w:ascii="Calibri" w:eastAsia="Times New Roman" w:hAnsi="Calibri" w:cs="Calibri"/>
      <w:sz w:val="24"/>
      <w:szCs w:val="24"/>
    </w:rPr>
  </w:style>
  <w:style w:type="character" w:customStyle="1" w:styleId="wikigeneratedlinkcontent">
    <w:name w:val="wikigeneratedlinkcontent"/>
    <w:rsid w:val="00B13F68"/>
  </w:style>
  <w:style w:type="character" w:customStyle="1" w:styleId="StyleUnderlineCharChar9ptBold1">
    <w:name w:val="Style Underline Char Char + 9 pt Bold1"/>
    <w:rsid w:val="00B13F6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13F68"/>
    <w:rPr>
      <w:rFonts w:ascii="Times New Roman" w:hAnsi="Times New Roman"/>
      <w:sz w:val="20"/>
      <w:szCs w:val="24"/>
      <w:u w:val="single"/>
      <w:lang w:val="en-US" w:eastAsia="en-US" w:bidi="ar-SA"/>
    </w:rPr>
  </w:style>
  <w:style w:type="character" w:customStyle="1" w:styleId="StyleUnderlineChar9pt">
    <w:name w:val="Style Underline Char + 9 pt"/>
    <w:rsid w:val="00B13F68"/>
    <w:rPr>
      <w:rFonts w:ascii="Times New Roman" w:hAnsi="Times New Roman"/>
      <w:sz w:val="20"/>
      <w:u w:val="single"/>
      <w:lang w:val="en-US" w:eastAsia="en-US" w:bidi="ar-SA"/>
    </w:rPr>
  </w:style>
  <w:style w:type="character" w:customStyle="1" w:styleId="Style9ptUnderline">
    <w:name w:val="Style 9 pt Underline"/>
    <w:rsid w:val="00B13F68"/>
    <w:rPr>
      <w:sz w:val="20"/>
      <w:u w:val="single"/>
    </w:rPr>
  </w:style>
  <w:style w:type="character" w:customStyle="1" w:styleId="Style9ptBoldUnderline">
    <w:name w:val="Style 9 pt Bold Underline"/>
    <w:rsid w:val="00B13F68"/>
    <w:rPr>
      <w:b/>
      <w:bCs/>
      <w:sz w:val="20"/>
      <w:u w:val="single"/>
    </w:rPr>
  </w:style>
  <w:style w:type="paragraph" w:customStyle="1" w:styleId="StyleUnderline9pt">
    <w:name w:val="Style Underline + 9 pt"/>
    <w:link w:val="StyleUnderline9ptChar"/>
    <w:rsid w:val="00B13F68"/>
    <w:rPr>
      <w:rFonts w:ascii="Calibri" w:eastAsia="Times New Roman" w:hAnsi="Calibri" w:cs="Times New Roman"/>
      <w:szCs w:val="20"/>
      <w:u w:val="single"/>
    </w:rPr>
  </w:style>
  <w:style w:type="character" w:customStyle="1" w:styleId="StyleUnderline9ptChar">
    <w:name w:val="Style Underline + 9 pt Char"/>
    <w:link w:val="StyleUnderline9pt"/>
    <w:rsid w:val="00B13F68"/>
    <w:rPr>
      <w:rFonts w:ascii="Calibri" w:eastAsia="Times New Roman" w:hAnsi="Calibri" w:cs="Times New Roman"/>
      <w:szCs w:val="20"/>
      <w:u w:val="single"/>
    </w:rPr>
  </w:style>
  <w:style w:type="character" w:customStyle="1" w:styleId="StyleUnderlineChar9ptBold">
    <w:name w:val="Style Underline Char + 9 pt Bold"/>
    <w:rsid w:val="00B13F68"/>
    <w:rPr>
      <w:rFonts w:ascii="Times New Roman" w:hAnsi="Times New Roman"/>
      <w:b/>
      <w:bCs/>
      <w:sz w:val="20"/>
      <w:u w:val="single"/>
      <w:lang w:val="en-US" w:eastAsia="en-US" w:bidi="ar-SA"/>
    </w:rPr>
  </w:style>
  <w:style w:type="character" w:customStyle="1" w:styleId="UnderlineChar1">
    <w:name w:val="Underline Char1"/>
    <w:rsid w:val="00B13F68"/>
    <w:rPr>
      <w:rFonts w:ascii="Times New Roman" w:hAnsi="Times New Roman"/>
      <w:sz w:val="20"/>
      <w:szCs w:val="24"/>
      <w:u w:val="single"/>
      <w:lang w:val="en-US" w:eastAsia="en-US" w:bidi="ar-SA"/>
    </w:rPr>
  </w:style>
  <w:style w:type="character" w:customStyle="1" w:styleId="StyleUnderlineChar1Bold">
    <w:name w:val="Style Underline Char1 + Bold"/>
    <w:rsid w:val="00B13F68"/>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B13F68"/>
    <w:pPr>
      <w:widowControl w:val="0"/>
    </w:pPr>
    <w:rPr>
      <w:rFonts w:ascii="Calibri" w:eastAsia="Times New Roman" w:hAnsi="Calibri" w:cs="Calibri"/>
      <w:bCs w:val="0"/>
      <w:kern w:val="32"/>
      <w:szCs w:val="20"/>
      <w:u w:val="none"/>
    </w:rPr>
  </w:style>
  <w:style w:type="character" w:customStyle="1" w:styleId="Stylecard9ptChar">
    <w:name w:val="Style card + 9 pt Char"/>
    <w:link w:val="Stylecard9pt"/>
    <w:rsid w:val="00B13F68"/>
    <w:rPr>
      <w:rFonts w:ascii="Calibri" w:eastAsia="Times New Roman" w:hAnsi="Calibri" w:cs="Calibri"/>
      <w:kern w:val="32"/>
      <w:szCs w:val="20"/>
    </w:rPr>
  </w:style>
  <w:style w:type="character" w:customStyle="1" w:styleId="BoldUnderlineChar0">
    <w:name w:val="BoldUnderline Char"/>
    <w:rsid w:val="00B13F68"/>
    <w:rPr>
      <w:rFonts w:ascii="Times New Roman" w:eastAsia="Times New Roman" w:hAnsi="Times New Roman" w:cs="Times New Roman"/>
      <w:b/>
      <w:sz w:val="20"/>
      <w:szCs w:val="24"/>
      <w:u w:val="single"/>
    </w:rPr>
  </w:style>
  <w:style w:type="paragraph" w:customStyle="1" w:styleId="TagsCharChar">
    <w:name w:val="Tags Char Char"/>
    <w:basedOn w:val="Normal"/>
    <w:rsid w:val="00B13F68"/>
    <w:rPr>
      <w:rFonts w:ascii="Times" w:eastAsia="Times" w:hAnsi="Times" w:cs="Calibri"/>
      <w:b/>
      <w:sz w:val="24"/>
      <w:szCs w:val="24"/>
    </w:rPr>
  </w:style>
  <w:style w:type="character" w:customStyle="1" w:styleId="TagsCharCharChar">
    <w:name w:val="Tags Char Char Char"/>
    <w:rsid w:val="00B13F68"/>
    <w:rPr>
      <w:rFonts w:ascii="Times" w:eastAsia="Times" w:hAnsi="Times"/>
      <w:b/>
      <w:noProof w:val="0"/>
      <w:sz w:val="24"/>
      <w:szCs w:val="24"/>
      <w:lang w:val="en-US" w:eastAsia="en-US" w:bidi="ar-SA"/>
    </w:rPr>
  </w:style>
  <w:style w:type="character" w:customStyle="1" w:styleId="CitesChar">
    <w:name w:val="Cites Char"/>
    <w:link w:val="Cites"/>
    <w:rsid w:val="00B13F68"/>
    <w:rPr>
      <w:rFonts w:ascii="Times New Roman" w:eastAsia="Times New Roman" w:hAnsi="Times New Roman" w:cs="Times New Roman"/>
      <w:sz w:val="20"/>
      <w:szCs w:val="24"/>
    </w:rPr>
  </w:style>
  <w:style w:type="paragraph" w:customStyle="1" w:styleId="NormalWeb8">
    <w:name w:val="Normal (Web)8"/>
    <w:basedOn w:val="Normal"/>
    <w:rsid w:val="00B13F68"/>
    <w:pPr>
      <w:spacing w:before="100" w:beforeAutospacing="1" w:after="100" w:afterAutospacing="1"/>
    </w:pPr>
    <w:rPr>
      <w:rFonts w:ascii="Calibri" w:eastAsia="Times New Roman" w:hAnsi="Calibri" w:cs="Calibri"/>
      <w:sz w:val="18"/>
      <w:szCs w:val="18"/>
    </w:rPr>
  </w:style>
  <w:style w:type="character" w:customStyle="1" w:styleId="st">
    <w:name w:val="st"/>
    <w:basedOn w:val="DefaultParagraphFont"/>
    <w:rsid w:val="00B13F68"/>
  </w:style>
  <w:style w:type="character" w:customStyle="1" w:styleId="Style11ptBlackUnderline">
    <w:name w:val="Style 11 pt Black Underline"/>
    <w:rsid w:val="00B13F68"/>
    <w:rPr>
      <w:color w:val="000000"/>
      <w:sz w:val="20"/>
      <w:u w:val="single"/>
    </w:rPr>
  </w:style>
  <w:style w:type="character" w:customStyle="1" w:styleId="Style11ptBlack">
    <w:name w:val="Style 11 pt Black"/>
    <w:rsid w:val="00B13F68"/>
    <w:rPr>
      <w:color w:val="000000"/>
      <w:sz w:val="20"/>
    </w:rPr>
  </w:style>
  <w:style w:type="character" w:customStyle="1" w:styleId="Heading2Char1CharCharCharCharCharC">
    <w:name w:val="Heading 2 Char1 Char Char Char Char Char C"/>
    <w:rsid w:val="00B13F68"/>
    <w:rPr>
      <w:rFonts w:cs="Arial"/>
      <w:b/>
      <w:bCs/>
      <w:iCs/>
      <w:sz w:val="24"/>
      <w:szCs w:val="28"/>
      <w:lang w:val="en-US" w:eastAsia="en-US" w:bidi="ar-SA"/>
    </w:rPr>
  </w:style>
  <w:style w:type="character" w:customStyle="1" w:styleId="StyleUnderlineCharTimesBold">
    <w:name w:val="Style Underline Char + Times Bold"/>
    <w:rsid w:val="00B13F68"/>
    <w:rPr>
      <w:rFonts w:ascii="Times" w:hAnsi="Times"/>
      <w:b w:val="0"/>
      <w:bCs/>
      <w:sz w:val="20"/>
      <w:u w:val="single"/>
    </w:rPr>
  </w:style>
  <w:style w:type="character" w:customStyle="1" w:styleId="blubigktbiz">
    <w:name w:val="blubigktbiz"/>
    <w:rsid w:val="00B13F68"/>
  </w:style>
  <w:style w:type="character" w:customStyle="1" w:styleId="evidencetextChar">
    <w:name w:val="evidence text Char"/>
    <w:link w:val="evidencetext"/>
    <w:uiPriority w:val="99"/>
    <w:rsid w:val="00B13F68"/>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B13F68"/>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B13F68"/>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B13F68"/>
    <w:rPr>
      <w:rFonts w:ascii="Arial Narrow" w:eastAsia="Calibri" w:hAnsi="Arial Narrow" w:cs="Calibri"/>
      <w:u w:val="thick"/>
    </w:rPr>
  </w:style>
  <w:style w:type="paragraph" w:styleId="Caption">
    <w:name w:val="caption"/>
    <w:basedOn w:val="Normal"/>
    <w:next w:val="Normal"/>
    <w:qFormat/>
    <w:rsid w:val="00B13F68"/>
    <w:rPr>
      <w:rFonts w:ascii="Calibri" w:eastAsia="Times New Roman" w:hAnsi="Calibri" w:cs="Calibri"/>
      <w:b/>
      <w:bCs/>
      <w:sz w:val="18"/>
      <w:szCs w:val="18"/>
      <w:lang w:bidi="en-US"/>
    </w:rPr>
  </w:style>
  <w:style w:type="paragraph" w:styleId="TOCHeading">
    <w:name w:val="TOC Heading"/>
    <w:basedOn w:val="Heading1"/>
    <w:next w:val="Normal"/>
    <w:qFormat/>
    <w:rsid w:val="00B13F68"/>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B13F68"/>
    <w:rPr>
      <w:rFonts w:ascii="Arial Narrow" w:hAnsi="Arial Narrow"/>
      <w:noProof w:val="0"/>
      <w:szCs w:val="24"/>
      <w:u w:val="single"/>
      <w:lang w:val="en-US" w:eastAsia="en-US" w:bidi="ar-SA"/>
    </w:rPr>
  </w:style>
  <w:style w:type="character" w:customStyle="1" w:styleId="term1">
    <w:name w:val="term1"/>
    <w:rsid w:val="00B13F68"/>
    <w:rPr>
      <w:b/>
      <w:bCs/>
    </w:rPr>
  </w:style>
  <w:style w:type="character" w:customStyle="1" w:styleId="StyleUnderline4">
    <w:name w:val="Style Underline4"/>
    <w:rsid w:val="00B13F68"/>
    <w:rPr>
      <w:u w:val="single"/>
    </w:rPr>
  </w:style>
  <w:style w:type="character" w:customStyle="1" w:styleId="BodyText3Char">
    <w:name w:val="Body Text 3 Char"/>
    <w:link w:val="BodyText3"/>
    <w:rsid w:val="00B13F68"/>
    <w:rPr>
      <w:rFonts w:ascii="Arial Narrow" w:eastAsia="Times New Roman" w:hAnsi="Arial Narrow" w:cs="Times New Roman"/>
      <w:sz w:val="16"/>
      <w:szCs w:val="16"/>
    </w:rPr>
  </w:style>
  <w:style w:type="paragraph" w:styleId="BodyText3">
    <w:name w:val="Body Text 3"/>
    <w:basedOn w:val="Normal"/>
    <w:link w:val="BodyText3Char"/>
    <w:rsid w:val="00B13F68"/>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B13F68"/>
    <w:rPr>
      <w:rFonts w:ascii="Arial" w:hAnsi="Arial" w:cs="Arial"/>
      <w:sz w:val="16"/>
      <w:szCs w:val="16"/>
    </w:rPr>
  </w:style>
  <w:style w:type="character" w:customStyle="1" w:styleId="StyleEmphasisArial12ptBold">
    <w:name w:val="Style Emphasis + Arial 12 pt Bold"/>
    <w:rsid w:val="00B13F68"/>
    <w:rPr>
      <w:rFonts w:ascii="Arial" w:hAnsi="Arial"/>
      <w:b/>
      <w:bCs/>
      <w:i/>
      <w:iCs/>
      <w:sz w:val="24"/>
    </w:rPr>
  </w:style>
  <w:style w:type="character" w:customStyle="1" w:styleId="super">
    <w:name w:val="super"/>
    <w:rsid w:val="00B13F68"/>
  </w:style>
  <w:style w:type="character" w:customStyle="1" w:styleId="text30">
    <w:name w:val="text30"/>
    <w:rsid w:val="00B13F68"/>
  </w:style>
  <w:style w:type="character" w:customStyle="1" w:styleId="uppercase">
    <w:name w:val="uppercase"/>
    <w:rsid w:val="00B13F68"/>
  </w:style>
  <w:style w:type="character" w:customStyle="1" w:styleId="bodytext0">
    <w:name w:val="bodytext"/>
    <w:rsid w:val="00B13F68"/>
  </w:style>
  <w:style w:type="character" w:customStyle="1" w:styleId="entry-title">
    <w:name w:val="entry-title"/>
    <w:rsid w:val="00B13F68"/>
  </w:style>
  <w:style w:type="character" w:customStyle="1" w:styleId="BodyTextIndentChar1">
    <w:name w:val="Body Text Indent Char1"/>
    <w:uiPriority w:val="99"/>
    <w:semiHidden/>
    <w:rsid w:val="00B13F68"/>
    <w:rPr>
      <w:rFonts w:ascii="Times New Roman" w:hAnsi="Times New Roman" w:cs="Times New Roman"/>
      <w:sz w:val="20"/>
    </w:rPr>
  </w:style>
  <w:style w:type="character" w:customStyle="1" w:styleId="HTMLPreformattedChar1">
    <w:name w:val="HTML Preformatted Char1"/>
    <w:uiPriority w:val="99"/>
    <w:semiHidden/>
    <w:rsid w:val="00B13F68"/>
    <w:rPr>
      <w:rFonts w:ascii="Consolas" w:hAnsi="Consolas" w:cs="Consolas"/>
      <w:sz w:val="20"/>
      <w:szCs w:val="20"/>
    </w:rPr>
  </w:style>
  <w:style w:type="character" w:customStyle="1" w:styleId="DebateHighlighted">
    <w:name w:val="Debate Highlighted"/>
    <w:qFormat/>
    <w:rsid w:val="00B13F68"/>
    <w:rPr>
      <w:rFonts w:ascii="Times New Roman" w:hAnsi="Times New Roman"/>
      <w:sz w:val="20"/>
      <w:u w:val="thick"/>
      <w:bdr w:val="none" w:sz="0" w:space="0" w:color="auto"/>
      <w:shd w:val="clear" w:color="auto" w:fill="00FFFF"/>
    </w:rPr>
  </w:style>
  <w:style w:type="character" w:customStyle="1" w:styleId="Style6pt">
    <w:name w:val="Style 6 pt"/>
    <w:qFormat/>
    <w:rsid w:val="00B13F68"/>
    <w:rPr>
      <w:sz w:val="12"/>
    </w:rPr>
  </w:style>
  <w:style w:type="character" w:customStyle="1" w:styleId="UnderlineCharCharChar">
    <w:name w:val="Underline Char Char Char"/>
    <w:rsid w:val="00B13F68"/>
    <w:rPr>
      <w:noProof w:val="0"/>
      <w:sz w:val="22"/>
      <w:szCs w:val="24"/>
      <w:u w:val="single"/>
      <w:lang w:val="en-US" w:eastAsia="en-US" w:bidi="ar-SA"/>
    </w:rPr>
  </w:style>
  <w:style w:type="character" w:customStyle="1" w:styleId="CiteCharCharCharCharCharChar">
    <w:name w:val="Cite Char Char Char Char Char Char"/>
    <w:rsid w:val="00B13F68"/>
    <w:rPr>
      <w:b/>
      <w:noProof w:val="0"/>
      <w:sz w:val="22"/>
      <w:szCs w:val="24"/>
      <w:u w:val="single"/>
      <w:lang w:val="en-US" w:eastAsia="en-US" w:bidi="ar-SA"/>
    </w:rPr>
  </w:style>
  <w:style w:type="character" w:customStyle="1" w:styleId="mainbody1">
    <w:name w:val="mainbody1"/>
    <w:rsid w:val="00B13F68"/>
    <w:rPr>
      <w:rFonts w:ascii="Verdana" w:hAnsi="Verdana" w:hint="default"/>
      <w:color w:val="000000"/>
      <w:sz w:val="22"/>
      <w:szCs w:val="22"/>
    </w:rPr>
  </w:style>
  <w:style w:type="paragraph" w:customStyle="1" w:styleId="author-name">
    <w:name w:val="author-name"/>
    <w:basedOn w:val="Normal"/>
    <w:rsid w:val="00B13F68"/>
    <w:pPr>
      <w:spacing w:before="100" w:beforeAutospacing="1" w:after="100" w:afterAutospacing="1"/>
    </w:pPr>
    <w:rPr>
      <w:rFonts w:ascii="Calibri" w:eastAsia="Times New Roman" w:hAnsi="Calibri" w:cs="Calibri"/>
      <w:sz w:val="24"/>
      <w:szCs w:val="24"/>
    </w:rPr>
  </w:style>
  <w:style w:type="paragraph" w:customStyle="1" w:styleId="author-credentials">
    <w:name w:val="author-credentials"/>
    <w:basedOn w:val="Normal"/>
    <w:rsid w:val="00B13F68"/>
    <w:pPr>
      <w:spacing w:before="100" w:beforeAutospacing="1" w:after="100" w:afterAutospacing="1"/>
    </w:pPr>
    <w:rPr>
      <w:rFonts w:ascii="Calibri" w:eastAsia="Times New Roman" w:hAnsi="Calibri" w:cs="Calibri"/>
      <w:sz w:val="24"/>
      <w:szCs w:val="24"/>
    </w:rPr>
  </w:style>
  <w:style w:type="paragraph" w:customStyle="1" w:styleId="Style23">
    <w:name w:val="Style23"/>
    <w:basedOn w:val="Normal"/>
    <w:uiPriority w:val="99"/>
    <w:rsid w:val="00B13F68"/>
    <w:pPr>
      <w:widowControl w:val="0"/>
      <w:autoSpaceDE w:val="0"/>
      <w:autoSpaceDN w:val="0"/>
      <w:adjustRightInd w:val="0"/>
      <w:spacing w:line="209" w:lineRule="exact"/>
    </w:pPr>
    <w:rPr>
      <w:rFonts w:ascii="Calibri" w:eastAsia="SimSun" w:hAnsi="Calibri" w:cs="Calibri"/>
      <w:sz w:val="24"/>
      <w:szCs w:val="24"/>
    </w:rPr>
  </w:style>
  <w:style w:type="character" w:customStyle="1" w:styleId="DocumentMapChar1">
    <w:name w:val="Document Map Char1"/>
    <w:basedOn w:val="DefaultParagraphFont"/>
    <w:uiPriority w:val="99"/>
    <w:semiHidden/>
    <w:rsid w:val="00B13F68"/>
    <w:rPr>
      <w:rFonts w:ascii="Tahoma" w:hAnsi="Tahoma" w:cs="Tahoma"/>
      <w:sz w:val="16"/>
      <w:szCs w:val="16"/>
    </w:rPr>
  </w:style>
  <w:style w:type="character" w:customStyle="1" w:styleId="underlinedCharChar">
    <w:name w:val="underlined Char Char"/>
    <w:basedOn w:val="DefaultParagraphFont"/>
    <w:locked/>
    <w:rsid w:val="00B13F68"/>
    <w:rPr>
      <w:u w:val="single"/>
    </w:rPr>
  </w:style>
  <w:style w:type="character" w:customStyle="1" w:styleId="StyleUnderlined11ptBoldChar">
    <w:name w:val="Style Underlined + 11 pt Bold Char"/>
    <w:basedOn w:val="DefaultParagraphFont"/>
    <w:link w:val="StyleUnderlined11ptBold"/>
    <w:locked/>
    <w:rsid w:val="00B13F68"/>
    <w:rPr>
      <w:b/>
      <w:bCs/>
      <w:szCs w:val="24"/>
      <w:u w:val="single"/>
    </w:rPr>
  </w:style>
  <w:style w:type="paragraph" w:customStyle="1" w:styleId="StyleUnderlined11ptBold">
    <w:name w:val="Style Underlined + 11 pt Bold"/>
    <w:basedOn w:val="underlined"/>
    <w:link w:val="StyleUnderlined11ptBoldChar"/>
    <w:rsid w:val="00B13F68"/>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B13F68"/>
    <w:rPr>
      <w:szCs w:val="24"/>
      <w:u w:val="single"/>
    </w:rPr>
  </w:style>
  <w:style w:type="paragraph" w:customStyle="1" w:styleId="StyleUnderlined11pt">
    <w:name w:val="Style Underlined + 11 pt"/>
    <w:basedOn w:val="underlined"/>
    <w:link w:val="StyleUnderlined11ptChar"/>
    <w:rsid w:val="00B13F68"/>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B13F68"/>
    <w:rPr>
      <w:szCs w:val="24"/>
      <w:u w:val="single"/>
    </w:rPr>
  </w:style>
  <w:style w:type="paragraph" w:customStyle="1" w:styleId="StyleUnderlineChar11pt">
    <w:name w:val="Style Underline Char + 11 pt"/>
    <w:basedOn w:val="Normal"/>
    <w:link w:val="StyleUnderlineChar11ptChar"/>
    <w:rsid w:val="00B13F68"/>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B13F68"/>
    <w:rPr>
      <w:b/>
      <w:bCs/>
      <w:szCs w:val="24"/>
      <w:u w:val="single"/>
    </w:rPr>
  </w:style>
  <w:style w:type="paragraph" w:customStyle="1" w:styleId="StyleUnderlineChar11ptBold">
    <w:name w:val="Style Underline Char + 11 pt Bold"/>
    <w:basedOn w:val="Normal"/>
    <w:link w:val="StyleUnderlineChar11ptBoldChar"/>
    <w:rsid w:val="00B13F68"/>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B13F68"/>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B13F68"/>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B13F68"/>
    <w:rPr>
      <w:rFonts w:cs="Arial"/>
      <w:bCs/>
      <w:szCs w:val="26"/>
      <w:u w:val="single"/>
      <w:lang w:val="en-US" w:eastAsia="en-US" w:bidi="ar-SA"/>
    </w:rPr>
  </w:style>
  <w:style w:type="character" w:customStyle="1" w:styleId="StyleUnderlinePatternClearYellow">
    <w:name w:val="Style Underline Pattern: Clear (Yellow)"/>
    <w:basedOn w:val="DefaultParagraphFont"/>
    <w:rsid w:val="00B13F68"/>
    <w:rPr>
      <w:u w:val="single"/>
      <w:shd w:val="clear" w:color="auto" w:fill="00FF00"/>
    </w:rPr>
  </w:style>
  <w:style w:type="character" w:customStyle="1" w:styleId="Heading3CharCharCharChar">
    <w:name w:val="Heading 3 Char Char Char Char"/>
    <w:basedOn w:val="DefaultParagraphFont"/>
    <w:rsid w:val="00B13F68"/>
    <w:rPr>
      <w:rFonts w:ascii="Arial" w:hAnsi="Arial" w:cs="Arial" w:hint="default"/>
      <w:bCs/>
      <w:szCs w:val="26"/>
      <w:u w:val="single"/>
      <w:lang w:val="en-US" w:eastAsia="en-US" w:bidi="ar-SA"/>
    </w:rPr>
  </w:style>
  <w:style w:type="character" w:styleId="HTMLCite">
    <w:name w:val="HTML Cite"/>
    <w:basedOn w:val="DefaultParagraphFont"/>
    <w:unhideWhenUsed/>
    <w:rsid w:val="00B13F68"/>
    <w:rPr>
      <w:i/>
      <w:iCs/>
    </w:rPr>
  </w:style>
  <w:style w:type="paragraph" w:customStyle="1" w:styleId="CardText0">
    <w:name w:val="CardText"/>
    <w:basedOn w:val="Normal"/>
    <w:link w:val="CardTextChar1"/>
    <w:qFormat/>
    <w:rsid w:val="00B13F68"/>
    <w:pPr>
      <w:ind w:left="288"/>
    </w:pPr>
    <w:rPr>
      <w:rFonts w:ascii="Calibri" w:hAnsi="Calibri" w:cs="Calibri"/>
    </w:rPr>
  </w:style>
  <w:style w:type="character" w:customStyle="1" w:styleId="CardTextChar1">
    <w:name w:val="CardText Char"/>
    <w:basedOn w:val="DefaultParagraphFont"/>
    <w:link w:val="CardText0"/>
    <w:rsid w:val="00B13F68"/>
    <w:rPr>
      <w:rFonts w:ascii="Calibri" w:hAnsi="Calibri" w:cs="Calibri"/>
    </w:rPr>
  </w:style>
  <w:style w:type="paragraph" w:customStyle="1" w:styleId="CitationCharChar">
    <w:name w:val="Citation Char Char"/>
    <w:basedOn w:val="Normal"/>
    <w:uiPriority w:val="6"/>
    <w:rsid w:val="00B13F68"/>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B13F68"/>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B13F68"/>
    <w:rPr>
      <w:rFonts w:eastAsia="Calibri"/>
      <w:u w:val="single"/>
    </w:rPr>
  </w:style>
  <w:style w:type="paragraph" w:customStyle="1" w:styleId="Cards1">
    <w:name w:val="Cards1"/>
    <w:basedOn w:val="Normal"/>
    <w:link w:val="Cards1Char"/>
    <w:qFormat/>
    <w:rsid w:val="00B13F68"/>
    <w:pPr>
      <w:ind w:left="288"/>
    </w:pPr>
    <w:rPr>
      <w:rFonts w:ascii="Calibri" w:eastAsia="Times New Roman" w:hAnsi="Calibri" w:cs="Calibri"/>
      <w:szCs w:val="24"/>
      <w:u w:val="single"/>
    </w:rPr>
  </w:style>
  <w:style w:type="character" w:customStyle="1" w:styleId="Cards1Char">
    <w:name w:val="Cards1 Char"/>
    <w:basedOn w:val="DefaultParagraphFont"/>
    <w:link w:val="Cards1"/>
    <w:rsid w:val="00B13F68"/>
    <w:rPr>
      <w:rFonts w:ascii="Calibri" w:eastAsia="Times New Roman" w:hAnsi="Calibri" w:cs="Calibri"/>
      <w:szCs w:val="24"/>
      <w:u w:val="single"/>
    </w:rPr>
  </w:style>
  <w:style w:type="character" w:customStyle="1" w:styleId="regtext">
    <w:name w:val="regtext"/>
    <w:uiPriority w:val="99"/>
    <w:rsid w:val="00B13F68"/>
  </w:style>
  <w:style w:type="character" w:customStyle="1" w:styleId="SubtitleChar1">
    <w:name w:val="Subtitle Char1"/>
    <w:aliases w:val="Underlined card text Char1"/>
    <w:basedOn w:val="DefaultParagraphFont"/>
    <w:uiPriority w:val="11"/>
    <w:rsid w:val="00B13F68"/>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B13F68"/>
    <w:rPr>
      <w:rFonts w:cs="Calibri"/>
      <w:u w:val="single"/>
    </w:rPr>
  </w:style>
  <w:style w:type="character" w:customStyle="1" w:styleId="NoformattingChar">
    <w:name w:val="No formatting Char"/>
    <w:rsid w:val="00B13F68"/>
    <w:rPr>
      <w:rFonts w:ascii="Times New Roman" w:hAnsi="Times New Roman"/>
      <w:b/>
      <w:sz w:val="24"/>
    </w:rPr>
  </w:style>
  <w:style w:type="character" w:customStyle="1" w:styleId="CharacterStyle1">
    <w:name w:val="Character Style 1"/>
    <w:rsid w:val="00B13F68"/>
    <w:rPr>
      <w:sz w:val="18"/>
      <w:szCs w:val="18"/>
    </w:rPr>
  </w:style>
  <w:style w:type="character" w:customStyle="1" w:styleId="firstchar">
    <w:name w:val="firstchar"/>
    <w:rsid w:val="00B13F68"/>
  </w:style>
  <w:style w:type="paragraph" w:customStyle="1" w:styleId="TableContents">
    <w:name w:val="Table Contents"/>
    <w:basedOn w:val="Normal"/>
    <w:rsid w:val="00B13F68"/>
    <w:pPr>
      <w:suppressLineNumbers/>
      <w:suppressAutoHyphens/>
      <w:spacing w:after="200" w:line="276" w:lineRule="auto"/>
    </w:pPr>
    <w:rPr>
      <w:rFonts w:cs="Calibri"/>
      <w:lang w:eastAsia="ar-SA"/>
    </w:rPr>
  </w:style>
  <w:style w:type="paragraph" w:customStyle="1" w:styleId="Style14">
    <w:name w:val="Style14"/>
    <w:basedOn w:val="Normal"/>
    <w:rsid w:val="00B13F68"/>
    <w:pPr>
      <w:widowControl w:val="0"/>
      <w:autoSpaceDE w:val="0"/>
      <w:autoSpaceDN w:val="0"/>
      <w:adjustRightInd w:val="0"/>
      <w:spacing w:line="278" w:lineRule="exact"/>
      <w:jc w:val="both"/>
    </w:pPr>
    <w:rPr>
      <w:rFonts w:cs="Calibri"/>
      <w:sz w:val="24"/>
      <w:szCs w:val="24"/>
    </w:rPr>
  </w:style>
  <w:style w:type="paragraph" w:customStyle="1" w:styleId="Style18">
    <w:name w:val="Style18"/>
    <w:basedOn w:val="Normal"/>
    <w:rsid w:val="00B13F68"/>
    <w:pPr>
      <w:widowControl w:val="0"/>
      <w:autoSpaceDE w:val="0"/>
      <w:autoSpaceDN w:val="0"/>
      <w:adjustRightInd w:val="0"/>
      <w:spacing w:line="269" w:lineRule="exact"/>
    </w:pPr>
    <w:rPr>
      <w:rFonts w:cs="Calibri"/>
      <w:sz w:val="24"/>
      <w:szCs w:val="24"/>
    </w:rPr>
  </w:style>
  <w:style w:type="character" w:customStyle="1" w:styleId="TagsChar">
    <w:name w:val="Tags Char"/>
    <w:aliases w:val="Heading 2 Char1 Char Char Char1,Heading 2 Char Char1 Cha,Cite Char,cite_tag Char,Card Char1"/>
    <w:qFormat/>
    <w:rsid w:val="00B13F68"/>
    <w:rPr>
      <w:rFonts w:ascii="SimSun" w:eastAsia="SimSun" w:hAnsi="SimSun" w:cs="Arial" w:hint="eastAsia"/>
      <w:b/>
      <w:bCs/>
      <w:iCs/>
      <w:noProof w:val="0"/>
      <w:sz w:val="22"/>
      <w:szCs w:val="16"/>
      <w:lang w:val="en-US" w:eastAsia="zh-CN" w:bidi="ar-SA"/>
    </w:rPr>
  </w:style>
  <w:style w:type="character" w:customStyle="1" w:styleId="FontStyle177">
    <w:name w:val="Font Style177"/>
    <w:rsid w:val="00B13F68"/>
    <w:rPr>
      <w:rFonts w:ascii="Times New Roman" w:hAnsi="Times New Roman" w:cs="Times New Roman" w:hint="default"/>
      <w:sz w:val="20"/>
      <w:szCs w:val="20"/>
    </w:rPr>
  </w:style>
  <w:style w:type="character" w:customStyle="1" w:styleId="FontStyle175">
    <w:name w:val="Font Style175"/>
    <w:rsid w:val="00B13F68"/>
    <w:rPr>
      <w:rFonts w:ascii="Arial Narrow" w:hAnsi="Arial Narrow" w:cs="Arial Narrow" w:hint="default"/>
      <w:sz w:val="16"/>
      <w:szCs w:val="16"/>
    </w:rPr>
  </w:style>
  <w:style w:type="character" w:customStyle="1" w:styleId="FontStyle176">
    <w:name w:val="Font Style176"/>
    <w:rsid w:val="00B13F68"/>
    <w:rPr>
      <w:rFonts w:ascii="Times New Roman" w:hAnsi="Times New Roman" w:cs="Times New Roman" w:hint="default"/>
      <w:sz w:val="16"/>
      <w:szCs w:val="16"/>
    </w:rPr>
  </w:style>
  <w:style w:type="character" w:customStyle="1" w:styleId="FontStyle140">
    <w:name w:val="Font Style140"/>
    <w:rsid w:val="00B13F68"/>
    <w:rPr>
      <w:rFonts w:ascii="Times New Roman" w:hAnsi="Times New Roman" w:cs="Times New Roman" w:hint="default"/>
      <w:b/>
      <w:bCs/>
      <w:sz w:val="16"/>
      <w:szCs w:val="16"/>
    </w:rPr>
  </w:style>
  <w:style w:type="character" w:customStyle="1" w:styleId="FontStyle178">
    <w:name w:val="Font Style178"/>
    <w:rsid w:val="00B13F68"/>
    <w:rPr>
      <w:rFonts w:ascii="Times New Roman" w:hAnsi="Times New Roman" w:cs="Times New Roman" w:hint="default"/>
      <w:sz w:val="18"/>
      <w:szCs w:val="18"/>
    </w:rPr>
  </w:style>
  <w:style w:type="character" w:customStyle="1" w:styleId="FontStyle159">
    <w:name w:val="Font Style159"/>
    <w:rsid w:val="00B13F68"/>
    <w:rPr>
      <w:rFonts w:ascii="Arial Narrow" w:hAnsi="Arial Narrow" w:cs="Arial Narrow" w:hint="default"/>
      <w:b/>
      <w:bCs/>
      <w:sz w:val="20"/>
      <w:szCs w:val="20"/>
    </w:rPr>
  </w:style>
  <w:style w:type="character" w:customStyle="1" w:styleId="FontStyle160">
    <w:name w:val="Font Style160"/>
    <w:rsid w:val="00B13F68"/>
    <w:rPr>
      <w:rFonts w:ascii="Times New Roman" w:hAnsi="Times New Roman" w:cs="Times New Roman" w:hint="default"/>
      <w:b/>
      <w:bCs/>
      <w:sz w:val="20"/>
      <w:szCs w:val="20"/>
    </w:rPr>
  </w:style>
  <w:style w:type="character" w:customStyle="1" w:styleId="bold">
    <w:name w:val="bold"/>
    <w:rsid w:val="00B13F68"/>
  </w:style>
  <w:style w:type="character" w:customStyle="1" w:styleId="StylecitecitesCharCharHeading3Char1CharCitationCharChar1">
    <w:name w:val="Style citecites Char CharHeading 3 Char1 CharCitation Char Char1..."/>
    <w:rsid w:val="00B13F68"/>
    <w:rPr>
      <w:rFonts w:ascii="Times New Roman" w:hAnsi="Times New Roman"/>
      <w:b/>
      <w:bCs/>
      <w:sz w:val="24"/>
      <w:u w:val="none"/>
    </w:rPr>
  </w:style>
  <w:style w:type="character" w:customStyle="1" w:styleId="Style12ptBoldUnderline">
    <w:name w:val="Style 12 pt Bold Underline"/>
    <w:rsid w:val="00B13F68"/>
    <w:rPr>
      <w:b/>
      <w:bCs/>
      <w:sz w:val="24"/>
      <w:u w:val="none"/>
    </w:rPr>
  </w:style>
  <w:style w:type="character" w:customStyle="1" w:styleId="StyleBlackUnderline1">
    <w:name w:val="Style Black Underline1"/>
    <w:rsid w:val="00B13F68"/>
    <w:rPr>
      <w:rFonts w:ascii="Times New Roman" w:hAnsi="Times New Roman"/>
      <w:b w:val="0"/>
      <w:color w:val="000000"/>
      <w:sz w:val="20"/>
      <w:u w:val="single"/>
    </w:rPr>
  </w:style>
  <w:style w:type="character" w:customStyle="1" w:styleId="StyleUnderline1">
    <w:name w:val="Style Underline1"/>
    <w:rsid w:val="00B13F68"/>
    <w:rPr>
      <w:rFonts w:ascii="Times New Roman" w:hAnsi="Times New Roman"/>
      <w:b/>
      <w:sz w:val="20"/>
      <w:u w:val="single"/>
    </w:rPr>
  </w:style>
  <w:style w:type="character" w:customStyle="1" w:styleId="StyleUnderlineBorderSinglesolidlineAuto05ptLinew">
    <w:name w:val="Style Underline Border: : (Single solid line Auto  0.5 pt Line w..."/>
    <w:rsid w:val="00B13F68"/>
    <w:rPr>
      <w:rFonts w:ascii="Times New Roman" w:hAnsi="Times New Roman"/>
      <w:b/>
      <w:sz w:val="20"/>
      <w:u w:val="single"/>
      <w:bdr w:val="single" w:sz="4" w:space="0" w:color="auto"/>
    </w:rPr>
  </w:style>
  <w:style w:type="character" w:customStyle="1" w:styleId="StyleUnderline">
    <w:name w:val="Style Underline"/>
    <w:rsid w:val="00B13F68"/>
    <w:rPr>
      <w:rFonts w:ascii="Times New Roman" w:hAnsi="Times New Roman"/>
      <w:b w:val="0"/>
      <w:sz w:val="20"/>
      <w:u w:val="single"/>
    </w:rPr>
  </w:style>
  <w:style w:type="paragraph" w:customStyle="1" w:styleId="BodyA">
    <w:name w:val="Body A"/>
    <w:rsid w:val="00B13F68"/>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B13F68"/>
    <w:rPr>
      <w:rFonts w:ascii="Arial Narrow" w:hAnsi="Arial Narrow"/>
      <w:sz w:val="12"/>
      <w:szCs w:val="24"/>
    </w:rPr>
  </w:style>
  <w:style w:type="paragraph" w:customStyle="1" w:styleId="MicroText">
    <w:name w:val="MicroText"/>
    <w:basedOn w:val="Normal"/>
    <w:next w:val="Normal"/>
    <w:link w:val="MicroTextChar"/>
    <w:rsid w:val="00B13F68"/>
    <w:rPr>
      <w:rFonts w:ascii="Arial Narrow" w:hAnsi="Arial Narrow" w:cstheme="minorBidi"/>
      <w:sz w:val="12"/>
      <w:szCs w:val="24"/>
    </w:rPr>
  </w:style>
  <w:style w:type="character" w:customStyle="1" w:styleId="StyleunderlineNotBold">
    <w:name w:val="Style underline + Not Bold"/>
    <w:rsid w:val="00B13F68"/>
    <w:rPr>
      <w:rFonts w:ascii="Times New Roman" w:hAnsi="Times New Roman"/>
      <w:b w:val="0"/>
      <w:sz w:val="20"/>
      <w:u w:val="single"/>
    </w:rPr>
  </w:style>
  <w:style w:type="character" w:customStyle="1" w:styleId="StyleBoldUnderline1">
    <w:name w:val="Style Bold Underline1"/>
    <w:basedOn w:val="DefaultParagraphFont"/>
    <w:rsid w:val="00B13F68"/>
    <w:rPr>
      <w:b w:val="0"/>
      <w:bCs/>
      <w:u w:val="single"/>
    </w:rPr>
  </w:style>
  <w:style w:type="character" w:customStyle="1" w:styleId="Style8ptBold">
    <w:name w:val="Style 8 pt Bold"/>
    <w:basedOn w:val="DefaultParagraphFont"/>
    <w:rsid w:val="00B13F68"/>
    <w:rPr>
      <w:b w:val="0"/>
      <w:bCs/>
      <w:sz w:val="16"/>
    </w:rPr>
  </w:style>
  <w:style w:type="character" w:customStyle="1" w:styleId="StyleStyleBoldUnderlineUnderlineapple-style-span6ptKerna">
    <w:name w:val="Style Style Bold UnderlineUnderlineapple-style-span + 6 ptKern a..."/>
    <w:basedOn w:val="DefaultParagraphFont"/>
    <w:rsid w:val="00B13F68"/>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B13F68"/>
    <w:rPr>
      <w:rFonts w:ascii="Times New Roman" w:hAnsi="Times New Roman"/>
      <w:bCs/>
      <w:sz w:val="20"/>
      <w:u w:val="single"/>
    </w:rPr>
  </w:style>
  <w:style w:type="character" w:customStyle="1" w:styleId="BodyText2Char1">
    <w:name w:val="Body Text 2 Char1"/>
    <w:basedOn w:val="DefaultParagraphFont"/>
    <w:uiPriority w:val="99"/>
    <w:semiHidden/>
    <w:rsid w:val="00B13F68"/>
    <w:rPr>
      <w:rFonts w:ascii="Arial" w:hAnsi="Arial" w:cs="Arial"/>
    </w:rPr>
  </w:style>
  <w:style w:type="paragraph" w:customStyle="1" w:styleId="BBCite">
    <w:name w:val="BB Cite"/>
    <w:basedOn w:val="Normal"/>
    <w:autoRedefine/>
    <w:rsid w:val="00B13F68"/>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snapToGrid w:val="0"/>
      <w:color w:val="000000"/>
      <w:sz w:val="20"/>
      <w:szCs w:val="20"/>
    </w:rPr>
  </w:style>
  <w:style w:type="paragraph" w:customStyle="1" w:styleId="BBA">
    <w:name w:val="BB A"/>
    <w:basedOn w:val="Normal"/>
    <w:autoRedefine/>
    <w:rsid w:val="00B13F68"/>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aps/>
      <w:snapToGrid w:val="0"/>
      <w:color w:val="000000"/>
      <w:sz w:val="20"/>
      <w:szCs w:val="18"/>
    </w:rPr>
  </w:style>
  <w:style w:type="paragraph" w:customStyle="1" w:styleId="FQEntries">
    <w:name w:val="FQ Entries"/>
    <w:basedOn w:val="Heading1"/>
    <w:link w:val="FQEntriesChar"/>
    <w:autoRedefine/>
    <w:qFormat/>
    <w:rsid w:val="00B13F68"/>
    <w:pPr>
      <w:keepNext w:val="0"/>
      <w:keepLines w:val="0"/>
      <w:pageBreakBefore w:val="0"/>
      <w:spacing w:before="120" w:after="200" w:line="276" w:lineRule="auto"/>
      <w:jc w:val="both"/>
    </w:pPr>
    <w:rPr>
      <w:rFonts w:cs="Arial"/>
      <w:b w:val="0"/>
      <w:shadow/>
      <w:color w:val="365F91" w:themeColor="accent1" w:themeShade="BF"/>
      <w:kern w:val="36"/>
      <w:sz w:val="20"/>
      <w:szCs w:val="20"/>
    </w:rPr>
  </w:style>
  <w:style w:type="character" w:customStyle="1" w:styleId="FQEntriesChar">
    <w:name w:val="FQ Entries Char"/>
    <w:basedOn w:val="Heading1Char"/>
    <w:link w:val="FQEntries"/>
    <w:rsid w:val="00B13F68"/>
    <w:rPr>
      <w:rFonts w:ascii="Arial" w:eastAsiaTheme="majorEastAsia" w:hAnsi="Arial" w:cs="Arial"/>
      <w:b w:val="0"/>
      <w:bCs/>
      <w:shadow/>
      <w:color w:val="365F91" w:themeColor="accent1" w:themeShade="BF"/>
      <w:kern w:val="36"/>
      <w:sz w:val="20"/>
      <w:szCs w:val="20"/>
    </w:rPr>
  </w:style>
  <w:style w:type="paragraph" w:customStyle="1" w:styleId="Ryan6">
    <w:name w:val="Ryan6"/>
    <w:basedOn w:val="PlainText"/>
    <w:autoRedefine/>
    <w:rsid w:val="00B13F68"/>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B13F68"/>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B13F68"/>
    <w:rPr>
      <w:rFonts w:ascii="Consolas" w:hAnsi="Consolas" w:cs="Consolas"/>
      <w:sz w:val="21"/>
      <w:szCs w:val="21"/>
    </w:rPr>
  </w:style>
  <w:style w:type="paragraph" w:customStyle="1" w:styleId="StyleBBAAuto">
    <w:name w:val="Style BB A + Auto"/>
    <w:basedOn w:val="BBA"/>
    <w:link w:val="StyleBBAAutoChar"/>
    <w:autoRedefine/>
    <w:rsid w:val="00B13F68"/>
    <w:pPr>
      <w:jc w:val="both"/>
    </w:pPr>
    <w:rPr>
      <w:color w:val="auto"/>
      <w:lang w:val="x-none" w:eastAsia="x-none"/>
    </w:rPr>
  </w:style>
  <w:style w:type="character" w:customStyle="1" w:styleId="StyleBBAAutoChar">
    <w:name w:val="Style BB A + Auto Char"/>
    <w:link w:val="StyleBBAAuto"/>
    <w:rsid w:val="00B13F68"/>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B13F68"/>
    <w:pPr>
      <w:keepNext/>
      <w:keepLines/>
      <w:widowControl w:val="0"/>
      <w:numPr>
        <w:numId w:val="3"/>
      </w:numPr>
      <w:tabs>
        <w:tab w:val="left" w:pos="8280"/>
      </w:tabs>
      <w:autoSpaceDE w:val="0"/>
      <w:autoSpaceDN w:val="0"/>
      <w:adjustRightInd w:val="0"/>
      <w:spacing w:before="100" w:after="200" w:line="276" w:lineRule="auto"/>
      <w:outlineLvl w:val="0"/>
    </w:pPr>
    <w:rPr>
      <w:rFonts w:ascii="Times New Roman" w:eastAsia="Times New Roman" w:hAnsi="Times New Roman"/>
      <w:caps/>
      <w:snapToGrid w:val="0"/>
      <w:sz w:val="20"/>
      <w:szCs w:val="18"/>
    </w:rPr>
  </w:style>
  <w:style w:type="paragraph" w:customStyle="1" w:styleId="StyleBBTopAuto">
    <w:name w:val="Style BBTop + Auto"/>
    <w:basedOn w:val="Normal"/>
    <w:autoRedefine/>
    <w:rsid w:val="00B13F68"/>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b/>
      <w:bCs/>
      <w:caps/>
      <w:sz w:val="20"/>
      <w:szCs w:val="18"/>
    </w:rPr>
  </w:style>
  <w:style w:type="paragraph" w:customStyle="1" w:styleId="StyleBBThesisAuto">
    <w:name w:val="Style BB Thesis + Auto"/>
    <w:basedOn w:val="Normal"/>
    <w:autoRedefine/>
    <w:rsid w:val="00B13F68"/>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snapToGrid w:val="0"/>
      <w:sz w:val="20"/>
      <w:szCs w:val="18"/>
    </w:rPr>
  </w:style>
  <w:style w:type="paragraph" w:customStyle="1" w:styleId="Style1Expanded">
    <w:name w:val="Style1 Expanded"/>
    <w:basedOn w:val="Normal"/>
    <w:link w:val="Style1ExpandedChar"/>
    <w:autoRedefine/>
    <w:qFormat/>
    <w:rsid w:val="00B13F68"/>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bCs/>
      <w:snapToGrid w:val="0"/>
      <w:color w:val="000000"/>
      <w:sz w:val="20"/>
      <w:szCs w:val="18"/>
      <w:lang w:val="x-none" w:eastAsia="x-none"/>
    </w:rPr>
  </w:style>
  <w:style w:type="character" w:customStyle="1" w:styleId="Style1ExpandedChar">
    <w:name w:val="Style1 Expanded Char"/>
    <w:basedOn w:val="DefaultParagraphFont"/>
    <w:link w:val="Style1Expanded"/>
    <w:rsid w:val="00B13F68"/>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B13F68"/>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olor w:val="395D5C"/>
      <w:sz w:val="20"/>
      <w:szCs w:val="20"/>
      <w:shd w:val="clear" w:color="auto" w:fill="FFFFFF"/>
    </w:rPr>
  </w:style>
  <w:style w:type="paragraph" w:customStyle="1" w:styleId="BBText">
    <w:name w:val="BB Text"/>
    <w:basedOn w:val="Normal"/>
    <w:autoRedefine/>
    <w:rsid w:val="00B13F68"/>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snapToGrid w:val="0"/>
      <w:color w:val="000000"/>
      <w:sz w:val="20"/>
      <w:szCs w:val="20"/>
    </w:rPr>
  </w:style>
  <w:style w:type="paragraph" w:customStyle="1" w:styleId="BB1">
    <w:name w:val="BB 1"/>
    <w:basedOn w:val="Normal"/>
    <w:autoRedefine/>
    <w:rsid w:val="00B13F68"/>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B13F68"/>
    <w:pPr>
      <w:keepLines/>
      <w:widowControl w:val="0"/>
      <w:tabs>
        <w:tab w:val="left" w:pos="1260"/>
        <w:tab w:val="left" w:pos="4410"/>
      </w:tabs>
      <w:jc w:val="both"/>
    </w:pPr>
    <w:rPr>
      <w:rFonts w:ascii="Times New Roman" w:eastAsia="Times New Roman" w:hAnsi="Times New Roman"/>
      <w:snapToGrid w:val="0"/>
      <w:sz w:val="16"/>
      <w:szCs w:val="16"/>
    </w:rPr>
  </w:style>
  <w:style w:type="paragraph" w:customStyle="1" w:styleId="StyleCNH10ptBefore12pt">
    <w:name w:val="Style CN H + 10 pt Before:  12 pt"/>
    <w:basedOn w:val="Normal"/>
    <w:rsid w:val="00B13F68"/>
    <w:pPr>
      <w:keepNext/>
      <w:keepLines/>
      <w:spacing w:before="200" w:line="200" w:lineRule="exact"/>
      <w:ind w:left="432" w:hanging="432"/>
    </w:pPr>
    <w:rPr>
      <w:rFonts w:ascii="Times New Roman" w:eastAsia="Times New Roman" w:hAnsi="Times New Roman"/>
      <w:b/>
      <w:bCs/>
      <w:caps/>
      <w:snapToGrid w:val="0"/>
      <w:sz w:val="20"/>
      <w:szCs w:val="20"/>
    </w:rPr>
  </w:style>
  <w:style w:type="paragraph" w:customStyle="1" w:styleId="StyleCNIPatternClearWhite">
    <w:name w:val="Style CN I + Pattern: Clear (White)"/>
    <w:basedOn w:val="Normal"/>
    <w:autoRedefine/>
    <w:rsid w:val="00B13F68"/>
    <w:pPr>
      <w:keepLines/>
      <w:shd w:val="clear" w:color="auto" w:fill="FFFFFF"/>
      <w:spacing w:before="60" w:line="200" w:lineRule="exact"/>
      <w:ind w:left="576"/>
    </w:pPr>
    <w:rPr>
      <w:rFonts w:ascii="Times New Roman" w:eastAsia="Times New Roman" w:hAnsi="Times New Roman"/>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B13F68"/>
    <w:pPr>
      <w:keepLines/>
      <w:shd w:val="clear" w:color="auto" w:fill="FFFFFF"/>
      <w:tabs>
        <w:tab w:val="left" w:pos="3870"/>
      </w:tabs>
      <w:spacing w:before="60" w:line="170" w:lineRule="exact"/>
      <w:ind w:left="504" w:hanging="288"/>
    </w:pPr>
    <w:rPr>
      <w:rFonts w:ascii="Times New Roman" w:eastAsia="Times New Roman" w:hAnsi="Times New Roman"/>
      <w:snapToGrid w:val="0"/>
      <w:sz w:val="16"/>
      <w:szCs w:val="20"/>
    </w:rPr>
  </w:style>
  <w:style w:type="paragraph" w:customStyle="1" w:styleId="Ryan3">
    <w:name w:val="Ryan3"/>
    <w:basedOn w:val="Normal"/>
    <w:link w:val="Ryan3Char"/>
    <w:autoRedefine/>
    <w:rsid w:val="00B13F68"/>
    <w:pPr>
      <w:keepNext/>
      <w:keepLines/>
      <w:spacing w:before="120" w:line="200" w:lineRule="exact"/>
      <w:ind w:left="504" w:hanging="360"/>
      <w:outlineLvl w:val="0"/>
    </w:pPr>
    <w:rPr>
      <w:rFonts w:ascii="Times New Roman" w:eastAsia="Times New Roman" w:hAnsi="Times New Roman"/>
      <w:caps/>
      <w:sz w:val="20"/>
      <w:szCs w:val="24"/>
    </w:rPr>
  </w:style>
  <w:style w:type="character" w:customStyle="1" w:styleId="Ryan3Char">
    <w:name w:val="Ryan3 Char"/>
    <w:link w:val="Ryan3"/>
    <w:rsid w:val="00B13F68"/>
    <w:rPr>
      <w:rFonts w:ascii="Times New Roman" w:eastAsia="Times New Roman" w:hAnsi="Times New Roman" w:cs="Arial"/>
      <w:caps/>
      <w:sz w:val="20"/>
      <w:szCs w:val="24"/>
    </w:rPr>
  </w:style>
  <w:style w:type="paragraph" w:customStyle="1" w:styleId="Style3a">
    <w:name w:val="Style3a"/>
    <w:basedOn w:val="Ryan3"/>
    <w:autoRedefine/>
    <w:rsid w:val="00B13F68"/>
    <w:pPr>
      <w:numPr>
        <w:numId w:val="4"/>
      </w:numPr>
      <w:ind w:left="1080"/>
    </w:pPr>
    <w:rPr>
      <w:caps w:val="0"/>
      <w:sz w:val="18"/>
      <w:szCs w:val="18"/>
    </w:rPr>
  </w:style>
  <w:style w:type="paragraph" w:customStyle="1" w:styleId="StyleRyan2TimesNewRoman">
    <w:name w:val="Style Ryan2 + Times New Roman"/>
    <w:basedOn w:val="Normal"/>
    <w:autoRedefine/>
    <w:rsid w:val="00B13F68"/>
    <w:pPr>
      <w:keepNext/>
      <w:keepLines/>
      <w:spacing w:before="240" w:line="240" w:lineRule="exact"/>
      <w:ind w:left="360" w:hanging="360"/>
    </w:pPr>
    <w:rPr>
      <w:rFonts w:ascii="Times New Roman" w:eastAsia="Times New Roman" w:hAnsi="Times New Roman"/>
      <w:bCs/>
      <w:caps/>
      <w:szCs w:val="24"/>
      <w:u w:val="single"/>
    </w:rPr>
  </w:style>
  <w:style w:type="paragraph" w:customStyle="1" w:styleId="RyanEvTop1">
    <w:name w:val="RyanEvTop1"/>
    <w:basedOn w:val="Normal"/>
    <w:autoRedefine/>
    <w:qFormat/>
    <w:rsid w:val="00B13F68"/>
    <w:pPr>
      <w:keepNext/>
      <w:keepLines/>
      <w:tabs>
        <w:tab w:val="left" w:pos="8640"/>
      </w:tabs>
      <w:ind w:left="648"/>
      <w:jc w:val="both"/>
    </w:pPr>
    <w:rPr>
      <w:rFonts w:ascii="Times New Roman" w:eastAsia="Times New Roman" w:hAnsi="Times New Roman"/>
      <w:sz w:val="20"/>
      <w:szCs w:val="20"/>
    </w:rPr>
  </w:style>
  <w:style w:type="paragraph" w:customStyle="1" w:styleId="RyanEvText1">
    <w:name w:val="RyanEvText1"/>
    <w:basedOn w:val="Normal"/>
    <w:autoRedefine/>
    <w:rsid w:val="00B13F68"/>
    <w:pPr>
      <w:keepLines/>
      <w:spacing w:line="190" w:lineRule="exact"/>
      <w:ind w:left="648" w:firstLine="360"/>
      <w:jc w:val="both"/>
    </w:pPr>
    <w:rPr>
      <w:rFonts w:ascii="Times New Roman" w:eastAsia="Times New Roman" w:hAnsi="Times New Roman"/>
      <w:sz w:val="18"/>
      <w:szCs w:val="18"/>
    </w:rPr>
  </w:style>
  <w:style w:type="paragraph" w:customStyle="1" w:styleId="text1">
    <w:name w:val="text1"/>
    <w:basedOn w:val="Normal"/>
    <w:autoRedefine/>
    <w:rsid w:val="00B13F68"/>
    <w:rPr>
      <w:rFonts w:ascii="Calibri" w:eastAsia="Times New Roman" w:hAnsi="Calibri" w:cs="Calibri"/>
      <w:sz w:val="20"/>
      <w:szCs w:val="20"/>
    </w:rPr>
  </w:style>
  <w:style w:type="paragraph" w:styleId="List">
    <w:name w:val="List"/>
    <w:basedOn w:val="Normal"/>
    <w:uiPriority w:val="99"/>
    <w:unhideWhenUsed/>
    <w:rsid w:val="00B13F68"/>
    <w:pPr>
      <w:contextualSpacing/>
    </w:pPr>
    <w:rPr>
      <w:rFonts w:cs="Calibri"/>
    </w:rPr>
  </w:style>
  <w:style w:type="character" w:customStyle="1" w:styleId="Strikethrough">
    <w:name w:val="Strikethrough"/>
    <w:basedOn w:val="DefaultParagraphFont"/>
    <w:rsid w:val="00B13F68"/>
    <w:rPr>
      <w:strike/>
    </w:rPr>
  </w:style>
  <w:style w:type="character" w:styleId="CommentReference">
    <w:name w:val="annotation reference"/>
    <w:basedOn w:val="DefaultParagraphFont"/>
    <w:uiPriority w:val="99"/>
    <w:unhideWhenUsed/>
    <w:rsid w:val="00B13F68"/>
    <w:rPr>
      <w:sz w:val="16"/>
      <w:szCs w:val="16"/>
    </w:rPr>
  </w:style>
  <w:style w:type="paragraph" w:styleId="CommentText">
    <w:name w:val="annotation text"/>
    <w:basedOn w:val="Normal"/>
    <w:link w:val="CommentTextChar"/>
    <w:uiPriority w:val="99"/>
    <w:unhideWhenUsed/>
    <w:rsid w:val="00B13F68"/>
    <w:rPr>
      <w:rFonts w:ascii="Calibri" w:hAnsi="Calibri" w:cs="Calibri"/>
      <w:szCs w:val="20"/>
    </w:rPr>
  </w:style>
  <w:style w:type="character" w:customStyle="1" w:styleId="CommentTextChar">
    <w:name w:val="Comment Text Char"/>
    <w:basedOn w:val="DefaultParagraphFont"/>
    <w:link w:val="CommentText"/>
    <w:uiPriority w:val="99"/>
    <w:rsid w:val="00B13F68"/>
    <w:rPr>
      <w:rFonts w:ascii="Calibri" w:hAnsi="Calibri" w:cs="Calibri"/>
      <w:szCs w:val="20"/>
    </w:rPr>
  </w:style>
  <w:style w:type="paragraph" w:styleId="CommentSubject">
    <w:name w:val="annotation subject"/>
    <w:basedOn w:val="CommentText"/>
    <w:next w:val="CommentText"/>
    <w:link w:val="CommentSubjectChar"/>
    <w:uiPriority w:val="99"/>
    <w:unhideWhenUsed/>
    <w:rsid w:val="00B13F68"/>
    <w:rPr>
      <w:b/>
      <w:bCs/>
    </w:rPr>
  </w:style>
  <w:style w:type="character" w:customStyle="1" w:styleId="CommentSubjectChar">
    <w:name w:val="Comment Subject Char"/>
    <w:basedOn w:val="CommentTextChar"/>
    <w:link w:val="CommentSubject"/>
    <w:uiPriority w:val="99"/>
    <w:rsid w:val="00B13F68"/>
    <w:rPr>
      <w:rFonts w:ascii="Calibri" w:hAnsi="Calibri" w:cs="Calibri"/>
      <w:b/>
      <w:bCs/>
      <w:szCs w:val="20"/>
    </w:rPr>
  </w:style>
  <w:style w:type="paragraph" w:customStyle="1" w:styleId="cardCharCharCharChar">
    <w:name w:val="card Char Char Char Char"/>
    <w:basedOn w:val="Normal"/>
    <w:link w:val="cardCharCharCharCharChar"/>
    <w:rsid w:val="00B13F68"/>
    <w:pPr>
      <w:widowControl w:val="0"/>
      <w:overflowPunct w:val="0"/>
      <w:autoSpaceDE w:val="0"/>
      <w:autoSpaceDN w:val="0"/>
      <w:adjustRightInd w:val="0"/>
      <w:ind w:left="288" w:right="288"/>
      <w:textAlignment w:val="baseline"/>
    </w:pPr>
    <w:rPr>
      <w:rFonts w:ascii="Calibri" w:hAnsi="Calibri" w:cs="Calibri"/>
      <w:szCs w:val="20"/>
    </w:rPr>
  </w:style>
  <w:style w:type="character" w:customStyle="1" w:styleId="cardCharCharCharCharChar">
    <w:name w:val="card Char Char Char Char Char"/>
    <w:basedOn w:val="DefaultParagraphFont"/>
    <w:link w:val="cardCharCharCharChar"/>
    <w:rsid w:val="00B13F68"/>
    <w:rPr>
      <w:rFonts w:ascii="Calibri" w:hAnsi="Calibri" w:cs="Calibri"/>
      <w:szCs w:val="20"/>
    </w:rPr>
  </w:style>
  <w:style w:type="character" w:customStyle="1" w:styleId="standardcontent">
    <w:name w:val="standardcontent"/>
    <w:basedOn w:val="DefaultParagraphFont"/>
    <w:rsid w:val="00B13F68"/>
  </w:style>
  <w:style w:type="character" w:customStyle="1" w:styleId="storyby">
    <w:name w:val="storyby"/>
    <w:basedOn w:val="DefaultParagraphFont"/>
    <w:rsid w:val="00B13F68"/>
  </w:style>
  <w:style w:type="paragraph" w:customStyle="1" w:styleId="LightGrid-Accent31">
    <w:name w:val="Light Grid - Accent 31"/>
    <w:basedOn w:val="Normal"/>
    <w:uiPriority w:val="34"/>
    <w:qFormat/>
    <w:rsid w:val="00B13F68"/>
    <w:pPr>
      <w:ind w:left="720"/>
      <w:contextualSpacing/>
    </w:pPr>
    <w:rPr>
      <w:rFonts w:ascii="Calibri" w:hAnsi="Calibri" w:cs="Calibri"/>
      <w:szCs w:val="20"/>
    </w:rPr>
  </w:style>
  <w:style w:type="character" w:customStyle="1" w:styleId="klink">
    <w:name w:val="klink"/>
    <w:basedOn w:val="DefaultParagraphFont"/>
    <w:rsid w:val="00B13F68"/>
  </w:style>
  <w:style w:type="character" w:customStyle="1" w:styleId="CharChar11">
    <w:name w:val="Char Char11"/>
    <w:basedOn w:val="DefaultParagraphFont"/>
    <w:rsid w:val="00B13F68"/>
    <w:rPr>
      <w:rFonts w:cs="Arial"/>
      <w:bCs/>
      <w:szCs w:val="26"/>
      <w:u w:val="single"/>
      <w:lang w:val="en-US" w:eastAsia="en-US" w:bidi="ar-SA"/>
    </w:rPr>
  </w:style>
  <w:style w:type="paragraph" w:customStyle="1" w:styleId="MinimizedText">
    <w:name w:val="Minimized Text"/>
    <w:link w:val="MinimizedTextChar"/>
    <w:rsid w:val="00B13F68"/>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
    <w:link w:val="MinimizedText"/>
    <w:rsid w:val="00B13F68"/>
    <w:rPr>
      <w:rFonts w:ascii="Calibri" w:eastAsia="SimSun" w:hAnsi="Calibri" w:cs="Calibri"/>
      <w:sz w:val="16"/>
      <w:szCs w:val="24"/>
      <w:lang w:eastAsia="zh-CN"/>
    </w:rPr>
  </w:style>
  <w:style w:type="paragraph" w:customStyle="1" w:styleId="AuthorDate">
    <w:name w:val="AuthorDate"/>
    <w:next w:val="Nothing"/>
    <w:rsid w:val="00B13F6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B13F68"/>
    <w:rPr>
      <w:rFonts w:ascii="Times New Roman" w:hAnsi="Times New Roman"/>
      <w:sz w:val="24"/>
      <w:u w:val="single"/>
      <w:lang w:val="en-US" w:eastAsia="en-US" w:bidi="ar-SA"/>
    </w:rPr>
  </w:style>
  <w:style w:type="character" w:customStyle="1" w:styleId="timestamp">
    <w:name w:val="timestamp"/>
    <w:basedOn w:val="DefaultParagraphFont"/>
    <w:rsid w:val="00B13F68"/>
  </w:style>
  <w:style w:type="paragraph" w:customStyle="1" w:styleId="Cardstyle">
    <w:name w:val="Cardstyle"/>
    <w:basedOn w:val="Normal"/>
    <w:next w:val="Normal"/>
    <w:rsid w:val="00B13F68"/>
    <w:rPr>
      <w:rFonts w:ascii="Calibri" w:hAnsi="Calibri" w:cs="Calibri"/>
      <w:sz w:val="24"/>
    </w:rPr>
  </w:style>
  <w:style w:type="paragraph" w:customStyle="1" w:styleId="Tagstyle">
    <w:name w:val="Tagstyle"/>
    <w:basedOn w:val="Normal"/>
    <w:next w:val="Normal"/>
    <w:rsid w:val="00B13F68"/>
    <w:rPr>
      <w:rFonts w:ascii="Calibri" w:hAnsi="Calibri" w:cs="Calibri"/>
      <w:b/>
      <w:sz w:val="24"/>
    </w:rPr>
  </w:style>
  <w:style w:type="character" w:customStyle="1" w:styleId="citationunderlineChar">
    <w:name w:val="citation/underline Char"/>
    <w:basedOn w:val="DefaultParagraphFont"/>
    <w:rsid w:val="00B13F68"/>
    <w:rPr>
      <w:b/>
      <w:sz w:val="24"/>
      <w:szCs w:val="24"/>
      <w:u w:val="single"/>
      <w:lang w:val="en-US" w:eastAsia="en-US" w:bidi="ar-SA"/>
    </w:rPr>
  </w:style>
  <w:style w:type="character" w:customStyle="1" w:styleId="BoldunderlineChar1">
    <w:name w:val="Bold/underline Char"/>
    <w:basedOn w:val="DefaultParagraphFont"/>
    <w:rsid w:val="00B13F68"/>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B13F68"/>
    <w:rPr>
      <w:rFonts w:eastAsia="SimSun"/>
      <w:sz w:val="16"/>
      <w:szCs w:val="24"/>
      <w:lang w:eastAsia="zh-CN"/>
    </w:rPr>
  </w:style>
  <w:style w:type="paragraph" w:customStyle="1" w:styleId="Minimize">
    <w:name w:val="Minimize"/>
    <w:basedOn w:val="card"/>
    <w:next w:val="Normal"/>
    <w:link w:val="MinimizeChar"/>
    <w:rsid w:val="00B13F68"/>
    <w:pPr>
      <w:widowControl w:val="0"/>
      <w:autoSpaceDE w:val="0"/>
      <w:autoSpaceDN w:val="0"/>
      <w:adjustRightInd w:val="0"/>
    </w:pPr>
    <w:rPr>
      <w:rFonts w:eastAsia="SimSun"/>
      <w:bCs w:val="0"/>
      <w:sz w:val="16"/>
      <w:szCs w:val="24"/>
      <w:u w:val="none"/>
      <w:lang w:eastAsia="zh-CN"/>
    </w:rPr>
  </w:style>
  <w:style w:type="character" w:customStyle="1" w:styleId="underlinetextchar">
    <w:name w:val="underlinetextchar"/>
    <w:basedOn w:val="DefaultParagraphFont"/>
    <w:rsid w:val="00B13F68"/>
  </w:style>
  <w:style w:type="character" w:customStyle="1" w:styleId="CharChar21">
    <w:name w:val="Char Char21"/>
    <w:basedOn w:val="DefaultParagraphFont"/>
    <w:rsid w:val="00B13F68"/>
    <w:rPr>
      <w:rFonts w:cs="Arial"/>
      <w:bCs/>
      <w:u w:val="thick"/>
      <w:lang w:val="en-US" w:eastAsia="en-US" w:bidi="ar-SA"/>
    </w:rPr>
  </w:style>
  <w:style w:type="character" w:customStyle="1" w:styleId="spipsurligne">
    <w:name w:val="spip_surligne"/>
    <w:basedOn w:val="DefaultParagraphFont"/>
    <w:rsid w:val="00B13F68"/>
  </w:style>
  <w:style w:type="character" w:customStyle="1" w:styleId="Style2Char">
    <w:name w:val="Style2 Char"/>
    <w:rsid w:val="00B13F68"/>
    <w:rPr>
      <w:rFonts w:ascii="Book Antiqua" w:hAnsi="Book Antiqua"/>
      <w:u w:val="thick"/>
      <w:lang w:val="en-US" w:eastAsia="en-US" w:bidi="ar-SA"/>
    </w:rPr>
  </w:style>
  <w:style w:type="character" w:customStyle="1" w:styleId="CircledChar">
    <w:name w:val="Circled Char"/>
    <w:basedOn w:val="DefaultParagraphFont"/>
    <w:rsid w:val="00B13F68"/>
    <w:rPr>
      <w:rFonts w:eastAsia="Calibri"/>
      <w:b/>
      <w:szCs w:val="24"/>
      <w:u w:val="single"/>
      <w:lang w:eastAsia="en-US"/>
    </w:rPr>
  </w:style>
  <w:style w:type="character" w:customStyle="1" w:styleId="CharChar1">
    <w:name w:val="Char Char1"/>
    <w:basedOn w:val="DefaultParagraphFont"/>
    <w:rsid w:val="00B13F68"/>
    <w:rPr>
      <w:rFonts w:eastAsia="SimSun"/>
      <w:b/>
      <w:bCs/>
      <w:sz w:val="24"/>
      <w:szCs w:val="26"/>
      <w:lang w:val="en-US" w:eastAsia="zh-CN" w:bidi="ar-SA"/>
    </w:rPr>
  </w:style>
  <w:style w:type="character" w:customStyle="1" w:styleId="maintextlarge">
    <w:name w:val="maintext_large"/>
    <w:basedOn w:val="DefaultParagraphFont"/>
    <w:rsid w:val="00B13F68"/>
  </w:style>
  <w:style w:type="character" w:customStyle="1" w:styleId="Bold-UnderlineCharCharChar">
    <w:name w:val="Bold-Underline Char Char Char"/>
    <w:rsid w:val="00B13F68"/>
    <w:rPr>
      <w:rFonts w:ascii="Times New Roman" w:eastAsia="Times New Roman" w:hAnsi="Times New Roman"/>
      <w:b/>
      <w:sz w:val="24"/>
      <w:szCs w:val="24"/>
      <w:u w:val="single"/>
    </w:rPr>
  </w:style>
  <w:style w:type="character" w:customStyle="1" w:styleId="reduce2">
    <w:name w:val="reduce2"/>
    <w:basedOn w:val="DefaultParagraphFont"/>
    <w:rsid w:val="00B13F68"/>
    <w:rPr>
      <w:rFonts w:ascii="Arial" w:hAnsi="Arial" w:cs="Arial"/>
      <w:color w:val="000000"/>
      <w:sz w:val="12"/>
      <w:szCs w:val="22"/>
    </w:rPr>
  </w:style>
  <w:style w:type="character" w:customStyle="1" w:styleId="box0">
    <w:name w:val="box"/>
    <w:basedOn w:val="DefaultParagraphFont"/>
    <w:rsid w:val="00B13F68"/>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B13F68"/>
    <w:pPr>
      <w:jc w:val="center"/>
      <w:outlineLvl w:val="0"/>
    </w:pPr>
    <w:rPr>
      <w:rFonts w:cs="Calibri"/>
      <w:b/>
      <w:sz w:val="28"/>
    </w:rPr>
  </w:style>
  <w:style w:type="paragraph" w:customStyle="1" w:styleId="BlockHeaderHidden">
    <w:name w:val="Block Header Hidden"/>
    <w:basedOn w:val="Normal"/>
    <w:autoRedefine/>
    <w:rsid w:val="00B13F68"/>
    <w:pPr>
      <w:jc w:val="center"/>
    </w:pPr>
    <w:rPr>
      <w:rFonts w:cs="Calibri"/>
      <w:b/>
      <w:sz w:val="28"/>
    </w:rPr>
  </w:style>
  <w:style w:type="character" w:customStyle="1" w:styleId="AuthorDateChar">
    <w:name w:val="AuthorDate Char"/>
    <w:basedOn w:val="DefaultParagraphFont"/>
    <w:rsid w:val="00B13F68"/>
    <w:rPr>
      <w:rFonts w:ascii="Times New Roman" w:hAnsi="Times New Roman"/>
      <w:b/>
      <w:sz w:val="24"/>
      <w:u w:val="single"/>
      <w:lang w:val="en-US" w:eastAsia="en-US" w:bidi="ar-SA"/>
    </w:rPr>
  </w:style>
  <w:style w:type="character" w:customStyle="1" w:styleId="subscript1">
    <w:name w:val="subscript1"/>
    <w:basedOn w:val="DefaultParagraphFont"/>
    <w:rsid w:val="00B13F68"/>
  </w:style>
  <w:style w:type="character" w:customStyle="1" w:styleId="BlockHeadingsChar">
    <w:name w:val="Block Headings Char"/>
    <w:basedOn w:val="DefaultParagraphFont"/>
    <w:rsid w:val="00B13F68"/>
    <w:rPr>
      <w:rFonts w:ascii="Times New Roman" w:hAnsi="Times New Roman"/>
      <w:b/>
      <w:sz w:val="28"/>
      <w:lang w:val="en-US" w:eastAsia="en-US" w:bidi="ar-SA"/>
    </w:rPr>
  </w:style>
  <w:style w:type="character" w:customStyle="1" w:styleId="BlockHeaderHiddenChar">
    <w:name w:val="Block Header Hidden Char"/>
    <w:basedOn w:val="DefaultParagraphFont"/>
    <w:rsid w:val="00B13F68"/>
    <w:rPr>
      <w:rFonts w:ascii="Times New Roman" w:hAnsi="Times New Roman"/>
      <w:b/>
      <w:sz w:val="28"/>
      <w:lang w:val="en-US" w:eastAsia="en-US" w:bidi="ar-SA"/>
    </w:rPr>
  </w:style>
  <w:style w:type="character" w:customStyle="1" w:styleId="CardsHighlight">
    <w:name w:val="Cards Highlight"/>
    <w:basedOn w:val="DefaultParagraphFont"/>
    <w:rsid w:val="00B13F68"/>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B13F68"/>
  </w:style>
  <w:style w:type="character" w:customStyle="1" w:styleId="articlehead">
    <w:name w:val="articlehead"/>
    <w:basedOn w:val="DefaultParagraphFont"/>
    <w:rsid w:val="00B13F68"/>
  </w:style>
  <w:style w:type="character" w:customStyle="1" w:styleId="blsp-spelling-error">
    <w:name w:val="blsp-spelling-error"/>
    <w:basedOn w:val="DefaultParagraphFont"/>
    <w:rsid w:val="00B13F68"/>
  </w:style>
  <w:style w:type="character" w:customStyle="1" w:styleId="StyleTimesNewRoman12ptBold">
    <w:name w:val="Style Times New Roman 12 pt Bold"/>
    <w:rsid w:val="00B13F68"/>
    <w:rPr>
      <w:rFonts w:ascii="Times New Roman" w:hAnsi="Times New Roman"/>
      <w:b/>
      <w:bCs/>
      <w:sz w:val="24"/>
    </w:rPr>
  </w:style>
  <w:style w:type="character" w:customStyle="1" w:styleId="commentstext">
    <w:name w:val="comments_text"/>
    <w:basedOn w:val="DefaultParagraphFont"/>
    <w:rsid w:val="00B13F68"/>
  </w:style>
  <w:style w:type="paragraph" w:customStyle="1" w:styleId="loose">
    <w:name w:val="loose"/>
    <w:basedOn w:val="Normal"/>
    <w:rsid w:val="00B13F68"/>
    <w:pPr>
      <w:spacing w:before="100" w:beforeAutospacing="1" w:after="100" w:afterAutospacing="1"/>
    </w:pPr>
    <w:rPr>
      <w:rFonts w:ascii="Calibri" w:hAnsi="Calibri" w:cs="Calibri"/>
      <w:sz w:val="24"/>
    </w:rPr>
  </w:style>
  <w:style w:type="paragraph" w:customStyle="1" w:styleId="Cardcite">
    <w:name w:val="Card cite"/>
    <w:basedOn w:val="PlainText"/>
    <w:rsid w:val="00B13F68"/>
    <w:pPr>
      <w:spacing w:after="0" w:line="240" w:lineRule="auto"/>
    </w:pPr>
    <w:rPr>
      <w:rFonts w:ascii="Courier New" w:hAnsi="Courier New" w:cs="Courier New"/>
      <w:sz w:val="20"/>
      <w:szCs w:val="20"/>
    </w:rPr>
  </w:style>
  <w:style w:type="character" w:customStyle="1" w:styleId="CharacterStyle2">
    <w:name w:val="Character Style 2"/>
    <w:rsid w:val="00B13F68"/>
    <w:rPr>
      <w:spacing w:val="10"/>
      <w:sz w:val="20"/>
      <w:szCs w:val="20"/>
    </w:rPr>
  </w:style>
  <w:style w:type="paragraph" w:customStyle="1" w:styleId="pagpag2">
    <w:name w:val="pagpag2"/>
    <w:basedOn w:val="Normal"/>
    <w:rsid w:val="00B13F68"/>
    <w:pPr>
      <w:spacing w:beforeLines="1" w:afterLines="1"/>
    </w:pPr>
    <w:rPr>
      <w:rFonts w:ascii="Times" w:hAnsi="Times" w:cs="Calibri"/>
      <w:szCs w:val="20"/>
    </w:rPr>
  </w:style>
  <w:style w:type="character" w:customStyle="1" w:styleId="article">
    <w:name w:val="article"/>
    <w:basedOn w:val="DefaultParagraphFont"/>
    <w:rsid w:val="00B13F68"/>
  </w:style>
  <w:style w:type="character" w:customStyle="1" w:styleId="il">
    <w:name w:val="il"/>
    <w:basedOn w:val="DefaultParagraphFont"/>
    <w:rsid w:val="00B13F68"/>
  </w:style>
  <w:style w:type="character" w:customStyle="1" w:styleId="blue">
    <w:name w:val="blue"/>
    <w:basedOn w:val="DefaultParagraphFont"/>
    <w:rsid w:val="00B13F68"/>
  </w:style>
  <w:style w:type="character" w:customStyle="1" w:styleId="italic">
    <w:name w:val="italic"/>
    <w:basedOn w:val="DefaultParagraphFont"/>
    <w:rsid w:val="00B13F68"/>
    <w:rPr>
      <w:rFonts w:cs="Times New Roman"/>
    </w:rPr>
  </w:style>
  <w:style w:type="character" w:customStyle="1" w:styleId="ff2">
    <w:name w:val="ff2"/>
    <w:basedOn w:val="DefaultParagraphFont"/>
    <w:rsid w:val="00B13F68"/>
  </w:style>
  <w:style w:type="character" w:customStyle="1" w:styleId="ib">
    <w:name w:val="ib"/>
    <w:basedOn w:val="DefaultParagraphFont"/>
    <w:rsid w:val="00B13F68"/>
  </w:style>
  <w:style w:type="paragraph" w:customStyle="1" w:styleId="CardStyle0">
    <w:name w:val="Card Style"/>
    <w:basedOn w:val="Normal"/>
    <w:rsid w:val="00B13F68"/>
    <w:rPr>
      <w:rFonts w:ascii="Calibri" w:hAnsi="Calibri" w:cs="Calibri"/>
    </w:rPr>
  </w:style>
  <w:style w:type="paragraph" w:customStyle="1" w:styleId="plff6">
    <w:name w:val="pl ff6"/>
    <w:basedOn w:val="Normal"/>
    <w:rsid w:val="00B13F68"/>
    <w:pPr>
      <w:spacing w:beforeLines="1" w:afterLines="1"/>
    </w:pPr>
    <w:rPr>
      <w:rFonts w:ascii="Times" w:hAnsi="Times" w:cs="Calibri"/>
      <w:szCs w:val="20"/>
    </w:rPr>
  </w:style>
  <w:style w:type="character" w:customStyle="1" w:styleId="ff6">
    <w:name w:val="ff6"/>
    <w:basedOn w:val="DefaultParagraphFont"/>
    <w:rsid w:val="00B13F68"/>
  </w:style>
  <w:style w:type="paragraph" w:customStyle="1" w:styleId="TagStyle0">
    <w:name w:val="Tag Style"/>
    <w:basedOn w:val="CardStyle0"/>
    <w:rsid w:val="00B13F68"/>
    <w:rPr>
      <w:b/>
      <w:sz w:val="24"/>
    </w:rPr>
  </w:style>
  <w:style w:type="paragraph" w:customStyle="1" w:styleId="HeaderStyle">
    <w:name w:val="Header Style"/>
    <w:basedOn w:val="TagStyle0"/>
    <w:rsid w:val="00B13F68"/>
    <w:pPr>
      <w:jc w:val="center"/>
    </w:pPr>
    <w:rPr>
      <w:u w:val="single"/>
    </w:rPr>
  </w:style>
  <w:style w:type="paragraph" w:customStyle="1" w:styleId="HeaderFormat">
    <w:name w:val="Header Format"/>
    <w:basedOn w:val="Normal"/>
    <w:rsid w:val="00B13F68"/>
    <w:pPr>
      <w:jc w:val="center"/>
    </w:pPr>
    <w:rPr>
      <w:rFonts w:ascii="Calibri" w:hAnsi="Calibri" w:cs="Calibri"/>
      <w:b/>
      <w:sz w:val="24"/>
      <w:u w:val="single"/>
    </w:rPr>
  </w:style>
  <w:style w:type="paragraph" w:customStyle="1" w:styleId="TagFormat">
    <w:name w:val="Tag Format"/>
    <w:basedOn w:val="Normal"/>
    <w:rsid w:val="00B13F68"/>
    <w:rPr>
      <w:rFonts w:ascii="Calibri" w:hAnsi="Calibri" w:cs="Calibri"/>
      <w:b/>
      <w:sz w:val="24"/>
    </w:rPr>
  </w:style>
  <w:style w:type="paragraph" w:customStyle="1" w:styleId="CardFormat">
    <w:name w:val="Card Format"/>
    <w:basedOn w:val="Normal"/>
    <w:rsid w:val="00B13F68"/>
    <w:rPr>
      <w:rFonts w:ascii="Calibri" w:hAnsi="Calibri" w:cs="Calibri"/>
    </w:rPr>
  </w:style>
  <w:style w:type="paragraph" w:customStyle="1" w:styleId="Cardtext1">
    <w:name w:val="Card text"/>
    <w:link w:val="CardtextChar2"/>
    <w:rsid w:val="00B13F68"/>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B13F68"/>
    <w:rPr>
      <w:rFonts w:ascii="Arial Narrow" w:eastAsia="Times New Roman" w:hAnsi="Arial Narrow" w:cs="Times New Roman"/>
      <w:sz w:val="24"/>
      <w:szCs w:val="24"/>
      <w:u w:val="single"/>
    </w:rPr>
  </w:style>
  <w:style w:type="character" w:customStyle="1" w:styleId="citation">
    <w:name w:val="citation"/>
    <w:basedOn w:val="DefaultParagraphFont"/>
    <w:rsid w:val="00B13F68"/>
  </w:style>
  <w:style w:type="paragraph" w:customStyle="1" w:styleId="TOCHeading1">
    <w:name w:val="TOC Heading1"/>
    <w:basedOn w:val="Heading1"/>
    <w:next w:val="Normal"/>
    <w:unhideWhenUsed/>
    <w:qFormat/>
    <w:rsid w:val="00B13F68"/>
    <w:pPr>
      <w:pageBreakBefore w:val="0"/>
      <w:spacing w:line="276" w:lineRule="auto"/>
      <w:jc w:val="left"/>
      <w:outlineLvl w:val="9"/>
    </w:pPr>
    <w:rPr>
      <w:rFonts w:ascii="Cambria" w:hAnsi="Cambria"/>
      <w:shadow/>
      <w:color w:val="365F91"/>
      <w:sz w:val="28"/>
    </w:rPr>
  </w:style>
  <w:style w:type="paragraph" w:customStyle="1" w:styleId="pagpag1">
    <w:name w:val="pagpag1"/>
    <w:basedOn w:val="Normal"/>
    <w:rsid w:val="00B13F68"/>
    <w:pPr>
      <w:spacing w:beforeLines="1" w:afterLines="1"/>
    </w:pPr>
    <w:rPr>
      <w:rFonts w:ascii="Times" w:hAnsi="Times" w:cs="Calibri"/>
      <w:szCs w:val="20"/>
    </w:rPr>
  </w:style>
  <w:style w:type="paragraph" w:customStyle="1" w:styleId="pagpag3">
    <w:name w:val="pagpag3"/>
    <w:basedOn w:val="Normal"/>
    <w:rsid w:val="00B13F68"/>
    <w:pPr>
      <w:spacing w:beforeLines="1" w:afterLines="1"/>
    </w:pPr>
    <w:rPr>
      <w:rFonts w:ascii="Times" w:hAnsi="Times" w:cs="Calibri"/>
      <w:szCs w:val="20"/>
    </w:rPr>
  </w:style>
  <w:style w:type="paragraph" w:customStyle="1" w:styleId="c3">
    <w:name w:val="c3"/>
    <w:basedOn w:val="Normal"/>
    <w:rsid w:val="00B13F68"/>
    <w:pPr>
      <w:spacing w:beforeLines="1" w:afterLines="1"/>
    </w:pPr>
    <w:rPr>
      <w:rFonts w:ascii="Times" w:hAnsi="Times" w:cs="Calibri"/>
      <w:szCs w:val="20"/>
    </w:rPr>
  </w:style>
  <w:style w:type="character" w:customStyle="1" w:styleId="c2">
    <w:name w:val="c2"/>
    <w:basedOn w:val="DefaultParagraphFont"/>
    <w:rsid w:val="00B13F68"/>
  </w:style>
  <w:style w:type="paragraph" w:customStyle="1" w:styleId="HotRoute">
    <w:name w:val="Hot Route!"/>
    <w:basedOn w:val="Normal"/>
    <w:link w:val="HotRouteChar"/>
    <w:qFormat/>
    <w:rsid w:val="00B13F68"/>
    <w:pPr>
      <w:ind w:left="144"/>
    </w:pPr>
    <w:rPr>
      <w:rFonts w:ascii="Calibri" w:hAnsi="Calibri" w:cs="Calibri"/>
    </w:rPr>
  </w:style>
  <w:style w:type="character" w:customStyle="1" w:styleId="HotRouteChar">
    <w:name w:val="Hot Route! Char"/>
    <w:basedOn w:val="DefaultParagraphFont"/>
    <w:link w:val="HotRoute"/>
    <w:rsid w:val="00B13F68"/>
    <w:rPr>
      <w:rFonts w:ascii="Calibri" w:hAnsi="Calibri" w:cs="Calibri"/>
    </w:rPr>
  </w:style>
  <w:style w:type="paragraph" w:customStyle="1" w:styleId="Reallyfuckingsmall">
    <w:name w:val="Really fucking small"/>
    <w:basedOn w:val="Normal"/>
    <w:link w:val="ReallyfuckingsmallChar"/>
    <w:rsid w:val="00B13F68"/>
    <w:rPr>
      <w:rFonts w:ascii="Calibri" w:hAnsi="Calibri" w:cs="Calibri"/>
      <w:sz w:val="10"/>
    </w:rPr>
  </w:style>
  <w:style w:type="character" w:customStyle="1" w:styleId="ReallyfuckingsmallChar">
    <w:name w:val="Really fucking small Char"/>
    <w:basedOn w:val="DefaultParagraphFont"/>
    <w:link w:val="Reallyfuckingsmall"/>
    <w:rsid w:val="00B13F68"/>
    <w:rPr>
      <w:rFonts w:ascii="Calibri" w:hAnsi="Calibri" w:cs="Calibri"/>
      <w:sz w:val="10"/>
    </w:rPr>
  </w:style>
  <w:style w:type="paragraph" w:customStyle="1" w:styleId="underlineChar">
    <w:name w:val="underline Char"/>
    <w:basedOn w:val="Normal"/>
    <w:link w:val="underlineCharChar0"/>
    <w:rsid w:val="00B13F68"/>
    <w:rPr>
      <w:rFonts w:ascii="Calibri" w:hAnsi="Calibri" w:cs="Calibri"/>
      <w:u w:val="single"/>
    </w:rPr>
  </w:style>
  <w:style w:type="character" w:customStyle="1" w:styleId="underlineCharChar0">
    <w:name w:val="underline Char Char"/>
    <w:basedOn w:val="DefaultParagraphFont"/>
    <w:link w:val="underlineChar"/>
    <w:rsid w:val="00B13F68"/>
    <w:rPr>
      <w:rFonts w:ascii="Calibri" w:hAnsi="Calibri" w:cs="Calibri"/>
      <w:u w:val="single"/>
    </w:rPr>
  </w:style>
  <w:style w:type="paragraph" w:customStyle="1" w:styleId="hotroute0">
    <w:name w:val="hot route!"/>
    <w:basedOn w:val="Normal"/>
    <w:link w:val="hotrouteChar0"/>
    <w:rsid w:val="00B13F68"/>
    <w:pPr>
      <w:ind w:left="144"/>
    </w:pPr>
    <w:rPr>
      <w:rFonts w:ascii="Calibri" w:hAnsi="Calibri" w:cs="Calibri"/>
    </w:rPr>
  </w:style>
  <w:style w:type="character" w:customStyle="1" w:styleId="hotrouteChar0">
    <w:name w:val="hot route! Char"/>
    <w:basedOn w:val="DefaultParagraphFont"/>
    <w:link w:val="hotroute0"/>
    <w:rsid w:val="00B13F68"/>
    <w:rPr>
      <w:rFonts w:ascii="Calibri" w:hAnsi="Calibri" w:cs="Calibri"/>
    </w:rPr>
  </w:style>
  <w:style w:type="character" w:customStyle="1" w:styleId="smallChar1">
    <w:name w:val="small Char1"/>
    <w:basedOn w:val="DefaultParagraphFont"/>
    <w:rsid w:val="00B13F68"/>
    <w:rPr>
      <w:rFonts w:ascii="Calibri" w:hAnsi="Calibri" w:cs="Calibri"/>
      <w:sz w:val="16"/>
    </w:rPr>
  </w:style>
  <w:style w:type="paragraph" w:customStyle="1" w:styleId="reallysmall">
    <w:name w:val="really small"/>
    <w:basedOn w:val="Normal"/>
    <w:link w:val="reallysmallChar"/>
    <w:rsid w:val="00B13F68"/>
    <w:rPr>
      <w:rFonts w:ascii="Calibri" w:hAnsi="Calibri" w:cs="Calibri"/>
      <w:sz w:val="12"/>
    </w:rPr>
  </w:style>
  <w:style w:type="character" w:customStyle="1" w:styleId="reallysmallChar">
    <w:name w:val="really small Char"/>
    <w:basedOn w:val="DefaultParagraphFont"/>
    <w:link w:val="reallysmall"/>
    <w:rsid w:val="00B13F68"/>
    <w:rPr>
      <w:rFonts w:ascii="Calibri" w:hAnsi="Calibri" w:cs="Calibri"/>
      <w:sz w:val="12"/>
    </w:rPr>
  </w:style>
  <w:style w:type="character" w:customStyle="1" w:styleId="UnderlinedChar1">
    <w:name w:val="Underlined Char1"/>
    <w:basedOn w:val="DefaultParagraphFont"/>
    <w:rsid w:val="00B13F68"/>
    <w:rPr>
      <w:rFonts w:ascii="Century Gothic" w:hAnsi="Century Gothic" w:cs="Calibri"/>
      <w:sz w:val="24"/>
      <w:szCs w:val="20"/>
      <w:u w:val="thick"/>
    </w:rPr>
  </w:style>
  <w:style w:type="paragraph" w:customStyle="1" w:styleId="HotRoute1">
    <w:name w:val="Hot Route"/>
    <w:basedOn w:val="Normal"/>
    <w:link w:val="HotRouteChar1"/>
    <w:rsid w:val="00B13F68"/>
    <w:pPr>
      <w:ind w:left="144"/>
    </w:pPr>
    <w:rPr>
      <w:rFonts w:ascii="Calibri" w:hAnsi="Calibri" w:cs="Calibri"/>
      <w:szCs w:val="20"/>
    </w:rPr>
  </w:style>
  <w:style w:type="character" w:customStyle="1" w:styleId="HotRouteChar1">
    <w:name w:val="Hot Route Char"/>
    <w:basedOn w:val="DefaultParagraphFont"/>
    <w:link w:val="HotRoute1"/>
    <w:rsid w:val="00B13F68"/>
    <w:rPr>
      <w:rFonts w:ascii="Calibri" w:hAnsi="Calibri" w:cs="Calibri"/>
      <w:szCs w:val="20"/>
    </w:rPr>
  </w:style>
  <w:style w:type="character" w:customStyle="1" w:styleId="StyleUnderlineChar">
    <w:name w:val="Style Underline Char"/>
    <w:basedOn w:val="DefaultParagraphFont"/>
    <w:rsid w:val="00B13F68"/>
    <w:rPr>
      <w:rFonts w:ascii="Calibri" w:hAnsi="Calibri" w:cs="Calibri"/>
      <w:szCs w:val="20"/>
      <w:u w:val="single"/>
    </w:rPr>
  </w:style>
  <w:style w:type="paragraph" w:customStyle="1" w:styleId="times">
    <w:name w:val="times"/>
    <w:basedOn w:val="Normal"/>
    <w:rsid w:val="00B13F68"/>
    <w:pPr>
      <w:spacing w:before="100" w:beforeAutospacing="1" w:after="100" w:afterAutospacing="1"/>
    </w:pPr>
    <w:rPr>
      <w:rFonts w:ascii="Calibri" w:hAnsi="Calibri" w:cs="Calibri"/>
      <w:sz w:val="24"/>
    </w:rPr>
  </w:style>
  <w:style w:type="character" w:customStyle="1" w:styleId="lingoregion">
    <w:name w:val="lingo_region"/>
    <w:basedOn w:val="DefaultParagraphFont"/>
    <w:rsid w:val="00B13F68"/>
  </w:style>
  <w:style w:type="paragraph" w:customStyle="1" w:styleId="Pa2">
    <w:name w:val="Pa2"/>
    <w:basedOn w:val="Normal"/>
    <w:next w:val="Normal"/>
    <w:rsid w:val="00B13F68"/>
    <w:pPr>
      <w:autoSpaceDE w:val="0"/>
      <w:autoSpaceDN w:val="0"/>
      <w:adjustRightInd w:val="0"/>
      <w:spacing w:after="280" w:line="221" w:lineRule="atLeast"/>
    </w:pPr>
    <w:rPr>
      <w:rFonts w:ascii="Foundry Sterling" w:hAnsi="Foundry Sterling" w:cs="Calibri"/>
      <w:sz w:val="24"/>
    </w:rPr>
  </w:style>
  <w:style w:type="character" w:customStyle="1" w:styleId="SmallText0">
    <w:name w:val="Small Text"/>
    <w:basedOn w:val="DefaultParagraphFont"/>
    <w:uiPriority w:val="1"/>
    <w:qFormat/>
    <w:rsid w:val="00B13F68"/>
    <w:rPr>
      <w:rFonts w:ascii="Times New Roman" w:hAnsi="Times New Roman"/>
      <w:sz w:val="16"/>
    </w:rPr>
  </w:style>
  <w:style w:type="paragraph" w:customStyle="1" w:styleId="Microtext0">
    <w:name w:val="Microtext"/>
    <w:basedOn w:val="Normal"/>
    <w:next w:val="Normal"/>
    <w:link w:val="MicrotextChar0"/>
    <w:rsid w:val="00B13F68"/>
    <w:rPr>
      <w:rFonts w:ascii="Calibri" w:hAnsi="Calibri" w:cs="Calibri"/>
      <w:sz w:val="12"/>
      <w:szCs w:val="12"/>
    </w:rPr>
  </w:style>
  <w:style w:type="character" w:customStyle="1" w:styleId="MicrotextChar0">
    <w:name w:val="Microtext Char"/>
    <w:basedOn w:val="DefaultParagraphFont"/>
    <w:link w:val="Microtext0"/>
    <w:locked/>
    <w:rsid w:val="00B13F68"/>
    <w:rPr>
      <w:rFonts w:ascii="Calibri" w:hAnsi="Calibri" w:cs="Calibri"/>
      <w:sz w:val="12"/>
      <w:szCs w:val="12"/>
    </w:rPr>
  </w:style>
  <w:style w:type="paragraph" w:styleId="NoSpacing">
    <w:name w:val="No Spacing"/>
    <w:aliases w:val="No Spacing1,No Spacing11,No Spacing2,Debate Text,Read stuff,No Spacing111,No Spacing3,Tag and Cite,No Spacing51,Tag Title,Dont use,No Spacing112,No Spacing31"/>
    <w:basedOn w:val="Normal"/>
    <w:uiPriority w:val="99"/>
    <w:qFormat/>
    <w:rsid w:val="00B13F68"/>
    <w:pPr>
      <w:keepNext/>
      <w:numPr>
        <w:ilvl w:val="1"/>
        <w:numId w:val="5"/>
      </w:numPr>
      <w:contextualSpacing/>
      <w:outlineLvl w:val="1"/>
    </w:pPr>
    <w:rPr>
      <w:rFonts w:ascii="Verdana" w:eastAsia="MS Gothic" w:hAnsi="Verdana" w:cs="Calibri"/>
      <w:sz w:val="24"/>
      <w:szCs w:val="20"/>
    </w:rPr>
  </w:style>
  <w:style w:type="paragraph" w:customStyle="1" w:styleId="NormalUnderline">
    <w:name w:val="Normal + Underline"/>
    <w:basedOn w:val="Normal"/>
    <w:link w:val="NormalUnderlineChar"/>
    <w:rsid w:val="00B13F68"/>
    <w:pPr>
      <w:ind w:left="720"/>
    </w:pPr>
    <w:rPr>
      <w:rFonts w:ascii="Calibri" w:hAnsi="Calibri" w:cs="Calibri"/>
      <w:b/>
      <w:sz w:val="24"/>
      <w:u w:val="single"/>
    </w:rPr>
  </w:style>
  <w:style w:type="character" w:customStyle="1" w:styleId="NormalUnderlineChar">
    <w:name w:val="Normal + Underline Char"/>
    <w:basedOn w:val="DefaultParagraphFont"/>
    <w:link w:val="NormalUnderline"/>
    <w:rsid w:val="00B13F68"/>
    <w:rPr>
      <w:rFonts w:ascii="Calibri" w:hAnsi="Calibri" w:cs="Calibri"/>
      <w:b/>
      <w:sz w:val="24"/>
      <w:u w:val="single"/>
    </w:rPr>
  </w:style>
  <w:style w:type="paragraph" w:customStyle="1" w:styleId="NormalNoUnderline">
    <w:name w:val="Normal + No Underline"/>
    <w:basedOn w:val="Normal"/>
    <w:rsid w:val="00B13F68"/>
    <w:pPr>
      <w:ind w:left="720"/>
    </w:pPr>
    <w:rPr>
      <w:rFonts w:ascii="Calibri" w:hAnsi="Calibri" w:cs="Calibri"/>
      <w:sz w:val="12"/>
    </w:rPr>
  </w:style>
  <w:style w:type="character" w:customStyle="1" w:styleId="bodycopy">
    <w:name w:val="bodycopy"/>
    <w:basedOn w:val="DefaultParagraphFont"/>
    <w:rsid w:val="00B13F68"/>
  </w:style>
  <w:style w:type="character" w:customStyle="1" w:styleId="articlelocation">
    <w:name w:val="articlelocation"/>
    <w:basedOn w:val="DefaultParagraphFont"/>
    <w:rsid w:val="00B13F68"/>
  </w:style>
  <w:style w:type="paragraph" w:customStyle="1" w:styleId="inside-copy">
    <w:name w:val="inside-copy"/>
    <w:basedOn w:val="Normal"/>
    <w:rsid w:val="00B13F68"/>
    <w:pPr>
      <w:spacing w:beforeLines="1" w:afterLines="1"/>
    </w:pPr>
    <w:rPr>
      <w:rFonts w:ascii="Times" w:hAnsi="Times" w:cs="Calibri"/>
      <w:szCs w:val="20"/>
    </w:rPr>
  </w:style>
  <w:style w:type="character" w:customStyle="1" w:styleId="endemailtag">
    <w:name w:val="endemailtag"/>
    <w:basedOn w:val="DefaultParagraphFont"/>
    <w:rsid w:val="00B13F68"/>
  </w:style>
  <w:style w:type="character" w:customStyle="1" w:styleId="h4">
    <w:name w:val="h4"/>
    <w:basedOn w:val="DefaultParagraphFont"/>
    <w:rsid w:val="00B13F68"/>
  </w:style>
  <w:style w:type="character" w:customStyle="1" w:styleId="CitesChar2">
    <w:name w:val="Cites Char2"/>
    <w:rsid w:val="00B13F68"/>
    <w:rPr>
      <w:rFonts w:ascii="Helvetica Neue" w:hAnsi="Helvetica Neue"/>
      <w:b/>
      <w:bCs/>
      <w:sz w:val="24"/>
      <w:u w:val="single"/>
    </w:rPr>
  </w:style>
  <w:style w:type="character" w:customStyle="1" w:styleId="underLight">
    <w:name w:val="underLight"/>
    <w:qFormat/>
    <w:rsid w:val="00B13F68"/>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B13F68"/>
    <w:rPr>
      <w:rFonts w:ascii="Calibri" w:eastAsia="Times New Roman" w:hAnsi="Calibri" w:cs="Calibri"/>
      <w:sz w:val="14"/>
      <w:szCs w:val="20"/>
    </w:rPr>
  </w:style>
  <w:style w:type="paragraph" w:customStyle="1" w:styleId="Clear">
    <w:name w:val="Clear"/>
    <w:basedOn w:val="Heading4"/>
    <w:rsid w:val="00B13F68"/>
    <w:rPr>
      <w:rFonts w:ascii="Calibri" w:hAnsi="Calibri"/>
    </w:rPr>
  </w:style>
  <w:style w:type="paragraph" w:customStyle="1" w:styleId="summary">
    <w:name w:val="summary"/>
    <w:basedOn w:val="Normal"/>
    <w:rsid w:val="00B13F68"/>
    <w:pPr>
      <w:spacing w:before="100" w:beforeAutospacing="1" w:after="100" w:afterAutospacing="1"/>
    </w:pPr>
    <w:rPr>
      <w:rFonts w:ascii="Times New Roman" w:eastAsia="Times New Roman" w:hAnsi="Times New Roman"/>
      <w:sz w:val="24"/>
      <w:szCs w:val="24"/>
    </w:rPr>
  </w:style>
  <w:style w:type="paragraph" w:customStyle="1" w:styleId="StylePlainTextTimesNewRomanNotBoldJustifiedFirstline">
    <w:name w:val="Style Plain Text + Times New Roman Not Bold Justified First line..."/>
    <w:basedOn w:val="PlainText"/>
    <w:autoRedefine/>
    <w:rsid w:val="00B13F68"/>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B13F68"/>
    <w:pPr>
      <w:keepNext/>
      <w:keepLines/>
      <w:spacing w:before="360"/>
      <w:jc w:val="center"/>
    </w:pPr>
    <w:rPr>
      <w:rFonts w:ascii="Times New Roman" w:eastAsia="Times New Roman" w:hAnsi="Times New Roman"/>
      <w:b/>
      <w:bCs/>
      <w:szCs w:val="24"/>
    </w:rPr>
  </w:style>
  <w:style w:type="paragraph" w:customStyle="1" w:styleId="Irrelevant6font">
    <w:name w:val="Irrelevant (6 font)"/>
    <w:basedOn w:val="Normal"/>
    <w:link w:val="Irrelevant6fontChar"/>
    <w:rsid w:val="00B13F68"/>
    <w:pPr>
      <w:ind w:left="547" w:right="648"/>
      <w:jc w:val="both"/>
    </w:pPr>
    <w:rPr>
      <w:rFonts w:eastAsia="Times New Roman" w:cs="Calibri"/>
      <w:sz w:val="12"/>
      <w:szCs w:val="12"/>
    </w:rPr>
  </w:style>
  <w:style w:type="character" w:customStyle="1" w:styleId="Irrelevant6fontChar">
    <w:name w:val="Irrelevant (6 font) Char"/>
    <w:basedOn w:val="DefaultParagraphFont"/>
    <w:link w:val="Irrelevant6font"/>
    <w:rsid w:val="00B13F68"/>
    <w:rPr>
      <w:rFonts w:ascii="Arial" w:eastAsia="Times New Roman" w:hAnsi="Arial" w:cs="Calibri"/>
      <w:sz w:val="12"/>
      <w:szCs w:val="12"/>
    </w:rPr>
  </w:style>
  <w:style w:type="paragraph" w:customStyle="1" w:styleId="Normal2">
    <w:name w:val="Normal2"/>
    <w:basedOn w:val="Normal"/>
    <w:rsid w:val="00B13F68"/>
    <w:rPr>
      <w:rFonts w:eastAsia="Times New Roman" w:cs="Calibri"/>
    </w:rPr>
  </w:style>
  <w:style w:type="character" w:customStyle="1" w:styleId="AuthorYear">
    <w:name w:val="AuthorYear"/>
    <w:uiPriority w:val="1"/>
    <w:qFormat/>
    <w:rsid w:val="00B13F68"/>
    <w:rPr>
      <w:rFonts w:ascii="Georgia" w:hAnsi="Georgia"/>
      <w:b/>
      <w:sz w:val="24"/>
    </w:rPr>
  </w:style>
  <w:style w:type="paragraph" w:customStyle="1" w:styleId="ReallySmall0">
    <w:name w:val="Really Small"/>
    <w:basedOn w:val="Normal"/>
    <w:link w:val="ReallySmallChar0"/>
    <w:rsid w:val="00B13F68"/>
    <w:rPr>
      <w:rFonts w:ascii="Times New Roman" w:eastAsia="Times New Roman" w:hAnsi="Times New Roman"/>
      <w:sz w:val="16"/>
      <w:szCs w:val="20"/>
    </w:rPr>
  </w:style>
  <w:style w:type="character" w:customStyle="1" w:styleId="ReallySmallChar0">
    <w:name w:val="Really Small Char"/>
    <w:basedOn w:val="DefaultParagraphFont"/>
    <w:link w:val="ReallySmall0"/>
    <w:rsid w:val="00B13F68"/>
    <w:rPr>
      <w:rFonts w:ascii="Times New Roman" w:eastAsia="Times New Roman" w:hAnsi="Times New Roman" w:cs="Arial"/>
      <w:sz w:val="16"/>
      <w:szCs w:val="20"/>
    </w:rPr>
  </w:style>
  <w:style w:type="paragraph" w:customStyle="1" w:styleId="tag">
    <w:name w:val="tag"/>
    <w:basedOn w:val="Normal"/>
    <w:qFormat/>
    <w:rsid w:val="00B13F68"/>
    <w:rPr>
      <w:b/>
      <w:color w:val="000000"/>
      <w:sz w:val="24"/>
    </w:rPr>
  </w:style>
  <w:style w:type="paragraph" w:customStyle="1" w:styleId="CiteSpacing">
    <w:name w:val="Cite Spacing"/>
    <w:qFormat/>
    <w:rsid w:val="00B13F68"/>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B13F68"/>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B13F68"/>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B13F68"/>
    <w:rPr>
      <w:sz w:val="24"/>
      <w:u w:val="single"/>
    </w:rPr>
  </w:style>
  <w:style w:type="paragraph" w:customStyle="1" w:styleId="CardsFont6pt">
    <w:name w:val="Cards + Font: 6 pt"/>
    <w:basedOn w:val="Normal"/>
    <w:link w:val="CardsFont6ptChar1"/>
    <w:rsid w:val="00B13F68"/>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B13F68"/>
    <w:rPr>
      <w:rFonts w:ascii="Times New Roman" w:eastAsia="Times New Roman" w:hAnsi="Times New Roman" w:cs="Times New Roman"/>
      <w:sz w:val="12"/>
      <w:szCs w:val="20"/>
    </w:rPr>
  </w:style>
  <w:style w:type="character" w:customStyle="1" w:styleId="TagsChar4">
    <w:name w:val="Tags Char4"/>
    <w:basedOn w:val="DefaultParagraphFont"/>
    <w:rsid w:val="00B13F68"/>
    <w:rPr>
      <w:b/>
      <w:sz w:val="24"/>
      <w:lang w:val="en-US" w:eastAsia="en-US" w:bidi="ar-SA"/>
    </w:rPr>
  </w:style>
  <w:style w:type="character" w:customStyle="1" w:styleId="StyleCards12ptThickunderlineChar4">
    <w:name w:val="Style Cards + 12 pt Thick underline Char4"/>
    <w:basedOn w:val="DefaultParagraphFont"/>
    <w:rsid w:val="00B13F68"/>
    <w:rPr>
      <w:sz w:val="24"/>
      <w:szCs w:val="24"/>
      <w:u w:val="thick"/>
      <w:lang w:val="en-US" w:eastAsia="en-US" w:bidi="ar-SA"/>
    </w:rPr>
  </w:style>
  <w:style w:type="character" w:customStyle="1" w:styleId="CitesChar1">
    <w:name w:val="Cites Char1"/>
    <w:rsid w:val="00B13F68"/>
    <w:rPr>
      <w:rFonts w:ascii="Helvetica" w:eastAsia="Times New Roman" w:hAnsi="Helvetica" w:cs="Arial"/>
      <w:b/>
      <w:sz w:val="18"/>
      <w:szCs w:val="20"/>
      <w:lang w:val="x-none" w:eastAsia="x-none"/>
    </w:rPr>
  </w:style>
  <w:style w:type="character" w:customStyle="1" w:styleId="CardsFont6ptChar">
    <w:name w:val="Cards + Font: 6 pt Char"/>
    <w:rsid w:val="00B13F68"/>
    <w:rPr>
      <w:rFonts w:ascii="Helvetica" w:eastAsia="Calibri" w:hAnsi="Helvetica" w:cs="Times New Roman"/>
      <w:sz w:val="12"/>
      <w:szCs w:val="24"/>
      <w:lang w:val="x-none" w:eastAsia="x-none"/>
    </w:rPr>
  </w:style>
  <w:style w:type="character" w:customStyle="1" w:styleId="UNDERLINECharChar1">
    <w:name w:val="UNDERLINE Char Char"/>
    <w:rsid w:val="00B13F68"/>
    <w:rPr>
      <w:bCs/>
      <w:kern w:val="28"/>
      <w:szCs w:val="32"/>
      <w:u w:val="single"/>
    </w:rPr>
  </w:style>
  <w:style w:type="character" w:customStyle="1" w:styleId="heading20">
    <w:name w:val="heading2"/>
    <w:basedOn w:val="DefaultParagraphFont"/>
    <w:rsid w:val="00B13F68"/>
  </w:style>
  <w:style w:type="character" w:customStyle="1" w:styleId="headline">
    <w:name w:val="headline"/>
    <w:basedOn w:val="DefaultParagraphFont"/>
    <w:rsid w:val="00B13F68"/>
  </w:style>
  <w:style w:type="character" w:customStyle="1" w:styleId="underline0">
    <w:name w:val="underline0"/>
    <w:basedOn w:val="DefaultParagraphFont"/>
    <w:rsid w:val="00B13F68"/>
  </w:style>
  <w:style w:type="character" w:customStyle="1" w:styleId="mainbody">
    <w:name w:val="mainbody"/>
    <w:basedOn w:val="DefaultParagraphFont"/>
    <w:rsid w:val="00B13F68"/>
  </w:style>
  <w:style w:type="character" w:customStyle="1" w:styleId="heading2char0">
    <w:name w:val="heading2char"/>
    <w:basedOn w:val="DefaultParagraphFont"/>
    <w:rsid w:val="00B13F68"/>
  </w:style>
  <w:style w:type="character" w:customStyle="1" w:styleId="illustration">
    <w:name w:val="illustration"/>
    <w:basedOn w:val="DefaultParagraphFont"/>
    <w:rsid w:val="00B13F68"/>
  </w:style>
  <w:style w:type="character" w:customStyle="1" w:styleId="AuthorDate0">
    <w:name w:val="Author Date"/>
    <w:rsid w:val="00B13F68"/>
    <w:rPr>
      <w:b/>
      <w:sz w:val="24"/>
      <w:u w:val="thick"/>
    </w:rPr>
  </w:style>
  <w:style w:type="numbering" w:customStyle="1" w:styleId="NoList11">
    <w:name w:val="No List11"/>
    <w:next w:val="NoList"/>
    <w:uiPriority w:val="99"/>
    <w:semiHidden/>
    <w:unhideWhenUsed/>
    <w:rsid w:val="00B13F68"/>
  </w:style>
  <w:style w:type="paragraph" w:customStyle="1" w:styleId="PageHeaderLine1">
    <w:name w:val="PageHeaderLine1"/>
    <w:basedOn w:val="Normal"/>
    <w:uiPriority w:val="99"/>
    <w:rsid w:val="00B13F68"/>
    <w:pPr>
      <w:tabs>
        <w:tab w:val="right" w:pos="10800"/>
      </w:tabs>
    </w:pPr>
    <w:rPr>
      <w:rFonts w:eastAsia="Calibri"/>
      <w:b/>
    </w:rPr>
  </w:style>
  <w:style w:type="paragraph" w:customStyle="1" w:styleId="PageHeaderLine2">
    <w:name w:val="PageHeaderLine2"/>
    <w:basedOn w:val="Normal"/>
    <w:next w:val="Normal"/>
    <w:uiPriority w:val="99"/>
    <w:rsid w:val="00B13F68"/>
    <w:pPr>
      <w:tabs>
        <w:tab w:val="right" w:pos="10800"/>
      </w:tabs>
      <w:spacing w:line="480" w:lineRule="auto"/>
    </w:pPr>
    <w:rPr>
      <w:rFonts w:eastAsia="Calibri"/>
      <w:b/>
    </w:rPr>
  </w:style>
  <w:style w:type="character" w:customStyle="1" w:styleId="desc">
    <w:name w:val="desc"/>
    <w:rsid w:val="00B13F68"/>
  </w:style>
  <w:style w:type="paragraph" w:customStyle="1" w:styleId="cnnstorypgraphtxt">
    <w:name w:val="cnn_storypgraphtxt"/>
    <w:basedOn w:val="Normal"/>
    <w:uiPriority w:val="99"/>
    <w:rsid w:val="00B13F68"/>
    <w:pPr>
      <w:spacing w:before="100" w:beforeAutospacing="1" w:after="100" w:afterAutospacing="1"/>
    </w:pPr>
    <w:rPr>
      <w:rFonts w:ascii="Times New Roman" w:eastAsia="Times New Roman" w:hAnsi="Times New Roman"/>
      <w:szCs w:val="24"/>
    </w:rPr>
  </w:style>
  <w:style w:type="character" w:customStyle="1" w:styleId="7TimesNewRoman">
    <w:name w:val="7 Times New Roman"/>
    <w:rsid w:val="00B13F68"/>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qFormat/>
    <w:rsid w:val="00B13F68"/>
    <w:rPr>
      <w:rFonts w:ascii="Times New Roman" w:hAnsi="Times New Roman"/>
      <w:sz w:val="24"/>
      <w:szCs w:val="24"/>
      <w:u w:val="thick"/>
    </w:rPr>
  </w:style>
  <w:style w:type="character" w:customStyle="1" w:styleId="ssl0">
    <w:name w:val="ss_l0"/>
    <w:basedOn w:val="DefaultParagraphFont"/>
    <w:rsid w:val="00B13F68"/>
  </w:style>
  <w:style w:type="character" w:customStyle="1" w:styleId="Cites-AuthorDate">
    <w:name w:val="Cites-Author/Date"/>
    <w:rsid w:val="00B13F68"/>
    <w:rPr>
      <w:rFonts w:ascii="Times New Roman" w:hAnsi="Times New Roman"/>
      <w:sz w:val="24"/>
      <w:szCs w:val="24"/>
    </w:rPr>
  </w:style>
  <w:style w:type="character" w:customStyle="1" w:styleId="CardsSixChar">
    <w:name w:val="Cards Six Char"/>
    <w:basedOn w:val="DefaultParagraphFont"/>
    <w:link w:val="CardsSix"/>
    <w:locked/>
    <w:rsid w:val="00B13F68"/>
    <w:rPr>
      <w:sz w:val="12"/>
    </w:rPr>
  </w:style>
  <w:style w:type="paragraph" w:customStyle="1" w:styleId="CardsSix">
    <w:name w:val="Cards Six"/>
    <w:basedOn w:val="Normal"/>
    <w:link w:val="CardsSixChar"/>
    <w:rsid w:val="00B13F68"/>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B13F68"/>
    <w:rPr>
      <w:sz w:val="24"/>
      <w:u w:val="thick"/>
    </w:rPr>
  </w:style>
  <w:style w:type="character" w:customStyle="1" w:styleId="UnderlinedCards">
    <w:name w:val="Underlined Cards"/>
    <w:basedOn w:val="DefaultParagraphFont"/>
    <w:rsid w:val="00B13F68"/>
    <w:rPr>
      <w:sz w:val="24"/>
      <w:szCs w:val="24"/>
      <w:u w:val="thick"/>
      <w:lang w:val="en-US" w:eastAsia="en-US" w:bidi="ar-SA"/>
    </w:rPr>
  </w:style>
  <w:style w:type="character" w:customStyle="1" w:styleId="StyleBold1">
    <w:name w:val="Style Bold1"/>
    <w:rsid w:val="00B13F68"/>
    <w:rPr>
      <w:rFonts w:ascii="Georgia" w:hAnsi="Georgia"/>
      <w:b/>
      <w:bCs/>
      <w:sz w:val="22"/>
    </w:rPr>
  </w:style>
  <w:style w:type="paragraph" w:customStyle="1" w:styleId="StyleCards12ptThickunderline">
    <w:name w:val="Style Cards + 12 pt Thick underline"/>
    <w:basedOn w:val="Normal"/>
    <w:link w:val="StyleCards12ptThickunderlineChar2"/>
    <w:rsid w:val="00B13F68"/>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B13F68"/>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B13F68"/>
    <w:rPr>
      <w:sz w:val="24"/>
      <w:szCs w:val="24"/>
      <w:u w:val="thick"/>
      <w:lang w:val="en-US" w:eastAsia="en-US" w:bidi="ar-SA"/>
    </w:rPr>
  </w:style>
  <w:style w:type="paragraph" w:customStyle="1" w:styleId="subheader">
    <w:name w:val="subheader"/>
    <w:basedOn w:val="Normal"/>
    <w:rsid w:val="00B13F68"/>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autoRedefine/>
    <w:rsid w:val="00B13F68"/>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B13F68"/>
  </w:style>
  <w:style w:type="numbering" w:customStyle="1" w:styleId="NoList3">
    <w:name w:val="No List3"/>
    <w:next w:val="NoList"/>
    <w:uiPriority w:val="99"/>
    <w:semiHidden/>
    <w:unhideWhenUsed/>
    <w:rsid w:val="00B13F68"/>
  </w:style>
  <w:style w:type="paragraph" w:customStyle="1" w:styleId="sbyline">
    <w:name w:val="sbyline"/>
    <w:basedOn w:val="Normal"/>
    <w:rsid w:val="00B13F68"/>
    <w:pPr>
      <w:spacing w:before="100" w:beforeAutospacing="1" w:after="100" w:afterAutospacing="1"/>
    </w:pPr>
    <w:rPr>
      <w:rFonts w:ascii="Times New Roman" w:eastAsia="Times New Roman" w:hAnsi="Times New Roman"/>
      <w:szCs w:val="24"/>
    </w:rPr>
  </w:style>
  <w:style w:type="character" w:customStyle="1" w:styleId="ui-staffline">
    <w:name w:val="ui-staffline"/>
    <w:rsid w:val="00B13F68"/>
  </w:style>
  <w:style w:type="character" w:customStyle="1" w:styleId="articledatelinecnt">
    <w:name w:val="articledatelinecnt"/>
    <w:rsid w:val="00B13F68"/>
  </w:style>
  <w:style w:type="character" w:customStyle="1" w:styleId="articlepublicationdatecnt">
    <w:name w:val="articlepublicationdatecnt"/>
    <w:rsid w:val="00B13F68"/>
  </w:style>
  <w:style w:type="paragraph" w:customStyle="1" w:styleId="user">
    <w:name w:val="user"/>
    <w:basedOn w:val="Normal"/>
    <w:rsid w:val="00B13F68"/>
    <w:pPr>
      <w:spacing w:before="100" w:beforeAutospacing="1" w:after="100" w:afterAutospacing="1"/>
    </w:pPr>
    <w:rPr>
      <w:rFonts w:ascii="Times New Roman" w:eastAsia="Times New Roman" w:hAnsi="Times New Roman"/>
      <w:szCs w:val="24"/>
    </w:rPr>
  </w:style>
  <w:style w:type="paragraph" w:customStyle="1" w:styleId="about">
    <w:name w:val="about"/>
    <w:basedOn w:val="Normal"/>
    <w:rsid w:val="00B13F68"/>
    <w:pPr>
      <w:spacing w:before="100" w:beforeAutospacing="1" w:after="100" w:afterAutospacing="1"/>
    </w:pPr>
    <w:rPr>
      <w:rFonts w:ascii="Times New Roman" w:eastAsia="Times New Roman" w:hAnsi="Times New Roman"/>
      <w:szCs w:val="24"/>
    </w:rPr>
  </w:style>
  <w:style w:type="character" w:customStyle="1" w:styleId="itxtrst">
    <w:name w:val="itxtrst"/>
    <w:rsid w:val="00B13F68"/>
  </w:style>
  <w:style w:type="character" w:customStyle="1" w:styleId="pubdate">
    <w:name w:val="pubdate"/>
    <w:rsid w:val="00B13F68"/>
  </w:style>
  <w:style w:type="character" w:customStyle="1" w:styleId="separator">
    <w:name w:val="separator"/>
    <w:rsid w:val="00B13F68"/>
  </w:style>
  <w:style w:type="character" w:customStyle="1" w:styleId="datestamp">
    <w:name w:val="datestamp"/>
    <w:rsid w:val="00B13F68"/>
  </w:style>
  <w:style w:type="character" w:customStyle="1" w:styleId="domtooltips">
    <w:name w:val="domtooltips"/>
    <w:rsid w:val="00B13F68"/>
  </w:style>
  <w:style w:type="paragraph" w:customStyle="1" w:styleId="headlinemeta">
    <w:name w:val="headline_meta"/>
    <w:basedOn w:val="Normal"/>
    <w:rsid w:val="00B13F68"/>
    <w:pPr>
      <w:spacing w:before="100" w:beforeAutospacing="1" w:after="100" w:afterAutospacing="1"/>
    </w:pPr>
    <w:rPr>
      <w:rFonts w:ascii="Times New Roman" w:eastAsia="Times New Roman" w:hAnsi="Times New Roman"/>
      <w:szCs w:val="24"/>
    </w:rPr>
  </w:style>
  <w:style w:type="character" w:customStyle="1" w:styleId="author0">
    <w:name w:val="author"/>
    <w:rsid w:val="00B13F68"/>
  </w:style>
  <w:style w:type="character" w:customStyle="1" w:styleId="entry-date">
    <w:name w:val="entry-date"/>
    <w:rsid w:val="00B13F68"/>
  </w:style>
  <w:style w:type="character" w:customStyle="1" w:styleId="meta-sep">
    <w:name w:val="meta-sep"/>
    <w:rsid w:val="00B13F68"/>
  </w:style>
  <w:style w:type="character" w:customStyle="1" w:styleId="meta-prep">
    <w:name w:val="meta-prep"/>
    <w:rsid w:val="00B13F68"/>
  </w:style>
  <w:style w:type="paragraph" w:customStyle="1" w:styleId="textbodyblack">
    <w:name w:val="textbodyblack"/>
    <w:basedOn w:val="Normal"/>
    <w:rsid w:val="00B13F68"/>
    <w:pPr>
      <w:spacing w:before="100" w:beforeAutospacing="1" w:after="100" w:afterAutospacing="1"/>
    </w:pPr>
    <w:rPr>
      <w:rFonts w:ascii="Times New Roman" w:eastAsia="Times New Roman" w:hAnsi="Times New Roman"/>
      <w:szCs w:val="24"/>
    </w:rPr>
  </w:style>
  <w:style w:type="character" w:customStyle="1" w:styleId="greenposchange">
    <w:name w:val="green_pos_change"/>
    <w:rsid w:val="00B13F68"/>
  </w:style>
  <w:style w:type="character" w:customStyle="1" w:styleId="wsodqchgshow">
    <w:name w:val="wsodq_chgshow"/>
    <w:rsid w:val="00B13F68"/>
  </w:style>
  <w:style w:type="character" w:customStyle="1" w:styleId="rednegchange">
    <w:name w:val="red_neg_change"/>
    <w:rsid w:val="00B13F68"/>
  </w:style>
  <w:style w:type="character" w:customStyle="1" w:styleId="cnbcsbhdcomp">
    <w:name w:val="cnbc_sbhd_comp"/>
    <w:rsid w:val="00B13F68"/>
  </w:style>
  <w:style w:type="paragraph" w:customStyle="1" w:styleId="StyleUnderlining11pt">
    <w:name w:val="Style Underlining + 11 pt"/>
    <w:basedOn w:val="Normal"/>
    <w:link w:val="StyleUnderlining11ptChar"/>
    <w:rsid w:val="00B13F68"/>
    <w:rPr>
      <w:rFonts w:ascii="Cambria" w:eastAsia="Cambria" w:hAnsi="Cambria"/>
      <w:szCs w:val="24"/>
      <w:u w:val="single"/>
    </w:rPr>
  </w:style>
  <w:style w:type="character" w:customStyle="1" w:styleId="StyleUnderlining11ptChar">
    <w:name w:val="Style Underlining + 11 pt Char"/>
    <w:link w:val="StyleUnderlining11pt"/>
    <w:rsid w:val="00B13F68"/>
    <w:rPr>
      <w:rFonts w:ascii="Cambria" w:eastAsia="Cambria" w:hAnsi="Cambria" w:cs="Arial"/>
      <w:szCs w:val="24"/>
      <w:u w:val="single"/>
    </w:rPr>
  </w:style>
  <w:style w:type="paragraph" w:customStyle="1" w:styleId="NotStarred">
    <w:name w:val="NotStarred"/>
    <w:basedOn w:val="Normal"/>
    <w:link w:val="NotStarredChar"/>
    <w:rsid w:val="00B13F68"/>
    <w:pPr>
      <w:keepNext/>
      <w:keepLines/>
      <w:pageBreakBefore/>
      <w:spacing w:before="240" w:after="60"/>
      <w:jc w:val="center"/>
      <w:outlineLvl w:val="1"/>
    </w:pPr>
    <w:rPr>
      <w:rFonts w:eastAsia="Times New Roman"/>
      <w:b/>
      <w:caps/>
      <w:szCs w:val="28"/>
      <w:u w:val="single"/>
      <w:lang w:eastAsia="zh-CN"/>
    </w:rPr>
  </w:style>
  <w:style w:type="character" w:customStyle="1" w:styleId="NotStarredChar">
    <w:name w:val="NotStarred Char"/>
    <w:link w:val="NotStarred"/>
    <w:rsid w:val="00B13F68"/>
    <w:rPr>
      <w:rFonts w:ascii="Arial" w:eastAsia="Times New Roman" w:hAnsi="Arial" w:cs="Arial"/>
      <w:b/>
      <w:caps/>
      <w:szCs w:val="28"/>
      <w:u w:val="single"/>
      <w:lang w:eastAsia="zh-CN"/>
    </w:rPr>
  </w:style>
  <w:style w:type="character" w:customStyle="1" w:styleId="DateChar">
    <w:name w:val="Date Char"/>
    <w:link w:val="Date"/>
    <w:uiPriority w:val="99"/>
    <w:semiHidden/>
    <w:rsid w:val="00B13F68"/>
    <w:rPr>
      <w:rFonts w:ascii="Georgia" w:eastAsia="SimSun" w:hAnsi="Georgia"/>
      <w:lang w:eastAsia="zh-CN"/>
    </w:rPr>
  </w:style>
  <w:style w:type="paragraph" w:styleId="Date">
    <w:name w:val="Date"/>
    <w:basedOn w:val="Normal"/>
    <w:next w:val="Normal"/>
    <w:link w:val="DateChar"/>
    <w:uiPriority w:val="99"/>
    <w:semiHidden/>
    <w:unhideWhenUsed/>
    <w:rsid w:val="00B13F68"/>
    <w:rPr>
      <w:rFonts w:ascii="Georgia" w:eastAsia="SimSun" w:hAnsi="Georgia" w:cstheme="minorBidi"/>
      <w:lang w:eastAsia="zh-CN"/>
    </w:rPr>
  </w:style>
  <w:style w:type="character" w:customStyle="1" w:styleId="DateChar1">
    <w:name w:val="Date Char1"/>
    <w:basedOn w:val="DefaultParagraphFont"/>
    <w:uiPriority w:val="99"/>
    <w:semiHidden/>
    <w:rsid w:val="00B13F68"/>
    <w:rPr>
      <w:rFonts w:ascii="Arial" w:hAnsi="Arial" w:cs="Arial"/>
    </w:rPr>
  </w:style>
  <w:style w:type="paragraph" w:customStyle="1" w:styleId="Pa5">
    <w:name w:val="Pa5"/>
    <w:basedOn w:val="Normal"/>
    <w:next w:val="Normal"/>
    <w:uiPriority w:val="99"/>
    <w:rsid w:val="00B13F68"/>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B13F68"/>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B13F68"/>
  </w:style>
  <w:style w:type="paragraph" w:customStyle="1" w:styleId="hotroute2">
    <w:name w:val="hotroute"/>
    <w:basedOn w:val="Normal"/>
    <w:qFormat/>
    <w:rsid w:val="00B13F68"/>
    <w:pPr>
      <w:ind w:left="288"/>
    </w:pPr>
    <w:rPr>
      <w:rFonts w:cstheme="minorBidi"/>
      <w:sz w:val="16"/>
    </w:rPr>
  </w:style>
  <w:style w:type="paragraph" w:customStyle="1" w:styleId="DebateNormal">
    <w:name w:val="DebateNormal"/>
    <w:basedOn w:val="Normal"/>
    <w:link w:val="DebateNormalChar"/>
    <w:qFormat/>
    <w:rsid w:val="00B13F68"/>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B13F68"/>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B13F68"/>
    <w:rPr>
      <w:sz w:val="24"/>
      <w:szCs w:val="24"/>
      <w:u w:val="single"/>
    </w:rPr>
  </w:style>
  <w:style w:type="paragraph" w:customStyle="1" w:styleId="DebateEmphasis">
    <w:name w:val="DebateEmphasis"/>
    <w:basedOn w:val="DebateUnderline0"/>
    <w:link w:val="DebateEmphasisChar"/>
    <w:qFormat/>
    <w:rsid w:val="00B13F68"/>
    <w:rPr>
      <w:b/>
    </w:rPr>
  </w:style>
  <w:style w:type="character" w:customStyle="1" w:styleId="DebateUnderlineChar">
    <w:name w:val="DebateUnderline Char"/>
    <w:basedOn w:val="DebateNormalChar"/>
    <w:link w:val="DebateUnderline0"/>
    <w:rsid w:val="00B13F68"/>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B13F68"/>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B13F68"/>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B13F68"/>
    <w:rPr>
      <w:rFonts w:ascii="Times New Roman" w:eastAsia="Calibri" w:hAnsi="Times New Roman" w:cs="Times New Roman"/>
      <w:b/>
      <w:szCs w:val="24"/>
    </w:rPr>
  </w:style>
  <w:style w:type="character" w:customStyle="1" w:styleId="byline">
    <w:name w:val="byline"/>
    <w:basedOn w:val="DefaultParagraphFont"/>
    <w:rsid w:val="00B13F68"/>
  </w:style>
  <w:style w:type="numbering" w:customStyle="1" w:styleId="NoList4">
    <w:name w:val="No List4"/>
    <w:next w:val="NoList"/>
    <w:uiPriority w:val="99"/>
    <w:semiHidden/>
    <w:unhideWhenUsed/>
    <w:rsid w:val="00B13F68"/>
  </w:style>
  <w:style w:type="character" w:customStyle="1" w:styleId="HatChar1">
    <w:name w:val="Hat Char1"/>
    <w:basedOn w:val="DefaultParagraphFont"/>
    <w:uiPriority w:val="2"/>
    <w:semiHidden/>
    <w:rsid w:val="00B13F68"/>
    <w:rPr>
      <w:rFonts w:asciiTheme="majorHAnsi" w:eastAsiaTheme="majorEastAsia" w:hAnsiTheme="majorHAnsi" w:cstheme="majorBidi"/>
      <w:b/>
      <w:bCs/>
      <w:color w:val="4F81BD" w:themeColor="accent1"/>
      <w:sz w:val="26"/>
      <w:szCs w:val="26"/>
    </w:rPr>
  </w:style>
  <w:style w:type="character" w:customStyle="1" w:styleId="HeaderChar1">
    <w:name w:val="Header Char1"/>
    <w:aliases w:val="Header Char2 Char1,Header Char1 Char Char1,Header Char Char Char Char1,Char Char Char Char Char1,Header Char Char1 Char1,Char Char Char1 Char1,Header Char2 Char Char Char Char1,Header Char1 Char1 Char Char Char Char1"/>
    <w:basedOn w:val="DefaultParagraphFont"/>
    <w:uiPriority w:val="99"/>
    <w:semiHidden/>
    <w:rsid w:val="00B13F68"/>
    <w:rPr>
      <w:rFonts w:ascii="Arial" w:eastAsia="Calibri" w:hAnsi="Arial" w:cs="Arial"/>
      <w:sz w:val="24"/>
    </w:rPr>
  </w:style>
  <w:style w:type="character" w:customStyle="1" w:styleId="dropcap">
    <w:name w:val="dropcap"/>
    <w:rsid w:val="00B13F68"/>
  </w:style>
  <w:style w:type="paragraph" w:customStyle="1" w:styleId="CiteSmallText">
    <w:name w:val="Cite Small Text"/>
    <w:basedOn w:val="Normal"/>
    <w:qFormat/>
    <w:rsid w:val="00B13F68"/>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B13F68"/>
  </w:style>
  <w:style w:type="numbering" w:customStyle="1" w:styleId="NoList12">
    <w:name w:val="No List12"/>
    <w:next w:val="NoList"/>
    <w:uiPriority w:val="99"/>
    <w:semiHidden/>
    <w:unhideWhenUsed/>
    <w:rsid w:val="00B13F68"/>
  </w:style>
  <w:style w:type="numbering" w:customStyle="1" w:styleId="NoList111">
    <w:name w:val="No List111"/>
    <w:next w:val="NoList"/>
    <w:uiPriority w:val="99"/>
    <w:semiHidden/>
    <w:unhideWhenUsed/>
    <w:rsid w:val="00B13F68"/>
  </w:style>
  <w:style w:type="numbering" w:customStyle="1" w:styleId="NoList21">
    <w:name w:val="No List21"/>
    <w:next w:val="NoList"/>
    <w:uiPriority w:val="99"/>
    <w:semiHidden/>
    <w:unhideWhenUsed/>
    <w:rsid w:val="00B13F68"/>
  </w:style>
  <w:style w:type="numbering" w:customStyle="1" w:styleId="NoList31">
    <w:name w:val="No List31"/>
    <w:next w:val="NoList"/>
    <w:uiPriority w:val="99"/>
    <w:semiHidden/>
    <w:unhideWhenUsed/>
    <w:rsid w:val="00B13F68"/>
  </w:style>
  <w:style w:type="numbering" w:customStyle="1" w:styleId="NoList41">
    <w:name w:val="No List41"/>
    <w:next w:val="NoList"/>
    <w:uiPriority w:val="99"/>
    <w:semiHidden/>
    <w:unhideWhenUsed/>
    <w:rsid w:val="00B13F68"/>
  </w:style>
  <w:style w:type="character" w:customStyle="1" w:styleId="citeChar">
    <w:name w:val="cite Char"/>
    <w:basedOn w:val="DefaultParagraphFont"/>
    <w:rsid w:val="00B13F68"/>
    <w:rPr>
      <w:rFonts w:ascii="Times New Roman" w:eastAsia="Times New Roman" w:hAnsi="Times New Roman" w:cs="Times New Roman"/>
      <w:b/>
      <w:sz w:val="24"/>
      <w:szCs w:val="24"/>
    </w:rPr>
  </w:style>
  <w:style w:type="character" w:customStyle="1" w:styleId="fn">
    <w:name w:val="fn"/>
    <w:basedOn w:val="DefaultParagraphFont"/>
    <w:rsid w:val="00B13F68"/>
  </w:style>
  <w:style w:type="paragraph" w:customStyle="1" w:styleId="Analytic">
    <w:name w:val="Analytic"/>
    <w:basedOn w:val="Heading4"/>
    <w:link w:val="AnalyticChar"/>
    <w:qFormat/>
    <w:rsid w:val="00B13F68"/>
    <w:rPr>
      <w:sz w:val="21"/>
      <w:szCs w:val="21"/>
    </w:rPr>
  </w:style>
  <w:style w:type="character" w:customStyle="1" w:styleId="AnalyticChar">
    <w:name w:val="Analytic Char"/>
    <w:basedOn w:val="DefaultParagraphFont"/>
    <w:link w:val="Analytic"/>
    <w:rsid w:val="00B13F68"/>
    <w:rPr>
      <w:rFonts w:ascii="Arial" w:eastAsiaTheme="majorEastAsia" w:hAnsi="Arial" w:cstheme="majorBidi"/>
      <w:b/>
      <w:bCs/>
      <w:iCs/>
      <w:sz w:val="21"/>
      <w:szCs w:val="21"/>
    </w:rPr>
  </w:style>
  <w:style w:type="paragraph" w:customStyle="1" w:styleId="Analytics">
    <w:name w:val="Analytics"/>
    <w:basedOn w:val="Heading4"/>
    <w:link w:val="AnalyticsChar"/>
    <w:qFormat/>
    <w:rsid w:val="00B13F68"/>
    <w:rPr>
      <w:sz w:val="21"/>
      <w:szCs w:val="21"/>
    </w:rPr>
  </w:style>
  <w:style w:type="character" w:customStyle="1" w:styleId="AnalyticsChar">
    <w:name w:val="Analytics Char"/>
    <w:basedOn w:val="DefaultParagraphFont"/>
    <w:link w:val="Analytics"/>
    <w:rsid w:val="00B13F68"/>
    <w:rPr>
      <w:rFonts w:ascii="Arial" w:eastAsiaTheme="majorEastAsia" w:hAnsi="Arial" w:cstheme="majorBidi"/>
      <w:b/>
      <w:bCs/>
      <w:iCs/>
      <w:sz w:val="21"/>
      <w:szCs w:val="21"/>
    </w:rPr>
  </w:style>
  <w:style w:type="character" w:customStyle="1" w:styleId="audience">
    <w:name w:val="audience"/>
    <w:basedOn w:val="DefaultParagraphFont"/>
    <w:rsid w:val="00B13F68"/>
  </w:style>
  <w:style w:type="character" w:customStyle="1" w:styleId="location-">
    <w:name w:val="location-"/>
    <w:basedOn w:val="DefaultParagraphFont"/>
    <w:rsid w:val="00B13F68"/>
  </w:style>
  <w:style w:type="character" w:customStyle="1" w:styleId="BoldUnderlining">
    <w:name w:val="Bold Underlining"/>
    <w:rsid w:val="00B13F68"/>
    <w:rPr>
      <w:b/>
      <w:bCs w:val="0"/>
      <w:u w:val="single"/>
    </w:rPr>
  </w:style>
  <w:style w:type="paragraph" w:customStyle="1" w:styleId="StyleBoldUnderline12pt">
    <w:name w:val="Style BoldUnderline + 12 pt"/>
    <w:link w:val="StyleBoldUnderline12ptChar"/>
    <w:rsid w:val="00B13F68"/>
    <w:rPr>
      <w:rFonts w:ascii="Times New Roman" w:eastAsia="Times New Roman" w:hAnsi="Times New Roman" w:cs="Times New Roman"/>
      <w:b/>
      <w:bCs/>
      <w:sz w:val="24"/>
      <w:szCs w:val="24"/>
      <w:u w:val="single"/>
    </w:rPr>
  </w:style>
  <w:style w:type="character" w:customStyle="1" w:styleId="StyleBoldUnderline12ptChar">
    <w:name w:val="Style BoldUnderline + 12 pt Char"/>
    <w:link w:val="StyleBoldUnderline12pt"/>
    <w:rsid w:val="00B13F68"/>
    <w:rPr>
      <w:rFonts w:ascii="Times New Roman" w:eastAsia="Times New Roman" w:hAnsi="Times New Roman" w:cs="Times New Roman"/>
      <w:b/>
      <w:bCs/>
      <w:sz w:val="24"/>
      <w:szCs w:val="24"/>
      <w:u w:val="single"/>
    </w:rPr>
  </w:style>
  <w:style w:type="paragraph" w:customStyle="1" w:styleId="CardIndented">
    <w:name w:val="Card (Indented)"/>
    <w:basedOn w:val="Normal"/>
    <w:qFormat/>
    <w:rsid w:val="00B13F68"/>
    <w:pPr>
      <w:ind w:left="288"/>
    </w:pPr>
    <w:rPr>
      <w:rFonts w:ascii="Calibri" w:hAnsi="Calibri" w:cs="Calibri"/>
    </w:rPr>
  </w:style>
  <w:style w:type="character" w:customStyle="1" w:styleId="CardsFont12ptCharCharCharCharCharCharCharCharCharCharChar">
    <w:name w:val="Cards + Font: 12 pt Char Char Char Char Char Char Char Char Char Char Char"/>
    <w:basedOn w:val="CardsChar"/>
    <w:rsid w:val="00B13F68"/>
    <w:rPr>
      <w:rFonts w:ascii="Times New Roman" w:eastAsia="Times New Roman" w:hAnsi="Times New Roman" w:cs="Times New Roman"/>
      <w:sz w:val="24"/>
      <w:szCs w:val="24"/>
      <w:u w:val="thick"/>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akerinstitute.org/publications/EF-pub-BarnesBilateral-04292011.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efense-aerospace.com/article-view/release/142016/air-power-makes-america-a-superpower.html" TargetMode="External"/><Relationship Id="rId17" Type="http://schemas.openxmlformats.org/officeDocument/2006/relationships/hyperlink" Target="http://www.cato-unbound.org/2011/02/11/john-owen/dont-discount-hegemony/" TargetMode="External"/><Relationship Id="rId2" Type="http://schemas.openxmlformats.org/officeDocument/2006/relationships/customXml" Target="../customXml/item2.xml"/><Relationship Id="rId16" Type="http://schemas.openxmlformats.org/officeDocument/2006/relationships/hyperlink" Target="http://usa.chinadaily.com.cn/opinion/2013-07/23/content_16814600.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viationweek.com/Article.aspx?id=/article-xml/AW_04_01_2013_p44-562383.xml" TargetMode="External"/><Relationship Id="rId5" Type="http://schemas.openxmlformats.org/officeDocument/2006/relationships/styles" Target="styles.xml"/><Relationship Id="rId15" Type="http://schemas.openxmlformats.org/officeDocument/2006/relationships/hyperlink" Target="http://www.danieldrezner.com/archives/002087.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ipolitics.ca/2013/03/15/is-mexico-looking-for-nafta-eu-trade-tal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42</Pages>
  <Words>30713</Words>
  <Characters>175065</Characters>
  <Application>Microsoft Office Word</Application>
  <DocSecurity>0</DocSecurity>
  <Lines>1458</Lines>
  <Paragraphs>410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2013-09-22T00:18:00Z</dcterms:created>
  <dcterms:modified xsi:type="dcterms:W3CDTF">2013-09-22T00:28:00Z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