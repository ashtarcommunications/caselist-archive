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10F96" w:rsidP="00210F96">
      <w:pPr>
        <w:pStyle w:val="Heading2"/>
      </w:pPr>
      <w:r>
        <w:t>1ac</w:t>
      </w:r>
    </w:p>
    <w:p w:rsidR="00210F96" w:rsidRDefault="00210F96" w:rsidP="00210F96">
      <w:pPr>
        <w:pStyle w:val="Heading3"/>
      </w:pPr>
      <w:r>
        <w:t>Mexican Manufacturing</w:t>
      </w:r>
    </w:p>
    <w:p w:rsidR="00210F96" w:rsidRDefault="00210F96" w:rsidP="00210F96">
      <w:pPr>
        <w:pStyle w:val="Heading4"/>
      </w:pPr>
      <w:r>
        <w:t>Contention 1 is Mexican Manufacturing</w:t>
      </w:r>
    </w:p>
    <w:p w:rsidR="00210F96" w:rsidRDefault="00210F96" w:rsidP="00210F96">
      <w:pPr>
        <w:pStyle w:val="Heading4"/>
      </w:pPr>
      <w:r>
        <w:t>TTIP agreement talks between the US and EU are coming</w:t>
      </w:r>
    </w:p>
    <w:p w:rsidR="00210F96" w:rsidRPr="00126C6B" w:rsidRDefault="00210F96" w:rsidP="00210F96">
      <w:r w:rsidRPr="002F1410">
        <w:rPr>
          <w:rStyle w:val="StyleStyleBold12pt"/>
          <w:highlight w:val="yellow"/>
        </w:rPr>
        <w:t>EC 7/12</w:t>
      </w:r>
      <w:r>
        <w:t>/13 – (“EU and US conclude first round of TTIP negotiations in Washington”, European Commission, http://trade.ec.europa.eu/doclib/press/index.cfm?id=941)//javi</w:t>
      </w:r>
    </w:p>
    <w:p w:rsidR="00210F96" w:rsidRPr="007F6E6C" w:rsidRDefault="00210F96" w:rsidP="00210F96">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2F1410">
        <w:rPr>
          <w:rStyle w:val="StyleBoldUnderline"/>
          <w:highlight w:val="yellow"/>
        </w:rPr>
        <w:t>talks for an EU-US T</w:t>
      </w:r>
      <w:r w:rsidRPr="00126C6B">
        <w:rPr>
          <w:rStyle w:val="StyleBoldUnderline"/>
        </w:rPr>
        <w:t xml:space="preserve">ransatlantic </w:t>
      </w:r>
      <w:r w:rsidRPr="002F1410">
        <w:rPr>
          <w:rStyle w:val="StyleBoldUnderline"/>
          <w:highlight w:val="yellow"/>
        </w:rPr>
        <w:t>T</w:t>
      </w:r>
      <w:r w:rsidRPr="00126C6B">
        <w:rPr>
          <w:rStyle w:val="StyleBoldUnderline"/>
        </w:rPr>
        <w:t xml:space="preserve">rade and </w:t>
      </w:r>
      <w:r w:rsidRPr="002F1410">
        <w:rPr>
          <w:rStyle w:val="StyleBoldUnderline"/>
          <w:highlight w:val="yellow"/>
        </w:rPr>
        <w:t>I</w:t>
      </w:r>
      <w:r w:rsidRPr="00126C6B">
        <w:rPr>
          <w:rStyle w:val="StyleBoldUnderline"/>
        </w:rPr>
        <w:t xml:space="preserve">nvestment </w:t>
      </w:r>
      <w:r w:rsidRPr="002F1410">
        <w:rPr>
          <w:rStyle w:val="StyleBoldUnderline"/>
          <w:highlight w:val="yellow"/>
        </w:rPr>
        <w:t>P</w:t>
      </w:r>
      <w:r w:rsidRPr="00126C6B">
        <w:rPr>
          <w:rStyle w:val="StyleBoldUnderline"/>
        </w:rPr>
        <w:t>artnership</w:t>
      </w:r>
      <w:r w:rsidRPr="007F6E6C">
        <w:rPr>
          <w:sz w:val="14"/>
        </w:rPr>
        <w:t xml:space="preserve"> (TTIP) </w:t>
      </w:r>
      <w:r w:rsidRPr="002F1410">
        <w:rPr>
          <w:rStyle w:val="StyleBoldUnderline"/>
          <w:highlight w:val="yellow"/>
        </w:rPr>
        <w:t>comes to a closure</w:t>
      </w:r>
      <w:r w:rsidRPr="007F6E6C">
        <w:rPr>
          <w:sz w:val="14"/>
        </w:rPr>
        <w:t xml:space="preserve"> today in Washington. “</w:t>
      </w:r>
      <w:r w:rsidRPr="002F1410">
        <w:rPr>
          <w:rStyle w:val="StyleBoldUnderline"/>
          <w:highlight w:val="yellow"/>
        </w:rPr>
        <w:t>It’s bee</w:t>
      </w:r>
      <w:r w:rsidRPr="00126C6B">
        <w:rPr>
          <w:rStyle w:val="StyleBoldUnderline"/>
        </w:rPr>
        <w:t>n a</w:t>
      </w:r>
      <w:r w:rsidRPr="007F6E6C">
        <w:rPr>
          <w:sz w:val="14"/>
        </w:rPr>
        <w:t xml:space="preserve"> very </w:t>
      </w:r>
      <w:r w:rsidRPr="002F1410">
        <w:rPr>
          <w:rStyle w:val="StyleBoldUnderline"/>
          <w:highlight w:val="yellow"/>
        </w:rPr>
        <w:t>productive</w:t>
      </w:r>
      <w:r w:rsidRPr="007F6E6C">
        <w:rPr>
          <w:sz w:val="14"/>
        </w:rPr>
        <w:t xml:space="preserve"> week”, said EU Chief Negotiator Ignacio Garcia-</w:t>
      </w:r>
      <w:proofErr w:type="spellStart"/>
      <w:r w:rsidRPr="007F6E6C">
        <w:rPr>
          <w:sz w:val="14"/>
        </w:rPr>
        <w:t>Bercero</w:t>
      </w:r>
      <w:proofErr w:type="spellEnd"/>
      <w:r w:rsidRPr="007F6E6C">
        <w:rPr>
          <w:sz w:val="14"/>
        </w:rPr>
        <w:t xml:space="preserve">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2F1410">
        <w:rPr>
          <w:rStyle w:val="StyleBoldUnderline"/>
          <w:highlight w:val="yellow"/>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2F1410">
        <w:rPr>
          <w:rStyle w:val="StyleBoldUnderline"/>
          <w:highlight w:val="yellow"/>
        </w:rPr>
        <w:t>This paves the way</w:t>
      </w:r>
      <w:r w:rsidRPr="00126C6B">
        <w:rPr>
          <w:rStyle w:val="StyleBoldUnderline"/>
        </w:rPr>
        <w:t xml:space="preserve"> to </w:t>
      </w:r>
      <w:r w:rsidRPr="002F1410">
        <w:rPr>
          <w:rStyle w:val="StyleBoldUnderline"/>
          <w:highlight w:val="yellow"/>
        </w:rPr>
        <w:t>for a</w:t>
      </w:r>
      <w:r w:rsidRPr="00126C6B">
        <w:rPr>
          <w:rStyle w:val="StyleBoldUnderline"/>
        </w:rPr>
        <w:t xml:space="preserve"> good </w:t>
      </w:r>
      <w:r w:rsidRPr="000C4359">
        <w:rPr>
          <w:rStyle w:val="StyleBoldUnderline"/>
        </w:rPr>
        <w:t xml:space="preserve">second </w:t>
      </w:r>
      <w:r w:rsidRPr="002F1410">
        <w:rPr>
          <w:rStyle w:val="StyleBoldUnderline"/>
          <w:highlight w:val="yellow"/>
        </w:rPr>
        <w:t>round</w:t>
      </w:r>
      <w:r w:rsidRPr="00126C6B">
        <w:rPr>
          <w:rStyle w:val="StyleBoldUnderline"/>
        </w:rPr>
        <w:t xml:space="preserve"> of negotiations</w:t>
      </w:r>
      <w:r w:rsidRPr="007F6E6C">
        <w:rPr>
          <w:sz w:val="14"/>
        </w:rPr>
        <w:t xml:space="preserve"> in Brussels </w:t>
      </w:r>
      <w:r w:rsidRPr="002F1410">
        <w:rPr>
          <w:rStyle w:val="StyleBoldUnderline"/>
          <w:highlight w:val="yellow"/>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w:t>
      </w:r>
      <w:proofErr w:type="spellStart"/>
      <w:r w:rsidRPr="007F6E6C">
        <w:rPr>
          <w:sz w:val="14"/>
        </w:rPr>
        <w:t>phytosanitary</w:t>
      </w:r>
      <w:proofErr w:type="spellEnd"/>
      <w:r w:rsidRPr="007F6E6C">
        <w:rPr>
          <w:sz w:val="14"/>
        </w:rPr>
        <w:t xml:space="preserve"> measures, services, intellectual property rights, sustainable development, small- and medium-sized enterprises, dispute settlement, competition, customs/trade facilitation, and state-owned enterprises. </w:t>
      </w:r>
      <w:r w:rsidRPr="002F1410">
        <w:rPr>
          <w:rStyle w:val="StyleBoldUnderline"/>
          <w:highlight w:val="yellow"/>
        </w:rPr>
        <w:t>Negotiators identified</w:t>
      </w:r>
      <w:r w:rsidRPr="00126C6B">
        <w:rPr>
          <w:rStyle w:val="StyleBoldUnderline"/>
        </w:rPr>
        <w:t xml:space="preserve"> certain areas of </w:t>
      </w:r>
      <w:r w:rsidRPr="002F1410">
        <w:rPr>
          <w:rStyle w:val="StyleBoldUnderline"/>
          <w:highlight w:val="yellow"/>
        </w:rPr>
        <w:t>convergence across</w:t>
      </w:r>
      <w:r w:rsidRPr="00126C6B">
        <w:rPr>
          <w:rStyle w:val="StyleBoldUnderline"/>
        </w:rPr>
        <w:t xml:space="preserve"> various components of </w:t>
      </w:r>
      <w:r w:rsidRPr="002F1410">
        <w:rPr>
          <w:rStyle w:val="StyleBoldUnderline"/>
          <w:highlight w:val="yellow"/>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w:t>
      </w:r>
      <w:proofErr w:type="spellStart"/>
      <w:r w:rsidRPr="007F6E6C">
        <w:rPr>
          <w:sz w:val="14"/>
        </w:rPr>
        <w:t>organisations</w:t>
      </w:r>
      <w:proofErr w:type="spellEnd"/>
      <w:r w:rsidRPr="007F6E6C">
        <w:rPr>
          <w:sz w:val="14"/>
        </w:rPr>
        <w:t xml:space="preserve"> to listen to formal presentations and answer questions related to the proposed agreement.</w:t>
      </w:r>
    </w:p>
    <w:p w:rsidR="00210F96" w:rsidRPr="00DD275D" w:rsidRDefault="00210F96" w:rsidP="00210F96">
      <w:pPr>
        <w:pStyle w:val="Heading4"/>
      </w:pPr>
      <w:r>
        <w:t xml:space="preserve">Mexico needs to be included – expands trade and development of common standards </w:t>
      </w:r>
    </w:p>
    <w:p w:rsidR="00210F96" w:rsidRDefault="00210F96" w:rsidP="00210F96">
      <w:r w:rsidRPr="002F1410">
        <w:rPr>
          <w:rStyle w:val="StyleStyleBold12pt"/>
          <w:highlight w:val="yellow"/>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210F96" w:rsidRPr="003129F4" w:rsidRDefault="00210F96" w:rsidP="00210F96">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2F1410">
        <w:rPr>
          <w:rStyle w:val="StyleBoldUnderline"/>
          <w:highlight w:val="yellow"/>
        </w:rPr>
        <w:t xml:space="preserve">reality of trade and investment is that </w:t>
      </w:r>
      <w:r w:rsidRPr="000C4359">
        <w:rPr>
          <w:rStyle w:val="StyleBoldUnderline"/>
        </w:rPr>
        <w:t xml:space="preserve">the </w:t>
      </w:r>
      <w:r w:rsidRPr="002F1410">
        <w:rPr>
          <w:rStyle w:val="StyleBoldUnderline"/>
          <w:highlight w:val="yellow"/>
        </w:rPr>
        <w:t>U</w:t>
      </w:r>
      <w:r w:rsidRPr="006C27A4">
        <w:rPr>
          <w:rStyle w:val="StyleBoldUnderline"/>
        </w:rPr>
        <w:t xml:space="preserve">nited </w:t>
      </w:r>
      <w:r w:rsidRPr="002F1410">
        <w:rPr>
          <w:rStyle w:val="StyleBoldUnderline"/>
          <w:highlight w:val="yellow"/>
        </w:rPr>
        <w:t>S</w:t>
      </w:r>
      <w:r w:rsidRPr="006C27A4">
        <w:rPr>
          <w:rStyle w:val="StyleBoldUnderline"/>
        </w:rPr>
        <w:t xml:space="preserve">tates </w:t>
      </w:r>
      <w:r w:rsidRPr="002F1410">
        <w:rPr>
          <w:rStyle w:val="StyleBoldUnderline"/>
          <w:highlight w:val="yellow"/>
        </w:rPr>
        <w:t>and Mexico compete together</w:t>
      </w:r>
      <w:r w:rsidRPr="006C27A4">
        <w:rPr>
          <w:rStyle w:val="StyleBoldUnderline"/>
        </w:rPr>
        <w:t xml:space="preserve"> in the global economy. </w:t>
      </w:r>
      <w:r w:rsidRPr="002F1410">
        <w:rPr>
          <w:rStyle w:val="StyleBoldUnderline"/>
          <w:highlight w:val="yellow"/>
        </w:rPr>
        <w:t>Production and supply chains</w:t>
      </w:r>
      <w:r w:rsidRPr="006C27A4">
        <w:rPr>
          <w:rStyle w:val="StyleBoldUnderline"/>
        </w:rPr>
        <w:t xml:space="preserve"> in North America </w:t>
      </w:r>
      <w:r w:rsidRPr="002F1410">
        <w:rPr>
          <w:rStyle w:val="StyleBoldUnderline"/>
          <w:highlight w:val="yellow"/>
        </w:rPr>
        <w:t xml:space="preserve">are </w:t>
      </w:r>
      <w:r w:rsidRPr="000C4359">
        <w:rPr>
          <w:rStyle w:val="StyleBoldUnderline"/>
        </w:rPr>
        <w:t xml:space="preserve">deeply </w:t>
      </w:r>
      <w:r w:rsidRPr="002F1410">
        <w:rPr>
          <w:rStyle w:val="StyleBoldUnderline"/>
          <w:highlight w:val="yellow"/>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2F1410">
        <w:rPr>
          <w:rStyle w:val="Emphasis"/>
          <w:highlight w:val="yellow"/>
        </w:rPr>
        <w:t>The challenge</w:t>
      </w:r>
      <w:r w:rsidRPr="007F6E6C">
        <w:rPr>
          <w:sz w:val="14"/>
        </w:rPr>
        <w:t xml:space="preserve"> ahead </w:t>
      </w:r>
      <w:r w:rsidRPr="002F1410">
        <w:rPr>
          <w:rStyle w:val="Emphasis"/>
          <w:highlight w:val="yellow"/>
        </w:rPr>
        <w:t>is how to build on that integration for the</w:t>
      </w:r>
      <w:r w:rsidRPr="007F6E6C">
        <w:rPr>
          <w:sz w:val="14"/>
        </w:rPr>
        <w:t xml:space="preserve"> forthcoming </w:t>
      </w:r>
      <w:proofErr w:type="spellStart"/>
      <w:r w:rsidRPr="000C4359">
        <w:rPr>
          <w:rStyle w:val="Emphasis"/>
        </w:rPr>
        <w:t>Trans Atlantic</w:t>
      </w:r>
      <w:proofErr w:type="spellEnd"/>
      <w:r w:rsidRPr="006C27A4">
        <w:rPr>
          <w:rStyle w:val="Emphasis"/>
        </w:rPr>
        <w:t xml:space="preserve"> </w:t>
      </w:r>
      <w:r w:rsidRPr="002F1410">
        <w:rPr>
          <w:rStyle w:val="Emphasis"/>
          <w:highlight w:val="yellow"/>
        </w:rPr>
        <w:t>Trade</w:t>
      </w:r>
      <w:r w:rsidRPr="006C27A4">
        <w:rPr>
          <w:rStyle w:val="Emphasis"/>
        </w:rPr>
        <w:t xml:space="preserve"> and Investment </w:t>
      </w:r>
      <w:r w:rsidRPr="002F1410">
        <w:rPr>
          <w:rStyle w:val="Emphasis"/>
          <w:highlight w:val="yellow"/>
        </w:rPr>
        <w:t>talks with the E</w:t>
      </w:r>
      <w:r w:rsidRPr="007F6E6C">
        <w:rPr>
          <w:sz w:val="14"/>
        </w:rPr>
        <w:t xml:space="preserve">uropean </w:t>
      </w:r>
      <w:r w:rsidRPr="002F1410">
        <w:rPr>
          <w:rStyle w:val="Emphasis"/>
          <w:highlight w:val="yellow"/>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2F1410">
        <w:rPr>
          <w:rStyle w:val="Emphasis"/>
          <w:highlight w:val="yellow"/>
        </w:rPr>
        <w:t>they need to be</w:t>
      </w:r>
      <w:r w:rsidRPr="00DD275D">
        <w:rPr>
          <w:rStyle w:val="Emphasis"/>
        </w:rPr>
        <w:t xml:space="preserve"> either at the table, or </w:t>
      </w:r>
      <w:r w:rsidRPr="002F1410">
        <w:rPr>
          <w:rStyle w:val="Emphasis"/>
          <w:highlight w:val="yellow"/>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2F1410">
        <w:rPr>
          <w:rStyle w:val="StyleBoldUnderline"/>
          <w:highlight w:val="yellow"/>
        </w:rPr>
        <w:t>This</w:t>
      </w:r>
      <w:r w:rsidRPr="006C27A4">
        <w:rPr>
          <w:rStyle w:val="StyleBoldUnderline"/>
        </w:rPr>
        <w:t xml:space="preserve"> </w:t>
      </w:r>
      <w:r w:rsidRPr="007F6E6C">
        <w:rPr>
          <w:sz w:val="14"/>
        </w:rPr>
        <w:t>could</w:t>
      </w:r>
      <w:r w:rsidRPr="006C27A4">
        <w:rPr>
          <w:rStyle w:val="StyleBoldUnderline"/>
        </w:rPr>
        <w:t xml:space="preserve"> </w:t>
      </w:r>
      <w:r w:rsidRPr="002F1410">
        <w:rPr>
          <w:rStyle w:val="StyleBoldUnderline"/>
          <w:highlight w:val="yellow"/>
        </w:rPr>
        <w:t>include</w:t>
      </w:r>
      <w:r w:rsidRPr="007F6E6C">
        <w:rPr>
          <w:sz w:val="14"/>
        </w:rPr>
        <w:t xml:space="preserve"> both </w:t>
      </w:r>
      <w:r w:rsidRPr="002F1410">
        <w:rPr>
          <w:rStyle w:val="StyleBoldUnderline"/>
          <w:highlight w:val="yellow"/>
        </w:rPr>
        <w:t>pre-talks and post-talk briefings, reinforcing</w:t>
      </w:r>
      <w:r w:rsidRPr="006C27A4">
        <w:rPr>
          <w:rStyle w:val="StyleBoldUnderline"/>
        </w:rPr>
        <w:t xml:space="preserve"> Obama’s call “to maintain</w:t>
      </w:r>
      <w:r w:rsidRPr="007F6E6C">
        <w:rPr>
          <w:sz w:val="14"/>
        </w:rPr>
        <w:t xml:space="preserve"> the </w:t>
      </w:r>
      <w:r w:rsidRPr="002F1410">
        <w:rPr>
          <w:rStyle w:val="StyleBoldUnderline"/>
          <w:highlight w:val="yellow"/>
        </w:rPr>
        <w:t>economic dialogue</w:t>
      </w:r>
      <w:r w:rsidRPr="007F6E6C">
        <w:rPr>
          <w:sz w:val="14"/>
        </w:rPr>
        <w:t xml:space="preserve"> over a long period of time.” </w:t>
      </w:r>
      <w:r w:rsidRPr="00F543E7">
        <w:rPr>
          <w:rStyle w:val="StyleBoldUnderline"/>
        </w:rPr>
        <w:t xml:space="preserve">On the European side, </w:t>
      </w:r>
      <w:r w:rsidRPr="002F1410">
        <w:rPr>
          <w:rStyle w:val="StyleBoldUnderline"/>
          <w:highlight w:val="yellow"/>
        </w:rPr>
        <w:t>Turkey wishes to have</w:t>
      </w:r>
      <w:r w:rsidRPr="00F543E7">
        <w:rPr>
          <w:rStyle w:val="StyleBoldUnderline"/>
        </w:rPr>
        <w:t xml:space="preserve"> a </w:t>
      </w:r>
      <w:r w:rsidRPr="002F1410">
        <w:rPr>
          <w:rStyle w:val="StyleBoldUnderline"/>
          <w:highlight w:val="yellow"/>
        </w:rPr>
        <w:t xml:space="preserve">close consultative arrangement with the EU </w:t>
      </w:r>
      <w:r w:rsidRPr="00F543E7">
        <w:rPr>
          <w:rStyle w:val="StyleBoldUnderline"/>
        </w:rPr>
        <w:t>negotiators.</w:t>
      </w:r>
      <w:r w:rsidRPr="003129F4">
        <w:rPr>
          <w:rStyle w:val="StyleBoldUnderline"/>
        </w:rPr>
        <w:t xml:space="preserve"> </w:t>
      </w:r>
      <w:r w:rsidRPr="002F1410">
        <w:rPr>
          <w:rStyle w:val="StyleBoldUnderline"/>
          <w:highlight w:val="yellow"/>
        </w:rPr>
        <w:t>This creates a balanced need for consultations with immediate trading partners.</w:t>
      </w:r>
    </w:p>
    <w:p w:rsidR="00210F96" w:rsidRPr="00EC37DF" w:rsidRDefault="00210F96" w:rsidP="00210F96">
      <w:pPr>
        <w:pStyle w:val="Heading4"/>
      </w:pPr>
      <w:r w:rsidRPr="00EC37DF">
        <w:t>Trade declines if Mexico is not included</w:t>
      </w:r>
    </w:p>
    <w:p w:rsidR="00210F96" w:rsidRPr="00A47BEC" w:rsidRDefault="00210F96" w:rsidP="00210F96">
      <w:proofErr w:type="spellStart"/>
      <w:r w:rsidRPr="002F1410">
        <w:rPr>
          <w:rStyle w:val="StyleStyleBold12pt"/>
          <w:highlight w:val="yellow"/>
        </w:rPr>
        <w:t>Felbermayr</w:t>
      </w:r>
      <w:proofErr w:type="spellEnd"/>
      <w:r w:rsidRPr="002F1410">
        <w:rPr>
          <w:rStyle w:val="StyleStyleBold12pt"/>
          <w:highlight w:val="yellow"/>
        </w:rPr>
        <w:t xml:space="preserve"> </w:t>
      </w:r>
      <w:proofErr w:type="gramStart"/>
      <w:r w:rsidRPr="002F1410">
        <w:rPr>
          <w:rStyle w:val="StyleStyleBold12pt"/>
          <w:highlight w:val="yellow"/>
        </w:rPr>
        <w:t>et</w:t>
      </w:r>
      <w:proofErr w:type="gramEnd"/>
      <w:r w:rsidRPr="002F1410">
        <w:rPr>
          <w:rStyle w:val="StyleStyleBold12pt"/>
          <w:highlight w:val="yellow"/>
        </w:rPr>
        <w:t>. al. 13</w:t>
      </w:r>
      <w:r>
        <w:t xml:space="preserve"> – (“Transatlantic Trade and Investment Partnership (TTIP) Who benefits from a free trade deal?</w:t>
      </w:r>
      <w:proofErr w:type="gramStart"/>
      <w:r>
        <w:t>”,</w:t>
      </w:r>
      <w:proofErr w:type="gramEnd"/>
      <w:r>
        <w:t xml:space="preserve"> GED, http://www.ged-shorts.org/wp-content/uploads/2013/06/Study-TTIP_final_ENG.pdf)//javi</w:t>
      </w:r>
    </w:p>
    <w:p w:rsidR="00210F96" w:rsidRDefault="00210F96" w:rsidP="00210F96">
      <w:pPr>
        <w:rPr>
          <w:rStyle w:val="StyleBoldUnderline"/>
        </w:rPr>
      </w:pPr>
      <w:r w:rsidRPr="00301A03">
        <w:rPr>
          <w:sz w:val="16"/>
        </w:rPr>
        <w:t xml:space="preserve">Table 7 examines the changes in trade in North America and between the USA and the BRICS. A few important insights are striking. First, </w:t>
      </w:r>
      <w:r w:rsidRPr="002F1410">
        <w:rPr>
          <w:rStyle w:val="StyleBoldUnderline"/>
          <w:highlight w:val="yellow"/>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2F1410">
        <w:rPr>
          <w:rStyle w:val="StyleBoldUnderline"/>
          <w:highlight w:val="yellow"/>
        </w:rPr>
        <w:t>Mexico</w:t>
      </w:r>
      <w:r w:rsidRPr="00301A03">
        <w:rPr>
          <w:sz w:val="16"/>
        </w:rPr>
        <w:t xml:space="preserve"> and Canada. In the comprehensive liberalization scenario, </w:t>
      </w:r>
      <w:r w:rsidRPr="00A47BEC">
        <w:rPr>
          <w:rStyle w:val="Emphasis"/>
        </w:rPr>
        <w:t xml:space="preserve">both </w:t>
      </w:r>
      <w:r w:rsidRPr="002F1410">
        <w:rPr>
          <w:rStyle w:val="Emphasis"/>
          <w:highlight w:val="yellow"/>
        </w:rPr>
        <w:t>exports and imports decline</w:t>
      </w:r>
      <w:r w:rsidRPr="00A47BEC">
        <w:rPr>
          <w:rStyle w:val="Emphasis"/>
        </w:rPr>
        <w:t xml:space="preserve"> for NAFTA partner countries </w:t>
      </w:r>
      <w:r w:rsidRPr="002F1410">
        <w:rPr>
          <w:rStyle w:val="Emphasis"/>
          <w:highlight w:val="yellow"/>
        </w:rPr>
        <w:t>within the region</w:t>
      </w:r>
      <w:r w:rsidRPr="00301A03">
        <w:rPr>
          <w:sz w:val="16"/>
        </w:rPr>
        <w:t xml:space="preserve">. The two NAFTA countries whose position is not improved by TTIP, Mexico and Canada, intensify their trade. </w:t>
      </w:r>
      <w:r w:rsidRPr="002F1410">
        <w:rPr>
          <w:rStyle w:val="StyleBoldUnderline"/>
          <w:highlight w:val="yellow"/>
        </w:rPr>
        <w:t xml:space="preserve">That is </w:t>
      </w:r>
      <w:r w:rsidRPr="00F543E7">
        <w:rPr>
          <w:rStyle w:val="StyleBoldUnderline"/>
        </w:rPr>
        <w:t>an</w:t>
      </w:r>
      <w:r w:rsidRPr="00554786">
        <w:rPr>
          <w:rStyle w:val="StyleBoldUnderline"/>
        </w:rPr>
        <w:t xml:space="preserve"> impressive example of </w:t>
      </w:r>
      <w:r w:rsidRPr="002F1410">
        <w:rPr>
          <w:rStyle w:val="StyleBoldUnderline"/>
          <w:highlight w:val="yellow"/>
        </w:rPr>
        <w:t>trade diversion</w:t>
      </w:r>
      <w:r w:rsidRPr="00554786">
        <w:rPr>
          <w:rStyle w:val="StyleBoldUnderline"/>
        </w:rPr>
        <w:t xml:space="preserve"> effects </w:t>
      </w:r>
      <w:r w:rsidRPr="002F1410">
        <w:rPr>
          <w:rStyle w:val="StyleBoldUnderline"/>
          <w:highlight w:val="yellow"/>
        </w:rPr>
        <w:t xml:space="preserve">between countries not </w:t>
      </w:r>
      <w:r w:rsidRPr="00A66149">
        <w:rPr>
          <w:rStyle w:val="StyleBoldUnderline"/>
        </w:rPr>
        <w:t>directly affected</w:t>
      </w:r>
      <w:r w:rsidRPr="00554786">
        <w:rPr>
          <w:rStyle w:val="StyleBoldUnderline"/>
        </w:rPr>
        <w:t xml:space="preserve"> </w:t>
      </w:r>
      <w:r w:rsidRPr="002F1410">
        <w:rPr>
          <w:rStyle w:val="StyleBoldUnderline"/>
          <w:highlight w:val="yellow"/>
        </w:rPr>
        <w:t>in</w:t>
      </w:r>
      <w:r w:rsidRPr="00554786">
        <w:rPr>
          <w:rStyle w:val="StyleBoldUnderline"/>
        </w:rPr>
        <w:t xml:space="preserve"> anyway </w:t>
      </w:r>
      <w:r w:rsidRPr="00A66149">
        <w:rPr>
          <w:rStyle w:val="StyleBoldUnderline"/>
        </w:rPr>
        <w:t xml:space="preserve">by </w:t>
      </w:r>
      <w:r w:rsidRPr="002F1410">
        <w:rPr>
          <w:rStyle w:val="StyleBoldUnderline"/>
          <w:highlight w:val="yellow"/>
        </w:rPr>
        <w:t>TTIP</w:t>
      </w:r>
      <w:r w:rsidRPr="00554786">
        <w:rPr>
          <w:rStyle w:val="StyleBoldUnderline"/>
        </w:rPr>
        <w:t xml:space="preserve">: The </w:t>
      </w:r>
      <w:r w:rsidRPr="002F1410">
        <w:rPr>
          <w:rStyle w:val="StyleBoldUnderline"/>
          <w:highlight w:val="yellow"/>
        </w:rPr>
        <w:t>access</w:t>
      </w:r>
      <w:r w:rsidRPr="00A47BEC">
        <w:rPr>
          <w:rStyle w:val="StyleBoldUnderline"/>
        </w:rPr>
        <w:t xml:space="preserve"> of these countries</w:t>
      </w:r>
      <w:r w:rsidRPr="00301A03">
        <w:rPr>
          <w:sz w:val="16"/>
        </w:rPr>
        <w:t xml:space="preserve"> especially </w:t>
      </w:r>
      <w:r w:rsidRPr="002F1410">
        <w:rPr>
          <w:rStyle w:val="StyleBoldUnderline"/>
          <w:highlight w:val="yellow"/>
        </w:rPr>
        <w:t>to</w:t>
      </w:r>
      <w:r w:rsidRPr="00A47BEC">
        <w:rPr>
          <w:rStyle w:val="StyleBoldUnderline"/>
        </w:rPr>
        <w:t xml:space="preserve"> the </w:t>
      </w:r>
      <w:r w:rsidRPr="002F1410">
        <w:rPr>
          <w:rStyle w:val="StyleBoldUnderline"/>
          <w:highlight w:val="yellow"/>
        </w:rPr>
        <w:t xml:space="preserve">US market becomes less attractive due to </w:t>
      </w:r>
      <w:r w:rsidRPr="00F543E7">
        <w:rPr>
          <w:rStyle w:val="StyleBoldUnderline"/>
        </w:rPr>
        <w:t xml:space="preserve">increased </w:t>
      </w:r>
      <w:r w:rsidRPr="002F1410">
        <w:rPr>
          <w:rStyle w:val="StyleBoldUnderline"/>
          <w:highlight w:val="yellow"/>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2F1410">
        <w:rPr>
          <w:rStyle w:val="StyleBoldUnderline"/>
          <w:highlight w:val="yellow"/>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2F1410">
        <w:rPr>
          <w:rStyle w:val="StyleBoldUnderline"/>
          <w:highlight w:val="yellow"/>
        </w:rPr>
        <w:t>an agreement</w:t>
      </w:r>
      <w:r w:rsidRPr="00301A03">
        <w:rPr>
          <w:sz w:val="16"/>
        </w:rPr>
        <w:t xml:space="preserve"> between the EU and Canada, currently under negotiation, </w:t>
      </w:r>
      <w:r w:rsidRPr="002F1410">
        <w:rPr>
          <w:rStyle w:val="StyleBoldUnderline"/>
          <w:highlight w:val="yellow"/>
        </w:rPr>
        <w:t>would strengthen</w:t>
      </w:r>
      <w:r w:rsidRPr="00A47BEC">
        <w:rPr>
          <w:rStyle w:val="StyleBoldUnderline"/>
        </w:rPr>
        <w:t xml:space="preserve"> the </w:t>
      </w:r>
      <w:r w:rsidRPr="002F1410">
        <w:rPr>
          <w:rStyle w:val="StyleBoldUnderline"/>
          <w:highlight w:val="yellow"/>
        </w:rPr>
        <w:t>trade of</w:t>
      </w:r>
      <w:r w:rsidRPr="00A47BEC">
        <w:rPr>
          <w:rStyle w:val="StyleBoldUnderline"/>
        </w:rPr>
        <w:t xml:space="preserve"> </w:t>
      </w:r>
      <w:r w:rsidRPr="00554786">
        <w:rPr>
          <w:rStyle w:val="StyleBoldUnderline"/>
        </w:rPr>
        <w:t xml:space="preserve">the </w:t>
      </w:r>
      <w:r w:rsidRPr="002F1410">
        <w:rPr>
          <w:rStyle w:val="StyleBoldUnderline"/>
          <w:highlight w:val="yellow"/>
        </w:rPr>
        <w:t>countries involved</w:t>
      </w:r>
      <w:r w:rsidRPr="00554786">
        <w:rPr>
          <w:rStyle w:val="StyleBoldUnderline"/>
        </w:rPr>
        <w:t xml:space="preserve"> with each other </w:t>
      </w:r>
      <w:r w:rsidRPr="002F1410">
        <w:rPr>
          <w:rStyle w:val="StyleBoldUnderline"/>
          <w:highlight w:val="yellow"/>
        </w:rPr>
        <w:t>but not eliminate</w:t>
      </w:r>
      <w:r w:rsidRPr="00A47BEC">
        <w:rPr>
          <w:rStyle w:val="StyleBoldUnderline"/>
        </w:rPr>
        <w:t xml:space="preserve"> the </w:t>
      </w:r>
      <w:r w:rsidRPr="002F1410">
        <w:rPr>
          <w:rStyle w:val="StyleBoldUnderline"/>
          <w:highlight w:val="yellow"/>
        </w:rPr>
        <w:t>negative trade diversion effects</w:t>
      </w:r>
      <w:r w:rsidRPr="00A47BEC">
        <w:rPr>
          <w:rStyle w:val="StyleBoldUnderline"/>
        </w:rPr>
        <w:t>.</w:t>
      </w:r>
    </w:p>
    <w:p w:rsidR="00210F96" w:rsidRPr="006D7C7E" w:rsidRDefault="00210F96" w:rsidP="00210F96">
      <w:pPr>
        <w:pStyle w:val="Heading4"/>
      </w:pPr>
      <w:r>
        <w:t>Exclusion of Mexico hurts trade partnership</w:t>
      </w:r>
    </w:p>
    <w:p w:rsidR="00210F96" w:rsidRPr="006D7C7E" w:rsidRDefault="00210F96" w:rsidP="00210F96">
      <w:r w:rsidRPr="002F1410">
        <w:rPr>
          <w:rStyle w:val="StyleStyleBold12pt"/>
          <w:highlight w:val="yellow"/>
        </w:rPr>
        <w:t>BFNA 6/17</w:t>
      </w:r>
      <w:r>
        <w:t xml:space="preserve">/13 – (“US, EU Benefit Significantly </w:t>
      </w:r>
      <w:proofErr w:type="gramStart"/>
      <w:r>
        <w:t>From</w:t>
      </w:r>
      <w:proofErr w:type="gramEnd"/>
      <w:r>
        <w:t xml:space="preserve"> TTIP”, </w:t>
      </w:r>
      <w:proofErr w:type="spellStart"/>
      <w:r>
        <w:t>Bertelsmynn</w:t>
      </w:r>
      <w:proofErr w:type="spellEnd"/>
      <w:r>
        <w:t xml:space="preserve"> Foundation, http://www.bfna.org/article/us-eu-benefit-significantly-from-ttip)//javi</w:t>
      </w:r>
    </w:p>
    <w:p w:rsidR="00210F96" w:rsidRDefault="00210F96" w:rsidP="00210F96">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w:t>
      </w:r>
      <w:proofErr w:type="gramStart"/>
      <w:r w:rsidRPr="006D7C7E">
        <w:rPr>
          <w:sz w:val="16"/>
        </w:rPr>
        <w:t>",</w:t>
      </w:r>
      <w:proofErr w:type="gramEnd"/>
      <w:r w:rsidRPr="006D7C7E">
        <w:rPr>
          <w:sz w:val="16"/>
        </w:rPr>
        <w:t xml:space="preserve"> an </w:t>
      </w:r>
      <w:proofErr w:type="spellStart"/>
      <w:r w:rsidRPr="006D7C7E">
        <w:rPr>
          <w:sz w:val="16"/>
        </w:rPr>
        <w:t>ifo</w:t>
      </w:r>
      <w:proofErr w:type="spellEnd"/>
      <w:r w:rsidRPr="006D7C7E">
        <w:rPr>
          <w:sz w:val="16"/>
        </w:rPr>
        <w:t xml:space="preserve"> Institute study commissioned by the </w:t>
      </w:r>
      <w:proofErr w:type="spellStart"/>
      <w:r w:rsidRPr="006D7C7E">
        <w:rPr>
          <w:sz w:val="16"/>
        </w:rPr>
        <w:t>Bertels</w:t>
      </w:r>
      <w:r>
        <w:rPr>
          <w:sz w:val="16"/>
        </w:rPr>
        <w:t>myn</w:t>
      </w:r>
      <w:r w:rsidRPr="006D7C7E">
        <w:rPr>
          <w:sz w:val="16"/>
        </w:rPr>
        <w:t>n</w:t>
      </w:r>
      <w:proofErr w:type="spellEnd"/>
      <w:r w:rsidRPr="006D7C7E">
        <w:rPr>
          <w:sz w:val="16"/>
        </w:rPr>
        <w:t xml:space="preserve"> Foundation. A </w:t>
      </w:r>
      <w:r w:rsidRPr="002F1410">
        <w:rPr>
          <w:rStyle w:val="StyleBoldUnderline"/>
          <w:highlight w:val="yellow"/>
        </w:rPr>
        <w:t>TTIP</w:t>
      </w:r>
      <w:r w:rsidRPr="006D7C7E">
        <w:rPr>
          <w:rStyle w:val="StyleBoldUnderline"/>
        </w:rPr>
        <w:t xml:space="preserve"> that </w:t>
      </w:r>
      <w:r w:rsidRPr="002F1410">
        <w:rPr>
          <w:rStyle w:val="StyleBoldUnderline"/>
          <w:highlight w:val="yellow"/>
        </w:rPr>
        <w:t>eliminates non-tariff trade barriers</w:t>
      </w:r>
      <w:r w:rsidRPr="006D7C7E">
        <w:rPr>
          <w:rStyle w:val="StyleBoldUnderline"/>
        </w:rPr>
        <w:t xml:space="preserve"> and tariffs would boost per capita GDP and employment o</w:t>
      </w:r>
      <w:r w:rsidRPr="002F1410">
        <w:rPr>
          <w:rStyle w:val="StyleBoldUnderline"/>
          <w:highlight w:val="yellow"/>
        </w:rPr>
        <w:t>n both sides</w:t>
      </w:r>
      <w:r w:rsidRPr="006D7C7E">
        <w:rPr>
          <w:sz w:val="16"/>
        </w:rPr>
        <w:t xml:space="preserve"> of the Atlantic </w:t>
      </w:r>
      <w:r w:rsidRPr="002F1410">
        <w:rPr>
          <w:rStyle w:val="Emphasis"/>
          <w:highlight w:val="yellow"/>
        </w:rPr>
        <w:t>but impose losses on</w:t>
      </w:r>
      <w:r w:rsidRPr="006D7C7E">
        <w:rPr>
          <w:rStyle w:val="Emphasis"/>
        </w:rPr>
        <w:t xml:space="preserve"> much of </w:t>
      </w:r>
      <w:r w:rsidRPr="002F1410">
        <w:rPr>
          <w:rStyle w:val="Emphasis"/>
          <w:highlight w:val="yellow"/>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6D7C7E">
        <w:rPr>
          <w:sz w:val="16"/>
        </w:rPr>
        <w:t>states</w:t>
      </w:r>
      <w:proofErr w:type="gramEnd"/>
      <w:r w:rsidRPr="006D7C7E">
        <w:rPr>
          <w:sz w:val="16"/>
        </w:rPr>
        <w:t>, and crisis-ridden southern European countries. The large economies of Ger</w:t>
      </w:r>
      <w:r>
        <w:rPr>
          <w:sz w:val="16"/>
        </w:rPr>
        <w:t>many</w:t>
      </w:r>
      <w:r w:rsidRPr="006D7C7E">
        <w:rPr>
          <w:sz w:val="16"/>
        </w:rPr>
        <w:t xml:space="preserve"> and France would benefit less than the EU average from a comprehensive free-trade agreement. Long-term </w:t>
      </w:r>
      <w:proofErr w:type="spellStart"/>
      <w:r w:rsidRPr="006D7C7E">
        <w:rPr>
          <w:sz w:val="16"/>
        </w:rPr>
        <w:t>Ger</w:t>
      </w:r>
      <w:r>
        <w:rPr>
          <w:sz w:val="16"/>
        </w:rPr>
        <w:t>myn</w:t>
      </w:r>
      <w:proofErr w:type="spellEnd"/>
      <w:r w:rsidRPr="006D7C7E">
        <w:rPr>
          <w:sz w:val="16"/>
        </w:rPr>
        <w:t xml:space="preserve"> per capita GDP would increase 4.7 percent; the comparative French figure is 2.6 percent. </w:t>
      </w:r>
      <w:r w:rsidRPr="006D7C7E">
        <w:rPr>
          <w:rStyle w:val="Emphasis"/>
        </w:rPr>
        <w:t xml:space="preserve">Intensified </w:t>
      </w:r>
      <w:r w:rsidRPr="002F1410">
        <w:rPr>
          <w:rStyle w:val="Emphasis"/>
          <w:highlight w:val="yellow"/>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2F1410">
        <w:rPr>
          <w:rStyle w:val="StyleBoldUnderline"/>
          <w:highlight w:val="yellow"/>
        </w:rPr>
        <w:t>GDP would drop</w:t>
      </w:r>
      <w:r w:rsidRPr="006D7C7E">
        <w:rPr>
          <w:sz w:val="16"/>
        </w:rPr>
        <w:t xml:space="preserve"> 9.5 percent in Canada and 7.2 percent </w:t>
      </w:r>
      <w:r w:rsidRPr="002F1410">
        <w:rPr>
          <w:rStyle w:val="StyleBoldUnderline"/>
          <w:highlight w:val="yellow"/>
        </w:rPr>
        <w:t>in Mexico</w:t>
      </w:r>
      <w:r w:rsidRPr="006D7C7E">
        <w:rPr>
          <w:sz w:val="16"/>
        </w:rPr>
        <w:t>. Japan would also see a fall, of 5.9 percent. Additional losers would include developing countries, especially those in Africa and central Asia.</w:t>
      </w:r>
    </w:p>
    <w:p w:rsidR="00210F96" w:rsidRPr="007F6E6C" w:rsidRDefault="00210F96" w:rsidP="00210F96"/>
    <w:p w:rsidR="00210F96" w:rsidRPr="007F6E6C"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Pr="007F6E6C" w:rsidRDefault="00210F96" w:rsidP="00210F96"/>
    <w:p w:rsidR="00210F96" w:rsidRPr="007F6E6C" w:rsidRDefault="00210F96" w:rsidP="00210F96"/>
    <w:p w:rsidR="00210F96" w:rsidRPr="007F6E6C" w:rsidRDefault="00210F96" w:rsidP="00210F96"/>
    <w:p w:rsidR="00210F96" w:rsidRPr="007F6E6C" w:rsidRDefault="00210F96" w:rsidP="00210F96"/>
    <w:p w:rsidR="00210F96" w:rsidRDefault="00210F96" w:rsidP="00210F96">
      <w:pPr>
        <w:pStyle w:val="Heading4"/>
      </w:pPr>
      <w:r>
        <w:t>US-Mexico trade key to resolve Mexican instability and manufacturing sector</w:t>
      </w:r>
    </w:p>
    <w:p w:rsidR="00210F96" w:rsidRDefault="00210F96" w:rsidP="00210F96">
      <w:r w:rsidRPr="002F1410">
        <w:rPr>
          <w:rStyle w:val="StyleStyleBold12pt"/>
          <w:highlight w:val="yellow"/>
        </w:rPr>
        <w:t>O’Neill 3/18</w:t>
      </w:r>
      <w:r>
        <w:t xml:space="preserve">/13 – (Shannon, “Mexico and the United States are linked closer than ever through trade”, </w:t>
      </w:r>
      <w:proofErr w:type="spellStart"/>
      <w:r>
        <w:t>Voxxi</w:t>
      </w:r>
      <w:proofErr w:type="spellEnd"/>
      <w:r>
        <w:t>, http://www.voxxi.com/mexico-united-states-linked-trade/)//javi</w:t>
      </w:r>
    </w:p>
    <w:p w:rsidR="00210F96" w:rsidRDefault="00210F96" w:rsidP="00210F96">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2F1410">
        <w:rPr>
          <w:rStyle w:val="StyleBoldUnderline"/>
          <w:highlight w:val="yellow"/>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2F1410">
        <w:rPr>
          <w:rStyle w:val="StyleBoldUnderline"/>
          <w:highlight w:val="yellow"/>
        </w:rPr>
        <w:t>is one of the most open and</w:t>
      </w:r>
      <w:r w:rsidRPr="00E622CE">
        <w:rPr>
          <w:rStyle w:val="StyleBoldUnderline"/>
        </w:rPr>
        <w:t xml:space="preserve"> increasingly </w:t>
      </w:r>
      <w:r w:rsidRPr="002F1410">
        <w:rPr>
          <w:rStyle w:val="StyleBoldUnderline"/>
          <w:highlight w:val="yellow"/>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2F1410">
        <w:rPr>
          <w:rStyle w:val="StyleBoldUnderline"/>
          <w:highlight w:val="yellow"/>
        </w:rPr>
        <w:t>due to</w:t>
      </w:r>
      <w:r w:rsidRPr="00E622CE">
        <w:rPr>
          <w:rStyle w:val="StyleBoldUnderline"/>
        </w:rPr>
        <w:t xml:space="preserve"> its deepening </w:t>
      </w:r>
      <w:r w:rsidRPr="002F1410">
        <w:rPr>
          <w:rStyle w:val="StyleBoldUnderline"/>
          <w:highlight w:val="yellow"/>
        </w:rPr>
        <w:t>ties to the U</w:t>
      </w:r>
      <w:r w:rsidRPr="007F3454">
        <w:rPr>
          <w:sz w:val="12"/>
        </w:rPr>
        <w:t xml:space="preserve">nited </w:t>
      </w:r>
      <w:r w:rsidRPr="002F1410">
        <w:rPr>
          <w:rStyle w:val="StyleBoldUnderline"/>
          <w:highlight w:val="yellow"/>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2F1410">
        <w:rPr>
          <w:rStyle w:val="StyleBoldUnderline"/>
          <w:highlight w:val="yellow"/>
        </w:rPr>
        <w:t>we have seen</w:t>
      </w:r>
      <w:r w:rsidRPr="00E622CE">
        <w:rPr>
          <w:rStyle w:val="StyleBoldUnderline"/>
        </w:rPr>
        <w:t xml:space="preserve"> the </w:t>
      </w:r>
      <w:r w:rsidRPr="002F1410">
        <w:rPr>
          <w:rStyle w:val="StyleBoldUnderline"/>
          <w:highlight w:val="yellow"/>
        </w:rPr>
        <w:t>creation of regional supply chains for</w:t>
      </w:r>
      <w:r w:rsidRPr="007F3454">
        <w:rPr>
          <w:sz w:val="12"/>
        </w:rPr>
        <w:t xml:space="preserve"> a myriad of </w:t>
      </w:r>
      <w:r w:rsidRPr="002F1410">
        <w:rPr>
          <w:rStyle w:val="StyleBoldUnderline"/>
          <w:highlight w:val="yellow"/>
        </w:rPr>
        <w:t>different</w:t>
      </w:r>
      <w:r w:rsidRPr="007F3454">
        <w:rPr>
          <w:sz w:val="12"/>
        </w:rPr>
        <w:t xml:space="preserve"> types of </w:t>
      </w:r>
      <w:r w:rsidRPr="002F1410">
        <w:rPr>
          <w:rStyle w:val="StyleBoldUnderline"/>
          <w:highlight w:val="yellow"/>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2F1410">
        <w:rPr>
          <w:rStyle w:val="StyleBoldUnderline"/>
          <w:highlight w:val="yellow"/>
        </w:rPr>
        <w:t>It has become</w:t>
      </w:r>
      <w:r w:rsidRPr="00E622CE">
        <w:rPr>
          <w:rStyle w:val="StyleBoldUnderline"/>
        </w:rPr>
        <w:t xml:space="preserve"> a</w:t>
      </w:r>
      <w:r w:rsidRPr="007F3454">
        <w:rPr>
          <w:sz w:val="12"/>
        </w:rPr>
        <w:t xml:space="preserve"> very </w:t>
      </w:r>
      <w:r w:rsidRPr="002F1410">
        <w:rPr>
          <w:rStyle w:val="Emphasis"/>
          <w:highlight w:val="yellow"/>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2F1410">
        <w:rPr>
          <w:rStyle w:val="Emphasis"/>
          <w:highlight w:val="yellow"/>
        </w:rPr>
        <w:t>integrated</w:t>
      </w:r>
      <w:r w:rsidRPr="007F3454">
        <w:rPr>
          <w:sz w:val="12"/>
        </w:rPr>
        <w:t xml:space="preserve"> economy </w:t>
      </w:r>
      <w:r w:rsidRPr="002F1410">
        <w:rPr>
          <w:rStyle w:val="Emphasis"/>
          <w:highlight w:val="yellow"/>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2F1410">
        <w:rPr>
          <w:rStyle w:val="Emphasis"/>
          <w:highlight w:val="yellow"/>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proofErr w:type="spellStart"/>
      <w:r w:rsidRPr="00E622CE">
        <w:rPr>
          <w:rStyle w:val="StyleBoldUnderline"/>
        </w:rPr>
        <w:t>per</w:t>
      </w:r>
      <w:r>
        <w:rPr>
          <w:rStyle w:val="StyleBoldUnderline"/>
        </w:rPr>
        <w:t>myn</w:t>
      </w:r>
      <w:r w:rsidRPr="00E622CE">
        <w:rPr>
          <w:rStyle w:val="StyleBoldUnderline"/>
        </w:rPr>
        <w:t>ently</w:t>
      </w:r>
      <w:proofErr w:type="spellEnd"/>
      <w:r w:rsidRPr="00E622CE">
        <w:rPr>
          <w:rStyle w:val="StyleBoldUnderline"/>
        </w:rPr>
        <w:t xml:space="preserve"> tied</w:t>
      </w:r>
      <w:r w:rsidRPr="007F3454">
        <w:rPr>
          <w:sz w:val="12"/>
        </w:rPr>
        <w:t xml:space="preserve"> at this point. Mexico’s positive future tied to the United States </w:t>
      </w:r>
      <w:r w:rsidRPr="002F1410">
        <w:rPr>
          <w:rStyle w:val="Emphasis"/>
          <w:highlight w:val="yellow"/>
        </w:rPr>
        <w:t>Mexico’s positive future is</w:t>
      </w:r>
      <w:r w:rsidRPr="00540933">
        <w:rPr>
          <w:rStyle w:val="Emphasis"/>
        </w:rPr>
        <w:t xml:space="preserve"> closely </w:t>
      </w:r>
      <w:r w:rsidRPr="002F1410">
        <w:rPr>
          <w:rStyle w:val="Emphasis"/>
          <w:highlight w:val="yellow"/>
        </w:rPr>
        <w:t>tied to</w:t>
      </w:r>
      <w:r w:rsidRPr="00540933">
        <w:rPr>
          <w:rStyle w:val="Emphasis"/>
        </w:rPr>
        <w:t xml:space="preserve"> the </w:t>
      </w:r>
      <w:r w:rsidRPr="002F1410">
        <w:rPr>
          <w:rStyle w:val="Emphasis"/>
          <w:highlight w:val="yellow"/>
        </w:rPr>
        <w:t>U</w:t>
      </w:r>
      <w:r w:rsidRPr="00540933">
        <w:rPr>
          <w:rStyle w:val="Emphasis"/>
        </w:rPr>
        <w:t xml:space="preserve">nited </w:t>
      </w:r>
      <w:r w:rsidRPr="002F1410">
        <w:rPr>
          <w:rStyle w:val="Emphasis"/>
          <w:highlight w:val="yellow"/>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2F1410">
        <w:rPr>
          <w:rStyle w:val="StyleBoldUnderline"/>
          <w:highlight w:val="yellow"/>
        </w:rPr>
        <w:t>being tied to the U.S. is not</w:t>
      </w:r>
      <w:r w:rsidRPr="00540933">
        <w:rPr>
          <w:rStyle w:val="StyleBoldUnderline"/>
        </w:rPr>
        <w:t xml:space="preserve"> a </w:t>
      </w:r>
      <w:r w:rsidRPr="002F1410">
        <w:rPr>
          <w:rStyle w:val="StyleBoldUnderline"/>
          <w:highlight w:val="yellow"/>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2F1410">
        <w:rPr>
          <w:rStyle w:val="StyleBoldUnderline"/>
          <w:highlight w:val="yellow"/>
        </w:rPr>
        <w:t>there may be incentives to extend the EU-U.S.</w:t>
      </w:r>
      <w:r w:rsidRPr="007F3454">
        <w:rPr>
          <w:rStyle w:val="StyleBoldUnderline"/>
        </w:rPr>
        <w:t xml:space="preserve"> trade </w:t>
      </w:r>
      <w:r w:rsidRPr="002F1410">
        <w:rPr>
          <w:rStyle w:val="StyleBoldUnderline"/>
          <w:highlight w:val="yellow"/>
        </w:rPr>
        <w:t>agreement to</w:t>
      </w:r>
      <w:r w:rsidRPr="007F3454">
        <w:rPr>
          <w:rStyle w:val="StyleBoldUnderline"/>
        </w:rPr>
        <w:t xml:space="preserve"> include </w:t>
      </w:r>
      <w:r w:rsidRPr="002F1410">
        <w:rPr>
          <w:rStyle w:val="StyleBoldUnderline"/>
          <w:highlight w:val="yellow"/>
        </w:rPr>
        <w:t>other countries</w:t>
      </w:r>
      <w:r w:rsidRPr="007F3454">
        <w:rPr>
          <w:rStyle w:val="StyleBoldUnderline"/>
        </w:rPr>
        <w:t>.</w:t>
      </w:r>
    </w:p>
    <w:p w:rsidR="00210F96" w:rsidRPr="007811B2" w:rsidRDefault="00210F96" w:rsidP="00210F96">
      <w:pPr>
        <w:pStyle w:val="Heading4"/>
      </w:pPr>
      <w:r>
        <w:t>US is an integral part of Mexican manufacturing industry</w:t>
      </w:r>
    </w:p>
    <w:p w:rsidR="00210F96" w:rsidRPr="00243E7F" w:rsidRDefault="00210F96" w:rsidP="00210F96">
      <w:r w:rsidRPr="002F1410">
        <w:rPr>
          <w:rStyle w:val="StyleStyleBold12pt"/>
          <w:highlight w:val="yellow"/>
        </w:rPr>
        <w:t>Villarreal</w:t>
      </w:r>
      <w:r>
        <w:t xml:space="preserve"> 8/9/</w:t>
      </w:r>
      <w:r w:rsidRPr="002F1410">
        <w:rPr>
          <w:rStyle w:val="StyleStyleBold12pt"/>
          <w:highlight w:val="yellow"/>
        </w:rPr>
        <w:t>12</w:t>
      </w:r>
      <w:r>
        <w:t xml:space="preserve"> – (M. Angeles, “U.S.-Mexico Economic Relations: Trends, Issues, and Implications”, Congressional Research Service, http://www.fas.org/sgp/crs/row/RL32934.pdf)//javi</w:t>
      </w:r>
    </w:p>
    <w:p w:rsidR="00210F96" w:rsidRDefault="00210F96" w:rsidP="00210F96">
      <w:pPr>
        <w:rPr>
          <w:rStyle w:val="StyleBoldUnderline"/>
        </w:rPr>
      </w:pPr>
      <w:r w:rsidRPr="00243E7F">
        <w:rPr>
          <w:sz w:val="16"/>
        </w:rPr>
        <w:t>Foreign direct investment (</w:t>
      </w:r>
      <w:r w:rsidRPr="002F1410">
        <w:rPr>
          <w:rStyle w:val="StyleBoldUnderline"/>
          <w:highlight w:val="yellow"/>
        </w:rPr>
        <w:t>FDI</w:t>
      </w:r>
      <w:r w:rsidRPr="00243E7F">
        <w:rPr>
          <w:sz w:val="16"/>
        </w:rPr>
        <w:t xml:space="preserve">) </w:t>
      </w:r>
      <w:r w:rsidRPr="002F1410">
        <w:rPr>
          <w:rStyle w:val="StyleBoldUnderline"/>
          <w:highlight w:val="yellow"/>
        </w:rPr>
        <w:t>has been</w:t>
      </w:r>
      <w:r w:rsidRPr="00F76D67">
        <w:rPr>
          <w:rStyle w:val="StyleBoldUnderline"/>
        </w:rPr>
        <w:t xml:space="preserve"> an </w:t>
      </w:r>
      <w:r w:rsidRPr="002F1410">
        <w:rPr>
          <w:rStyle w:val="StyleBoldUnderline"/>
          <w:highlight w:val="yellow"/>
        </w:rPr>
        <w:t>integral</w:t>
      </w:r>
      <w:r w:rsidRPr="00F76D67">
        <w:rPr>
          <w:rStyle w:val="StyleBoldUnderline"/>
        </w:rPr>
        <w:t xml:space="preserve"> part of the economic relationship </w:t>
      </w:r>
      <w:r w:rsidRPr="002F1410">
        <w:rPr>
          <w:rStyle w:val="StyleBoldUnderline"/>
          <w:highlight w:val="yellow"/>
        </w:rPr>
        <w:t>between</w:t>
      </w:r>
      <w:r>
        <w:rPr>
          <w:rStyle w:val="StyleBoldUnderline"/>
        </w:rPr>
        <w:t xml:space="preserve"> </w:t>
      </w:r>
      <w:r w:rsidRPr="00F76D67">
        <w:rPr>
          <w:rStyle w:val="StyleBoldUnderline"/>
        </w:rPr>
        <w:t xml:space="preserve">the </w:t>
      </w:r>
      <w:r w:rsidRPr="002F1410">
        <w:rPr>
          <w:rStyle w:val="StyleBoldUnderline"/>
          <w:highlight w:val="yellow"/>
        </w:rPr>
        <w:t>U</w:t>
      </w:r>
      <w:r w:rsidRPr="00243E7F">
        <w:rPr>
          <w:sz w:val="16"/>
        </w:rPr>
        <w:t xml:space="preserve">nited </w:t>
      </w:r>
      <w:r w:rsidRPr="002F1410">
        <w:rPr>
          <w:rStyle w:val="StyleBoldUnderline"/>
          <w:highlight w:val="yellow"/>
        </w:rPr>
        <w:t>S</w:t>
      </w:r>
      <w:r w:rsidRPr="00243E7F">
        <w:rPr>
          <w:sz w:val="16"/>
        </w:rPr>
        <w:t xml:space="preserve">tates </w:t>
      </w:r>
      <w:r w:rsidRPr="002F1410">
        <w:rPr>
          <w:rStyle w:val="StyleBoldUnderline"/>
          <w:highlight w:val="yellow"/>
        </w:rPr>
        <w:t>and Mexico</w:t>
      </w:r>
      <w:r w:rsidRPr="00243E7F">
        <w:rPr>
          <w:sz w:val="16"/>
        </w:rPr>
        <w:t xml:space="preserve"> since NAFTA implementation. </w:t>
      </w:r>
      <w:r w:rsidRPr="002F1410">
        <w:rPr>
          <w:rStyle w:val="StyleBoldUnderline"/>
          <w:highlight w:val="yellow"/>
        </w:rPr>
        <w:t>FDI consists of investments in</w:t>
      </w:r>
      <w:r w:rsidRPr="00243E7F">
        <w:rPr>
          <w:sz w:val="16"/>
        </w:rPr>
        <w:t xml:space="preserve"> real estate, </w:t>
      </w:r>
      <w:r w:rsidRPr="002F1410">
        <w:rPr>
          <w:rStyle w:val="StyleBoldUnderline"/>
          <w:highlight w:val="yellow"/>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243E7F">
        <w:rPr>
          <w:sz w:val="16"/>
        </w:rPr>
        <w:t>investors</w:t>
      </w:r>
      <w:proofErr w:type="gramEnd"/>
      <w:r w:rsidRPr="00243E7F">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2F1410">
        <w:rPr>
          <w:rStyle w:val="Emphasis"/>
          <w:highlight w:val="yellow"/>
        </w:rPr>
        <w:t>half of total FDI investment in Mexico is in</w:t>
      </w:r>
      <w:r w:rsidRPr="00F76D67">
        <w:rPr>
          <w:rStyle w:val="Emphasis"/>
        </w:rPr>
        <w:t xml:space="preserve"> the </w:t>
      </w:r>
      <w:r w:rsidRPr="002F1410">
        <w:rPr>
          <w:rStyle w:val="Emphasis"/>
          <w:highlight w:val="yellow"/>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2F1410">
        <w:rPr>
          <w:rStyle w:val="StyleBoldUnderline"/>
          <w:highlight w:val="yellow"/>
        </w:rPr>
        <w:t>the industry</w:t>
      </w:r>
      <w:r w:rsidRPr="00243E7F">
        <w:rPr>
          <w:sz w:val="16"/>
        </w:rPr>
        <w:t xml:space="preserve"> has </w:t>
      </w:r>
      <w:r w:rsidRPr="002F1410">
        <w:rPr>
          <w:rStyle w:val="StyleBoldUnderline"/>
          <w:highlight w:val="yellow"/>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210F96" w:rsidRDefault="00210F96" w:rsidP="00210F96"/>
    <w:p w:rsidR="00210F96" w:rsidRPr="009E1C71" w:rsidRDefault="00210F96" w:rsidP="00210F96">
      <w:pPr>
        <w:pStyle w:val="Heading4"/>
        <w:rPr>
          <w:rStyle w:val="StyleStyleBold12pt"/>
        </w:rPr>
      </w:pPr>
      <w:r>
        <w:t>Mexican manufacturing key to US aerospace</w:t>
      </w:r>
    </w:p>
    <w:p w:rsidR="00210F96" w:rsidRPr="009E1C71" w:rsidRDefault="00210F96" w:rsidP="00210F96">
      <w:proofErr w:type="spellStart"/>
      <w:r w:rsidRPr="002F1410">
        <w:rPr>
          <w:rStyle w:val="StyleStyleBold12pt"/>
          <w:highlight w:val="yellow"/>
        </w:rPr>
        <w:t>Mecham</w:t>
      </w:r>
      <w:proofErr w:type="spellEnd"/>
      <w:r w:rsidRPr="002F1410">
        <w:rPr>
          <w:rStyle w:val="StyleStyleBold12pt"/>
          <w:highlight w:val="yellow"/>
        </w:rPr>
        <w:t xml:space="preserve">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210F96" w:rsidRPr="00F436CD" w:rsidRDefault="00210F96" w:rsidP="00210F96">
      <w:pPr>
        <w:rPr>
          <w:rStyle w:val="StyleBoldUnderline"/>
        </w:rPr>
      </w:pPr>
      <w:r w:rsidRPr="009E1C71">
        <w:rPr>
          <w:rStyle w:val="StyleBoldUnderline"/>
        </w:rPr>
        <w:t xml:space="preserve">The </w:t>
      </w:r>
      <w:r w:rsidRPr="002F1410">
        <w:rPr>
          <w:rStyle w:val="StyleBoldUnderline"/>
          <w:highlight w:val="yellow"/>
        </w:rPr>
        <w:t>aerospace influx</w:t>
      </w:r>
      <w:r w:rsidRPr="00F436CD">
        <w:rPr>
          <w:rStyle w:val="StyleBoldUnderline"/>
        </w:rPr>
        <w:t xml:space="preserve"> has not happened </w:t>
      </w:r>
      <w:r w:rsidRPr="00A66149">
        <w:rPr>
          <w:rStyle w:val="StyleBoldUnderline"/>
        </w:rPr>
        <w:t xml:space="preserve">overnight. Its </w:t>
      </w:r>
      <w:r w:rsidRPr="002F1410">
        <w:rPr>
          <w:rStyle w:val="StyleBoldUnderline"/>
          <w:highlight w:val="yellow"/>
        </w:rPr>
        <w:t>roots date to</w:t>
      </w:r>
      <w:r w:rsidRPr="009E1C71">
        <w:rPr>
          <w:rStyle w:val="StyleBoldUnderline"/>
        </w:rPr>
        <w:t xml:space="preserve"> the mid-1970s </w:t>
      </w:r>
      <w:r w:rsidRPr="002F1410">
        <w:rPr>
          <w:rStyle w:val="StyleBoldUnderline"/>
          <w:highlight w:val="yellow"/>
        </w:rPr>
        <w:t>when U.S. companies</w:t>
      </w:r>
      <w:r w:rsidRPr="00A66149">
        <w:rPr>
          <w:sz w:val="16"/>
        </w:rPr>
        <w:t xml:space="preserve">, a mix of multinationals and lower-tier suppliers, </w:t>
      </w:r>
      <w:r w:rsidRPr="002F1410">
        <w:rPr>
          <w:rStyle w:val="StyleBoldUnderline"/>
          <w:highlight w:val="yellow"/>
        </w:rPr>
        <w:t>began sending</w:t>
      </w:r>
      <w:r w:rsidRPr="00A66149">
        <w:rPr>
          <w:rStyle w:val="StyleBoldUnderline"/>
        </w:rPr>
        <w:t xml:space="preserve"> basic </w:t>
      </w:r>
      <w:r w:rsidRPr="002F1410">
        <w:rPr>
          <w:rStyle w:val="StyleBoldUnderline"/>
          <w:highlight w:val="yellow"/>
        </w:rPr>
        <w:t>parts manufacturing and assembly tasks 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2F1410">
        <w:rPr>
          <w:rStyle w:val="StyleBoldUnderline"/>
          <w:highlight w:val="yellow"/>
        </w:rPr>
        <w:t>Mexico's aerospace manufacturing growth</w:t>
      </w:r>
      <w:r w:rsidRPr="00F436CD">
        <w:rPr>
          <w:rStyle w:val="StyleBoldUnderline"/>
        </w:rPr>
        <w:t xml:space="preserve"> has </w:t>
      </w:r>
      <w:r w:rsidRPr="002F1410">
        <w:rPr>
          <w:rStyle w:val="StyleBoldUnderline"/>
          <w:highlight w:val="yellow"/>
        </w:rPr>
        <w:t>mushroomed</w:t>
      </w:r>
      <w:r w:rsidRPr="00A66149">
        <w:rPr>
          <w:rStyle w:val="StyleBoldUnderline"/>
        </w:rPr>
        <w:t xml:space="preserve">. Political </w:t>
      </w:r>
      <w:r w:rsidRPr="002F1410">
        <w:rPr>
          <w:rStyle w:val="StyleBoldUnderline"/>
          <w:highlight w:val="yellow"/>
        </w:rPr>
        <w:t>reform led</w:t>
      </w:r>
      <w:r w:rsidRPr="00A66149">
        <w:rPr>
          <w:sz w:val="16"/>
        </w:rPr>
        <w:t xml:space="preserve"> it </w:t>
      </w:r>
      <w:r w:rsidRPr="002F1410">
        <w:rPr>
          <w:rStyle w:val="StyleBoldUnderline"/>
          <w:highlight w:val="yellow"/>
        </w:rPr>
        <w:t>to</w:t>
      </w:r>
      <w:r w:rsidRPr="00A66149">
        <w:rPr>
          <w:sz w:val="16"/>
        </w:rPr>
        <w:t xml:space="preserve"> pursue a </w:t>
      </w:r>
      <w:r w:rsidRPr="00A66149">
        <w:rPr>
          <w:rStyle w:val="StyleBoldUnderline"/>
        </w:rPr>
        <w:t xml:space="preserve">global </w:t>
      </w:r>
      <w:r w:rsidRPr="002F1410">
        <w:rPr>
          <w:rStyle w:val="StyleBoldUnderline"/>
          <w:highlight w:val="yellow"/>
        </w:rPr>
        <w:t>free trade</w:t>
      </w:r>
      <w:r w:rsidRPr="00A66149">
        <w:rPr>
          <w:sz w:val="16"/>
        </w:rPr>
        <w:t xml:space="preserve"> agenda vigorously </w:t>
      </w:r>
      <w:r w:rsidRPr="002F1410">
        <w:rPr>
          <w:rStyle w:val="StyleBoldUnderline"/>
          <w:highlight w:val="yellow"/>
        </w:rPr>
        <w:t>and</w:t>
      </w:r>
      <w:r w:rsidRPr="00A66149">
        <w:rPr>
          <w:sz w:val="16"/>
        </w:rPr>
        <w:t xml:space="preserve"> its 1994 signing of the North American Free Trade Agreement </w:t>
      </w:r>
      <w:r w:rsidRPr="00A66149">
        <w:rPr>
          <w:rStyle w:val="StyleBoldUnderline"/>
        </w:rPr>
        <w:t>(</w:t>
      </w:r>
      <w:proofErr w:type="spellStart"/>
      <w:r w:rsidRPr="002F1410">
        <w:rPr>
          <w:rStyle w:val="StyleBoldUnderline"/>
          <w:highlight w:val="yellow"/>
        </w:rPr>
        <w:t>Nafta</w:t>
      </w:r>
      <w:proofErr w:type="spellEnd"/>
      <w:r w:rsidRPr="00A66149">
        <w:rPr>
          <w:rStyle w:val="StyleBoldUnderline"/>
        </w:rPr>
        <w:t>) benefitted Mexico greatly</w:t>
      </w:r>
      <w:r w:rsidRPr="00A66149">
        <w:rPr>
          <w:sz w:val="16"/>
        </w:rPr>
        <w:t xml:space="preserve">. Still, it took about a decade for the aerospace sector to take off. Until 2004, growth was scattered, says Queretaro </w:t>
      </w:r>
      <w:proofErr w:type="gramStart"/>
      <w:r w:rsidRPr="00A66149">
        <w:rPr>
          <w:sz w:val="16"/>
        </w:rPr>
        <w:t>state</w:t>
      </w:r>
      <w:proofErr w:type="gramEnd"/>
      <w:r w:rsidRPr="00A66149">
        <w:rPr>
          <w:sz w:val="16"/>
        </w:rPr>
        <w:t xml:space="preserve"> Gov. Jose </w:t>
      </w:r>
      <w:proofErr w:type="spellStart"/>
      <w:r w:rsidRPr="00A66149">
        <w:rPr>
          <w:sz w:val="16"/>
        </w:rPr>
        <w:t>Calzada</w:t>
      </w:r>
      <w:proofErr w:type="spellEnd"/>
      <w:r w:rsidRPr="00A66149">
        <w:rPr>
          <w:sz w:val="16"/>
        </w:rPr>
        <w:t xml:space="preserve">. Not anymore. “We've seen incredible changes in just the last five years,” he says </w:t>
      </w:r>
      <w:r w:rsidRPr="00F436CD">
        <w:rPr>
          <w:rStyle w:val="StyleBoldUnderline"/>
        </w:rPr>
        <w:t xml:space="preserve"> </w:t>
      </w:r>
      <w:r w:rsidRPr="002F1410">
        <w:rPr>
          <w:rStyle w:val="StyleBoldUnderline"/>
          <w:highlight w:val="yellow"/>
        </w:rPr>
        <w:t>The boom times are a testament</w:t>
      </w:r>
      <w:r w:rsidRPr="00F436CD">
        <w:rPr>
          <w:rStyle w:val="StyleBoldUnderline"/>
        </w:rPr>
        <w:t xml:space="preserve"> to </w:t>
      </w:r>
      <w:r w:rsidRPr="002F1410">
        <w:rPr>
          <w:rStyle w:val="StyleBoldUnderline"/>
          <w:highlight w:val="yellow"/>
        </w:rPr>
        <w:t>Mexico's geography</w:t>
      </w:r>
      <w:r w:rsidRPr="00A66149">
        <w:rPr>
          <w:sz w:val="16"/>
        </w:rPr>
        <w:t xml:space="preserve">, its embrace of free trade </w:t>
      </w:r>
      <w:r w:rsidRPr="002F1410">
        <w:rPr>
          <w:rStyle w:val="StyleBoldUnderline"/>
          <w:highlight w:val="yellow"/>
        </w:rPr>
        <w:t>and adoption of legal mechanisms that provide a “soft landing” for foreign-owned factories</w:t>
      </w:r>
      <w:r w:rsidRPr="00A66149">
        <w:rPr>
          <w:sz w:val="16"/>
        </w:rPr>
        <w:t xml:space="preserve">. Local leaders clear red tape and amaze U.S. and European executives at how quickly they can put up factories. A typical response comes from Peter </w:t>
      </w:r>
      <w:proofErr w:type="spellStart"/>
      <w:r w:rsidRPr="00A66149">
        <w:rPr>
          <w:sz w:val="16"/>
        </w:rPr>
        <w:t>Huij</w:t>
      </w:r>
      <w:proofErr w:type="spellEnd"/>
      <w:r w:rsidRPr="00A66149">
        <w:rPr>
          <w:sz w:val="16"/>
        </w:rPr>
        <w:t xml:space="preserve">, a senior Fokker </w:t>
      </w:r>
      <w:proofErr w:type="spellStart"/>
      <w:r w:rsidRPr="00A66149">
        <w:rPr>
          <w:sz w:val="16"/>
        </w:rPr>
        <w:t>Aerostructures</w:t>
      </w:r>
      <w:proofErr w:type="spellEnd"/>
      <w:r w:rsidRPr="00A66149">
        <w:rPr>
          <w:sz w:val="16"/>
        </w:rPr>
        <w:t xml:space="preserve"> executive in Chihuahua, about how quickly the company went from bare earth in May 2011 to a completed 75,000-sq.-ft. factory in November: “It would be impossible in Europe.” </w:t>
      </w:r>
      <w:r w:rsidRPr="002F1410">
        <w:rPr>
          <w:rStyle w:val="StyleBoldUnderline"/>
          <w:highlight w:val="yellow"/>
        </w:rPr>
        <w:t>Behind all of this is Mexico's</w:t>
      </w:r>
      <w:r w:rsidRPr="00F436CD">
        <w:rPr>
          <w:rStyle w:val="StyleBoldUnderline"/>
        </w:rPr>
        <w:t xml:space="preserve"> Maquiladora </w:t>
      </w:r>
      <w:r w:rsidRPr="002F1410">
        <w:rPr>
          <w:rStyle w:val="StyleBoldUnderline"/>
          <w:highlight w:val="yellow"/>
        </w:rPr>
        <w:t>factory system for supporting foreign companies</w:t>
      </w:r>
      <w:r w:rsidRPr="00A66149">
        <w:rPr>
          <w:sz w:val="16"/>
        </w:rPr>
        <w:t>, which allows them to control their own destiny</w:t>
      </w:r>
      <w:r w:rsidRPr="00F436CD">
        <w:rPr>
          <w:rStyle w:val="StyleBoldUnderline"/>
        </w:rPr>
        <w:t xml:space="preserve">, </w:t>
      </w:r>
      <w:r w:rsidRPr="002F1410">
        <w:rPr>
          <w:rStyle w:val="StyleBoldUnderline"/>
          <w:highlight w:val="yellow"/>
        </w:rPr>
        <w:t>importing</w:t>
      </w:r>
      <w:r w:rsidRPr="00F436CD">
        <w:rPr>
          <w:rStyle w:val="StyleBoldUnderline"/>
        </w:rPr>
        <w:t xml:space="preserve"> raw materials such as </w:t>
      </w:r>
      <w:r w:rsidRPr="002F1410">
        <w:rPr>
          <w:rStyle w:val="Emphasis"/>
          <w:highlight w:val="yellow"/>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2F1410">
        <w:rPr>
          <w:rStyle w:val="StyleBoldUnderline"/>
          <w:highlight w:val="yellow"/>
        </w:rPr>
        <w:t>manufacturers</w:t>
      </w:r>
      <w:r w:rsidRPr="00F436CD">
        <w:rPr>
          <w:rStyle w:val="StyleBoldUnderline"/>
        </w:rPr>
        <w:t xml:space="preserve"> commonly </w:t>
      </w:r>
      <w:r w:rsidRPr="002F1410">
        <w:rPr>
          <w:rStyle w:val="StyleBoldUnderline"/>
          <w:highlight w:val="yellow"/>
        </w:rPr>
        <w:t>turn to</w:t>
      </w:r>
      <w:r w:rsidRPr="00F436CD">
        <w:rPr>
          <w:rStyle w:val="StyleBoldUnderline"/>
        </w:rPr>
        <w:t xml:space="preserve"> a large service provider—</w:t>
      </w:r>
      <w:proofErr w:type="spellStart"/>
      <w:r w:rsidRPr="002F1410">
        <w:rPr>
          <w:rStyle w:val="StyleBoldUnderline"/>
          <w:highlight w:val="yellow"/>
        </w:rPr>
        <w:t>Intermex</w:t>
      </w:r>
      <w:proofErr w:type="spellEnd"/>
      <w:r w:rsidRPr="002F1410">
        <w:rPr>
          <w:rStyle w:val="StyleBoldUnderline"/>
          <w:highlight w:val="yellow"/>
        </w:rPr>
        <w:t xml:space="preserve"> and American Industries</w:t>
      </w:r>
      <w:r w:rsidRPr="00F436CD">
        <w:rPr>
          <w:rStyle w:val="StyleBoldUnderline"/>
        </w:rPr>
        <w:t xml:space="preserve"> Group are leaders for the aerospace sector</w:t>
      </w:r>
      <w:r w:rsidRPr="00A66149">
        <w:rPr>
          <w:sz w:val="16"/>
        </w:rPr>
        <w:t>—</w:t>
      </w:r>
      <w:r w:rsidRPr="00F436CD">
        <w:rPr>
          <w:rStyle w:val="StyleBoldUnderline"/>
        </w:rPr>
        <w:t xml:space="preserve">that lease buildings to their clients and handle their </w:t>
      </w:r>
      <w:proofErr w:type="spellStart"/>
      <w:r w:rsidRPr="00F436CD">
        <w:rPr>
          <w:rStyle w:val="StyleBoldUnderline"/>
        </w:rPr>
        <w:t>hu</w:t>
      </w:r>
      <w:r>
        <w:rPr>
          <w:rStyle w:val="StyleBoldUnderline"/>
        </w:rPr>
        <w:t>myn</w:t>
      </w:r>
      <w:proofErr w:type="spellEnd"/>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w:t>
      </w:r>
      <w:proofErr w:type="spellStart"/>
      <w:r w:rsidRPr="00A66149">
        <w:rPr>
          <w:sz w:val="16"/>
        </w:rPr>
        <w:t>Latecoere</w:t>
      </w:r>
      <w:proofErr w:type="spellEnd"/>
      <w:r w:rsidRPr="00A66149">
        <w:rPr>
          <w:sz w:val="16"/>
        </w:rPr>
        <w:t xml:space="preserve"> in Hermosillo, coatings specialist Ellison Surface Technologies and Rolls-Royce turbine supplier JJ Churchill in </w:t>
      </w:r>
      <w:proofErr w:type="spellStart"/>
      <w:r w:rsidRPr="00A66149">
        <w:rPr>
          <w:sz w:val="16"/>
        </w:rPr>
        <w:t>Guaymas</w:t>
      </w:r>
      <w:proofErr w:type="spellEnd"/>
      <w:r w:rsidRPr="00A66149">
        <w:rPr>
          <w:sz w:val="16"/>
        </w:rPr>
        <w:t xml:space="preserve"> and a fourth division for Zodiac in Chihuahua. Under the Maquiladora system, </w:t>
      </w:r>
      <w:r w:rsidRPr="002F1410">
        <w:rPr>
          <w:rStyle w:val="StyleBoldUnderline"/>
          <w:highlight w:val="yellow"/>
        </w:rPr>
        <w:t>Mexico allows resident foreign companies</w:t>
      </w:r>
      <w:r w:rsidRPr="00F436CD">
        <w:rPr>
          <w:rStyle w:val="StyleBoldUnderline"/>
        </w:rPr>
        <w:t xml:space="preserve"> </w:t>
      </w:r>
      <w:r w:rsidRPr="002F1410">
        <w:rPr>
          <w:rStyle w:val="StyleBoldUnderline"/>
          <w:highlight w:val="yellow"/>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2F1410">
        <w:rPr>
          <w:rStyle w:val="StyleBoldUnderline"/>
          <w:highlight w:val="yellow"/>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 xml:space="preserve">r at </w:t>
      </w:r>
      <w:proofErr w:type="spellStart"/>
      <w:r w:rsidRPr="00A66149">
        <w:rPr>
          <w:sz w:val="16"/>
        </w:rPr>
        <w:t>Ka</w:t>
      </w:r>
      <w:r>
        <w:rPr>
          <w:sz w:val="16"/>
        </w:rPr>
        <w:t>myn</w:t>
      </w:r>
      <w:proofErr w:type="spellEnd"/>
      <w:r w:rsidRPr="00A66149">
        <w:rPr>
          <w:sz w:val="16"/>
        </w:rPr>
        <w:t xml:space="preserve"> </w:t>
      </w:r>
      <w:proofErr w:type="spellStart"/>
      <w:r w:rsidRPr="00A66149">
        <w:rPr>
          <w:sz w:val="16"/>
        </w:rPr>
        <w:t>Aerostructures</w:t>
      </w:r>
      <w:proofErr w:type="spellEnd"/>
      <w:r w:rsidRPr="00A66149">
        <w:rPr>
          <w:sz w:val="16"/>
        </w:rPr>
        <w:t>, another newcomer in Chihuahua. “</w:t>
      </w:r>
      <w:r w:rsidRPr="00F436CD">
        <w:rPr>
          <w:rStyle w:val="StyleBoldUnderline"/>
        </w:rPr>
        <w:t>They provide a 'soft landing,' to get a quick startup—a good startup. We got a lot of support up front and afterward.”</w:t>
      </w:r>
    </w:p>
    <w:p w:rsidR="00210F96" w:rsidRPr="007F6E6C" w:rsidRDefault="00210F96" w:rsidP="00210F96"/>
    <w:p w:rsidR="00210F96" w:rsidRPr="007F6E6C"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Pr="007F6E6C" w:rsidRDefault="00210F96" w:rsidP="00210F96"/>
    <w:p w:rsidR="00210F96" w:rsidRPr="007F6E6C" w:rsidRDefault="00210F96" w:rsidP="00210F96"/>
    <w:p w:rsidR="00210F96" w:rsidRPr="007F6E6C" w:rsidRDefault="00210F96" w:rsidP="00210F96"/>
    <w:p w:rsidR="00210F96" w:rsidRPr="007F6E6C" w:rsidRDefault="00210F96" w:rsidP="00210F96"/>
    <w:p w:rsidR="00210F96" w:rsidRPr="007F6E6C" w:rsidRDefault="00210F96" w:rsidP="00210F96"/>
    <w:p w:rsidR="00210F96" w:rsidRPr="009D361A" w:rsidRDefault="00210F96" w:rsidP="00210F96">
      <w:pPr>
        <w:pStyle w:val="Heading4"/>
      </w:pPr>
      <w:r>
        <w:t>US free trade is key to Mexican manufacturing and aerospace</w:t>
      </w:r>
    </w:p>
    <w:p w:rsidR="00210F96" w:rsidRPr="000D3BD2" w:rsidRDefault="00210F96" w:rsidP="00210F96">
      <w:r w:rsidRPr="002F1410">
        <w:rPr>
          <w:rStyle w:val="StyleStyleBold12pt"/>
          <w:highlight w:val="yellow"/>
        </w:rPr>
        <w:t>Ryder 10</w:t>
      </w:r>
      <w:r>
        <w:t xml:space="preserve"> – (“Mexico Takes Flight”, Inbound Logistics, June 2010, http://www.ryder.com/en/supply-chain/solutions-by-industry/~/media/Ryder/Files/KnowledgeCenter/WhitePapers/RSC345Mexico%20Takes%20FlightIBLLowResEprintsingle.pdf)//javi</w:t>
      </w:r>
    </w:p>
    <w:p w:rsidR="00210F96" w:rsidRPr="007F6E6C" w:rsidRDefault="00210F96" w:rsidP="00210F96">
      <w:pPr>
        <w:rPr>
          <w:sz w:val="12"/>
        </w:rPr>
      </w:pPr>
      <w:r w:rsidRPr="002F1410">
        <w:rPr>
          <w:rStyle w:val="StyleBoldUnderline"/>
          <w:highlight w:val="yellow"/>
        </w:rPr>
        <w:t>Among</w:t>
      </w:r>
      <w:r w:rsidRPr="009F053F">
        <w:rPr>
          <w:rStyle w:val="StyleBoldUnderline"/>
        </w:rPr>
        <w:t xml:space="preserve"> </w:t>
      </w:r>
      <w:r w:rsidRPr="008A5172">
        <w:rPr>
          <w:rStyle w:val="StyleBoldUnderline"/>
        </w:rPr>
        <w:t>the</w:t>
      </w:r>
      <w:r w:rsidRPr="007F6E6C">
        <w:rPr>
          <w:sz w:val="12"/>
        </w:rPr>
        <w:t xml:space="preserve"> many </w:t>
      </w:r>
      <w:r w:rsidRPr="002F1410">
        <w:rPr>
          <w:rStyle w:val="StyleBoldUnderline"/>
          <w:highlight w:val="yellow"/>
        </w:rPr>
        <w:t>attractions that draw aerospace companies to Mexico</w:t>
      </w:r>
      <w:r w:rsidRPr="009F053F">
        <w:rPr>
          <w:rStyle w:val="StyleBoldUnderline"/>
        </w:rPr>
        <w:t xml:space="preserve">, the </w:t>
      </w:r>
      <w:r w:rsidRPr="002F1410">
        <w:rPr>
          <w:rStyle w:val="StyleBoldUnderline"/>
          <w:highlight w:val="yellow"/>
        </w:rPr>
        <w:t>cost of labor is a major factor</w:t>
      </w:r>
      <w:r w:rsidRPr="009F053F">
        <w:rPr>
          <w:rStyle w:val="StyleBoldUnderline"/>
        </w:rPr>
        <w:t>.</w:t>
      </w:r>
      <w:r w:rsidRPr="007F6E6C">
        <w:rPr>
          <w:sz w:val="12"/>
        </w:rPr>
        <w:t xml:space="preserve"> Highly skilled workers in Mexico’s aerospace industry earn from $5.80 to $7.80 an hour. </w:t>
      </w:r>
      <w:r w:rsidRPr="002F1410">
        <w:rPr>
          <w:rStyle w:val="StyleBoldUnderline"/>
          <w:highlight w:val="yellow"/>
        </w:rPr>
        <w:t>Mexico is the lowest-cost choice for U.S. companies</w:t>
      </w:r>
      <w:r w:rsidRPr="009F053F">
        <w:rPr>
          <w:rStyle w:val="StyleBoldUnderline"/>
        </w:rPr>
        <w:t xml:space="preserve"> that outsource </w:t>
      </w:r>
      <w:r>
        <w:rPr>
          <w:rStyle w:val="StyleBoldUnderline"/>
        </w:rPr>
        <w:t>manufactur</w:t>
      </w:r>
      <w:r w:rsidRPr="009F053F">
        <w:rPr>
          <w:rStyle w:val="StyleBoldUnderline"/>
        </w:rPr>
        <w:t xml:space="preserve">ing </w:t>
      </w:r>
      <w:proofErr w:type="gramStart"/>
      <w:r w:rsidRPr="009F053F">
        <w:rPr>
          <w:rStyle w:val="StyleBoldUnderline"/>
        </w:rPr>
        <w:t>abroad</w:t>
      </w:r>
      <w:r w:rsidRPr="007F6E6C">
        <w:rPr>
          <w:sz w:val="12"/>
        </w:rPr>
        <w:t>,</w:t>
      </w:r>
      <w:proofErr w:type="gramEnd"/>
      <w:r w:rsidRPr="007F6E6C">
        <w:rPr>
          <w:sz w:val="12"/>
        </w:rPr>
        <w:t xml:space="preserve"> surpassing India, China, and Vietnam, according to a report released this year by </w:t>
      </w:r>
      <w:proofErr w:type="spellStart"/>
      <w:r w:rsidRPr="007F6E6C">
        <w:rPr>
          <w:sz w:val="12"/>
        </w:rPr>
        <w:t>AlixPartners</w:t>
      </w:r>
      <w:proofErr w:type="spellEnd"/>
      <w:r w:rsidRPr="007F6E6C">
        <w:rPr>
          <w:sz w:val="12"/>
        </w:rPr>
        <w:t xml:space="preserve">. </w:t>
      </w:r>
      <w:r w:rsidRPr="002F1410">
        <w:rPr>
          <w:rStyle w:val="StyleBoldUnderline"/>
          <w:highlight w:val="yellow"/>
        </w:rPr>
        <w:t>Companies</w:t>
      </w:r>
      <w:r w:rsidRPr="009F053F">
        <w:rPr>
          <w:rStyle w:val="StyleBoldUnderline"/>
        </w:rPr>
        <w:t xml:space="preserve"> can easily </w:t>
      </w:r>
      <w:r w:rsidRPr="002F1410">
        <w:rPr>
          <w:rStyle w:val="StyleBoldUnderline"/>
          <w:highlight w:val="yellow"/>
        </w:rPr>
        <w:t>ship products and components</w:t>
      </w:r>
      <w:r w:rsidRPr="009F053F">
        <w:rPr>
          <w:rStyle w:val="StyleBoldUnderline"/>
        </w:rPr>
        <w:t xml:space="preserve"> to Mexico </w:t>
      </w:r>
      <w:r w:rsidRPr="002F1410">
        <w:rPr>
          <w:rStyle w:val="StyleBoldUnderline"/>
          <w:highlight w:val="yellow"/>
        </w:rPr>
        <w:t>from</w:t>
      </w:r>
      <w:r w:rsidRPr="009F053F">
        <w:rPr>
          <w:rStyle w:val="StyleBoldUnderline"/>
        </w:rPr>
        <w:t xml:space="preserve"> their plants in the </w:t>
      </w:r>
      <w:r w:rsidRPr="002F1410">
        <w:rPr>
          <w:rStyle w:val="StyleBoldUnderline"/>
          <w:highlight w:val="yellow"/>
        </w:rPr>
        <w:t>U</w:t>
      </w:r>
      <w:r w:rsidRPr="009F053F">
        <w:rPr>
          <w:rStyle w:val="StyleBoldUnderline"/>
        </w:rPr>
        <w:t xml:space="preserve">nited </w:t>
      </w:r>
      <w:r w:rsidRPr="002F1410">
        <w:rPr>
          <w:rStyle w:val="StyleBoldUnderline"/>
          <w:highlight w:val="yellow"/>
        </w:rPr>
        <w:t>S</w:t>
      </w:r>
      <w:r w:rsidRPr="009F053F">
        <w:rPr>
          <w:rStyle w:val="StyleBoldUnderline"/>
        </w:rPr>
        <w:t>tates</w:t>
      </w:r>
      <w:r w:rsidRPr="007F6E6C">
        <w:rPr>
          <w:sz w:val="12"/>
        </w:rPr>
        <w:t xml:space="preserve"> or Canada </w:t>
      </w:r>
      <w:r w:rsidRPr="002F1410">
        <w:rPr>
          <w:rStyle w:val="StyleBoldUnderline"/>
          <w:highlight w:val="yellow"/>
        </w:rPr>
        <w:t>for</w:t>
      </w:r>
      <w:r w:rsidRPr="007F6E6C">
        <w:rPr>
          <w:sz w:val="12"/>
        </w:rPr>
        <w:t xml:space="preserve"> final </w:t>
      </w:r>
      <w:r w:rsidRPr="002F1410">
        <w:rPr>
          <w:rStyle w:val="StyleBoldUnderline"/>
          <w:highlight w:val="yellow"/>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2F1410">
        <w:rPr>
          <w:rStyle w:val="StyleBoldUnderline"/>
          <w:highlight w:val="yellow"/>
        </w:rPr>
        <w:t>Having targeted aerospace as a strategic</w:t>
      </w:r>
      <w:r w:rsidRPr="000D3BD2">
        <w:rPr>
          <w:rStyle w:val="StyleBoldUnderline"/>
        </w:rPr>
        <w:t xml:space="preserve"> growth </w:t>
      </w:r>
      <w:r w:rsidRPr="002F1410">
        <w:rPr>
          <w:rStyle w:val="StyleBoldUnderline"/>
          <w:highlight w:val="yellow"/>
        </w:rPr>
        <w:t>industry, the</w:t>
      </w:r>
      <w:r w:rsidRPr="000D3BD2">
        <w:rPr>
          <w:rStyle w:val="StyleBoldUnderline"/>
        </w:rPr>
        <w:t xml:space="preserve"> </w:t>
      </w:r>
      <w:r w:rsidRPr="002F1410">
        <w:rPr>
          <w:rStyle w:val="StyleBoldUnderline"/>
          <w:highlight w:val="yellow"/>
        </w:rPr>
        <w:t>Mexican government is doing its best to make</w:t>
      </w:r>
      <w:r w:rsidRPr="000D3BD2">
        <w:rPr>
          <w:rStyle w:val="StyleBoldUnderline"/>
        </w:rPr>
        <w:t xml:space="preserve"> the country </w:t>
      </w:r>
      <w:r w:rsidRPr="002F1410">
        <w:rPr>
          <w:rStyle w:val="StyleBoldUnderline"/>
          <w:highlight w:val="yellow"/>
        </w:rPr>
        <w:t>an attractive environment</w:t>
      </w:r>
      <w:r w:rsidRPr="000D3BD2">
        <w:rPr>
          <w:rStyle w:val="StyleBoldUnderline"/>
        </w:rPr>
        <w:t xml:space="preserve"> for this sector. </w:t>
      </w:r>
      <w:r w:rsidRPr="000D3BD2">
        <w:rPr>
          <w:rStyle w:val="Emphasis"/>
        </w:rPr>
        <w:t xml:space="preserve">One of the most important incentives is the </w:t>
      </w:r>
      <w:proofErr w:type="spellStart"/>
      <w:r w:rsidRPr="002F1410">
        <w:rPr>
          <w:rStyle w:val="Emphasis"/>
          <w:highlight w:val="yellow"/>
        </w:rPr>
        <w:t>maquila</w:t>
      </w:r>
      <w:proofErr w:type="spellEnd"/>
      <w:r w:rsidRPr="000D3BD2">
        <w:rPr>
          <w:rStyle w:val="Emphasis"/>
        </w:rPr>
        <w:t xml:space="preserve"> system</w:t>
      </w:r>
      <w:r w:rsidRPr="000D3BD2">
        <w:rPr>
          <w:rStyle w:val="StyleBoldUnderline"/>
        </w:rPr>
        <w:t xml:space="preserve">, which has </w:t>
      </w:r>
      <w:r w:rsidRPr="002F1410">
        <w:rPr>
          <w:rStyle w:val="StyleBoldUnderline"/>
          <w:highlight w:val="yellow"/>
        </w:rPr>
        <w:t>prompted</w:t>
      </w:r>
      <w:r w:rsidRPr="007F6E6C">
        <w:rPr>
          <w:sz w:val="12"/>
        </w:rPr>
        <w:t xml:space="preserve"> many </w:t>
      </w:r>
      <w:r w:rsidRPr="002F1410">
        <w:rPr>
          <w:rStyle w:val="StyleBoldUnderline"/>
          <w:highlight w:val="yellow"/>
        </w:rPr>
        <w:t>North American manufacturers</w:t>
      </w:r>
      <w:r w:rsidRPr="000D3BD2">
        <w:rPr>
          <w:rStyle w:val="StyleBoldUnderline"/>
        </w:rPr>
        <w:t>,</w:t>
      </w:r>
      <w:r w:rsidRPr="007F6E6C">
        <w:rPr>
          <w:sz w:val="12"/>
        </w:rPr>
        <w:t xml:space="preserve"> in a variety of industries, to “</w:t>
      </w:r>
      <w:proofErr w:type="spellStart"/>
      <w:r w:rsidRPr="007F6E6C">
        <w:rPr>
          <w:sz w:val="12"/>
        </w:rPr>
        <w:t>nearshore</w:t>
      </w:r>
      <w:proofErr w:type="spellEnd"/>
      <w:r w:rsidRPr="007F6E6C">
        <w:rPr>
          <w:sz w:val="12"/>
        </w:rPr>
        <w:t xml:space="preserve">” their production in Mexico. </w:t>
      </w:r>
      <w:proofErr w:type="spellStart"/>
      <w:r w:rsidRPr="002F1410">
        <w:rPr>
          <w:rStyle w:val="Emphasis"/>
          <w:highlight w:val="yellow"/>
        </w:rPr>
        <w:t>Maquilas</w:t>
      </w:r>
      <w:proofErr w:type="spellEnd"/>
      <w:r w:rsidRPr="000D3BD2">
        <w:rPr>
          <w:rStyle w:val="Emphasis"/>
        </w:rPr>
        <w:t xml:space="preserve"> are factories that </w:t>
      </w:r>
      <w:r w:rsidRPr="002F1410">
        <w:rPr>
          <w:rStyle w:val="Emphasis"/>
          <w:highlight w:val="yellow"/>
        </w:rPr>
        <w:t>operate in free trade zones</w:t>
      </w:r>
      <w:r w:rsidRPr="002F1410">
        <w:rPr>
          <w:rStyle w:val="StyleBoldUnderline"/>
          <w:highlight w:val="yellow"/>
        </w:rPr>
        <w:t>. Companies import materials</w:t>
      </w:r>
      <w:r w:rsidRPr="000D3BD2">
        <w:rPr>
          <w:rStyle w:val="StyleBoldUnderline"/>
        </w:rPr>
        <w:t xml:space="preserve"> and equipment </w:t>
      </w:r>
      <w:r w:rsidRPr="002F1410">
        <w:rPr>
          <w:rStyle w:val="StyleBoldUnderline"/>
          <w:highlight w:val="yellow"/>
        </w:rPr>
        <w:t>to those locations without paying taxes</w:t>
      </w:r>
      <w:r w:rsidRPr="000D3BD2">
        <w:rPr>
          <w:rStyle w:val="StyleBoldUnderline"/>
        </w:rPr>
        <w:t xml:space="preserve"> or duties,</w:t>
      </w:r>
      <w:r w:rsidRPr="007F6E6C">
        <w:rPr>
          <w:sz w:val="12"/>
        </w:rPr>
        <w:t xml:space="preserve"> </w:t>
      </w:r>
      <w:proofErr w:type="gramStart"/>
      <w:r w:rsidRPr="007F6E6C">
        <w:rPr>
          <w:sz w:val="12"/>
        </w:rPr>
        <w:t>then</w:t>
      </w:r>
      <w:proofErr w:type="gramEnd"/>
      <w:r w:rsidRPr="007F6E6C">
        <w:rPr>
          <w:sz w:val="12"/>
        </w:rPr>
        <w:t xml:space="preserve"> </w:t>
      </w:r>
      <w:proofErr w:type="spellStart"/>
      <w:r w:rsidRPr="007F6E6C">
        <w:rPr>
          <w:sz w:val="12"/>
        </w:rPr>
        <w:t>reexport</w:t>
      </w:r>
      <w:proofErr w:type="spellEnd"/>
      <w:r w:rsidRPr="007F6E6C">
        <w:rPr>
          <w:sz w:val="12"/>
        </w:rPr>
        <w:t xml:space="preserve"> the finished products. Often, the manufactured goods are components that are shipped to factories outside Mexico for final assembly in products such as aircraft, automobiles, and computers. But even outside the </w:t>
      </w:r>
      <w:proofErr w:type="spellStart"/>
      <w:r w:rsidRPr="007F6E6C">
        <w:rPr>
          <w:sz w:val="12"/>
        </w:rPr>
        <w:t>maquila</w:t>
      </w:r>
      <w:proofErr w:type="spellEnd"/>
      <w:r w:rsidRPr="007F6E6C">
        <w:rPr>
          <w:sz w:val="12"/>
        </w:rPr>
        <w:t xml:space="preserve"> zones, </w:t>
      </w:r>
      <w:r w:rsidRPr="000D3BD2">
        <w:rPr>
          <w:rStyle w:val="StyleBoldUnderline"/>
        </w:rPr>
        <w:t xml:space="preserve">parts and </w:t>
      </w:r>
      <w:r w:rsidRPr="002F1410">
        <w:rPr>
          <w:rStyle w:val="StyleBoldUnderline"/>
          <w:highlight w:val="yellow"/>
        </w:rPr>
        <w:t>materials for use in aerospace manufacturing enjoy special</w:t>
      </w:r>
      <w:r w:rsidRPr="007F6E6C">
        <w:rPr>
          <w:sz w:val="12"/>
        </w:rPr>
        <w:t xml:space="preserve"> tariff </w:t>
      </w:r>
      <w:r w:rsidRPr="002F1410">
        <w:rPr>
          <w:rStyle w:val="StyleBoldUnderline"/>
          <w:highlight w:val="yellow"/>
        </w:rPr>
        <w:t>treatment, entering</w:t>
      </w:r>
      <w:r w:rsidRPr="000D3BD2">
        <w:rPr>
          <w:rStyle w:val="StyleBoldUnderline"/>
        </w:rPr>
        <w:t xml:space="preserve"> the country </w:t>
      </w:r>
      <w:r w:rsidRPr="002F1410">
        <w:rPr>
          <w:rStyle w:val="StyleBoldUnderline"/>
          <w:highlight w:val="yellow"/>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210F96" w:rsidRPr="004B58D3" w:rsidRDefault="00210F96" w:rsidP="00210F96">
      <w:pPr>
        <w:pStyle w:val="Heading4"/>
      </w:pPr>
      <w:r>
        <w:t>Mexican aerospace is key to US aerospace investments</w:t>
      </w:r>
    </w:p>
    <w:p w:rsidR="00210F96" w:rsidRPr="004B58D3" w:rsidRDefault="00210F96" w:rsidP="00210F96">
      <w:r w:rsidRPr="002F1410">
        <w:rPr>
          <w:rStyle w:val="StyleStyleBold12pt"/>
          <w:highlight w:val="yellow"/>
        </w:rPr>
        <w:t>Taylor 13</w:t>
      </w:r>
      <w:r>
        <w:t xml:space="preserve"> (Guy, “Aerospace: An Emerging Mexican Industry”, Americas Quarterly, </w:t>
      </w:r>
      <w:proofErr w:type="gramStart"/>
      <w:r>
        <w:t>Winter</w:t>
      </w:r>
      <w:proofErr w:type="gramEnd"/>
      <w:r>
        <w:t>, http://www.americasquarterly.org/content/aerospace-emerging-mexican-industry)</w:t>
      </w:r>
    </w:p>
    <w:p w:rsidR="00210F96" w:rsidRDefault="00210F96" w:rsidP="00210F96">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2F1410">
        <w:rPr>
          <w:rStyle w:val="StyleBoldUnderline"/>
          <w:highlight w:val="yellow"/>
        </w:rPr>
        <w:t>With 30,000 Mexicans</w:t>
      </w:r>
      <w:r w:rsidRPr="00E238C0">
        <w:rPr>
          <w:rStyle w:val="StyleBoldUnderline"/>
        </w:rPr>
        <w:t xml:space="preserve"> now employed </w:t>
      </w:r>
      <w:r w:rsidRPr="002F1410">
        <w:rPr>
          <w:rStyle w:val="StyleBoldUnderline"/>
          <w:highlight w:val="yellow"/>
        </w:rPr>
        <w:t>in aerospace factories</w:t>
      </w:r>
      <w:r w:rsidRPr="00E238C0">
        <w:rPr>
          <w:rStyle w:val="StyleBoldUnderline"/>
        </w:rPr>
        <w:t xml:space="preserve"> across 16 of the nation’s 31 states, </w:t>
      </w:r>
      <w:r w:rsidRPr="002F1410">
        <w:rPr>
          <w:rStyle w:val="StyleBoldUnderline"/>
          <w:highlight w:val="yellow"/>
        </w:rPr>
        <w:t>Mexican</w:t>
      </w:r>
      <w:r w:rsidRPr="00E238C0">
        <w:rPr>
          <w:rStyle w:val="StyleBoldUnderline"/>
        </w:rPr>
        <w:t xml:space="preserve"> government </w:t>
      </w:r>
      <w:r w:rsidRPr="002F1410">
        <w:rPr>
          <w:rStyle w:val="StyleBoldUnderline"/>
          <w:highlight w:val="yellow"/>
        </w:rPr>
        <w:t>investment in the sector is</w:t>
      </w:r>
      <w:r w:rsidRPr="004B58D3">
        <w:rPr>
          <w:sz w:val="16"/>
        </w:rPr>
        <w:t xml:space="preserve"> also </w:t>
      </w:r>
      <w:r w:rsidRPr="002F1410">
        <w:rPr>
          <w:rStyle w:val="StyleBoldUnderline"/>
          <w:highlight w:val="yellow"/>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2F1410">
        <w:rPr>
          <w:rStyle w:val="StyleBoldUnderline"/>
          <w:highlight w:val="yellow"/>
        </w:rPr>
        <w:t>Thirty-six aerospace</w:t>
      </w:r>
      <w:r w:rsidRPr="00E238C0">
        <w:rPr>
          <w:rStyle w:val="StyleBoldUnderline"/>
        </w:rPr>
        <w:t xml:space="preserve"> parts </w:t>
      </w:r>
      <w:r w:rsidRPr="002F1410">
        <w:rPr>
          <w:rStyle w:val="StyleBoldUnderline"/>
          <w:highlight w:val="yellow"/>
        </w:rPr>
        <w:t>factories</w:t>
      </w:r>
      <w:r w:rsidRPr="00E238C0">
        <w:rPr>
          <w:rStyle w:val="StyleBoldUnderline"/>
        </w:rPr>
        <w:t xml:space="preserve"> have </w:t>
      </w:r>
      <w:r w:rsidRPr="002F1410">
        <w:rPr>
          <w:rStyle w:val="StyleBoldUnderline"/>
          <w:highlight w:val="yellow"/>
        </w:rPr>
        <w:t>opened</w:t>
      </w:r>
      <w:r w:rsidRPr="00E238C0">
        <w:rPr>
          <w:rStyle w:val="StyleBoldUnderline"/>
        </w:rPr>
        <w:t xml:space="preserve"> in Chihuahua City over the past five years. A recent reporting trip there revealed that the vast </w:t>
      </w:r>
      <w:r w:rsidRPr="002F1410">
        <w:rPr>
          <w:rStyle w:val="StyleBoldUnderline"/>
          <w:highlight w:val="yellow"/>
        </w:rPr>
        <w:t>majority</w:t>
      </w:r>
      <w:r w:rsidRPr="00E238C0">
        <w:rPr>
          <w:rStyle w:val="StyleBoldUnderline"/>
        </w:rPr>
        <w:t xml:space="preserve"> of the factories </w:t>
      </w:r>
      <w:r w:rsidRPr="002F1410">
        <w:rPr>
          <w:rStyle w:val="StyleBoldUnderline"/>
          <w:highlight w:val="yellow"/>
        </w:rPr>
        <w:t>are</w:t>
      </w:r>
      <w:r w:rsidRPr="00E238C0">
        <w:rPr>
          <w:rStyle w:val="StyleBoldUnderline"/>
        </w:rPr>
        <w:t xml:space="preserve"> </w:t>
      </w:r>
      <w:r w:rsidRPr="002F1410">
        <w:rPr>
          <w:rStyle w:val="StyleBoldUnderline"/>
          <w:highlight w:val="yellow"/>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2F1410">
        <w:rPr>
          <w:rStyle w:val="StyleBoldUnderline"/>
          <w:highlight w:val="yellow"/>
        </w:rPr>
        <w:t>upside finds Mexico emerging as a new center of globalization</w:t>
      </w:r>
      <w:r w:rsidRPr="00E238C0">
        <w:rPr>
          <w:rStyle w:val="StyleBoldUnderline"/>
        </w:rPr>
        <w:t xml:space="preserve">. A variety of </w:t>
      </w:r>
      <w:r w:rsidRPr="002F1410">
        <w:rPr>
          <w:rStyle w:val="StyleBoldUnderline"/>
          <w:highlight w:val="yellow"/>
        </w:rPr>
        <w:t>international companies</w:t>
      </w:r>
      <w:r w:rsidRPr="00E238C0">
        <w:rPr>
          <w:rStyle w:val="StyleBoldUnderline"/>
        </w:rPr>
        <w:t xml:space="preserve"> have recently </w:t>
      </w:r>
      <w:r w:rsidRPr="002F1410">
        <w:rPr>
          <w:rStyle w:val="StyleBoldUnderline"/>
          <w:highlight w:val="yellow"/>
        </w:rPr>
        <w:t>opened new plants</w:t>
      </w:r>
      <w:r w:rsidRPr="00E238C0">
        <w:rPr>
          <w:rStyle w:val="StyleBoldUnderline"/>
        </w:rPr>
        <w:t xml:space="preserve"> in Chihuahua City: </w:t>
      </w:r>
      <w:r w:rsidRPr="002F1410">
        <w:rPr>
          <w:rStyle w:val="StyleBoldUnderline"/>
          <w:highlight w:val="yellow"/>
        </w:rPr>
        <w:t>U.S.</w:t>
      </w:r>
      <w:r w:rsidRPr="00E238C0">
        <w:rPr>
          <w:rStyle w:val="StyleBoldUnderline"/>
        </w:rPr>
        <w:t xml:space="preserve">-based </w:t>
      </w:r>
      <w:r w:rsidRPr="002F1410">
        <w:rPr>
          <w:rStyle w:val="StyleBoldUnderline"/>
          <w:highlight w:val="yellow"/>
        </w:rPr>
        <w:t>supplier</w:t>
      </w:r>
      <w:r w:rsidRPr="00E238C0">
        <w:rPr>
          <w:rStyle w:val="StyleBoldUnderline"/>
        </w:rPr>
        <w:t xml:space="preserve"> </w:t>
      </w:r>
      <w:proofErr w:type="spellStart"/>
      <w:r w:rsidRPr="00E238C0">
        <w:rPr>
          <w:rStyle w:val="StyleBoldUnderline"/>
        </w:rPr>
        <w:t>Nordam</w:t>
      </w:r>
      <w:proofErr w:type="spellEnd"/>
      <w:r w:rsidRPr="00E238C0">
        <w:rPr>
          <w:rStyle w:val="StyleBoldUnderline"/>
        </w:rPr>
        <w:t xml:space="preserve">, which </w:t>
      </w:r>
      <w:r w:rsidRPr="002F1410">
        <w:rPr>
          <w:rStyle w:val="StyleBoldUnderline"/>
          <w:highlight w:val="yellow"/>
        </w:rPr>
        <w:t>makes everything from airplane windows to cockpit doors</w:t>
      </w:r>
      <w:r w:rsidRPr="004B58D3">
        <w:rPr>
          <w:sz w:val="16"/>
        </w:rPr>
        <w:t xml:space="preserve">; France-based </w:t>
      </w:r>
      <w:proofErr w:type="spellStart"/>
      <w:r>
        <w:rPr>
          <w:sz w:val="16"/>
        </w:rPr>
        <w:t>Myn</w:t>
      </w:r>
      <w:r w:rsidRPr="004B58D3">
        <w:rPr>
          <w:sz w:val="16"/>
        </w:rPr>
        <w:t>ior</w:t>
      </w:r>
      <w:proofErr w:type="spellEnd"/>
      <w:r w:rsidRPr="004B58D3">
        <w:rPr>
          <w:sz w:val="16"/>
        </w:rPr>
        <w:t xml:space="preserve"> Aerospace, which cuts shiny precision-shaped steel discs that end up on Boeing commercial jets; and Netherlands-based Fokker Technologies.</w:t>
      </w:r>
    </w:p>
    <w:p w:rsidR="00210F96" w:rsidRDefault="00210F96" w:rsidP="00210F96">
      <w:pPr>
        <w:rPr>
          <w:sz w:val="16"/>
        </w:rPr>
      </w:pPr>
    </w:p>
    <w:p w:rsidR="00210F96" w:rsidRDefault="00210F96" w:rsidP="00210F96">
      <w:pPr>
        <w:rPr>
          <w:sz w:val="16"/>
        </w:rPr>
      </w:pPr>
    </w:p>
    <w:p w:rsidR="00210F96" w:rsidRDefault="00210F96" w:rsidP="00210F96">
      <w:pPr>
        <w:rPr>
          <w:sz w:val="16"/>
        </w:rPr>
      </w:pPr>
    </w:p>
    <w:p w:rsidR="00210F96" w:rsidRPr="004B58D3" w:rsidRDefault="00210F96" w:rsidP="00210F96">
      <w:pPr>
        <w:rPr>
          <w:sz w:val="16"/>
        </w:rPr>
      </w:pPr>
    </w:p>
    <w:p w:rsidR="00210F96" w:rsidRPr="00E27532" w:rsidRDefault="00210F96" w:rsidP="00210F96">
      <w:pPr>
        <w:pStyle w:val="Heading4"/>
      </w:pPr>
      <w:r w:rsidRPr="00E27532">
        <w:t xml:space="preserve">Aerospace decline causes global </w:t>
      </w:r>
      <w:r>
        <w:t>instability and great power war</w:t>
      </w:r>
    </w:p>
    <w:p w:rsidR="00210F96" w:rsidRPr="00E27532" w:rsidRDefault="00210F96" w:rsidP="00210F96">
      <w:proofErr w:type="spellStart"/>
      <w:r w:rsidRPr="00F436CD">
        <w:rPr>
          <w:rStyle w:val="StyleStyleBold12pt"/>
        </w:rPr>
        <w:t>Pfaltzgraff</w:t>
      </w:r>
      <w:proofErr w:type="spellEnd"/>
      <w:r w:rsidRPr="00F436CD">
        <w:rPr>
          <w:rStyle w:val="StyleStyleBold12pt"/>
        </w:rPr>
        <w:t xml:space="preserve"> 10</w:t>
      </w:r>
      <w:r w:rsidRPr="00E27532">
        <w:t xml:space="preserve"> – Robert L, Shelby </w:t>
      </w:r>
      <w:proofErr w:type="spellStart"/>
      <w:r w:rsidRPr="00E27532">
        <w:t>Cullom</w:t>
      </w:r>
      <w:proofErr w:type="spellEnd"/>
      <w:r w:rsidRPr="00E2753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210F96" w:rsidRPr="00E27532" w:rsidRDefault="00210F96" w:rsidP="00210F96"/>
    <w:p w:rsidR="00210F96" w:rsidRPr="00F436CD" w:rsidRDefault="00210F96" w:rsidP="00210F96">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2F1410">
        <w:rPr>
          <w:rStyle w:val="StyleBoldUnderline"/>
          <w:highlight w:val="yellow"/>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2F1410">
        <w:rPr>
          <w:rStyle w:val="StyleBoldUnderline"/>
          <w:highlight w:val="yellow"/>
        </w:rPr>
        <w:t xml:space="preserve">might </w:t>
      </w:r>
      <w:r w:rsidRPr="002F1410">
        <w:rPr>
          <w:rStyle w:val="Emphasis"/>
          <w:highlight w:val="yellow"/>
        </w:rPr>
        <w:t>escalate to</w:t>
      </w:r>
      <w:r w:rsidRPr="00F436CD">
        <w:rPr>
          <w:rStyle w:val="Emphasis"/>
        </w:rPr>
        <w:t xml:space="preserve"> a </w:t>
      </w:r>
      <w:r w:rsidRPr="002F1410">
        <w:rPr>
          <w:rStyle w:val="Emphasis"/>
          <w:highlight w:val="yellow"/>
        </w:rPr>
        <w:t>nuclear exchange</w:t>
      </w:r>
      <w:r w:rsidRPr="00E27532">
        <w:rPr>
          <w:sz w:val="18"/>
        </w:rPr>
        <w:t xml:space="preserve">. Although </w:t>
      </w:r>
      <w:r w:rsidRPr="00F436CD">
        <w:rPr>
          <w:rStyle w:val="StyleBoldUnderline"/>
        </w:rPr>
        <w:t xml:space="preserve">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would not be a party to the nuclear escalation decision process, it </w:t>
      </w:r>
      <w:r w:rsidRPr="002F1410">
        <w:rPr>
          <w:rStyle w:val="StyleBoldUnderline"/>
          <w:highlight w:val="yellow"/>
        </w:rPr>
        <w:t xml:space="preserve">could be </w:t>
      </w:r>
      <w:r w:rsidRPr="002F1410">
        <w:rPr>
          <w:rStyle w:val="Emphasis"/>
          <w:highlight w:val="yellow"/>
        </w:rPr>
        <w:t>drawn into</w:t>
      </w:r>
      <w:r w:rsidRPr="00F436CD">
        <w:rPr>
          <w:rStyle w:val="Emphasis"/>
        </w:rPr>
        <w:t xml:space="preserve"> the </w:t>
      </w:r>
      <w:r w:rsidRPr="002F1410">
        <w:rPr>
          <w:rStyle w:val="Emphasis"/>
          <w:highlight w:val="yellow"/>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 xml:space="preserve">Deterrence requirements include four critical elements: early warning, C2, delivery systems, and weapons. The Air Force plays an indispensable role in furnishing the U.S. early warning system in its entirety through satellites and radar networks. In </w:t>
      </w:r>
      <w:proofErr w:type="spellStart"/>
      <w:r w:rsidRPr="00E27532">
        <w:rPr>
          <w:sz w:val="18"/>
        </w:rPr>
        <w:t>com</w:t>
      </w:r>
      <w:r>
        <w:rPr>
          <w:sz w:val="18"/>
        </w:rPr>
        <w:t>myn</w:t>
      </w:r>
      <w:r w:rsidRPr="00E27532">
        <w:rPr>
          <w:sz w:val="18"/>
        </w:rPr>
        <w:t>d</w:t>
      </w:r>
      <w:proofErr w:type="spellEnd"/>
      <w:r w:rsidRPr="00E27532">
        <w:rPr>
          <w:sz w:val="18"/>
        </w:rPr>
        <w:t xml:space="preserve"> and control, infrastructure is provided by the Air Force, including </w:t>
      </w:r>
      <w:proofErr w:type="spellStart"/>
      <w:r w:rsidRPr="00E27532">
        <w:rPr>
          <w:sz w:val="18"/>
        </w:rPr>
        <w:t>Milstar</w:t>
      </w:r>
      <w:proofErr w:type="spellEnd"/>
      <w:r w:rsidRPr="00E27532">
        <w:rPr>
          <w:sz w:val="18"/>
        </w:rPr>
        <w:t xml:space="preserve">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w:t>
      </w:r>
      <w:proofErr w:type="spellStart"/>
      <w:r w:rsidRPr="00E27532">
        <w:rPr>
          <w:sz w:val="18"/>
        </w:rPr>
        <w:t>Com</w:t>
      </w:r>
      <w:r>
        <w:rPr>
          <w:sz w:val="18"/>
        </w:rPr>
        <w:t>myn</w:t>
      </w:r>
      <w:r w:rsidRPr="00E27532">
        <w:rPr>
          <w:sz w:val="18"/>
        </w:rPr>
        <w:t>d</w:t>
      </w:r>
      <w:proofErr w:type="spellEnd"/>
      <w:r w:rsidRPr="00E27532">
        <w:rPr>
          <w:sz w:val="18"/>
        </w:rPr>
        <w:t>.</w:t>
      </w:r>
      <w:r>
        <w:rPr>
          <w:sz w:val="18"/>
        </w:rPr>
        <w:t xml:space="preserve"> </w:t>
      </w:r>
      <w:r w:rsidRPr="00E27532">
        <w:rPr>
          <w:sz w:val="18"/>
        </w:rPr>
        <w:t>U.S. Overseas Basing and the Anti-Access/Area-Denial Threat</w:t>
      </w:r>
      <w:r>
        <w:rPr>
          <w:sz w:val="18"/>
        </w:rPr>
        <w:t xml:space="preserve"> </w:t>
      </w:r>
      <w:proofErr w:type="gramStart"/>
      <w:r w:rsidRPr="00E27532">
        <w:rPr>
          <w:sz w:val="18"/>
        </w:rPr>
        <w:t>The</w:t>
      </w:r>
      <w:proofErr w:type="gramEnd"/>
      <w:r w:rsidRPr="00E27532">
        <w:rPr>
          <w:sz w:val="18"/>
        </w:rPr>
        <w:t xml:space="preserve"> </w:t>
      </w:r>
      <w:r w:rsidRPr="00F436CD">
        <w:rPr>
          <w:rStyle w:val="StyleBoldUnderline"/>
        </w:rPr>
        <w:t xml:space="preserve">increased availability of </w:t>
      </w:r>
      <w:r w:rsidRPr="002F1410">
        <w:rPr>
          <w:rStyle w:val="StyleBoldUnderline"/>
          <w:highlight w:val="yellow"/>
        </w:rPr>
        <w:t>anti-access</w:t>
      </w:r>
      <w:r w:rsidRPr="00F436CD">
        <w:rPr>
          <w:rStyle w:val="StyleBoldUnderline"/>
        </w:rPr>
        <w:t xml:space="preserve">/area-denial assets coupled with </w:t>
      </w:r>
      <w:r w:rsidRPr="002F1410">
        <w:rPr>
          <w:rStyle w:val="StyleBoldUnderline"/>
          <w:highlight w:val="yellow"/>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2F1410">
        <w:rPr>
          <w:rStyle w:val="StyleBoldUnderline"/>
          <w:highlight w:val="yellow"/>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2F1410">
        <w:rPr>
          <w:rStyle w:val="StyleBoldUnderline"/>
          <w:highlight w:val="yellow"/>
        </w:rPr>
        <w:t>North Korea, China, and Iran jeopardize</w:t>
      </w:r>
      <w:r w:rsidRPr="00E27532">
        <w:rPr>
          <w:sz w:val="18"/>
        </w:rPr>
        <w:t xml:space="preserve"> the notion that </w:t>
      </w:r>
      <w:r w:rsidRPr="00F436CD">
        <w:rPr>
          <w:rStyle w:val="StyleBoldUnderline"/>
        </w:rPr>
        <w:t xml:space="preserve">forward-deployed U.S. </w:t>
      </w:r>
      <w:r w:rsidRPr="002F1410">
        <w:rPr>
          <w:rStyle w:val="StyleBoldUnderline"/>
          <w:highlight w:val="yellow"/>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t>
      </w:r>
      <w:r w:rsidRPr="002F1410">
        <w:rPr>
          <w:rStyle w:val="StyleBoldUnderline"/>
          <w:highlight w:val="yellow"/>
        </w:rPr>
        <w:t>must</w:t>
      </w:r>
      <w:r w:rsidRPr="00E27532">
        <w:rPr>
          <w:sz w:val="18"/>
        </w:rPr>
        <w:t xml:space="preserve"> continue to </w:t>
      </w:r>
      <w:r w:rsidRPr="002F1410">
        <w:rPr>
          <w:rStyle w:val="StyleBoldUnderline"/>
          <w:highlight w:val="yellow"/>
        </w:rPr>
        <w:t>develop</w:t>
      </w:r>
      <w:r w:rsidRPr="00F436CD">
        <w:rPr>
          <w:rStyle w:val="StyleBoldUnderline"/>
        </w:rPr>
        <w:t xml:space="preserve"> long-range, offensive systems</w:t>
      </w:r>
      <w:r w:rsidRPr="00E27532">
        <w:rPr>
          <w:sz w:val="18"/>
        </w:rPr>
        <w:t xml:space="preserve"> such as low-observable </w:t>
      </w:r>
      <w:proofErr w:type="spellStart"/>
      <w:r>
        <w:rPr>
          <w:sz w:val="18"/>
        </w:rPr>
        <w:t>myn</w:t>
      </w:r>
      <w:r w:rsidRPr="00E27532">
        <w:rPr>
          <w:sz w:val="18"/>
        </w:rPr>
        <w:t>ned</w:t>
      </w:r>
      <w:proofErr w:type="spellEnd"/>
      <w:r w:rsidRPr="00E27532">
        <w:rPr>
          <w:sz w:val="18"/>
        </w:rPr>
        <w:t xml:space="preserve"> and remotely piloted strike aircraft, precision missiles, </w:t>
      </w:r>
      <w:r w:rsidRPr="00F436CD">
        <w:rPr>
          <w:rStyle w:val="StyleBoldUnderline"/>
        </w:rPr>
        <w:t>and</w:t>
      </w:r>
      <w:r w:rsidRPr="00E27532">
        <w:rPr>
          <w:sz w:val="18"/>
        </w:rPr>
        <w:t xml:space="preserve"> intelligence, surveillance, and reconnaissance </w:t>
      </w:r>
      <w:r w:rsidRPr="002F1410">
        <w:rPr>
          <w:rStyle w:val="StyleBoldUnderline"/>
          <w:highlight w:val="yellow"/>
        </w:rPr>
        <w:t>(ISR) platforms to penetrate</w:t>
      </w:r>
      <w:r w:rsidRPr="00F436CD">
        <w:rPr>
          <w:rStyle w:val="StyleBoldUnderline"/>
        </w:rPr>
        <w:t xml:space="preserve"> heavily defended A2/AD </w:t>
      </w:r>
      <w:r w:rsidRPr="002F1410">
        <w:rPr>
          <w:rStyle w:val="StyleBoldUnderline"/>
          <w:highlight w:val="yellow"/>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2F1410">
        <w:rPr>
          <w:rStyle w:val="StyleBoldUnderline"/>
          <w:highlight w:val="yellow"/>
        </w:rPr>
        <w:t>increase</w:t>
      </w:r>
      <w:r w:rsidRPr="00F436CD">
        <w:rPr>
          <w:rStyle w:val="StyleBoldUnderline"/>
        </w:rPr>
        <w:t xml:space="preserve"> the </w:t>
      </w:r>
      <w:r w:rsidRPr="002F1410">
        <w:rPr>
          <w:rStyle w:val="StyleBoldUnderline"/>
          <w:highlight w:val="yellow"/>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2F1410">
        <w:rPr>
          <w:rStyle w:val="StyleBoldUnderline"/>
          <w:highlight w:val="yellow"/>
        </w:rPr>
        <w:t>and power projection</w:t>
      </w:r>
      <w:r w:rsidRPr="00F436CD">
        <w:rPr>
          <w:rStyle w:val="StyleBoldUnderline"/>
        </w:rPr>
        <w:t xml:space="preserve"> capabilities </w:t>
      </w:r>
      <w:r w:rsidRPr="002F1410">
        <w:rPr>
          <w:rStyle w:val="StyleBoldUnderline"/>
          <w:highlight w:val="yellow"/>
        </w:rPr>
        <w:t>and</w:t>
      </w:r>
      <w:r w:rsidRPr="00E27532">
        <w:rPr>
          <w:sz w:val="18"/>
        </w:rPr>
        <w:t xml:space="preserve"> thus </w:t>
      </w:r>
      <w:r w:rsidRPr="002F1410">
        <w:rPr>
          <w:rStyle w:val="StyleBoldUnderline"/>
          <w:highlight w:val="yellow"/>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E27532">
        <w:rPr>
          <w:sz w:val="18"/>
        </w:rPr>
        <w:t>DoD</w:t>
      </w:r>
      <w:proofErr w:type="spellEnd"/>
      <w:proofErr w:type="gramEnd"/>
      <w:r w:rsidRPr="00E27532">
        <w:rPr>
          <w:sz w:val="18"/>
        </w:rPr>
        <w:t xml:space="preserve">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2F1410">
        <w:rPr>
          <w:rStyle w:val="StyleBoldUnderline"/>
          <w:highlight w:val="yellow"/>
        </w:rPr>
        <w:t>Space is</w:t>
      </w:r>
      <w:r w:rsidRPr="00E27532">
        <w:rPr>
          <w:sz w:val="18"/>
        </w:rPr>
        <w:t xml:space="preserve"> increasingly </w:t>
      </w:r>
      <w:r w:rsidRPr="00F436CD">
        <w:rPr>
          <w:rStyle w:val="StyleBoldUnderline"/>
        </w:rPr>
        <w:t xml:space="preserve">a </w:t>
      </w:r>
      <w:r w:rsidRPr="002F1410">
        <w:rPr>
          <w:rStyle w:val="StyleBoldUnderline"/>
          <w:highlight w:val="yellow"/>
        </w:rPr>
        <w:t>contested</w:t>
      </w:r>
      <w:r w:rsidRPr="00F436CD">
        <w:rPr>
          <w:rStyle w:val="StyleBoldUnderline"/>
        </w:rPr>
        <w:t xml:space="preserve"> domain where U.S. dominance is no longer assured </w:t>
      </w:r>
      <w:r w:rsidRPr="002F1410">
        <w:rPr>
          <w:rStyle w:val="StyleBoldUnderline"/>
          <w:highlight w:val="yellow"/>
        </w:rPr>
        <w:t>given</w:t>
      </w:r>
      <w:r w:rsidRPr="00E27532">
        <w:rPr>
          <w:sz w:val="18"/>
        </w:rPr>
        <w:t xml:space="preserve"> the growing number of actors in space and the potential for kinetic and non-kinetic attacks, including </w:t>
      </w:r>
      <w:r w:rsidRPr="002F1410">
        <w:rPr>
          <w:rStyle w:val="StyleBoldUnderline"/>
          <w:highlight w:val="yellow"/>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w:t>
      </w:r>
      <w:proofErr w:type="spellStart"/>
      <w:proofErr w:type="gramStart"/>
      <w:r w:rsidRPr="00E27532">
        <w:rPr>
          <w:sz w:val="18"/>
        </w:rPr>
        <w:t>DoD</w:t>
      </w:r>
      <w:proofErr w:type="spellEnd"/>
      <w:proofErr w:type="gramEnd"/>
      <w:r w:rsidRPr="00E27532">
        <w:rPr>
          <w:sz w:val="18"/>
        </w:rPr>
        <w:t xml:space="preserve">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E27532">
        <w:rPr>
          <w:sz w:val="18"/>
        </w:rPr>
        <w:t>DoD</w:t>
      </w:r>
      <w:proofErr w:type="spellEnd"/>
      <w:proofErr w:type="gramEnd"/>
      <w:r w:rsidRPr="00E27532">
        <w:rPr>
          <w:sz w:val="18"/>
        </w:rPr>
        <w:t xml:space="preserve"> need to develop technologies that quickly and precisely attribute attacks in cyberspace. </w:t>
      </w:r>
      <w:proofErr w:type="spellStart"/>
      <w:r w:rsidRPr="002F1410">
        <w:rPr>
          <w:rStyle w:val="StyleBoldUnderline"/>
          <w:highlight w:val="yellow"/>
        </w:rPr>
        <w:t>Cyber attacks</w:t>
      </w:r>
      <w:proofErr w:type="spellEnd"/>
      <w:r w:rsidRPr="002F1410">
        <w:rPr>
          <w:rStyle w:val="StyleBoldUnderline"/>
          <w:highlight w:val="yellow"/>
        </w:rPr>
        <w:t xml:space="preserve"> can </w:t>
      </w:r>
      <w:r w:rsidRPr="002F1410">
        <w:rPr>
          <w:rStyle w:val="Emphasis"/>
          <w:highlight w:val="yellow"/>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proofErr w:type="gramStart"/>
      <w:r w:rsidRPr="00E27532">
        <w:rPr>
          <w:sz w:val="12"/>
        </w:rPr>
        <w:t>To</w:t>
      </w:r>
      <w:proofErr w:type="gramEnd"/>
      <w:r w:rsidRPr="00E27532">
        <w:rPr>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w:t>
      </w:r>
      <w:proofErr w:type="spellStart"/>
      <w:r w:rsidRPr="00E27532">
        <w:rPr>
          <w:sz w:val="12"/>
        </w:rPr>
        <w:t>com</w:t>
      </w:r>
      <w:r>
        <w:rPr>
          <w:sz w:val="12"/>
        </w:rPr>
        <w:t>myn</w:t>
      </w:r>
      <w:r w:rsidRPr="00E27532">
        <w:rPr>
          <w:sz w:val="12"/>
        </w:rPr>
        <w:t>ders</w:t>
      </w:r>
      <w:proofErr w:type="spellEnd"/>
      <w:r w:rsidRPr="00E27532">
        <w:rPr>
          <w:sz w:val="12"/>
        </w:rPr>
        <w:t xml:space="preserve">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xml:space="preserve">. This increases the need for stealthy, survivable systems and the development of next-generation </w:t>
      </w:r>
      <w:proofErr w:type="spellStart"/>
      <w:r w:rsidRPr="00E27532">
        <w:rPr>
          <w:sz w:val="18"/>
        </w:rPr>
        <w:t>un</w:t>
      </w:r>
      <w:r>
        <w:rPr>
          <w:sz w:val="18"/>
        </w:rPr>
        <w:t>myn</w:t>
      </w:r>
      <w:r w:rsidRPr="00E27532">
        <w:rPr>
          <w:sz w:val="18"/>
        </w:rPr>
        <w:t>ned</w:t>
      </w:r>
      <w:proofErr w:type="spellEnd"/>
      <w:r w:rsidRPr="00E27532">
        <w:rPr>
          <w:sz w:val="18"/>
        </w:rPr>
        <w:t xml:space="preserve">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w:t>
      </w:r>
      <w:proofErr w:type="spellStart"/>
      <w:r w:rsidRPr="00E27532">
        <w:rPr>
          <w:sz w:val="18"/>
        </w:rPr>
        <w:t>com</w:t>
      </w:r>
      <w:r>
        <w:rPr>
          <w:sz w:val="18"/>
        </w:rPr>
        <w:t>myn</w:t>
      </w:r>
      <w:r w:rsidRPr="00E27532">
        <w:rPr>
          <w:sz w:val="18"/>
        </w:rPr>
        <w:t>ders</w:t>
      </w:r>
      <w:proofErr w:type="spellEnd"/>
      <w:r w:rsidRPr="00E27532">
        <w:rPr>
          <w:sz w:val="18"/>
        </w:rPr>
        <w:t xml:space="preserve">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 xml:space="preserve">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E27532">
        <w:rPr>
          <w:sz w:val="14"/>
        </w:rPr>
        <w:t>are</w:t>
      </w:r>
      <w:proofErr w:type="gramEnd"/>
      <w:r w:rsidRPr="00E27532">
        <w:rPr>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proofErr w:type="gramStart"/>
      <w:r w:rsidRPr="00E27532">
        <w:rPr>
          <w:sz w:val="14"/>
        </w:rPr>
        <w:t>The</w:t>
      </w:r>
      <w:proofErr w:type="gramEnd"/>
      <w:r w:rsidRPr="00E27532">
        <w:rPr>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2F1410">
        <w:rPr>
          <w:rStyle w:val="StyleBoldUnderline"/>
          <w:highlight w:val="yellow"/>
        </w:rPr>
        <w:t>USAF has a vital role</w:t>
      </w:r>
      <w:r w:rsidRPr="00F436CD">
        <w:rPr>
          <w:rStyle w:val="StyleBoldUnderline"/>
        </w:rPr>
        <w:t xml:space="preserve"> to play </w:t>
      </w:r>
      <w:r w:rsidRPr="002F1410">
        <w:rPr>
          <w:rStyle w:val="StyleBoldUnderline"/>
          <w:highlight w:val="yellow"/>
        </w:rPr>
        <w:t>in</w:t>
      </w:r>
      <w:r w:rsidRPr="00E27532">
        <w:rPr>
          <w:sz w:val="18"/>
        </w:rPr>
        <w:t xml:space="preserve"> the U.S. </w:t>
      </w:r>
      <w:r w:rsidRPr="00F436CD">
        <w:rPr>
          <w:rStyle w:val="StyleBoldUnderline"/>
        </w:rPr>
        <w:t xml:space="preserve">response to </w:t>
      </w:r>
      <w:r w:rsidRPr="002F1410">
        <w:rPr>
          <w:rStyle w:val="StyleBoldUnderline"/>
          <w:highlight w:val="yellow"/>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proofErr w:type="gramStart"/>
      <w:r w:rsidRPr="00E27532">
        <w:rPr>
          <w:sz w:val="10"/>
        </w:rPr>
        <w:t>A</w:t>
      </w:r>
      <w:proofErr w:type="gramEnd"/>
      <w:r w:rsidRPr="00E27532">
        <w:rPr>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xml:space="preserve">• How should the USAF leadership </w:t>
      </w:r>
      <w:proofErr w:type="spellStart"/>
      <w:r w:rsidRPr="00E27532">
        <w:rPr>
          <w:sz w:val="10"/>
        </w:rPr>
        <w:t>reconceptualize</w:t>
      </w:r>
      <w:proofErr w:type="spellEnd"/>
      <w:r w:rsidRPr="00E27532">
        <w:rPr>
          <w:sz w:val="10"/>
        </w:rPr>
        <w:t xml:space="preserv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proofErr w:type="spellStart"/>
      <w:r>
        <w:rPr>
          <w:sz w:val="10"/>
        </w:rPr>
        <w:t>myn</w:t>
      </w:r>
      <w:r w:rsidRPr="00E27532">
        <w:rPr>
          <w:sz w:val="10"/>
        </w:rPr>
        <w:t>dates</w:t>
      </w:r>
      <w:proofErr w:type="spellEnd"/>
      <w:r w:rsidRPr="00E27532">
        <w:rPr>
          <w:sz w:val="10"/>
        </w:rPr>
        <w:t xml:space="preserve">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w:t>
      </w:r>
      <w:proofErr w:type="spellStart"/>
      <w:r w:rsidRPr="00E27532">
        <w:rPr>
          <w:sz w:val="10"/>
        </w:rPr>
        <w:t>Ostfriesland</w:t>
      </w:r>
      <w:proofErr w:type="spellEnd"/>
      <w:r w:rsidRPr="00E27532">
        <w:rPr>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 xml:space="preserve">ment, and provided essential </w:t>
      </w:r>
      <w:proofErr w:type="spellStart"/>
      <w:r w:rsidRPr="00E27532">
        <w:rPr>
          <w:sz w:val="10"/>
        </w:rPr>
        <w:t>hu</w:t>
      </w:r>
      <w:r>
        <w:rPr>
          <w:sz w:val="10"/>
        </w:rPr>
        <w:t>myn</w:t>
      </w:r>
      <w:r w:rsidRPr="00E27532">
        <w:rPr>
          <w:sz w:val="10"/>
        </w:rPr>
        <w:t>itarian</w:t>
      </w:r>
      <w:proofErr w:type="spellEnd"/>
      <w:r w:rsidRPr="00E27532">
        <w:rPr>
          <w:sz w:val="10"/>
        </w:rPr>
        <w:t xml:space="preserve">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xml:space="preserve">. Furthermore, twenty-first-century security challenges and threats may </w:t>
      </w:r>
      <w:proofErr w:type="spellStart"/>
      <w:r w:rsidRPr="00E27532">
        <w:rPr>
          <w:sz w:val="18"/>
        </w:rPr>
        <w:t>e</w:t>
      </w:r>
      <w:r>
        <w:rPr>
          <w:sz w:val="18"/>
        </w:rPr>
        <w:t>myn</w:t>
      </w:r>
      <w:r w:rsidRPr="00E27532">
        <w:rPr>
          <w:sz w:val="18"/>
        </w:rPr>
        <w:t>ate</w:t>
      </w:r>
      <w:proofErr w:type="spellEnd"/>
      <w:r w:rsidRPr="00E27532">
        <w:rPr>
          <w:sz w:val="18"/>
        </w:rPr>
        <w:t xml:space="preserv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2F1410">
        <w:rPr>
          <w:rStyle w:val="StyleBoldUnderline"/>
          <w:highlight w:val="yellow"/>
        </w:rPr>
        <w:t>with</w:t>
      </w:r>
      <w:r w:rsidRPr="00F436CD">
        <w:rPr>
          <w:rStyle w:val="StyleBoldUnderline"/>
        </w:rPr>
        <w:t xml:space="preserve"> its inherent characteristics of </w:t>
      </w:r>
      <w:r w:rsidRPr="002F1410">
        <w:rPr>
          <w:rStyle w:val="Emphasis"/>
          <w:highlight w:val="yellow"/>
        </w:rPr>
        <w:t>speed</w:t>
      </w:r>
      <w:r w:rsidRPr="002F1410">
        <w:rPr>
          <w:rStyle w:val="StyleBoldUnderline"/>
          <w:highlight w:val="yellow"/>
        </w:rPr>
        <w:t xml:space="preserve">, </w:t>
      </w:r>
      <w:r w:rsidRPr="002F1410">
        <w:rPr>
          <w:rStyle w:val="Emphasis"/>
          <w:highlight w:val="yellow"/>
        </w:rPr>
        <w:t>range</w:t>
      </w:r>
      <w:r w:rsidRPr="002F1410">
        <w:rPr>
          <w:rStyle w:val="StyleBoldUnderline"/>
          <w:highlight w:val="yellow"/>
        </w:rPr>
        <w:t xml:space="preserve">, and </w:t>
      </w:r>
      <w:r w:rsidRPr="002F1410">
        <w:rPr>
          <w:rStyle w:val="Emphasis"/>
          <w:highlight w:val="yellow"/>
        </w:rPr>
        <w:t>flexibility</w:t>
      </w:r>
      <w:r w:rsidRPr="002F1410">
        <w:rPr>
          <w:rStyle w:val="StyleBoldUnderline"/>
          <w:highlight w:val="yellow"/>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2F1410">
        <w:rPr>
          <w:rStyle w:val="StyleBoldUnderline"/>
          <w:highlight w:val="yellow"/>
        </w:rPr>
        <w:t xml:space="preserve">has become </w:t>
      </w:r>
      <w:r w:rsidRPr="002F1410">
        <w:rPr>
          <w:rStyle w:val="Emphasis"/>
          <w:highlight w:val="yellow"/>
        </w:rPr>
        <w:t>indispensable to</w:t>
      </w:r>
      <w:r w:rsidRPr="00F436CD">
        <w:rPr>
          <w:rStyle w:val="Emphasis"/>
        </w:rPr>
        <w:t xml:space="preserve"> national </w:t>
      </w:r>
      <w:r w:rsidRPr="002F1410">
        <w:rPr>
          <w:rStyle w:val="Emphasis"/>
          <w:highlight w:val="yellow"/>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2F1410">
        <w:rPr>
          <w:rStyle w:val="StyleBoldUnderline"/>
          <w:highlight w:val="yellow"/>
        </w:rPr>
        <w:t>Air Force possesses unique</w:t>
      </w:r>
      <w:r w:rsidRPr="00F436CD">
        <w:rPr>
          <w:rStyle w:val="StyleBoldUnderline"/>
        </w:rPr>
        <w:t xml:space="preserve"> capabilities for ensuring </w:t>
      </w:r>
      <w:r w:rsidRPr="002F1410">
        <w:rPr>
          <w:rStyle w:val="Emphasis"/>
          <w:highlight w:val="yellow"/>
        </w:rPr>
        <w:t>global mobility</w:t>
      </w:r>
      <w:r w:rsidRPr="002F1410">
        <w:rPr>
          <w:rStyle w:val="StyleBoldUnderline"/>
          <w:highlight w:val="yellow"/>
        </w:rPr>
        <w:t xml:space="preserve">, </w:t>
      </w:r>
      <w:r w:rsidRPr="002F1410">
        <w:rPr>
          <w:rStyle w:val="Emphasis"/>
          <w:highlight w:val="yellow"/>
        </w:rPr>
        <w:t>long-range strike</w:t>
      </w:r>
      <w:r w:rsidRPr="002F1410">
        <w:rPr>
          <w:rStyle w:val="StyleBoldUnderline"/>
          <w:highlight w:val="yellow"/>
        </w:rPr>
        <w:t>, and</w:t>
      </w:r>
      <w:r w:rsidRPr="00F436CD">
        <w:rPr>
          <w:rStyle w:val="StyleBoldUnderline"/>
        </w:rPr>
        <w:t xml:space="preserve"> intelligence, surveillance, and reconnaissance (</w:t>
      </w:r>
      <w:r w:rsidRPr="002F1410">
        <w:rPr>
          <w:rStyle w:val="Emphasis"/>
          <w:highlight w:val="yellow"/>
        </w:rPr>
        <w:t>ISR</w:t>
      </w:r>
      <w:r w:rsidRPr="00F436CD">
        <w:rPr>
          <w:rStyle w:val="StyleBoldUnderline"/>
        </w:rPr>
        <w:t xml:space="preserve">). The </w:t>
      </w:r>
      <w:r w:rsidRPr="002F1410">
        <w:rPr>
          <w:rStyle w:val="StyleBoldUnderline"/>
          <w:highlight w:val="yellow"/>
        </w:rPr>
        <w:t>benefits</w:t>
      </w:r>
      <w:r w:rsidRPr="00F436CD">
        <w:rPr>
          <w:rStyle w:val="StyleBoldUnderline"/>
        </w:rPr>
        <w:t xml:space="preserve"> of airpower </w:t>
      </w:r>
      <w:r w:rsidRPr="002F1410">
        <w:rPr>
          <w:rStyle w:val="Emphasis"/>
          <w:highlight w:val="yellow"/>
        </w:rPr>
        <w:t>extend beyond</w:t>
      </w:r>
      <w:r w:rsidRPr="00F436CD">
        <w:rPr>
          <w:rStyle w:val="StyleBoldUnderline"/>
        </w:rPr>
        <w:t xml:space="preserve"> the air domain, and </w:t>
      </w:r>
      <w:r w:rsidRPr="002F1410">
        <w:rPr>
          <w:rStyle w:val="StyleBoldUnderline"/>
          <w:highlight w:val="yellow"/>
        </w:rPr>
        <w:t>operations among</w:t>
      </w:r>
      <w:r w:rsidRPr="00F436CD">
        <w:rPr>
          <w:rStyle w:val="StyleBoldUnderline"/>
        </w:rPr>
        <w:t xml:space="preserve"> the </w:t>
      </w:r>
      <w:r w:rsidRPr="002F1410">
        <w:rPr>
          <w:rStyle w:val="StyleBoldUnderline"/>
          <w:highlight w:val="yellow"/>
        </w:rPr>
        <w:t>air, land, maritime</w:t>
      </w:r>
      <w:r w:rsidRPr="00F436CD">
        <w:rPr>
          <w:rStyle w:val="StyleBoldUnderline"/>
        </w:rPr>
        <w:t xml:space="preserve">, space, </w:t>
      </w:r>
      <w:r w:rsidRPr="002F1410">
        <w:rPr>
          <w:rStyle w:val="StyleBoldUnderline"/>
          <w:highlight w:val="yellow"/>
        </w:rPr>
        <w:t>and cyber</w:t>
      </w:r>
      <w:r w:rsidRPr="00F436CD">
        <w:rPr>
          <w:rStyle w:val="StyleBoldUnderline"/>
        </w:rPr>
        <w:t xml:space="preserve"> domains </w:t>
      </w:r>
      <w:r w:rsidRPr="002F1410">
        <w:rPr>
          <w:rStyle w:val="StyleBoldUnderline"/>
          <w:highlight w:val="yellow"/>
        </w:rPr>
        <w:t xml:space="preserve">are </w:t>
      </w:r>
      <w:r w:rsidRPr="00F436CD">
        <w:rPr>
          <w:rStyle w:val="Emphasis"/>
        </w:rPr>
        <w:t xml:space="preserve">increasingly </w:t>
      </w:r>
      <w:r w:rsidRPr="002F1410">
        <w:rPr>
          <w:rStyle w:val="Emphasis"/>
          <w:highlight w:val="yellow"/>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xml:space="preserve">. In response to mounting irregular warfare challenges American leaders have to adopt innovative and creative strategies. For its part, the USAF must develop </w:t>
      </w:r>
      <w:proofErr w:type="spellStart"/>
      <w:r w:rsidRPr="00E27532">
        <w:rPr>
          <w:sz w:val="8"/>
        </w:rPr>
        <w:t>air</w:t>
      </w:r>
      <w:r>
        <w:rPr>
          <w:sz w:val="8"/>
        </w:rPr>
        <w:t>myn</w:t>
      </w:r>
      <w:proofErr w:type="spellEnd"/>
      <w:r>
        <w:rPr>
          <w:sz w:val="8"/>
        </w:rPr>
        <w:t xml:space="preserve">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proofErr w:type="spellStart"/>
      <w:r>
        <w:rPr>
          <w:sz w:val="8"/>
        </w:rPr>
        <w:t>myn</w:t>
      </w:r>
      <w:r w:rsidRPr="00E27532">
        <w:rPr>
          <w:sz w:val="8"/>
        </w:rPr>
        <w:t>ned</w:t>
      </w:r>
      <w:proofErr w:type="spellEnd"/>
      <w:r w:rsidRPr="00E27532">
        <w:rPr>
          <w:sz w:val="8"/>
        </w:rPr>
        <w:t xml:space="preserve">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E27532">
        <w:rPr>
          <w:sz w:val="8"/>
        </w:rPr>
        <w:t>pseudolites</w:t>
      </w:r>
      <w:proofErr w:type="spellEnd"/>
      <w:r w:rsidRPr="00E27532">
        <w:rPr>
          <w:sz w:val="8"/>
        </w:rPr>
        <w:t>,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proofErr w:type="gramStart"/>
      <w:r w:rsidRPr="00E27532">
        <w:rPr>
          <w:sz w:val="8"/>
        </w:rPr>
        <w:t>The</w:t>
      </w:r>
      <w:proofErr w:type="gramEnd"/>
      <w:r w:rsidRPr="00E27532">
        <w:rPr>
          <w:sz w:val="8"/>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E27532">
        <w:rPr>
          <w:sz w:val="8"/>
        </w:rPr>
        <w:t>cyber attacks</w:t>
      </w:r>
      <w:proofErr w:type="spellEnd"/>
      <w:r w:rsidRPr="00E27532">
        <w:rPr>
          <w:sz w:val="8"/>
        </w:rPr>
        <w:t xml:space="preserve">.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proofErr w:type="spellStart"/>
      <w:r>
        <w:rPr>
          <w:sz w:val="8"/>
        </w:rPr>
        <w:t>myn</w:t>
      </w:r>
      <w:r w:rsidRPr="00E27532">
        <w:rPr>
          <w:sz w:val="8"/>
        </w:rPr>
        <w:t>ned</w:t>
      </w:r>
      <w:proofErr w:type="spellEnd"/>
      <w:r w:rsidRPr="00E27532">
        <w:rPr>
          <w:sz w:val="8"/>
        </w:rPr>
        <w:t xml:space="preserve"> and </w:t>
      </w:r>
      <w:proofErr w:type="spellStart"/>
      <w:r w:rsidRPr="00E27532">
        <w:rPr>
          <w:sz w:val="8"/>
        </w:rPr>
        <w:t>un</w:t>
      </w:r>
      <w:r>
        <w:rPr>
          <w:sz w:val="8"/>
        </w:rPr>
        <w:t>myn</w:t>
      </w:r>
      <w:r w:rsidRPr="00E27532">
        <w:rPr>
          <w:sz w:val="8"/>
        </w:rPr>
        <w:t>ned</w:t>
      </w:r>
      <w:proofErr w:type="spellEnd"/>
      <w:r w:rsidRPr="00E27532">
        <w:rPr>
          <w:sz w:val="8"/>
        </w:rPr>
        <w:t xml:space="preserve"> platforms, should the USAF consider? How can the USAF improve acquisition of such systems? How can the USAF better exploit the advantage of low-observables?</w:t>
      </w:r>
      <w:r>
        <w:rPr>
          <w:sz w:val="8"/>
        </w:rPr>
        <w:t xml:space="preserve"> </w:t>
      </w:r>
      <w:r w:rsidRPr="00E27532">
        <w:rPr>
          <w:sz w:val="8"/>
        </w:rPr>
        <w:t xml:space="preserve">• How can the Air Force better prepare itself to operate in an opposed network environment in which communications and data links will be challenged, including how to assure </w:t>
      </w:r>
      <w:proofErr w:type="spellStart"/>
      <w:r w:rsidRPr="00E27532">
        <w:rPr>
          <w:sz w:val="8"/>
        </w:rPr>
        <w:t>com</w:t>
      </w:r>
      <w:r>
        <w:rPr>
          <w:sz w:val="8"/>
        </w:rPr>
        <w:t>myn</w:t>
      </w:r>
      <w:r w:rsidRPr="00E27532">
        <w:rPr>
          <w:sz w:val="8"/>
        </w:rPr>
        <w:t>d</w:t>
      </w:r>
      <w:proofErr w:type="spellEnd"/>
      <w:r w:rsidRPr="00E27532">
        <w:rPr>
          <w:sz w:val="8"/>
        </w:rPr>
        <w:t xml:space="preserve">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xml:space="preserve">• How should the USAF posture its overseas forces to ensure access? What basing structure, logistical considerations, </w:t>
      </w:r>
      <w:proofErr w:type="spellStart"/>
      <w:r w:rsidRPr="00E27532">
        <w:rPr>
          <w:sz w:val="8"/>
        </w:rPr>
        <w:t>andprotection</w:t>
      </w:r>
      <w:proofErr w:type="spellEnd"/>
      <w:r w:rsidRPr="00E27532">
        <w:rPr>
          <w:sz w:val="8"/>
        </w:rPr>
        <w:t xml:space="preserve">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2F1410">
        <w:rPr>
          <w:rStyle w:val="StyleBoldUnderline"/>
          <w:highlight w:val="yellow"/>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2F1410">
        <w:rPr>
          <w:rStyle w:val="StyleBoldUnderline"/>
          <w:highlight w:val="yellow"/>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2F1410">
        <w:rPr>
          <w:rStyle w:val="Emphasis"/>
          <w:highlight w:val="yellow"/>
        </w:rPr>
        <w:t>Arctic security</w:t>
      </w:r>
      <w:r w:rsidRPr="00F436CD">
        <w:rPr>
          <w:rStyle w:val="StyleBoldUnderline"/>
        </w:rPr>
        <w:t xml:space="preserve">, U.S. </w:t>
      </w:r>
      <w:r w:rsidRPr="002F1410">
        <w:rPr>
          <w:rStyle w:val="Emphasis"/>
          <w:highlight w:val="yellow"/>
        </w:rPr>
        <w:t>energy dependence</w:t>
      </w:r>
      <w:r w:rsidRPr="002F1410">
        <w:rPr>
          <w:rStyle w:val="StyleBoldUnderline"/>
          <w:highlight w:val="yellow"/>
        </w:rPr>
        <w:t xml:space="preserve">, </w:t>
      </w:r>
      <w:r w:rsidRPr="002F1410">
        <w:rPr>
          <w:rStyle w:val="Emphasis"/>
          <w:highlight w:val="yellow"/>
        </w:rPr>
        <w:t>demographic shifts</w:t>
      </w:r>
      <w:r w:rsidRPr="00F436CD">
        <w:rPr>
          <w:rStyle w:val="StyleBoldUnderline"/>
        </w:rPr>
        <w:t xml:space="preserve"> and urbanization, the potential for </w:t>
      </w:r>
      <w:r w:rsidRPr="002F1410">
        <w:rPr>
          <w:rStyle w:val="Emphasis"/>
          <w:highlight w:val="yellow"/>
        </w:rPr>
        <w:t>resource wars</w:t>
      </w:r>
      <w:r w:rsidRPr="002F1410">
        <w:rPr>
          <w:rStyle w:val="StyleBoldUnderline"/>
          <w:highlight w:val="yellow"/>
        </w:rPr>
        <w:t xml:space="preserve"> (particularly over</w:t>
      </w:r>
      <w:r w:rsidRPr="00F436CD">
        <w:rPr>
          <w:rStyle w:val="StyleBoldUnderline"/>
        </w:rPr>
        <w:t xml:space="preserve"> access to </w:t>
      </w:r>
      <w:r w:rsidRPr="002F1410">
        <w:rPr>
          <w:rStyle w:val="Emphasis"/>
          <w:highlight w:val="yellow"/>
        </w:rPr>
        <w:t>water</w:t>
      </w:r>
      <w:r w:rsidRPr="002F1410">
        <w:rPr>
          <w:rStyle w:val="StyleBoldUnderline"/>
          <w:highlight w:val="yellow"/>
        </w:rPr>
        <w:t>), and</w:t>
      </w:r>
      <w:r w:rsidRPr="00F436CD">
        <w:rPr>
          <w:rStyle w:val="StyleBoldUnderline"/>
        </w:rPr>
        <w:t xml:space="preserve"> the erosion or collapse of governance in weak or </w:t>
      </w:r>
      <w:r w:rsidRPr="002F1410">
        <w:rPr>
          <w:rStyle w:val="Emphasis"/>
          <w:highlight w:val="yellow"/>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2F1410">
        <w:rPr>
          <w:rStyle w:val="Emphasis"/>
          <w:highlight w:val="yellow"/>
        </w:rPr>
        <w:t>bio</w:t>
      </w:r>
      <w:r w:rsidRPr="00F436CD">
        <w:rPr>
          <w:rStyle w:val="Emphasis"/>
        </w:rPr>
        <w:t>logical</w:t>
      </w:r>
      <w:r w:rsidRPr="00F436CD">
        <w:rPr>
          <w:rStyle w:val="StyleBoldUnderline"/>
        </w:rPr>
        <w:t xml:space="preserve"> </w:t>
      </w:r>
      <w:r w:rsidRPr="002F1410">
        <w:rPr>
          <w:rStyle w:val="StyleBoldUnderline"/>
          <w:highlight w:val="yellow"/>
        </w:rPr>
        <w:t>agents</w:t>
      </w:r>
      <w:r w:rsidRPr="00E27532">
        <w:rPr>
          <w:sz w:val="18"/>
        </w:rPr>
        <w:t xml:space="preserve">. The battlefields of the future </w:t>
      </w:r>
      <w:r w:rsidRPr="002F1410">
        <w:rPr>
          <w:rStyle w:val="StyleBoldUnderline"/>
          <w:highlight w:val="yellow"/>
        </w:rPr>
        <w:t>are</w:t>
      </w:r>
      <w:r w:rsidRPr="00F436CD">
        <w:rPr>
          <w:rStyle w:val="StyleBoldUnderline"/>
        </w:rPr>
        <w:t xml:space="preserve"> likely to be more </w:t>
      </w:r>
      <w:r w:rsidRPr="002F1410">
        <w:rPr>
          <w:rStyle w:val="StyleBoldUnderline"/>
          <w:highlight w:val="yellow"/>
        </w:rPr>
        <w:t>lethal</w:t>
      </w:r>
      <w:r w:rsidRPr="00E27532">
        <w:rPr>
          <w:sz w:val="18"/>
        </w:rPr>
        <w:t xml:space="preserve"> as combatants take advantage of commercially based navigation aids for precision guidance and advanced weapons systems </w:t>
      </w:r>
      <w:r w:rsidRPr="002F1410">
        <w:rPr>
          <w:rStyle w:val="StyleBoldUnderline"/>
          <w:highlight w:val="yellow"/>
        </w:rPr>
        <w:t>and</w:t>
      </w:r>
      <w:r w:rsidRPr="00F436CD">
        <w:rPr>
          <w:rStyle w:val="StyleBoldUnderline"/>
        </w:rPr>
        <w:t xml:space="preserve"> as </w:t>
      </w:r>
      <w:r w:rsidRPr="002F1410">
        <w:rPr>
          <w:rStyle w:val="Emphasis"/>
          <w:highlight w:val="yellow"/>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E27532">
        <w:rPr>
          <w:sz w:val="18"/>
        </w:rPr>
        <w:t>United</w:t>
      </w:r>
      <w:proofErr w:type="gramEnd"/>
      <w:r w:rsidRPr="00E27532">
        <w:rPr>
          <w:sz w:val="18"/>
        </w:rPr>
        <w:t xml:space="preserve">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 xml:space="preserve">The twenty-first-century security setting features several proliferation trends that were discussed in the opening session. These trends, six of which were outlined by Dr. Robert L. </w:t>
      </w:r>
      <w:proofErr w:type="spellStart"/>
      <w:r w:rsidRPr="00E27532">
        <w:rPr>
          <w:sz w:val="18"/>
        </w:rPr>
        <w:t>Pfaltzgraff</w:t>
      </w:r>
      <w:proofErr w:type="spellEnd"/>
      <w:r w:rsidRPr="00E27532">
        <w:rPr>
          <w:sz w:val="18"/>
        </w:rPr>
        <w:t xml:space="preserve">, Jr., President of the Institute for Foreign Policy Analysis, and Shelby </w:t>
      </w:r>
      <w:proofErr w:type="spellStart"/>
      <w:r w:rsidRPr="00E27532">
        <w:rPr>
          <w:sz w:val="18"/>
        </w:rPr>
        <w:t>Cullom</w:t>
      </w:r>
      <w:proofErr w:type="spellEnd"/>
      <w:r w:rsidRPr="00E27532">
        <w:rPr>
          <w:sz w:val="18"/>
        </w:rPr>
        <w:t xml:space="preserve">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2F1410">
        <w:rPr>
          <w:rStyle w:val="StyleBoldUnderline"/>
          <w:highlight w:val="yellow"/>
        </w:rPr>
        <w:t xml:space="preserve">world contains </w:t>
      </w:r>
      <w:r w:rsidRPr="002F1410">
        <w:rPr>
          <w:rStyle w:val="Emphasis"/>
          <w:highlight w:val="yellow"/>
        </w:rPr>
        <w:t>flashpoints</w:t>
      </w:r>
      <w:r w:rsidRPr="00F436CD">
        <w:rPr>
          <w:rStyle w:val="StyleBoldUnderline"/>
        </w:rPr>
        <w:t xml:space="preserve"> for state-to-state conflict. This </w:t>
      </w:r>
      <w:r w:rsidRPr="002F1410">
        <w:rPr>
          <w:rStyle w:val="StyleBoldUnderline"/>
          <w:highlight w:val="yellow"/>
        </w:rPr>
        <w:t xml:space="preserve">includes </w:t>
      </w:r>
      <w:r w:rsidRPr="002F1410">
        <w:rPr>
          <w:rStyle w:val="Emphasis"/>
          <w:highlight w:val="yellow"/>
        </w:rPr>
        <w:t>North Korea</w:t>
      </w:r>
      <w:r w:rsidRPr="002F1410">
        <w:rPr>
          <w:rStyle w:val="StyleBoldUnderline"/>
          <w:highlight w:val="yellow"/>
        </w:rPr>
        <w:t>, which possesses nuc</w:t>
      </w:r>
      <w:r w:rsidRPr="00F436CD">
        <w:rPr>
          <w:rStyle w:val="StyleBoldUnderline"/>
        </w:rPr>
        <w:t>lear weapon</w:t>
      </w:r>
      <w:r w:rsidRPr="002F1410">
        <w:rPr>
          <w:rStyle w:val="StyleBoldUnderline"/>
          <w:highlight w:val="yellow"/>
        </w:rPr>
        <w:t xml:space="preserve">s, and </w:t>
      </w:r>
      <w:r w:rsidRPr="002F1410">
        <w:rPr>
          <w:rStyle w:val="Emphasis"/>
          <w:highlight w:val="yellow"/>
        </w:rPr>
        <w:t>Iran</w:t>
      </w:r>
      <w:r w:rsidRPr="00F436CD">
        <w:rPr>
          <w:rStyle w:val="StyleBoldUnderline"/>
        </w:rPr>
        <w:t xml:space="preserve">, which is </w:t>
      </w:r>
      <w:r w:rsidRPr="002F1410">
        <w:rPr>
          <w:rStyle w:val="StyleBoldUnderline"/>
          <w:highlight w:val="yellow"/>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w:t>
      </w:r>
      <w:proofErr w:type="spellStart"/>
      <w:r w:rsidRPr="00E27532">
        <w:rPr>
          <w:sz w:val="18"/>
        </w:rPr>
        <w:t>Com</w:t>
      </w:r>
      <w:r>
        <w:rPr>
          <w:sz w:val="18"/>
        </w:rPr>
        <w:t>myn</w:t>
      </w:r>
      <w:r w:rsidRPr="00E27532">
        <w:rPr>
          <w:sz w:val="18"/>
        </w:rPr>
        <w:t>der</w:t>
      </w:r>
      <w:proofErr w:type="spellEnd"/>
      <w:r w:rsidRPr="00E27532">
        <w:rPr>
          <w:sz w:val="18"/>
        </w:rPr>
        <w:t xml:space="preserve"> of U.S. Pacific </w:t>
      </w:r>
      <w:proofErr w:type="spellStart"/>
      <w:r w:rsidRPr="00E27532">
        <w:rPr>
          <w:sz w:val="18"/>
        </w:rPr>
        <w:t>Com</w:t>
      </w:r>
      <w:r>
        <w:rPr>
          <w:sz w:val="18"/>
        </w:rPr>
        <w:t>myn</w:t>
      </w:r>
      <w:r w:rsidRPr="00E27532">
        <w:rPr>
          <w:sz w:val="18"/>
        </w:rPr>
        <w:t>d</w:t>
      </w:r>
      <w:proofErr w:type="spellEnd"/>
      <w:r w:rsidRPr="00E27532">
        <w:rPr>
          <w:sz w:val="18"/>
        </w:rPr>
        <w:t xml:space="preserve">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2F1410">
        <w:rPr>
          <w:rStyle w:val="StyleBoldUnderline"/>
          <w:highlight w:val="yellow"/>
        </w:rPr>
        <w:t>irregular war</w:t>
      </w:r>
      <w:r w:rsidRPr="00F436CD">
        <w:rPr>
          <w:rStyle w:val="StyleBoldUnderline"/>
        </w:rPr>
        <w:t>fare</w:t>
      </w:r>
      <w:r w:rsidRPr="002F1410">
        <w:rPr>
          <w:rStyle w:val="StyleBoldUnderline"/>
          <w:highlight w:val="yellow"/>
        </w:rPr>
        <w:t xml:space="preserve"> is </w:t>
      </w:r>
      <w:r w:rsidRPr="002F1410">
        <w:rPr>
          <w:rStyle w:val="Emphasis"/>
          <w:highlight w:val="yellow"/>
        </w:rPr>
        <w:t>rising dramatically</w:t>
      </w:r>
      <w:r w:rsidRPr="002F1410">
        <w:rPr>
          <w:rStyle w:val="StyleBoldUnderline"/>
          <w:highlight w:val="yellow"/>
        </w:rPr>
        <w:t xml:space="preserve"> with</w:t>
      </w:r>
      <w:r w:rsidRPr="00F436CD">
        <w:rPr>
          <w:rStyle w:val="StyleBoldUnderline"/>
        </w:rPr>
        <w:t xml:space="preserve"> the growth of armed non-state actors. The </w:t>
      </w:r>
      <w:r w:rsidRPr="002F1410">
        <w:rPr>
          <w:rStyle w:val="StyleBoldUnderline"/>
          <w:highlight w:val="yellow"/>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w:t>
      </w:r>
      <w:proofErr w:type="spellStart"/>
      <w:r w:rsidRPr="00E27532">
        <w:rPr>
          <w:sz w:val="18"/>
        </w:rPr>
        <w:t>Pfaltzgraff</w:t>
      </w:r>
      <w:proofErr w:type="spellEnd"/>
      <w:r w:rsidRPr="00E27532">
        <w:rPr>
          <w:sz w:val="18"/>
        </w:rPr>
        <w:t xml:space="preserve">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2F1410">
        <w:rPr>
          <w:rStyle w:val="Emphasis"/>
          <w:highlight w:val="yellow"/>
        </w:rPr>
        <w:t>nuclear Iran</w:t>
      </w:r>
      <w:r w:rsidRPr="00F436CD">
        <w:rPr>
          <w:rStyle w:val="StyleBoldUnderline"/>
        </w:rPr>
        <w:t xml:space="preserve"> that </w:t>
      </w:r>
      <w:r w:rsidRPr="002F1410">
        <w:rPr>
          <w:rStyle w:val="StyleBoldUnderline"/>
          <w:highlight w:val="yellow"/>
        </w:rPr>
        <w:t>engages in</w:t>
      </w:r>
      <w:r w:rsidRPr="00F436CD">
        <w:rPr>
          <w:rStyle w:val="StyleBoldUnderline"/>
        </w:rPr>
        <w:t xml:space="preserve"> or supports terrorist operations in a more </w:t>
      </w:r>
      <w:r w:rsidRPr="002F1410">
        <w:rPr>
          <w:rStyle w:val="StyleBoldUnderline"/>
          <w:highlight w:val="yellow"/>
        </w:rPr>
        <w:t>assertive</w:t>
      </w:r>
      <w:r w:rsidRPr="00F436CD">
        <w:rPr>
          <w:rStyle w:val="StyleBoldUnderline"/>
        </w:rPr>
        <w:t xml:space="preserve"> foreign </w:t>
      </w:r>
      <w:r w:rsidRPr="002F1410">
        <w:rPr>
          <w:rStyle w:val="StyleBoldUnderline"/>
          <w:highlight w:val="yellow"/>
        </w:rPr>
        <w:t>policy</w:t>
      </w:r>
      <w:r>
        <w:rPr>
          <w:rStyle w:val="StyleBoldUnderline"/>
        </w:rPr>
        <w:t xml:space="preserve"> </w:t>
      </w:r>
      <w:r w:rsidRPr="00E27532">
        <w:rPr>
          <w:sz w:val="18"/>
        </w:rPr>
        <w:t xml:space="preserve">• </w:t>
      </w:r>
      <w:r w:rsidRPr="00F436CD">
        <w:rPr>
          <w:rStyle w:val="StyleBoldUnderline"/>
        </w:rPr>
        <w:t xml:space="preserve">An </w:t>
      </w:r>
      <w:r w:rsidRPr="002F1410">
        <w:rPr>
          <w:rStyle w:val="Emphasis"/>
          <w:highlight w:val="yellow"/>
        </w:rPr>
        <w:t>unstable Pakistan</w:t>
      </w:r>
      <w:r w:rsidRPr="00F436CD">
        <w:rPr>
          <w:rStyle w:val="StyleBoldUnderline"/>
        </w:rPr>
        <w:t xml:space="preserve"> that </w:t>
      </w:r>
      <w:r w:rsidRPr="002F1410">
        <w:rPr>
          <w:rStyle w:val="StyleBoldUnderline"/>
          <w:highlight w:val="yellow"/>
        </w:rPr>
        <w:t>loses control of</w:t>
      </w:r>
      <w:r w:rsidRPr="00F436CD">
        <w:rPr>
          <w:rStyle w:val="StyleBoldUnderline"/>
        </w:rPr>
        <w:t xml:space="preserve"> its </w:t>
      </w:r>
      <w:r w:rsidRPr="002F1410">
        <w:rPr>
          <w:rStyle w:val="StyleBoldUnderline"/>
          <w:highlight w:val="yellow"/>
        </w:rPr>
        <w:t>nuc</w:t>
      </w:r>
      <w:r w:rsidRPr="00F436CD">
        <w:rPr>
          <w:rStyle w:val="StyleBoldUnderline"/>
        </w:rPr>
        <w:t>lear weapon</w:t>
      </w:r>
      <w:r w:rsidRPr="002F1410">
        <w:rPr>
          <w:rStyle w:val="StyleBoldUnderline"/>
          <w:highlight w:val="yellow"/>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2F1410">
        <w:rPr>
          <w:rStyle w:val="Emphasis"/>
          <w:highlight w:val="yellow"/>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2F1410">
        <w:rPr>
          <w:iCs/>
          <w:highlight w:val="yellow"/>
          <w:bdr w:val="single" w:sz="18" w:space="0" w:color="auto"/>
        </w:rPr>
        <w:t>North Korea</w:t>
      </w:r>
      <w:r w:rsidRPr="00F436CD">
        <w:rPr>
          <w:rStyle w:val="StyleBoldUnderline"/>
        </w:rPr>
        <w:t xml:space="preserve"> that </w:t>
      </w:r>
      <w:r w:rsidRPr="002F1410">
        <w:rPr>
          <w:rStyle w:val="StyleBoldUnderline"/>
          <w:highlight w:val="yellow"/>
        </w:rPr>
        <w:t>escalates</w:t>
      </w:r>
      <w:r w:rsidRPr="00F436CD">
        <w:rPr>
          <w:rStyle w:val="StyleBoldUnderline"/>
        </w:rPr>
        <w:t xml:space="preserve"> tensions on the Korean peninsula</w:t>
      </w:r>
    </w:p>
    <w:p w:rsidR="00210F96" w:rsidRDefault="00210F96" w:rsidP="00210F96">
      <w:r w:rsidRPr="00F436CD">
        <w:rPr>
          <w:rStyle w:val="StyleBoldUnderline"/>
        </w:rPr>
        <w:t xml:space="preserve">What all of </w:t>
      </w:r>
      <w:r w:rsidRPr="002F1410">
        <w:rPr>
          <w:rStyle w:val="StyleBoldUnderline"/>
          <w:highlight w:val="yellow"/>
        </w:rPr>
        <w:t>these have in common</w:t>
      </w:r>
      <w:r w:rsidRPr="00F436CD">
        <w:rPr>
          <w:rStyle w:val="StyleBoldUnderline"/>
        </w:rPr>
        <w:t xml:space="preserve"> is </w:t>
      </w:r>
      <w:r w:rsidRPr="002F1410">
        <w:rPr>
          <w:rStyle w:val="StyleBoldUnderline"/>
          <w:highlight w:val="yellow"/>
        </w:rPr>
        <w:t xml:space="preserve">the </w:t>
      </w:r>
      <w:r w:rsidRPr="002F1410">
        <w:rPr>
          <w:iCs/>
          <w:highlight w:val="yellow"/>
          <w:bdr w:val="single" w:sz="18" w:space="0" w:color="auto"/>
        </w:rPr>
        <w:t>indispensable role</w:t>
      </w:r>
      <w:r w:rsidRPr="00F436CD">
        <w:rPr>
          <w:rStyle w:val="StyleBoldUnderline"/>
        </w:rPr>
        <w:t xml:space="preserve"> that </w:t>
      </w:r>
      <w:r w:rsidRPr="002F1410">
        <w:rPr>
          <w:rStyle w:val="StyleBoldUnderline"/>
          <w:highlight w:val="yellow"/>
        </w:rPr>
        <w:t>airpower would play in</w:t>
      </w:r>
      <w:r w:rsidRPr="00F436CD">
        <w:rPr>
          <w:rStyle w:val="StyleBoldUnderline"/>
        </w:rPr>
        <w:t xml:space="preserve"> U.S. strategy and </w:t>
      </w:r>
      <w:r w:rsidRPr="002F1410">
        <w:rPr>
          <w:iCs/>
          <w:highlight w:val="yellow"/>
          <w:bdr w:val="single" w:sz="18" w:space="0" w:color="auto"/>
        </w:rPr>
        <w:t>crisis management</w:t>
      </w:r>
      <w:r w:rsidRPr="00E27532">
        <w:t>.</w:t>
      </w:r>
    </w:p>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Pr="00E27532" w:rsidRDefault="00210F96" w:rsidP="00210F96"/>
    <w:p w:rsidR="00210F96" w:rsidRPr="00E27532" w:rsidRDefault="00210F96" w:rsidP="00210F96">
      <w:pPr>
        <w:pStyle w:val="Heading4"/>
      </w:pPr>
      <w:r w:rsidRPr="00E27532">
        <w:t>Aerospace key to heg</w:t>
      </w:r>
      <w:r>
        <w:t>emony</w:t>
      </w:r>
    </w:p>
    <w:p w:rsidR="00210F96" w:rsidRPr="00F436CD" w:rsidRDefault="00210F96" w:rsidP="00210F96">
      <w:pPr>
        <w:rPr>
          <w:rStyle w:val="StyleStyleBold12pt"/>
        </w:rPr>
      </w:pPr>
      <w:r w:rsidRPr="002F1410">
        <w:rPr>
          <w:rStyle w:val="StyleStyleBold12pt"/>
          <w:highlight w:val="yellow"/>
        </w:rPr>
        <w:t>Lexington Institute 13</w:t>
      </w:r>
    </w:p>
    <w:p w:rsidR="00210F96" w:rsidRPr="00E27532" w:rsidRDefault="00210F96" w:rsidP="00210F96">
      <w:r w:rsidRPr="00E27532">
        <w:t xml:space="preserve">[Public policy think tank, “America Is </w:t>
      </w:r>
      <w:proofErr w:type="gramStart"/>
      <w:r w:rsidRPr="00E27532">
        <w:t>A Superpower Because It Is An</w:t>
      </w:r>
      <w:proofErr w:type="gramEnd"/>
      <w:r w:rsidRPr="00E27532">
        <w:t xml:space="preserve">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210F96" w:rsidRDefault="00210F96" w:rsidP="00210F96">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2F1410">
        <w:rPr>
          <w:rStyle w:val="StyleBoldUnderline"/>
          <w:highlight w:val="yellow"/>
        </w:rPr>
        <w:t>U</w:t>
      </w:r>
      <w:r w:rsidRPr="00F436CD">
        <w:rPr>
          <w:rStyle w:val="StyleBoldUnderline"/>
        </w:rPr>
        <w:t xml:space="preserve">nited </w:t>
      </w:r>
      <w:r w:rsidRPr="002F1410">
        <w:rPr>
          <w:rStyle w:val="StyleBoldUnderline"/>
          <w:highlight w:val="yellow"/>
        </w:rPr>
        <w:t>S</w:t>
      </w:r>
      <w:r w:rsidRPr="00F436CD">
        <w:rPr>
          <w:rStyle w:val="StyleBoldUnderline"/>
        </w:rPr>
        <w:t xml:space="preserve">tates </w:t>
      </w:r>
      <w:r w:rsidRPr="002F1410">
        <w:rPr>
          <w:rStyle w:val="StyleBoldUnderline"/>
          <w:highlight w:val="yellow"/>
        </w:rPr>
        <w:t>is unique in its ability to project</w:t>
      </w:r>
      <w:r w:rsidRPr="00F436CD">
        <w:rPr>
          <w:rStyle w:val="StyleBoldUnderline"/>
        </w:rPr>
        <w:t xml:space="preserve"> military </w:t>
      </w:r>
      <w:r w:rsidRPr="002F1410">
        <w:rPr>
          <w:rStyle w:val="StyleBoldUnderline"/>
          <w:highlight w:val="yellow"/>
        </w:rPr>
        <w:t>power to multiple regions</w:t>
      </w:r>
      <w:r w:rsidRPr="00E27532">
        <w:rPr>
          <w:sz w:val="14"/>
        </w:rPr>
        <w:t xml:space="preserve"> of the world </w:t>
      </w:r>
      <w:r w:rsidRPr="002F1410">
        <w:rPr>
          <w:rStyle w:val="StyleBoldUnderline"/>
          <w:highlight w:val="yellow"/>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proofErr w:type="spellStart"/>
      <w:r>
        <w:rPr>
          <w:rStyle w:val="StyleBoldUnderline"/>
        </w:rPr>
        <w:t>myn</w:t>
      </w:r>
      <w:proofErr w:type="spellEnd"/>
      <w:r>
        <w:rPr>
          <w:rStyle w:val="StyleBoldUnderline"/>
        </w:rPr>
        <w:t xml:space="preserve"> </w:t>
      </w:r>
      <w:r w:rsidRPr="00F436CD">
        <w:rPr>
          <w:rStyle w:val="StyleBoldUnderline"/>
        </w:rPr>
        <w:t xml:space="preserve">and </w:t>
      </w:r>
      <w:proofErr w:type="spellStart"/>
      <w:r w:rsidRPr="00F436CD">
        <w:rPr>
          <w:rStyle w:val="StyleBoldUnderline"/>
        </w:rPr>
        <w:t>wo</w:t>
      </w:r>
      <w:r>
        <w:rPr>
          <w:rStyle w:val="StyleBoldUnderline"/>
        </w:rPr>
        <w:t>myn</w:t>
      </w:r>
      <w:proofErr w:type="spellEnd"/>
      <w:r>
        <w:rPr>
          <w:rStyle w:val="StyleBoldUnderline"/>
        </w:rPr>
        <w:t xml:space="preserve">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2F1410">
        <w:rPr>
          <w:rStyle w:val="Emphasis"/>
          <w:highlight w:val="yellow"/>
        </w:rPr>
        <w:t>one thing</w:t>
      </w:r>
      <w:r w:rsidRPr="002F1410">
        <w:rPr>
          <w:rStyle w:val="StyleBoldUnderline"/>
          <w:highlight w:val="yellow"/>
        </w:rPr>
        <w:t xml:space="preserve"> makes it a</w:t>
      </w:r>
      <w:r w:rsidRPr="00F436CD">
        <w:rPr>
          <w:rStyle w:val="StyleBoldUnderline"/>
        </w:rPr>
        <w:t xml:space="preserve"> 21st Century </w:t>
      </w:r>
      <w:r w:rsidRPr="002F1410">
        <w:rPr>
          <w:rStyle w:val="StyleBoldUnderline"/>
          <w:highlight w:val="yellow"/>
        </w:rPr>
        <w:t>superpower</w:t>
      </w:r>
      <w:r w:rsidRPr="00F436CD">
        <w:rPr>
          <w:rStyle w:val="StyleBoldUnderline"/>
        </w:rPr>
        <w:t xml:space="preserve">: its dominance as an </w:t>
      </w:r>
      <w:r w:rsidRPr="002F1410">
        <w:rPr>
          <w:rStyle w:val="StyleBoldUnderline"/>
          <w:highlight w:val="yellow"/>
        </w:rPr>
        <w:t>air power</w:t>
      </w:r>
      <w:r w:rsidRPr="00E27532">
        <w:rPr>
          <w:sz w:val="14"/>
        </w:rPr>
        <w:t xml:space="preserve">. </w:t>
      </w:r>
      <w:r w:rsidRPr="00F436CD">
        <w:rPr>
          <w:rStyle w:val="StyleBoldUnderline"/>
        </w:rPr>
        <w:t xml:space="preserve">The </w:t>
      </w:r>
      <w:r w:rsidRPr="002F1410">
        <w:rPr>
          <w:rStyle w:val="Emphasis"/>
          <w:highlight w:val="yellow"/>
        </w:rPr>
        <w:t>U</w:t>
      </w:r>
      <w:r w:rsidRPr="00F436CD">
        <w:rPr>
          <w:rStyle w:val="Emphasis"/>
        </w:rPr>
        <w:t xml:space="preserve">nited </w:t>
      </w:r>
      <w:r w:rsidRPr="002F1410">
        <w:rPr>
          <w:rStyle w:val="Emphasis"/>
          <w:highlight w:val="yellow"/>
        </w:rPr>
        <w:t>S</w:t>
      </w:r>
      <w:r w:rsidRPr="00F436CD">
        <w:rPr>
          <w:rStyle w:val="Emphasis"/>
        </w:rPr>
        <w:t>tates alone</w:t>
      </w:r>
      <w:r w:rsidRPr="00F436CD">
        <w:rPr>
          <w:rStyle w:val="StyleBoldUnderline"/>
        </w:rPr>
        <w:t xml:space="preserve"> </w:t>
      </w:r>
      <w:r w:rsidRPr="002F1410">
        <w:rPr>
          <w:rStyle w:val="StyleBoldUnderline"/>
          <w:highlight w:val="yellow"/>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2F1410">
        <w:rPr>
          <w:rStyle w:val="StyleBoldUnderline"/>
          <w:highlight w:val="yellow"/>
        </w:rPr>
        <w:t>ability to</w:t>
      </w:r>
      <w:r w:rsidRPr="00F436CD">
        <w:rPr>
          <w:rStyle w:val="StyleBoldUnderline"/>
        </w:rPr>
        <w:t xml:space="preserve"> rapidly </w:t>
      </w:r>
      <w:r w:rsidRPr="002F1410">
        <w:rPr>
          <w:rStyle w:val="StyleBoldUnderline"/>
          <w:highlight w:val="yellow"/>
        </w:rPr>
        <w:t xml:space="preserve">seize control of the air means that </w:t>
      </w:r>
      <w:r w:rsidRPr="002F1410">
        <w:rPr>
          <w:rStyle w:val="Emphasis"/>
          <w:highlight w:val="yellow"/>
        </w:rPr>
        <w:t>no soldier has died</w:t>
      </w:r>
      <w:r w:rsidRPr="002F1410">
        <w:rPr>
          <w:rStyle w:val="StyleBoldUnderline"/>
          <w:highlight w:val="yellow"/>
        </w:rPr>
        <w:t xml:space="preserve"> in an air attack</w:t>
      </w:r>
      <w:r w:rsidRPr="00F436CD">
        <w:rPr>
          <w:rStyle w:val="StyleBoldUnderline"/>
        </w:rPr>
        <w:t xml:space="preserve"> </w:t>
      </w:r>
      <w:r w:rsidRPr="002F1410">
        <w:rPr>
          <w:rStyle w:val="StyleBoldUnderline"/>
          <w:highlight w:val="yellow"/>
        </w:rPr>
        <w:t>since</w:t>
      </w:r>
      <w:r w:rsidRPr="00F436CD">
        <w:rPr>
          <w:rStyle w:val="StyleBoldUnderline"/>
        </w:rPr>
        <w:t xml:space="preserve"> </w:t>
      </w:r>
      <w:r w:rsidRPr="00F436CD">
        <w:rPr>
          <w:rStyle w:val="Emphasis"/>
        </w:rPr>
        <w:t>19</w:t>
      </w:r>
      <w:r w:rsidRPr="002F1410">
        <w:rPr>
          <w:rStyle w:val="Emphasis"/>
          <w:highlight w:val="yellow"/>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2F1410">
        <w:rPr>
          <w:rStyle w:val="StyleBoldUnderline"/>
          <w:highlight w:val="yellow"/>
        </w:rPr>
        <w:t>U.S</w:t>
      </w:r>
      <w:r w:rsidRPr="00F436CD">
        <w:rPr>
          <w:rStyle w:val="StyleBoldUnderline"/>
        </w:rPr>
        <w:t xml:space="preserve">. also </w:t>
      </w:r>
      <w:r w:rsidRPr="002F1410">
        <w:rPr>
          <w:rStyle w:val="StyleBoldUnderline"/>
          <w:highlight w:val="yellow"/>
        </w:rPr>
        <w:t>has the</w:t>
      </w:r>
      <w:r w:rsidRPr="00F436CD">
        <w:rPr>
          <w:rStyle w:val="StyleBoldUnderline"/>
        </w:rPr>
        <w:t xml:space="preserve"> </w:t>
      </w:r>
      <w:r w:rsidRPr="00F436CD">
        <w:rPr>
          <w:rStyle w:val="Emphasis"/>
        </w:rPr>
        <w:t xml:space="preserve">largest and </w:t>
      </w:r>
      <w:r w:rsidRPr="002F1410">
        <w:rPr>
          <w:rStyle w:val="Emphasis"/>
          <w:highlight w:val="yellow"/>
        </w:rPr>
        <w:t>most capable fleets</w:t>
      </w:r>
      <w:r w:rsidRPr="002F1410">
        <w:rPr>
          <w:rStyle w:val="StyleBoldUnderline"/>
          <w:highlight w:val="yellow"/>
        </w:rPr>
        <w:t xml:space="preserve"> of air transports, refueling aircraft and</w:t>
      </w:r>
      <w:r w:rsidRPr="00F436CD">
        <w:rPr>
          <w:rStyle w:val="StyleBoldUnderline"/>
        </w:rPr>
        <w:t xml:space="preserve"> airborne </w:t>
      </w:r>
      <w:r w:rsidRPr="002F1410">
        <w:rPr>
          <w:rStyle w:val="StyleBoldUnderline"/>
          <w:highlight w:val="yellow"/>
        </w:rPr>
        <w:t>ISR assets</w:t>
      </w:r>
      <w:r w:rsidRPr="00E27532">
        <w:rPr>
          <w:sz w:val="14"/>
        </w:rPr>
        <w:t xml:space="preserve"> in the world. During Operation Iraqi Freedom, the Air Force flew soldiers and heavy armor deep into Iraq to seize a critical target, the </w:t>
      </w:r>
      <w:proofErr w:type="spellStart"/>
      <w:r w:rsidRPr="00E27532">
        <w:rPr>
          <w:sz w:val="14"/>
        </w:rPr>
        <w:t>Haditha</w:t>
      </w:r>
      <w:proofErr w:type="spellEnd"/>
      <w:r w:rsidRPr="00E27532">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proofErr w:type="spellStart"/>
      <w:r w:rsidRPr="00F436CD">
        <w:rPr>
          <w:rStyle w:val="StyleBoldUnderline"/>
        </w:rPr>
        <w:t>m</w:t>
      </w:r>
      <w:r>
        <w:rPr>
          <w:rStyle w:val="StyleBoldUnderline"/>
        </w:rPr>
        <w:t>y</w:t>
      </w:r>
      <w:r w:rsidRPr="00F436CD">
        <w:rPr>
          <w:rStyle w:val="StyleBoldUnderline"/>
        </w:rPr>
        <w:t>nned</w:t>
      </w:r>
      <w:proofErr w:type="spellEnd"/>
      <w:r w:rsidRPr="00F436CD">
        <w:rPr>
          <w:rStyle w:val="StyleBoldUnderline"/>
        </w:rPr>
        <w:t xml:space="preserve"> platforms and </w:t>
      </w:r>
      <w:proofErr w:type="spellStart"/>
      <w:r w:rsidRPr="00F436CD">
        <w:rPr>
          <w:rStyle w:val="StyleBoldUnderline"/>
        </w:rPr>
        <w:t>unm</w:t>
      </w:r>
      <w:r>
        <w:rPr>
          <w:rStyle w:val="StyleBoldUnderline"/>
        </w:rPr>
        <w:t>y</w:t>
      </w:r>
      <w:r w:rsidRPr="00F436CD">
        <w:rPr>
          <w:rStyle w:val="StyleBoldUnderline"/>
        </w:rPr>
        <w:t>nned</w:t>
      </w:r>
      <w:proofErr w:type="spellEnd"/>
      <w:r w:rsidRPr="00F436CD">
        <w:rPr>
          <w:rStyle w:val="StyleBoldUnderline"/>
        </w:rPr>
        <w:t xml:space="preserve">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w:t>
      </w:r>
      <w:proofErr w:type="spellStart"/>
      <w:r w:rsidRPr="00F436CD">
        <w:rPr>
          <w:rStyle w:val="StyleBoldUnderline"/>
        </w:rPr>
        <w:t>targeteers</w:t>
      </w:r>
      <w:proofErr w:type="spellEnd"/>
      <w:r w:rsidRPr="00F436CD">
        <w:rPr>
          <w:rStyle w:val="StyleBoldUnderline"/>
        </w:rPr>
        <w:t xml:space="preserve"> to NATO to support the Libyan operation</w:t>
      </w:r>
      <w:r w:rsidRPr="00E27532">
        <w:rPr>
          <w:sz w:val="14"/>
        </w:rPr>
        <w:t xml:space="preserve">. Over decades, </w:t>
      </w:r>
      <w:r w:rsidRPr="00F436CD">
        <w:rPr>
          <w:rStyle w:val="StyleBoldUnderline"/>
        </w:rPr>
        <w:t xml:space="preserve">the </w:t>
      </w:r>
      <w:r w:rsidRPr="002F1410">
        <w:rPr>
          <w:rStyle w:val="StyleBoldUnderline"/>
          <w:highlight w:val="yellow"/>
        </w:rPr>
        <w:t>U.S. military</w:t>
      </w:r>
      <w:r w:rsidRPr="00F436CD">
        <w:rPr>
          <w:rStyle w:val="StyleBoldUnderline"/>
        </w:rPr>
        <w:t xml:space="preserve"> has </w:t>
      </w:r>
      <w:r w:rsidRPr="002F1410">
        <w:rPr>
          <w:rStyle w:val="Emphasis"/>
          <w:highlight w:val="yellow"/>
        </w:rPr>
        <w:t>developed an unequalled</w:t>
      </w:r>
      <w:r w:rsidRPr="002F1410">
        <w:rPr>
          <w:rStyle w:val="StyleBoldUnderline"/>
          <w:highlight w:val="yellow"/>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w:t>
      </w:r>
      <w:proofErr w:type="spellStart"/>
      <w:r w:rsidRPr="00E27532">
        <w:rPr>
          <w:sz w:val="14"/>
        </w:rPr>
        <w:t>un</w:t>
      </w:r>
      <w:r>
        <w:rPr>
          <w:sz w:val="14"/>
        </w:rPr>
        <w:t>myn</w:t>
      </w:r>
      <w:r w:rsidRPr="00E27532">
        <w:rPr>
          <w:sz w:val="14"/>
        </w:rPr>
        <w:t>ned</w:t>
      </w:r>
      <w:proofErr w:type="spellEnd"/>
      <w:r w:rsidRPr="00E27532">
        <w:rPr>
          <w:sz w:val="14"/>
        </w:rPr>
        <w:t xml:space="preserve"> aerial systems like the Global Hawk, the U.S. aerospace industry continues to set the bar. In addition, the private and public parts of the aerospace industrial base, often working together based on collaborative arrangements such as </w:t>
      </w:r>
      <w:proofErr w:type="spellStart"/>
      <w:r w:rsidRPr="00E27532">
        <w:rPr>
          <w:sz w:val="14"/>
        </w:rPr>
        <w:t>perfor</w:t>
      </w:r>
      <w:r>
        <w:rPr>
          <w:sz w:val="14"/>
        </w:rPr>
        <w:t>myn</w:t>
      </w:r>
      <w:r w:rsidRPr="00E27532">
        <w:rPr>
          <w:sz w:val="14"/>
        </w:rPr>
        <w:t>ce</w:t>
      </w:r>
      <w:proofErr w:type="spellEnd"/>
      <w:r w:rsidRPr="00E27532">
        <w:rPr>
          <w:sz w:val="14"/>
        </w:rPr>
        <w:t xml:space="preserv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2F1410">
        <w:rPr>
          <w:rStyle w:val="StyleBoldUnderline"/>
          <w:highlight w:val="yellow"/>
        </w:rPr>
        <w:t>air dominance</w:t>
      </w:r>
      <w:r w:rsidRPr="00F436CD">
        <w:rPr>
          <w:rStyle w:val="StyleBoldUnderline"/>
        </w:rPr>
        <w:t xml:space="preserve"> that </w:t>
      </w:r>
      <w:r w:rsidRPr="002F1410">
        <w:rPr>
          <w:rStyle w:val="Emphasis"/>
          <w:highlight w:val="yellow"/>
        </w:rPr>
        <w:t>enables this country</w:t>
      </w:r>
      <w:r w:rsidRPr="002F1410">
        <w:rPr>
          <w:rStyle w:val="StyleBoldUnderline"/>
          <w:highlight w:val="yellow"/>
        </w:rPr>
        <w:t xml:space="preserve"> to remain a </w:t>
      </w:r>
      <w:r w:rsidRPr="002F1410">
        <w:rPr>
          <w:rStyle w:val="Emphasis"/>
          <w:highlight w:val="yellow"/>
        </w:rPr>
        <w:t>superpower</w:t>
      </w:r>
      <w:r w:rsidRPr="00F436CD">
        <w:rPr>
          <w:rStyle w:val="StyleBoldUnderline"/>
        </w:rPr>
        <w:t xml:space="preserve">. </w:t>
      </w:r>
    </w:p>
    <w:p w:rsidR="00210F96" w:rsidRDefault="00210F96" w:rsidP="00210F96">
      <w:pPr>
        <w:rPr>
          <w:rStyle w:val="StyleBoldUnderline"/>
        </w:rPr>
      </w:pPr>
    </w:p>
    <w:p w:rsidR="00210F96" w:rsidRDefault="00210F96" w:rsidP="00210F96">
      <w:pPr>
        <w:rPr>
          <w:rStyle w:val="StyleBoldUnderline"/>
        </w:rPr>
      </w:pPr>
    </w:p>
    <w:p w:rsidR="00210F96" w:rsidRDefault="00210F96" w:rsidP="00210F96">
      <w:pPr>
        <w:rPr>
          <w:rStyle w:val="StyleBoldUnderline"/>
        </w:rPr>
      </w:pPr>
    </w:p>
    <w:p w:rsidR="00210F96" w:rsidRDefault="00210F96" w:rsidP="00210F96">
      <w:pPr>
        <w:rPr>
          <w:rStyle w:val="StyleBoldUnderline"/>
        </w:rPr>
      </w:pPr>
    </w:p>
    <w:p w:rsidR="00210F96" w:rsidRDefault="00210F96" w:rsidP="00210F96">
      <w:pPr>
        <w:rPr>
          <w:rStyle w:val="StyleBoldUnderline"/>
        </w:rPr>
      </w:pPr>
    </w:p>
    <w:p w:rsidR="00210F96" w:rsidRPr="00EF13E7" w:rsidRDefault="00210F96" w:rsidP="00210F96">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210F96" w:rsidRPr="00EF13E7" w:rsidRDefault="00210F96" w:rsidP="00210F96">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210F96" w:rsidRDefault="00210F96" w:rsidP="00210F96">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2F1410">
        <w:rPr>
          <w:rFonts w:eastAsia="Calibri"/>
          <w:bCs/>
          <w:szCs w:val="24"/>
          <w:highlight w:val="yellow"/>
          <w:u w:val="single"/>
        </w:rPr>
        <w:t>strategy</w:t>
      </w:r>
      <w:r w:rsidRPr="00091BFE">
        <w:rPr>
          <w:rFonts w:eastAsia="Calibri"/>
          <w:bCs/>
          <w:szCs w:val="24"/>
          <w:u w:val="single"/>
        </w:rPr>
        <w:t xml:space="preserve"> is that it </w:t>
      </w:r>
      <w:r w:rsidRPr="002F1410">
        <w:rPr>
          <w:rFonts w:eastAsia="Calibri"/>
          <w:bCs/>
          <w:szCs w:val="24"/>
          <w:highlight w:val="yellow"/>
          <w:u w:val="single"/>
        </w:rPr>
        <w:t>reduces</w:t>
      </w:r>
      <w:r w:rsidRPr="00091BFE">
        <w:rPr>
          <w:rFonts w:eastAsia="Calibri"/>
          <w:bCs/>
          <w:szCs w:val="24"/>
          <w:u w:val="single"/>
        </w:rPr>
        <w:t xml:space="preserve"> the </w:t>
      </w:r>
      <w:r w:rsidRPr="002F1410">
        <w:rPr>
          <w:rFonts w:eastAsia="Calibri"/>
          <w:bCs/>
          <w:szCs w:val="24"/>
          <w:highlight w:val="yellow"/>
          <w:u w:val="single"/>
        </w:rPr>
        <w:t>risk of</w:t>
      </w:r>
      <w:r w:rsidRPr="00091BFE">
        <w:rPr>
          <w:rFonts w:eastAsia="Calibri"/>
          <w:bCs/>
          <w:szCs w:val="24"/>
          <w:u w:val="single"/>
        </w:rPr>
        <w:t xml:space="preserve"> a dangerous </w:t>
      </w:r>
      <w:r w:rsidRPr="002F1410">
        <w:rPr>
          <w:rFonts w:eastAsia="Calibri"/>
          <w:bCs/>
          <w:szCs w:val="24"/>
          <w:highlight w:val="yellow"/>
          <w:u w:val="single"/>
        </w:rPr>
        <w:t>conflict</w:t>
      </w:r>
      <w:r w:rsidRPr="007F6E6C">
        <w:rPr>
          <w:rFonts w:eastAsia="Calibri"/>
          <w:sz w:val="8"/>
          <w:szCs w:val="24"/>
        </w:rPr>
        <w:t xml:space="preserve">. 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security commitments deter states</w:t>
      </w:r>
      <w:r w:rsidRPr="00091BFE">
        <w:rPr>
          <w:rFonts w:eastAsia="Calibri"/>
          <w:bCs/>
          <w:szCs w:val="24"/>
          <w:u w:val="single"/>
        </w:rPr>
        <w:t xml:space="preserve"> with aspirations to regional hegemony </w:t>
      </w:r>
      <w:r w:rsidRPr="002F1410">
        <w:rPr>
          <w:rFonts w:eastAsia="Calibri"/>
          <w:bCs/>
          <w:szCs w:val="24"/>
          <w:highlight w:val="yellow"/>
          <w:u w:val="single"/>
        </w:rPr>
        <w:t>from contemplating expansion and dissuade</w:t>
      </w:r>
      <w:r w:rsidRPr="00091BFE">
        <w:rPr>
          <w:rFonts w:eastAsia="Calibri"/>
          <w:bCs/>
          <w:szCs w:val="24"/>
          <w:u w:val="single"/>
        </w:rPr>
        <w:t xml:space="preserve"> U.S. </w:t>
      </w:r>
      <w:r w:rsidRPr="002F1410">
        <w:rPr>
          <w:rFonts w:eastAsia="Calibri"/>
          <w:bCs/>
          <w:szCs w:val="24"/>
          <w:highlight w:val="yellow"/>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2F1410">
        <w:rPr>
          <w:rFonts w:eastAsia="Calibri"/>
          <w:bCs/>
          <w:szCs w:val="24"/>
          <w:highlight w:val="yellow"/>
          <w:u w:val="single"/>
        </w:rPr>
        <w:t>were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2F1410">
        <w:rPr>
          <w:rFonts w:eastAsia="Calibri"/>
          <w:bCs/>
          <w:szCs w:val="24"/>
          <w:highlight w:val="yellow"/>
          <w:u w:val="single"/>
        </w:rPr>
        <w:t>Israel, Egypt, and Saudi Arabia</w:t>
      </w:r>
      <w:r w:rsidRPr="007F6E6C">
        <w:rPr>
          <w:rFonts w:eastAsia="Calibri"/>
          <w:sz w:val="8"/>
          <w:szCs w:val="24"/>
        </w:rPr>
        <w:t>--</w:t>
      </w:r>
      <w:r w:rsidRPr="002F1410">
        <w:rPr>
          <w:rFonts w:eastAsia="Calibri"/>
          <w:bCs/>
          <w:szCs w:val="24"/>
          <w:highlight w:val="yellow"/>
          <w:u w:val="single"/>
        </w:rPr>
        <w:t>might</w:t>
      </w:r>
      <w:r w:rsidRPr="00091BFE">
        <w:rPr>
          <w:rFonts w:eastAsia="Calibri"/>
          <w:bCs/>
          <w:szCs w:val="24"/>
          <w:u w:val="single"/>
        </w:rPr>
        <w:t xml:space="preserve"> act in ways that would </w:t>
      </w:r>
      <w:r w:rsidRPr="002F1410">
        <w:rPr>
          <w:rFonts w:eastAsia="Calibri"/>
          <w:bCs/>
          <w:szCs w:val="24"/>
          <w:highlight w:val="yellow"/>
          <w:u w:val="single"/>
        </w:rPr>
        <w:t>intensify</w:t>
      </w:r>
      <w:r w:rsidRPr="00091BFE">
        <w:rPr>
          <w:rFonts w:eastAsia="Calibri"/>
          <w:bCs/>
          <w:szCs w:val="24"/>
          <w:u w:val="single"/>
        </w:rPr>
        <w:t xml:space="preserve"> the region's </w:t>
      </w:r>
      <w:r w:rsidRPr="002F1410">
        <w:rPr>
          <w:rFonts w:eastAsia="Calibri"/>
          <w:bCs/>
          <w:szCs w:val="24"/>
          <w:highlight w:val="yellow"/>
          <w:u w:val="single"/>
        </w:rPr>
        <w:t>security dilemmas</w:t>
      </w:r>
      <w:r w:rsidRPr="007F6E6C">
        <w:rPr>
          <w:rFonts w:eastAsia="Calibri"/>
          <w:sz w:val="8"/>
          <w:szCs w:val="24"/>
        </w:rPr>
        <w:t xml:space="preserve">. </w:t>
      </w:r>
      <w:r w:rsidRPr="002F1410">
        <w:rPr>
          <w:rFonts w:eastAsia="Calibri"/>
          <w:bCs/>
          <w:szCs w:val="24"/>
          <w:highlight w:val="yellow"/>
          <w:u w:val="single"/>
        </w:rPr>
        <w:t>There would</w:t>
      </w:r>
      <w:r w:rsidRPr="007F6E6C">
        <w:rPr>
          <w:rFonts w:eastAsia="Calibri"/>
          <w:sz w:val="8"/>
          <w:szCs w:val="24"/>
        </w:rPr>
        <w:t xml:space="preserve"> even </w:t>
      </w:r>
      <w:r w:rsidRPr="002F1410">
        <w:rPr>
          <w:rFonts w:eastAsia="Calibri"/>
          <w:bCs/>
          <w:szCs w:val="24"/>
          <w:highlight w:val="yellow"/>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2F1410">
        <w:rPr>
          <w:rFonts w:eastAsia="Calibri"/>
          <w:bCs/>
          <w:szCs w:val="24"/>
          <w:highlight w:val="yellow"/>
          <w:u w:val="single"/>
        </w:rPr>
        <w:t>states</w:t>
      </w:r>
      <w:r w:rsidRPr="00091BFE">
        <w:rPr>
          <w:rFonts w:eastAsia="Calibri"/>
          <w:bCs/>
          <w:szCs w:val="24"/>
          <w:u w:val="single"/>
        </w:rPr>
        <w:t xml:space="preserve"> in one or both of these regions to start competing against one another, they </w:t>
      </w:r>
      <w:r w:rsidRPr="002F1410">
        <w:rPr>
          <w:rFonts w:eastAsia="Calibri"/>
          <w:bCs/>
          <w:szCs w:val="24"/>
          <w:highlight w:val="yellow"/>
          <w:u w:val="single"/>
        </w:rPr>
        <w:t>would</w:t>
      </w:r>
      <w:r w:rsidRPr="00091BFE">
        <w:rPr>
          <w:rFonts w:eastAsia="Calibri"/>
          <w:bCs/>
          <w:szCs w:val="24"/>
          <w:u w:val="single"/>
        </w:rPr>
        <w:t xml:space="preserve"> likely </w:t>
      </w:r>
      <w:r w:rsidRPr="002F1410">
        <w:rPr>
          <w:rFonts w:eastAsia="Calibri"/>
          <w:bCs/>
          <w:szCs w:val="24"/>
          <w:highlight w:val="yellow"/>
          <w:u w:val="single"/>
        </w:rPr>
        <w:t>boost their military budgets</w:t>
      </w:r>
      <w:r w:rsidRPr="0079134B">
        <w:rPr>
          <w:rFonts w:eastAsia="Calibri"/>
          <w:bCs/>
          <w:szCs w:val="24"/>
          <w:u w:val="single"/>
        </w:rPr>
        <w:t xml:space="preserve">, arm client states, </w:t>
      </w:r>
      <w:r w:rsidRPr="002F1410">
        <w:rPr>
          <w:rFonts w:eastAsia="Calibri"/>
          <w:bCs/>
          <w:szCs w:val="24"/>
          <w:highlight w:val="yellow"/>
          <w:u w:val="single"/>
        </w:rPr>
        <w:t>and</w:t>
      </w:r>
      <w:r w:rsidRPr="007F6E6C">
        <w:rPr>
          <w:rFonts w:eastAsia="Calibri"/>
          <w:sz w:val="8"/>
          <w:szCs w:val="24"/>
        </w:rPr>
        <w:t xml:space="preserve"> perhaps even </w:t>
      </w:r>
      <w:r w:rsidRPr="002F1410">
        <w:rPr>
          <w:rFonts w:eastAsia="Calibri"/>
          <w:bCs/>
          <w:szCs w:val="24"/>
          <w:highlight w:val="yellow"/>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2F1410">
        <w:rPr>
          <w:rFonts w:eastAsia="Calibri"/>
          <w:bCs/>
          <w:szCs w:val="24"/>
          <w:highlight w:val="yellow"/>
          <w:u w:val="single"/>
        </w:rPr>
        <w:t>probability of</w:t>
      </w:r>
      <w:r w:rsidRPr="00091BFE">
        <w:rPr>
          <w:rFonts w:eastAsia="Calibri"/>
          <w:bCs/>
          <w:szCs w:val="24"/>
          <w:u w:val="single"/>
        </w:rPr>
        <w:t xml:space="preserve"> illicit transfers, irrational decisions, </w:t>
      </w:r>
      <w:r w:rsidRPr="002F1410">
        <w:rPr>
          <w:rFonts w:eastAsia="Calibri"/>
          <w:bCs/>
          <w:szCs w:val="24"/>
          <w:highlight w:val="yellow"/>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2F1410">
        <w:rPr>
          <w:rFonts w:eastAsia="Calibri"/>
          <w:bCs/>
          <w:szCs w:val="24"/>
          <w:highlight w:val="yellow"/>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2F1410">
        <w:rPr>
          <w:rFonts w:eastAsia="Calibri"/>
          <w:bCs/>
          <w:szCs w:val="24"/>
          <w:highlight w:val="yellow"/>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2F1410">
        <w:rPr>
          <w:rFonts w:eastAsia="Calibri"/>
          <w:bCs/>
          <w:szCs w:val="24"/>
          <w:highlight w:val="yellow"/>
          <w:u w:val="single"/>
        </w:rPr>
        <w:t>grand strategy acts as a hedge against</w:t>
      </w:r>
      <w:r w:rsidRPr="00091BFE">
        <w:rPr>
          <w:rFonts w:eastAsia="Calibri"/>
          <w:bCs/>
          <w:szCs w:val="24"/>
          <w:u w:val="single"/>
        </w:rPr>
        <w:t xml:space="preserve"> the emergence </w:t>
      </w:r>
      <w:r w:rsidRPr="002F1410">
        <w:rPr>
          <w:rFonts w:eastAsia="Calibri"/>
          <w:bCs/>
          <w:szCs w:val="24"/>
          <w:highlight w:val="yellow"/>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military efforts</w:t>
      </w:r>
      <w:r w:rsidRPr="00091BFE">
        <w:rPr>
          <w:rFonts w:eastAsia="Calibri"/>
          <w:bCs/>
          <w:szCs w:val="24"/>
          <w:u w:val="single"/>
        </w:rPr>
        <w:t xml:space="preserve"> to promote stability and its broader leadership </w:t>
      </w:r>
      <w:r w:rsidRPr="002F1410">
        <w:rPr>
          <w:rFonts w:eastAsia="Calibri"/>
          <w:bCs/>
          <w:szCs w:val="24"/>
          <w:highlight w:val="yellow"/>
          <w:u w:val="single"/>
        </w:rPr>
        <w:t>make it easier</w:t>
      </w:r>
      <w:r w:rsidRPr="00091BFE">
        <w:rPr>
          <w:rFonts w:eastAsia="Calibri"/>
          <w:bCs/>
          <w:szCs w:val="24"/>
          <w:u w:val="single"/>
        </w:rPr>
        <w:t xml:space="preserve"> for Washington </w:t>
      </w:r>
      <w:r w:rsidRPr="002F1410">
        <w:rPr>
          <w:rFonts w:eastAsia="Calibri"/>
          <w:bCs/>
          <w:szCs w:val="24"/>
          <w:highlight w:val="yellow"/>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2F1410">
        <w:rPr>
          <w:rFonts w:eastAsia="Calibri"/>
          <w:bCs/>
          <w:szCs w:val="24"/>
          <w:highlight w:val="yellow"/>
          <w:u w:val="single"/>
        </w:rPr>
        <w:t>alliances</w:t>
      </w:r>
      <w:r w:rsidRPr="007F6E6C">
        <w:rPr>
          <w:rFonts w:eastAsia="Calibri"/>
          <w:sz w:val="8"/>
          <w:szCs w:val="24"/>
        </w:rPr>
        <w:t xml:space="preserve"> are about security first, but they also </w:t>
      </w:r>
      <w:r w:rsidRPr="002F1410">
        <w:rPr>
          <w:rFonts w:eastAsia="Calibri"/>
          <w:bCs/>
          <w:szCs w:val="24"/>
          <w:highlight w:val="yellow"/>
          <w:u w:val="single"/>
        </w:rPr>
        <w:t>provide</w:t>
      </w:r>
      <w:r w:rsidRPr="00091BFE">
        <w:rPr>
          <w:rFonts w:eastAsia="Calibri"/>
          <w:bCs/>
          <w:szCs w:val="24"/>
          <w:u w:val="single"/>
        </w:rPr>
        <w:t xml:space="preserve"> the political framework and </w:t>
      </w:r>
      <w:r w:rsidRPr="002F1410">
        <w:rPr>
          <w:rFonts w:eastAsia="Calibri"/>
          <w:bCs/>
          <w:szCs w:val="24"/>
          <w:highlight w:val="yellow"/>
          <w:u w:val="single"/>
        </w:rPr>
        <w:t>channels</w:t>
      </w:r>
      <w:r w:rsidRPr="00091BFE">
        <w:rPr>
          <w:rFonts w:eastAsia="Calibri"/>
          <w:bCs/>
          <w:szCs w:val="24"/>
          <w:u w:val="single"/>
        </w:rPr>
        <w:t xml:space="preserve"> of communication </w:t>
      </w:r>
      <w:r w:rsidRPr="002F1410">
        <w:rPr>
          <w:rFonts w:eastAsia="Calibri"/>
          <w:bCs/>
          <w:szCs w:val="24"/>
          <w:highlight w:val="yellow"/>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2F1410">
        <w:rPr>
          <w:rFonts w:eastAsia="Calibri"/>
          <w:bCs/>
          <w:szCs w:val="24"/>
          <w:highlight w:val="yellow"/>
          <w:u w:val="single"/>
        </w:rPr>
        <w:t>The benefits of</w:t>
      </w:r>
      <w:r w:rsidRPr="00091BFE">
        <w:rPr>
          <w:rFonts w:eastAsia="Calibri"/>
          <w:bCs/>
          <w:szCs w:val="24"/>
          <w:u w:val="single"/>
        </w:rPr>
        <w:t xml:space="preserve"> these </w:t>
      </w:r>
      <w:r w:rsidRPr="002F1410">
        <w:rPr>
          <w:rFonts w:eastAsia="Calibri"/>
          <w:bCs/>
          <w:szCs w:val="24"/>
          <w:highlight w:val="yellow"/>
          <w:u w:val="single"/>
        </w:rPr>
        <w:t>communication</w:t>
      </w:r>
      <w:r w:rsidRPr="00091BFE">
        <w:rPr>
          <w:rFonts w:eastAsia="Calibri"/>
          <w:bCs/>
          <w:szCs w:val="24"/>
          <w:u w:val="single"/>
        </w:rPr>
        <w:t xml:space="preserve"> channels </w:t>
      </w:r>
      <w:r w:rsidRPr="002F1410">
        <w:rPr>
          <w:rFonts w:eastAsia="Calibri"/>
          <w:bCs/>
          <w:szCs w:val="24"/>
          <w:highlight w:val="yellow"/>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2F1410">
        <w:rPr>
          <w:rFonts w:eastAsia="Calibri"/>
          <w:bCs/>
          <w:szCs w:val="24"/>
          <w:highlight w:val="yellow"/>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2F1410">
        <w:rPr>
          <w:rFonts w:eastAsia="Calibri"/>
          <w:bCs/>
          <w:szCs w:val="24"/>
          <w:highlight w:val="yellow"/>
          <w:u w:val="single"/>
        </w:rPr>
        <w:t>There is little evidence that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would save</w:t>
      </w:r>
      <w:r w:rsidRPr="007F6E6C">
        <w:rPr>
          <w:rFonts w:eastAsia="Calibri"/>
          <w:sz w:val="8"/>
          <w:szCs w:val="24"/>
        </w:rPr>
        <w:t xml:space="preserve"> much </w:t>
      </w:r>
      <w:r w:rsidRPr="002F1410">
        <w:rPr>
          <w:rFonts w:eastAsia="Calibri"/>
          <w:bCs/>
          <w:szCs w:val="24"/>
          <w:highlight w:val="yellow"/>
          <w:u w:val="single"/>
        </w:rPr>
        <w:t>money</w:t>
      </w:r>
      <w:r w:rsidRPr="002F1410">
        <w:rPr>
          <w:rFonts w:eastAsia="Calibri"/>
          <w:szCs w:val="24"/>
          <w:highlight w:val="yellow"/>
          <w:u w:val="single"/>
        </w:rPr>
        <w:t xml:space="preserve"> switching to a smaller global posture.</w:t>
      </w:r>
      <w:r w:rsidRPr="007F6E6C">
        <w:rPr>
          <w:rFonts w:eastAsia="Calibri"/>
          <w:sz w:val="8"/>
          <w:szCs w:val="24"/>
        </w:rPr>
        <w:t xml:space="preserve"> </w:t>
      </w:r>
      <w:r w:rsidRPr="002F1410">
        <w:rPr>
          <w:rFonts w:eastAsia="Calibri"/>
          <w:bCs/>
          <w:szCs w:val="24"/>
          <w:highlight w:val="yellow"/>
          <w:u w:val="single"/>
        </w:rPr>
        <w:t>Nor is the current strategy self-defeating: it has not provoked</w:t>
      </w:r>
      <w:r w:rsidRPr="007F6E6C">
        <w:rPr>
          <w:rFonts w:eastAsia="Calibri"/>
          <w:sz w:val="8"/>
          <w:szCs w:val="24"/>
        </w:rPr>
        <w:t xml:space="preserve"> the formation of </w:t>
      </w:r>
      <w:r w:rsidRPr="002F1410">
        <w:rPr>
          <w:rFonts w:eastAsia="Calibri"/>
          <w:bCs/>
          <w:szCs w:val="24"/>
          <w:highlight w:val="yellow"/>
          <w:u w:val="single"/>
        </w:rPr>
        <w:t>counterbalancing</w:t>
      </w:r>
      <w:r w:rsidRPr="00091BFE">
        <w:rPr>
          <w:rFonts w:eastAsia="Calibri"/>
          <w:bCs/>
          <w:szCs w:val="24"/>
          <w:u w:val="single"/>
        </w:rPr>
        <w:t xml:space="preserve"> coalitions </w:t>
      </w:r>
      <w:r w:rsidRPr="002F1410">
        <w:rPr>
          <w:rFonts w:eastAsia="Calibri"/>
          <w:bCs/>
          <w:szCs w:val="24"/>
          <w:highlight w:val="yellow"/>
          <w:u w:val="single"/>
        </w:rPr>
        <w:t>or caused</w:t>
      </w:r>
      <w:r w:rsidRPr="00091BFE">
        <w:rPr>
          <w:rFonts w:eastAsia="Calibri"/>
          <w:bCs/>
          <w:szCs w:val="24"/>
          <w:u w:val="single"/>
        </w:rPr>
        <w:t xml:space="preserve"> the country to spend itself into </w:t>
      </w:r>
      <w:r w:rsidRPr="002F1410">
        <w:rPr>
          <w:rFonts w:eastAsia="Calibri"/>
          <w:bCs/>
          <w:szCs w:val="24"/>
          <w:highlight w:val="yellow"/>
          <w:u w:val="single"/>
        </w:rPr>
        <w:t>economic decline</w:t>
      </w:r>
      <w:r w:rsidRPr="007F6E6C">
        <w:rPr>
          <w:rFonts w:eastAsia="Calibri"/>
          <w:sz w:val="8"/>
          <w:szCs w:val="24"/>
        </w:rPr>
        <w:t xml:space="preserve">. </w:t>
      </w:r>
      <w:r w:rsidRPr="002F1410">
        <w:rPr>
          <w:rFonts w:eastAsia="Calibri"/>
          <w:bCs/>
          <w:szCs w:val="24"/>
          <w:highlight w:val="yellow"/>
          <w:u w:val="single"/>
        </w:rPr>
        <w:t>Nor will it condemn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2F1410">
        <w:rPr>
          <w:rFonts w:eastAsia="Calibri"/>
          <w:bCs/>
          <w:szCs w:val="24"/>
          <w:highlight w:val="yellow"/>
          <w:u w:val="single"/>
        </w:rPr>
        <w:t>What the strategy does do is help prevent the outbreak of conflict</w:t>
      </w:r>
      <w:r w:rsidRPr="00091BFE">
        <w:rPr>
          <w:rFonts w:eastAsia="Calibri"/>
          <w:bCs/>
          <w:szCs w:val="24"/>
          <w:u w:val="single"/>
        </w:rPr>
        <w:t xml:space="preserve"> in the world's most important regions, </w:t>
      </w:r>
      <w:r w:rsidRPr="002F1410">
        <w:rPr>
          <w:rFonts w:eastAsia="Calibri"/>
          <w:bCs/>
          <w:szCs w:val="24"/>
          <w:highlight w:val="yellow"/>
          <w:u w:val="single"/>
        </w:rPr>
        <w:t>keep the</w:t>
      </w:r>
      <w:r w:rsidRPr="00091BFE">
        <w:rPr>
          <w:rFonts w:eastAsia="Calibri"/>
          <w:bCs/>
          <w:szCs w:val="24"/>
          <w:u w:val="single"/>
        </w:rPr>
        <w:t xml:space="preserve"> global </w:t>
      </w:r>
      <w:r w:rsidRPr="002F1410">
        <w:rPr>
          <w:rFonts w:eastAsia="Calibri"/>
          <w:bCs/>
          <w:szCs w:val="24"/>
          <w:highlight w:val="yellow"/>
          <w:u w:val="single"/>
        </w:rPr>
        <w:t>economy humming, and make</w:t>
      </w:r>
      <w:r w:rsidRPr="00091BFE">
        <w:rPr>
          <w:rFonts w:eastAsia="Calibri"/>
          <w:bCs/>
          <w:szCs w:val="24"/>
          <w:u w:val="single"/>
        </w:rPr>
        <w:t xml:space="preserve"> international </w:t>
      </w:r>
      <w:r w:rsidRPr="002F1410">
        <w:rPr>
          <w:rFonts w:eastAsia="Calibri"/>
          <w:bCs/>
          <w:szCs w:val="24"/>
          <w:highlight w:val="yellow"/>
          <w:u w:val="single"/>
        </w:rPr>
        <w:t>cooperation easier</w:t>
      </w:r>
      <w:r w:rsidRPr="00091BFE">
        <w:rPr>
          <w:rFonts w:eastAsia="Calibri"/>
          <w:bCs/>
          <w:szCs w:val="24"/>
          <w:u w:val="single"/>
        </w:rPr>
        <w:t xml:space="preserve">. </w:t>
      </w:r>
      <w:r w:rsidRPr="002F1410">
        <w:rPr>
          <w:rFonts w:eastAsia="Calibri"/>
          <w:bCs/>
          <w:szCs w:val="24"/>
          <w:highlight w:val="yellow"/>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2F1410">
        <w:rPr>
          <w:rFonts w:eastAsia="Calibri"/>
          <w:bCs/>
          <w:szCs w:val="24"/>
          <w:highlight w:val="yellow"/>
          <w:u w:val="single"/>
        </w:rPr>
        <w:t>Were American leaders to choose retrenchment, they would</w:t>
      </w:r>
      <w:r w:rsidRPr="00091BFE">
        <w:rPr>
          <w:rFonts w:eastAsia="Calibri"/>
          <w:bCs/>
          <w:szCs w:val="24"/>
          <w:u w:val="single"/>
        </w:rPr>
        <w:t xml:space="preserve"> in essence </w:t>
      </w:r>
      <w:r w:rsidRPr="002F1410">
        <w:rPr>
          <w:rFonts w:eastAsia="Calibri"/>
          <w:bCs/>
          <w:szCs w:val="24"/>
          <w:highlight w:val="yellow"/>
          <w:u w:val="single"/>
        </w:rPr>
        <w:t>be running a massive experiment</w:t>
      </w:r>
      <w:r w:rsidRPr="00091BFE">
        <w:rPr>
          <w:rFonts w:eastAsia="Calibri"/>
          <w:bCs/>
          <w:szCs w:val="24"/>
          <w:u w:val="single"/>
        </w:rPr>
        <w:t xml:space="preserve"> to test how the world would work without an engaged and liberal leading power. </w:t>
      </w:r>
      <w:r w:rsidRPr="002F1410">
        <w:rPr>
          <w:rFonts w:eastAsia="Calibri"/>
          <w:bCs/>
          <w:szCs w:val="24"/>
          <w:highlight w:val="yellow"/>
          <w:u w:val="single"/>
        </w:rPr>
        <w:t>The results could</w:t>
      </w:r>
      <w:r w:rsidRPr="007F6E6C">
        <w:rPr>
          <w:rFonts w:eastAsia="Calibri"/>
          <w:sz w:val="8"/>
          <w:szCs w:val="24"/>
        </w:rPr>
        <w:t xml:space="preserve"> well </w:t>
      </w:r>
      <w:r w:rsidRPr="002F1410">
        <w:rPr>
          <w:rFonts w:eastAsia="Calibri"/>
          <w:bCs/>
          <w:szCs w:val="24"/>
          <w:highlight w:val="yellow"/>
          <w:u w:val="single"/>
        </w:rPr>
        <w:t>be disastrous</w:t>
      </w:r>
      <w:r w:rsidRPr="007F6E6C">
        <w:rPr>
          <w:rFonts w:eastAsia="Calibri"/>
          <w:sz w:val="8"/>
          <w:szCs w:val="24"/>
        </w:rPr>
        <w:t>.</w:t>
      </w:r>
    </w:p>
    <w:p w:rsidR="00210F96" w:rsidRDefault="00210F96" w:rsidP="00210F96">
      <w:pPr>
        <w:rPr>
          <w:rFonts w:eastAsia="Calibri"/>
          <w:sz w:val="8"/>
          <w:szCs w:val="24"/>
        </w:rPr>
      </w:pPr>
    </w:p>
    <w:p w:rsidR="00210F96" w:rsidRPr="007F6E6C" w:rsidRDefault="00210F96" w:rsidP="00210F96">
      <w:pPr>
        <w:rPr>
          <w:rFonts w:eastAsia="Calibri"/>
          <w:sz w:val="8"/>
          <w:szCs w:val="24"/>
        </w:rPr>
      </w:pPr>
    </w:p>
    <w:p w:rsidR="00210F96" w:rsidRPr="00D67410" w:rsidRDefault="00210F96" w:rsidP="00210F96">
      <w:pPr>
        <w:pStyle w:val="Heading4"/>
      </w:pPr>
      <w:r>
        <w:t>Mexican economic collapse causes instability</w:t>
      </w:r>
    </w:p>
    <w:p w:rsidR="00210F96" w:rsidRPr="00D67410" w:rsidRDefault="00210F96" w:rsidP="00210F96">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3" w:tgtFrame="_blank" w:history="1">
        <w:r w:rsidRPr="00D67410">
          <w:rPr>
            <w:rStyle w:val="Hyperlink"/>
          </w:rPr>
          <w:t>http://bakerinstitute.org/publications/EF-pub-BarnesBilateral-04292011.pdf</w:t>
        </w:r>
      </w:hyperlink>
      <w:r w:rsidRPr="00D67410">
        <w:t>)</w:t>
      </w:r>
    </w:p>
    <w:p w:rsidR="00210F96" w:rsidRPr="00D67410" w:rsidRDefault="00210F96" w:rsidP="00210F96">
      <w:pPr>
        <w:rPr>
          <w:sz w:val="12"/>
        </w:rPr>
      </w:pPr>
      <w:r w:rsidRPr="002F1410">
        <w:rPr>
          <w:rStyle w:val="StyleBoldUnderline"/>
          <w:highlight w:val="yellow"/>
        </w:rPr>
        <w:t>There is</w:t>
      </w:r>
      <w:r w:rsidRPr="00D67410">
        <w:rPr>
          <w:sz w:val="12"/>
        </w:rPr>
        <w:t xml:space="preserve"> already </w:t>
      </w:r>
      <w:r w:rsidRPr="002F1410">
        <w:rPr>
          <w:rStyle w:val="StyleBoldUnderline"/>
          <w:highlight w:val="yellow"/>
        </w:rPr>
        <w:t>a short- to medium-term risk of substantial instability in Mexico</w:t>
      </w:r>
      <w:r w:rsidRPr="00836DB0">
        <w:rPr>
          <w:rStyle w:val="StyleBoldUnderline"/>
        </w:rPr>
        <w:t xml:space="preserve">.  As noted, the country </w:t>
      </w:r>
      <w:r w:rsidRPr="002F1410">
        <w:rPr>
          <w:rStyle w:val="StyleBoldUnderline"/>
          <w:highlight w:val="yellow"/>
        </w:rPr>
        <w:t>is enduring extremely 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w:t>
      </w:r>
      <w:proofErr w:type="spellStart"/>
      <w:r w:rsidRPr="00D67410">
        <w:rPr>
          <w:sz w:val="12"/>
        </w:rPr>
        <w:t>hu</w:t>
      </w:r>
      <w:r>
        <w:rPr>
          <w:sz w:val="12"/>
        </w:rPr>
        <w:t>myn</w:t>
      </w:r>
      <w:proofErr w:type="spellEnd"/>
      <w:r w:rsidRPr="00D67410">
        <w:rPr>
          <w:sz w:val="12"/>
        </w:rPr>
        <w:t xml:space="preserve"> rights.  A </w:t>
      </w:r>
      <w:r w:rsidRPr="002F1410">
        <w:rPr>
          <w:rStyle w:val="StyleBoldUnderline"/>
          <w:highlight w:val="yellow"/>
        </w:rPr>
        <w:t>period of feeble economic growth</w:t>
      </w:r>
      <w:r w:rsidRPr="00836DB0">
        <w:rPr>
          <w:rStyle w:val="StyleBoldUnderline"/>
        </w:rPr>
        <w:t xml:space="preserve">, combined with a fiscal crisis associated with a drop in revenues from Pemex, </w:t>
      </w:r>
      <w:r w:rsidRPr="002F1410">
        <w:rPr>
          <w:rStyle w:val="StyleBoldUnderline"/>
          <w:highlight w:val="yellow"/>
        </w:rPr>
        <w:t>could create a “perfect storm” south of the border.   If this were to occur, Washington would have no choice but to respond</w:t>
      </w:r>
      <w:r w:rsidRPr="00836DB0">
        <w:rPr>
          <w:rStyle w:val="StyleBoldUnderline"/>
        </w:rPr>
        <w:t xml:space="preserve">.  In the longer-term, the </w:t>
      </w:r>
      <w:r w:rsidRPr="002F1410">
        <w:rPr>
          <w:rStyle w:val="StyleBoldUnderline"/>
          <w:highlight w:val="yellow"/>
        </w:rPr>
        <w:t>U</w:t>
      </w:r>
      <w:r w:rsidRPr="00836DB0">
        <w:rPr>
          <w:rStyle w:val="StyleBoldUnderline"/>
        </w:rPr>
        <w:t xml:space="preserve">nited </w:t>
      </w:r>
      <w:r w:rsidRPr="002F1410">
        <w:rPr>
          <w:rStyle w:val="StyleBoldUnderline"/>
          <w:highlight w:val="yellow"/>
        </w:rPr>
        <w:t>S</w:t>
      </w:r>
      <w:r w:rsidRPr="00836DB0">
        <w:rPr>
          <w:rStyle w:val="StyleBoldUnderline"/>
        </w:rPr>
        <w:t xml:space="preserve">tates </w:t>
      </w:r>
      <w:r w:rsidRPr="002F1410">
        <w:rPr>
          <w:rStyle w:val="StyleBoldUnderline"/>
          <w:highlight w:val="yellow"/>
        </w:rPr>
        <w:t>has a clear interest in robust economic growth</w:t>
      </w:r>
      <w:r w:rsidRPr="00836DB0">
        <w:rPr>
          <w:rStyle w:val="StyleBoldUnderline"/>
        </w:rPr>
        <w:t xml:space="preserve"> and fiscal sustainability </w:t>
      </w:r>
      <w:r w:rsidRPr="002F1410">
        <w:rPr>
          <w:rStyle w:val="StyleBoldUnderline"/>
          <w:highlight w:val="yellow"/>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210F96" w:rsidRPr="009B68EA" w:rsidRDefault="00210F96" w:rsidP="00210F96">
      <w:pPr>
        <w:pStyle w:val="Heading4"/>
        <w:rPr>
          <w:rFonts w:eastAsia="Calibri"/>
        </w:rPr>
      </w:pPr>
      <w:r>
        <w:rPr>
          <w:rFonts w:eastAsia="Calibri"/>
        </w:rPr>
        <w:t>That</w:t>
      </w:r>
      <w:r w:rsidRPr="009B68EA">
        <w:rPr>
          <w:rFonts w:eastAsia="Calibri"/>
        </w:rPr>
        <w:t xml:space="preserve"> </w:t>
      </w:r>
      <w:r>
        <w:rPr>
          <w:rFonts w:eastAsia="Calibri"/>
        </w:rPr>
        <w:t>tanks the global economy</w:t>
      </w:r>
    </w:p>
    <w:p w:rsidR="00210F96" w:rsidRPr="009B68EA" w:rsidRDefault="00210F96" w:rsidP="00210F96">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210F96" w:rsidRPr="009B68EA" w:rsidRDefault="00210F96" w:rsidP="00210F96">
      <w:pPr>
        <w:rPr>
          <w:rFonts w:eastAsia="Calibri"/>
          <w:sz w:val="14"/>
          <w:szCs w:val="24"/>
        </w:rPr>
      </w:pPr>
      <w:r w:rsidRPr="009B68EA">
        <w:rPr>
          <w:rFonts w:eastAsia="Calibri"/>
          <w:sz w:val="14"/>
          <w:szCs w:val="24"/>
        </w:rPr>
        <w:t xml:space="preserve">All year long, thousands of </w:t>
      </w:r>
      <w:r w:rsidRPr="00133DC4">
        <w:rPr>
          <w:rStyle w:val="StyleBoldUnderlin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133DC4">
        <w:rPr>
          <w:rStyle w:val="StyleBoldUnderline"/>
        </w:rPr>
        <w:t>few people abroad ever cared about a weak peso. But now it’s different</w:t>
      </w:r>
      <w:r w:rsidRPr="009B68EA">
        <w:rPr>
          <w:rFonts w:eastAsia="Calibri"/>
          <w:sz w:val="14"/>
          <w:szCs w:val="24"/>
        </w:rPr>
        <w:t xml:space="preserve">, experts say. This time, </w:t>
      </w:r>
      <w:r w:rsidRPr="00133DC4">
        <w:rPr>
          <w:rStyle w:val="StyleBoldUnderline"/>
        </w:rPr>
        <w:t xml:space="preserve">the world is keeping a close eye on Mexico’s unfolding financial crisis for one simple reason: </w:t>
      </w:r>
      <w:r w:rsidRPr="002F1410">
        <w:rPr>
          <w:rStyle w:val="StyleBoldUnderline"/>
          <w:highlight w:val="yellow"/>
        </w:rPr>
        <w:t>Mexico is a major international player</w:t>
      </w:r>
      <w:r w:rsidRPr="00133DC4">
        <w:rPr>
          <w:rStyle w:val="StyleBoldUnderline"/>
        </w:rPr>
        <w:t>. I</w:t>
      </w:r>
      <w:r w:rsidRPr="002F1410">
        <w:rPr>
          <w:rStyle w:val="StyleBoldUnderline"/>
          <w:highlight w:val="yellow"/>
        </w:rPr>
        <w:t>f its economy were to collapse, it would drag down a few other countries and thousands of foreign investors.</w:t>
      </w:r>
      <w:r w:rsidRPr="00133DC4">
        <w:rPr>
          <w:rStyle w:val="StyleBoldUnderline"/>
        </w:rPr>
        <w:t xml:space="preserve"> If recovery is prolonged, </w:t>
      </w:r>
      <w:r w:rsidRPr="002F1410">
        <w:rPr>
          <w:rStyle w:val="StyleBoldUnderline"/>
          <w:highlight w:val="yellow"/>
        </w:rPr>
        <w:t>the world economy will feel the slowdown</w:t>
      </w:r>
      <w:r w:rsidRPr="00133DC4">
        <w:rPr>
          <w:rStyle w:val="StyleBoldUnderline"/>
        </w:rPr>
        <w:t>.</w:t>
      </w:r>
      <w:r w:rsidRPr="009B68EA">
        <w:rPr>
          <w:rFonts w:eastAsia="Calibri"/>
          <w:sz w:val="14"/>
          <w:szCs w:val="24"/>
        </w:rPr>
        <w:t xml:space="preserve"> “</w:t>
      </w:r>
      <w:r w:rsidRPr="00133DC4">
        <w:rPr>
          <w:rStyle w:val="StyleBoldUnderline"/>
        </w:rPr>
        <w:t xml:space="preserve">It took </w:t>
      </w:r>
      <w:proofErr w:type="gramStart"/>
      <w:r w:rsidRPr="00133DC4">
        <w:rPr>
          <w:rStyle w:val="StyleBoldUnderline"/>
        </w:rPr>
        <w:t>a peso</w:t>
      </w:r>
      <w:proofErr w:type="gramEnd"/>
      <w:r w:rsidRPr="00133DC4">
        <w:rPr>
          <w:rStyle w:val="StyleBoldUnderline"/>
        </w:rPr>
        <w:t xml:space="preserve"> devaluation so that other countries could notice the key role that Mexico plays in today’s global economy</w:t>
      </w:r>
      <w:r w:rsidRPr="009B68EA">
        <w:rPr>
          <w:rFonts w:eastAsia="Calibri"/>
          <w:sz w:val="14"/>
          <w:szCs w:val="24"/>
        </w:rPr>
        <w:t xml:space="preserve">,” said economist Victor Lopez </w:t>
      </w:r>
      <w:proofErr w:type="spellStart"/>
      <w:r w:rsidRPr="009B68EA">
        <w:rPr>
          <w:rFonts w:eastAsia="Calibri"/>
          <w:sz w:val="14"/>
          <w:szCs w:val="24"/>
        </w:rPr>
        <w:t>Villafane</w:t>
      </w:r>
      <w:proofErr w:type="spellEnd"/>
      <w:r w:rsidRPr="009B68EA">
        <w:rPr>
          <w:rFonts w:eastAsia="Calibri"/>
          <w:sz w:val="14"/>
          <w:szCs w:val="24"/>
        </w:rPr>
        <w:t xml:space="preserve"> of the Monterrey Institute of Technology. “I hate to say it, </w:t>
      </w:r>
      <w:r w:rsidRPr="00133DC4">
        <w:rPr>
          <w:rStyle w:val="StyleBoldUnderline"/>
        </w:rPr>
        <w:t xml:space="preserve">but </w:t>
      </w:r>
      <w:r w:rsidRPr="002F1410">
        <w:rPr>
          <w:rStyle w:val="StyleBoldUnderline"/>
          <w:highlight w:val="yellow"/>
        </w:rPr>
        <w:t>if Mexico</w:t>
      </w:r>
      <w:r w:rsidRPr="00133DC4">
        <w:rPr>
          <w:rStyle w:val="StyleBoldUnderline"/>
        </w:rPr>
        <w:t xml:space="preserve"> </w:t>
      </w:r>
      <w:r w:rsidRPr="002F1410">
        <w:rPr>
          <w:rStyle w:val="StyleBoldUnderline"/>
          <w:highlight w:val="yellow"/>
        </w:rPr>
        <w:t>were to default on its debts</w:t>
      </w:r>
      <w:r w:rsidRPr="00133DC4">
        <w:rPr>
          <w:rStyle w:val="StyleBoldUnderline"/>
        </w:rPr>
        <w:t xml:space="preserve">, </w:t>
      </w:r>
      <w:r w:rsidRPr="002F1410">
        <w:rPr>
          <w:rStyle w:val="StyleBoldUnderline"/>
          <w:highlight w:val="yellow"/>
        </w:rPr>
        <w:t>that would trigger an international financial collapse</w:t>
      </w:r>
      <w:r w:rsidRPr="009B68EA">
        <w:rPr>
          <w:rFonts w:eastAsia="Calibri"/>
          <w:sz w:val="14"/>
          <w:szCs w:val="24"/>
        </w:rPr>
        <w:t xml:space="preserve">” not seen since the Great Depression, said Dr. </w:t>
      </w:r>
      <w:r w:rsidRPr="00133DC4">
        <w:rPr>
          <w:rFonts w:eastAsia="Calibri"/>
          <w:sz w:val="14"/>
          <w:szCs w:val="24"/>
        </w:rPr>
        <w:t>Lopez, who has conducted comparative studies of the Mexican economy and the economies of some Asian and Latin American countries. “</w:t>
      </w:r>
      <w:r w:rsidRPr="00133DC4">
        <w:rPr>
          <w:rStyle w:val="StyleBoldUnderline"/>
        </w:rPr>
        <w:t xml:space="preserve">That’s why </w:t>
      </w:r>
      <w:r w:rsidRPr="002F1410">
        <w:rPr>
          <w:rStyle w:val="StyleBoldUnderline"/>
          <w:highlight w:val="yellow"/>
        </w:rPr>
        <w:t>it’s in the best interests of the</w:t>
      </w:r>
      <w:r w:rsidRPr="00133DC4">
        <w:rPr>
          <w:rStyle w:val="StyleBoldUnderline"/>
        </w:rPr>
        <w:t xml:space="preserve"> </w:t>
      </w:r>
      <w:r w:rsidRPr="002F1410">
        <w:rPr>
          <w:rStyle w:val="StyleBoldUnderline"/>
          <w:highlight w:val="yellow"/>
        </w:rPr>
        <w:t>U</w:t>
      </w:r>
      <w:r w:rsidRPr="00133DC4">
        <w:rPr>
          <w:rStyle w:val="StyleBoldUnderline"/>
        </w:rPr>
        <w:t xml:space="preserve">nited </w:t>
      </w:r>
      <w:r w:rsidRPr="002F1410">
        <w:rPr>
          <w:rStyle w:val="StyleBoldUnderline"/>
          <w:highlight w:val="yellow"/>
        </w:rPr>
        <w:t>S</w:t>
      </w:r>
      <w:r w:rsidRPr="00133DC4">
        <w:rPr>
          <w:rStyle w:val="StyleBoldUnderline"/>
        </w:rPr>
        <w:t xml:space="preserve">tates and the industrialized world </w:t>
      </w:r>
      <w:r w:rsidRPr="002F1410">
        <w:rPr>
          <w:rStyle w:val="StyleBoldUnderline"/>
          <w:highlight w:val="yellow"/>
        </w:rPr>
        <w:t>to help Mexico weather its economic crisis</w:t>
      </w:r>
      <w:r w:rsidRPr="00133DC4">
        <w:rPr>
          <w:rStyle w:val="StyleBoldUnderline"/>
        </w:rPr>
        <w:t>,”</w:t>
      </w:r>
      <w:r w:rsidRPr="00133DC4">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133DC4">
        <w:rPr>
          <w:rStyle w:val="StyleBoldUnderline"/>
        </w:rPr>
        <w:t xml:space="preserve">No country understands better the importance of Mexico to the global economy than </w:t>
      </w:r>
      <w:r w:rsidRPr="00262529">
        <w:rPr>
          <w:rStyle w:val="StyleBoldUnderline"/>
        </w:rPr>
        <w:t>the United States,</w:t>
      </w:r>
      <w:r w:rsidRPr="00262529">
        <w:rPr>
          <w:rFonts w:eastAsia="Calibri"/>
          <w:sz w:val="14"/>
          <w:szCs w:val="24"/>
        </w:rPr>
        <w:t xml:space="preserve"> said Jorge Gonzalez Davila, an economist at Trinity University in San Antonio. “</w:t>
      </w:r>
      <w:r w:rsidRPr="00262529">
        <w:rPr>
          <w:rStyle w:val="StyleBoldUnderline"/>
        </w:rPr>
        <w:t>Despite the rhetoric that you hear in Washington, I think that most people agree - even those who oppose any aid to Mexico - that when Mexico sneezes, everybody catches a cold,</w:t>
      </w:r>
      <w:r w:rsidRPr="00262529">
        <w:rPr>
          <w:rFonts w:eastAsia="Calibri"/>
          <w:sz w:val="14"/>
          <w:szCs w:val="24"/>
        </w:rPr>
        <w:t>” Mr. Gonzalez said. “</w:t>
      </w:r>
      <w:r w:rsidRPr="00262529">
        <w:rPr>
          <w:rStyle w:val="StyleBoldUnderline"/>
        </w:rPr>
        <w:t>That’s why nowadays any talk of aid to Mexico or trade with Mexico gets a lot of attention,</w:t>
      </w:r>
      <w:r w:rsidRPr="00262529">
        <w:rPr>
          <w:rFonts w:eastAsia="Calibri"/>
          <w:sz w:val="14"/>
          <w:szCs w:val="24"/>
        </w:rPr>
        <w:t xml:space="preserve">” he said. Most economists, </w:t>
      </w:r>
      <w:r w:rsidRPr="00262529">
        <w:rPr>
          <w:rFonts w:eastAsia="Calibri"/>
          <w:bCs/>
          <w:sz w:val="14"/>
          <w:szCs w:val="24"/>
        </w:rPr>
        <w:t>analysts</w:t>
      </w:r>
      <w:r w:rsidRPr="009B68EA">
        <w:rPr>
          <w:rFonts w:eastAsia="Calibri"/>
          <w:bCs/>
          <w:sz w:val="14"/>
          <w:szCs w:val="24"/>
        </w:rPr>
        <w:t xml:space="preserve">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Pr="004F58FF" w:rsidRDefault="00210F96" w:rsidP="00210F96">
      <w:pPr>
        <w:pStyle w:val="Heading4"/>
        <w:rPr>
          <w:rFonts w:eastAsia="SimSun" w:cs="Arial"/>
          <w:lang w:eastAsia="zh-CN"/>
        </w:rPr>
      </w:pPr>
      <w:r w:rsidRPr="004F58FF">
        <w:rPr>
          <w:rFonts w:eastAsia="SimSun" w:cs="Arial"/>
          <w:lang w:eastAsia="zh-CN"/>
        </w:rPr>
        <w:t>Global economic decline causes nuclear war</w:t>
      </w:r>
    </w:p>
    <w:p w:rsidR="00210F96" w:rsidRPr="004F58FF" w:rsidRDefault="00210F96" w:rsidP="00210F96">
      <w:pPr>
        <w:rPr>
          <w:rStyle w:val="StyleStyleBold12pt"/>
        </w:rPr>
      </w:pPr>
      <w:proofErr w:type="spellStart"/>
      <w:r w:rsidRPr="004F58FF">
        <w:rPr>
          <w:rStyle w:val="StyleStyleBold12pt"/>
        </w:rPr>
        <w:t>Auslin</w:t>
      </w:r>
      <w:proofErr w:type="spellEnd"/>
      <w:r w:rsidRPr="004F58FF">
        <w:rPr>
          <w:rStyle w:val="StyleStyleBold12pt"/>
        </w:rPr>
        <w:t xml:space="preserve"> ‘9 </w:t>
      </w:r>
    </w:p>
    <w:p w:rsidR="00210F96" w:rsidRPr="004F58FF" w:rsidRDefault="00210F96" w:rsidP="00210F96">
      <w:pPr>
        <w:rPr>
          <w:rFonts w:eastAsia="SimSun"/>
          <w:sz w:val="16"/>
          <w:szCs w:val="16"/>
          <w:lang w:eastAsia="zh-CN"/>
        </w:rPr>
      </w:pPr>
      <w:r w:rsidRPr="004F58FF">
        <w:rPr>
          <w:rFonts w:eastAsia="SimSun"/>
          <w:sz w:val="16"/>
          <w:szCs w:val="16"/>
          <w:lang w:eastAsia="zh-CN"/>
        </w:rPr>
        <w:t xml:space="preserve">(Michael, Resident Scholar – American Enterprise Institute, and Desmond </w:t>
      </w:r>
      <w:proofErr w:type="spellStart"/>
      <w:r w:rsidRPr="004F58FF">
        <w:rPr>
          <w:rFonts w:eastAsia="SimSun"/>
          <w:sz w:val="16"/>
          <w:szCs w:val="16"/>
          <w:lang w:eastAsia="zh-CN"/>
        </w:rPr>
        <w:t>Lachman</w:t>
      </w:r>
      <w:proofErr w:type="spellEnd"/>
      <w:r w:rsidRPr="004F58FF">
        <w:rPr>
          <w:rFonts w:eastAsia="SimSun"/>
          <w:sz w:val="16"/>
          <w:szCs w:val="16"/>
          <w:lang w:eastAsia="zh-CN"/>
        </w:rPr>
        <w:t xml:space="preserve"> – Resident Fellow – American Enterprise Institute, “The Global Economy Unravels”, Forbes, 3-6, http://www.aei.org/article/100187)</w:t>
      </w:r>
    </w:p>
    <w:p w:rsidR="00210F96" w:rsidRPr="004F58FF" w:rsidRDefault="00210F96" w:rsidP="00210F96">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2F1410">
        <w:rPr>
          <w:rFonts w:eastAsia="SimSun"/>
          <w:bCs/>
          <w:szCs w:val="26"/>
          <w:highlight w:val="yellow"/>
          <w:u w:val="single"/>
          <w:bdr w:val="single" w:sz="4" w:space="0" w:color="auto"/>
        </w:rPr>
        <w:t>global chaos</w:t>
      </w:r>
      <w:r w:rsidRPr="002F1410">
        <w:rPr>
          <w:rFonts w:eastAsia="SimSun"/>
          <w:sz w:val="16"/>
          <w:szCs w:val="24"/>
          <w:highlight w:val="yellow"/>
          <w:lang w:eastAsia="zh-CN"/>
        </w:rPr>
        <w:t xml:space="preserve"> </w:t>
      </w:r>
      <w:r w:rsidRPr="002F1410">
        <w:rPr>
          <w:rFonts w:eastAsia="SimSun"/>
          <w:bCs/>
          <w:szCs w:val="26"/>
          <w:highlight w:val="yellow"/>
          <w:u w:val="single"/>
        </w:rPr>
        <w:t>followed</w:t>
      </w:r>
      <w:r w:rsidRPr="004F58FF">
        <w:rPr>
          <w:rFonts w:eastAsia="SimSun"/>
          <w:bCs/>
          <w:szCs w:val="26"/>
          <w:u w:val="single"/>
        </w:rPr>
        <w:t xml:space="preserve"> hard on </w:t>
      </w:r>
      <w:r w:rsidRPr="002F1410">
        <w:rPr>
          <w:rFonts w:eastAsia="SimSun"/>
          <w:bCs/>
          <w:szCs w:val="26"/>
          <w:highlight w:val="yellow"/>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2F1410">
        <w:rPr>
          <w:rFonts w:eastAsia="SimSun"/>
          <w:bCs/>
          <w:szCs w:val="26"/>
          <w:highlight w:val="yellow"/>
          <w:u w:val="single"/>
        </w:rPr>
        <w:t>A</w:t>
      </w:r>
      <w:r w:rsidRPr="004F58FF">
        <w:rPr>
          <w:rFonts w:eastAsia="SimSun"/>
          <w:bCs/>
          <w:szCs w:val="26"/>
          <w:u w:val="single"/>
        </w:rPr>
        <w:t xml:space="preserve"> sustained </w:t>
      </w:r>
      <w:r w:rsidRPr="002F1410">
        <w:rPr>
          <w:rFonts w:eastAsia="SimSun"/>
          <w:bCs/>
          <w:szCs w:val="26"/>
          <w:highlight w:val="yellow"/>
          <w:u w:val="single"/>
        </w:rPr>
        <w:t>downturn poses grave</w:t>
      </w:r>
      <w:r w:rsidRPr="004F58FF">
        <w:rPr>
          <w:rFonts w:eastAsia="SimSun"/>
          <w:bCs/>
          <w:szCs w:val="26"/>
          <w:u w:val="single"/>
        </w:rPr>
        <w:t xml:space="preserve"> and possibly immediate </w:t>
      </w:r>
      <w:r w:rsidRPr="002F1410">
        <w:rPr>
          <w:rFonts w:eastAsia="SimSun"/>
          <w:bCs/>
          <w:szCs w:val="26"/>
          <w:highlight w:val="yellow"/>
          <w:u w:val="single"/>
        </w:rPr>
        <w:t>threats to Chinese</w:t>
      </w:r>
      <w:r w:rsidRPr="004F58FF">
        <w:rPr>
          <w:rFonts w:eastAsia="SimSun"/>
          <w:bCs/>
          <w:szCs w:val="26"/>
          <w:u w:val="single"/>
        </w:rPr>
        <w:t xml:space="preserve"> internal </w:t>
      </w:r>
      <w:r w:rsidRPr="002F1410">
        <w:rPr>
          <w:rFonts w:eastAsia="SimSun"/>
          <w:bCs/>
          <w:szCs w:val="26"/>
          <w:highlight w:val="yellow"/>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2F1410">
        <w:rPr>
          <w:rFonts w:eastAsia="SimSun"/>
          <w:bCs/>
          <w:szCs w:val="26"/>
          <w:highlight w:val="yellow"/>
          <w:u w:val="single"/>
        </w:rPr>
        <w:t>wide</w:t>
      </w:r>
      <w:r w:rsidRPr="004F58FF">
        <w:rPr>
          <w:rFonts w:eastAsia="SimSun"/>
          <w:bCs/>
          <w:szCs w:val="26"/>
          <w:u w:val="single"/>
        </w:rPr>
        <w:t xml:space="preserve">-scale </w:t>
      </w:r>
      <w:r w:rsidRPr="002F1410">
        <w:rPr>
          <w:rFonts w:eastAsia="SimSun"/>
          <w:bCs/>
          <w:szCs w:val="26"/>
          <w:highlight w:val="yellow"/>
          <w:u w:val="single"/>
        </w:rPr>
        <w:t>repression in</w:t>
      </w:r>
      <w:r w:rsidRPr="004F58FF">
        <w:rPr>
          <w:rFonts w:eastAsia="SimSun"/>
          <w:bCs/>
          <w:szCs w:val="26"/>
          <w:u w:val="single"/>
        </w:rPr>
        <w:t xml:space="preserve">side </w:t>
      </w:r>
      <w:r w:rsidRPr="002F1410">
        <w:rPr>
          <w:rFonts w:eastAsia="SimSun"/>
          <w:bCs/>
          <w:szCs w:val="26"/>
          <w:highlight w:val="yellow"/>
          <w:u w:val="single"/>
        </w:rPr>
        <w:t>Russia, along with a</w:t>
      </w:r>
      <w:r w:rsidRPr="004F58FF">
        <w:rPr>
          <w:rFonts w:eastAsia="SimSun"/>
          <w:sz w:val="16"/>
          <w:szCs w:val="24"/>
          <w:lang w:eastAsia="zh-CN"/>
        </w:rPr>
        <w:t xml:space="preserve"> continuing </w:t>
      </w:r>
      <w:r w:rsidRPr="002F1410">
        <w:rPr>
          <w:rFonts w:eastAsia="SimSun"/>
          <w:bCs/>
          <w:szCs w:val="26"/>
          <w:highlight w:val="yellow"/>
          <w:u w:val="single"/>
        </w:rPr>
        <w:t>threatening posture toward</w:t>
      </w:r>
      <w:r w:rsidRPr="002F1410">
        <w:rPr>
          <w:rFonts w:eastAsia="SimSun"/>
          <w:sz w:val="16"/>
          <w:szCs w:val="24"/>
          <w:highlight w:val="yellow"/>
          <w:lang w:eastAsia="zh-CN"/>
        </w:rPr>
        <w:t xml:space="preserve"> </w:t>
      </w:r>
      <w:r w:rsidRPr="004F58FF">
        <w:rPr>
          <w:rFonts w:eastAsia="SimSun"/>
          <w:sz w:val="16"/>
          <w:szCs w:val="24"/>
          <w:lang w:eastAsia="zh-CN"/>
        </w:rPr>
        <w:t xml:space="preserve">Russia's </w:t>
      </w:r>
      <w:r w:rsidRPr="002F1410">
        <w:rPr>
          <w:rFonts w:eastAsia="SimSun"/>
          <w:bCs/>
          <w:szCs w:val="26"/>
          <w:highlight w:val="yellow"/>
          <w:u w:val="single"/>
        </w:rPr>
        <w:t>neighbors</w:t>
      </w:r>
      <w:r w:rsidRPr="002F1410">
        <w:rPr>
          <w:rFonts w:eastAsia="SimSun"/>
          <w:sz w:val="16"/>
          <w:szCs w:val="24"/>
          <w:highlight w:val="yellow"/>
          <w:lang w:eastAsia="zh-CN"/>
        </w:rPr>
        <w:t xml:space="preserve">, </w:t>
      </w:r>
      <w:r w:rsidRPr="002F1410">
        <w:rPr>
          <w:rFonts w:eastAsia="SimSun"/>
          <w:bCs/>
          <w:szCs w:val="26"/>
          <w:highlight w:val="yellow"/>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2F1410">
        <w:rPr>
          <w:rFonts w:eastAsia="SimSun"/>
          <w:bCs/>
          <w:szCs w:val="26"/>
          <w:highlight w:val="yellow"/>
          <w:u w:val="single"/>
        </w:rPr>
        <w:t>A</w:t>
      </w:r>
      <w:r w:rsidRPr="004F58FF">
        <w:rPr>
          <w:rFonts w:eastAsia="SimSun"/>
          <w:bCs/>
          <w:szCs w:val="26"/>
          <w:u w:val="single"/>
        </w:rPr>
        <w:t xml:space="preserve"> prolonged </w:t>
      </w:r>
      <w:r w:rsidRPr="002F1410">
        <w:rPr>
          <w:rFonts w:eastAsia="SimSun"/>
          <w:bCs/>
          <w:szCs w:val="26"/>
          <w:highlight w:val="yellow"/>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2F1410">
        <w:rPr>
          <w:rFonts w:eastAsia="SimSun"/>
          <w:bCs/>
          <w:szCs w:val="26"/>
          <w:highlight w:val="yellow"/>
          <w:u w:val="single"/>
        </w:rPr>
        <w:t>collapse</w:t>
      </w:r>
      <w:r w:rsidRPr="002F1410">
        <w:rPr>
          <w:rFonts w:eastAsia="SimSun"/>
          <w:sz w:val="16"/>
          <w:szCs w:val="24"/>
          <w:highlight w:val="yellow"/>
          <w:lang w:eastAsia="zh-CN"/>
        </w:rPr>
        <w:t xml:space="preserve">, </w:t>
      </w:r>
      <w:r w:rsidRPr="002F1410">
        <w:rPr>
          <w:rFonts w:eastAsia="SimSun"/>
          <w:bCs/>
          <w:szCs w:val="26"/>
          <w:highlight w:val="yellow"/>
          <w:u w:val="single"/>
        </w:rPr>
        <w:t xml:space="preserve">would </w:t>
      </w:r>
      <w:r w:rsidRPr="002F1410">
        <w:rPr>
          <w:rStyle w:val="Emphasis"/>
          <w:highlight w:val="yellow"/>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2F1410">
        <w:rPr>
          <w:rFonts w:eastAsia="SimSun"/>
          <w:bCs/>
          <w:szCs w:val="26"/>
          <w:highlight w:val="yellow"/>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2F1410">
        <w:rPr>
          <w:rFonts w:eastAsia="SimSun"/>
          <w:bCs/>
          <w:szCs w:val="26"/>
          <w:highlight w:val="yellow"/>
          <w:u w:val="single"/>
        </w:rPr>
        <w:t xml:space="preserve">disputes in </w:t>
      </w:r>
      <w:r w:rsidRPr="002F1410">
        <w:rPr>
          <w:rFonts w:eastAsia="SimSun"/>
          <w:bCs/>
          <w:szCs w:val="26"/>
          <w:highlight w:val="yellow"/>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2F1410">
        <w:rPr>
          <w:rFonts w:eastAsia="SimSun"/>
          <w:bCs/>
          <w:szCs w:val="26"/>
          <w:highlight w:val="yellow"/>
          <w:u w:val="single"/>
        </w:rPr>
        <w:t>The result may be</w:t>
      </w:r>
      <w:r w:rsidRPr="004F58FF">
        <w:rPr>
          <w:rFonts w:eastAsia="SimSun"/>
          <w:bCs/>
          <w:szCs w:val="26"/>
          <w:u w:val="single"/>
        </w:rPr>
        <w:t xml:space="preserve"> a series of </w:t>
      </w:r>
      <w:r w:rsidRPr="002F1410">
        <w:rPr>
          <w:rFonts w:eastAsia="SimSun"/>
          <w:bCs/>
          <w:szCs w:val="26"/>
          <w:highlight w:val="yellow"/>
          <w:u w:val="single"/>
        </w:rPr>
        <w:t xml:space="preserve">small explosions that coalesce into a </w:t>
      </w:r>
      <w:r w:rsidRPr="002F1410">
        <w:rPr>
          <w:rFonts w:eastAsia="SimSun"/>
          <w:bCs/>
          <w:szCs w:val="26"/>
          <w:highlight w:val="yellow"/>
          <w:u w:val="single"/>
          <w:bdr w:val="single" w:sz="4" w:space="0" w:color="auto"/>
        </w:rPr>
        <w:t>big bang</w:t>
      </w:r>
      <w:r w:rsidRPr="004F58FF">
        <w:rPr>
          <w:rFonts w:eastAsia="SimSun"/>
          <w:sz w:val="16"/>
          <w:szCs w:val="24"/>
          <w:lang w:eastAsia="zh-CN"/>
        </w:rPr>
        <w:t xml:space="preserve">. </w:t>
      </w:r>
    </w:p>
    <w:p w:rsidR="00210F96" w:rsidRDefault="00210F96" w:rsidP="00210F96">
      <w:pPr>
        <w:pStyle w:val="Heading3"/>
      </w:pPr>
      <w:r>
        <w:t>EU Relations</w:t>
      </w:r>
    </w:p>
    <w:p w:rsidR="00210F96" w:rsidRDefault="00210F96" w:rsidP="00210F96">
      <w:pPr>
        <w:pStyle w:val="Heading4"/>
      </w:pPr>
      <w:r>
        <w:t>Contention 2 is EU Relations</w:t>
      </w:r>
    </w:p>
    <w:p w:rsidR="00210F96" w:rsidRPr="00342A61" w:rsidRDefault="00210F96" w:rsidP="00210F96">
      <w:pPr>
        <w:pStyle w:val="Heading4"/>
      </w:pPr>
      <w:r>
        <w:t>Negotiations with Mexico are necessary to the success of TTIP</w:t>
      </w:r>
    </w:p>
    <w:p w:rsidR="00210F96" w:rsidRPr="00342A61" w:rsidRDefault="00210F96" w:rsidP="00210F96">
      <w:proofErr w:type="spellStart"/>
      <w:r w:rsidRPr="002F1410">
        <w:rPr>
          <w:rStyle w:val="StyleStyleBold12pt"/>
          <w:highlight w:val="yellow"/>
        </w:rPr>
        <w:t>Knigge</w:t>
      </w:r>
      <w:proofErr w:type="spellEnd"/>
      <w:r w:rsidRPr="002F1410">
        <w:rPr>
          <w:rStyle w:val="StyleStyleBold12pt"/>
          <w:highlight w:val="yellow"/>
        </w:rPr>
        <w:t xml:space="preserve"> 2/26</w:t>
      </w:r>
      <w:r>
        <w:t>/13 – (Michael, “EU-US trade deal is 'unique opportunity'”, DW, http://www.dw.de/eu-us-trade-deal-is-unique-opportunity/a-16584523?maca=en-rss-en-top-1022-rdf)//javi</w:t>
      </w:r>
    </w:p>
    <w:p w:rsidR="00210F96" w:rsidRDefault="00210F96" w:rsidP="00210F96">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2F1410">
        <w:rPr>
          <w:rStyle w:val="Emphasis"/>
          <w:highlight w:val="yellow"/>
        </w:rPr>
        <w:t xml:space="preserve">even if the EU and </w:t>
      </w:r>
      <w:proofErr w:type="gramStart"/>
      <w:r w:rsidRPr="002F1410">
        <w:rPr>
          <w:rStyle w:val="Emphasis"/>
          <w:highlight w:val="yellow"/>
        </w:rPr>
        <w:t>US</w:t>
      </w:r>
      <w:proofErr w:type="gramEnd"/>
      <w:r w:rsidRPr="002F1410">
        <w:rPr>
          <w:rStyle w:val="Emphasis"/>
          <w:highlight w:val="yellow"/>
        </w:rPr>
        <w:t xml:space="preserve"> begin negotiations</w:t>
      </w:r>
      <w:r w:rsidRPr="00342A61">
        <w:rPr>
          <w:rStyle w:val="Emphasis"/>
        </w:rPr>
        <w:t xml:space="preserve"> in the coming months, </w:t>
      </w:r>
      <w:r w:rsidRPr="002F1410">
        <w:rPr>
          <w:rStyle w:val="Emphasis"/>
          <w:highlight w:val="yellow"/>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2F1410">
        <w:rPr>
          <w:rStyle w:val="StyleBoldUnderline"/>
          <w:highlight w:val="yellow"/>
        </w:rPr>
        <w:t>Mexico</w:t>
      </w:r>
      <w:r w:rsidRPr="00CA1DBB">
        <w:rPr>
          <w:sz w:val="16"/>
        </w:rPr>
        <w:t xml:space="preserve">, which are </w:t>
      </w:r>
      <w:r w:rsidRPr="002F1410">
        <w:rPr>
          <w:rStyle w:val="StyleBoldUnderline"/>
          <w:highlight w:val="yellow"/>
        </w:rPr>
        <w:t>linked to US trade</w:t>
      </w:r>
      <w:r w:rsidRPr="00CA1DBB">
        <w:rPr>
          <w:sz w:val="16"/>
        </w:rPr>
        <w:t xml:space="preserve"> through NAFTA, </w:t>
      </w:r>
      <w:r w:rsidRPr="002F1410">
        <w:rPr>
          <w:rStyle w:val="StyleBoldUnderline"/>
          <w:highlight w:val="yellow"/>
        </w:rPr>
        <w:t>will</w:t>
      </w:r>
      <w:r w:rsidRPr="00CA1DBB">
        <w:rPr>
          <w:sz w:val="16"/>
        </w:rPr>
        <w:t xml:space="preserve"> at the very least </w:t>
      </w:r>
      <w:r w:rsidRPr="002F1410">
        <w:rPr>
          <w:rStyle w:val="StyleBoldUnderline"/>
          <w:highlight w:val="yellow"/>
        </w:rPr>
        <w:t>have to play an informal role in</w:t>
      </w:r>
      <w:r w:rsidRPr="00342A61">
        <w:rPr>
          <w:rStyle w:val="StyleBoldUnderline"/>
        </w:rPr>
        <w:t xml:space="preserve"> future </w:t>
      </w:r>
      <w:r w:rsidRPr="002F1410">
        <w:rPr>
          <w:rStyle w:val="StyleBoldUnderline"/>
          <w:highlight w:val="yellow"/>
        </w:rPr>
        <w:t>negotiations</w:t>
      </w:r>
      <w:r w:rsidRPr="00342A61">
        <w:rPr>
          <w:rStyle w:val="StyleBoldUnderline"/>
        </w:rPr>
        <w:t>.</w:t>
      </w:r>
    </w:p>
    <w:p w:rsidR="00210F96" w:rsidRDefault="00210F96" w:rsidP="00210F96">
      <w:pPr>
        <w:pStyle w:val="Heading4"/>
      </w:pPr>
      <w:r>
        <w:t>TTIP failure hurts US-EU trade ties and relations</w:t>
      </w:r>
    </w:p>
    <w:p w:rsidR="00210F96" w:rsidRDefault="00210F96" w:rsidP="00210F96">
      <w:proofErr w:type="spellStart"/>
      <w:r w:rsidRPr="002F1410">
        <w:rPr>
          <w:rStyle w:val="StyleStyleBold12pt"/>
          <w:highlight w:val="yellow"/>
        </w:rPr>
        <w:t>Llana</w:t>
      </w:r>
      <w:proofErr w:type="spellEnd"/>
      <w:r w:rsidRPr="002F1410">
        <w:rPr>
          <w:rStyle w:val="StyleStyleBold12pt"/>
          <w:highlight w:val="yellow"/>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210F96" w:rsidRPr="00117BC0" w:rsidRDefault="00210F96" w:rsidP="00210F96">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2F1410">
        <w:rPr>
          <w:rStyle w:val="StyleBoldUnderline"/>
          <w:highlight w:val="yellow"/>
        </w:rPr>
        <w:t>failure would be pivotal</w:t>
      </w:r>
      <w:r w:rsidRPr="009B48F8">
        <w:rPr>
          <w:rStyle w:val="StyleBoldUnderline"/>
        </w:rPr>
        <w:t xml:space="preserve">, showing that </w:t>
      </w:r>
      <w:r w:rsidRPr="002F1410">
        <w:rPr>
          <w:rStyle w:val="StyleBoldUnderline"/>
          <w:highlight w:val="yellow"/>
        </w:rPr>
        <w:t>tariffs can be dropped but non-tariff barriers, which are</w:t>
      </w:r>
      <w:r w:rsidRPr="009B48F8">
        <w:rPr>
          <w:rStyle w:val="StyleBoldUnderline"/>
        </w:rPr>
        <w:t xml:space="preserve"> often more </w:t>
      </w:r>
      <w:r w:rsidRPr="002F1410">
        <w:rPr>
          <w:rStyle w:val="StyleBoldUnderline"/>
          <w:highlight w:val="yellow"/>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2F1410">
        <w:rPr>
          <w:rStyle w:val="Emphasis"/>
          <w:highlight w:val="yellow"/>
        </w:rPr>
        <w:t>failure</w:t>
      </w:r>
      <w:r w:rsidRPr="009B48F8">
        <w:rPr>
          <w:sz w:val="16"/>
        </w:rPr>
        <w:t xml:space="preserve">, says Fredrik </w:t>
      </w:r>
      <w:proofErr w:type="spellStart"/>
      <w:r w:rsidRPr="009B48F8">
        <w:rPr>
          <w:sz w:val="16"/>
        </w:rPr>
        <w:t>Erixon</w:t>
      </w:r>
      <w:proofErr w:type="spellEnd"/>
      <w:r w:rsidRPr="009B48F8">
        <w:rPr>
          <w:sz w:val="16"/>
        </w:rPr>
        <w:t>, the director of the European Center for International Political Economy (ECIPE) in Brussels, “</w:t>
      </w:r>
      <w:r w:rsidRPr="002F1410">
        <w:rPr>
          <w:rStyle w:val="Emphasis"/>
          <w:highlight w:val="yellow"/>
        </w:rPr>
        <w:t>could lead to a large</w:t>
      </w:r>
      <w:r w:rsidRPr="009B48F8">
        <w:rPr>
          <w:sz w:val="16"/>
        </w:rPr>
        <w:t xml:space="preserve">r </w:t>
      </w:r>
      <w:r w:rsidRPr="002F1410">
        <w:rPr>
          <w:rStyle w:val="Emphasis"/>
          <w:highlight w:val="yellow"/>
        </w:rPr>
        <w:t>standstill</w:t>
      </w:r>
      <w:r w:rsidRPr="009B48F8">
        <w:rPr>
          <w:rStyle w:val="Emphasis"/>
        </w:rPr>
        <w:t xml:space="preserve"> in efforts to address 21st century trade </w:t>
      </w:r>
      <w:r w:rsidRPr="002F1410">
        <w:rPr>
          <w:rStyle w:val="Emphasis"/>
          <w:highlight w:val="yellow"/>
        </w:rPr>
        <w:t>barriers</w:t>
      </w:r>
      <w:r w:rsidRPr="009B48F8">
        <w:rPr>
          <w:rStyle w:val="Emphasis"/>
        </w:rPr>
        <w:t>.”</w:t>
      </w:r>
      <w:r>
        <w:rPr>
          <w:rStyle w:val="Emphasis"/>
        </w:rPr>
        <w:t xml:space="preserve"> </w:t>
      </w:r>
      <w:r w:rsidRPr="009B48F8">
        <w:rPr>
          <w:sz w:val="16"/>
        </w:rPr>
        <w:t xml:space="preserve">Long-standing obstacles </w:t>
      </w:r>
      <w:r w:rsidRPr="002F1410">
        <w:rPr>
          <w:rStyle w:val="StyleBoldUnderline"/>
          <w:highlight w:val="yellow"/>
        </w:rPr>
        <w:t>Tariffs</w:t>
      </w:r>
      <w:r w:rsidRPr="003B464D">
        <w:rPr>
          <w:rStyle w:val="StyleBoldUnderline"/>
        </w:rPr>
        <w:t xml:space="preserve"> between the US and EU </w:t>
      </w:r>
      <w:r w:rsidRPr="002F1410">
        <w:rPr>
          <w:rStyle w:val="StyleBoldUnderline"/>
          <w:highlight w:val="yellow"/>
        </w:rPr>
        <w:t>are</w:t>
      </w:r>
      <w:r w:rsidRPr="009B48F8">
        <w:rPr>
          <w:sz w:val="16"/>
        </w:rPr>
        <w:t xml:space="preserve"> already relatively </w:t>
      </w:r>
      <w:r w:rsidRPr="002F1410">
        <w:rPr>
          <w:rStyle w:val="StyleBoldUnderline"/>
          <w:highlight w:val="yellow"/>
        </w:rPr>
        <w:t>low, but</w:t>
      </w:r>
      <w:r w:rsidRPr="009B48F8">
        <w:rPr>
          <w:rStyle w:val="StyleBoldUnderline"/>
        </w:rPr>
        <w:t xml:space="preserve"> because of the sheer </w:t>
      </w:r>
      <w:r w:rsidRPr="002F1410">
        <w:rPr>
          <w:rStyle w:val="StyleBoldUnderline"/>
          <w:highlight w:val="yellow"/>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2F1410">
        <w:rPr>
          <w:rStyle w:val="StyleBoldUnderline"/>
          <w:highlight w:val="yellow"/>
        </w:rPr>
        <w:t>would be a major booster of growth and jobs</w:t>
      </w:r>
      <w:r w:rsidRPr="003B464D">
        <w:rPr>
          <w:rStyle w:val="StyleBoldUnderline"/>
        </w:rPr>
        <w:t xml:space="preserve">, especially </w:t>
      </w:r>
      <w:r w:rsidRPr="002F1410">
        <w:rPr>
          <w:rStyle w:val="StyleBoldUnderline"/>
          <w:highlight w:val="yellow"/>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 xml:space="preserve">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w:t>
      </w:r>
      <w:proofErr w:type="spellStart"/>
      <w:r w:rsidRPr="009B48F8">
        <w:rPr>
          <w:sz w:val="16"/>
        </w:rPr>
        <w:t>Ger</w:t>
      </w:r>
      <w:r>
        <w:rPr>
          <w:sz w:val="16"/>
        </w:rPr>
        <w:t>myn</w:t>
      </w:r>
      <w:r w:rsidRPr="009B48F8">
        <w:rPr>
          <w:sz w:val="16"/>
        </w:rPr>
        <w:t>s</w:t>
      </w:r>
      <w:proofErr w:type="spellEnd"/>
      <w:r w:rsidRPr="009B48F8">
        <w:rPr>
          <w:sz w:val="16"/>
        </w:rPr>
        <w:t xml:space="preserve">, are far more sensitive than Americans when it comes to data privacy. “There is </w:t>
      </w:r>
      <w:proofErr w:type="gramStart"/>
      <w:r w:rsidRPr="009B48F8">
        <w:rPr>
          <w:sz w:val="16"/>
        </w:rPr>
        <w:t>a disconnect</w:t>
      </w:r>
      <w:proofErr w:type="gramEnd"/>
      <w:r w:rsidRPr="009B48F8">
        <w:rPr>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proofErr w:type="spellStart"/>
      <w:r>
        <w:rPr>
          <w:sz w:val="16"/>
        </w:rPr>
        <w:t>Myn</w:t>
      </w:r>
      <w:r w:rsidRPr="009B48F8">
        <w:rPr>
          <w:sz w:val="16"/>
        </w:rPr>
        <w:t>aging</w:t>
      </w:r>
      <w:proofErr w:type="spellEnd"/>
      <w:r w:rsidRPr="009B48F8">
        <w:rPr>
          <w:sz w:val="16"/>
        </w:rPr>
        <w:t xml:space="preserve"> Global Order project at the Brookings Institution. “This offers a way that leaders can be proactive and generate growth. I think that resonates with people, particularly in Europe.” Mr. </w:t>
      </w:r>
      <w:proofErr w:type="spellStart"/>
      <w:r w:rsidRPr="009B48F8">
        <w:rPr>
          <w:sz w:val="16"/>
        </w:rPr>
        <w:t>Erixon</w:t>
      </w:r>
      <w:proofErr w:type="spellEnd"/>
      <w:r w:rsidRPr="009B48F8">
        <w:rPr>
          <w:sz w:val="16"/>
        </w:rPr>
        <w:t xml:space="preserve">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w:t>
      </w:r>
      <w:proofErr w:type="spellStart"/>
      <w:r w:rsidRPr="009B48F8">
        <w:rPr>
          <w:sz w:val="16"/>
        </w:rPr>
        <w:t>Kupchan</w:t>
      </w:r>
      <w:proofErr w:type="spellEnd"/>
      <w:r w:rsidRPr="009B48F8">
        <w:rPr>
          <w:sz w:val="16"/>
        </w:rPr>
        <w:t xml:space="preserve">, a transatlantic expert at the Council on Foreign Relations in Washington. “Since trade is relatively free and since [the US] and the EU </w:t>
      </w:r>
      <w:proofErr w:type="gramStart"/>
      <w:r w:rsidRPr="009B48F8">
        <w:rPr>
          <w:sz w:val="16"/>
        </w:rPr>
        <w:t>are</w:t>
      </w:r>
      <w:proofErr w:type="gramEnd"/>
      <w:r w:rsidRPr="009B48F8">
        <w:rPr>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9B48F8">
        <w:rPr>
          <w:sz w:val="16"/>
        </w:rPr>
        <w:t>Braml</w:t>
      </w:r>
      <w:proofErr w:type="spellEnd"/>
      <w:r w:rsidRPr="009B48F8">
        <w:rPr>
          <w:sz w:val="16"/>
        </w:rPr>
        <w:t xml:space="preserve">, transatlantic expert at the </w:t>
      </w:r>
      <w:proofErr w:type="spellStart"/>
      <w:r w:rsidRPr="009B48F8">
        <w:rPr>
          <w:sz w:val="16"/>
        </w:rPr>
        <w:t>Ger</w:t>
      </w:r>
      <w:r>
        <w:rPr>
          <w:sz w:val="16"/>
        </w:rPr>
        <w:t>myn</w:t>
      </w:r>
      <w:proofErr w:type="spellEnd"/>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w:t>
      </w:r>
      <w:proofErr w:type="spellStart"/>
      <w:r w:rsidRPr="009B48F8">
        <w:rPr>
          <w:sz w:val="16"/>
        </w:rPr>
        <w:t>Ger</w:t>
      </w:r>
      <w:r>
        <w:rPr>
          <w:sz w:val="16"/>
        </w:rPr>
        <w:t>myn</w:t>
      </w:r>
      <w:proofErr w:type="spellEnd"/>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2F1410">
        <w:rPr>
          <w:rStyle w:val="StyleBoldUnderline"/>
          <w:highlight w:val="yellow"/>
        </w:rPr>
        <w:t>If an agreement becomes impossible to forge, it may</w:t>
      </w:r>
      <w:r w:rsidRPr="009B48F8">
        <w:rPr>
          <w:sz w:val="16"/>
        </w:rPr>
        <w:t xml:space="preserve"> ultimately </w:t>
      </w:r>
      <w:r w:rsidRPr="002F1410">
        <w:rPr>
          <w:rStyle w:val="StyleBoldUnderline"/>
          <w:highlight w:val="yellow"/>
        </w:rPr>
        <w:t>illustrate</w:t>
      </w:r>
      <w:r w:rsidRPr="00117BC0">
        <w:rPr>
          <w:rStyle w:val="StyleBoldUnderline"/>
        </w:rPr>
        <w:t xml:space="preserve"> more than </w:t>
      </w:r>
      <w:r w:rsidRPr="002F1410">
        <w:rPr>
          <w:rStyle w:val="StyleBoldUnderline"/>
          <w:highlight w:val="yellow"/>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210F96" w:rsidRPr="00A30480" w:rsidRDefault="00210F96" w:rsidP="00210F96">
      <w:pPr>
        <w:pStyle w:val="Heading4"/>
      </w:pPr>
      <w:r>
        <w:t>EU says yes</w:t>
      </w:r>
    </w:p>
    <w:p w:rsidR="00210F96" w:rsidRDefault="00210F96" w:rsidP="00210F96">
      <w:r w:rsidRPr="002F1410">
        <w:rPr>
          <w:rStyle w:val="StyleStyleBold12pt"/>
          <w:highlight w:val="yellow"/>
        </w:rPr>
        <w:t>COG</w:t>
      </w:r>
      <w:r>
        <w:t xml:space="preserve"> 3/3/</w:t>
      </w:r>
      <w:r w:rsidRPr="002F1410">
        <w:rPr>
          <w:rStyle w:val="StyleStyleBold12pt"/>
          <w:highlight w:val="yellow"/>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210F96" w:rsidRPr="00342A61" w:rsidRDefault="00210F96" w:rsidP="00210F96">
      <w:pPr>
        <w:rPr>
          <w:sz w:val="16"/>
        </w:rPr>
      </w:pPr>
      <w:r w:rsidRPr="00342A61">
        <w:rPr>
          <w:sz w:val="16"/>
        </w:rPr>
        <w:t xml:space="preserve">Fifty-five U.S. Senators and </w:t>
      </w:r>
      <w:proofErr w:type="spellStart"/>
      <w:r w:rsidRPr="00342A61">
        <w:rPr>
          <w:sz w:val="16"/>
        </w:rPr>
        <w:t>Congress</w:t>
      </w:r>
      <w:r>
        <w:rPr>
          <w:sz w:val="16"/>
        </w:rPr>
        <w:t>myn</w:t>
      </w:r>
      <w:proofErr w:type="spellEnd"/>
      <w:r>
        <w:rPr>
          <w:sz w:val="16"/>
        </w:rPr>
        <w:t xml:space="preserve"> </w:t>
      </w:r>
      <w:r w:rsidRPr="00342A61">
        <w:rPr>
          <w:sz w:val="16"/>
        </w:rPr>
        <w:t xml:space="preserve">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w:t>
      </w:r>
      <w:proofErr w:type="spellStart"/>
      <w:r w:rsidRPr="00342A61">
        <w:rPr>
          <w:sz w:val="16"/>
        </w:rPr>
        <w:t>Ger</w:t>
      </w:r>
      <w:r>
        <w:rPr>
          <w:sz w:val="16"/>
        </w:rPr>
        <w:t>myn</w:t>
      </w:r>
      <w:proofErr w:type="spellEnd"/>
      <w:r w:rsidRPr="00342A61">
        <w:rPr>
          <w:sz w:val="16"/>
        </w:rPr>
        <w:t xml:space="preserve"> Chancellor Merkel, and European Commission President </w:t>
      </w:r>
      <w:proofErr w:type="spellStart"/>
      <w:r w:rsidRPr="00342A61">
        <w:rPr>
          <w:sz w:val="16"/>
        </w:rPr>
        <w:t>Barroso</w:t>
      </w:r>
      <w:proofErr w:type="spellEnd"/>
      <w:r w:rsidRPr="00342A61">
        <w:rPr>
          <w:sz w:val="16"/>
        </w:rPr>
        <w:t xml:space="preserve">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2F1410">
        <w:rPr>
          <w:rStyle w:val="StyleBoldUnderline"/>
          <w:highlight w:val="yellow"/>
        </w:rPr>
        <w:t>a trade bloc</w:t>
      </w:r>
      <w:r w:rsidRPr="00A5500A">
        <w:rPr>
          <w:rStyle w:val="StyleBoldUnderline"/>
        </w:rPr>
        <w:t xml:space="preserve"> that </w:t>
      </w:r>
      <w:r w:rsidRPr="002F1410">
        <w:rPr>
          <w:rStyle w:val="StyleBoldUnderline"/>
          <w:highlight w:val="yellow"/>
        </w:rPr>
        <w:t>would be so large that</w:t>
      </w:r>
      <w:r w:rsidRPr="00A5500A">
        <w:rPr>
          <w:rStyle w:val="StyleBoldUnderline"/>
        </w:rPr>
        <w:t xml:space="preserve"> </w:t>
      </w:r>
      <w:proofErr w:type="gramStart"/>
      <w:r w:rsidRPr="00A5500A">
        <w:rPr>
          <w:rStyle w:val="StyleBoldUnderline"/>
        </w:rPr>
        <w:t>its</w:t>
      </w:r>
      <w:proofErr w:type="gramEnd"/>
      <w:r w:rsidRPr="00A5500A">
        <w:rPr>
          <w:rStyle w:val="StyleBoldUnderline"/>
        </w:rPr>
        <w:t xml:space="preserve"> </w:t>
      </w:r>
      <w:r w:rsidRPr="002F1410">
        <w:rPr>
          <w:rStyle w:val="StyleBoldUnderline"/>
          <w:highlight w:val="yellow"/>
        </w:rPr>
        <w:t>trading policies would</w:t>
      </w:r>
      <w:r w:rsidRPr="00342A61">
        <w:rPr>
          <w:sz w:val="16"/>
        </w:rPr>
        <w:t xml:space="preserve"> automatically </w:t>
      </w:r>
      <w:r w:rsidRPr="002F1410">
        <w:rPr>
          <w:rStyle w:val="StyleBoldUnderline"/>
          <w:highlight w:val="yellow"/>
        </w:rPr>
        <w:t>become policies for the world. Plans for</w:t>
      </w:r>
      <w:r w:rsidRPr="00A5500A">
        <w:rPr>
          <w:rStyle w:val="StyleBoldUnderline"/>
        </w:rPr>
        <w:t xml:space="preserve"> this new “</w:t>
      </w:r>
      <w:r w:rsidRPr="002F1410">
        <w:rPr>
          <w:rStyle w:val="StyleBoldUnderline"/>
          <w:highlight w:val="yellow"/>
        </w:rPr>
        <w:t>common market</w:t>
      </w:r>
      <w:r w:rsidRPr="00A5500A">
        <w:rPr>
          <w:rStyle w:val="StyleBoldUnderline"/>
        </w:rPr>
        <w:t xml:space="preserve">” </w:t>
      </w:r>
      <w:r w:rsidRPr="002F1410">
        <w:rPr>
          <w:rStyle w:val="StyleBoldUnderline"/>
          <w:highlight w:val="yellow"/>
        </w:rPr>
        <w:t>are 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2F1410">
        <w:rPr>
          <w:rStyle w:val="StyleBoldUnderline"/>
          <w:highlight w:val="yellow"/>
        </w:rPr>
        <w:t>Negotiations will continue</w:t>
      </w:r>
      <w:r w:rsidRPr="002C254F">
        <w:rPr>
          <w:rStyle w:val="StyleBoldUnderline"/>
        </w:rPr>
        <w:t xml:space="preserve"> and some type of loose agreements will happen.</w:t>
      </w:r>
      <w:r>
        <w:rPr>
          <w:rStyle w:val="StyleBoldUnderline"/>
        </w:rPr>
        <w:t xml:space="preserve"> </w:t>
      </w:r>
      <w:r w:rsidRPr="002F1410">
        <w:rPr>
          <w:rStyle w:val="StyleBoldUnderline"/>
          <w:highlight w:val="yellow"/>
        </w:rPr>
        <w:t>In the spirit of accommodation</w:t>
      </w:r>
      <w:r w:rsidRPr="00342A61">
        <w:rPr>
          <w:sz w:val="16"/>
        </w:rPr>
        <w:t xml:space="preserve"> and personal interest, </w:t>
      </w:r>
      <w:r>
        <w:rPr>
          <w:sz w:val="16"/>
        </w:rPr>
        <w:t>many</w:t>
      </w:r>
      <w:r w:rsidRPr="00342A61">
        <w:rPr>
          <w:sz w:val="16"/>
        </w:rPr>
        <w:t xml:space="preserve"> of the “standards” of </w:t>
      </w:r>
      <w:r w:rsidRPr="002F1410">
        <w:rPr>
          <w:rStyle w:val="StyleBoldUnderline"/>
          <w:highlight w:val="yellow"/>
        </w:rPr>
        <w:t>the E</w:t>
      </w:r>
      <w:r w:rsidRPr="00342A61">
        <w:rPr>
          <w:sz w:val="16"/>
        </w:rPr>
        <w:t xml:space="preserve">uropean </w:t>
      </w:r>
      <w:r w:rsidRPr="002F1410">
        <w:rPr>
          <w:rStyle w:val="StyleBoldUnderline"/>
          <w:highlight w:val="yellow"/>
        </w:rPr>
        <w:t>U</w:t>
      </w:r>
      <w:r w:rsidRPr="00342A61">
        <w:rPr>
          <w:sz w:val="16"/>
        </w:rPr>
        <w:t xml:space="preserve">nion </w:t>
      </w:r>
      <w:r w:rsidRPr="002F1410">
        <w:rPr>
          <w:rStyle w:val="StyleBoldUnderline"/>
          <w:highlight w:val="yellow"/>
        </w:rPr>
        <w:t>will be adopted by the US</w:t>
      </w:r>
      <w:r w:rsidRPr="00342A61">
        <w:rPr>
          <w:sz w:val="16"/>
        </w:rPr>
        <w:t xml:space="preserve">A, Canada </w:t>
      </w:r>
      <w:r w:rsidRPr="002F1410">
        <w:rPr>
          <w:rStyle w:val="StyleBoldUnderline"/>
          <w:highlight w:val="yellow"/>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w:t>
      </w:r>
      <w:proofErr w:type="gramStart"/>
      <w:r w:rsidRPr="00342A61">
        <w:rPr>
          <w:sz w:val="16"/>
        </w:rPr>
        <w:t>In</w:t>
      </w:r>
      <w:proofErr w:type="gramEnd"/>
      <w:r w:rsidRPr="00342A61">
        <w:rPr>
          <w:sz w:val="16"/>
        </w:rPr>
        <w:t xml:space="preserve"> the Bible, History, and Prophecy).</w:t>
      </w:r>
    </w:p>
    <w:p w:rsidR="00210F96" w:rsidRPr="007F6E6C" w:rsidRDefault="00210F96" w:rsidP="00210F96"/>
    <w:p w:rsidR="00210F96" w:rsidRPr="007F6E6C" w:rsidRDefault="00210F96" w:rsidP="00210F96"/>
    <w:p w:rsidR="00210F96" w:rsidRPr="007F6E6C" w:rsidRDefault="00210F96" w:rsidP="00210F96"/>
    <w:p w:rsidR="00210F96" w:rsidRPr="007F6E6C"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Pr="005110E6" w:rsidRDefault="00210F96" w:rsidP="00210F96">
      <w:pPr>
        <w:pStyle w:val="Heading4"/>
        <w:rPr>
          <w:rFonts w:eastAsia="Times New Roman"/>
        </w:rPr>
      </w:pPr>
      <w:r w:rsidRPr="005110E6">
        <w:rPr>
          <w:rFonts w:eastAsia="Times New Roman"/>
        </w:rPr>
        <w:t>Decline in US-EU relations causes Protectionism</w:t>
      </w:r>
    </w:p>
    <w:p w:rsidR="00210F96" w:rsidRPr="00783B82" w:rsidRDefault="00210F96" w:rsidP="00210F96">
      <w:r w:rsidRPr="00783B82">
        <w:t xml:space="preserve">C. Fred </w:t>
      </w:r>
      <w:r w:rsidRPr="002F1410">
        <w:rPr>
          <w:rStyle w:val="Heading4Char"/>
          <w:highlight w:val="yellow"/>
        </w:rPr>
        <w:t>Bergsten 99</w:t>
      </w:r>
      <w:r w:rsidRPr="00783B82">
        <w:t xml:space="preserve">, Director, Institute for International Economics, “America and Europe: Clash of the Titans?” </w:t>
      </w:r>
      <w:proofErr w:type="gramStart"/>
      <w:r w:rsidRPr="00783B82">
        <w:t>FOREIGN AFFAIRS v. 78 n. 2, March/April 1999, p. 20+, LN.</w:t>
      </w:r>
      <w:proofErr w:type="gramEnd"/>
    </w:p>
    <w:p w:rsidR="00210F96" w:rsidRPr="00DF7B21" w:rsidRDefault="00210F96" w:rsidP="00210F96">
      <w:pPr>
        <w:rPr>
          <w:rStyle w:val="StyleBoldUnderline"/>
        </w:rPr>
      </w:pPr>
      <w:r w:rsidRPr="002F1410">
        <w:rPr>
          <w:rStyle w:val="StyleBoldUnderline"/>
          <w:highlight w:val="yellow"/>
        </w:rPr>
        <w:t>Both sides</w:t>
      </w:r>
      <w:r w:rsidRPr="00DF7B21">
        <w:rPr>
          <w:rStyle w:val="StyleBoldUnderline"/>
        </w:rPr>
        <w:t xml:space="preserve"> now </w:t>
      </w:r>
      <w:r w:rsidRPr="002F1410">
        <w:rPr>
          <w:rStyle w:val="StyleBoldUnderline"/>
          <w:highlight w:val="yellow"/>
        </w:rPr>
        <w:t>run the risk of drift</w:t>
      </w:r>
      <w:r w:rsidRPr="00DF7B21">
        <w:rPr>
          <w:rStyle w:val="StyleBoldUnderline"/>
        </w:rPr>
        <w:t xml:space="preserve"> and</w:t>
      </w:r>
      <w:r w:rsidRPr="00CA4735">
        <w:rPr>
          <w:sz w:val="16"/>
        </w:rPr>
        <w:t xml:space="preserve"> even paralysis </w:t>
      </w:r>
      <w:r w:rsidRPr="002F1410">
        <w:rPr>
          <w:rStyle w:val="StyleBoldUnderline"/>
          <w:highlight w:val="yellow"/>
        </w:rPr>
        <w:t>in transatlantic trade policy</w:t>
      </w:r>
      <w:r w:rsidRPr="00DF7B21">
        <w:rPr>
          <w:rStyle w:val="StyleBoldUnderline"/>
        </w:rPr>
        <w:t xml:space="preserve"> -- </w:t>
      </w:r>
      <w:r w:rsidRPr="002F1410">
        <w:rPr>
          <w:rStyle w:val="StyleBoldUnderline"/>
          <w:highlight w:val="yellow"/>
        </w:rPr>
        <w:t>with</w:t>
      </w:r>
      <w:r w:rsidRPr="00CA4735">
        <w:rPr>
          <w:sz w:val="16"/>
        </w:rPr>
        <w:t xml:space="preserve"> potentially </w:t>
      </w:r>
      <w:r w:rsidRPr="00DF7B21">
        <w:rPr>
          <w:rStyle w:val="StyleBoldUnderline"/>
        </w:rPr>
        <w:t xml:space="preserve">severe </w:t>
      </w:r>
      <w:r w:rsidRPr="002F1410">
        <w:rPr>
          <w:rStyle w:val="StyleBoldUnderline"/>
          <w:highlight w:val="yellow"/>
        </w:rPr>
        <w:t>repercussions for the</w:t>
      </w:r>
      <w:r w:rsidRPr="00DF7B21">
        <w:rPr>
          <w:rStyle w:val="StyleBoldUnderline"/>
        </w:rPr>
        <w:t xml:space="preserve"> rest of the </w:t>
      </w:r>
      <w:r w:rsidRPr="002F1410">
        <w:rPr>
          <w:rStyle w:val="StyleBoldUnderline"/>
          <w:highlight w:val="yellow"/>
        </w:rPr>
        <w:t>world</w:t>
      </w:r>
      <w:r w:rsidRPr="00DF7B21">
        <w:rPr>
          <w:rStyle w:val="StyleBoldUnderline"/>
        </w:rPr>
        <w:t xml:space="preserve">. A </w:t>
      </w:r>
      <w:r w:rsidRPr="002F1410">
        <w:rPr>
          <w:rStyle w:val="StyleBoldUnderline"/>
          <w:highlight w:val="yellow"/>
        </w:rPr>
        <w:t>slide into protectionism</w:t>
      </w:r>
      <w:r w:rsidRPr="00CA4735">
        <w:rPr>
          <w:sz w:val="16"/>
        </w:rPr>
        <w:t xml:space="preserve"> or even a failure to continue opening new markets </w:t>
      </w:r>
      <w:r w:rsidRPr="002F1410">
        <w:rPr>
          <w:rStyle w:val="StyleBoldUnderline"/>
          <w:highlight w:val="yellow"/>
        </w:rPr>
        <w:t>would</w:t>
      </w:r>
      <w:r w:rsidRPr="00DF7B21">
        <w:rPr>
          <w:rStyle w:val="StyleBoldUnderline"/>
        </w:rPr>
        <w:t xml:space="preserve"> have a major </w:t>
      </w:r>
      <w:r w:rsidRPr="002F1410">
        <w:rPr>
          <w:rStyle w:val="StyleBoldUnderline"/>
          <w:highlight w:val="yellow"/>
        </w:rPr>
        <w:t>impact</w:t>
      </w:r>
      <w:r w:rsidRPr="00DF7B21">
        <w:rPr>
          <w:rStyle w:val="StyleBoldUnderline"/>
        </w:rPr>
        <w:t xml:space="preserve"> on </w:t>
      </w:r>
      <w:r w:rsidRPr="002F1410">
        <w:rPr>
          <w:rStyle w:val="StyleBoldUnderline"/>
          <w:highlight w:val="yellow"/>
        </w:rPr>
        <w:t>the</w:t>
      </w:r>
      <w:r w:rsidRPr="00DF7B21">
        <w:rPr>
          <w:rStyle w:val="StyleBoldUnderline"/>
        </w:rPr>
        <w:t xml:space="preserve"> </w:t>
      </w:r>
      <w:r w:rsidRPr="00CA4735">
        <w:rPr>
          <w:rStyle w:val="StyleBoldUnderline"/>
        </w:rPr>
        <w:t>global</w:t>
      </w:r>
      <w:r w:rsidRPr="00DF7B21">
        <w:rPr>
          <w:rStyle w:val="StyleBoldUnderline"/>
        </w:rPr>
        <w:t xml:space="preserve"> </w:t>
      </w:r>
      <w:r w:rsidRPr="002F1410">
        <w:rPr>
          <w:rStyle w:val="StyleBoldUnderline"/>
          <w:highlight w:val="yellow"/>
        </w:rPr>
        <w:t>trading system</w:t>
      </w:r>
      <w:r w:rsidRPr="00CA4735">
        <w:rPr>
          <w:sz w:val="16"/>
        </w:rPr>
        <w:t xml:space="preserve">. Could we then expect Asian economies, </w:t>
      </w:r>
      <w:proofErr w:type="gramStart"/>
      <w:r w:rsidRPr="00CA4735">
        <w:rPr>
          <w:sz w:val="16"/>
        </w:rPr>
        <w:t>who</w:t>
      </w:r>
      <w:proofErr w:type="gramEnd"/>
      <w:r w:rsidRPr="00CA4735">
        <w:rPr>
          <w:sz w:val="16"/>
        </w:rPr>
        <w:t xml:space="preserve">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2F1410">
        <w:rPr>
          <w:rStyle w:val="StyleBoldUnderline"/>
          <w:highlight w:val="yellow"/>
        </w:rPr>
        <w:t>inward-looking protectionist and nationalistic 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2F1410">
        <w:rPr>
          <w:rStyle w:val="StyleBoldUnderline"/>
          <w:highlight w:val="yellow"/>
        </w:rPr>
        <w:t>could reemerge</w:t>
      </w:r>
      <w:r w:rsidRPr="00DF7B21">
        <w:rPr>
          <w:rStyle w:val="StyleBoldUnderline"/>
        </w:rPr>
        <w:t xml:space="preserve"> once again. A </w:t>
      </w:r>
      <w:r w:rsidRPr="002F1410">
        <w:rPr>
          <w:rStyle w:val="StyleBoldUnderline"/>
          <w:highlight w:val="yellow"/>
        </w:rPr>
        <w:t>failure of transatlantic leadership would make</w:t>
      </w:r>
      <w:r w:rsidRPr="00DF7B21">
        <w:rPr>
          <w:rStyle w:val="StyleBoldUnderline"/>
        </w:rPr>
        <w:t xml:space="preserve"> such </w:t>
      </w:r>
      <w:r w:rsidRPr="002F1410">
        <w:rPr>
          <w:rStyle w:val="StyleBoldUnderline"/>
          <w:highlight w:val="yellow"/>
        </w:rPr>
        <w:t>policy reversals</w:t>
      </w:r>
      <w:r w:rsidRPr="00DF7B21">
        <w:rPr>
          <w:rStyle w:val="StyleBoldUnderline"/>
        </w:rPr>
        <w:t xml:space="preserve"> particularly </w:t>
      </w:r>
      <w:r w:rsidRPr="002F1410">
        <w:rPr>
          <w:rStyle w:val="StyleBoldUnderline"/>
          <w:highlight w:val="yellow"/>
        </w:rPr>
        <w:t>likely</w:t>
      </w:r>
      <w:r w:rsidRPr="00DF7B21">
        <w:rPr>
          <w:rStyle w:val="StyleBoldUnderline"/>
        </w:rPr>
        <w:t xml:space="preserve">. The </w:t>
      </w:r>
      <w:r w:rsidRPr="002F1410">
        <w:rPr>
          <w:rStyle w:val="StyleBoldUnderline"/>
          <w:highlight w:val="yellow"/>
        </w:rPr>
        <w:t>U</w:t>
      </w:r>
      <w:r w:rsidRPr="00CA4735">
        <w:rPr>
          <w:sz w:val="16"/>
        </w:rPr>
        <w:t xml:space="preserve">nited </w:t>
      </w:r>
      <w:r w:rsidRPr="002F1410">
        <w:rPr>
          <w:rStyle w:val="StyleBoldUnderline"/>
          <w:highlight w:val="yellow"/>
        </w:rPr>
        <w:t>S</w:t>
      </w:r>
      <w:r w:rsidRPr="00CA4735">
        <w:rPr>
          <w:sz w:val="16"/>
        </w:rPr>
        <w:t xml:space="preserve">tates </w:t>
      </w:r>
      <w:r w:rsidRPr="002F1410">
        <w:rPr>
          <w:rStyle w:val="StyleBoldUnderline"/>
          <w:highlight w:val="yellow"/>
        </w:rPr>
        <w:t>and</w:t>
      </w:r>
      <w:r w:rsidRPr="00DF7B21">
        <w:rPr>
          <w:rStyle w:val="StyleBoldUnderline"/>
        </w:rPr>
        <w:t xml:space="preserve"> the </w:t>
      </w:r>
      <w:r w:rsidRPr="002F1410">
        <w:rPr>
          <w:rStyle w:val="StyleBoldUnderline"/>
          <w:highlight w:val="yellow"/>
        </w:rPr>
        <w:t>EU</w:t>
      </w:r>
      <w:r w:rsidRPr="00DF7B21">
        <w:rPr>
          <w:rStyle w:val="StyleBoldUnderline"/>
        </w:rPr>
        <w:t xml:space="preserve"> are the only economic superpowers and the only two regions </w:t>
      </w:r>
      <w:r w:rsidRPr="002F1410">
        <w:rPr>
          <w:rStyle w:val="StyleBoldUnderline"/>
          <w:highlight w:val="yellow"/>
        </w:rPr>
        <w:t>enjoy</w:t>
      </w:r>
      <w:r w:rsidRPr="00DF7B21">
        <w:rPr>
          <w:rStyle w:val="StyleBoldUnderline"/>
        </w:rPr>
        <w:t xml:space="preserve">ing </w:t>
      </w:r>
      <w:r w:rsidRPr="002F1410">
        <w:rPr>
          <w:rStyle w:val="StyleBoldUnderline"/>
          <w:highlight w:val="yellow"/>
        </w:rPr>
        <w:t>reasonable economic 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2F1410">
        <w:rPr>
          <w:rStyle w:val="StyleBoldUnderline"/>
          <w:highlight w:val="yellow"/>
        </w:rPr>
        <w:t>failure to maintain</w:t>
      </w:r>
      <w:r w:rsidRPr="00DF7B21">
        <w:rPr>
          <w:rStyle w:val="StyleBoldUnderline"/>
        </w:rPr>
        <w:t xml:space="preserve"> that </w:t>
      </w:r>
      <w:r w:rsidRPr="002F1410">
        <w:rPr>
          <w:rStyle w:val="StyleBoldUnderline"/>
          <w:highlight w:val="yellow"/>
        </w:rPr>
        <w:t xml:space="preserve">commitment would devastate the </w:t>
      </w:r>
      <w:r w:rsidRPr="00CA4735">
        <w:rPr>
          <w:rStyle w:val="StyleBoldUnderline"/>
        </w:rPr>
        <w:t>entire</w:t>
      </w:r>
      <w:r w:rsidRPr="00DF7B21">
        <w:rPr>
          <w:rStyle w:val="StyleBoldUnderline"/>
        </w:rPr>
        <w:t xml:space="preserve"> </w:t>
      </w:r>
      <w:r w:rsidRPr="002F1410">
        <w:rPr>
          <w:rStyle w:val="StyleBoldUnderline"/>
          <w:highlight w:val="yellow"/>
        </w:rPr>
        <w:t>regime</w:t>
      </w:r>
      <w:r w:rsidRPr="00DF7B21">
        <w:rPr>
          <w:rStyle w:val="StyleBoldUnderline"/>
        </w:rPr>
        <w:t>.</w:t>
      </w:r>
    </w:p>
    <w:p w:rsidR="00210F96" w:rsidRPr="0024004D" w:rsidRDefault="00210F96" w:rsidP="00210F96">
      <w:pPr>
        <w:pStyle w:val="Heading4"/>
      </w:pPr>
      <w:r>
        <w:t>Causes large scale military confrontations</w:t>
      </w:r>
    </w:p>
    <w:p w:rsidR="00210F96" w:rsidRPr="00611586" w:rsidRDefault="00210F96" w:rsidP="00210F96">
      <w:r w:rsidRPr="00611586">
        <w:rPr>
          <w:rStyle w:val="StyleStyleBold12pt"/>
        </w:rPr>
        <w:t>Panzer 8</w:t>
      </w:r>
      <w:r w:rsidRPr="00611586">
        <w:t xml:space="preserve"> (Michael J., Faculty – New York Institute of Finance, Financial Armageddon: Protect Your Future from Economic Collapse, p. 137-138)</w:t>
      </w:r>
    </w:p>
    <w:p w:rsidR="00210F96" w:rsidRPr="00687583" w:rsidRDefault="00210F96" w:rsidP="00210F96">
      <w:pPr>
        <w:rPr>
          <w:sz w:val="16"/>
        </w:rPr>
      </w:pPr>
      <w:r w:rsidRPr="00611586">
        <w:rPr>
          <w:rStyle w:val="StyleBoldUnderline"/>
        </w:rPr>
        <w:t>The rise in</w:t>
      </w:r>
      <w:r w:rsidRPr="00687583">
        <w:rPr>
          <w:sz w:val="16"/>
        </w:rPr>
        <w:t xml:space="preserve"> isolationism and </w:t>
      </w:r>
      <w:r w:rsidRPr="002F1410">
        <w:rPr>
          <w:rStyle w:val="StyleBoldUnderline"/>
          <w:highlight w:val="yellow"/>
        </w:rPr>
        <w:t>protectionism will bring</w:t>
      </w:r>
      <w:r w:rsidRPr="00611586">
        <w:rPr>
          <w:rStyle w:val="StyleBoldUnderline"/>
        </w:rPr>
        <w:t xml:space="preserve"> about</w:t>
      </w:r>
      <w:r w:rsidRPr="00687583">
        <w:rPr>
          <w:sz w:val="16"/>
        </w:rPr>
        <w:t xml:space="preserve"> ever more heated arguments and </w:t>
      </w:r>
      <w:r w:rsidRPr="002F1410">
        <w:rPr>
          <w:rStyle w:val="StyleBoldUnderline"/>
          <w:highlight w:val="yellow"/>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2F1410">
        <w:rPr>
          <w:rStyle w:val="StyleBoldUnderline"/>
          <w:highlight w:val="yellow"/>
        </w:rPr>
        <w:t xml:space="preserve">tensions will give rise to </w:t>
      </w:r>
      <w:r w:rsidRPr="002F1410">
        <w:rPr>
          <w:rStyle w:val="Emphasis"/>
          <w:highlight w:val="yellow"/>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2F1410">
        <w:rPr>
          <w:rStyle w:val="StyleBoldUnderline"/>
          <w:highlight w:val="yellow"/>
        </w:rPr>
        <w:t>terrorist groups will</w:t>
      </w:r>
      <w:r w:rsidRPr="00687583">
        <w:rPr>
          <w:sz w:val="16"/>
        </w:rPr>
        <w:t xml:space="preserve"> likely </w:t>
      </w:r>
      <w:r w:rsidRPr="002F1410">
        <w:rPr>
          <w:rStyle w:val="StyleBoldUnderline"/>
          <w:highlight w:val="yellow"/>
        </w:rPr>
        <w:t>boost the frequency and scale of</w:t>
      </w:r>
      <w:r w:rsidRPr="00687583">
        <w:rPr>
          <w:sz w:val="16"/>
        </w:rPr>
        <w:t xml:space="preserve"> their horrifying </w:t>
      </w:r>
      <w:r w:rsidRPr="002F1410">
        <w:rPr>
          <w:rStyle w:val="StyleBoldUnderline"/>
          <w:highlight w:val="yellow"/>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2F1410">
        <w:rPr>
          <w:rStyle w:val="StyleBoldUnderline"/>
          <w:highlight w:val="yellow"/>
        </w:rPr>
        <w:t>China will</w:t>
      </w:r>
      <w:r w:rsidRPr="00687583">
        <w:rPr>
          <w:sz w:val="16"/>
        </w:rPr>
        <w:t xml:space="preserve"> likely </w:t>
      </w:r>
      <w:r w:rsidRPr="002F1410">
        <w:rPr>
          <w:rStyle w:val="StyleBoldUnderline"/>
          <w:highlight w:val="yellow"/>
        </w:rPr>
        <w:t>assume a</w:t>
      </w:r>
      <w:r w:rsidRPr="00611586">
        <w:rPr>
          <w:rStyle w:val="StyleBoldUnderline"/>
        </w:rPr>
        <w:t xml:space="preserve">n increasingly </w:t>
      </w:r>
      <w:r w:rsidRPr="002F1410">
        <w:rPr>
          <w:rStyle w:val="StyleBoldUnderline"/>
          <w:highlight w:val="yellow"/>
        </w:rPr>
        <w:t>belligerent posture toward Taiwan, while Iran may</w:t>
      </w:r>
      <w:r w:rsidRPr="00611586">
        <w:rPr>
          <w:rStyle w:val="StyleBoldUnderline"/>
        </w:rPr>
        <w:t xml:space="preserve"> embark on overt </w:t>
      </w:r>
      <w:r w:rsidRPr="002F1410">
        <w:rPr>
          <w:rStyle w:val="StyleBoldUnderline"/>
          <w:highlight w:val="yellow"/>
        </w:rPr>
        <w:t>coloniz</w:t>
      </w:r>
      <w:r w:rsidRPr="00611586">
        <w:rPr>
          <w:rStyle w:val="StyleBoldUnderline"/>
        </w:rPr>
        <w:t>ation</w:t>
      </w:r>
      <w:r w:rsidRPr="00687583">
        <w:rPr>
          <w:sz w:val="16"/>
        </w:rPr>
        <w:t xml:space="preserve"> of its </w:t>
      </w:r>
      <w:r w:rsidRPr="002F1410">
        <w:rPr>
          <w:rStyle w:val="StyleBoldUnderline"/>
          <w:highlight w:val="yellow"/>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w:t>
      </w:r>
      <w:proofErr w:type="spellStart"/>
      <w:r w:rsidRPr="00687583">
        <w:rPr>
          <w:sz w:val="16"/>
        </w:rPr>
        <w:t>Mearsheimer</w:t>
      </w:r>
      <w:proofErr w:type="spellEnd"/>
      <w:r w:rsidRPr="00687583">
        <w:rPr>
          <w:sz w:val="16"/>
        </w:rPr>
        <w:t xml:space="preserve">, </w:t>
      </w:r>
      <w:proofErr w:type="gramStart"/>
      <w:r w:rsidRPr="00687583">
        <w:rPr>
          <w:sz w:val="16"/>
        </w:rPr>
        <w:t>a political scientists</w:t>
      </w:r>
      <w:proofErr w:type="gramEnd"/>
      <w:r w:rsidRPr="00687583">
        <w:rPr>
          <w:sz w:val="16"/>
        </w:rPr>
        <w:t xml:space="preserve">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w:t>
      </w:r>
      <w:proofErr w:type="spellStart"/>
      <w:r w:rsidRPr="00687583">
        <w:rPr>
          <w:sz w:val="16"/>
        </w:rPr>
        <w:t>hu</w:t>
      </w:r>
      <w:r>
        <w:rPr>
          <w:sz w:val="16"/>
        </w:rPr>
        <w:t>myn</w:t>
      </w:r>
      <w:proofErr w:type="spellEnd"/>
      <w:r w:rsidRPr="00687583">
        <w:rPr>
          <w:sz w:val="16"/>
        </w:rPr>
        <w:t xml:space="preserve"> instincts and triggering genocidal acts. </w:t>
      </w:r>
      <w:r w:rsidRPr="00611586">
        <w:rPr>
          <w:rStyle w:val="StyleBoldUnderline"/>
        </w:rPr>
        <w:t xml:space="preserve">Terrorists employing </w:t>
      </w:r>
      <w:r w:rsidRPr="002F1410">
        <w:rPr>
          <w:rStyle w:val="Emphasis"/>
          <w:highlight w:val="yellow"/>
        </w:rPr>
        <w:t>bio</w:t>
      </w:r>
      <w:r w:rsidRPr="00611586">
        <w:rPr>
          <w:rStyle w:val="Emphasis"/>
        </w:rPr>
        <w:t>logical</w:t>
      </w:r>
      <w:r w:rsidRPr="00611586">
        <w:rPr>
          <w:rStyle w:val="StyleBoldUnderline"/>
        </w:rPr>
        <w:t xml:space="preserve"> </w:t>
      </w:r>
      <w:r w:rsidRPr="002F1410">
        <w:rPr>
          <w:rStyle w:val="StyleBoldUnderline"/>
          <w:highlight w:val="yellow"/>
        </w:rPr>
        <w:t xml:space="preserve">or </w:t>
      </w:r>
      <w:r w:rsidRPr="002F1410">
        <w:rPr>
          <w:rStyle w:val="Emphasis"/>
          <w:highlight w:val="yellow"/>
        </w:rPr>
        <w:t>nuclear</w:t>
      </w:r>
      <w:r w:rsidRPr="002F1410">
        <w:rPr>
          <w:rStyle w:val="StyleBoldUnderline"/>
          <w:highlight w:val="yellow"/>
        </w:rPr>
        <w:t xml:space="preserve"> weapons will</w:t>
      </w:r>
      <w:r w:rsidRPr="00611586">
        <w:rPr>
          <w:rStyle w:val="StyleBoldUnderline"/>
        </w:rPr>
        <w:t xml:space="preserve"> vie with conventional forces using jets, cruise missiles, and bunker-busting bombs to </w:t>
      </w:r>
      <w:r w:rsidRPr="002F1410">
        <w:rPr>
          <w:rStyle w:val="StyleBoldUnderline"/>
          <w:highlight w:val="yellow"/>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2F1410">
        <w:rPr>
          <w:rStyle w:val="StyleBoldUnderline"/>
          <w:highlight w:val="yellow"/>
        </w:rPr>
        <w:t xml:space="preserve">as the beginnings of a new </w:t>
      </w:r>
      <w:r w:rsidRPr="002F1410">
        <w:rPr>
          <w:rStyle w:val="Emphasis"/>
          <w:highlight w:val="yellow"/>
        </w:rPr>
        <w:t>world war</w:t>
      </w:r>
      <w:r w:rsidRPr="00687583">
        <w:rPr>
          <w:sz w:val="16"/>
        </w:rPr>
        <w:t xml:space="preserve">. </w:t>
      </w:r>
    </w:p>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 w:rsidR="00210F96" w:rsidRDefault="00210F96" w:rsidP="00210F96">
      <w:pPr>
        <w:pStyle w:val="Heading4"/>
      </w:pPr>
      <w:r>
        <w:t>US-EU relations key to allowing negotiations with Iran about its nuclear program</w:t>
      </w:r>
    </w:p>
    <w:p w:rsidR="00210F96" w:rsidRDefault="00210F96" w:rsidP="00210F96">
      <w:r w:rsidRPr="002F1410">
        <w:rPr>
          <w:rStyle w:val="StyleStyleBold12pt"/>
          <w:highlight w:val="yellow"/>
        </w:rPr>
        <w:t>Kerr 5</w:t>
      </w:r>
      <w:r>
        <w:t xml:space="preserve"> – (Paul, "Iran-EU Nuclear Negotiations Begin", Arms Control Today, January/February, http://www.armscontrol.org/act/2005_01-02/Iran_EU)</w:t>
      </w:r>
    </w:p>
    <w:p w:rsidR="00210F96" w:rsidRDefault="00210F96" w:rsidP="00210F96">
      <w:pPr>
        <w:rPr>
          <w:sz w:val="16"/>
        </w:rPr>
      </w:pPr>
      <w:r w:rsidRPr="002F1410">
        <w:rPr>
          <w:rStyle w:val="StyleBoldUnderline"/>
          <w:highlight w:val="yellow"/>
        </w:rPr>
        <w:t>Washington</w:t>
      </w:r>
      <w:r w:rsidRPr="00F21E05">
        <w:rPr>
          <w:sz w:val="16"/>
        </w:rPr>
        <w:t xml:space="preserve"> has repeatedly </w:t>
      </w:r>
      <w:r w:rsidRPr="002F1410">
        <w:rPr>
          <w:rStyle w:val="StyleBoldUnderline"/>
          <w:highlight w:val="yellow"/>
        </w:rPr>
        <w:t>pushed for</w:t>
      </w:r>
      <w:r w:rsidRPr="00927AB2">
        <w:rPr>
          <w:rStyle w:val="StyleBoldUnderline"/>
        </w:rPr>
        <w:t xml:space="preserve"> resolutions that take </w:t>
      </w:r>
      <w:r w:rsidRPr="002F1410">
        <w:rPr>
          <w:rStyle w:val="StyleBoldUnderline"/>
          <w:highlight w:val="yellow"/>
        </w:rPr>
        <w:t>a harder line on Iran</w:t>
      </w:r>
      <w:r w:rsidRPr="00F21E05">
        <w:rPr>
          <w:sz w:val="16"/>
        </w:rPr>
        <w:t xml:space="preserve"> at past board meetings but has failed to persuade the other board members to agree.  </w:t>
      </w:r>
      <w:r w:rsidRPr="00927AB2">
        <w:rPr>
          <w:rStyle w:val="StyleBoldUnderline"/>
        </w:rPr>
        <w:t>The U</w:t>
      </w:r>
      <w:r w:rsidRPr="00F21E05">
        <w:rPr>
          <w:sz w:val="16"/>
        </w:rPr>
        <w:t xml:space="preserve">nited </w:t>
      </w:r>
      <w:r w:rsidRPr="00927AB2">
        <w:rPr>
          <w:rStyle w:val="StyleBoldUnderline"/>
        </w:rPr>
        <w:t>S</w:t>
      </w:r>
      <w:r w:rsidRPr="00F21E05">
        <w:rPr>
          <w:sz w:val="16"/>
        </w:rPr>
        <w:t xml:space="preserve">tates also </w:t>
      </w:r>
      <w:r w:rsidRPr="00927AB2">
        <w:rPr>
          <w:rStyle w:val="StyleBoldUnderline"/>
        </w:rPr>
        <w:t>continues to express concern that Iran is pursuing covert nuclear activities.</w:t>
      </w:r>
      <w:r w:rsidRPr="00F21E05">
        <w:rPr>
          <w:sz w:val="16"/>
        </w:rPr>
        <w:t xml:space="preserve"> U.S. Ambassador Jackie Sanders told the IAEA board Nov. 29 that Washington wants Iran “immediately” to provide access to Iran’s </w:t>
      </w:r>
      <w:proofErr w:type="spellStart"/>
      <w:r w:rsidRPr="00F21E05">
        <w:rPr>
          <w:sz w:val="16"/>
        </w:rPr>
        <w:t>Parchin</w:t>
      </w:r>
      <w:proofErr w:type="spellEnd"/>
      <w:r w:rsidRPr="00F21E05">
        <w:rPr>
          <w:sz w:val="16"/>
        </w:rPr>
        <w:t xml:space="preserve"> military complex, which </w:t>
      </w:r>
      <w:r w:rsidRPr="00927AB2">
        <w:rPr>
          <w:rStyle w:val="StyleBoldUnderline"/>
        </w:rPr>
        <w:t>U.S. officials believe might have facilities that could be used to test conventional high explosives for use in a</w:t>
      </w:r>
      <w:r w:rsidRPr="00F21E05">
        <w:rPr>
          <w:sz w:val="16"/>
        </w:rPr>
        <w:t xml:space="preserve">n implosion-type </w:t>
      </w:r>
      <w:r w:rsidRPr="00927AB2">
        <w:rPr>
          <w:rStyle w:val="StyleBoldUnderline"/>
        </w:rPr>
        <w:t>nuclear weapon</w:t>
      </w:r>
      <w:r w:rsidRPr="00F21E05">
        <w:rPr>
          <w:sz w:val="16"/>
        </w:rPr>
        <w:t xml:space="preserve">. The IAEA has not yet received permission to visit, the State Department official said Dec. 16. (See ACT, October 2004.)  Washington failed to persuade the board to adopt language giving the IAEA expanded authority to inspect Iranian facilities. Instead, the November resolution requests that Iran “provide any access deemed necessary by the Agency” in accordance with Iran’s additional protocol to its IAEA safeguards agreement.  </w:t>
      </w:r>
      <w:r w:rsidRPr="002F1410">
        <w:rPr>
          <w:rStyle w:val="StyleBoldUnderline"/>
          <w:highlight w:val="yellow"/>
        </w:rPr>
        <w:t>Safeguards agreements require</w:t>
      </w:r>
      <w:r w:rsidRPr="00677470">
        <w:rPr>
          <w:rStyle w:val="StyleBoldUnderline"/>
        </w:rPr>
        <w:t xml:space="preserve"> states-</w:t>
      </w:r>
      <w:r w:rsidRPr="002F1410">
        <w:rPr>
          <w:rStyle w:val="StyleBoldUnderline"/>
          <w:highlight w:val="yellow"/>
        </w:rPr>
        <w:t>parties to</w:t>
      </w:r>
      <w:r w:rsidRPr="00677470">
        <w:rPr>
          <w:rStyle w:val="StyleBoldUnderline"/>
        </w:rPr>
        <w:t xml:space="preserve"> the nuclear Nonproliferation Treaty to </w:t>
      </w:r>
      <w:r w:rsidRPr="002F1410">
        <w:rPr>
          <w:rStyle w:val="StyleBoldUnderline"/>
          <w:highlight w:val="yellow"/>
        </w:rPr>
        <w:t>allow</w:t>
      </w:r>
      <w:r w:rsidRPr="00677470">
        <w:rPr>
          <w:rStyle w:val="StyleBoldUnderline"/>
        </w:rPr>
        <w:t xml:space="preserve"> the IAEA to monitor their declared </w:t>
      </w:r>
      <w:r w:rsidRPr="002F1410">
        <w:rPr>
          <w:rStyle w:val="StyleBoldUnderline"/>
          <w:highlight w:val="yellow"/>
        </w:rPr>
        <w:t>civilian nuclear activities</w:t>
      </w:r>
      <w:r w:rsidRPr="00677470">
        <w:rPr>
          <w:rStyle w:val="StyleBoldUnderline"/>
        </w:rPr>
        <w:t xml:space="preserve"> to ensure that they are not diverted to military use. Additional </w:t>
      </w:r>
      <w:r w:rsidRPr="002F1410">
        <w:rPr>
          <w:rStyle w:val="StyleBoldUnderline"/>
          <w:highlight w:val="yellow"/>
        </w:rPr>
        <w:t>protocols augment</w:t>
      </w:r>
      <w:r w:rsidRPr="00677470">
        <w:rPr>
          <w:rStyle w:val="StyleBoldUnderline"/>
        </w:rPr>
        <w:t xml:space="preserve"> the </w:t>
      </w:r>
      <w:r w:rsidRPr="002F1410">
        <w:rPr>
          <w:rStyle w:val="StyleBoldUnderline"/>
          <w:highlight w:val="yellow"/>
        </w:rPr>
        <w:t>agency’s authority to detect</w:t>
      </w:r>
      <w:r w:rsidRPr="00677470">
        <w:rPr>
          <w:rStyle w:val="StyleBoldUnderline"/>
        </w:rPr>
        <w:t xml:space="preserve"> clandestine nuclear </w:t>
      </w:r>
      <w:r w:rsidRPr="002F1410">
        <w:rPr>
          <w:rStyle w:val="StyleBoldUnderline"/>
          <w:highlight w:val="yellow"/>
        </w:rPr>
        <w:t>activities</w:t>
      </w:r>
      <w:r w:rsidRPr="00677470">
        <w:rPr>
          <w:rStyle w:val="StyleBoldUnderline"/>
        </w:rPr>
        <w:t>, but there are limits to the agency’s ability to inspect military facilities.</w:t>
      </w:r>
      <w:r w:rsidRPr="00F21E05">
        <w:rPr>
          <w:sz w:val="16"/>
        </w:rPr>
        <w:t xml:space="preserve"> Tehran has signed an additional protocol and has agreed to abide by its provisions until Iran’s parliament ratifies the agreement.  On the trade front, </w:t>
      </w:r>
      <w:r w:rsidRPr="00677470">
        <w:rPr>
          <w:rStyle w:val="StyleBoldUnderline"/>
        </w:rPr>
        <w:t>Washington’s lack of enthusiasm for engagement with Iran could also complicate the negotiations. The suspension agreement states that the Europeans “will actively support the opening of Iranian accession negotiations”</w:t>
      </w:r>
      <w:r w:rsidRPr="00F21E05">
        <w:rPr>
          <w:sz w:val="16"/>
        </w:rPr>
        <w:t xml:space="preserve"> at the World Trade Organization (WTO). A State Department official told Arms Control Today Dec. 20 that the </w:t>
      </w:r>
      <w:r w:rsidRPr="002F1410">
        <w:rPr>
          <w:rStyle w:val="StyleBoldUnderline"/>
          <w:highlight w:val="yellow"/>
        </w:rPr>
        <w:t>Europeans wanted</w:t>
      </w:r>
      <w:r w:rsidRPr="00F21E05">
        <w:rPr>
          <w:sz w:val="16"/>
        </w:rPr>
        <w:t xml:space="preserve"> a WTO General Council meeting earlier in the month </w:t>
      </w:r>
      <w:r w:rsidRPr="00677470">
        <w:rPr>
          <w:rStyle w:val="StyleBoldUnderline"/>
        </w:rPr>
        <w:t xml:space="preserve">to call for </w:t>
      </w:r>
      <w:r w:rsidRPr="002F1410">
        <w:rPr>
          <w:rStyle w:val="StyleBoldUnderline"/>
          <w:highlight w:val="yellow"/>
        </w:rPr>
        <w:t>negotiations</w:t>
      </w:r>
      <w:r w:rsidRPr="00677470">
        <w:rPr>
          <w:rStyle w:val="StyleBoldUnderline"/>
        </w:rPr>
        <w:t xml:space="preserve"> to begin, but the U.S. delegation said that Washington is not ready to move forward on the matter. </w:t>
      </w:r>
      <w:r w:rsidRPr="002F1410">
        <w:rPr>
          <w:rStyle w:val="StyleBoldUnderline"/>
          <w:highlight w:val="yellow"/>
        </w:rPr>
        <w:t>U.S. support is necessary</w:t>
      </w:r>
      <w:r w:rsidRPr="00F21E05">
        <w:rPr>
          <w:sz w:val="16"/>
        </w:rPr>
        <w:t xml:space="preserve"> because the WTO makes decisions by consensus.</w:t>
      </w:r>
    </w:p>
    <w:p w:rsidR="00210F96" w:rsidRDefault="00210F96" w:rsidP="00210F96">
      <w:pPr>
        <w:pStyle w:val="Heading4"/>
      </w:pPr>
      <w:r>
        <w:t>A nuclear Iran results in instability and results in ineffective deterrence</w:t>
      </w:r>
    </w:p>
    <w:p w:rsidR="00210F96" w:rsidRDefault="00210F96" w:rsidP="00210F96">
      <w:proofErr w:type="spellStart"/>
      <w:r w:rsidRPr="00E96F6B">
        <w:rPr>
          <w:rStyle w:val="StyleStyleBold12pt"/>
        </w:rPr>
        <w:t>Kroenig</w:t>
      </w:r>
      <w:proofErr w:type="spellEnd"/>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roofErr w:type="spellStart"/>
      <w:proofErr w:type="gramStart"/>
      <w:r>
        <w:t>djm</w:t>
      </w:r>
      <w:proofErr w:type="spellEnd"/>
      <w:proofErr w:type="gramEnd"/>
    </w:p>
    <w:p w:rsidR="00210F96" w:rsidRDefault="00210F96" w:rsidP="00210F96">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2F1410">
        <w:rPr>
          <w:rStyle w:val="StyleBoldUnderline"/>
          <w:highlight w:val="yellow"/>
        </w:rPr>
        <w:t>nuclear Iran will</w:t>
      </w:r>
      <w:r w:rsidRPr="00E96F6B">
        <w:rPr>
          <w:rStyle w:val="StyleBoldUnderline"/>
        </w:rPr>
        <w:t xml:space="preserve"> likely </w:t>
      </w:r>
      <w:r w:rsidRPr="002F1410">
        <w:rPr>
          <w:rStyle w:val="StyleBoldUnderline"/>
          <w:highlight w:val="yellow"/>
        </w:rPr>
        <w:t>increase</w:t>
      </w:r>
      <w:r w:rsidRPr="00E96F6B">
        <w:rPr>
          <w:rStyle w:val="StyleBoldUnderline"/>
        </w:rPr>
        <w:t xml:space="preserve"> the</w:t>
      </w:r>
      <w:r w:rsidRPr="00E96F6B">
        <w:rPr>
          <w:rStyle w:val="Emphasis"/>
        </w:rPr>
        <w:t xml:space="preserve"> </w:t>
      </w:r>
      <w:r w:rsidRPr="002F1410">
        <w:rPr>
          <w:rStyle w:val="Emphasis"/>
          <w:highlight w:val="yellow"/>
        </w:rPr>
        <w:t>frequency</w:t>
      </w:r>
      <w:r w:rsidRPr="00E96F6B">
        <w:rPr>
          <w:rStyle w:val="Emphasis"/>
        </w:rPr>
        <w:t xml:space="preserve"> and scope </w:t>
      </w:r>
      <w:r w:rsidRPr="002F1410">
        <w:rPr>
          <w:rStyle w:val="Emphasis"/>
          <w:highlight w:val="yellow"/>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2F1410">
        <w:rPr>
          <w:rStyle w:val="StyleBoldUnderline"/>
          <w:highlight w:val="yellow"/>
        </w:rPr>
        <w:t>other players</w:t>
      </w:r>
      <w:r w:rsidRPr="00E96F6B">
        <w:rPr>
          <w:rStyle w:val="StyleBoldUnderline"/>
        </w:rPr>
        <w:t xml:space="preserve"> in the region </w:t>
      </w:r>
      <w:r w:rsidRPr="002F1410">
        <w:rPr>
          <w:rStyle w:val="StyleBoldUnderline"/>
          <w:highlight w:val="yellow"/>
        </w:rPr>
        <w:t>would</w:t>
      </w:r>
      <w:r w:rsidRPr="00E96F6B">
        <w:rPr>
          <w:rStyle w:val="StyleBoldUnderline"/>
        </w:rPr>
        <w:t xml:space="preserve"> feel it necessary to </w:t>
      </w:r>
      <w:r w:rsidRPr="002F1410">
        <w:rPr>
          <w:rStyle w:val="StyleBoldUnderline"/>
          <w:highlight w:val="yellow"/>
        </w:rPr>
        <w:t>get</w:t>
      </w:r>
      <w:r w:rsidRPr="00E96F6B">
        <w:rPr>
          <w:rStyle w:val="StyleBoldUnderline"/>
        </w:rPr>
        <w:t xml:space="preserve"> their own </w:t>
      </w:r>
      <w:r w:rsidRPr="002F1410">
        <w:rPr>
          <w:rStyle w:val="StyleBoldUnderline"/>
          <w:highlight w:val="yellow"/>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w:t>
      </w:r>
      <w:proofErr w:type="gramStart"/>
      <w:r w:rsidRPr="00E96F6B">
        <w:rPr>
          <w:sz w:val="16"/>
          <w:szCs w:val="16"/>
        </w:rPr>
        <w:t>10  President</w:t>
      </w:r>
      <w:proofErr w:type="gramEnd"/>
      <w:r w:rsidRPr="00E96F6B">
        <w:rPr>
          <w:sz w:val="16"/>
          <w:szCs w:val="16"/>
        </w:rPr>
        <w:t xml:space="preserve"> Obama’s fears are well-founded. </w:t>
      </w:r>
      <w:r w:rsidRPr="002F1410">
        <w:rPr>
          <w:rStyle w:val="StyleBoldUnderline"/>
          <w:highlight w:val="yellow"/>
        </w:rPr>
        <w:t>Iran harbors ambitious</w:t>
      </w:r>
      <w:r w:rsidRPr="00E96F6B">
        <w:rPr>
          <w:rStyle w:val="StyleBoldUnderline"/>
        </w:rPr>
        <w:t xml:space="preserve"> geopolitical </w:t>
      </w:r>
      <w:r w:rsidRPr="002F1410">
        <w:rPr>
          <w:rStyle w:val="StyleBoldUnderline"/>
          <w:highlight w:val="yellow"/>
        </w:rPr>
        <w:t>goals</w:t>
      </w:r>
      <w:r w:rsidRPr="00E96F6B">
        <w:rPr>
          <w:sz w:val="16"/>
          <w:szCs w:val="16"/>
        </w:rPr>
        <w:t xml:space="preserve">. After national survival, </w:t>
      </w:r>
      <w:r w:rsidRPr="002F1410">
        <w:rPr>
          <w:rStyle w:val="StyleBoldUnderline"/>
          <w:highlight w:val="yellow"/>
        </w:rPr>
        <w:t>Iran’s</w:t>
      </w:r>
      <w:r w:rsidRPr="00E96F6B">
        <w:rPr>
          <w:rStyle w:val="StyleBoldUnderline"/>
        </w:rPr>
        <w:t xml:space="preserve"> primary </w:t>
      </w:r>
      <w:r w:rsidRPr="002F1410">
        <w:rPr>
          <w:rStyle w:val="StyleBoldUnderline"/>
          <w:highlight w:val="yellow"/>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w:t>
      </w:r>
      <w:proofErr w:type="gramStart"/>
      <w:r w:rsidRPr="00E96F6B">
        <w:rPr>
          <w:sz w:val="16"/>
          <w:szCs w:val="16"/>
        </w:rPr>
        <w:t>past,</w:t>
      </w:r>
      <w:proofErr w:type="gramEnd"/>
      <w:r w:rsidRPr="00E96F6B">
        <w:rPr>
          <w:sz w:val="16"/>
          <w:szCs w:val="16"/>
        </w:rPr>
        <w:t xml:space="preserve">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w:t>
      </w:r>
      <w:proofErr w:type="gramStart"/>
      <w:r w:rsidRPr="00E96F6B">
        <w:rPr>
          <w:sz w:val="16"/>
          <w:szCs w:val="16"/>
        </w:rPr>
        <w:t>such,</w:t>
      </w:r>
      <w:proofErr w:type="gramEnd"/>
      <w:r w:rsidRPr="00E96F6B">
        <w:rPr>
          <w:sz w:val="16"/>
          <w:szCs w:val="16"/>
        </w:rPr>
        <w:t xml:space="preserve">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w:t>
      </w:r>
      <w:proofErr w:type="spellStart"/>
      <w:r w:rsidRPr="00E96F6B">
        <w:rPr>
          <w:sz w:val="16"/>
          <w:szCs w:val="16"/>
        </w:rPr>
        <w:t>Hizballah</w:t>
      </w:r>
      <w:proofErr w:type="spellEnd"/>
      <w:r w:rsidRPr="00E96F6B">
        <w:rPr>
          <w:sz w:val="16"/>
          <w:szCs w:val="16"/>
        </w:rPr>
        <w:t xml:space="preserve">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w:t>
      </w:r>
      <w:proofErr w:type="spellStart"/>
      <w:r w:rsidRPr="00E96F6B">
        <w:rPr>
          <w:sz w:val="16"/>
          <w:szCs w:val="16"/>
        </w:rPr>
        <w:t>Rapidan</w:t>
      </w:r>
      <w:proofErr w:type="spellEnd"/>
      <w:r w:rsidRPr="00E96F6B">
        <w:rPr>
          <w:sz w:val="16"/>
          <w:szCs w:val="16"/>
        </w:rPr>
        <w:t xml:space="preserve">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2F1410">
        <w:rPr>
          <w:rStyle w:val="StyleBoldUnderline"/>
          <w:highlight w:val="yellow"/>
        </w:rPr>
        <w:t>threats to use</w:t>
      </w:r>
      <w:r w:rsidRPr="00E96F6B">
        <w:rPr>
          <w:rStyle w:val="StyleBoldUnderline"/>
        </w:rPr>
        <w:t xml:space="preserve"> devastatingly </w:t>
      </w:r>
      <w:r w:rsidRPr="002F1410">
        <w:rPr>
          <w:rStyle w:val="StyleBoldUnderline"/>
          <w:highlight w:val="yellow"/>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2F1410">
        <w:rPr>
          <w:rStyle w:val="StyleBoldUnderline"/>
          <w:highlight w:val="yellow"/>
        </w:rPr>
        <w:t>wouldn’t be</w:t>
      </w:r>
      <w:r w:rsidRPr="00E96F6B">
        <w:rPr>
          <w:rStyle w:val="StyleBoldUnderline"/>
        </w:rPr>
        <w:t xml:space="preserve"> entirely </w:t>
      </w:r>
      <w:r w:rsidRPr="002F1410">
        <w:rPr>
          <w:rStyle w:val="StyleBoldUnderline"/>
          <w:highlight w:val="yellow"/>
        </w:rPr>
        <w:t>incredible</w:t>
      </w:r>
      <w:r w:rsidRPr="00E96F6B">
        <w:rPr>
          <w:rStyle w:val="StyleBoldUnderline"/>
        </w:rPr>
        <w:t>,</w:t>
      </w:r>
      <w:r w:rsidRPr="00E96F6B">
        <w:rPr>
          <w:sz w:val="16"/>
          <w:szCs w:val="16"/>
        </w:rPr>
        <w:t xml:space="preserve"> either, </w:t>
      </w:r>
      <w:r w:rsidRPr="002F1410">
        <w:rPr>
          <w:rStyle w:val="StyleBoldUnderline"/>
          <w:highlight w:val="yellow"/>
        </w:rPr>
        <w:t>given</w:t>
      </w:r>
      <w:r w:rsidRPr="00E96F6B">
        <w:rPr>
          <w:rStyle w:val="StyleBoldUnderline"/>
        </w:rPr>
        <w:t xml:space="preserve"> the risk of </w:t>
      </w:r>
      <w:r w:rsidRPr="00BB2246">
        <w:rPr>
          <w:rStyle w:val="StyleBoldUnderline"/>
        </w:rPr>
        <w:t xml:space="preserve">accident or </w:t>
      </w:r>
      <w:r w:rsidRPr="002F1410">
        <w:rPr>
          <w:rStyle w:val="StyleBoldUnderline"/>
          <w:highlight w:val="yellow"/>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2F1410">
        <w:rPr>
          <w:rStyle w:val="Emphasis"/>
          <w:highlight w:val="yellow"/>
        </w:rPr>
        <w:t>Iran</w:t>
      </w:r>
      <w:r w:rsidRPr="002F1410">
        <w:rPr>
          <w:rStyle w:val="StyleBoldUnderline"/>
          <w:highlight w:val="yellow"/>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2F1410">
        <w:rPr>
          <w:rStyle w:val="StyleBoldUnderline"/>
          <w:highlight w:val="yellow"/>
        </w:rPr>
        <w:t xml:space="preserve">threaten </w:t>
      </w:r>
      <w:r w:rsidRPr="002F1410">
        <w:rPr>
          <w:rStyle w:val="Emphasis"/>
          <w:highlight w:val="yellow"/>
        </w:rPr>
        <w:t>nuclear strikes against</w:t>
      </w:r>
      <w:r w:rsidRPr="00E96F6B">
        <w:rPr>
          <w:rStyle w:val="Emphasis"/>
        </w:rPr>
        <w:t xml:space="preserve"> the </w:t>
      </w:r>
      <w:r w:rsidRPr="002F1410">
        <w:rPr>
          <w:rStyle w:val="Emphasis"/>
          <w:highlight w:val="yellow"/>
        </w:rPr>
        <w:t>U.S.</w:t>
      </w:r>
      <w:r w:rsidRPr="00E96F6B">
        <w:rPr>
          <w:rStyle w:val="Emphasis"/>
        </w:rPr>
        <w:t xml:space="preserve"> homeland</w:t>
      </w:r>
      <w:r w:rsidRPr="00E96F6B">
        <w:rPr>
          <w:rStyle w:val="StyleBoldUnderline"/>
        </w:rPr>
        <w:t xml:space="preserve"> </w:t>
      </w:r>
      <w:r w:rsidRPr="002F1410">
        <w:rPr>
          <w:rStyle w:val="StyleBoldUnderline"/>
          <w:highlight w:val="yellow"/>
        </w:rPr>
        <w:t>in retaliation for</w:t>
      </w:r>
      <w:r w:rsidRPr="00E96F6B">
        <w:rPr>
          <w:rStyle w:val="StyleBoldUnderline"/>
        </w:rPr>
        <w:t xml:space="preserve"> the </w:t>
      </w:r>
      <w:r w:rsidRPr="002F1410">
        <w:rPr>
          <w:rStyle w:val="StyleBoldUnderline"/>
          <w:highlight w:val="yellow"/>
        </w:rPr>
        <w:t>use of</w:t>
      </w:r>
      <w:r w:rsidRPr="00E96F6B">
        <w:rPr>
          <w:rStyle w:val="StyleBoldUnderline"/>
        </w:rPr>
        <w:t xml:space="preserve"> conventional </w:t>
      </w:r>
      <w:r w:rsidRPr="002F1410">
        <w:rPr>
          <w:rStyle w:val="StyleBoldUnderline"/>
          <w:highlight w:val="yellow"/>
        </w:rPr>
        <w:t>forces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2F1410">
        <w:rPr>
          <w:rStyle w:val="StyleBoldUnderline"/>
          <w:highlight w:val="yellow"/>
        </w:rPr>
        <w:t>unstable</w:t>
      </w:r>
      <w:r w:rsidRPr="00E96F6B">
        <w:rPr>
          <w:rStyle w:val="StyleBoldUnderline"/>
        </w:rPr>
        <w:t xml:space="preserve">, poly-nuclear </w:t>
      </w:r>
      <w:r w:rsidRPr="002F1410">
        <w:rPr>
          <w:rStyle w:val="StyleBoldUnderline"/>
          <w:highlight w:val="yellow"/>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2F1410">
        <w:rPr>
          <w:rStyle w:val="Emphasis"/>
          <w:highlight w:val="yellow"/>
        </w:rPr>
        <w:t>extend</w:t>
      </w:r>
      <w:r w:rsidRPr="00E96F6B">
        <w:rPr>
          <w:rStyle w:val="Emphasis"/>
        </w:rPr>
        <w:t xml:space="preserve"> the </w:t>
      </w:r>
      <w:r w:rsidRPr="002F1410">
        <w:rPr>
          <w:rStyle w:val="Emphasis"/>
          <w:highlight w:val="yellow"/>
        </w:rPr>
        <w:t>boundaries of</w:t>
      </w:r>
      <w:r w:rsidRPr="00E96F6B">
        <w:rPr>
          <w:rStyle w:val="Emphasis"/>
        </w:rPr>
        <w:t xml:space="preserve"> any </w:t>
      </w:r>
      <w:r w:rsidRPr="002F1410">
        <w:rPr>
          <w:rStyle w:val="Emphasis"/>
          <w:highlight w:val="yellow"/>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2F1410">
        <w:rPr>
          <w:rStyle w:val="StyleBoldUnderline"/>
          <w:highlight w:val="yellow"/>
        </w:rPr>
        <w:t>international politics, crises and miscalculation do not end when countries acquire nuclear weapons</w:t>
      </w:r>
      <w:r w:rsidRPr="002F1410">
        <w:rPr>
          <w:sz w:val="16"/>
          <w:szCs w:val="16"/>
          <w:highlight w:val="yellow"/>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2F1410">
        <w:rPr>
          <w:rStyle w:val="StyleBoldUnderline"/>
          <w:highlight w:val="yellow"/>
        </w:rPr>
        <w:t>conditions that helped</w:t>
      </w:r>
      <w:r w:rsidRPr="00E96F6B">
        <w:rPr>
          <w:rStyle w:val="StyleBoldUnderline"/>
        </w:rPr>
        <w:t xml:space="preserve"> us </w:t>
      </w:r>
      <w:r w:rsidRPr="002F1410">
        <w:rPr>
          <w:rStyle w:val="StyleBoldUnderline"/>
          <w:highlight w:val="yellow"/>
        </w:rPr>
        <w:t>avoid nuclear war during</w:t>
      </w:r>
      <w:r w:rsidRPr="00E96F6B">
        <w:rPr>
          <w:rStyle w:val="StyleBoldUnderline"/>
        </w:rPr>
        <w:t xml:space="preserve"> the latter half of </w:t>
      </w:r>
      <w:r w:rsidRPr="002F1410">
        <w:rPr>
          <w:rStyle w:val="StyleBoldUnderline"/>
          <w:highlight w:val="yellow"/>
        </w:rPr>
        <w:t>the Cold War are absent from the Iran-Israel-U.S.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a high-stakes </w:t>
      </w:r>
      <w:r w:rsidRPr="002F1410">
        <w:rPr>
          <w:rStyle w:val="StyleBoldUnderline"/>
          <w:highlight w:val="yellow"/>
        </w:rPr>
        <w:t>nuclear</w:t>
      </w:r>
      <w:r w:rsidRPr="00E96F6B">
        <w:rPr>
          <w:rStyle w:val="StyleBoldUnderline"/>
        </w:rPr>
        <w:t xml:space="preserve"> crisis with </w:t>
      </w:r>
      <w:r w:rsidRPr="002F1410">
        <w:rPr>
          <w:rStyle w:val="StyleBoldUnderline"/>
          <w:highlight w:val="yellow"/>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2F1410">
        <w:rPr>
          <w:rStyle w:val="StyleBoldUnderline"/>
          <w:highlight w:val="yellow"/>
        </w:rPr>
        <w:t xml:space="preserve">could </w:t>
      </w:r>
      <w:r w:rsidRPr="002F1410">
        <w:rPr>
          <w:rStyle w:val="Emphasis"/>
          <w:highlight w:val="yellow"/>
        </w:rPr>
        <w:t>spiral out of control and result in nuclear war</w:t>
      </w:r>
      <w:r w:rsidRPr="00E96F6B">
        <w:rPr>
          <w:b/>
          <w:sz w:val="16"/>
          <w:szCs w:val="16"/>
        </w:rPr>
        <w:t>.</w:t>
      </w:r>
    </w:p>
    <w:p w:rsidR="00210F96" w:rsidRPr="00D17C4E" w:rsidRDefault="00210F96" w:rsidP="00210F96"/>
    <w:p w:rsidR="00210F96" w:rsidRDefault="00210F96" w:rsidP="00210F96">
      <w:pPr>
        <w:pStyle w:val="Heading3"/>
      </w:pPr>
      <w:r>
        <w:t>Plan</w:t>
      </w:r>
    </w:p>
    <w:p w:rsidR="00210F96" w:rsidRPr="00A95C00" w:rsidRDefault="00210F96" w:rsidP="00210F96">
      <w:pPr>
        <w:pStyle w:val="Heading4"/>
      </w:pPr>
      <w:r>
        <w:t xml:space="preserve">Thus the plan, the United States federal government ought to include the United Mexican States in the </w:t>
      </w:r>
      <w:r w:rsidRPr="006D5EDD">
        <w:t>Trans-Atlantic Trade and Investment Partnership.</w:t>
      </w:r>
    </w:p>
    <w:p w:rsidR="00210F96" w:rsidRDefault="00210F96" w:rsidP="00210F96">
      <w:pPr>
        <w:pStyle w:val="Heading3"/>
      </w:pPr>
      <w:r>
        <w:t>Solvency</w:t>
      </w:r>
    </w:p>
    <w:p w:rsidR="00210F96" w:rsidRPr="009A4AFD" w:rsidRDefault="00210F96" w:rsidP="00210F96">
      <w:pPr>
        <w:pStyle w:val="Heading4"/>
      </w:pPr>
      <w:r>
        <w:t>US should invite Mexico to EU-US partnership</w:t>
      </w:r>
    </w:p>
    <w:p w:rsidR="00210F96" w:rsidRDefault="00210F96" w:rsidP="00210F96">
      <w:pPr>
        <w:rPr>
          <w:rStyle w:val="Hyperlink"/>
        </w:rPr>
      </w:pPr>
      <w:proofErr w:type="spellStart"/>
      <w:r w:rsidRPr="002F1410">
        <w:rPr>
          <w:rStyle w:val="StyleStyleBold12pt"/>
          <w:highlight w:val="yellow"/>
        </w:rPr>
        <w:t>Siekierski</w:t>
      </w:r>
      <w:proofErr w:type="spellEnd"/>
      <w:r w:rsidRPr="009A4AFD">
        <w:rPr>
          <w:rStyle w:val="StyleStyleBold12pt"/>
        </w:rPr>
        <w:t xml:space="preserve"> </w:t>
      </w:r>
      <w:r w:rsidRPr="009A4AFD">
        <w:t>3/15/</w:t>
      </w:r>
      <w:r w:rsidRPr="002F1410">
        <w:rPr>
          <w:rStyle w:val="StyleStyleBold12pt"/>
          <w:highlight w:val="yellow"/>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4" w:history="1">
        <w:r w:rsidRPr="005F6700">
          <w:rPr>
            <w:rStyle w:val="Hyperlink"/>
          </w:rPr>
          <w:t>http://www.ipolitics.ca/2013/03/15/is-mexico-looking-for-nafta-eu-trade-talks/</w:t>
        </w:r>
      </w:hyperlink>
      <w:r>
        <w:rPr>
          <w:rStyle w:val="Hyperlink"/>
        </w:rPr>
        <w:t>)//javi</w:t>
      </w:r>
    </w:p>
    <w:p w:rsidR="00210F96" w:rsidRPr="009A4AFD" w:rsidRDefault="00210F96" w:rsidP="00210F96">
      <w:pPr>
        <w:rPr>
          <w:sz w:val="16"/>
        </w:rPr>
      </w:pPr>
      <w:r w:rsidRPr="009A4AFD">
        <w:rPr>
          <w:sz w:val="16"/>
        </w:rPr>
        <w:t>“</w:t>
      </w:r>
      <w:r w:rsidRPr="002F1410">
        <w:rPr>
          <w:rStyle w:val="StyleBoldUnderline"/>
          <w:highlight w:val="yellow"/>
        </w:rPr>
        <w:t>It seems</w:t>
      </w:r>
      <w:r w:rsidRPr="009A4AFD">
        <w:rPr>
          <w:rStyle w:val="StyleBoldUnderline"/>
        </w:rPr>
        <w:t xml:space="preserve"> really </w:t>
      </w:r>
      <w:r w:rsidRPr="002F1410">
        <w:rPr>
          <w:rStyle w:val="StyleBoldUnderline"/>
          <w:highlight w:val="yellow"/>
        </w:rPr>
        <w:t>logical</w:t>
      </w:r>
      <w:r w:rsidRPr="009A4AFD">
        <w:rPr>
          <w:sz w:val="16"/>
        </w:rPr>
        <w:t xml:space="preserve"> to us </w:t>
      </w:r>
      <w:r w:rsidRPr="002F1410">
        <w:rPr>
          <w:rStyle w:val="StyleBoldUnderline"/>
          <w:highlight w:val="yellow"/>
        </w:rPr>
        <w:t>that this be</w:t>
      </w:r>
      <w:r w:rsidRPr="009A4AFD">
        <w:rPr>
          <w:rStyle w:val="StyleBoldUnderline"/>
        </w:rPr>
        <w:t xml:space="preserve"> a </w:t>
      </w:r>
      <w:r w:rsidRPr="002F1410">
        <w:rPr>
          <w:rStyle w:val="StyleBoldUnderline"/>
          <w:highlight w:val="yellow"/>
        </w:rPr>
        <w:t>trilateral</w:t>
      </w:r>
      <w:r w:rsidRPr="009A4AFD">
        <w:rPr>
          <w:rStyle w:val="StyleBoldUnderline"/>
        </w:rPr>
        <w:t xml:space="preserve"> negotiation </w:t>
      </w:r>
      <w:r w:rsidRPr="002F1410">
        <w:rPr>
          <w:rStyle w:val="StyleBoldUnderline"/>
          <w:highlight w:val="yellow"/>
        </w:rPr>
        <w:t xml:space="preserve">and </w:t>
      </w:r>
      <w:r w:rsidRPr="00F63C30">
        <w:rPr>
          <w:rStyle w:val="StyleBoldUnderline"/>
        </w:rPr>
        <w:t xml:space="preserve">that </w:t>
      </w:r>
      <w:r w:rsidRPr="002F1410">
        <w:rPr>
          <w:rStyle w:val="StyleBoldUnderline"/>
          <w:highlight w:val="yellow"/>
        </w:rPr>
        <w:t>Mexico join</w:t>
      </w:r>
      <w:r w:rsidRPr="009A4AFD">
        <w:rPr>
          <w:sz w:val="16"/>
        </w:rPr>
        <w:t xml:space="preserve">,” Minister Guajardo was quoted as saying, in Spanish, by a prominent Mexican business newspaper, El </w:t>
      </w:r>
      <w:proofErr w:type="spellStart"/>
      <w:r w:rsidRPr="009A4AFD">
        <w:rPr>
          <w:sz w:val="16"/>
        </w:rPr>
        <w:t>Financiero</w:t>
      </w:r>
      <w:proofErr w:type="spellEnd"/>
      <w:r w:rsidRPr="009A4AFD">
        <w:rPr>
          <w:sz w:val="16"/>
        </w:rPr>
        <w:t xml:space="preserve">, Wednesday. </w:t>
      </w:r>
      <w:r w:rsidRPr="00001F07">
        <w:rPr>
          <w:rStyle w:val="StyleBoldUnderline"/>
        </w:rPr>
        <w:t xml:space="preserve">Though </w:t>
      </w:r>
      <w:r w:rsidRPr="002F1410">
        <w:rPr>
          <w:rStyle w:val="StyleBoldUnderline"/>
          <w:highlight w:val="yellow"/>
        </w:rPr>
        <w:t>Mexico</w:t>
      </w:r>
      <w:r w:rsidRPr="009A4AFD">
        <w:rPr>
          <w:sz w:val="16"/>
        </w:rPr>
        <w:t xml:space="preserve"> already </w:t>
      </w:r>
      <w:r w:rsidRPr="002F1410">
        <w:rPr>
          <w:rStyle w:val="StyleBoldUnderline"/>
          <w:highlight w:val="yellow"/>
        </w:rPr>
        <w:t>has an agreement with the E</w:t>
      </w:r>
      <w:r w:rsidRPr="009A4AFD">
        <w:rPr>
          <w:sz w:val="16"/>
        </w:rPr>
        <w:t xml:space="preserve">uropean </w:t>
      </w:r>
      <w:r w:rsidRPr="002F1410">
        <w:rPr>
          <w:rStyle w:val="StyleBoldUnderline"/>
          <w:highlight w:val="yellow"/>
        </w:rPr>
        <w:t>U</w:t>
      </w:r>
      <w:r w:rsidRPr="009A4AFD">
        <w:rPr>
          <w:sz w:val="16"/>
        </w:rPr>
        <w:t xml:space="preserve">nion — </w:t>
      </w:r>
      <w:r w:rsidRPr="00001F07">
        <w:rPr>
          <w:rStyle w:val="StyleBoldUnderline"/>
        </w:rPr>
        <w:t>which came into force in 2000</w:t>
      </w:r>
      <w:r w:rsidRPr="009A4AFD">
        <w:rPr>
          <w:sz w:val="16"/>
        </w:rPr>
        <w:t xml:space="preserve"> — the El </w:t>
      </w:r>
      <w:proofErr w:type="spellStart"/>
      <w:r w:rsidRPr="009A4AFD">
        <w:rPr>
          <w:sz w:val="16"/>
        </w:rPr>
        <w:t>Financiero</w:t>
      </w:r>
      <w:proofErr w:type="spellEnd"/>
      <w:r w:rsidRPr="009A4AFD">
        <w:rPr>
          <w:sz w:val="16"/>
        </w:rPr>
        <w:t xml:space="preserve"> article says </w:t>
      </w:r>
      <w:r w:rsidRPr="002F1410">
        <w:rPr>
          <w:rStyle w:val="StyleBoldUnderline"/>
          <w:highlight w:val="yellow"/>
        </w:rPr>
        <w:t>Mexican and European authorities</w:t>
      </w:r>
      <w:r w:rsidRPr="00001F07">
        <w:rPr>
          <w:rStyle w:val="StyleBoldUnderline"/>
        </w:rPr>
        <w:t xml:space="preserve"> have </w:t>
      </w:r>
      <w:r w:rsidRPr="002F1410">
        <w:rPr>
          <w:rStyle w:val="StyleBoldUnderline"/>
          <w:highlight w:val="yellow"/>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2F1410">
        <w:rPr>
          <w:rStyle w:val="StyleBoldUnderline"/>
          <w:highlight w:val="yellow"/>
        </w:rPr>
        <w:t>Mexico would be “formally petitioning”</w:t>
      </w:r>
      <w:r w:rsidRPr="009A4AFD">
        <w:rPr>
          <w:rStyle w:val="StyleBoldUnderline"/>
        </w:rPr>
        <w:t xml:space="preserve"> </w:t>
      </w:r>
      <w:r w:rsidRPr="009A4AFD">
        <w:rPr>
          <w:sz w:val="16"/>
        </w:rPr>
        <w:t xml:space="preserve">the EU President and Barack </w:t>
      </w:r>
      <w:r w:rsidRPr="002F1410">
        <w:rPr>
          <w:rStyle w:val="StyleBoldUnderline"/>
          <w:highlight w:val="yellow"/>
        </w:rPr>
        <w:t>Obama to make it a NAFTA-EU negotiation</w:t>
      </w:r>
      <w:r w:rsidRPr="009A4AFD">
        <w:rPr>
          <w:rStyle w:val="StyleBoldUnderline"/>
        </w:rPr>
        <w:t>,</w:t>
      </w:r>
      <w:r w:rsidRPr="009A4AFD">
        <w:rPr>
          <w:sz w:val="16"/>
        </w:rPr>
        <w:t xml:space="preserve"> El </w:t>
      </w:r>
      <w:proofErr w:type="spellStart"/>
      <w:r w:rsidRPr="009A4AFD">
        <w:rPr>
          <w:sz w:val="16"/>
        </w:rPr>
        <w:t>Financiero</w:t>
      </w:r>
      <w:proofErr w:type="spellEnd"/>
      <w:r w:rsidRPr="009A4AFD">
        <w:rPr>
          <w:sz w:val="16"/>
        </w:rPr>
        <w:t xml:space="preserve"> reported.</w:t>
      </w:r>
    </w:p>
    <w:p w:rsidR="00210F96" w:rsidRPr="004B597F" w:rsidRDefault="00210F96" w:rsidP="00210F96">
      <w:pPr>
        <w:keepNext/>
        <w:keepLines/>
        <w:spacing w:before="200"/>
        <w:outlineLvl w:val="3"/>
        <w:rPr>
          <w:rFonts w:eastAsiaTheme="majorEastAsia" w:cstheme="majorBidi"/>
          <w:b/>
          <w:bCs/>
          <w:iCs/>
        </w:rPr>
      </w:pPr>
      <w:r w:rsidRPr="004B597F">
        <w:rPr>
          <w:rFonts w:eastAsiaTheme="majorEastAsia" w:cstheme="majorBidi"/>
          <w:b/>
          <w:bCs/>
          <w:iCs/>
        </w:rPr>
        <w:t>The plan solves by including Mexico and they would say yes</w:t>
      </w:r>
    </w:p>
    <w:p w:rsidR="00210F96" w:rsidRPr="004B597F" w:rsidRDefault="00210F96" w:rsidP="00210F96">
      <w:r w:rsidRPr="004B597F">
        <w:rPr>
          <w:b/>
          <w:bCs/>
        </w:rPr>
        <w:t>Meacham 7/25</w:t>
      </w:r>
      <w:r w:rsidRPr="004B597F">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210F96" w:rsidRPr="00E46AAE" w:rsidRDefault="00210F96" w:rsidP="00210F96">
      <w:pPr>
        <w:rPr>
          <w:sz w:val="16"/>
        </w:rPr>
      </w:pPr>
      <w:r w:rsidRPr="004B597F">
        <w:rPr>
          <w:sz w:val="16"/>
        </w:rPr>
        <w:t xml:space="preserve">Under this broad umbrella, there has been one question increasingly posed by policymakers in the Western Hemisphere and the private sector alike: </w:t>
      </w:r>
      <w:r w:rsidRPr="004B597F">
        <w:rPr>
          <w:bCs/>
          <w:u w:val="single"/>
        </w:rPr>
        <w:t>why isn’t Mexico part of the</w:t>
      </w:r>
      <w:r w:rsidRPr="004B597F">
        <w:rPr>
          <w:sz w:val="16"/>
        </w:rPr>
        <w:t xml:space="preserve"> Trans-Atlantic Trade and Investment Partnership (</w:t>
      </w:r>
      <w:r w:rsidRPr="004B597F">
        <w:rPr>
          <w:bCs/>
          <w:u w:val="single"/>
        </w:rPr>
        <w:t>TTIP</w:t>
      </w:r>
      <w:r w:rsidRPr="004B597F">
        <w:rPr>
          <w:sz w:val="16"/>
        </w:rPr>
        <w:t>) negotiations?—</w:t>
      </w:r>
      <w:r w:rsidRPr="004B597F">
        <w:rPr>
          <w:bCs/>
          <w:u w:val="single"/>
        </w:rPr>
        <w:t>and the ambassador affirmed Mexico’s firm support for the country’s inclusion. The negotiations for the TTIP, the long awaited</w:t>
      </w:r>
      <w:r w:rsidRPr="004B597F">
        <w:rPr>
          <w:sz w:val="16"/>
        </w:rPr>
        <w:t xml:space="preserve"> free trade agreement </w:t>
      </w:r>
      <w:r w:rsidRPr="004B597F">
        <w:rPr>
          <w:bCs/>
          <w:u w:val="single"/>
        </w:rPr>
        <w:t>(FTA) between the U</w:t>
      </w:r>
      <w:r w:rsidRPr="004B597F">
        <w:rPr>
          <w:sz w:val="16"/>
        </w:rPr>
        <w:t xml:space="preserve">nited </w:t>
      </w:r>
      <w:r w:rsidRPr="004B597F">
        <w:rPr>
          <w:bCs/>
          <w:u w:val="single"/>
        </w:rPr>
        <w:t>S</w:t>
      </w:r>
      <w:r w:rsidRPr="004B597F">
        <w:rPr>
          <w:sz w:val="16"/>
        </w:rPr>
        <w:t xml:space="preserve">tates </w:t>
      </w:r>
      <w:r w:rsidRPr="004B597F">
        <w:rPr>
          <w:bCs/>
          <w:u w:val="single"/>
        </w:rPr>
        <w:t>and the</w:t>
      </w:r>
      <w:r w:rsidRPr="004B597F">
        <w:rPr>
          <w:sz w:val="16"/>
        </w:rPr>
        <w:t xml:space="preserve"> European Union (</w:t>
      </w:r>
      <w:r w:rsidRPr="004B597F">
        <w:rPr>
          <w:bCs/>
          <w:u w:val="single"/>
        </w:rPr>
        <w:t>EU</w:t>
      </w:r>
      <w:r w:rsidRPr="004B597F">
        <w:rPr>
          <w:sz w:val="16"/>
        </w:rPr>
        <w:t xml:space="preserve">), launched two weeks ago. Though </w:t>
      </w:r>
      <w:r w:rsidRPr="002F1410">
        <w:rPr>
          <w:bCs/>
          <w:highlight w:val="yellow"/>
          <w:u w:val="single"/>
        </w:rPr>
        <w:t>the start of the talks were</w:t>
      </w:r>
      <w:r w:rsidRPr="004B597F">
        <w:rPr>
          <w:sz w:val="16"/>
        </w:rPr>
        <w:t xml:space="preserve"> initially </w:t>
      </w:r>
      <w:r w:rsidRPr="002F1410">
        <w:rPr>
          <w:bCs/>
          <w:highlight w:val="yellow"/>
          <w:u w:val="single"/>
        </w:rPr>
        <w:t>marred</w:t>
      </w:r>
      <w:r w:rsidRPr="004B597F">
        <w:rPr>
          <w:bCs/>
          <w:u w:val="single"/>
        </w:rPr>
        <w:t xml:space="preserve"> </w:t>
      </w:r>
      <w:r w:rsidRPr="002F1410">
        <w:rPr>
          <w:bCs/>
          <w:highlight w:val="yellow"/>
          <w:u w:val="single"/>
        </w:rPr>
        <w:t>by</w:t>
      </w:r>
      <w:r w:rsidRPr="004B597F">
        <w:rPr>
          <w:bCs/>
          <w:u w:val="single"/>
        </w:rPr>
        <w:t xml:space="preserve"> intense </w:t>
      </w:r>
      <w:r w:rsidRPr="002F1410">
        <w:rPr>
          <w:bCs/>
          <w:highlight w:val="yellow"/>
          <w:u w:val="single"/>
        </w:rPr>
        <w:t>political</w:t>
      </w:r>
      <w:r w:rsidRPr="004B597F">
        <w:rPr>
          <w:bCs/>
          <w:u w:val="single"/>
        </w:rPr>
        <w:t xml:space="preserve"> </w:t>
      </w:r>
      <w:r w:rsidRPr="002F1410">
        <w:rPr>
          <w:bCs/>
          <w:highlight w:val="yellow"/>
          <w:u w:val="single"/>
        </w:rPr>
        <w:t>tensions</w:t>
      </w:r>
      <w:r w:rsidRPr="004B597F">
        <w:rPr>
          <w:bCs/>
          <w:u w:val="single"/>
        </w:rPr>
        <w:t xml:space="preserve"> caused by the recent revelations of U.S. global espionage operations, </w:t>
      </w:r>
      <w:r w:rsidRPr="002F1410">
        <w:rPr>
          <w:bCs/>
          <w:highlight w:val="yellow"/>
          <w:u w:val="single"/>
        </w:rPr>
        <w:t>both parties decided to move forward</w:t>
      </w:r>
      <w:r w:rsidRPr="004B597F">
        <w:rPr>
          <w:bCs/>
          <w:u w:val="single"/>
        </w:rPr>
        <w:t xml:space="preserve">, </w:t>
      </w:r>
      <w:r w:rsidRPr="002F1410">
        <w:rPr>
          <w:bCs/>
          <w:highlight w:val="yellow"/>
          <w:u w:val="single"/>
        </w:rPr>
        <w:t>given how much both stand to benefit from the agreement</w:t>
      </w:r>
      <w:r w:rsidRPr="004B597F">
        <w:rPr>
          <w:bCs/>
          <w:u w:val="single"/>
        </w:rPr>
        <w:t xml:space="preserve">. </w:t>
      </w:r>
      <w:r w:rsidRPr="004B597F">
        <w:rPr>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4B597F">
        <w:rPr>
          <w:bCs/>
          <w:u w:val="single"/>
        </w:rPr>
        <w:t xml:space="preserve"> Mexico is a member of</w:t>
      </w:r>
      <w:r w:rsidRPr="004B597F">
        <w:rPr>
          <w:sz w:val="16"/>
        </w:rPr>
        <w:t xml:space="preserve"> the North American Free Trade Agreement (</w:t>
      </w:r>
      <w:r w:rsidRPr="004B597F">
        <w:rPr>
          <w:bCs/>
          <w:u w:val="single"/>
        </w:rPr>
        <w:t>NAFTA), remains among the United States' top</w:t>
      </w:r>
      <w:r w:rsidRPr="004B597F">
        <w:rPr>
          <w:sz w:val="16"/>
        </w:rPr>
        <w:t xml:space="preserve"> three </w:t>
      </w:r>
      <w:r w:rsidRPr="004B597F">
        <w:rPr>
          <w:bCs/>
          <w:u w:val="single"/>
        </w:rPr>
        <w:t>trade partners, and already has an FTA with the E</w:t>
      </w:r>
      <w:r w:rsidRPr="004B597F">
        <w:rPr>
          <w:sz w:val="16"/>
        </w:rPr>
        <w:t xml:space="preserve">uropean </w:t>
      </w:r>
      <w:r w:rsidRPr="004B597F">
        <w:rPr>
          <w:bCs/>
          <w:u w:val="single"/>
        </w:rPr>
        <w:t>U</w:t>
      </w:r>
      <w:r w:rsidRPr="004B597F">
        <w:rPr>
          <w:sz w:val="16"/>
        </w:rPr>
        <w:t xml:space="preserve">nion </w:t>
      </w:r>
      <w:r w:rsidRPr="004B597F">
        <w:rPr>
          <w:bCs/>
          <w:u w:val="single"/>
        </w:rPr>
        <w:t>to build upon</w:t>
      </w:r>
      <w:r w:rsidRPr="004B597F">
        <w:rPr>
          <w:sz w:val="16"/>
        </w:rPr>
        <w:t xml:space="preserve">, it remains on the negotiating sidelines. And in recent talks at CSIS, including by the National Security Council’s Latin America head as well as the EU’s manager for the Americas, </w:t>
      </w:r>
      <w:r w:rsidRPr="002F1410">
        <w:rPr>
          <w:bCs/>
          <w:highlight w:val="yellow"/>
          <w:u w:val="single"/>
        </w:rPr>
        <w:t>there does not appear to be much interest in</w:t>
      </w:r>
      <w:r w:rsidRPr="004B597F">
        <w:rPr>
          <w:bCs/>
          <w:u w:val="single"/>
        </w:rPr>
        <w:t xml:space="preserve"> </w:t>
      </w:r>
      <w:r w:rsidRPr="002F1410">
        <w:rPr>
          <w:bCs/>
          <w:highlight w:val="yellow"/>
          <w:u w:val="single"/>
        </w:rPr>
        <w:t>including Mexico</w:t>
      </w:r>
      <w:r w:rsidRPr="004B597F">
        <w:rPr>
          <w:bCs/>
          <w:u w:val="single"/>
        </w:rPr>
        <w:t xml:space="preserve"> in talks that are,</w:t>
      </w:r>
      <w:r w:rsidRPr="004B597F">
        <w:rPr>
          <w:sz w:val="16"/>
        </w:rPr>
        <w:t xml:space="preserve"> admittedly, already </w:t>
      </w:r>
      <w:r w:rsidRPr="004B597F">
        <w:rPr>
          <w:bCs/>
          <w:u w:val="single"/>
        </w:rPr>
        <w:t>complex</w:t>
      </w:r>
      <w:r w:rsidRPr="004B597F">
        <w:rPr>
          <w:sz w:val="16"/>
        </w:rPr>
        <w:t xml:space="preserve">. But </w:t>
      </w:r>
      <w:r w:rsidRPr="002F1410">
        <w:rPr>
          <w:bCs/>
          <w:highlight w:val="yellow"/>
          <w:u w:val="single"/>
        </w:rPr>
        <w:t>if both the</w:t>
      </w:r>
      <w:r w:rsidRPr="004B597F">
        <w:rPr>
          <w:bCs/>
          <w:u w:val="single"/>
        </w:rPr>
        <w:t xml:space="preserve"> </w:t>
      </w:r>
      <w:r w:rsidRPr="002F1410">
        <w:rPr>
          <w:bCs/>
          <w:highlight w:val="yellow"/>
          <w:u w:val="single"/>
        </w:rPr>
        <w:t>U</w:t>
      </w:r>
      <w:r w:rsidRPr="004B597F">
        <w:rPr>
          <w:sz w:val="16"/>
        </w:rPr>
        <w:t xml:space="preserve">nited </w:t>
      </w:r>
      <w:r w:rsidRPr="002F1410">
        <w:rPr>
          <w:bCs/>
          <w:highlight w:val="yellow"/>
          <w:u w:val="single"/>
        </w:rPr>
        <w:t>S</w:t>
      </w:r>
      <w:r w:rsidRPr="002F1410">
        <w:rPr>
          <w:sz w:val="16"/>
          <w:highlight w:val="yellow"/>
        </w:rPr>
        <w:t>t</w:t>
      </w:r>
      <w:r w:rsidRPr="004B597F">
        <w:rPr>
          <w:sz w:val="16"/>
        </w:rPr>
        <w:t xml:space="preserve">ates </w:t>
      </w:r>
      <w:r w:rsidRPr="002F1410">
        <w:rPr>
          <w:bCs/>
          <w:highlight w:val="yellow"/>
          <w:u w:val="single"/>
        </w:rPr>
        <w:t>and the EU are looking to foster economic growth</w:t>
      </w:r>
      <w:r w:rsidRPr="004B597F">
        <w:rPr>
          <w:bCs/>
          <w:u w:val="single"/>
        </w:rPr>
        <w:t xml:space="preserve"> and employment through trade liberalization, </w:t>
      </w:r>
      <w:r w:rsidRPr="002F1410">
        <w:rPr>
          <w:bCs/>
          <w:highlight w:val="yellow"/>
          <w:u w:val="single"/>
        </w:rPr>
        <w:t>why not transform these</w:t>
      </w:r>
      <w:r w:rsidRPr="004B597F">
        <w:rPr>
          <w:sz w:val="16"/>
        </w:rPr>
        <w:t xml:space="preserve"> EU-U.S. </w:t>
      </w:r>
      <w:r w:rsidRPr="002F1410">
        <w:rPr>
          <w:bCs/>
          <w:highlight w:val="yellow"/>
          <w:u w:val="single"/>
        </w:rPr>
        <w:t>talks into an EU-U.S.-Mexico agreement?</w:t>
      </w:r>
      <w:r w:rsidRPr="004B597F">
        <w:rPr>
          <w:sz w:val="16"/>
        </w:rPr>
        <w:t xml:space="preserve"> Q1: What does the Mexican economy look like today? What free trade agreements does the country already belong to? A1: While much of the focus on Mexico from the United States remains on security and immigration, it is </w:t>
      </w:r>
      <w:r w:rsidRPr="004B597F">
        <w:rPr>
          <w:bCs/>
          <w:u w:val="single"/>
        </w:rPr>
        <w:t xml:space="preserve">the country's increasing competitiveness and economic liberalization </w:t>
      </w:r>
      <w:r w:rsidRPr="004B597F">
        <w:rPr>
          <w:sz w:val="16"/>
        </w:rPr>
        <w:t>that</w:t>
      </w:r>
      <w:r w:rsidRPr="004B597F">
        <w:rPr>
          <w:bCs/>
          <w:u w:val="single"/>
        </w:rPr>
        <w:t xml:space="preserve"> merit attention. </w:t>
      </w:r>
      <w:r w:rsidRPr="004B597F">
        <w:rPr>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2F1410">
        <w:rPr>
          <w:bCs/>
          <w:highlight w:val="yellow"/>
          <w:u w:val="single"/>
        </w:rPr>
        <w:t>entering the TTIP would provide a meaningful surge for the Mexican economy</w:t>
      </w:r>
      <w:r w:rsidRPr="004B597F">
        <w:rPr>
          <w:bCs/>
          <w:u w:val="single"/>
        </w:rPr>
        <w:t>,</w:t>
      </w:r>
      <w:r w:rsidRPr="004B597F">
        <w:rPr>
          <w:sz w:val="16"/>
        </w:rPr>
        <w:t xml:space="preserve"> potentially </w:t>
      </w:r>
      <w:r w:rsidRPr="004B597F">
        <w:rPr>
          <w:bCs/>
          <w:u w:val="single"/>
        </w:rPr>
        <w:t>propelling it into the</w:t>
      </w:r>
      <w:r w:rsidRPr="004B597F">
        <w:rPr>
          <w:sz w:val="16"/>
        </w:rPr>
        <w:t xml:space="preserve"> proverbial </w:t>
      </w:r>
      <w:r w:rsidRPr="004B597F">
        <w:rPr>
          <w:bCs/>
          <w:u w:val="single"/>
        </w:rPr>
        <w:t>big leagues</w:t>
      </w:r>
      <w:r w:rsidRPr="004B597F">
        <w:rPr>
          <w:sz w:val="16"/>
        </w:rPr>
        <w:t xml:space="preserve">. </w:t>
      </w:r>
      <w:r w:rsidRPr="002F1410">
        <w:rPr>
          <w:b/>
          <w:iCs/>
          <w:highlight w:val="yellow"/>
          <w:u w:val="single"/>
        </w:rPr>
        <w:t>Mexico's interest in being included in the agreement is no secret</w:t>
      </w:r>
      <w:r w:rsidRPr="004B597F">
        <w:rPr>
          <w:sz w:val="16"/>
        </w:rPr>
        <w:t xml:space="preserve">, but </w:t>
      </w:r>
      <w:r w:rsidRPr="004B597F">
        <w:rPr>
          <w:bCs/>
          <w:u w:val="single"/>
        </w:rPr>
        <w:t xml:space="preserve">both </w:t>
      </w:r>
      <w:r w:rsidRPr="002F1410">
        <w:rPr>
          <w:bCs/>
          <w:highlight w:val="yellow"/>
          <w:u w:val="single"/>
        </w:rPr>
        <w:t>the</w:t>
      </w:r>
      <w:r w:rsidRPr="004B597F">
        <w:rPr>
          <w:bCs/>
          <w:u w:val="single"/>
        </w:rPr>
        <w:t xml:space="preserve"> </w:t>
      </w:r>
      <w:r w:rsidRPr="002F1410">
        <w:rPr>
          <w:bCs/>
          <w:highlight w:val="yellow"/>
          <w:u w:val="single"/>
        </w:rPr>
        <w:t>U</w:t>
      </w:r>
      <w:r w:rsidRPr="004B597F">
        <w:rPr>
          <w:sz w:val="16"/>
        </w:rPr>
        <w:t xml:space="preserve">nited </w:t>
      </w:r>
      <w:r w:rsidRPr="002F1410">
        <w:rPr>
          <w:bCs/>
          <w:highlight w:val="yellow"/>
          <w:u w:val="single"/>
        </w:rPr>
        <w:t>S</w:t>
      </w:r>
      <w:r w:rsidRPr="004B597F">
        <w:rPr>
          <w:sz w:val="16"/>
        </w:rPr>
        <w:t xml:space="preserve">tates </w:t>
      </w:r>
      <w:r w:rsidRPr="002F1410">
        <w:rPr>
          <w:bCs/>
          <w:highlight w:val="yellow"/>
          <w:u w:val="single"/>
        </w:rPr>
        <w:t>and</w:t>
      </w:r>
      <w:r w:rsidRPr="004B597F">
        <w:rPr>
          <w:bCs/>
          <w:u w:val="single"/>
        </w:rPr>
        <w:t xml:space="preserve"> </w:t>
      </w:r>
      <w:r w:rsidRPr="002F1410">
        <w:rPr>
          <w:bCs/>
          <w:highlight w:val="yellow"/>
          <w:u w:val="single"/>
        </w:rPr>
        <w:t>the</w:t>
      </w:r>
      <w:r w:rsidRPr="004B597F">
        <w:rPr>
          <w:bCs/>
          <w:u w:val="single"/>
        </w:rPr>
        <w:t xml:space="preserve"> </w:t>
      </w:r>
      <w:r w:rsidRPr="002F1410">
        <w:rPr>
          <w:bCs/>
          <w:highlight w:val="yellow"/>
          <w:u w:val="single"/>
        </w:rPr>
        <w:t>E</w:t>
      </w:r>
      <w:r w:rsidRPr="004B597F">
        <w:rPr>
          <w:sz w:val="16"/>
        </w:rPr>
        <w:t xml:space="preserve">uropean </w:t>
      </w:r>
      <w:r w:rsidRPr="002F1410">
        <w:rPr>
          <w:bCs/>
          <w:highlight w:val="yellow"/>
          <w:u w:val="single"/>
        </w:rPr>
        <w:t>U</w:t>
      </w:r>
      <w:r w:rsidRPr="004B597F">
        <w:rPr>
          <w:sz w:val="16"/>
        </w:rPr>
        <w:t xml:space="preserve">nion </w:t>
      </w:r>
      <w:r w:rsidRPr="002F1410">
        <w:rPr>
          <w:bCs/>
          <w:highlight w:val="yellow"/>
          <w:u w:val="single"/>
        </w:rPr>
        <w:t>have ignored the petition</w:t>
      </w:r>
      <w:r w:rsidRPr="004B597F">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4B597F">
        <w:rPr>
          <w:sz w:val="16"/>
        </w:rPr>
        <w:t>Leffler</w:t>
      </w:r>
      <w:proofErr w:type="spellEnd"/>
      <w:r w:rsidRPr="004B597F">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w:t>
      </w:r>
      <w:proofErr w:type="spellStart"/>
      <w:r w:rsidRPr="004B597F">
        <w:rPr>
          <w:sz w:val="16"/>
        </w:rPr>
        <w:t>Karel</w:t>
      </w:r>
      <w:proofErr w:type="spellEnd"/>
      <w:r w:rsidRPr="004B597F">
        <w:rPr>
          <w:sz w:val="16"/>
        </w:rPr>
        <w:t xml:space="preserve"> De </w:t>
      </w:r>
      <w:proofErr w:type="spellStart"/>
      <w:r w:rsidRPr="004B597F">
        <w:rPr>
          <w:sz w:val="16"/>
        </w:rPr>
        <w:t>Gucht</w:t>
      </w:r>
      <w:proofErr w:type="spellEnd"/>
      <w:r w:rsidRPr="004B597F">
        <w:rPr>
          <w:sz w:val="16"/>
        </w:rPr>
        <w:t xml:space="preserve">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4B597F">
        <w:rPr>
          <w:bCs/>
          <w:u w:val="single"/>
        </w:rPr>
        <w:t>Mexico's stake in being included the agreement is straightforward. The sheer size of the proposed market, coupled with the added competitiveness</w:t>
      </w:r>
      <w:r w:rsidRPr="004B597F">
        <w:rPr>
          <w:b/>
          <w:iCs/>
          <w:u w:val="single"/>
        </w:rPr>
        <w:t xml:space="preserve"> </w:t>
      </w:r>
      <w:r w:rsidRPr="002F1410">
        <w:rPr>
          <w:b/>
          <w:iCs/>
          <w:highlight w:val="yellow"/>
          <w:u w:val="single"/>
        </w:rPr>
        <w:t>Mexico would lose out</w:t>
      </w:r>
      <w:r w:rsidRPr="004B597F">
        <w:rPr>
          <w:b/>
          <w:iCs/>
          <w:u w:val="single"/>
        </w:rPr>
        <w:t xml:space="preserve"> </w:t>
      </w:r>
      <w:r w:rsidRPr="004B597F">
        <w:rPr>
          <w:bCs/>
          <w:u w:val="single"/>
        </w:rPr>
        <w:t>on</w:t>
      </w:r>
      <w:r w:rsidRPr="004B597F">
        <w:rPr>
          <w:b/>
          <w:iCs/>
          <w:u w:val="single"/>
        </w:rPr>
        <w:t xml:space="preserve"> </w:t>
      </w:r>
      <w:r w:rsidRPr="002F1410">
        <w:rPr>
          <w:b/>
          <w:iCs/>
          <w:highlight w:val="yellow"/>
          <w:u w:val="single"/>
        </w:rPr>
        <w:t>should it remain excluded</w:t>
      </w:r>
      <w:r w:rsidRPr="004B597F">
        <w:rPr>
          <w:b/>
          <w:iCs/>
          <w:u w:val="single"/>
        </w:rPr>
        <w:t>,</w:t>
      </w:r>
      <w:r w:rsidRPr="004B597F">
        <w:rPr>
          <w:sz w:val="16"/>
        </w:rPr>
        <w:t xml:space="preserve"> together provide a compelling rationale for why </w:t>
      </w:r>
      <w:r w:rsidRPr="002F1410">
        <w:rPr>
          <w:bCs/>
          <w:highlight w:val="yellow"/>
          <w:u w:val="single"/>
        </w:rPr>
        <w:t>TTIP</w:t>
      </w:r>
      <w:r w:rsidRPr="004B597F">
        <w:rPr>
          <w:bCs/>
          <w:u w:val="single"/>
        </w:rPr>
        <w:t xml:space="preserve"> membership </w:t>
      </w:r>
      <w:r w:rsidRPr="002F1410">
        <w:rPr>
          <w:bCs/>
          <w:highlight w:val="yellow"/>
          <w:u w:val="single"/>
        </w:rPr>
        <w:t>is in Mexico's interests</w:t>
      </w:r>
      <w:r w:rsidRPr="004B597F">
        <w:rPr>
          <w:bCs/>
          <w:u w:val="single"/>
        </w:rPr>
        <w:t xml:space="preserve">. </w:t>
      </w:r>
      <w:r w:rsidRPr="004B597F">
        <w:rPr>
          <w:sz w:val="16"/>
        </w:rPr>
        <w:t xml:space="preserve">It is important for the United States and the EU to remember that Mexico brings a lot to the negotiating table. First, Europe, in dire need of </w:t>
      </w:r>
      <w:r w:rsidRPr="004B597F">
        <w:rPr>
          <w:bCs/>
          <w:u w:val="single"/>
        </w:rPr>
        <w:t>economic reinvigoration and expanded employment, has much to gain from Mexico's liberalized trade</w:t>
      </w:r>
      <w:r w:rsidRPr="004B597F">
        <w:rPr>
          <w:sz w:val="16"/>
        </w:rPr>
        <w:t xml:space="preserve"> with the rest of the world--</w:t>
      </w:r>
      <w:r w:rsidRPr="002F1410">
        <w:rPr>
          <w:bCs/>
          <w:highlight w:val="yellow"/>
          <w:u w:val="single"/>
        </w:rPr>
        <w:t>and</w:t>
      </w:r>
      <w:r w:rsidRPr="004B597F">
        <w:rPr>
          <w:bCs/>
          <w:u w:val="single"/>
        </w:rPr>
        <w:t xml:space="preserve"> </w:t>
      </w:r>
      <w:r w:rsidRPr="002F1410">
        <w:rPr>
          <w:bCs/>
          <w:highlight w:val="yellow"/>
          <w:u w:val="single"/>
        </w:rPr>
        <w:t>its need for</w:t>
      </w:r>
      <w:r w:rsidRPr="004B597F">
        <w:rPr>
          <w:bCs/>
          <w:u w:val="single"/>
        </w:rPr>
        <w:t xml:space="preserve"> </w:t>
      </w:r>
      <w:r w:rsidRPr="002F1410">
        <w:rPr>
          <w:bCs/>
          <w:highlight w:val="yellow"/>
          <w:u w:val="single"/>
        </w:rPr>
        <w:t>f</w:t>
      </w:r>
      <w:r w:rsidRPr="004B597F">
        <w:rPr>
          <w:sz w:val="16"/>
        </w:rPr>
        <w:t xml:space="preserve">oreign </w:t>
      </w:r>
      <w:r w:rsidRPr="002F1410">
        <w:rPr>
          <w:bCs/>
          <w:highlight w:val="yellow"/>
          <w:u w:val="single"/>
        </w:rPr>
        <w:t>d</w:t>
      </w:r>
      <w:r w:rsidRPr="004B597F">
        <w:rPr>
          <w:sz w:val="16"/>
        </w:rPr>
        <w:t xml:space="preserve">irect </w:t>
      </w:r>
      <w:r w:rsidRPr="002F1410">
        <w:rPr>
          <w:bCs/>
          <w:highlight w:val="yellow"/>
          <w:u w:val="single"/>
        </w:rPr>
        <w:t>i</w:t>
      </w:r>
      <w:r w:rsidRPr="004B597F">
        <w:rPr>
          <w:sz w:val="16"/>
        </w:rPr>
        <w:t xml:space="preserve">nvestment. Second, </w:t>
      </w:r>
      <w:r w:rsidRPr="004B597F">
        <w:rPr>
          <w:bCs/>
          <w:u w:val="single"/>
        </w:rPr>
        <w:t>the U.S.-Mexican economic interdependence implies that</w:t>
      </w:r>
      <w:r w:rsidRPr="004B597F">
        <w:rPr>
          <w:sz w:val="16"/>
        </w:rPr>
        <w:t xml:space="preserve"> indirectly, </w:t>
      </w:r>
      <w:r w:rsidRPr="004B597F">
        <w:rPr>
          <w:bCs/>
          <w:u w:val="single"/>
        </w:rPr>
        <w:t xml:space="preserve">the more Mexico enhances its global trade </w:t>
      </w:r>
      <w:proofErr w:type="gramStart"/>
      <w:r w:rsidRPr="004B597F">
        <w:rPr>
          <w:bCs/>
          <w:u w:val="single"/>
        </w:rPr>
        <w:t>relationships,</w:t>
      </w:r>
      <w:proofErr w:type="gramEnd"/>
      <w:r w:rsidRPr="004B597F">
        <w:rPr>
          <w:bCs/>
          <w:u w:val="single"/>
        </w:rPr>
        <w:t xml:space="preserve"> the better off the U</w:t>
      </w:r>
      <w:r w:rsidRPr="004B597F">
        <w:rPr>
          <w:sz w:val="16"/>
        </w:rPr>
        <w:t xml:space="preserve">nited </w:t>
      </w:r>
      <w:r w:rsidRPr="004B597F">
        <w:rPr>
          <w:bCs/>
          <w:u w:val="single"/>
        </w:rPr>
        <w:t>S</w:t>
      </w:r>
      <w:r w:rsidRPr="004B597F">
        <w:rPr>
          <w:sz w:val="16"/>
        </w:rPr>
        <w:t xml:space="preserve">tates </w:t>
      </w:r>
      <w:r w:rsidRPr="004B597F">
        <w:rPr>
          <w:bCs/>
          <w:u w:val="single"/>
        </w:rPr>
        <w:t>is</w:t>
      </w:r>
      <w:r w:rsidRPr="004B597F">
        <w:rPr>
          <w:sz w:val="16"/>
        </w:rPr>
        <w:t xml:space="preserve"> as well. Finally, because </w:t>
      </w:r>
      <w:r w:rsidRPr="002F1410">
        <w:rPr>
          <w:bCs/>
          <w:highlight w:val="yellow"/>
          <w:u w:val="single"/>
        </w:rPr>
        <w:t>Mexican supply chains are</w:t>
      </w:r>
      <w:r w:rsidRPr="004B597F">
        <w:rPr>
          <w:bCs/>
          <w:u w:val="single"/>
        </w:rPr>
        <w:t xml:space="preserve"> already closely </w:t>
      </w:r>
      <w:r w:rsidRPr="002F1410">
        <w:rPr>
          <w:bCs/>
          <w:highlight w:val="yellow"/>
          <w:u w:val="single"/>
        </w:rPr>
        <w:t>linked to</w:t>
      </w:r>
      <w:r w:rsidRPr="004B597F">
        <w:rPr>
          <w:bCs/>
          <w:u w:val="single"/>
        </w:rPr>
        <w:t xml:space="preserve"> the rest of </w:t>
      </w:r>
      <w:r w:rsidRPr="002F1410">
        <w:rPr>
          <w:bCs/>
          <w:highlight w:val="yellow"/>
          <w:u w:val="single"/>
        </w:rPr>
        <w:t>Latin America</w:t>
      </w:r>
      <w:r w:rsidRPr="004B597F">
        <w:rPr>
          <w:bCs/>
          <w:u w:val="single"/>
        </w:rPr>
        <w:t xml:space="preserve"> </w:t>
      </w:r>
      <w:r w:rsidRPr="002F1410">
        <w:rPr>
          <w:bCs/>
          <w:highlight w:val="yellow"/>
          <w:u w:val="single"/>
        </w:rPr>
        <w:t>and the Asia Pacific region</w:t>
      </w:r>
      <w:r w:rsidRPr="004B597F">
        <w:rPr>
          <w:bCs/>
          <w:u w:val="single"/>
        </w:rPr>
        <w:t xml:space="preserve">, </w:t>
      </w:r>
      <w:r w:rsidRPr="002F1410">
        <w:rPr>
          <w:bCs/>
          <w:highlight w:val="yellow"/>
          <w:u w:val="single"/>
        </w:rPr>
        <w:t>both</w:t>
      </w:r>
      <w:r w:rsidRPr="004B597F">
        <w:rPr>
          <w:bCs/>
          <w:u w:val="single"/>
        </w:rPr>
        <w:t xml:space="preserve"> </w:t>
      </w:r>
      <w:r w:rsidRPr="002F1410">
        <w:rPr>
          <w:bCs/>
          <w:highlight w:val="yellow"/>
          <w:u w:val="single"/>
        </w:rPr>
        <w:t>the U</w:t>
      </w:r>
      <w:r w:rsidRPr="004B597F">
        <w:rPr>
          <w:sz w:val="16"/>
        </w:rPr>
        <w:t xml:space="preserve">nited </w:t>
      </w:r>
      <w:r w:rsidRPr="002F1410">
        <w:rPr>
          <w:bCs/>
          <w:highlight w:val="yellow"/>
          <w:u w:val="single"/>
        </w:rPr>
        <w:t>S</w:t>
      </w:r>
      <w:r w:rsidRPr="004B597F">
        <w:rPr>
          <w:sz w:val="16"/>
        </w:rPr>
        <w:t xml:space="preserve">tates </w:t>
      </w:r>
      <w:r w:rsidRPr="002F1410">
        <w:rPr>
          <w:bCs/>
          <w:highlight w:val="yellow"/>
          <w:u w:val="single"/>
        </w:rPr>
        <w:t>and the E</w:t>
      </w:r>
      <w:r w:rsidRPr="004B597F">
        <w:rPr>
          <w:sz w:val="16"/>
        </w:rPr>
        <w:t xml:space="preserve">uropean </w:t>
      </w:r>
      <w:r w:rsidRPr="002F1410">
        <w:rPr>
          <w:bCs/>
          <w:highlight w:val="yellow"/>
          <w:u w:val="single"/>
        </w:rPr>
        <w:t>U</w:t>
      </w:r>
      <w:r w:rsidRPr="004B597F">
        <w:rPr>
          <w:sz w:val="16"/>
        </w:rPr>
        <w:t xml:space="preserve">nion </w:t>
      </w:r>
      <w:r w:rsidRPr="002F1410">
        <w:rPr>
          <w:bCs/>
          <w:highlight w:val="yellow"/>
          <w:u w:val="single"/>
        </w:rPr>
        <w:t>stand</w:t>
      </w:r>
      <w:r w:rsidRPr="004B597F">
        <w:rPr>
          <w:bCs/>
          <w:u w:val="single"/>
        </w:rPr>
        <w:t xml:space="preserve"> </w:t>
      </w:r>
      <w:r w:rsidRPr="002F1410">
        <w:rPr>
          <w:bCs/>
          <w:highlight w:val="yellow"/>
          <w:u w:val="single"/>
        </w:rPr>
        <w:t>to gain</w:t>
      </w:r>
      <w:r w:rsidRPr="004B597F">
        <w:rPr>
          <w:bCs/>
          <w:u w:val="single"/>
        </w:rPr>
        <w:t xml:space="preserve"> from </w:t>
      </w:r>
      <w:r w:rsidRPr="002F1410">
        <w:rPr>
          <w:bCs/>
          <w:highlight w:val="yellow"/>
          <w:u w:val="single"/>
        </w:rPr>
        <w:t>increased access</w:t>
      </w:r>
      <w:r w:rsidRPr="004B597F">
        <w:rPr>
          <w:bCs/>
          <w:u w:val="single"/>
        </w:rPr>
        <w:t xml:space="preserve"> </w:t>
      </w:r>
      <w:r w:rsidRPr="002F1410">
        <w:rPr>
          <w:bCs/>
          <w:highlight w:val="yellow"/>
          <w:u w:val="single"/>
        </w:rPr>
        <w:t>to those markets</w:t>
      </w:r>
      <w:r w:rsidRPr="004B597F">
        <w:rPr>
          <w:sz w:val="16"/>
        </w:rPr>
        <w:t xml:space="preserve"> as well, </w:t>
      </w:r>
      <w:r w:rsidRPr="004B597F">
        <w:rPr>
          <w:bCs/>
          <w:u w:val="single"/>
        </w:rPr>
        <w:t>and that</w:t>
      </w:r>
      <w:r w:rsidRPr="004B597F">
        <w:rPr>
          <w:sz w:val="16"/>
        </w:rPr>
        <w:t xml:space="preserve"> access </w:t>
      </w:r>
      <w:r w:rsidRPr="004B597F">
        <w:rPr>
          <w:bCs/>
          <w:u w:val="single"/>
        </w:rPr>
        <w:t>could come by means of Mexico's inclusion in the TTIP</w:t>
      </w:r>
      <w:r w:rsidRPr="004B597F">
        <w:rPr>
          <w:sz w:val="16"/>
        </w:rPr>
        <w:t xml:space="preserve">, given its membership in both the TPP and the Pacific Alliance. Just as NAFTA transformed the relationship between the United States and Mexico, </w:t>
      </w:r>
      <w:r w:rsidRPr="004B597F">
        <w:rPr>
          <w:bCs/>
          <w:u w:val="single"/>
        </w:rPr>
        <w:t>a TTIP that brought our southern neighbor on board could do the same for transatlantic relations. Given its global commercial links, and growing economy and productivity</w:t>
      </w:r>
      <w:r w:rsidRPr="004B597F">
        <w:rPr>
          <w:sz w:val="16"/>
        </w:rPr>
        <w:t xml:space="preserve">,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2F1410">
        <w:rPr>
          <w:bCs/>
          <w:highlight w:val="yellow"/>
          <w:u w:val="single"/>
        </w:rPr>
        <w:t>Engaging in</w:t>
      </w:r>
      <w:r w:rsidRPr="004B597F">
        <w:rPr>
          <w:bCs/>
          <w:u w:val="single"/>
        </w:rPr>
        <w:t xml:space="preserve"> the dynamic free trade opportunities </w:t>
      </w:r>
      <w:r w:rsidRPr="002F1410">
        <w:rPr>
          <w:bCs/>
          <w:highlight w:val="yellow"/>
          <w:u w:val="single"/>
        </w:rPr>
        <w:t>the</w:t>
      </w:r>
      <w:r w:rsidRPr="004B597F">
        <w:rPr>
          <w:bCs/>
          <w:u w:val="single"/>
        </w:rPr>
        <w:t xml:space="preserve"> </w:t>
      </w:r>
      <w:r w:rsidRPr="002F1410">
        <w:rPr>
          <w:bCs/>
          <w:highlight w:val="yellow"/>
          <w:u w:val="single"/>
        </w:rPr>
        <w:t>TTIP</w:t>
      </w:r>
      <w:r w:rsidRPr="004B597F">
        <w:rPr>
          <w:bCs/>
          <w:u w:val="single"/>
        </w:rPr>
        <w:t xml:space="preserve"> offers </w:t>
      </w:r>
      <w:r w:rsidRPr="002F1410">
        <w:rPr>
          <w:bCs/>
          <w:highlight w:val="yellow"/>
          <w:u w:val="single"/>
        </w:rPr>
        <w:t>will spur North American</w:t>
      </w:r>
      <w:r w:rsidRPr="004B597F">
        <w:rPr>
          <w:bCs/>
          <w:u w:val="single"/>
        </w:rPr>
        <w:t xml:space="preserve"> and transatlantic </w:t>
      </w:r>
      <w:r w:rsidRPr="002F1410">
        <w:rPr>
          <w:bCs/>
          <w:highlight w:val="yellow"/>
          <w:u w:val="single"/>
        </w:rPr>
        <w:t>economic cooperation</w:t>
      </w:r>
      <w:r w:rsidRPr="004B597F">
        <w:rPr>
          <w:sz w:val="16"/>
        </w:rPr>
        <w:t xml:space="preserve"> alike--and strengthen all parties' competitiveness globally. </w:t>
      </w:r>
      <w:r w:rsidRPr="004B597F">
        <w:rPr>
          <w:bCs/>
          <w:u w:val="single"/>
        </w:rPr>
        <w:t>True, including Mexico will</w:t>
      </w:r>
      <w:r w:rsidRPr="004B597F">
        <w:rPr>
          <w:sz w:val="16"/>
        </w:rPr>
        <w:t xml:space="preserve"> likely </w:t>
      </w:r>
      <w:r w:rsidRPr="004B597F">
        <w:rPr>
          <w:bCs/>
          <w:u w:val="single"/>
        </w:rPr>
        <w:t>make negotiations</w:t>
      </w:r>
      <w:r w:rsidRPr="004B597F">
        <w:rPr>
          <w:sz w:val="16"/>
        </w:rPr>
        <w:t xml:space="preserve"> more </w:t>
      </w:r>
      <w:r w:rsidRPr="004B597F">
        <w:rPr>
          <w:bCs/>
          <w:u w:val="single"/>
        </w:rPr>
        <w:t>difficult. But if the U</w:t>
      </w:r>
      <w:r w:rsidRPr="004B597F">
        <w:rPr>
          <w:sz w:val="16"/>
        </w:rPr>
        <w:t xml:space="preserve">nited </w:t>
      </w:r>
      <w:r w:rsidRPr="004B597F">
        <w:rPr>
          <w:bCs/>
          <w:u w:val="single"/>
        </w:rPr>
        <w:t>S</w:t>
      </w:r>
      <w:r w:rsidRPr="004B597F">
        <w:rPr>
          <w:sz w:val="16"/>
        </w:rPr>
        <w:t xml:space="preserve">tates </w:t>
      </w:r>
      <w:r w:rsidRPr="004B597F">
        <w:rPr>
          <w:bCs/>
          <w:u w:val="single"/>
        </w:rPr>
        <w:t>and E</w:t>
      </w:r>
      <w:r w:rsidRPr="004B597F">
        <w:rPr>
          <w:sz w:val="16"/>
        </w:rPr>
        <w:t xml:space="preserve">uropean </w:t>
      </w:r>
      <w:r w:rsidRPr="004B597F">
        <w:rPr>
          <w:bCs/>
          <w:u w:val="single"/>
        </w:rPr>
        <w:t>U</w:t>
      </w:r>
      <w:r w:rsidRPr="004B597F">
        <w:rPr>
          <w:sz w:val="16"/>
        </w:rPr>
        <w:t xml:space="preserve">nion </w:t>
      </w:r>
      <w:r w:rsidRPr="004B597F">
        <w:rPr>
          <w:bCs/>
          <w:u w:val="single"/>
        </w:rPr>
        <w:t>think a little more boldly, the economic results would speak for themselves</w:t>
      </w:r>
      <w:r w:rsidRPr="004B597F">
        <w:rPr>
          <w:sz w:val="16"/>
        </w:rPr>
        <w:t>.</w:t>
      </w:r>
    </w:p>
    <w:p w:rsidR="00210F96" w:rsidRPr="00B13F68" w:rsidRDefault="00210F96" w:rsidP="00210F96"/>
    <w:p w:rsidR="00210F96" w:rsidRPr="00210F96" w:rsidRDefault="00210F96" w:rsidP="00210F96"/>
    <w:p w:rsidR="00210F96" w:rsidRPr="00D83BAE" w:rsidRDefault="00210F96" w:rsidP="00210F96">
      <w:pPr>
        <w:pStyle w:val="Heading2"/>
      </w:pPr>
      <w:r>
        <w:t>2ac</w:t>
      </w:r>
    </w:p>
    <w:p w:rsidR="00210F96" w:rsidRDefault="00210F96" w:rsidP="00210F96">
      <w:pPr>
        <w:pStyle w:val="Heading3"/>
      </w:pPr>
      <w:r>
        <w:t>T</w:t>
      </w:r>
    </w:p>
    <w:p w:rsidR="00210F96" w:rsidRDefault="00210F96" w:rsidP="00210F96">
      <w:pPr>
        <w:pStyle w:val="Heading4"/>
      </w:pPr>
      <w:r>
        <w:t xml:space="preserve"> </w:t>
      </w:r>
      <w:r>
        <w:t xml:space="preserve">“Engagement” requires </w:t>
      </w:r>
      <w:r>
        <w:rPr>
          <w:u w:val="single"/>
        </w:rPr>
        <w:t>direct talks</w:t>
      </w:r>
      <w:r>
        <w:t xml:space="preserve"> with the target government</w:t>
      </w:r>
    </w:p>
    <w:p w:rsidR="00210F96" w:rsidRDefault="00210F96" w:rsidP="00210F96">
      <w:r w:rsidRPr="002D1E12">
        <w:rPr>
          <w:rStyle w:val="StyleStyleBold12pt"/>
        </w:rPr>
        <w:t>Crocker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210F96" w:rsidRPr="002D1E12" w:rsidRDefault="00210F96" w:rsidP="00210F96">
      <w:pPr>
        <w:rPr>
          <w:sz w:val="16"/>
        </w:rPr>
      </w:pPr>
      <w:r w:rsidRPr="002D1E12">
        <w:rPr>
          <w:sz w:val="16"/>
        </w:rPr>
        <w:t xml:space="preserve">PRESIDENT </w:t>
      </w:r>
      <w:r w:rsidRPr="00F37236">
        <w:rPr>
          <w:rStyle w:val="StyleBoldUnderline"/>
          <w:highlight w:val="cyan"/>
        </w:rPr>
        <w:t>OBAMA will have a hard time achieving</w:t>
      </w:r>
      <w:r w:rsidRPr="002D1E12">
        <w:rPr>
          <w:sz w:val="16"/>
        </w:rPr>
        <w:t xml:space="preserve"> his </w:t>
      </w:r>
      <w:r w:rsidRPr="00F37236">
        <w:rPr>
          <w:rStyle w:val="StyleBoldUnderline"/>
          <w:highlight w:val="cyan"/>
        </w:rPr>
        <w:t>foreign policy goals</w:t>
      </w:r>
      <w:r w:rsidRPr="002D1E12">
        <w:rPr>
          <w:rStyle w:val="StyleBoldUnderline"/>
        </w:rPr>
        <w:t xml:space="preserve"> until he </w:t>
      </w:r>
      <w:r w:rsidRPr="002D1E12">
        <w:rPr>
          <w:rStyle w:val="Emphasis"/>
        </w:rPr>
        <w:t>masters</w:t>
      </w:r>
      <w:r w:rsidRPr="002D1E12">
        <w:rPr>
          <w:sz w:val="16"/>
        </w:rPr>
        <w:t xml:space="preserve"> some </w:t>
      </w:r>
      <w:r w:rsidRPr="002D1E12">
        <w:rPr>
          <w:rStyle w:val="Emphasis"/>
        </w:rPr>
        <w:t>key terms</w:t>
      </w:r>
      <w:r w:rsidRPr="002D1E12">
        <w:rPr>
          <w:sz w:val="16"/>
        </w:rPr>
        <w:t xml:space="preserve"> and better </w:t>
      </w:r>
      <w:r>
        <w:rPr>
          <w:sz w:val="16"/>
        </w:rPr>
        <w:t>manage</w:t>
      </w:r>
      <w:r w:rsidRPr="002D1E12">
        <w:rPr>
          <w:sz w:val="16"/>
        </w:rPr>
        <w:t xml:space="preserve">s the expectations they convey. Given the furor that will surround the news of America’s readiness to hold talks with Iran, </w:t>
      </w:r>
      <w:r w:rsidRPr="00F37236">
        <w:rPr>
          <w:rStyle w:val="StyleBoldUnderline"/>
          <w:highlight w:val="cyan"/>
        </w:rPr>
        <w:t>he could start with “engagement</w:t>
      </w:r>
      <w:r w:rsidRPr="002D1E12">
        <w:rPr>
          <w:rStyle w:val="StyleBoldUnderline"/>
        </w:rPr>
        <w:t xml:space="preserve">” — one of the </w:t>
      </w:r>
      <w:r w:rsidRPr="002D1E12">
        <w:rPr>
          <w:rStyle w:val="Emphasis"/>
        </w:rPr>
        <w:t>trickiest terms</w:t>
      </w:r>
      <w:r w:rsidRPr="002D1E12">
        <w:rPr>
          <w:rStyle w:val="StyleBoldUnderline"/>
        </w:rPr>
        <w:t xml:space="preserve"> in the policy lexicon</w:t>
      </w:r>
      <w:r w:rsidRPr="002D1E12">
        <w:rPr>
          <w:sz w:val="16"/>
        </w:rPr>
        <w:t>.</w:t>
      </w:r>
    </w:p>
    <w:p w:rsidR="00210F96" w:rsidRPr="002D1E12" w:rsidRDefault="00210F96" w:rsidP="00210F96">
      <w:pPr>
        <w:rPr>
          <w:sz w:val="16"/>
        </w:rPr>
      </w:pPr>
      <w:r w:rsidRPr="002D1E12">
        <w:rPr>
          <w:sz w:val="16"/>
        </w:rPr>
        <w:t xml:space="preserve">The </w:t>
      </w:r>
      <w:r w:rsidRPr="00F37236">
        <w:rPr>
          <w:rStyle w:val="StyleBoldUnderline"/>
          <w:highlight w:val="cyan"/>
        </w:rPr>
        <w:t>Obama</w:t>
      </w:r>
      <w:r w:rsidRPr="002D1E12">
        <w:rPr>
          <w:sz w:val="16"/>
        </w:rPr>
        <w:t xml:space="preserve"> administration </w:t>
      </w:r>
      <w:r w:rsidRPr="002D1E12">
        <w:rPr>
          <w:rStyle w:val="StyleBoldUnderline"/>
        </w:rPr>
        <w:t xml:space="preserve">has </w:t>
      </w:r>
      <w:r w:rsidRPr="00F37236">
        <w:rPr>
          <w:rStyle w:val="StyleBoldUnderline"/>
          <w:highlight w:val="cyan"/>
        </w:rPr>
        <w:t>used this term to</w:t>
      </w:r>
      <w:r w:rsidRPr="002D1E12">
        <w:rPr>
          <w:rStyle w:val="StyleBoldUnderline"/>
        </w:rPr>
        <w:t xml:space="preserve"> contrast its approach with its predecessor’s resistance to </w:t>
      </w:r>
      <w:r w:rsidRPr="00F37236">
        <w:rPr>
          <w:rStyle w:val="Emphasis"/>
          <w:highlight w:val="cyan"/>
        </w:rPr>
        <w:t>talk</w:t>
      </w:r>
      <w:r w:rsidRPr="002D1E12">
        <w:rPr>
          <w:rStyle w:val="Emphasis"/>
        </w:rPr>
        <w:t xml:space="preserve">ing </w:t>
      </w:r>
      <w:r w:rsidRPr="00F37236">
        <w:rPr>
          <w:rStyle w:val="Emphasis"/>
          <w:highlight w:val="cyan"/>
        </w:rPr>
        <w:t>with</w:t>
      </w:r>
      <w:r w:rsidRPr="00F37236">
        <w:rPr>
          <w:rStyle w:val="StyleBoldUnderline"/>
          <w:highlight w:val="cyan"/>
        </w:rPr>
        <w:t xml:space="preserve"> adversaries</w:t>
      </w:r>
      <w:r w:rsidRPr="002D1E12">
        <w:rPr>
          <w:sz w:val="16"/>
        </w:rPr>
        <w:t xml:space="preserve"> and troublemakers. His critics show that they misunderstand the concept of engagement when they ridicule it as making nice with nasty or hostile regimes.</w:t>
      </w:r>
    </w:p>
    <w:p w:rsidR="00210F96" w:rsidRPr="002D1E12" w:rsidRDefault="00210F96" w:rsidP="00210F96">
      <w:pPr>
        <w:rPr>
          <w:sz w:val="16"/>
        </w:rPr>
      </w:pPr>
      <w:r w:rsidRPr="002D1E12">
        <w:rPr>
          <w:sz w:val="16"/>
        </w:rPr>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rsidR="00210F96" w:rsidRDefault="00210F96" w:rsidP="00210F96">
      <w:pPr>
        <w:rPr>
          <w:sz w:val="16"/>
        </w:rPr>
      </w:pPr>
      <w:r w:rsidRPr="002D1E12">
        <w:rPr>
          <w:rStyle w:val="StyleBoldUnderline"/>
        </w:rPr>
        <w:t xml:space="preserve">So how do you </w:t>
      </w:r>
      <w:r w:rsidRPr="002D1E12">
        <w:rPr>
          <w:rStyle w:val="Emphasis"/>
        </w:rPr>
        <w:t>define</w:t>
      </w:r>
      <w:r w:rsidRPr="002D1E12">
        <w:rPr>
          <w:rStyle w:val="StyleBoldUnderline"/>
        </w:rPr>
        <w:t xml:space="preserve"> </w:t>
      </w:r>
      <w:r w:rsidRPr="00F37236">
        <w:rPr>
          <w:rStyle w:val="StyleBoldUnderline"/>
          <w:highlight w:val="cyan"/>
        </w:rPr>
        <w:t>an engagement strategy</w:t>
      </w:r>
      <w:r w:rsidRPr="002D1E12">
        <w:rPr>
          <w:rStyle w:val="StyleBoldUnderline"/>
        </w:rPr>
        <w:t xml:space="preserve">? </w:t>
      </w:r>
      <w:r w:rsidRPr="002D1E12">
        <w:rPr>
          <w:rStyle w:val="Emphasis"/>
        </w:rPr>
        <w:t xml:space="preserve">It does </w:t>
      </w:r>
      <w:r w:rsidRPr="00F37236">
        <w:rPr>
          <w:rStyle w:val="Emphasis"/>
          <w:highlight w:val="cyan"/>
        </w:rPr>
        <w:t>require direct talks</w:t>
      </w:r>
      <w:r w:rsidRPr="002D1E12">
        <w:rPr>
          <w:rStyle w:val="StyleBoldUnderline"/>
        </w:rPr>
        <w:t>. There is simply no better way to convey authoritative statements of position or to hear responses. But establishing talks is just a first step</w:t>
      </w:r>
      <w:r w:rsidRPr="002D1E12">
        <w:rPr>
          <w:sz w:val="16"/>
        </w:rPr>
        <w:t>. The goal of engagement is to change the other country’s perception of its own interests and realistic options and, hence, to modify its policies and its behavior.</w:t>
      </w:r>
    </w:p>
    <w:p w:rsidR="00210F96" w:rsidRDefault="00210F96" w:rsidP="00210F96">
      <w:pPr>
        <w:pStyle w:val="Heading4"/>
      </w:pPr>
      <w:r>
        <w:t>Either is topical</w:t>
      </w:r>
    </w:p>
    <w:p w:rsidR="00210F96" w:rsidRDefault="00210F96" w:rsidP="00210F96">
      <w:proofErr w:type="spellStart"/>
      <w:r w:rsidRPr="006D4C99">
        <w:rPr>
          <w:rStyle w:val="StyleStyleBold12pt"/>
        </w:rPr>
        <w:t>Haass</w:t>
      </w:r>
      <w:proofErr w:type="spellEnd"/>
      <w:r w:rsidRPr="006D4C99">
        <w:rPr>
          <w:rStyle w:val="StyleStyleBold12pt"/>
        </w:rPr>
        <w:t xml:space="preserve"> 00</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210F96" w:rsidRDefault="00210F96" w:rsidP="00210F96">
      <w:hyperlink r:id="rId15" w:history="1">
        <w:r w:rsidRPr="00612E02">
          <w:rPr>
            <w:rStyle w:val="Hyperlink"/>
          </w:rPr>
          <w:t>http://dspace.cigilibrary.org/jspui/bitstream/123456789/18245/1/Engaging%20Problem%20Countries.pdf</w:t>
        </w:r>
      </w:hyperlink>
      <w:proofErr w:type="gramStart"/>
      <w:r>
        <w:t>?1</w:t>
      </w:r>
      <w:proofErr w:type="gramEnd"/>
    </w:p>
    <w:p w:rsidR="00210F96" w:rsidRDefault="00210F96" w:rsidP="00210F96"/>
    <w:p w:rsidR="00210F96" w:rsidRPr="002F78FA" w:rsidRDefault="00210F96" w:rsidP="00210F96">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210F96" w:rsidRDefault="00BD79B4" w:rsidP="00210F96">
      <w:pPr>
        <w:pStyle w:val="Heading3"/>
      </w:pPr>
      <w:r>
        <w:t>Critique</w:t>
      </w:r>
    </w:p>
    <w:p w:rsidR="00210F96" w:rsidRDefault="00210F96" w:rsidP="00210F96"/>
    <w:p w:rsidR="00210F96" w:rsidRPr="008335C2" w:rsidRDefault="00210F96" w:rsidP="00210F96">
      <w:pPr>
        <w:pStyle w:val="Heading4"/>
        <w:rPr>
          <w:rFonts w:cs="Arial"/>
        </w:rPr>
      </w:pPr>
      <w:r>
        <w:rPr>
          <w:rFonts w:cs="Arial"/>
        </w:rPr>
        <w:t>Trade</w:t>
      </w:r>
      <w:r w:rsidRPr="008335C2">
        <w:rPr>
          <w:rFonts w:cs="Arial"/>
        </w:rPr>
        <w:t xml:space="preserve"> inevitable – only variable is the effectiveness of rules to govern it</w:t>
      </w:r>
    </w:p>
    <w:p w:rsidR="00210F96" w:rsidRPr="008335C2" w:rsidRDefault="00210F96" w:rsidP="00210F96">
      <w:pPr>
        <w:rPr>
          <w:rStyle w:val="StyleStyleBold12pt"/>
        </w:rPr>
      </w:pPr>
      <w:proofErr w:type="spellStart"/>
      <w:r w:rsidRPr="008335C2">
        <w:rPr>
          <w:rStyle w:val="StyleStyleBold12pt"/>
          <w:highlight w:val="cyan"/>
        </w:rPr>
        <w:t>Chanda</w:t>
      </w:r>
      <w:proofErr w:type="spellEnd"/>
      <w:r w:rsidRPr="008335C2">
        <w:rPr>
          <w:rStyle w:val="StyleStyleBold12pt"/>
        </w:rPr>
        <w:t xml:space="preserve">, Director of Publications at the </w:t>
      </w:r>
      <w:r w:rsidRPr="008335C2">
        <w:rPr>
          <w:rStyle w:val="StyleStyleBold12pt"/>
          <w:highlight w:val="cyan"/>
        </w:rPr>
        <w:t>Yale Center for</w:t>
      </w:r>
      <w:r w:rsidRPr="008335C2">
        <w:rPr>
          <w:rStyle w:val="StyleStyleBold12pt"/>
        </w:rPr>
        <w:t xml:space="preserve"> the Study of </w:t>
      </w:r>
      <w:r w:rsidRPr="008335C2">
        <w:rPr>
          <w:rStyle w:val="StyleStyleBold12pt"/>
          <w:highlight w:val="cyan"/>
        </w:rPr>
        <w:t>Globalization, ‘8</w:t>
      </w:r>
      <w:r w:rsidRPr="008335C2">
        <w:rPr>
          <w:rStyle w:val="StyleStyleBold12pt"/>
        </w:rPr>
        <w:t xml:space="preserve"> (</w:t>
      </w:r>
      <w:proofErr w:type="spellStart"/>
      <w:r w:rsidRPr="008335C2">
        <w:rPr>
          <w:rStyle w:val="StyleStyleBold12pt"/>
        </w:rPr>
        <w:t>Nayan</w:t>
      </w:r>
      <w:proofErr w:type="spellEnd"/>
      <w:r w:rsidRPr="008335C2">
        <w:rPr>
          <w:rStyle w:val="StyleStyleBold12pt"/>
        </w:rPr>
        <w:t xml:space="preserve">, May, “Runaway Globalization Without Governance” Global Governance, </w:t>
      </w:r>
      <w:proofErr w:type="spellStart"/>
      <w:r w:rsidRPr="008335C2">
        <w:rPr>
          <w:rStyle w:val="StyleStyleBold12pt"/>
        </w:rPr>
        <w:t>Vol</w:t>
      </w:r>
      <w:proofErr w:type="spellEnd"/>
      <w:r w:rsidRPr="008335C2">
        <w:rPr>
          <w:rStyle w:val="StyleStyleBold12pt"/>
        </w:rPr>
        <w:t xml:space="preserve"> 14, p 119-125)</w:t>
      </w:r>
    </w:p>
    <w:p w:rsidR="00210F96" w:rsidRPr="008335C2" w:rsidRDefault="00210F96" w:rsidP="00210F96">
      <w:r w:rsidRPr="008335C2">
        <w:rPr>
          <w:rStyle w:val="StyleBoldUnderline"/>
          <w:highlight w:val="cyan"/>
        </w:rPr>
        <w:t>Globalization has been with us since the dawn of history</w:t>
      </w:r>
      <w:r w:rsidRPr="008335C2">
        <w:rPr>
          <w:rStyle w:val="StyleBoldUnderline"/>
        </w:rPr>
        <w:t>, but the notion of trying to govern the interconnections that it has produced is a more recent phenomenon</w:t>
      </w:r>
      <w:r w:rsidRPr="008335C2">
        <w:t>. Governance has thus developed slowly, lagging far behind the trade, travel, and interaction wrought by globalization. Al</w:t>
      </w:r>
      <w:r w:rsidRPr="008335C2">
        <w:softHyphen/>
        <w:t xml:space="preserve">though </w:t>
      </w:r>
      <w:r w:rsidRPr="008335C2">
        <w:rPr>
          <w:rStyle w:val="StyleBoldUnderline"/>
          <w:highlight w:val="cyan"/>
        </w:rPr>
        <w:t>the gap between globalization and governance</w:t>
      </w:r>
      <w:r w:rsidRPr="008335C2">
        <w:t xml:space="preserve"> has caused problems and resulted in conflict, it </w:t>
      </w:r>
      <w:r w:rsidRPr="008335C2">
        <w:rPr>
          <w:rStyle w:val="StyleBoldUnderline"/>
          <w:highlight w:val="cyan"/>
        </w:rPr>
        <w:t>was less serious a problem than it is now.</w:t>
      </w:r>
      <w:r w:rsidRPr="008335C2">
        <w:rPr>
          <w:rStyle w:val="StyleBoldUnderline"/>
        </w:rPr>
        <w:t xml:space="preserve"> As the world has become intimately integrated, the </w:t>
      </w:r>
      <w:r w:rsidRPr="008335C2">
        <w:rPr>
          <w:rStyle w:val="StyleBoldUnderline"/>
          <w:highlight w:val="cyan"/>
        </w:rPr>
        <w:t>failure</w:t>
      </w:r>
      <w:r w:rsidRPr="008335C2">
        <w:rPr>
          <w:rStyle w:val="StyleBoldUnderline"/>
        </w:rPr>
        <w:t xml:space="preserve"> of globalization's major players, especially the U</w:t>
      </w:r>
      <w:r w:rsidRPr="008335C2">
        <w:t xml:space="preserve">nited </w:t>
      </w:r>
      <w:r w:rsidRPr="008335C2">
        <w:rPr>
          <w:rStyle w:val="StyleBoldUnderline"/>
        </w:rPr>
        <w:t>S</w:t>
      </w:r>
      <w:r w:rsidRPr="008335C2">
        <w:t xml:space="preserve">tates, </w:t>
      </w:r>
      <w:r w:rsidRPr="008335C2">
        <w:rPr>
          <w:rStyle w:val="StyleBoldUnderline"/>
          <w:highlight w:val="cyan"/>
        </w:rPr>
        <w:t>to develop global rules risks turning globalization in a harmful direction</w:t>
      </w:r>
      <w:r w:rsidRPr="008335C2">
        <w:t xml:space="preserve">. In a longue </w:t>
      </w:r>
      <w:proofErr w:type="spellStart"/>
      <w:r w:rsidRPr="008335C2">
        <w:t>duree</w:t>
      </w:r>
      <w:proofErr w:type="spellEnd"/>
      <w:r w:rsidRPr="008335C2">
        <w:t xml:space="preserve"> historical perspective, </w:t>
      </w:r>
      <w:r w:rsidRPr="008335C2">
        <w:rPr>
          <w:rStyle w:val="StyleBoldUnderline"/>
        </w:rPr>
        <w:t>globalization has been grow</w:t>
      </w:r>
      <w:r w:rsidRPr="008335C2">
        <w:rPr>
          <w:rStyle w:val="StyleBoldUnderline"/>
        </w:rPr>
        <w:softHyphen/>
        <w:t xml:space="preserve">ing ever since </w:t>
      </w:r>
      <w:proofErr w:type="gramStart"/>
      <w:r w:rsidRPr="008335C2">
        <w:rPr>
          <w:rStyle w:val="StyleBoldUnderline"/>
        </w:rPr>
        <w:t>homo</w:t>
      </w:r>
      <w:proofErr w:type="gramEnd"/>
      <w:r w:rsidRPr="008335C2">
        <w:rPr>
          <w:rStyle w:val="StyleBoldUnderline"/>
        </w:rPr>
        <w:t xml:space="preserve"> sapiens settled into sedentary cultures in river valleys</w:t>
      </w:r>
      <w:r w:rsidRPr="008335C2">
        <w:t xml:space="preserve">. Connections that began as short forays for trading, exploration, evangelism, and imperial expansion have accelerated over the millennia. As I argue in my book Bound Together, traders, preachers, adventurers, and warriors have continually connected dispersed human communities and civilizations, gradually creating the interconnected society we now label globalized. </w:t>
      </w:r>
      <w:r w:rsidRPr="008335C2">
        <w:rPr>
          <w:rStyle w:val="StyleBoldUnderline"/>
        </w:rPr>
        <w:t xml:space="preserve">The rules and regulations governing these communities have evolved over the millennia of interaction. But the </w:t>
      </w:r>
      <w:r w:rsidRPr="008335C2">
        <w:rPr>
          <w:rStyle w:val="StyleBoldUnderline"/>
          <w:highlight w:val="cyan"/>
        </w:rPr>
        <w:t>rules always lagged behind</w:t>
      </w:r>
      <w:r w:rsidRPr="008335C2">
        <w:rPr>
          <w:rStyle w:val="StyleBoldUnderline"/>
        </w:rPr>
        <w:t xml:space="preserve"> the </w:t>
      </w:r>
      <w:r w:rsidRPr="008335C2">
        <w:rPr>
          <w:rStyle w:val="StyleBoldUnderline"/>
          <w:highlight w:val="cyan"/>
        </w:rPr>
        <w:t>growing connections</w:t>
      </w:r>
      <w:r w:rsidRPr="008335C2">
        <w:rPr>
          <w:rStyle w:val="StyleBoldUnderline"/>
        </w:rPr>
        <w:t xml:space="preserve"> across continents</w:t>
      </w:r>
      <w:r w:rsidRPr="008335C2">
        <w:t>. Traders from different lands devel</w:t>
      </w:r>
      <w:r w:rsidRPr="008335C2">
        <w:softHyphen/>
        <w:t>oped rules of transaction as trade expanded. Rulers and warriors introduced taxes to earn revenue from commercial transactions and forbade certain products to protect their own. To protect the exclusivity of their valuable trading goods, countries often barred the export of certain seeds or eggs. Those rules and regulations spread as empires expanded and covered ever widening territories. Preachers and adventurers (including immigrants) walked the earth and were subjected to local rules and traditions as diverse as the lands they encountered. In some places, preachers were welcomed, but in others they were put to death. Travelers and immigrants too faced varying receptions on different shores. Warriors made their own rules as they trampled on other territories, killing and subjugating those who resis</w:t>
      </w:r>
      <w:r w:rsidRPr="008335C2">
        <w:softHyphen/>
        <w:t xml:space="preserve">ted. Although rules of behavior in war between countries have existed in some fashion for a long time, it was not until the nineteenth century that the first body of written rules appeared. However, that did not help diminish the butchery of the two world wars. </w:t>
      </w:r>
      <w:r w:rsidRPr="008335C2">
        <w:rPr>
          <w:rStyle w:val="StyleBoldUnderline"/>
        </w:rPr>
        <w:t>In the thousands of years that humans have been leaving home to con</w:t>
      </w:r>
      <w:r w:rsidRPr="008335C2">
        <w:rPr>
          <w:rStyle w:val="StyleBoldUnderline"/>
        </w:rPr>
        <w:softHyphen/>
        <w:t>nect with fellow humans in distant lands, the basic impetus has not changed</w:t>
      </w:r>
      <w:r w:rsidRPr="008335C2">
        <w:t>, though the means of transaction have. So too have the consequences of large-scale exchanges. The major factor motivating traders, preachers, adventurers, and warriors to traverse rivers, mountains, deserts, and oceans was the desire for a more secure, fulfilling, and enriching life. The same motivations are driving those actors' modern counterparts, now much vaster in number. In</w:t>
      </w:r>
      <w:r w:rsidRPr="008335C2">
        <w:softHyphen/>
        <w:t>dividual traders have been joined by 63,000 multinationals trying to pro</w:t>
      </w:r>
      <w:r w:rsidRPr="008335C2">
        <w:softHyphen/>
        <w:t>cure goods and services globally and merchandise them worldwide. Preach</w:t>
      </w:r>
      <w:r w:rsidRPr="008335C2">
        <w:softHyphen/>
        <w:t xml:space="preserve">ers have been joined by missionaries of all sorts, including human rights and environmental activists. </w:t>
      </w:r>
      <w:r w:rsidRPr="008335C2">
        <w:rPr>
          <w:rStyle w:val="StyleBoldUnderline"/>
        </w:rPr>
        <w:t>Though the empires of yore withered away, tens of thousands of soldiers are stationed away from their homes fighting</w:t>
      </w:r>
      <w:r w:rsidRPr="008335C2">
        <w:t xml:space="preserve"> terrorists, stemming civil wars, and protecting their nations' ideology. The ranks of adventurers have been swelled by hundreds of millions of tourists and hundreds of thousands of refugees and emigrants who seek new homes or new adventures. A powerful new actor, </w:t>
      </w:r>
      <w:r w:rsidRPr="008335C2">
        <w:rPr>
          <w:rStyle w:val="StyleBoldUnderline"/>
          <w:highlight w:val="cyan"/>
        </w:rPr>
        <w:t>the consumer, has joined the traders</w:t>
      </w:r>
      <w:r w:rsidRPr="008335C2">
        <w:t xml:space="preserve"> of old in their drive to find better-quality goods at cheaper prices. </w:t>
      </w:r>
      <w:r w:rsidRPr="008335C2">
        <w:rPr>
          <w:rStyle w:val="StyleBoldUnderline"/>
        </w:rPr>
        <w:t xml:space="preserve">The accelerated </w:t>
      </w:r>
      <w:r w:rsidRPr="008335C2">
        <w:rPr>
          <w:rStyle w:val="StyleBoldUnderline"/>
          <w:highlight w:val="cyan"/>
        </w:rPr>
        <w:t>activities of</w:t>
      </w:r>
      <w:r w:rsidRPr="008335C2">
        <w:rPr>
          <w:rStyle w:val="StyleBoldUnderline"/>
        </w:rPr>
        <w:t xml:space="preserve"> all </w:t>
      </w:r>
      <w:r w:rsidRPr="008335C2">
        <w:rPr>
          <w:rStyle w:val="StyleBoldUnderline"/>
          <w:highlight w:val="cyan"/>
        </w:rPr>
        <w:t>these actors have expanded trade</w:t>
      </w:r>
      <w:r w:rsidRPr="008335C2">
        <w:rPr>
          <w:rStyle w:val="StyleBoldUnderline"/>
        </w:rPr>
        <w:t xml:space="preserve"> and travel to an unprecedented level</w:t>
      </w:r>
      <w:r w:rsidRPr="008335C2">
        <w:t xml:space="preserve">, creating environmental and health problems. </w:t>
      </w:r>
      <w:r w:rsidRPr="008335C2">
        <w:rPr>
          <w:rStyle w:val="StyleBoldUnderline"/>
          <w:highlight w:val="cyan"/>
        </w:rPr>
        <w:t>They have encouraged</w:t>
      </w:r>
      <w:r w:rsidRPr="008335C2">
        <w:rPr>
          <w:rStyle w:val="StyleBoldUnderline"/>
        </w:rPr>
        <w:t xml:space="preserve"> migration, empowered </w:t>
      </w:r>
      <w:r w:rsidRPr="008335C2">
        <w:rPr>
          <w:rStyle w:val="StyleBoldUnderline"/>
          <w:highlight w:val="cyan"/>
        </w:rPr>
        <w:t>terrorists</w:t>
      </w:r>
      <w:r w:rsidRPr="008335C2">
        <w:rPr>
          <w:rStyle w:val="StyleBoldUnderline"/>
        </w:rPr>
        <w:t>, incentivized crim</w:t>
      </w:r>
      <w:r w:rsidRPr="008335C2">
        <w:rPr>
          <w:rStyle w:val="StyleBoldUnderline"/>
        </w:rPr>
        <w:softHyphen/>
        <w:t xml:space="preserve">inals, </w:t>
      </w:r>
      <w:r w:rsidRPr="008335C2">
        <w:rPr>
          <w:rStyle w:val="StyleBoldUnderline"/>
          <w:highlight w:val="cyan"/>
        </w:rPr>
        <w:t>and</w:t>
      </w:r>
      <w:r w:rsidRPr="008335C2">
        <w:rPr>
          <w:rStyle w:val="StyleBoldUnderline"/>
        </w:rPr>
        <w:t xml:space="preserve"> increased the risks of </w:t>
      </w:r>
      <w:r w:rsidRPr="008335C2">
        <w:rPr>
          <w:rStyle w:val="StyleBoldUnderline"/>
          <w:highlight w:val="cyan"/>
        </w:rPr>
        <w:t>nuclear proliferation</w:t>
      </w:r>
      <w:r w:rsidRPr="008335C2">
        <w:rPr>
          <w:rStyle w:val="StyleBoldUnderline"/>
        </w:rPr>
        <w:t xml:space="preserve">. All </w:t>
      </w:r>
      <w:r w:rsidRPr="008335C2">
        <w:rPr>
          <w:rStyle w:val="StyleBoldUnderline"/>
          <w:highlight w:val="cyan"/>
        </w:rPr>
        <w:t>these global prob</w:t>
      </w:r>
      <w:r w:rsidRPr="008335C2">
        <w:rPr>
          <w:rStyle w:val="StyleBoldUnderline"/>
          <w:highlight w:val="cyan"/>
        </w:rPr>
        <w:softHyphen/>
        <w:t>lems require the attention of a global community</w:t>
      </w:r>
      <w:r w:rsidRPr="008335C2">
        <w:rPr>
          <w:highlight w:val="cyan"/>
        </w:rPr>
        <w:t xml:space="preserve">. </w:t>
      </w:r>
      <w:r w:rsidRPr="008335C2">
        <w:rPr>
          <w:rStyle w:val="StyleBoldUnderline"/>
          <w:highlight w:val="cyan"/>
        </w:rPr>
        <w:t>Governance involves regulating people over a finite space</w:t>
      </w:r>
      <w:r w:rsidRPr="008335C2">
        <w:t xml:space="preserve">. It began with warriors taking charge of a territory, establishing control over people and resources, collecting taxes, and recruiting citizens into the army. </w:t>
      </w:r>
      <w:proofErr w:type="spellStart"/>
      <w:r w:rsidRPr="008335C2">
        <w:t>Sar-gon</w:t>
      </w:r>
      <w:proofErr w:type="spellEnd"/>
      <w:r w:rsidRPr="008335C2">
        <w:t>, king of ancient Mesopotamia, whose empire extended from the Medi</w:t>
      </w:r>
      <w:r w:rsidRPr="008335C2">
        <w:softHyphen/>
        <w:t xml:space="preserve">terranean to the Persian Gulf, proclaimed </w:t>
      </w:r>
      <w:proofErr w:type="gramStart"/>
      <w:r w:rsidRPr="008335C2">
        <w:t>himself</w:t>
      </w:r>
      <w:proofErr w:type="gramEnd"/>
      <w:r w:rsidRPr="008335C2">
        <w:t xml:space="preserve"> ruler of the world. Alex</w:t>
      </w:r>
      <w:r w:rsidRPr="008335C2">
        <w:softHyphen/>
        <w:t xml:space="preserve">ander of Macedon extended his imperial control for a brief period from the Mediterranean to the Indus River in India. The nature and extent of their governance was limited by the resources available—manpower as well as transportation and communication. In 533, The Roman emperor Justinian promulgated his Digest, which listed items that were subject to duty upon entry into Alexandria. Ever since, the imposition of tariffs (derived from the Arabic word for information, inventory) by different rulers, and opposition to them by interested parties, have been a regular feature of policy discourse. The first attempt to create a global structure was not made until after the massive expansion of trade in the twentieth century. Even then, </w:t>
      </w:r>
      <w:r w:rsidRPr="008335C2">
        <w:rPr>
          <w:rStyle w:val="StyleBoldUnderline"/>
        </w:rPr>
        <w:t>it took nearly fifty years</w:t>
      </w:r>
      <w:r w:rsidRPr="008335C2">
        <w:t xml:space="preserve"> for the General Agreement on Tariffs and Trade (GATT) </w:t>
      </w:r>
      <w:r w:rsidRPr="008335C2">
        <w:rPr>
          <w:rStyle w:val="StyleBoldUnderline"/>
        </w:rPr>
        <w:t>to</w:t>
      </w:r>
      <w:r w:rsidRPr="008335C2">
        <w:t xml:space="preserve"> wrap up the first global trading agreement and </w:t>
      </w:r>
      <w:r w:rsidRPr="008335C2">
        <w:rPr>
          <w:rStyle w:val="StyleBoldUnderline"/>
        </w:rPr>
        <w:t>set up the</w:t>
      </w:r>
      <w:r w:rsidRPr="008335C2">
        <w:t xml:space="preserve"> World Trade Organization (</w:t>
      </w:r>
      <w:r w:rsidRPr="008335C2">
        <w:rPr>
          <w:rStyle w:val="StyleBoldUnderline"/>
        </w:rPr>
        <w:t>WTO) to deal with</w:t>
      </w:r>
      <w:r w:rsidRPr="008335C2">
        <w:t xml:space="preserve"> the burgeoning </w:t>
      </w:r>
      <w:r w:rsidRPr="008335C2">
        <w:rPr>
          <w:rStyle w:val="StyleBoldUnderline"/>
        </w:rPr>
        <w:t>trade</w:t>
      </w:r>
      <w:r w:rsidRPr="008335C2">
        <w:t>.</w:t>
      </w:r>
    </w:p>
    <w:p w:rsidR="00210F96" w:rsidRPr="008335C2" w:rsidRDefault="00210F96" w:rsidP="00210F96">
      <w:pPr>
        <w:pStyle w:val="Heading4"/>
        <w:rPr>
          <w:rFonts w:cs="Arial"/>
        </w:rPr>
      </w:pPr>
      <w:r w:rsidRPr="008335C2">
        <w:rPr>
          <w:rFonts w:cs="Arial"/>
        </w:rPr>
        <w:t>Public policy debates about the merits of capitalism and globalization creates a clearer view of the reality of these system</w:t>
      </w:r>
    </w:p>
    <w:p w:rsidR="00210F96" w:rsidRPr="008335C2" w:rsidRDefault="00210F96" w:rsidP="00210F96">
      <w:pPr>
        <w:rPr>
          <w:rStyle w:val="StyleStyleBold12pt"/>
        </w:rPr>
      </w:pPr>
      <w:proofErr w:type="spellStart"/>
      <w:r w:rsidRPr="008335C2">
        <w:rPr>
          <w:rStyle w:val="StyleStyleBold12pt"/>
          <w:highlight w:val="cyan"/>
        </w:rPr>
        <w:t>Bhagwati</w:t>
      </w:r>
      <w:proofErr w:type="spellEnd"/>
      <w:r w:rsidRPr="008335C2">
        <w:rPr>
          <w:rStyle w:val="StyleStyleBold12pt"/>
        </w:rPr>
        <w:t xml:space="preserve">, Professor of </w:t>
      </w:r>
      <w:r w:rsidRPr="008335C2">
        <w:rPr>
          <w:rStyle w:val="StyleStyleBold12pt"/>
          <w:highlight w:val="cyan"/>
        </w:rPr>
        <w:t>Economics</w:t>
      </w:r>
      <w:r w:rsidRPr="008335C2">
        <w:rPr>
          <w:rStyle w:val="StyleStyleBold12pt"/>
        </w:rPr>
        <w:t xml:space="preserve"> and Law </w:t>
      </w:r>
      <w:r w:rsidRPr="008335C2">
        <w:rPr>
          <w:rStyle w:val="StyleStyleBold12pt"/>
          <w:highlight w:val="cyan"/>
        </w:rPr>
        <w:t>at Columbia</w:t>
      </w:r>
      <w:r w:rsidRPr="008335C2">
        <w:rPr>
          <w:rStyle w:val="StyleStyleBold12pt"/>
        </w:rPr>
        <w:t xml:space="preserve"> University and Senior Fellow for International Economics at the Council on Foreign Relations, ‘</w:t>
      </w:r>
      <w:r w:rsidRPr="008335C2">
        <w:rPr>
          <w:rStyle w:val="StyleStyleBold12pt"/>
          <w:highlight w:val="cyan"/>
        </w:rPr>
        <w:t>2</w:t>
      </w:r>
      <w:r w:rsidRPr="008335C2">
        <w:rPr>
          <w:rStyle w:val="StyleStyleBold12pt"/>
        </w:rPr>
        <w:t xml:space="preserve"> (</w:t>
      </w:r>
      <w:proofErr w:type="spellStart"/>
      <w:r w:rsidRPr="008335C2">
        <w:rPr>
          <w:rStyle w:val="StyleStyleBold12pt"/>
        </w:rPr>
        <w:t>Jagdish</w:t>
      </w:r>
      <w:proofErr w:type="spellEnd"/>
      <w:r w:rsidRPr="008335C2">
        <w:rPr>
          <w:rStyle w:val="StyleStyleBold12pt"/>
        </w:rPr>
        <w:t>, January/February, “Coping with Anti-Globalization” Foreign Affairs)</w:t>
      </w:r>
    </w:p>
    <w:p w:rsidR="00210F96" w:rsidRPr="008335C2" w:rsidRDefault="00210F96" w:rsidP="00210F96">
      <w:r w:rsidRPr="008335C2">
        <w:t xml:space="preserve">Confronting Anti-Globalization But that does raise the broader question: will anti-globalization then collapse? Do not count on it. It cannot be done unless we engage the anti-globalizers on many fronts. Let me sketch some of the principal ways we must do this. 1. At the outset, </w:t>
      </w:r>
      <w:r w:rsidRPr="008335C2">
        <w:rPr>
          <w:rStyle w:val="StyleBoldUnderline"/>
          <w:highlight w:val="cyan"/>
        </w:rPr>
        <w:t>we need to use reason</w:t>
      </w:r>
      <w:r w:rsidRPr="008335C2">
        <w:rPr>
          <w:rStyle w:val="StyleBoldUnderline"/>
        </w:rPr>
        <w:t xml:space="preserve"> and knowledge, </w:t>
      </w:r>
      <w:r w:rsidRPr="008335C2">
        <w:rPr>
          <w:rStyle w:val="StyleBoldUnderline"/>
          <w:highlight w:val="cyan"/>
        </w:rPr>
        <w:t>in the public policy arena, to controvert</w:t>
      </w:r>
      <w:r w:rsidRPr="008335C2">
        <w:rPr>
          <w:rStyle w:val="StyleBoldUnderline"/>
        </w:rPr>
        <w:t xml:space="preserve"> the many </w:t>
      </w:r>
      <w:r w:rsidRPr="008335C2">
        <w:rPr>
          <w:rStyle w:val="StyleBoldUnderline"/>
          <w:highlight w:val="cyan"/>
        </w:rPr>
        <w:t>false and damning assumptions about capitalism, globalization and corporation</w:t>
      </w:r>
      <w:r w:rsidRPr="008335C2">
        <w:rPr>
          <w:rStyle w:val="StyleBoldUnderline"/>
        </w:rPr>
        <w:t>s</w:t>
      </w:r>
      <w:r w:rsidRPr="008335C2">
        <w:t xml:space="preserve"> that I have only sketched and which cannot be allowed to fester and turn to gangrene. </w:t>
      </w:r>
      <w:r w:rsidRPr="008335C2">
        <w:rPr>
          <w:rStyle w:val="StyleBoldUnderline"/>
          <w:highlight w:val="cyan"/>
        </w:rPr>
        <w:t>It is</w:t>
      </w:r>
      <w:r w:rsidRPr="008335C2">
        <w:rPr>
          <w:rStyle w:val="StyleBoldUnderline"/>
        </w:rPr>
        <w:t xml:space="preserve"> truly </w:t>
      </w:r>
      <w:r w:rsidRPr="008335C2">
        <w:rPr>
          <w:rStyle w:val="StyleBoldUnderline"/>
          <w:highlight w:val="cyan"/>
        </w:rPr>
        <w:t>astonishing</w:t>
      </w:r>
      <w:r w:rsidRPr="008335C2">
        <w:rPr>
          <w:rStyle w:val="StyleBoldUnderline"/>
        </w:rPr>
        <w:t xml:space="preserve"> how widespread is </w:t>
      </w:r>
      <w:r w:rsidRPr="008335C2">
        <w:rPr>
          <w:rStyle w:val="StyleBoldUnderline"/>
          <w:highlight w:val="cyan"/>
        </w:rPr>
        <w:t>the</w:t>
      </w:r>
      <w:r w:rsidRPr="008335C2">
        <w:rPr>
          <w:rStyle w:val="StyleBoldUnderline"/>
        </w:rPr>
        <w:t xml:space="preserve"> ready </w:t>
      </w:r>
      <w:r w:rsidRPr="008335C2">
        <w:rPr>
          <w:rStyle w:val="StyleBoldUnderline"/>
          <w:highlight w:val="cyan"/>
        </w:rPr>
        <w:t>assumption</w:t>
      </w:r>
      <w:r w:rsidRPr="008335C2">
        <w:t xml:space="preserve"> (that is endemic by now even in some international institutions) </w:t>
      </w:r>
      <w:r w:rsidRPr="008335C2">
        <w:rPr>
          <w:rStyle w:val="StyleBoldUnderline"/>
          <w:highlight w:val="cyan"/>
        </w:rPr>
        <w:t>that if capitalism</w:t>
      </w:r>
      <w:r w:rsidRPr="008335C2">
        <w:rPr>
          <w:rStyle w:val="StyleBoldUnderline"/>
        </w:rPr>
        <w:t xml:space="preserve"> has prospered </w:t>
      </w:r>
      <w:r w:rsidRPr="008335C2">
        <w:rPr>
          <w:rStyle w:val="StyleBoldUnderline"/>
          <w:highlight w:val="cyan"/>
        </w:rPr>
        <w:t>and</w:t>
      </w:r>
      <w:r w:rsidRPr="008335C2">
        <w:rPr>
          <w:rStyle w:val="StyleBoldUnderline"/>
        </w:rPr>
        <w:t xml:space="preserve"> if economic </w:t>
      </w:r>
      <w:r w:rsidRPr="008335C2">
        <w:rPr>
          <w:rStyle w:val="StyleBoldUnderline"/>
          <w:highlight w:val="cyan"/>
        </w:rPr>
        <w:t>globalization</w:t>
      </w:r>
      <w:r w:rsidRPr="008335C2">
        <w:rPr>
          <w:rStyle w:val="StyleBoldUnderline"/>
        </w:rPr>
        <w:t xml:space="preserve"> has </w:t>
      </w:r>
      <w:r w:rsidRPr="008335C2">
        <w:rPr>
          <w:rStyle w:val="StyleBoldUnderline"/>
          <w:highlight w:val="cyan"/>
        </w:rPr>
        <w:t xml:space="preserve">increased </w:t>
      </w:r>
      <w:proofErr w:type="gramStart"/>
      <w:r w:rsidRPr="008335C2">
        <w:rPr>
          <w:rStyle w:val="StyleBoldUnderline"/>
          <w:highlight w:val="cyan"/>
        </w:rPr>
        <w:t>while</w:t>
      </w:r>
      <w:proofErr w:type="gramEnd"/>
      <w:r w:rsidRPr="008335C2">
        <w:rPr>
          <w:rStyle w:val="StyleBoldUnderline"/>
          <w:highlight w:val="cyan"/>
        </w:rPr>
        <w:t xml:space="preserve"> some social ill has worsened</w:t>
      </w:r>
      <w:r w:rsidRPr="008335C2">
        <w:rPr>
          <w:rStyle w:val="StyleBoldUnderline"/>
        </w:rPr>
        <w:t xml:space="preserve"> as well, then </w:t>
      </w:r>
      <w:r w:rsidRPr="008335C2">
        <w:rPr>
          <w:rStyle w:val="StyleBoldUnderline"/>
          <w:highlight w:val="cyan"/>
        </w:rPr>
        <w:t>the former</w:t>
      </w:r>
      <w:r w:rsidRPr="008335C2">
        <w:rPr>
          <w:rStyle w:val="StyleBoldUnderline"/>
        </w:rPr>
        <w:t xml:space="preserve"> phenomena must have </w:t>
      </w:r>
      <w:r w:rsidRPr="008335C2">
        <w:rPr>
          <w:rStyle w:val="StyleBoldUnderline"/>
          <w:highlight w:val="cyan"/>
        </w:rPr>
        <w:t>caused the latter</w:t>
      </w:r>
      <w:r w:rsidRPr="008335C2">
        <w:rPr>
          <w:rStyle w:val="StyleBoldUnderline"/>
        </w:rPr>
        <w:t>!</w:t>
      </w:r>
      <w:r w:rsidRPr="008335C2">
        <w:t xml:space="preserve"> It has almost gotten to a farcical level where if your </w:t>
      </w:r>
      <w:proofErr w:type="spellStart"/>
      <w:r w:rsidRPr="008335C2">
        <w:t>girl friend</w:t>
      </w:r>
      <w:proofErr w:type="spellEnd"/>
      <w:r w:rsidRPr="008335C2">
        <w:t xml:space="preserve"> walks out on you, it must be due to globalization --- after all, she may have left for Buenos Aires! Perhaps </w:t>
      </w:r>
      <w:r w:rsidRPr="008335C2">
        <w:rPr>
          <w:rStyle w:val="StyleBoldUnderline"/>
          <w:highlight w:val="cyan"/>
        </w:rPr>
        <w:t>the chief task</w:t>
      </w:r>
      <w:r w:rsidRPr="008335C2">
        <w:rPr>
          <w:rStyle w:val="StyleBoldUnderline"/>
        </w:rPr>
        <w:t xml:space="preserve"> before those who consider globalization </w:t>
      </w:r>
      <w:proofErr w:type="spellStart"/>
      <w:r w:rsidRPr="008335C2">
        <w:rPr>
          <w:rStyle w:val="StyleBoldUnderline"/>
        </w:rPr>
        <w:t>favourably</w:t>
      </w:r>
      <w:proofErr w:type="spellEnd"/>
      <w:r w:rsidRPr="008335C2">
        <w:rPr>
          <w:rStyle w:val="StyleBoldUnderline"/>
        </w:rPr>
        <w:t xml:space="preserve"> </w:t>
      </w:r>
      <w:r w:rsidRPr="008335C2">
        <w:rPr>
          <w:rStyle w:val="StyleBoldUnderline"/>
          <w:highlight w:val="cyan"/>
        </w:rPr>
        <w:t>is</w:t>
      </w:r>
      <w:r w:rsidRPr="008335C2">
        <w:rPr>
          <w:rStyle w:val="StyleBoldUnderline"/>
        </w:rPr>
        <w:t xml:space="preserve"> then </w:t>
      </w:r>
      <w:r w:rsidRPr="008335C2">
        <w:rPr>
          <w:rStyle w:val="StyleBoldUnderline"/>
          <w:highlight w:val="cyan"/>
        </w:rPr>
        <w:t>to confront the notion</w:t>
      </w:r>
      <w:r w:rsidRPr="008335C2">
        <w:t xml:space="preserve">, implicit in varying ways in many of the intellectual and other reasons for the growth of anti-globalization sentiments, </w:t>
      </w:r>
      <w:r w:rsidRPr="008335C2">
        <w:rPr>
          <w:rStyle w:val="StyleBoldUnderline"/>
          <w:highlight w:val="cyan"/>
        </w:rPr>
        <w:t>that</w:t>
      </w:r>
      <w:r w:rsidRPr="008335C2">
        <w:rPr>
          <w:rStyle w:val="StyleBoldUnderline"/>
        </w:rPr>
        <w:t xml:space="preserve"> while </w:t>
      </w:r>
      <w:r w:rsidRPr="008335C2">
        <w:rPr>
          <w:rStyle w:val="StyleBoldUnderline"/>
          <w:highlight w:val="cyan"/>
        </w:rPr>
        <w:t>globalization</w:t>
      </w:r>
      <w:r w:rsidRPr="008335C2">
        <w:rPr>
          <w:rStyle w:val="StyleBoldUnderline"/>
        </w:rPr>
        <w:t xml:space="preserve"> may be economically benign (in the sense of increasing the pie), it </w:t>
      </w:r>
      <w:r w:rsidRPr="008335C2">
        <w:rPr>
          <w:rStyle w:val="StyleBoldUnderline"/>
          <w:highlight w:val="cyan"/>
        </w:rPr>
        <w:t>is socially malign</w:t>
      </w:r>
      <w:r w:rsidRPr="008335C2">
        <w:t xml:space="preserve"> (i.e. </w:t>
      </w:r>
      <w:r w:rsidRPr="008335C2">
        <w:rPr>
          <w:rStyle w:val="StyleBoldUnderline"/>
        </w:rPr>
        <w:t>in terms of its impact on poverty</w:t>
      </w:r>
      <w:r w:rsidRPr="008335C2">
        <w:t xml:space="preserve">, literacy, gender questions, cultural autonomy and diversity et. al.). </w:t>
      </w:r>
      <w:r w:rsidRPr="008335C2">
        <w:rPr>
          <w:rStyle w:val="StyleBoldUnderline"/>
        </w:rPr>
        <w:t>That globalization is often not the enemy of social agendas but their friend is not that difficult to argue</w:t>
      </w:r>
      <w:r w:rsidRPr="008335C2">
        <w:t xml:space="preserve">, once we get down to thinking about the matter deeply and empirically. </w:t>
      </w:r>
      <w:r w:rsidRPr="008335C2">
        <w:rPr>
          <w:rStyle w:val="StyleBoldUnderline"/>
        </w:rPr>
        <w:t>Take the corporations again. Have they hurt women</w:t>
      </w:r>
      <w:r w:rsidRPr="008335C2">
        <w:t xml:space="preserve">, as some claim? I would say: </w:t>
      </w:r>
      <w:r w:rsidRPr="008335C2">
        <w:rPr>
          <w:rStyle w:val="StyleBoldUnderline"/>
        </w:rPr>
        <w:t>far from it</w:t>
      </w:r>
      <w:r w:rsidRPr="008335C2">
        <w:t xml:space="preserve">. Consider three examples: two from the North, the other from the South. Japanese multinationals, as they spread through the world during the years of Japanese prosperity, took the men with them but the men brought their wives with them to New York, Paris, London, cities where the Japanese housewives saw for themselves how women could lead a better life. That, among other channels of diffusion of ideas and values, has turned them into feminist agents of change. Then again, the economists Elizabeth Brainerd and Sandra Black have shown how wage differentials against women have reduced faster in internationally competing industries since they can least afford to indulge their biases in </w:t>
      </w:r>
      <w:proofErr w:type="spellStart"/>
      <w:r w:rsidRPr="008335C2">
        <w:t>favour</w:t>
      </w:r>
      <w:proofErr w:type="spellEnd"/>
      <w:r w:rsidRPr="008335C2">
        <w:t xml:space="preserve"> of men. Women in the poor countries also benefit when they find jobs in the globalized industries in export processing zones. Some feminists complain that young girls are exploited and sent back to where they came from as soon as they are ready for marriage: that they therefore pick up no skills, for instance. But ask these very girls and one finds the ability to get away for work from home a liberating experience and the money they earn to give them the "empowerment" that will not come from being confined to the home. Indeed, </w:t>
      </w:r>
      <w:r w:rsidRPr="008335C2">
        <w:rPr>
          <w:rStyle w:val="StyleBoldUnderline"/>
          <w:highlight w:val="cyan"/>
        </w:rPr>
        <w:t>the jaundiced view of corporations prevents</w:t>
      </w:r>
      <w:r w:rsidRPr="008335C2">
        <w:rPr>
          <w:rStyle w:val="StyleBoldUnderline"/>
        </w:rPr>
        <w:t xml:space="preserve"> an </w:t>
      </w:r>
      <w:r w:rsidRPr="008335C2">
        <w:rPr>
          <w:rStyle w:val="StyleBoldUnderline"/>
          <w:highlight w:val="cyan"/>
        </w:rPr>
        <w:t>appreciation of their</w:t>
      </w:r>
      <w:r w:rsidRPr="008335C2">
        <w:rPr>
          <w:rStyle w:val="StyleBoldUnderline"/>
        </w:rPr>
        <w:t xml:space="preserve"> often beneficial </w:t>
      </w:r>
      <w:r w:rsidRPr="008335C2">
        <w:rPr>
          <w:rStyle w:val="StyleBoldUnderline"/>
          <w:highlight w:val="cyan"/>
        </w:rPr>
        <w:t>role</w:t>
      </w:r>
      <w:r w:rsidRPr="008335C2">
        <w:rPr>
          <w:rStyle w:val="StyleBoldUnderline"/>
        </w:rPr>
        <w:t>: familiarity breeds contempt but contempt does not breed familiarity</w:t>
      </w:r>
      <w:r w:rsidRPr="008335C2">
        <w:t xml:space="preserve">. Thus, </w:t>
      </w:r>
      <w:r w:rsidRPr="008335C2">
        <w:rPr>
          <w:rStyle w:val="StyleBoldUnderline"/>
        </w:rPr>
        <w:t xml:space="preserve">the </w:t>
      </w:r>
      <w:r w:rsidRPr="008335C2">
        <w:rPr>
          <w:rStyle w:val="StyleBoldUnderline"/>
          <w:highlight w:val="cyan"/>
        </w:rPr>
        <w:t>young</w:t>
      </w:r>
      <w:r w:rsidRPr="008335C2">
        <w:rPr>
          <w:rStyle w:val="StyleBoldUnderline"/>
        </w:rPr>
        <w:t xml:space="preserve"> campus </w:t>
      </w:r>
      <w:r w:rsidRPr="008335C2">
        <w:rPr>
          <w:rStyle w:val="StyleBoldUnderline"/>
          <w:highlight w:val="cyan"/>
        </w:rPr>
        <w:t>activists</w:t>
      </w:r>
      <w:r w:rsidRPr="008335C2">
        <w:rPr>
          <w:rStyle w:val="StyleBoldUnderline"/>
        </w:rPr>
        <w:t xml:space="preserve"> against sweatshops </w:t>
      </w:r>
      <w:r w:rsidRPr="008335C2">
        <w:rPr>
          <w:rStyle w:val="StyleBoldUnderline"/>
          <w:highlight w:val="cyan"/>
        </w:rPr>
        <w:t>accuse</w:t>
      </w:r>
      <w:r w:rsidRPr="008335C2">
        <w:rPr>
          <w:rStyle w:val="StyleBoldUnderline"/>
        </w:rPr>
        <w:t xml:space="preserve"> the </w:t>
      </w:r>
      <w:r w:rsidRPr="008335C2">
        <w:rPr>
          <w:rStyle w:val="StyleBoldUnderline"/>
          <w:highlight w:val="cyan"/>
        </w:rPr>
        <w:t>corporations of exploitation</w:t>
      </w:r>
      <w:r w:rsidRPr="008335C2">
        <w:rPr>
          <w:rStyle w:val="StyleBoldUnderline"/>
        </w:rPr>
        <w:t xml:space="preserve"> of foreign workers. </w:t>
      </w:r>
      <w:r w:rsidRPr="008335C2">
        <w:rPr>
          <w:rStyle w:val="StyleBoldUnderline"/>
          <w:highlight w:val="cyan"/>
        </w:rPr>
        <w:t>But the available empirical evidence</w:t>
      </w:r>
      <w:r w:rsidRPr="008335C2">
        <w:rPr>
          <w:rStyle w:val="StyleBoldUnderline"/>
        </w:rPr>
        <w:t xml:space="preserve"> for some developing countries</w:t>
      </w:r>
      <w:r w:rsidRPr="008335C2">
        <w:t xml:space="preserve">, in studies such as by Ann Harrison of Columbia School of Business, </w:t>
      </w:r>
      <w:r w:rsidRPr="008335C2">
        <w:rPr>
          <w:rStyle w:val="StyleBoldUnderline"/>
          <w:highlight w:val="cyan"/>
        </w:rPr>
        <w:t>shows</w:t>
      </w:r>
      <w:r w:rsidRPr="008335C2">
        <w:rPr>
          <w:rStyle w:val="StyleBoldUnderline"/>
        </w:rPr>
        <w:t xml:space="preserve"> that, in their own factories</w:t>
      </w:r>
      <w:r w:rsidRPr="008335C2">
        <w:t xml:space="preserve"> (as distinct from subcontractors or suppliers of components and parts who probably pay the going wage instead) </w:t>
      </w:r>
      <w:r w:rsidRPr="008335C2">
        <w:rPr>
          <w:rStyle w:val="StyleBoldUnderline"/>
        </w:rPr>
        <w:t xml:space="preserve">the </w:t>
      </w:r>
      <w:r w:rsidRPr="008335C2">
        <w:rPr>
          <w:rStyle w:val="StyleBoldUnderline"/>
          <w:highlight w:val="cyan"/>
        </w:rPr>
        <w:t>multinationals</w:t>
      </w:r>
      <w:r w:rsidRPr="008335C2">
        <w:rPr>
          <w:rStyle w:val="StyleBoldUnderline"/>
        </w:rPr>
        <w:t xml:space="preserve"> tend to </w:t>
      </w:r>
      <w:r w:rsidRPr="008335C2">
        <w:rPr>
          <w:rStyle w:val="StyleBoldUnderline"/>
          <w:highlight w:val="cyan"/>
        </w:rPr>
        <w:t>pay</w:t>
      </w:r>
      <w:r w:rsidRPr="008335C2">
        <w:t xml:space="preserve"> what the economics literature calls </w:t>
      </w:r>
      <w:r w:rsidRPr="008335C2">
        <w:rPr>
          <w:rStyle w:val="StyleBoldUnderline"/>
        </w:rPr>
        <w:t xml:space="preserve">a </w:t>
      </w:r>
      <w:r w:rsidRPr="008335C2">
        <w:rPr>
          <w:rStyle w:val="StyleBoldUnderline"/>
          <w:highlight w:val="cyan"/>
        </w:rPr>
        <w:t>"wage premium</w:t>
      </w:r>
      <w:r w:rsidRPr="008335C2">
        <w:t xml:space="preserve">" of the order of 10% over the going wage. </w:t>
      </w:r>
      <w:r w:rsidRPr="008335C2">
        <w:rPr>
          <w:rStyle w:val="StyleBoldUnderline"/>
        </w:rPr>
        <w:t xml:space="preserve">Is this </w:t>
      </w:r>
      <w:r w:rsidRPr="008335C2">
        <w:rPr>
          <w:rStyle w:val="StyleBoldUnderline"/>
          <w:highlight w:val="cyan"/>
        </w:rPr>
        <w:t>exploitation</w:t>
      </w:r>
      <w:r w:rsidRPr="008335C2">
        <w:rPr>
          <w:rStyle w:val="StyleBoldUnderline"/>
        </w:rPr>
        <w:t xml:space="preserve">? Yes, but </w:t>
      </w:r>
      <w:r w:rsidRPr="008335C2">
        <w:rPr>
          <w:rStyle w:val="StyleBoldUnderline"/>
          <w:highlight w:val="cyan"/>
        </w:rPr>
        <w:t>only if you</w:t>
      </w:r>
      <w:r w:rsidRPr="008335C2">
        <w:rPr>
          <w:rStyle w:val="StyleBoldUnderline"/>
        </w:rPr>
        <w:t xml:space="preserve"> are smart enough to know that the English dictionary </w:t>
      </w:r>
      <w:r w:rsidRPr="008335C2">
        <w:rPr>
          <w:rStyle w:val="StyleBoldUnderline"/>
          <w:highlight w:val="cyan"/>
        </w:rPr>
        <w:t>define</w:t>
      </w:r>
      <w:r w:rsidRPr="008335C2">
        <w:rPr>
          <w:rStyle w:val="StyleBoldUnderline"/>
        </w:rPr>
        <w:t xml:space="preserve">s </w:t>
      </w:r>
      <w:r w:rsidRPr="008335C2">
        <w:rPr>
          <w:rStyle w:val="StyleBoldUnderline"/>
          <w:highlight w:val="cyan"/>
        </w:rPr>
        <w:t xml:space="preserve">exploiting </w:t>
      </w:r>
      <w:proofErr w:type="spellStart"/>
      <w:r w:rsidRPr="008335C2">
        <w:rPr>
          <w:rStyle w:val="StyleBoldUnderline"/>
          <w:highlight w:val="cyan"/>
        </w:rPr>
        <w:t>labour</w:t>
      </w:r>
      <w:proofErr w:type="spellEnd"/>
      <w:r w:rsidRPr="008335C2">
        <w:rPr>
          <w:rStyle w:val="StyleBoldUnderline"/>
          <w:highlight w:val="cyan"/>
        </w:rPr>
        <w:t xml:space="preserve"> as</w:t>
      </w:r>
      <w:r w:rsidRPr="008335C2">
        <w:rPr>
          <w:rStyle w:val="StyleBoldUnderline"/>
        </w:rPr>
        <w:t xml:space="preserve"> either </w:t>
      </w:r>
      <w:r w:rsidRPr="008335C2">
        <w:rPr>
          <w:rStyle w:val="StyleBoldUnderline"/>
          <w:highlight w:val="cyan"/>
        </w:rPr>
        <w:t>using or abusing it</w:t>
      </w:r>
      <w:r w:rsidRPr="008335C2">
        <w:rPr>
          <w:rStyle w:val="StyleBoldUnderline"/>
        </w:rPr>
        <w:t>!</w:t>
      </w:r>
      <w:r w:rsidRPr="008335C2">
        <w:rPr>
          <w:rStyle w:val="NothingChar"/>
          <w:rFonts w:eastAsiaTheme="minorHAnsi"/>
        </w:rPr>
        <w:t xml:space="preserve"> </w:t>
      </w:r>
      <w:r w:rsidRPr="008335C2">
        <w:t xml:space="preserve">In fact, even as we continue to teach in the classroom about the nefarious activities of ITT in destroying Salvador Allende's elected Chilean regime or the sordid story of Union </w:t>
      </w:r>
      <w:proofErr w:type="spellStart"/>
      <w:r w:rsidRPr="008335C2">
        <w:t>Meuniere</w:t>
      </w:r>
      <w:proofErr w:type="spellEnd"/>
      <w:r w:rsidRPr="008335C2">
        <w:t xml:space="preserve"> in Katanga, we must come to terms with the fact that these examples, and even lesser atrocities, have become less likely in a world where democracy --- admittedly not always liberal or otherwise pleasing --- has broken out in several developing nations and where again civil society and the media make retribution for misdeeds more likely.</w:t>
      </w:r>
    </w:p>
    <w:p w:rsidR="00210F96" w:rsidRPr="008335C2" w:rsidRDefault="00210F96" w:rsidP="00210F96">
      <w:pPr>
        <w:pStyle w:val="Heading4"/>
        <w:rPr>
          <w:rFonts w:cs="Arial"/>
        </w:rPr>
      </w:pPr>
      <w:r w:rsidRPr="008335C2">
        <w:rPr>
          <w:rFonts w:cs="Arial"/>
        </w:rPr>
        <w:t xml:space="preserve">Reforming </w:t>
      </w:r>
      <w:r>
        <w:rPr>
          <w:rFonts w:cs="Arial"/>
        </w:rPr>
        <w:t>trade</w:t>
      </w:r>
      <w:r w:rsidRPr="008335C2">
        <w:rPr>
          <w:rFonts w:cs="Arial"/>
        </w:rPr>
        <w:t xml:space="preserve"> doesn’t legitimize it – pragmatic change is best</w:t>
      </w:r>
    </w:p>
    <w:p w:rsidR="00210F96" w:rsidRPr="008335C2" w:rsidRDefault="00210F96" w:rsidP="00210F96">
      <w:pPr>
        <w:rPr>
          <w:rStyle w:val="StyleStyleBold12pt"/>
        </w:rPr>
      </w:pPr>
      <w:proofErr w:type="spellStart"/>
      <w:r w:rsidRPr="008335C2">
        <w:rPr>
          <w:rStyle w:val="StyleStyleBold12pt"/>
          <w:highlight w:val="cyan"/>
        </w:rPr>
        <w:t>Bhagwati</w:t>
      </w:r>
      <w:proofErr w:type="spellEnd"/>
      <w:r w:rsidRPr="008335C2">
        <w:rPr>
          <w:rStyle w:val="StyleStyleBold12pt"/>
        </w:rPr>
        <w:t>, Professor of Economics and Law at Columbia University and Senior Fellow for International Economics at the Council on Foreign Relations, ‘</w:t>
      </w:r>
      <w:r w:rsidRPr="008335C2">
        <w:rPr>
          <w:rStyle w:val="StyleStyleBold12pt"/>
          <w:highlight w:val="cyan"/>
        </w:rPr>
        <w:t>2</w:t>
      </w:r>
      <w:r w:rsidRPr="008335C2">
        <w:rPr>
          <w:rStyle w:val="StyleStyleBold12pt"/>
        </w:rPr>
        <w:t xml:space="preserve"> (</w:t>
      </w:r>
      <w:proofErr w:type="spellStart"/>
      <w:r w:rsidRPr="008335C2">
        <w:rPr>
          <w:rStyle w:val="StyleStyleBold12pt"/>
        </w:rPr>
        <w:t>Jagdish</w:t>
      </w:r>
      <w:proofErr w:type="spellEnd"/>
      <w:r w:rsidRPr="008335C2">
        <w:rPr>
          <w:rStyle w:val="StyleStyleBold12pt"/>
        </w:rPr>
        <w:t>, January/February, “Coping with Anti-Globalization” Foreign Affairs)</w:t>
      </w:r>
    </w:p>
    <w:p w:rsidR="00210F96" w:rsidRPr="008335C2" w:rsidRDefault="00210F96" w:rsidP="00210F96">
      <w:r w:rsidRPr="008335C2">
        <w:t xml:space="preserve">5. </w:t>
      </w:r>
      <w:r w:rsidRPr="008335C2">
        <w:rPr>
          <w:rStyle w:val="StyleBoldUnderline"/>
          <w:highlight w:val="cyan"/>
        </w:rPr>
        <w:t>Overlaying the</w:t>
      </w:r>
      <w:r w:rsidRPr="008335C2">
        <w:rPr>
          <w:rStyle w:val="StyleBoldUnderline"/>
        </w:rPr>
        <w:t xml:space="preserve"> entire </w:t>
      </w:r>
      <w:r w:rsidRPr="008335C2">
        <w:rPr>
          <w:rStyle w:val="StyleBoldUnderline"/>
          <w:highlight w:val="cyan"/>
        </w:rPr>
        <w:t>scene</w:t>
      </w:r>
      <w:r w:rsidRPr="008335C2">
        <w:rPr>
          <w:rStyle w:val="StyleBoldUnderline"/>
        </w:rPr>
        <w:t xml:space="preserve"> of course </w:t>
      </w:r>
      <w:r w:rsidRPr="008335C2">
        <w:rPr>
          <w:rStyle w:val="StyleBoldUnderline"/>
          <w:highlight w:val="cyan"/>
        </w:rPr>
        <w:t>is the</w:t>
      </w:r>
      <w:r w:rsidRPr="008335C2">
        <w:rPr>
          <w:rStyle w:val="StyleBoldUnderline"/>
        </w:rPr>
        <w:t xml:space="preserve"> general </w:t>
      </w:r>
      <w:r w:rsidRPr="008335C2">
        <w:rPr>
          <w:rStyle w:val="StyleBoldUnderline"/>
          <w:highlight w:val="cyan"/>
        </w:rPr>
        <w:t>presumption that</w:t>
      </w:r>
      <w:r w:rsidRPr="008335C2">
        <w:t xml:space="preserve"> defines many recent assertions by intellectuals that somehow the proponents of </w:t>
      </w:r>
      <w:r w:rsidRPr="008335C2">
        <w:rPr>
          <w:rStyle w:val="StyleBoldUnderline"/>
          <w:highlight w:val="cyan"/>
        </w:rPr>
        <w:t>capitalism, and</w:t>
      </w:r>
      <w:r w:rsidRPr="008335C2">
        <w:t xml:space="preserve"> of </w:t>
      </w:r>
      <w:r w:rsidRPr="008335C2">
        <w:rPr>
          <w:rStyle w:val="StyleBoldUnderline"/>
        </w:rPr>
        <w:t>its recent manifestations in regard to</w:t>
      </w:r>
      <w:r w:rsidRPr="008335C2">
        <w:t xml:space="preserve"> economic reforms such as the moves to privatization and to </w:t>
      </w:r>
      <w:r w:rsidRPr="008335C2">
        <w:rPr>
          <w:rStyle w:val="StyleBoldUnderline"/>
          <w:highlight w:val="cyan"/>
        </w:rPr>
        <w:t>market liberalization</w:t>
      </w:r>
      <w:r w:rsidRPr="008335C2">
        <w:t xml:space="preserve"> (including trade liberalization), </w:t>
      </w:r>
      <w:r w:rsidRPr="008335C2">
        <w:rPr>
          <w:rStyle w:val="StyleBoldUnderline"/>
          <w:highlight w:val="cyan"/>
        </w:rPr>
        <w:t>are</w:t>
      </w:r>
      <w:r w:rsidRPr="008335C2">
        <w:rPr>
          <w:rStyle w:val="StyleBoldUnderline"/>
        </w:rPr>
        <w:t xml:space="preserve"> engaged</w:t>
      </w:r>
      <w:r w:rsidRPr="008335C2">
        <w:t xml:space="preserve">, as Edward Said's claims, </w:t>
      </w:r>
      <w:r w:rsidRPr="008335C2">
        <w:rPr>
          <w:rStyle w:val="StyleBoldUnderline"/>
        </w:rPr>
        <w:t xml:space="preserve">in </w:t>
      </w:r>
      <w:r w:rsidRPr="008335C2">
        <w:rPr>
          <w:rStyle w:val="StyleBoldUnderline"/>
          <w:highlight w:val="cyan"/>
        </w:rPr>
        <w:t>a "dominant discourse</w:t>
      </w:r>
      <w:r w:rsidRPr="008335C2">
        <w:rPr>
          <w:rStyle w:val="StyleBoldUnderline"/>
        </w:rPr>
        <w:t xml:space="preserve"> [whose goal] is to fashion the merciless logic of corporate profit-making and political power into a normal state of affairs</w:t>
      </w:r>
      <w:r w:rsidRPr="008335C2">
        <w:t xml:space="preserve">" [The Nation, September 17/24, 2001, p.32]. Following Pierre Bourdieu, </w:t>
      </w:r>
      <w:r w:rsidRPr="008335C2">
        <w:rPr>
          <w:rStyle w:val="StyleBoldUnderline"/>
        </w:rPr>
        <w:t>Said endorses the view that</w:t>
      </w:r>
      <w:r w:rsidRPr="008335C2">
        <w:t xml:space="preserve"> "Clinton-Blair </w:t>
      </w:r>
      <w:r w:rsidRPr="008335C2">
        <w:rPr>
          <w:rStyle w:val="StyleBoldUnderline"/>
        </w:rPr>
        <w:t>neoliberalism</w:t>
      </w:r>
      <w:r w:rsidRPr="008335C2">
        <w:t xml:space="preserve">, which built on the conservative dismantling of the great social achievements in health, education, labor and security) of the welfare state during the Thatcher-Reagan period, </w:t>
      </w:r>
      <w:r w:rsidRPr="008335C2">
        <w:rPr>
          <w:rStyle w:val="StyleBoldUnderline"/>
        </w:rPr>
        <w:t xml:space="preserve">has constructed a paradoxical </w:t>
      </w:r>
      <w:proofErr w:type="spellStart"/>
      <w:r w:rsidRPr="008335C2">
        <w:rPr>
          <w:rStyle w:val="StyleBoldUnderline"/>
        </w:rPr>
        <w:t>doxa</w:t>
      </w:r>
      <w:proofErr w:type="spellEnd"/>
      <w:r w:rsidRPr="008335C2">
        <w:rPr>
          <w:rStyle w:val="StyleBoldUnderline"/>
        </w:rPr>
        <w:t>, a symbolic counterrevolution</w:t>
      </w:r>
      <w:r w:rsidRPr="008335C2">
        <w:t xml:space="preserve">". In Bourdieu's own words, </w:t>
      </w:r>
      <w:r w:rsidRPr="008335C2">
        <w:rPr>
          <w:rStyle w:val="StyleBoldUnderline"/>
        </w:rPr>
        <w:t>this is: "conservative but presents itself as progressive</w:t>
      </w:r>
      <w:r w:rsidRPr="008335C2">
        <w:t xml:space="preserve">; it seeks the restoration of the past order in some of its most archaic aspects (especially as regards economic relations), yet it passes off regressions, reversals, surrenders, as forward-looking reforms or revolutions leading to a whole new age of abundance and liberty)." </w:t>
      </w:r>
      <w:r w:rsidRPr="008335C2">
        <w:rPr>
          <w:rStyle w:val="StyleBoldUnderline"/>
        </w:rPr>
        <w:t>But</w:t>
      </w:r>
      <w:r w:rsidRPr="008335C2">
        <w:t xml:space="preserve">, frankly, </w:t>
      </w:r>
      <w:r w:rsidRPr="008335C2">
        <w:rPr>
          <w:rStyle w:val="StyleBoldUnderline"/>
          <w:highlight w:val="cyan"/>
        </w:rPr>
        <w:t>this view stands reality on its head</w:t>
      </w:r>
      <w:r w:rsidRPr="008335C2">
        <w:t xml:space="preserve">. Of course, we have known since Orwell that words do matter; and the smart </w:t>
      </w:r>
      <w:proofErr w:type="spellStart"/>
      <w:r w:rsidRPr="008335C2">
        <w:t>duellists</w:t>
      </w:r>
      <w:proofErr w:type="spellEnd"/>
      <w:r w:rsidRPr="008335C2">
        <w:t xml:space="preserve"> in the controversies over public policy will often seize the high ground by appropriating to themselves, before their adversaries do, beguiling words such as "progressive" for their own causes. Thus, believe it or not, </w:t>
      </w:r>
      <w:r w:rsidRPr="008335C2">
        <w:rPr>
          <w:rStyle w:val="StyleBoldUnderline"/>
        </w:rPr>
        <w:t>protectionists in trade have been known to ask for "tariff reform"; today, they ask for "fair trade" which no one can deny</w:t>
      </w:r>
      <w:r w:rsidRPr="008335C2">
        <w:t xml:space="preserve"> except for the informed few who see that it is used in truth to justify unfair trade practices. </w:t>
      </w:r>
      <w:r w:rsidRPr="008335C2">
        <w:rPr>
          <w:rStyle w:val="StyleBoldUnderline"/>
          <w:highlight w:val="cyan"/>
        </w:rPr>
        <w:t>Phrases such as "corporate profit-making</w:t>
      </w:r>
      <w:r w:rsidRPr="008335C2">
        <w:rPr>
          <w:rStyle w:val="StyleBoldUnderline"/>
        </w:rPr>
        <w:t>" and "trickle down" policies do the same</w:t>
      </w:r>
      <w:r w:rsidRPr="008335C2">
        <w:t xml:space="preserve"> for the friends of Bourdieu, </w:t>
      </w:r>
      <w:r w:rsidRPr="008335C2">
        <w:rPr>
          <w:rStyle w:val="StyleBoldUnderline"/>
          <w:highlight w:val="cyan"/>
        </w:rPr>
        <w:t>creating</w:t>
      </w:r>
      <w:r w:rsidRPr="008335C2">
        <w:rPr>
          <w:rStyle w:val="StyleBoldUnderline"/>
        </w:rPr>
        <w:t xml:space="preserve"> and fostering </w:t>
      </w:r>
      <w:r w:rsidRPr="008335C2">
        <w:rPr>
          <w:rStyle w:val="StyleBoldUnderline"/>
          <w:highlight w:val="cyan"/>
        </w:rPr>
        <w:t>a</w:t>
      </w:r>
      <w:r w:rsidRPr="008335C2">
        <w:rPr>
          <w:rStyle w:val="StyleBoldUnderline"/>
        </w:rPr>
        <w:t xml:space="preserve"> pejorative </w:t>
      </w:r>
      <w:r w:rsidRPr="008335C2">
        <w:rPr>
          <w:rStyle w:val="StyleBoldUnderline"/>
          <w:highlight w:val="cyan"/>
        </w:rPr>
        <w:t>perception of</w:t>
      </w:r>
      <w:r w:rsidRPr="008335C2">
        <w:rPr>
          <w:rStyle w:val="StyleBoldUnderline"/>
        </w:rPr>
        <w:t xml:space="preserve"> the </w:t>
      </w:r>
      <w:r w:rsidRPr="008335C2">
        <w:rPr>
          <w:rStyle w:val="StyleBoldUnderline"/>
          <w:highlight w:val="cyan"/>
        </w:rPr>
        <w:t>market</w:t>
      </w:r>
      <w:r w:rsidRPr="008335C2">
        <w:rPr>
          <w:rStyle w:val="StyleBoldUnderline"/>
        </w:rPr>
        <w:t xml:space="preserve">-using policy </w:t>
      </w:r>
      <w:r w:rsidRPr="008335C2">
        <w:rPr>
          <w:rStyle w:val="StyleBoldUnderline"/>
          <w:highlight w:val="cyan"/>
        </w:rPr>
        <w:t>changes</w:t>
      </w:r>
      <w:r w:rsidRPr="008335C2">
        <w:rPr>
          <w:rStyle w:val="StyleBoldUnderline"/>
        </w:rPr>
        <w:t xml:space="preserve"> that </w:t>
      </w:r>
      <w:r w:rsidRPr="008335C2">
        <w:rPr>
          <w:rStyle w:val="StyleBoldUnderline"/>
          <w:highlight w:val="cyan"/>
        </w:rPr>
        <w:t>they reject</w:t>
      </w:r>
      <w:r w:rsidRPr="008335C2">
        <w:rPr>
          <w:rStyle w:val="StyleBoldUnderline"/>
        </w:rPr>
        <w:t>. It is</w:t>
      </w:r>
      <w:r w:rsidRPr="008335C2">
        <w:t xml:space="preserve"> therefore </w:t>
      </w:r>
      <w:r w:rsidRPr="008335C2">
        <w:rPr>
          <w:rStyle w:val="StyleBoldUnderline"/>
        </w:rPr>
        <w:t xml:space="preserve">not surprising that </w:t>
      </w:r>
      <w:r w:rsidRPr="008335C2">
        <w:rPr>
          <w:rStyle w:val="StyleBoldUnderline"/>
          <w:highlight w:val="cyan"/>
        </w:rPr>
        <w:t>today's reformers turn to the same linguistic weapons as the anti-capitalist forces of yesterday</w:t>
      </w:r>
      <w:r w:rsidRPr="008335C2">
        <w:t xml:space="preserve">. But let us also ask: </w:t>
      </w:r>
      <w:r w:rsidRPr="008335C2">
        <w:rPr>
          <w:rStyle w:val="StyleBoldUnderline"/>
          <w:highlight w:val="cyan"/>
        </w:rPr>
        <w:t>is it "conservative" or "radical" to seek to correct</w:t>
      </w:r>
      <w:r w:rsidRPr="008335C2">
        <w:t xml:space="preserve">, in light of decades of experience and in teeth of entrenched forces, </w:t>
      </w:r>
      <w:r w:rsidRPr="008335C2">
        <w:rPr>
          <w:rStyle w:val="StyleBoldUnderline"/>
          <w:highlight w:val="cyan"/>
        </w:rPr>
        <w:t>the mistakes</w:t>
      </w:r>
      <w:r w:rsidRPr="008335C2">
        <w:rPr>
          <w:rStyle w:val="StyleBoldUnderline"/>
        </w:rPr>
        <w:t xml:space="preserve"> and the excesses </w:t>
      </w:r>
      <w:r w:rsidRPr="008335C2">
        <w:rPr>
          <w:rStyle w:val="StyleBoldUnderline"/>
          <w:highlight w:val="cyan"/>
        </w:rPr>
        <w:t>of past policies</w:t>
      </w:r>
      <w:r w:rsidRPr="008335C2">
        <w:t xml:space="preserve">, no matter how well motivated? In fact, as reformers know only too well, </w:t>
      </w:r>
      <w:r w:rsidRPr="008335C2">
        <w:rPr>
          <w:rStyle w:val="StyleBoldUnderline"/>
          <w:highlight w:val="cyan"/>
        </w:rPr>
        <w:t>it takes courage</w:t>
      </w:r>
      <w:r w:rsidRPr="008335C2">
        <w:rPr>
          <w:rStyle w:val="StyleBoldUnderline"/>
        </w:rPr>
        <w:t xml:space="preserve"> and </w:t>
      </w:r>
      <w:proofErr w:type="spellStart"/>
      <w:r w:rsidRPr="008335C2">
        <w:rPr>
          <w:rStyle w:val="StyleBoldUnderline"/>
        </w:rPr>
        <w:t>elan</w:t>
      </w:r>
      <w:proofErr w:type="spellEnd"/>
      <w:r w:rsidRPr="008335C2">
        <w:rPr>
          <w:rStyle w:val="StyleBoldUnderline"/>
        </w:rPr>
        <w:t xml:space="preserve"> </w:t>
      </w:r>
      <w:r w:rsidRPr="008335C2">
        <w:rPr>
          <w:rStyle w:val="StyleBoldUnderline"/>
          <w:highlight w:val="cyan"/>
        </w:rPr>
        <w:t>to challenge orthodoxies</w:t>
      </w:r>
      <w:r w:rsidRPr="008335C2">
        <w:t xml:space="preserve">, especially those that are conventionally associated with "progressive" forces. As for the policies themselves, </w:t>
      </w:r>
      <w:r w:rsidRPr="008335C2">
        <w:rPr>
          <w:rStyle w:val="StyleBoldUnderline"/>
        </w:rPr>
        <w:t>the fierce binary contrast</w:t>
      </w:r>
      <w:r w:rsidRPr="008335C2">
        <w:t xml:space="preserve"> drawn by Bourdieu </w:t>
      </w:r>
      <w:r w:rsidRPr="008335C2">
        <w:rPr>
          <w:rStyle w:val="StyleBoldUnderline"/>
        </w:rPr>
        <w:t>is an abstraction that misses the central issues</w:t>
      </w:r>
      <w:r w:rsidRPr="008335C2">
        <w:t xml:space="preserve"> today. </w:t>
      </w:r>
      <w:r w:rsidRPr="008335C2">
        <w:rPr>
          <w:rStyle w:val="StyleBoldUnderline"/>
          <w:highlight w:val="cyan"/>
        </w:rPr>
        <w:t>The debate is</w:t>
      </w:r>
      <w:r w:rsidRPr="008335C2">
        <w:rPr>
          <w:rStyle w:val="StyleBoldUnderline"/>
        </w:rPr>
        <w:t xml:space="preserve"> really </w:t>
      </w:r>
      <w:r w:rsidRPr="008335C2">
        <w:rPr>
          <w:rStyle w:val="StyleBoldUnderline"/>
          <w:highlight w:val="cyan"/>
        </w:rPr>
        <w:t>not about conservative counterrevolution</w:t>
      </w:r>
      <w:r w:rsidRPr="008335C2">
        <w:rPr>
          <w:rStyle w:val="StyleBoldUnderline"/>
        </w:rPr>
        <w:t xml:space="preserve"> and the enlightened past order. </w:t>
      </w:r>
      <w:r w:rsidRPr="008335C2">
        <w:rPr>
          <w:rStyle w:val="StyleBoldUnderline"/>
          <w:highlight w:val="cyan"/>
        </w:rPr>
        <w:t>It is</w:t>
      </w:r>
      <w:r w:rsidRPr="008335C2">
        <w:rPr>
          <w:rStyle w:val="StyleBoldUnderline"/>
        </w:rPr>
        <w:t xml:space="preserve"> rather </w:t>
      </w:r>
      <w:r w:rsidRPr="008335C2">
        <w:rPr>
          <w:rStyle w:val="StyleBoldUnderline"/>
          <w:highlight w:val="cyan"/>
        </w:rPr>
        <w:t>about shifting the center of gravity in public action</w:t>
      </w:r>
      <w:r w:rsidRPr="008335C2">
        <w:rPr>
          <w:rStyle w:val="StyleBoldUnderline"/>
        </w:rPr>
        <w:t xml:space="preserve">, more </w:t>
      </w:r>
      <w:r w:rsidRPr="008335C2">
        <w:rPr>
          <w:rStyle w:val="StyleBoldUnderline"/>
          <w:highlight w:val="cyan"/>
        </w:rPr>
        <w:t>towards</w:t>
      </w:r>
      <w:r w:rsidRPr="008335C2">
        <w:rPr>
          <w:rStyle w:val="StyleBoldUnderline"/>
        </w:rPr>
        <w:t xml:space="preserve"> the use of </w:t>
      </w:r>
      <w:r w:rsidRPr="008335C2">
        <w:rPr>
          <w:rStyle w:val="StyleBoldUnderline"/>
          <w:highlight w:val="cyan"/>
        </w:rPr>
        <w:t>markets</w:t>
      </w:r>
      <w:r w:rsidRPr="008335C2">
        <w:rPr>
          <w:rStyle w:val="StyleBoldUnderline"/>
        </w:rPr>
        <w:t xml:space="preserve"> and less towards dirigisme. </w:t>
      </w:r>
      <w:r w:rsidRPr="008335C2">
        <w:rPr>
          <w:rStyle w:val="StyleBoldUnderline"/>
          <w:highlight w:val="cyan"/>
        </w:rPr>
        <w:t>It is not about "whether markets"; it is about where the "limits to markets" must be drawn</w:t>
      </w:r>
      <w:r w:rsidRPr="008335C2">
        <w:t>. The present-day turn towards reforms in the developing countries is also prompted by excessive and knee-jerk dirigisme. As I often say, the problem with many of these countries was that Adam Smith's Invisible Hand was nowhere to be seen! Their turn to economic reforms is to be attributed, not to the rise of "conservatism", but to a pragmatic reaction of many to the failure of what many of us considered once to be "progressive" policies that would lift us out of poverty, illiteracy and many other ills. As John Kenneth Galbraith once said about Milton Friedman, and here I take only the witticism and not sides, "Milton's misfortune is that his policies have been tried"!</w:t>
      </w:r>
    </w:p>
    <w:p w:rsidR="00210F96" w:rsidRPr="008335C2" w:rsidRDefault="00210F96" w:rsidP="00210F96">
      <w:pPr>
        <w:pStyle w:val="Heading4"/>
        <w:rPr>
          <w:rFonts w:cs="Arial"/>
        </w:rPr>
      </w:pPr>
      <w:r w:rsidRPr="008335C2">
        <w:rPr>
          <w:rFonts w:cs="Arial"/>
        </w:rPr>
        <w:t xml:space="preserve">Trade eliminates the only rational incentives for war—proves sustainability </w:t>
      </w:r>
    </w:p>
    <w:p w:rsidR="00210F96" w:rsidRPr="008335C2" w:rsidRDefault="00210F96" w:rsidP="00210F96">
      <w:pPr>
        <w:rPr>
          <w:sz w:val="24"/>
          <w:szCs w:val="24"/>
        </w:rPr>
      </w:pPr>
      <w:proofErr w:type="spellStart"/>
      <w:r w:rsidRPr="008335C2">
        <w:rPr>
          <w:rStyle w:val="StyleStyleBold12pt"/>
          <w:sz w:val="24"/>
          <w:szCs w:val="24"/>
        </w:rPr>
        <w:t>Gartzke</w:t>
      </w:r>
      <w:proofErr w:type="spellEnd"/>
      <w:r w:rsidRPr="008335C2">
        <w:rPr>
          <w:rStyle w:val="StyleStyleBold12pt"/>
          <w:sz w:val="24"/>
          <w:szCs w:val="24"/>
        </w:rPr>
        <w:t xml:space="preserve"> 11</w:t>
      </w:r>
      <w:r w:rsidRPr="008335C2">
        <w:rPr>
          <w:sz w:val="24"/>
          <w:szCs w:val="24"/>
        </w:rPr>
        <w:t xml:space="preserve"> Erik </w:t>
      </w:r>
      <w:proofErr w:type="spellStart"/>
      <w:r w:rsidRPr="008335C2">
        <w:rPr>
          <w:sz w:val="24"/>
          <w:szCs w:val="24"/>
        </w:rPr>
        <w:t>Gartzke</w:t>
      </w:r>
      <w:proofErr w:type="spellEnd"/>
      <w:r w:rsidRPr="008335C2">
        <w:rPr>
          <w:sz w:val="24"/>
          <w:szCs w:val="24"/>
        </w:rPr>
        <w:t xml:space="preserve"> is an associate Professor of political science at the University of California, San Diego PhD from Iowa and B.A. from UCSF "SECURITY IN AN INSECURE WORLD" www.cato-unbound.org/2011/02/09/erik-gartzke/security-in-an-insecure-world/</w:t>
      </w:r>
    </w:p>
    <w:p w:rsidR="00210F96" w:rsidRPr="008335C2" w:rsidRDefault="00210F96" w:rsidP="00210F96">
      <w:pPr>
        <w:pStyle w:val="cardtext"/>
        <w:ind w:left="0" w:right="0"/>
        <w:rPr>
          <w:rStyle w:val="StyleBoldUnderline"/>
          <w:rFonts w:ascii="Arial" w:hAnsi="Arial" w:cs="Arial"/>
          <w:b/>
          <w:sz w:val="24"/>
          <w:szCs w:val="24"/>
        </w:rPr>
      </w:pPr>
      <w:r w:rsidRPr="008335C2">
        <w:rPr>
          <w:rStyle w:val="StyleBoldUnderline"/>
          <w:rFonts w:ascii="Arial" w:hAnsi="Arial" w:cs="Arial"/>
          <w:sz w:val="24"/>
          <w:szCs w:val="24"/>
        </w:rPr>
        <w:t>Almost as informative as the decline in warfare has been where this decline is occurring. Traditionally, nations were constrained by opportunity. Most nations did not fight most others because they could not physically do so.</w:t>
      </w:r>
      <w:r w:rsidRPr="008335C2">
        <w:rPr>
          <w:rFonts w:ascii="Arial" w:hAnsi="Arial" w:cs="Arial"/>
          <w:sz w:val="12"/>
          <w:szCs w:val="24"/>
        </w:rPr>
        <w:t xml:space="preserve"> Powerful nations, in contrast, tended to fight more often, and particularly to fight with other powerful states. </w:t>
      </w:r>
      <w:r w:rsidRPr="008335C2">
        <w:rPr>
          <w:rStyle w:val="StyleBoldUnderline"/>
          <w:rFonts w:ascii="Arial" w:hAnsi="Arial" w:cs="Arial"/>
          <w:sz w:val="24"/>
          <w:szCs w:val="24"/>
        </w:rPr>
        <w:t>Modern “</w:t>
      </w:r>
      <w:r w:rsidRPr="008335C2">
        <w:rPr>
          <w:rStyle w:val="Emphasis"/>
          <w:b w:val="0"/>
          <w:sz w:val="24"/>
          <w:szCs w:val="24"/>
        </w:rPr>
        <w:t>zones of peace</w:t>
      </w:r>
      <w:r w:rsidRPr="008335C2">
        <w:rPr>
          <w:rStyle w:val="StyleBoldUnderline"/>
          <w:rFonts w:ascii="Arial" w:hAnsi="Arial" w:cs="Arial"/>
          <w:sz w:val="24"/>
          <w:szCs w:val="24"/>
        </w:rPr>
        <w:t xml:space="preserve">” are </w:t>
      </w:r>
      <w:r w:rsidRPr="008335C2">
        <w:rPr>
          <w:rStyle w:val="Emphasis"/>
          <w:b w:val="0"/>
          <w:sz w:val="24"/>
          <w:szCs w:val="24"/>
        </w:rPr>
        <w:t xml:space="preserve">dominated by powerful, militarily capable </w:t>
      </w:r>
      <w:r w:rsidRPr="008335C2">
        <w:rPr>
          <w:rStyle w:val="Emphasis"/>
          <w:b w:val="0"/>
          <w:sz w:val="24"/>
          <w:szCs w:val="24"/>
          <w:highlight w:val="cyan"/>
        </w:rPr>
        <w:t>countries</w:t>
      </w:r>
      <w:r w:rsidRPr="008335C2">
        <w:rPr>
          <w:rStyle w:val="StyleBoldUnderline"/>
          <w:rFonts w:ascii="Arial" w:hAnsi="Arial" w:cs="Arial"/>
          <w:sz w:val="24"/>
          <w:szCs w:val="24"/>
        </w:rPr>
        <w:t xml:space="preserve">. These countries </w:t>
      </w:r>
      <w:r w:rsidRPr="008335C2">
        <w:rPr>
          <w:rStyle w:val="StyleBoldUnderline"/>
          <w:rFonts w:ascii="Arial" w:hAnsi="Arial" w:cs="Arial"/>
          <w:sz w:val="24"/>
          <w:szCs w:val="24"/>
          <w:highlight w:val="cyan"/>
        </w:rPr>
        <w:t>could fight</w:t>
      </w:r>
      <w:r w:rsidRPr="008335C2">
        <w:rPr>
          <w:rStyle w:val="StyleBoldUnderline"/>
          <w:rFonts w:ascii="Arial" w:hAnsi="Arial" w:cs="Arial"/>
          <w:sz w:val="24"/>
          <w:szCs w:val="24"/>
        </w:rPr>
        <w:t xml:space="preserve"> each other, </w:t>
      </w:r>
      <w:r w:rsidRPr="008335C2">
        <w:rPr>
          <w:rStyle w:val="StyleBoldUnderline"/>
          <w:rFonts w:ascii="Arial" w:hAnsi="Arial" w:cs="Arial"/>
          <w:sz w:val="24"/>
          <w:szCs w:val="24"/>
          <w:highlight w:val="cyan"/>
        </w:rPr>
        <w:t xml:space="preserve">but </w:t>
      </w:r>
      <w:r w:rsidRPr="008335C2">
        <w:rPr>
          <w:rStyle w:val="Emphasis"/>
          <w:b w:val="0"/>
          <w:sz w:val="24"/>
          <w:szCs w:val="24"/>
          <w:highlight w:val="cyan"/>
        </w:rPr>
        <w:t>are not inclined to do so</w:t>
      </w:r>
      <w:r w:rsidRPr="008335C2">
        <w:rPr>
          <w:rFonts w:ascii="Arial" w:hAnsi="Arial" w:cs="Arial"/>
          <w:sz w:val="12"/>
          <w:szCs w:val="24"/>
          <w:highlight w:val="cyan"/>
        </w:rPr>
        <w:t>.</w:t>
      </w:r>
      <w:r w:rsidRPr="008335C2">
        <w:rPr>
          <w:rFonts w:ascii="Arial" w:hAnsi="Arial" w:cs="Arial"/>
          <w:sz w:val="12"/>
          <w:szCs w:val="24"/>
        </w:rPr>
        <w:t xml:space="preserve"> At the same time, </w:t>
      </w:r>
      <w:r w:rsidRPr="008335C2">
        <w:rPr>
          <w:rStyle w:val="StyleBoldUnderline"/>
          <w:rFonts w:ascii="Arial" w:hAnsi="Arial" w:cs="Arial"/>
          <w:sz w:val="24"/>
          <w:szCs w:val="24"/>
        </w:rPr>
        <w:t>weaker developing nations that continue to exercise force in traditional ways are incapable of projecting power</w:t>
      </w:r>
      <w:r w:rsidRPr="008335C2">
        <w:rPr>
          <w:rFonts w:ascii="Arial" w:hAnsi="Arial" w:cs="Arial"/>
          <w:sz w:val="12"/>
          <w:szCs w:val="24"/>
        </w:rPr>
        <w:t xml:space="preserve"> against the developed world, with the exception of unconventional methods, such as terrorism. The world is thus divided between those who could use force but prefer not to (at least not against each other) and those who would be willing to fight but lack the material means to fight far from home. </w:t>
      </w:r>
      <w:r w:rsidRPr="008335C2">
        <w:rPr>
          <w:rStyle w:val="StyleBoldUnderline"/>
          <w:rFonts w:ascii="Arial" w:hAnsi="Arial" w:cs="Arial"/>
          <w:sz w:val="24"/>
          <w:szCs w:val="24"/>
          <w:highlight w:val="cyan"/>
        </w:rPr>
        <w:t>Warfare</w:t>
      </w:r>
      <w:r w:rsidRPr="008335C2">
        <w:rPr>
          <w:rStyle w:val="StyleBoldUnderline"/>
          <w:rFonts w:ascii="Arial" w:hAnsi="Arial" w:cs="Arial"/>
          <w:sz w:val="24"/>
          <w:szCs w:val="24"/>
        </w:rPr>
        <w:t xml:space="preserve"> in the modern world </w:t>
      </w:r>
      <w:r w:rsidRPr="008335C2">
        <w:rPr>
          <w:rStyle w:val="StyleBoldUnderline"/>
          <w:rFonts w:ascii="Arial" w:hAnsi="Arial" w:cs="Arial"/>
          <w:sz w:val="24"/>
          <w:szCs w:val="24"/>
          <w:highlight w:val="cyan"/>
        </w:rPr>
        <w:t>has</w:t>
      </w:r>
      <w:r w:rsidRPr="008335C2">
        <w:rPr>
          <w:rStyle w:val="StyleBoldUnderline"/>
          <w:rFonts w:ascii="Arial" w:hAnsi="Arial" w:cs="Arial"/>
          <w:sz w:val="24"/>
          <w:szCs w:val="24"/>
        </w:rPr>
        <w:t xml:space="preserve"> thus </w:t>
      </w:r>
      <w:r w:rsidRPr="008335C2">
        <w:rPr>
          <w:rStyle w:val="StyleBoldUnderline"/>
          <w:rFonts w:ascii="Arial" w:hAnsi="Arial" w:cs="Arial"/>
          <w:sz w:val="24"/>
          <w:szCs w:val="24"/>
          <w:highlight w:val="cyan"/>
        </w:rPr>
        <w:t>become an activity involving weak</w:t>
      </w:r>
      <w:r w:rsidRPr="008335C2">
        <w:rPr>
          <w:rFonts w:ascii="Arial" w:hAnsi="Arial" w:cs="Arial"/>
          <w:sz w:val="12"/>
          <w:szCs w:val="24"/>
        </w:rPr>
        <w:t xml:space="preserve"> (usually neighboring) </w:t>
      </w:r>
      <w:r w:rsidRPr="008335C2">
        <w:rPr>
          <w:rStyle w:val="StyleBoldUnderline"/>
          <w:rFonts w:ascii="Arial" w:hAnsi="Arial" w:cs="Arial"/>
          <w:sz w:val="24"/>
          <w:szCs w:val="24"/>
          <w:highlight w:val="cyan"/>
        </w:rPr>
        <w:t>nations</w:t>
      </w:r>
      <w:r w:rsidRPr="008335C2">
        <w:rPr>
          <w:rStyle w:val="StyleBoldUnderline"/>
          <w:rFonts w:ascii="Arial" w:hAnsi="Arial" w:cs="Arial"/>
          <w:sz w:val="24"/>
          <w:szCs w:val="24"/>
        </w:rPr>
        <w:t>, with intervention by powerful</w:t>
      </w:r>
      <w:r w:rsidRPr="008335C2">
        <w:rPr>
          <w:rFonts w:ascii="Arial" w:hAnsi="Arial" w:cs="Arial"/>
          <w:sz w:val="12"/>
          <w:szCs w:val="24"/>
        </w:rPr>
        <w:t xml:space="preserve"> (geographically distant) </w:t>
      </w:r>
      <w:r w:rsidRPr="008335C2">
        <w:rPr>
          <w:rStyle w:val="StyleBoldUnderline"/>
          <w:rFonts w:ascii="Arial" w:hAnsi="Arial" w:cs="Arial"/>
          <w:sz w:val="24"/>
          <w:szCs w:val="24"/>
        </w:rPr>
        <w:t>states in a policing capacity</w:t>
      </w:r>
      <w:r w:rsidRPr="008335C2">
        <w:rPr>
          <w:rFonts w:ascii="Arial" w:hAnsi="Arial" w:cs="Arial"/>
          <w:sz w:val="12"/>
          <w:szCs w:val="24"/>
        </w:rPr>
        <w:t xml:space="preserve">. So, the riddle of peace boils down to why capable nations are not fighting each other. There are several explanations, as Mack has pointed out. </w:t>
      </w:r>
      <w:r w:rsidRPr="008335C2">
        <w:rPr>
          <w:rStyle w:val="StyleBoldUnderline"/>
          <w:rFonts w:ascii="Arial" w:hAnsi="Arial" w:cs="Arial"/>
          <w:sz w:val="24"/>
          <w:szCs w:val="24"/>
          <w:highlight w:val="cyan"/>
        </w:rPr>
        <w:t>The easiest</w:t>
      </w:r>
      <w:r w:rsidRPr="008335C2">
        <w:rPr>
          <w:rStyle w:val="StyleBoldUnderline"/>
          <w:rFonts w:ascii="Arial" w:hAnsi="Arial" w:cs="Arial"/>
          <w:sz w:val="24"/>
          <w:szCs w:val="24"/>
        </w:rPr>
        <w:t xml:space="preserve">, and I think the best, </w:t>
      </w:r>
      <w:r w:rsidRPr="008335C2">
        <w:rPr>
          <w:rStyle w:val="StyleBoldUnderline"/>
          <w:rFonts w:ascii="Arial" w:hAnsi="Arial" w:cs="Arial"/>
          <w:sz w:val="24"/>
          <w:szCs w:val="24"/>
          <w:highlight w:val="cyan"/>
        </w:rPr>
        <w:t xml:space="preserve">explanation has to do with an </w:t>
      </w:r>
      <w:r w:rsidRPr="008335C2">
        <w:rPr>
          <w:rStyle w:val="Emphasis"/>
          <w:b w:val="0"/>
          <w:sz w:val="24"/>
          <w:szCs w:val="24"/>
          <w:highlight w:val="cyan"/>
        </w:rPr>
        <w:t>absence of motive</w:t>
      </w:r>
      <w:r w:rsidRPr="008335C2">
        <w:rPr>
          <w:rStyle w:val="StyleBoldUnderline"/>
          <w:rFonts w:ascii="Arial" w:hAnsi="Arial" w:cs="Arial"/>
          <w:sz w:val="24"/>
          <w:szCs w:val="24"/>
        </w:rPr>
        <w:t>. Modern states find little incentive to bicker over tangible property</w:t>
      </w:r>
      <w:r w:rsidRPr="008335C2">
        <w:rPr>
          <w:rFonts w:ascii="Arial" w:hAnsi="Arial" w:cs="Arial"/>
          <w:sz w:val="12"/>
          <w:szCs w:val="24"/>
        </w:rPr>
        <w:t xml:space="preserve">, since </w:t>
      </w:r>
      <w:r w:rsidRPr="008335C2">
        <w:rPr>
          <w:rStyle w:val="StyleBoldUnderline"/>
          <w:rFonts w:ascii="Arial" w:hAnsi="Arial" w:cs="Arial"/>
          <w:sz w:val="24"/>
          <w:szCs w:val="24"/>
        </w:rPr>
        <w:t xml:space="preserve">armies are expensive and the </w:t>
      </w:r>
      <w:r w:rsidRPr="008335C2">
        <w:rPr>
          <w:rStyle w:val="Emphasis"/>
          <w:b w:val="0"/>
          <w:sz w:val="24"/>
          <w:szCs w:val="24"/>
        </w:rPr>
        <w:t xml:space="preserve">goods that can be looted are no longer of considerable value. </w:t>
      </w:r>
      <w:r w:rsidRPr="008335C2">
        <w:rPr>
          <w:rFonts w:ascii="Arial" w:hAnsi="Arial" w:cs="Arial"/>
          <w:sz w:val="12"/>
          <w:szCs w:val="24"/>
        </w:rPr>
        <w:t xml:space="preserve">Ironically, this is exactly the explanation that Norman Angell famously supplied before the World Wars. </w:t>
      </w:r>
      <w:r w:rsidRPr="008335C2">
        <w:rPr>
          <w:rStyle w:val="StyleBoldUnderline"/>
          <w:rFonts w:ascii="Arial" w:hAnsi="Arial" w:cs="Arial"/>
          <w:sz w:val="24"/>
          <w:szCs w:val="24"/>
        </w:rPr>
        <w:t>Yet</w:t>
      </w:r>
      <w:r w:rsidRPr="008335C2">
        <w:rPr>
          <w:rFonts w:ascii="Arial" w:hAnsi="Arial" w:cs="Arial"/>
          <w:sz w:val="12"/>
          <w:szCs w:val="24"/>
        </w:rPr>
        <w:t xml:space="preserve">, </w:t>
      </w:r>
      <w:r w:rsidRPr="008335C2">
        <w:rPr>
          <w:rStyle w:val="StyleBoldUnderline"/>
          <w:rFonts w:ascii="Arial" w:hAnsi="Arial" w:cs="Arial"/>
          <w:sz w:val="24"/>
          <w:szCs w:val="24"/>
        </w:rPr>
        <w:t xml:space="preserve">today the </w:t>
      </w:r>
      <w:r w:rsidRPr="008335C2">
        <w:rPr>
          <w:rStyle w:val="StyleBoldUnderline"/>
          <w:rFonts w:ascii="Arial" w:hAnsi="Arial" w:cs="Arial"/>
          <w:sz w:val="24"/>
          <w:szCs w:val="24"/>
          <w:highlight w:val="cyan"/>
        </w:rPr>
        <w:t xml:space="preserve">evidence is abundant that </w:t>
      </w:r>
      <w:r w:rsidRPr="008335C2">
        <w:rPr>
          <w:rStyle w:val="Emphasis"/>
          <w:b w:val="0"/>
          <w:sz w:val="24"/>
          <w:szCs w:val="24"/>
          <w:highlight w:val="cyan"/>
        </w:rPr>
        <w:t>the most prosperous</w:t>
      </w:r>
      <w:r w:rsidRPr="008335C2">
        <w:rPr>
          <w:rStyle w:val="Emphasis"/>
          <w:b w:val="0"/>
          <w:sz w:val="24"/>
          <w:szCs w:val="24"/>
        </w:rPr>
        <w:t xml:space="preserve">, capable </w:t>
      </w:r>
      <w:r w:rsidRPr="008335C2">
        <w:rPr>
          <w:rStyle w:val="Emphasis"/>
          <w:b w:val="0"/>
          <w:sz w:val="24"/>
          <w:szCs w:val="24"/>
          <w:highlight w:val="cyan"/>
        </w:rPr>
        <w:t xml:space="preserve">nations </w:t>
      </w:r>
      <w:r w:rsidRPr="008335C2">
        <w:rPr>
          <w:rStyle w:val="Emphasis"/>
        </w:rPr>
        <w:t>prefer to buy rather than take</w:t>
      </w:r>
      <w:r w:rsidRPr="008335C2">
        <w:rPr>
          <w:rFonts w:ascii="Arial" w:hAnsi="Arial" w:cs="Arial"/>
          <w:sz w:val="12"/>
          <w:szCs w:val="24"/>
        </w:rPr>
        <w:t xml:space="preserve">. </w:t>
      </w:r>
      <w:r w:rsidRPr="008335C2">
        <w:rPr>
          <w:rStyle w:val="StyleBoldUnderline"/>
          <w:rFonts w:ascii="Arial" w:hAnsi="Arial" w:cs="Arial"/>
          <w:sz w:val="24"/>
          <w:szCs w:val="24"/>
        </w:rPr>
        <w:t>Decolonization</w:t>
      </w:r>
      <w:r w:rsidRPr="008335C2">
        <w:rPr>
          <w:rFonts w:ascii="Arial" w:hAnsi="Arial" w:cs="Arial"/>
          <w:sz w:val="12"/>
          <w:szCs w:val="24"/>
        </w:rPr>
        <w:t xml:space="preserve">, for example, </w:t>
      </w:r>
      <w:r w:rsidRPr="008335C2">
        <w:rPr>
          <w:rStyle w:val="StyleBoldUnderline"/>
          <w:rFonts w:ascii="Arial" w:hAnsi="Arial" w:cs="Arial"/>
          <w:sz w:val="24"/>
          <w:szCs w:val="24"/>
        </w:rPr>
        <w:t>divested European powers of territories that were increasingly expensive to administer and which contained tangible assets of limited value</w:t>
      </w:r>
      <w:r w:rsidRPr="008335C2">
        <w:rPr>
          <w:rFonts w:ascii="Arial" w:hAnsi="Arial" w:cs="Arial"/>
          <w:sz w:val="12"/>
          <w:szCs w:val="24"/>
        </w:rPr>
        <w:t xml:space="preserve">. </w:t>
      </w:r>
      <w:r w:rsidRPr="008335C2">
        <w:rPr>
          <w:rStyle w:val="StyleBoldUnderline"/>
          <w:rFonts w:ascii="Arial" w:hAnsi="Arial" w:cs="Arial"/>
          <w:sz w:val="24"/>
          <w:szCs w:val="24"/>
          <w:highlight w:val="cyan"/>
        </w:rPr>
        <w:t>Of</w:t>
      </w:r>
      <w:r w:rsidRPr="008335C2">
        <w:rPr>
          <w:rStyle w:val="StyleBoldUnderline"/>
          <w:rFonts w:ascii="Arial" w:hAnsi="Arial" w:cs="Arial"/>
          <w:sz w:val="24"/>
          <w:szCs w:val="24"/>
        </w:rPr>
        <w:t xml:space="preserve"> comparable </w:t>
      </w:r>
      <w:r w:rsidRPr="008335C2">
        <w:rPr>
          <w:rStyle w:val="StyleBoldUnderline"/>
          <w:rFonts w:ascii="Arial" w:hAnsi="Arial" w:cs="Arial"/>
          <w:sz w:val="24"/>
          <w:szCs w:val="24"/>
          <w:highlight w:val="cyan"/>
        </w:rPr>
        <w:t xml:space="preserve">importance is the move to </w:t>
      </w:r>
      <w:r w:rsidRPr="008335C2">
        <w:rPr>
          <w:rStyle w:val="Emphasis"/>
          <w:b w:val="0"/>
          <w:sz w:val="24"/>
          <w:szCs w:val="24"/>
          <w:highlight w:val="cyan"/>
        </w:rPr>
        <w:t>substantial consensus</w:t>
      </w:r>
      <w:r w:rsidRPr="008335C2">
        <w:rPr>
          <w:rStyle w:val="StyleBoldUnderline"/>
          <w:rFonts w:ascii="Arial" w:hAnsi="Arial" w:cs="Arial"/>
          <w:sz w:val="24"/>
          <w:szCs w:val="24"/>
          <w:highlight w:val="cyan"/>
        </w:rPr>
        <w:t xml:space="preserve"> among powerful nations about</w:t>
      </w:r>
      <w:r w:rsidRPr="008335C2">
        <w:rPr>
          <w:rStyle w:val="StyleBoldUnderline"/>
          <w:rFonts w:ascii="Arial" w:hAnsi="Arial" w:cs="Arial"/>
          <w:sz w:val="24"/>
          <w:szCs w:val="24"/>
        </w:rPr>
        <w:t xml:space="preserve"> how </w:t>
      </w:r>
      <w:r w:rsidRPr="008335C2">
        <w:rPr>
          <w:rStyle w:val="StyleBoldUnderline"/>
          <w:rFonts w:ascii="Arial" w:hAnsi="Arial" w:cs="Arial"/>
          <w:sz w:val="24"/>
          <w:szCs w:val="24"/>
          <w:highlight w:val="cyan"/>
        </w:rPr>
        <w:t>international affairs</w:t>
      </w:r>
      <w:r w:rsidRPr="008335C2">
        <w:rPr>
          <w:rStyle w:val="StyleBoldUnderline"/>
          <w:rFonts w:ascii="Arial" w:hAnsi="Arial" w:cs="Arial"/>
          <w:sz w:val="24"/>
          <w:szCs w:val="24"/>
        </w:rPr>
        <w:t xml:space="preserve"> should be conducted. The </w:t>
      </w:r>
      <w:r w:rsidRPr="008335C2">
        <w:rPr>
          <w:rStyle w:val="StyleBoldUnderline"/>
          <w:rFonts w:ascii="Arial" w:hAnsi="Arial" w:cs="Arial"/>
          <w:sz w:val="24"/>
          <w:szCs w:val="24"/>
          <w:highlight w:val="cyan"/>
        </w:rPr>
        <w:t>great rivalries</w:t>
      </w:r>
      <w:r w:rsidRPr="008335C2">
        <w:rPr>
          <w:rFonts w:ascii="Arial" w:hAnsi="Arial" w:cs="Arial"/>
          <w:sz w:val="12"/>
          <w:szCs w:val="24"/>
        </w:rPr>
        <w:t xml:space="preserve"> of the twentieth century </w:t>
      </w:r>
      <w:r w:rsidRPr="008335C2">
        <w:rPr>
          <w:rStyle w:val="StyleBoldUnderline"/>
          <w:rFonts w:ascii="Arial" w:hAnsi="Arial" w:cs="Arial"/>
          <w:sz w:val="24"/>
          <w:szCs w:val="24"/>
        </w:rPr>
        <w:t xml:space="preserve">were ideological rather than territorial. These </w:t>
      </w:r>
      <w:r w:rsidRPr="008335C2">
        <w:rPr>
          <w:rStyle w:val="StyleBoldUnderline"/>
          <w:rFonts w:ascii="Arial" w:hAnsi="Arial" w:cs="Arial"/>
          <w:sz w:val="24"/>
          <w:szCs w:val="24"/>
          <w:highlight w:val="cyan"/>
        </w:rPr>
        <w:t>have been</w:t>
      </w:r>
      <w:r w:rsidRPr="008335C2">
        <w:rPr>
          <w:rStyle w:val="StyleBoldUnderline"/>
          <w:rFonts w:ascii="Arial" w:hAnsi="Arial" w:cs="Arial"/>
          <w:sz w:val="24"/>
          <w:szCs w:val="24"/>
        </w:rPr>
        <w:t xml:space="preserve"> substantially </w:t>
      </w:r>
      <w:r w:rsidRPr="008335C2">
        <w:rPr>
          <w:rStyle w:val="StyleBoldUnderline"/>
          <w:rFonts w:ascii="Arial" w:hAnsi="Arial" w:cs="Arial"/>
          <w:sz w:val="24"/>
          <w:szCs w:val="24"/>
          <w:highlight w:val="cyan"/>
        </w:rPr>
        <w:t>resolved</w:t>
      </w:r>
      <w:r w:rsidRPr="008335C2">
        <w:rPr>
          <w:rStyle w:val="StyleBoldUnderline"/>
          <w:rFonts w:ascii="Arial" w:hAnsi="Arial" w:cs="Arial"/>
          <w:sz w:val="24"/>
          <w:szCs w:val="24"/>
        </w:rPr>
        <w:t>,</w:t>
      </w:r>
      <w:r w:rsidRPr="008335C2">
        <w:rPr>
          <w:rFonts w:ascii="Arial" w:hAnsi="Arial" w:cs="Arial"/>
          <w:sz w:val="12"/>
          <w:szCs w:val="24"/>
        </w:rPr>
        <w:t xml:space="preserve"> as Francis Fukuyama has pointed out. </w:t>
      </w:r>
      <w:r w:rsidRPr="008335C2">
        <w:rPr>
          <w:rStyle w:val="StyleBoldUnderline"/>
          <w:rFonts w:ascii="Arial" w:hAnsi="Arial" w:cs="Arial"/>
          <w:sz w:val="24"/>
          <w:szCs w:val="24"/>
        </w:rPr>
        <w:t xml:space="preserve">The fact that remaining </w:t>
      </w:r>
      <w:r w:rsidRPr="008335C2">
        <w:rPr>
          <w:rStyle w:val="StyleBoldUnderline"/>
          <w:rFonts w:ascii="Arial" w:hAnsi="Arial" w:cs="Arial"/>
          <w:sz w:val="24"/>
          <w:szCs w:val="24"/>
          <w:highlight w:val="cyan"/>
        </w:rPr>
        <w:t xml:space="preserve">differences are </w:t>
      </w:r>
      <w:proofErr w:type="gramStart"/>
      <w:r w:rsidRPr="008335C2">
        <w:rPr>
          <w:rStyle w:val="StyleBoldUnderline"/>
          <w:rFonts w:ascii="Arial" w:hAnsi="Arial" w:cs="Arial"/>
          <w:sz w:val="24"/>
          <w:szCs w:val="24"/>
          <w:highlight w:val="cyan"/>
        </w:rPr>
        <w:t>moderate,</w:t>
      </w:r>
      <w:proofErr w:type="gramEnd"/>
      <w:r w:rsidRPr="008335C2">
        <w:rPr>
          <w:rStyle w:val="StyleBoldUnderline"/>
          <w:rFonts w:ascii="Arial" w:hAnsi="Arial" w:cs="Arial"/>
          <w:sz w:val="24"/>
          <w:szCs w:val="24"/>
          <w:highlight w:val="cyan"/>
        </w:rPr>
        <w:t xml:space="preserve"> while</w:t>
      </w:r>
      <w:r w:rsidRPr="008335C2">
        <w:rPr>
          <w:rStyle w:val="StyleBoldUnderline"/>
          <w:rFonts w:ascii="Arial" w:hAnsi="Arial" w:cs="Arial"/>
          <w:sz w:val="24"/>
          <w:szCs w:val="24"/>
        </w:rPr>
        <w:t xml:space="preserve"> the </w:t>
      </w:r>
      <w:r w:rsidRPr="008335C2">
        <w:rPr>
          <w:rStyle w:val="StyleBoldUnderline"/>
          <w:rFonts w:ascii="Arial" w:hAnsi="Arial" w:cs="Arial"/>
          <w:sz w:val="24"/>
          <w:szCs w:val="24"/>
          <w:highlight w:val="cyan"/>
        </w:rPr>
        <w:t>benefits of acting in concert are large (</w:t>
      </w:r>
      <w:r w:rsidRPr="008335C2">
        <w:rPr>
          <w:rStyle w:val="Emphasis"/>
        </w:rPr>
        <w:t>due to economic interdependence in particular</w:t>
      </w:r>
      <w:r w:rsidRPr="008335C2">
        <w:rPr>
          <w:rFonts w:ascii="Arial" w:hAnsi="Arial" w:cs="Arial"/>
          <w:sz w:val="12"/>
          <w:szCs w:val="24"/>
        </w:rPr>
        <w:t xml:space="preserve">) </w:t>
      </w:r>
      <w:r w:rsidRPr="008335C2">
        <w:rPr>
          <w:rStyle w:val="StyleBoldUnderline"/>
          <w:rFonts w:ascii="Arial" w:hAnsi="Arial" w:cs="Arial"/>
          <w:sz w:val="24"/>
          <w:szCs w:val="24"/>
        </w:rPr>
        <w:t xml:space="preserve">means that </w:t>
      </w:r>
      <w:r w:rsidRPr="008335C2">
        <w:rPr>
          <w:rStyle w:val="Emphasis"/>
          <w:b w:val="0"/>
          <w:sz w:val="24"/>
          <w:szCs w:val="24"/>
          <w:highlight w:val="cyan"/>
        </w:rPr>
        <w:t>nations prefer to deliberate rather than fight</w:t>
      </w:r>
      <w:r w:rsidRPr="008335C2">
        <w:rPr>
          <w:rFonts w:ascii="Arial" w:hAnsi="Arial" w:cs="Arial"/>
          <w:sz w:val="12"/>
          <w:szCs w:val="24"/>
        </w:rPr>
        <w:t xml:space="preserve">. </w:t>
      </w:r>
      <w:r w:rsidRPr="008335C2">
        <w:rPr>
          <w:rStyle w:val="StyleBoldUnderline"/>
          <w:rFonts w:ascii="Arial" w:hAnsi="Arial" w:cs="Arial"/>
          <w:sz w:val="24"/>
          <w:szCs w:val="24"/>
        </w:rPr>
        <w:t>Differences remain, but for the most part the capable countries of the world have been in consensus</w:t>
      </w:r>
      <w:r w:rsidRPr="008335C2">
        <w:rPr>
          <w:rFonts w:ascii="Arial" w:hAnsi="Arial" w:cs="Arial"/>
          <w:sz w:val="12"/>
          <w:szCs w:val="24"/>
        </w:rPr>
        <w:t xml:space="preserve">, while the disgruntled developing world is incapable of acting on respective nations’ dissatisfaction. </w:t>
      </w:r>
      <w:r w:rsidRPr="008335C2">
        <w:rPr>
          <w:rStyle w:val="StyleBoldUnderline"/>
          <w:rFonts w:ascii="Arial" w:hAnsi="Arial" w:cs="Arial"/>
          <w:sz w:val="24"/>
          <w:szCs w:val="24"/>
        </w:rPr>
        <w:t xml:space="preserve">While this version of events explains the partial peace bestowed on the developed world, it also poses challenges in terms of the future. </w:t>
      </w:r>
      <w:r w:rsidRPr="008335C2">
        <w:rPr>
          <w:rStyle w:val="StyleBoldUnderline"/>
          <w:rFonts w:ascii="Arial" w:hAnsi="Arial" w:cs="Arial"/>
          <w:sz w:val="24"/>
          <w:szCs w:val="24"/>
          <w:highlight w:val="cyan"/>
        </w:rPr>
        <w:t xml:space="preserve">The rising </w:t>
      </w:r>
      <w:r w:rsidRPr="008335C2">
        <w:rPr>
          <w:rStyle w:val="StyleBoldUnderline"/>
          <w:rFonts w:ascii="Arial" w:hAnsi="Arial" w:cs="Arial"/>
          <w:sz w:val="24"/>
          <w:szCs w:val="24"/>
        </w:rPr>
        <w:t xml:space="preserve">nations </w:t>
      </w:r>
      <w:r w:rsidRPr="008335C2">
        <w:rPr>
          <w:rStyle w:val="StyleBoldUnderline"/>
          <w:rFonts w:ascii="Arial" w:hAnsi="Arial" w:cs="Arial"/>
          <w:sz w:val="24"/>
          <w:szCs w:val="24"/>
          <w:highlight w:val="cyan"/>
        </w:rPr>
        <w:t>of Asia</w:t>
      </w:r>
      <w:r w:rsidRPr="008335C2">
        <w:rPr>
          <w:rFonts w:ascii="Arial" w:hAnsi="Arial" w:cs="Arial"/>
          <w:sz w:val="12"/>
          <w:szCs w:val="24"/>
        </w:rPr>
        <w:t xml:space="preserve"> in particular </w:t>
      </w:r>
      <w:r w:rsidRPr="008335C2">
        <w:rPr>
          <w:rStyle w:val="StyleBoldUnderline"/>
          <w:rFonts w:ascii="Arial" w:hAnsi="Arial" w:cs="Arial"/>
          <w:sz w:val="24"/>
          <w:szCs w:val="24"/>
        </w:rPr>
        <w:t>have not been</w:t>
      </w:r>
      <w:r w:rsidRPr="008335C2">
        <w:rPr>
          <w:rFonts w:ascii="Arial" w:hAnsi="Arial" w:cs="Arial"/>
          <w:sz w:val="12"/>
          <w:szCs w:val="24"/>
        </w:rPr>
        <w:t xml:space="preserve"> equal </w:t>
      </w:r>
      <w:r w:rsidRPr="008335C2">
        <w:rPr>
          <w:rStyle w:val="StyleBoldUnderline"/>
          <w:rFonts w:ascii="Arial" w:hAnsi="Arial" w:cs="Arial"/>
          <w:sz w:val="24"/>
          <w:szCs w:val="24"/>
        </w:rPr>
        <w:t>beneficiaries in the world political system. These</w:t>
      </w:r>
      <w:r w:rsidRPr="008335C2">
        <w:rPr>
          <w:rFonts w:ascii="Arial" w:hAnsi="Arial" w:cs="Arial"/>
          <w:sz w:val="12"/>
          <w:szCs w:val="24"/>
        </w:rPr>
        <w:t xml:space="preserve"> nations </w:t>
      </w:r>
      <w:r w:rsidRPr="008335C2">
        <w:rPr>
          <w:rStyle w:val="StyleBoldUnderline"/>
          <w:rFonts w:ascii="Arial" w:hAnsi="Arial" w:cs="Arial"/>
          <w:sz w:val="24"/>
          <w:szCs w:val="24"/>
        </w:rPr>
        <w:t xml:space="preserve">have </w:t>
      </w:r>
      <w:r w:rsidRPr="008335C2">
        <w:rPr>
          <w:rStyle w:val="StyleBoldUnderline"/>
          <w:rFonts w:ascii="Arial" w:hAnsi="Arial" w:cs="Arial"/>
          <w:sz w:val="24"/>
          <w:szCs w:val="24"/>
          <w:highlight w:val="cyan"/>
        </w:rPr>
        <w:t xml:space="preserve">benefited from </w:t>
      </w:r>
      <w:r w:rsidRPr="008335C2">
        <w:rPr>
          <w:rStyle w:val="Emphasis"/>
          <w:b w:val="0"/>
          <w:sz w:val="24"/>
          <w:szCs w:val="24"/>
          <w:highlight w:val="cyan"/>
        </w:rPr>
        <w:t>economic integration</w:t>
      </w:r>
      <w:r w:rsidRPr="008335C2">
        <w:rPr>
          <w:rFonts w:ascii="Arial" w:hAnsi="Arial" w:cs="Arial"/>
          <w:sz w:val="12"/>
          <w:szCs w:val="24"/>
        </w:rPr>
        <w:t xml:space="preserve">, and </w:t>
      </w:r>
      <w:r w:rsidRPr="008335C2">
        <w:rPr>
          <w:rStyle w:val="StyleBoldUnderline"/>
          <w:rFonts w:ascii="Arial" w:hAnsi="Arial" w:cs="Arial"/>
          <w:sz w:val="24"/>
          <w:szCs w:val="24"/>
          <w:highlight w:val="cyan"/>
        </w:rPr>
        <w:t xml:space="preserve">this has </w:t>
      </w:r>
      <w:r w:rsidRPr="008335C2">
        <w:rPr>
          <w:rStyle w:val="Emphasis"/>
          <w:b w:val="0"/>
          <w:sz w:val="24"/>
          <w:szCs w:val="24"/>
          <w:highlight w:val="cyan"/>
        </w:rPr>
        <w:t>proved sufficient</w:t>
      </w:r>
      <w:r w:rsidRPr="008335C2">
        <w:rPr>
          <w:rStyle w:val="Emphasis"/>
          <w:b w:val="0"/>
          <w:sz w:val="24"/>
          <w:szCs w:val="24"/>
        </w:rPr>
        <w:t xml:space="preserve"> in the past </w:t>
      </w:r>
      <w:r w:rsidRPr="008335C2">
        <w:rPr>
          <w:rStyle w:val="Emphasis"/>
          <w:b w:val="0"/>
          <w:sz w:val="24"/>
          <w:szCs w:val="24"/>
          <w:highlight w:val="cyan"/>
        </w:rPr>
        <w:t xml:space="preserve">to </w:t>
      </w:r>
      <w:r w:rsidRPr="008335C2">
        <w:rPr>
          <w:rStyle w:val="Emphasis"/>
        </w:rPr>
        <w:t>pacify them</w:t>
      </w:r>
      <w:r w:rsidRPr="008335C2">
        <w:rPr>
          <w:rFonts w:ascii="Arial" w:hAnsi="Arial" w:cs="Arial"/>
          <w:sz w:val="12"/>
          <w:szCs w:val="24"/>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w:t>
      </w:r>
      <w:r w:rsidRPr="008335C2">
        <w:rPr>
          <w:rStyle w:val="StyleBoldUnderline"/>
          <w:rFonts w:ascii="Arial" w:hAnsi="Arial" w:cs="Arial"/>
          <w:sz w:val="24"/>
          <w:szCs w:val="24"/>
        </w:rPr>
        <w:t>these nations are rising in power, their domestic situations are evolving in a way that makes their interests more similar to the West. Consumerism, democracy, and a market orientation all help to draw the rising powers in as fellow travelers in an expanding zone of peace</w:t>
      </w:r>
      <w:r w:rsidRPr="008335C2">
        <w:rPr>
          <w:rFonts w:ascii="Arial" w:hAnsi="Arial" w:cs="Arial"/>
          <w:sz w:val="12"/>
          <w:szCs w:val="24"/>
        </w:rPr>
        <w:t xml:space="preserve"> among the developed nations.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 </w:t>
      </w:r>
      <w:r w:rsidRPr="008335C2">
        <w:rPr>
          <w:rStyle w:val="StyleBoldUnderline"/>
          <w:rFonts w:ascii="Arial" w:hAnsi="Arial" w:cs="Arial"/>
          <w:sz w:val="24"/>
          <w:szCs w:val="24"/>
        </w:rPr>
        <w:t xml:space="preserve">If the peace observed among western, developed nations is to prove durable, it must be because </w:t>
      </w:r>
      <w:r w:rsidRPr="008335C2">
        <w:rPr>
          <w:rStyle w:val="Emphasis"/>
        </w:rPr>
        <w:t xml:space="preserve">warfare proves futile as </w:t>
      </w:r>
      <w:proofErr w:type="gramStart"/>
      <w:r w:rsidRPr="008335C2">
        <w:rPr>
          <w:rStyle w:val="Emphasis"/>
        </w:rPr>
        <w:t>nations</w:t>
      </w:r>
      <w:proofErr w:type="gramEnd"/>
      <w:r w:rsidRPr="008335C2">
        <w:rPr>
          <w:rStyle w:val="Emphasis"/>
        </w:rPr>
        <w:t xml:space="preserve"> transition to prosperity</w:t>
      </w:r>
      <w:r w:rsidRPr="008335C2">
        <w:rPr>
          <w:rFonts w:ascii="Arial" w:hAnsi="Arial" w:cs="Arial"/>
          <w:sz w:val="12"/>
          <w:szCs w:val="24"/>
        </w:rPr>
        <w:t xml:space="preserve">. Whether this will happen depends on the rate of change in interests and capabilities, a difficult thing to judge. </w:t>
      </w:r>
      <w:r w:rsidRPr="008335C2">
        <w:rPr>
          <w:rStyle w:val="StyleBoldUnderline"/>
          <w:rFonts w:ascii="Arial" w:hAnsi="Arial" w:cs="Arial"/>
          <w:sz w:val="24"/>
          <w:szCs w:val="24"/>
        </w:rPr>
        <w:t xml:space="preserve">We must hope that the optimistic view is correct, that </w:t>
      </w:r>
      <w:r w:rsidRPr="008335C2">
        <w:rPr>
          <w:rStyle w:val="Emphasis"/>
          <w:b w:val="0"/>
          <w:sz w:val="24"/>
          <w:szCs w:val="24"/>
          <w:highlight w:val="cyan"/>
        </w:rPr>
        <w:t>what ended war in Europe can be exported globally</w:t>
      </w:r>
      <w:r w:rsidRPr="008335C2">
        <w:rPr>
          <w:rFonts w:ascii="Arial" w:hAnsi="Arial" w:cs="Arial"/>
          <w:sz w:val="12"/>
          <w:szCs w:val="24"/>
          <w:highlight w:val="cyan"/>
        </w:rPr>
        <w:t xml:space="preserve">. </w:t>
      </w:r>
      <w:r w:rsidRPr="008335C2">
        <w:rPr>
          <w:rStyle w:val="Emphasis"/>
          <w:b w:val="0"/>
          <w:sz w:val="24"/>
          <w:szCs w:val="24"/>
          <w:highlight w:val="cyan"/>
        </w:rPr>
        <w:t>Prosperity has made war expensive</w:t>
      </w:r>
      <w:r w:rsidRPr="008335C2">
        <w:rPr>
          <w:rFonts w:ascii="Arial" w:hAnsi="Arial" w:cs="Arial"/>
          <w:sz w:val="12"/>
          <w:szCs w:val="24"/>
          <w:highlight w:val="cyan"/>
        </w:rPr>
        <w:t>,</w:t>
      </w:r>
      <w:r w:rsidRPr="008335C2">
        <w:rPr>
          <w:rFonts w:ascii="Arial" w:hAnsi="Arial" w:cs="Arial"/>
          <w:sz w:val="12"/>
          <w:szCs w:val="24"/>
        </w:rPr>
        <w:t xml:space="preserve"> </w:t>
      </w:r>
      <w:r w:rsidRPr="008335C2">
        <w:rPr>
          <w:rStyle w:val="StyleBoldUnderline"/>
          <w:rFonts w:ascii="Arial" w:hAnsi="Arial" w:cs="Arial"/>
          <w:sz w:val="24"/>
          <w:szCs w:val="24"/>
        </w:rPr>
        <w:t xml:space="preserve">while the fruits of conflict, both in terms of tangible and intangible </w:t>
      </w:r>
      <w:r w:rsidRPr="008335C2">
        <w:rPr>
          <w:rStyle w:val="StyleBoldUnderline"/>
          <w:rFonts w:ascii="Arial" w:hAnsi="Arial" w:cs="Arial"/>
          <w:sz w:val="24"/>
          <w:szCs w:val="24"/>
          <w:highlight w:val="cyan"/>
        </w:rPr>
        <w:t xml:space="preserve">spoils have </w:t>
      </w:r>
      <w:r w:rsidRPr="008335C2">
        <w:rPr>
          <w:rStyle w:val="Emphasis"/>
          <w:b w:val="0"/>
          <w:sz w:val="24"/>
          <w:szCs w:val="24"/>
          <w:highlight w:val="cyan"/>
        </w:rPr>
        <w:t>declined in value</w:t>
      </w:r>
      <w:r w:rsidRPr="008335C2">
        <w:rPr>
          <w:rFonts w:ascii="Arial" w:hAnsi="Arial" w:cs="Arial"/>
          <w:sz w:val="12"/>
          <w:szCs w:val="24"/>
        </w:rPr>
        <w:t xml:space="preserve">. These forces are not guaranteed to prevail indefinitely. Already, research on robotic warfare promises to lower the cost of conquest. If in addition, fundamental differences among capable communities arise, then warfare over ideology or policy can also be resurrected. </w:t>
      </w:r>
      <w:r w:rsidRPr="008335C2">
        <w:rPr>
          <w:rStyle w:val="StyleBoldUnderline"/>
          <w:rFonts w:ascii="Arial" w:hAnsi="Arial" w:cs="Arial"/>
          <w:sz w:val="24"/>
          <w:szCs w:val="24"/>
        </w:rPr>
        <w:t xml:space="preserve">We must all hope that the consolidating forces of prosperity prevail, that </w:t>
      </w:r>
      <w:r w:rsidRPr="008335C2">
        <w:rPr>
          <w:rStyle w:val="Emphasis"/>
        </w:rPr>
        <w:t>war becomes a durable anachronism</w:t>
      </w:r>
      <w:r w:rsidRPr="008335C2">
        <w:rPr>
          <w:rStyle w:val="StyleBoldUnderline"/>
          <w:rFonts w:ascii="Arial" w:hAnsi="Arial" w:cs="Arial"/>
          <w:sz w:val="24"/>
          <w:szCs w:val="24"/>
        </w:rPr>
        <w:t xml:space="preserve">. </w:t>
      </w:r>
    </w:p>
    <w:p w:rsidR="00210F96" w:rsidRPr="008335C2" w:rsidRDefault="00210F96" w:rsidP="00210F96">
      <w:pPr>
        <w:pStyle w:val="Heading4"/>
        <w:rPr>
          <w:rFonts w:cs="Arial"/>
          <w:sz w:val="12"/>
        </w:rPr>
      </w:pPr>
      <w:r w:rsidRPr="008335C2">
        <w:rPr>
          <w:rFonts w:cs="Arial"/>
        </w:rPr>
        <w:t>They don’t have a concrete alternative – kills activism</w:t>
      </w:r>
    </w:p>
    <w:p w:rsidR="00210F96" w:rsidRPr="008335C2" w:rsidRDefault="00210F96" w:rsidP="00210F96">
      <w:pPr>
        <w:rPr>
          <w:rStyle w:val="StyleStyleBold12pt"/>
        </w:rPr>
      </w:pPr>
      <w:r w:rsidRPr="008335C2">
        <w:rPr>
          <w:rStyle w:val="StyleStyleBold12pt"/>
        </w:rPr>
        <w:t xml:space="preserve">Bryant ‘12 </w:t>
      </w:r>
    </w:p>
    <w:p w:rsidR="00210F96" w:rsidRPr="008335C2" w:rsidRDefault="00210F96" w:rsidP="00210F96">
      <w:pPr>
        <w:rPr>
          <w:sz w:val="16"/>
          <w:szCs w:val="16"/>
        </w:rPr>
      </w:pPr>
      <w:r w:rsidRPr="008335C2">
        <w:rPr>
          <w:sz w:val="16"/>
          <w:szCs w:val="16"/>
        </w:rPr>
        <w:t xml:space="preserve">(Levi Bryant is currently a Professor of Philosophy at Collin College. In addition to working as a professor, Bryant has also served as a </w:t>
      </w:r>
      <w:proofErr w:type="spellStart"/>
      <w:r w:rsidRPr="008335C2">
        <w:rPr>
          <w:sz w:val="16"/>
          <w:szCs w:val="16"/>
        </w:rPr>
        <w:t>Lacanian</w:t>
      </w:r>
      <w:proofErr w:type="spellEnd"/>
      <w:r w:rsidRPr="008335C2">
        <w:rPr>
          <w:sz w:val="16"/>
          <w:szCs w:val="16"/>
        </w:rPr>
        <w:t xml:space="preserve"> psychoanalyst. He received his Ph.D. from Loyola University in Chicago, Illinois, where he originally studied '</w:t>
      </w:r>
      <w:proofErr w:type="spellStart"/>
      <w:r w:rsidRPr="008335C2">
        <w:rPr>
          <w:sz w:val="16"/>
          <w:szCs w:val="16"/>
        </w:rPr>
        <w:t>disclosedness</w:t>
      </w:r>
      <w:proofErr w:type="spellEnd"/>
      <w:r w:rsidRPr="008335C2">
        <w:rPr>
          <w:sz w:val="16"/>
          <w:szCs w:val="16"/>
        </w:rPr>
        <w:t xml:space="preserve">' with the Heidegger scholar Thomas Sheehan. Bryant later changed his dissertation topic to the transcendental empiricism of Gilles </w:t>
      </w:r>
      <w:proofErr w:type="spellStart"/>
      <w:r w:rsidRPr="008335C2">
        <w:rPr>
          <w:sz w:val="16"/>
          <w:szCs w:val="16"/>
        </w:rPr>
        <w:t>Deleuze</w:t>
      </w:r>
      <w:proofErr w:type="spellEnd"/>
      <w:proofErr w:type="gramStart"/>
      <w:r w:rsidRPr="008335C2">
        <w:rPr>
          <w:sz w:val="16"/>
          <w:szCs w:val="16"/>
        </w:rPr>
        <w:t>,  “</w:t>
      </w:r>
      <w:proofErr w:type="gramEnd"/>
      <w:r w:rsidRPr="008335C2">
        <w:rPr>
          <w:sz w:val="16"/>
          <w:szCs w:val="16"/>
        </w:rPr>
        <w:t>Critique of the Academic Left”, http://larvalsubjects.wordpress.com/2012/11/11/underpants-gnomes-a-critique-of-the-academic-left/)</w:t>
      </w:r>
    </w:p>
    <w:p w:rsidR="00210F96" w:rsidRPr="008335C2" w:rsidRDefault="00210F96" w:rsidP="00210F96"/>
    <w:p w:rsidR="00210F96" w:rsidRPr="008335C2" w:rsidRDefault="00210F96" w:rsidP="00210F96">
      <w:pPr>
        <w:rPr>
          <w:rStyle w:val="Emphasis"/>
          <w:b w:val="0"/>
          <w:iCs w:val="0"/>
          <w:sz w:val="16"/>
          <w:u w:val="none"/>
        </w:rPr>
      </w:pPr>
      <w:r w:rsidRPr="008335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8335C2">
        <w:rPr>
          <w:sz w:val="16"/>
        </w:rPr>
        <w:t>all the</w:t>
      </w:r>
      <w:proofErr w:type="gramEnd"/>
      <w:r w:rsidRPr="008335C2">
        <w:rPr>
          <w:sz w:val="16"/>
        </w:rPr>
        <w:t xml:space="preserve"> right button. As the post read</w:t>
      </w:r>
      <w:proofErr w:type="gramStart"/>
      <w:r w:rsidRPr="008335C2">
        <w:rPr>
          <w:sz w:val="16"/>
        </w:rPr>
        <w:t>,</w:t>
      </w:r>
      <w:r w:rsidRPr="008335C2">
        <w:rPr>
          <w:sz w:val="12"/>
        </w:rPr>
        <w:t>¶</w:t>
      </w:r>
      <w:proofErr w:type="gramEnd"/>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8335C2">
        <w:rPr>
          <w:sz w:val="16"/>
        </w:rPr>
        <w:t>,,</w:t>
      </w:r>
      <w:proofErr w:type="gramEnd"/>
      <w:r w:rsidRPr="008335C2">
        <w:rPr>
          <w:sz w:val="16"/>
        </w:rPr>
        <w:t xml:space="preserve"> mutuality, and diversity are rendered virtually meaningless given discursive parameters that reduce nature to discrete units of exchange measuring extractive capacities. Jeff </w:t>
      </w:r>
      <w:proofErr w:type="spellStart"/>
      <w:r w:rsidRPr="008335C2">
        <w:rPr>
          <w:sz w:val="16"/>
        </w:rPr>
        <w:t>Shantz</w:t>
      </w:r>
      <w:proofErr w:type="spellEnd"/>
      <w:r w:rsidRPr="008335C2">
        <w:rPr>
          <w:sz w:val="16"/>
        </w:rPr>
        <w:t>,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t>
      </w:r>
      <w:proofErr w:type="gramStart"/>
      <w:r w:rsidRPr="008335C2">
        <w:rPr>
          <w:sz w:val="16"/>
        </w:rPr>
        <w:t>What</w:t>
      </w:r>
      <w:proofErr w:type="gramEnd"/>
      <w:r w:rsidRPr="008335C2">
        <w:rPr>
          <w:sz w:val="16"/>
        </w:rPr>
        <w:t xml:space="preserve">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xml:space="preserve">. Within a </w:t>
      </w:r>
      <w:proofErr w:type="spellStart"/>
      <w:r w:rsidRPr="008335C2">
        <w:rPr>
          <w:sz w:val="16"/>
        </w:rPr>
        <w:t>Marxo</w:t>
      </w:r>
      <w:proofErr w:type="spellEnd"/>
      <w:r w:rsidRPr="008335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8335C2">
        <w:rPr>
          <w:sz w:val="16"/>
        </w:rPr>
        <w:t>doxa</w:t>
      </w:r>
      <w:proofErr w:type="spellEnd"/>
      <w:r w:rsidRPr="008335C2">
        <w:rPr>
          <w:sz w:val="16"/>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8335C2">
        <w:rPr>
          <w:sz w:val="16"/>
        </w:rPr>
        <w:t>a cartography</w:t>
      </w:r>
      <w:proofErr w:type="gramEnd"/>
      <w:r w:rsidRPr="008335C2">
        <w:rPr>
          <w:sz w:val="16"/>
        </w:rPr>
        <w:t xml:space="preserve">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proofErr w:type="gramStart"/>
      <w:r w:rsidRPr="008335C2">
        <w:rPr>
          <w:rStyle w:val="StyleBoldUnderline"/>
        </w:rPr>
        <w:t>Unfortunately</w:t>
      </w:r>
      <w:proofErr w:type="gramEnd"/>
      <w:r w:rsidRPr="008335C2">
        <w:rPr>
          <w:rStyle w:val="StyleBoldUnderline"/>
        </w:rPr>
        <w:t xml:space="preserve">,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proofErr w:type="gramStart"/>
      <w:r w:rsidRPr="008335C2">
        <w:rPr>
          <w:rStyle w:val="Emphasis"/>
          <w:highlight w:val="cyan"/>
        </w:rPr>
        <w:t>:</w:t>
      </w:r>
      <w:r w:rsidRPr="008335C2">
        <w:rPr>
          <w:rStyle w:val="Emphasis"/>
          <w:sz w:val="12"/>
          <w:u w:val="none"/>
        </w:rPr>
        <w:t>¶</w:t>
      </w:r>
      <w:proofErr w:type="gramEnd"/>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8335C2">
        <w:rPr>
          <w:sz w:val="16"/>
        </w:rPr>
        <w:t>Adorno</w:t>
      </w:r>
      <w:proofErr w:type="spellEnd"/>
      <w:r w:rsidRPr="008335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8335C2">
        <w:rPr>
          <w:sz w:val="16"/>
        </w:rPr>
        <w:t>Kleins</w:t>
      </w:r>
      <w:proofErr w:type="spellEnd"/>
      <w:r w:rsidRPr="008335C2">
        <w:rPr>
          <w:sz w:val="16"/>
        </w:rPr>
        <w:t xml:space="preserve"> and David </w:t>
      </w:r>
      <w:proofErr w:type="spellStart"/>
      <w:r w:rsidRPr="008335C2">
        <w:rPr>
          <w:sz w:val="16"/>
        </w:rPr>
        <w:t>Graebers</w:t>
      </w:r>
      <w:proofErr w:type="spellEnd"/>
      <w:r w:rsidRPr="008335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8335C2">
        <w:rPr>
          <w:sz w:val="16"/>
        </w:rPr>
        <w:t>dudettes</w:t>
      </w:r>
      <w:proofErr w:type="spellEnd"/>
      <w:r w:rsidRPr="008335C2">
        <w:rPr>
          <w:sz w:val="16"/>
        </w:rPr>
        <w:t>, what are you doing</w:t>
      </w:r>
      <w:proofErr w:type="gramStart"/>
      <w:r w:rsidRPr="008335C2">
        <w:rPr>
          <w:sz w:val="16"/>
        </w:rPr>
        <w:t>?</w:t>
      </w:r>
      <w:r w:rsidRPr="008335C2">
        <w:rPr>
          <w:sz w:val="12"/>
        </w:rPr>
        <w:t>¶</w:t>
      </w:r>
      <w:proofErr w:type="gramEnd"/>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w:t>
      </w:r>
      <w:proofErr w:type="spellStart"/>
      <w:r w:rsidRPr="008335C2">
        <w:rPr>
          <w:rStyle w:val="StyleBoldUnderline"/>
        </w:rPr>
        <w:t>doxa</w:t>
      </w:r>
      <w:proofErr w:type="spellEnd"/>
      <w:r w:rsidRPr="008335C2">
        <w:rPr>
          <w:rStyle w:val="StyleBoldUnderline"/>
        </w:rPr>
        <w:t xml:space="preserve"> that we endorse. We are every bit as off-putting and unpleasant as the fundamentalist minister </w:t>
      </w:r>
      <w:r w:rsidRPr="008335C2">
        <w:rPr>
          <w:sz w:val="16"/>
        </w:rPr>
        <w:t xml:space="preserve">or the priest of the inquisition (have people yet understood that </w:t>
      </w:r>
      <w:proofErr w:type="spellStart"/>
      <w:r w:rsidRPr="008335C2">
        <w:rPr>
          <w:sz w:val="16"/>
        </w:rPr>
        <w:t>Deleuze</w:t>
      </w:r>
      <w:proofErr w:type="spellEnd"/>
      <w:r w:rsidRPr="008335C2">
        <w:rPr>
          <w:sz w:val="16"/>
        </w:rPr>
        <w:t xml:space="preserve"> and </w:t>
      </w:r>
      <w:proofErr w:type="spellStart"/>
      <w:r w:rsidRPr="008335C2">
        <w:rPr>
          <w:sz w:val="16"/>
        </w:rPr>
        <w:t>Guattari’s</w:t>
      </w:r>
      <w:proofErr w:type="spellEnd"/>
      <w:r w:rsidRPr="008335C2">
        <w:rPr>
          <w:sz w:val="16"/>
        </w:rPr>
        <w:t xml:space="preserve">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proofErr w:type="gramStart"/>
      <w:r w:rsidRPr="008335C2">
        <w:rPr>
          <w:sz w:val="16"/>
        </w:rPr>
        <w:t>!</w:t>
      </w:r>
      <w:r w:rsidRPr="008335C2">
        <w:rPr>
          <w:sz w:val="12"/>
        </w:rPr>
        <w:t>¶</w:t>
      </w:r>
      <w:proofErr w:type="gramEnd"/>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8335C2">
        <w:rPr>
          <w:sz w:val="16"/>
        </w:rPr>
        <w:t>ie</w:t>
      </w:r>
      <w:proofErr w:type="spellEnd"/>
      <w:r w:rsidRPr="008335C2">
        <w:rPr>
          <w:sz w:val="16"/>
        </w:rPr>
        <w:t>.,</w:t>
      </w:r>
      <w:proofErr w:type="gramEnd"/>
      <w:r w:rsidRPr="008335C2">
        <w:rPr>
          <w:sz w:val="16"/>
        </w:rPr>
        <w:t xml:space="preserve"> who is doing this in a way that gets notice in our circles? Who is addressing the problems of micro-fascism that arise with party systems</w:t>
      </w:r>
      <w:r w:rsidRPr="008335C2">
        <w:rPr>
          <w:rStyle w:val="StyleBoldUnderline"/>
        </w:rPr>
        <w:t xml:space="preserve"> </w:t>
      </w:r>
      <w:r w:rsidRPr="008335C2">
        <w:rPr>
          <w:sz w:val="16"/>
        </w:rPr>
        <w:t xml:space="preserve">(there’s a reason that it was the </w:t>
      </w:r>
      <w:proofErr w:type="spellStart"/>
      <w:r w:rsidRPr="008335C2">
        <w:rPr>
          <w:sz w:val="16"/>
        </w:rPr>
        <w:t>Negri</w:t>
      </w:r>
      <w:proofErr w:type="spellEnd"/>
      <w:r w:rsidRPr="008335C2">
        <w:rPr>
          <w:sz w:val="16"/>
        </w:rPr>
        <w:t xml:space="preserve"> &amp; </w:t>
      </w:r>
      <w:proofErr w:type="spellStart"/>
      <w:r w:rsidRPr="008335C2">
        <w:rPr>
          <w:sz w:val="16"/>
        </w:rPr>
        <w:t>Hardt</w:t>
      </w:r>
      <w:proofErr w:type="spellEnd"/>
      <w:r w:rsidRPr="008335C2">
        <w:rPr>
          <w:sz w:val="16"/>
        </w:rPr>
        <w:t xml:space="preserve"> contingent, not the </w:t>
      </w:r>
      <w:proofErr w:type="spellStart"/>
      <w:r w:rsidRPr="008335C2">
        <w:rPr>
          <w:sz w:val="16"/>
        </w:rPr>
        <w:t>Badiou</w:t>
      </w:r>
      <w:proofErr w:type="spellEnd"/>
      <w:r w:rsidRPr="008335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8335C2">
        <w:rPr>
          <w:sz w:val="16"/>
        </w:rPr>
        <w:t>Laruelle</w:t>
      </w:r>
      <w:proofErr w:type="spellEnd"/>
      <w:r w:rsidRPr="008335C2">
        <w:rPr>
          <w:sz w:val="16"/>
        </w:rPr>
        <w:t>.</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210F96" w:rsidRDefault="00210F96" w:rsidP="00210F96"/>
    <w:p w:rsidR="00210F96" w:rsidRPr="008335C2" w:rsidRDefault="00210F96" w:rsidP="00210F96">
      <w:pPr>
        <w:pStyle w:val="Heading4"/>
        <w:rPr>
          <w:rFonts w:cs="Arial"/>
        </w:rPr>
      </w:pPr>
      <w:r w:rsidRPr="008335C2">
        <w:rPr>
          <w:rFonts w:cs="Arial"/>
        </w:rPr>
        <w:t>Globalization is necessary to uphold American primacy</w:t>
      </w:r>
    </w:p>
    <w:p w:rsidR="00210F96" w:rsidRPr="008335C2" w:rsidRDefault="00210F96" w:rsidP="00210F96">
      <w:r w:rsidRPr="008335C2">
        <w:rPr>
          <w:rStyle w:val="StyleStyleBold12pt"/>
          <w:highlight w:val="cyan"/>
        </w:rPr>
        <w:t xml:space="preserve">Lindsay </w:t>
      </w:r>
      <w:proofErr w:type="gramStart"/>
      <w:r w:rsidRPr="008335C2">
        <w:rPr>
          <w:rStyle w:val="StyleStyleBold12pt"/>
          <w:highlight w:val="cyan"/>
        </w:rPr>
        <w:t>et</w:t>
      </w:r>
      <w:proofErr w:type="gramEnd"/>
      <w:r w:rsidRPr="008335C2">
        <w:rPr>
          <w:rStyle w:val="StyleStyleBold12pt"/>
          <w:highlight w:val="cyan"/>
        </w:rPr>
        <w:t>. al. 3</w:t>
      </w:r>
      <w:r w:rsidRPr="008335C2">
        <w:rPr>
          <w:rStyle w:val="StyleStyleBold12pt"/>
        </w:rPr>
        <w:t xml:space="preserve"> </w:t>
      </w:r>
      <w:r w:rsidRPr="008335C2">
        <w:t xml:space="preserve">(“The Globalization of Politics: American Foreign Policy for a New Century”, Council on Foreign Relations, </w:t>
      </w:r>
      <w:proofErr w:type="gramStart"/>
      <w:r w:rsidRPr="008335C2">
        <w:t>Winter</w:t>
      </w:r>
      <w:proofErr w:type="gramEnd"/>
      <w:r w:rsidRPr="008335C2">
        <w:t xml:space="preserve"> 2003, http://www.cfr.org/world/globalization-politics-american-foreign-policy-new-century/p6330)</w:t>
      </w:r>
    </w:p>
    <w:p w:rsidR="00210F96" w:rsidRPr="008335C2" w:rsidRDefault="00210F96" w:rsidP="00210F96">
      <w:pPr>
        <w:rPr>
          <w:rStyle w:val="StyleBoldUnderline"/>
        </w:rPr>
      </w:pPr>
      <w:r w:rsidRPr="008335C2">
        <w:rPr>
          <w:sz w:val="16"/>
        </w:rPr>
        <w:t xml:space="preserve">And </w:t>
      </w:r>
      <w:r w:rsidRPr="008335C2">
        <w:rPr>
          <w:rStyle w:val="StyleBoldUnderline"/>
          <w:highlight w:val="cyan"/>
        </w:rPr>
        <w:t>the U</w:t>
      </w:r>
      <w:r w:rsidRPr="008335C2">
        <w:rPr>
          <w:sz w:val="16"/>
        </w:rPr>
        <w:t xml:space="preserve">nited </w:t>
      </w:r>
      <w:r w:rsidRPr="008335C2">
        <w:rPr>
          <w:rStyle w:val="StyleBoldUnderline"/>
          <w:highlight w:val="cyan"/>
        </w:rPr>
        <w:t>S</w:t>
      </w:r>
      <w:r w:rsidRPr="008335C2">
        <w:rPr>
          <w:sz w:val="16"/>
        </w:rPr>
        <w:t xml:space="preserve">tates </w:t>
      </w:r>
      <w:r w:rsidRPr="008335C2">
        <w:rPr>
          <w:rStyle w:val="StyleBoldUnderline"/>
          <w:highlight w:val="cyan"/>
        </w:rPr>
        <w:t>does differ</w:t>
      </w:r>
      <w:r w:rsidRPr="008335C2">
        <w:rPr>
          <w:rStyle w:val="StyleBoldUnderline"/>
        </w:rPr>
        <w:t xml:space="preserve"> from other countries. Unique among past hegemons in not seeking to expand its power through territorial gains, it is</w:t>
      </w:r>
      <w:r w:rsidRPr="008335C2">
        <w:rPr>
          <w:sz w:val="16"/>
        </w:rPr>
        <w:t xml:space="preserve"> also </w:t>
      </w:r>
      <w:r w:rsidRPr="008335C2">
        <w:rPr>
          <w:rStyle w:val="StyleBoldUnderline"/>
        </w:rPr>
        <w:t xml:space="preserve">unique among its contemporaries. </w:t>
      </w:r>
      <w:r w:rsidRPr="008335C2">
        <w:rPr>
          <w:rStyle w:val="StyleBoldUnderline"/>
          <w:highlight w:val="cyan"/>
        </w:rPr>
        <w:t>Its primacy and global interests prompt others</w:t>
      </w:r>
      <w:r w:rsidRPr="008335C2">
        <w:rPr>
          <w:sz w:val="16"/>
        </w:rPr>
        <w:t xml:space="preserve"> both </w:t>
      </w:r>
      <w:r w:rsidRPr="008335C2">
        <w:rPr>
          <w:rStyle w:val="StyleBoldUnderline"/>
          <w:highlight w:val="cyan"/>
        </w:rPr>
        <w:t>to seek its assistance</w:t>
      </w:r>
      <w:r w:rsidRPr="008335C2">
        <w:rPr>
          <w:rStyle w:val="StyleBoldUnderline"/>
        </w:rPr>
        <w:t xml:space="preserve"> in addressing their problems and to resent it for meddling in their affairs.</w:t>
      </w:r>
      <w:r w:rsidRPr="008335C2">
        <w:rPr>
          <w:sz w:val="16"/>
        </w:rPr>
        <w:t xml:space="preserve"> The ambivalence the world feels about American engagement— as well as the unique nature of that engagement— makes it imperative that the United States not mistake the conduct of foreign policy for a popularity contest. </w:t>
      </w:r>
      <w:r w:rsidRPr="008335C2">
        <w:rPr>
          <w:rStyle w:val="Emphasis"/>
          <w:highlight w:val="cyan"/>
        </w:rPr>
        <w:t>Doing the right thing may not</w:t>
      </w:r>
      <w:r w:rsidRPr="008335C2">
        <w:rPr>
          <w:rStyle w:val="Emphasis"/>
        </w:rPr>
        <w:t xml:space="preserve"> always </w:t>
      </w:r>
      <w:r w:rsidRPr="008335C2">
        <w:rPr>
          <w:rStyle w:val="Emphasis"/>
          <w:highlight w:val="cyan"/>
        </w:rPr>
        <w:t>be popular— but it is</w:t>
      </w:r>
      <w:r w:rsidRPr="008335C2">
        <w:rPr>
          <w:rStyle w:val="Emphasis"/>
        </w:rPr>
        <w:t xml:space="preserve"> vitally </w:t>
      </w:r>
      <w:r w:rsidRPr="008335C2">
        <w:rPr>
          <w:rStyle w:val="Emphasis"/>
          <w:highlight w:val="cyan"/>
        </w:rPr>
        <w:t>important</w:t>
      </w:r>
      <w:r w:rsidRPr="008335C2">
        <w:rPr>
          <w:rStyle w:val="Emphasis"/>
        </w:rPr>
        <w:t xml:space="preserve"> nevertheless. </w:t>
      </w:r>
      <w:r w:rsidRPr="008335C2">
        <w:rPr>
          <w:sz w:val="16"/>
        </w:rPr>
        <w:t xml:space="preserve">But Globalists are right that while America is powerful, it is not omnipotent. Far more able than most countries to protect itself against the pernicious consequences of globalization, it is by no means invulnerable. Some crucial problems do defy unilateral solutions. Global warming is perhaps the most obvious case, but others include stopping the spread of weapons of mass destruction and fighting global terrorism. In other cases, such as protecting the American homeland from terrorist attack, unilateral action can reduce but not eliminate risks. Similarly, unilateral American power may not be enough to sustain the benefits of globalization. Globalization is not irreversible. World War I, the Russian Revolution, and the Great Depression combined to strangle the economic and social interactions that emerged early in the 20th century. Economic globalization today rests on an intricate web of international trade and financial institutions. Extending, developing, and improving these institutions requires the cooperation of others. Without it, the benefits of globalization, which help to underwrite American power, could erode. </w:t>
      </w:r>
      <w:r w:rsidRPr="008335C2">
        <w:rPr>
          <w:rStyle w:val="StyleBoldUnderline"/>
          <w:highlight w:val="cyan"/>
        </w:rPr>
        <w:t>Globalization</w:t>
      </w:r>
      <w:r w:rsidRPr="008335C2">
        <w:rPr>
          <w:rStyle w:val="StyleBoldUnderline"/>
        </w:rPr>
        <w:t xml:space="preserve"> has greatly </w:t>
      </w:r>
      <w:r w:rsidRPr="008335C2">
        <w:rPr>
          <w:rStyle w:val="StyleBoldUnderline"/>
          <w:highlight w:val="cyan"/>
        </w:rPr>
        <w:t>broadened America's foreign policy</w:t>
      </w:r>
      <w:r w:rsidRPr="008335C2">
        <w:rPr>
          <w:rStyle w:val="StyleBoldUnderline"/>
        </w:rPr>
        <w:t xml:space="preserve"> agenda</w:t>
      </w:r>
      <w:r w:rsidRPr="008335C2">
        <w:rPr>
          <w:sz w:val="16"/>
        </w:rPr>
        <w:t xml:space="preserve">. Infectious diseases, poverty, and </w:t>
      </w:r>
      <w:r w:rsidRPr="008335C2">
        <w:rPr>
          <w:rStyle w:val="StyleBoldUnderline"/>
          <w:highlight w:val="cyan"/>
        </w:rPr>
        <w:t>poor governance</w:t>
      </w:r>
      <w:r w:rsidRPr="008335C2">
        <w:rPr>
          <w:rStyle w:val="StyleBoldUnderline"/>
        </w:rPr>
        <w:t xml:space="preserve"> not only </w:t>
      </w:r>
      <w:r w:rsidRPr="008335C2">
        <w:rPr>
          <w:rStyle w:val="StyleBoldUnderline"/>
          <w:highlight w:val="cyan"/>
        </w:rPr>
        <w:t>offend</w:t>
      </w:r>
      <w:r w:rsidRPr="008335C2">
        <w:rPr>
          <w:rStyle w:val="StyleBoldUnderline"/>
        </w:rPr>
        <w:t xml:space="preserve"> our </w:t>
      </w:r>
      <w:r w:rsidRPr="008335C2">
        <w:rPr>
          <w:rStyle w:val="StyleBoldUnderline"/>
          <w:highlight w:val="cyan"/>
        </w:rPr>
        <w:t>moral sensibilities</w:t>
      </w:r>
      <w:r w:rsidRPr="008335C2">
        <w:rPr>
          <w:rStyle w:val="StyleBoldUnderline"/>
        </w:rPr>
        <w:t xml:space="preserve"> but also represent potential new security threats. Failed and failing states endanger not just their own citizens but Americans as well. </w:t>
      </w:r>
      <w:r w:rsidRPr="008335C2">
        <w:rPr>
          <w:rStyle w:val="StyleBoldUnderline"/>
          <w:highlight w:val="cyan"/>
        </w:rPr>
        <w:t>If the U</w:t>
      </w:r>
      <w:r w:rsidRPr="008335C2">
        <w:rPr>
          <w:sz w:val="16"/>
        </w:rPr>
        <w:t xml:space="preserve">nited </w:t>
      </w:r>
      <w:r w:rsidRPr="008335C2">
        <w:rPr>
          <w:rStyle w:val="StyleBoldUnderline"/>
          <w:highlight w:val="cyan"/>
        </w:rPr>
        <w:t>S</w:t>
      </w:r>
      <w:r w:rsidRPr="008335C2">
        <w:rPr>
          <w:sz w:val="16"/>
        </w:rPr>
        <w:t xml:space="preserve">tates </w:t>
      </w:r>
      <w:r w:rsidRPr="008335C2">
        <w:rPr>
          <w:rStyle w:val="StyleBoldUnderline"/>
          <w:highlight w:val="cyan"/>
        </w:rPr>
        <w:t>cannot find ways to encourage prosperity</w:t>
      </w:r>
      <w:r w:rsidRPr="008335C2">
        <w:rPr>
          <w:rStyle w:val="StyleBoldUnderline"/>
        </w:rPr>
        <w:t xml:space="preserve"> and good governance, </w:t>
      </w:r>
      <w:r w:rsidRPr="008335C2">
        <w:rPr>
          <w:rStyle w:val="StyleBoldUnderline"/>
          <w:highlight w:val="cyan"/>
        </w:rPr>
        <w:t>it runs the risk of seeing threats to its security multiply</w:t>
      </w:r>
      <w:r w:rsidRPr="008335C2">
        <w:rPr>
          <w:rStyle w:val="StyleBoldUnderline"/>
        </w:rPr>
        <w:t xml:space="preserve">. It could eventually find itself harmed not by bears in the woods but by swarms of tiny pests. </w:t>
      </w:r>
      <w:r w:rsidRPr="008335C2">
        <w:rPr>
          <w:sz w:val="16"/>
        </w:rPr>
        <w:t xml:space="preserve">Finally, </w:t>
      </w:r>
      <w:r w:rsidRPr="008335C2">
        <w:rPr>
          <w:rStyle w:val="Emphasis"/>
          <w:highlight w:val="cyan"/>
        </w:rPr>
        <w:t>cooperation</w:t>
      </w:r>
      <w:r w:rsidRPr="008335C2">
        <w:rPr>
          <w:rStyle w:val="Emphasis"/>
        </w:rPr>
        <w:t xml:space="preserve"> can </w:t>
      </w:r>
      <w:r w:rsidRPr="008335C2">
        <w:rPr>
          <w:rStyle w:val="Emphasis"/>
          <w:highlight w:val="cyan"/>
        </w:rPr>
        <w:t>extend the life of American primacy</w:t>
      </w:r>
      <w:r w:rsidRPr="008335C2">
        <w:rPr>
          <w:rStyle w:val="StyleBoldUnderline"/>
        </w:rPr>
        <w:t>. Working with others can spread the costs of action over a wider array of actors, enabling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 xml:space="preserve">to do more with less. </w:t>
      </w:r>
      <w:r w:rsidRPr="008335C2">
        <w:rPr>
          <w:rStyle w:val="StyleBoldUnderline"/>
          <w:highlight w:val="cyan"/>
        </w:rPr>
        <w:t>By creating international regimes and organizations Washington can imbed</w:t>
      </w:r>
      <w:r w:rsidRPr="008335C2">
        <w:rPr>
          <w:rStyle w:val="StyleBoldUnderline"/>
        </w:rPr>
        <w:t xml:space="preserve"> its </w:t>
      </w:r>
      <w:r w:rsidRPr="008335C2">
        <w:rPr>
          <w:rStyle w:val="StyleBoldUnderline"/>
          <w:highlight w:val="cyan"/>
        </w:rPr>
        <w:t>interests</w:t>
      </w:r>
      <w:r w:rsidRPr="008335C2">
        <w:rPr>
          <w:sz w:val="16"/>
        </w:rPr>
        <w:t xml:space="preserve"> and </w:t>
      </w:r>
      <w:r w:rsidRPr="008335C2">
        <w:rPr>
          <w:rStyle w:val="StyleBoldUnderline"/>
        </w:rPr>
        <w:t>values in institutions that will shape and constrain countries for decades, regardless of the vicissitudes of American power.</w:t>
      </w:r>
      <w:r w:rsidRPr="008335C2">
        <w:rPr>
          <w:sz w:val="16"/>
        </w:rPr>
        <w:t xml:space="preserve"> And </w:t>
      </w:r>
      <w:r w:rsidRPr="008335C2">
        <w:rPr>
          <w:rStyle w:val="StyleBoldUnderline"/>
          <w:highlight w:val="cyan"/>
        </w:rPr>
        <w:t>cooperation</w:t>
      </w:r>
      <w:r w:rsidRPr="008335C2">
        <w:rPr>
          <w:rStyle w:val="StyleBoldUnderline"/>
        </w:rPr>
        <w:t xml:space="preserve"> can </w:t>
      </w:r>
      <w:r w:rsidRPr="008335C2">
        <w:rPr>
          <w:rStyle w:val="StyleBoldUnderline"/>
          <w:highlight w:val="cyan"/>
        </w:rPr>
        <w:t>build bonds</w:t>
      </w:r>
      <w:r w:rsidRPr="008335C2">
        <w:rPr>
          <w:rStyle w:val="StyleBoldUnderline"/>
        </w:rPr>
        <w:t xml:space="preserve"> with other countries, </w:t>
      </w:r>
      <w:r w:rsidRPr="008335C2">
        <w:rPr>
          <w:rStyle w:val="StyleBoldUnderline"/>
          <w:highlight w:val="cyan"/>
        </w:rPr>
        <w:t>lessening</w:t>
      </w:r>
      <w:r w:rsidRPr="008335C2">
        <w:rPr>
          <w:rStyle w:val="StyleBoldUnderline"/>
        </w:rPr>
        <w:t xml:space="preserve"> the </w:t>
      </w:r>
      <w:r w:rsidRPr="008335C2">
        <w:rPr>
          <w:rStyle w:val="StyleBoldUnderline"/>
          <w:highlight w:val="cyan"/>
        </w:rPr>
        <w:t>chances of cultural and political tactics</w:t>
      </w:r>
      <w:r w:rsidRPr="008335C2">
        <w:rPr>
          <w:rStyle w:val="StyleBoldUnderline"/>
        </w:rPr>
        <w:t xml:space="preserve"> that can over the years sap U.S. power.</w:t>
      </w:r>
    </w:p>
    <w:p w:rsidR="00210F96" w:rsidRPr="008335C2" w:rsidRDefault="00210F96" w:rsidP="00210F96">
      <w:pPr>
        <w:pStyle w:val="Heading4"/>
        <w:rPr>
          <w:rFonts w:eastAsia="Times New Roman" w:cs="Arial"/>
        </w:rPr>
      </w:pPr>
      <w:r w:rsidRPr="008335C2">
        <w:rPr>
          <w:rFonts w:eastAsia="Times New Roman" w:cs="Arial"/>
        </w:rPr>
        <w:t>Capitalism is key to the formation of successful space programs</w:t>
      </w:r>
    </w:p>
    <w:p w:rsidR="00210F96" w:rsidRPr="008335C2" w:rsidRDefault="00210F96" w:rsidP="00210F96">
      <w:pPr>
        <w:rPr>
          <w:rFonts w:eastAsia="Calibri"/>
          <w:sz w:val="20"/>
        </w:rPr>
      </w:pPr>
      <w:r w:rsidRPr="008335C2">
        <w:rPr>
          <w:rStyle w:val="StyleStyleBold12pt"/>
        </w:rPr>
        <w:t>Martin 10</w:t>
      </w:r>
      <w:r w:rsidRPr="008335C2">
        <w:rPr>
          <w:rFonts w:eastAsia="Calibri"/>
          <w:sz w:val="20"/>
        </w:rPr>
        <w:t xml:space="preserve"> (Robert, </w:t>
      </w:r>
      <w:proofErr w:type="spellStart"/>
      <w:r w:rsidRPr="008335C2">
        <w:rPr>
          <w:rFonts w:eastAsia="Calibri"/>
          <w:sz w:val="20"/>
        </w:rPr>
        <w:t>Amerika</w:t>
      </w:r>
      <w:proofErr w:type="spellEnd"/>
      <w:r w:rsidRPr="008335C2">
        <w:rPr>
          <w:rFonts w:eastAsia="Calibri"/>
          <w:sz w:val="20"/>
        </w:rPr>
        <w:t xml:space="preserve">, June 21, </w:t>
      </w:r>
      <w:hyperlink r:id="rId16" w:history="1">
        <w:r w:rsidRPr="008335C2">
          <w:rPr>
            <w:rFonts w:eastAsia="Calibri"/>
            <w:sz w:val="20"/>
          </w:rPr>
          <w:t>http://www.amerika.org/politics/centrifuge-capitalism/</w:t>
        </w:r>
      </w:hyperlink>
      <w:r w:rsidRPr="008335C2">
        <w:rPr>
          <w:rFonts w:eastAsia="Calibri"/>
          <w:sz w:val="20"/>
        </w:rPr>
        <w:t>, accessed: 3 July 2011)</w:t>
      </w:r>
    </w:p>
    <w:p w:rsidR="00210F96" w:rsidRPr="008335C2" w:rsidRDefault="00210F96" w:rsidP="00210F96">
      <w:pPr>
        <w:tabs>
          <w:tab w:val="left" w:pos="3270"/>
        </w:tabs>
        <w:rPr>
          <w:rFonts w:eastAsia="Calibri"/>
          <w:sz w:val="20"/>
          <w:szCs w:val="20"/>
        </w:rPr>
      </w:pPr>
      <w:r w:rsidRPr="008335C2">
        <w:rPr>
          <w:rFonts w:eastAsia="Calibri"/>
          <w:u w:val="single"/>
        </w:rPr>
        <w:t xml:space="preserve">Centralization and </w:t>
      </w:r>
      <w:r w:rsidRPr="008335C2">
        <w:rPr>
          <w:rFonts w:eastAsia="Calibri"/>
          <w:highlight w:val="cyan"/>
          <w:u w:val="single"/>
        </w:rPr>
        <w:t xml:space="preserve">capitalism are necessary for any </w:t>
      </w:r>
      <w:r w:rsidRPr="008335C2">
        <w:rPr>
          <w:rFonts w:eastAsia="Calibri"/>
          <w:u w:val="single"/>
        </w:rPr>
        <w:t xml:space="preserve">intelligent </w:t>
      </w:r>
      <w:r w:rsidRPr="008335C2">
        <w:rPr>
          <w:rFonts w:eastAsia="Calibri"/>
          <w:highlight w:val="cyan"/>
          <w:u w:val="single"/>
        </w:rPr>
        <w:t>civilization</w:t>
      </w:r>
      <w:r w:rsidRPr="008335C2">
        <w:rPr>
          <w:rFonts w:eastAsia="Calibri"/>
          <w:sz w:val="20"/>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335C2">
        <w:rPr>
          <w:rFonts w:eastAsia="Calibri"/>
          <w:highlight w:val="cyan"/>
          <w:u w:val="single"/>
        </w:rPr>
        <w:t xml:space="preserve">Without </w:t>
      </w:r>
      <w:r w:rsidRPr="008335C2">
        <w:rPr>
          <w:rFonts w:eastAsia="Calibri"/>
          <w:u w:val="single"/>
        </w:rPr>
        <w:t xml:space="preserve">the </w:t>
      </w:r>
      <w:r w:rsidRPr="008335C2">
        <w:rPr>
          <w:rFonts w:eastAsia="Calibri"/>
          <w:highlight w:val="cyan"/>
          <w:u w:val="single"/>
        </w:rPr>
        <w:t>higher economics</w:t>
      </w:r>
      <w:r w:rsidRPr="008335C2">
        <w:rPr>
          <w:rFonts w:eastAsia="Calibri"/>
          <w:u w:val="single"/>
        </w:rPr>
        <w:t xml:space="preserve"> that goes beyond small barter communities, </w:t>
      </w:r>
      <w:r w:rsidRPr="008335C2">
        <w:rPr>
          <w:rFonts w:eastAsia="Calibri"/>
          <w:highlight w:val="cyan"/>
          <w:u w:val="single"/>
        </w:rPr>
        <w:t xml:space="preserve">there could be no space programs, </w:t>
      </w:r>
      <w:r w:rsidRPr="008335C2">
        <w:rPr>
          <w:rFonts w:eastAsia="Calibri"/>
          <w:u w:val="single"/>
        </w:rPr>
        <w:t xml:space="preserve">or planetary </w:t>
      </w:r>
      <w:proofErr w:type="spellStart"/>
      <w:r w:rsidRPr="008335C2">
        <w:rPr>
          <w:rFonts w:eastAsia="Calibri"/>
          <w:u w:val="single"/>
        </w:rPr>
        <w:t>defences</w:t>
      </w:r>
      <w:proofErr w:type="spellEnd"/>
      <w:r w:rsidRPr="008335C2">
        <w:rPr>
          <w:rFonts w:eastAsia="Calibri"/>
          <w:u w:val="single"/>
        </w:rPr>
        <w:t xml:space="preserve"> </w:t>
      </w:r>
      <w:r w:rsidRPr="008335C2">
        <w:rPr>
          <w:rFonts w:eastAsia="Calibri"/>
          <w:highlight w:val="cyan"/>
          <w:u w:val="single"/>
        </w:rPr>
        <w:t>providing the tech</w:t>
      </w:r>
      <w:r w:rsidRPr="008335C2">
        <w:rPr>
          <w:rFonts w:eastAsia="Calibri"/>
          <w:u w:val="single"/>
        </w:rPr>
        <w:t>nology or</w:t>
      </w:r>
      <w:r w:rsidRPr="008335C2">
        <w:rPr>
          <w:rFonts w:eastAsia="Calibri"/>
          <w:sz w:val="20"/>
          <w:szCs w:val="20"/>
        </w:rPr>
        <w:t xml:space="preserve"> the </w:t>
      </w:r>
      <w:r w:rsidRPr="008335C2">
        <w:rPr>
          <w:rFonts w:eastAsia="Calibri"/>
          <w:u w:val="single"/>
        </w:rPr>
        <w:t xml:space="preserve">organization necessary </w:t>
      </w:r>
      <w:r w:rsidRPr="008335C2">
        <w:rPr>
          <w:rFonts w:eastAsia="Calibri"/>
          <w:highlight w:val="cyan"/>
          <w:u w:val="single"/>
        </w:rPr>
        <w:t>to survive</w:t>
      </w:r>
      <w:r w:rsidRPr="008335C2">
        <w:rPr>
          <w:rFonts w:eastAsia="Calibri"/>
          <w:sz w:val="20"/>
          <w:szCs w:val="20"/>
        </w:rPr>
        <w:t xml:space="preserve"> extinction events or fund a military </w:t>
      </w:r>
      <w:proofErr w:type="spellStart"/>
      <w:r w:rsidRPr="008335C2">
        <w:rPr>
          <w:rFonts w:eastAsia="Calibri"/>
          <w:sz w:val="20"/>
          <w:szCs w:val="20"/>
        </w:rPr>
        <w:t>etc</w:t>
      </w:r>
      <w:proofErr w:type="spellEnd"/>
      <w:r w:rsidRPr="008335C2">
        <w:rPr>
          <w:rFonts w:eastAsia="Calibri"/>
          <w:sz w:val="20"/>
          <w:szCs w:val="20"/>
        </w:rPr>
        <w:t xml:space="preserve">, </w:t>
      </w:r>
      <w:r w:rsidRPr="008335C2">
        <w:rPr>
          <w:rFonts w:eastAsia="Calibri"/>
          <w:u w:val="single"/>
        </w:rPr>
        <w:t xml:space="preserve">it’s critical for the structure of the </w:t>
      </w:r>
      <w:proofErr w:type="spellStart"/>
      <w:r w:rsidRPr="008335C2">
        <w:rPr>
          <w:rFonts w:eastAsia="Calibri"/>
          <w:u w:val="single"/>
        </w:rPr>
        <w:t>superorganism</w:t>
      </w:r>
      <w:proofErr w:type="spellEnd"/>
      <w:r w:rsidRPr="008335C2">
        <w:rPr>
          <w:rFonts w:eastAsia="Calibri"/>
          <w:sz w:val="20"/>
          <w:szCs w:val="20"/>
        </w:rPr>
        <w:t xml:space="preserve"> – yet too much and some individuals inside of it become so padded from outside reality that they completely ignore the world around them.</w:t>
      </w:r>
    </w:p>
    <w:p w:rsidR="00210F96" w:rsidRPr="00D83BAE" w:rsidRDefault="00210F96" w:rsidP="00210F96"/>
    <w:p w:rsidR="00210F96" w:rsidRDefault="00210F96" w:rsidP="00210F96">
      <w:pPr>
        <w:pStyle w:val="Heading3"/>
      </w:pPr>
      <w:r>
        <w:t>CP</w:t>
      </w:r>
    </w:p>
    <w:p w:rsidR="00210F96" w:rsidRPr="00F85553" w:rsidRDefault="00210F96" w:rsidP="00210F96">
      <w:pPr>
        <w:pStyle w:val="Heading4"/>
      </w:pPr>
      <w:r>
        <w:t>EU can’t get Mexico on board</w:t>
      </w:r>
    </w:p>
    <w:p w:rsidR="00210F96" w:rsidRPr="00F85553" w:rsidRDefault="00210F96" w:rsidP="00210F96">
      <w:r w:rsidRPr="00DE3AB2">
        <w:rPr>
          <w:rStyle w:val="StyleStyleBold12pt"/>
          <w:highlight w:val="cyan"/>
        </w:rPr>
        <w:t>EA 5/27</w:t>
      </w:r>
      <w:r>
        <w:t xml:space="preserve">/13 – (“EU-US trade deal seen with concern in Mexico”, </w:t>
      </w:r>
      <w:proofErr w:type="spellStart"/>
      <w:r>
        <w:t>EurActiv</w:t>
      </w:r>
      <w:proofErr w:type="spellEnd"/>
      <w:r>
        <w:t>, http://www.euractiv.com/development-policy/eu-trans-atlantic-deal-seen-conc-news-520010)//javi</w:t>
      </w:r>
    </w:p>
    <w:p w:rsidR="00210F96" w:rsidRPr="00D339FD" w:rsidRDefault="00210F96" w:rsidP="00210F96">
      <w:pPr>
        <w:rPr>
          <w:sz w:val="14"/>
        </w:rPr>
      </w:pPr>
      <w:r w:rsidRPr="00074C66">
        <w:rPr>
          <w:rStyle w:val="StyleBoldUnderline"/>
        </w:rPr>
        <w:t>Mexico</w:t>
      </w:r>
      <w:r w:rsidRPr="00D339FD">
        <w:rPr>
          <w:sz w:val="14"/>
        </w:rPr>
        <w:t xml:space="preserve">, which sees itself as a privileged US partner, </w:t>
      </w:r>
      <w:r w:rsidRPr="00F85553">
        <w:rPr>
          <w:rStyle w:val="StyleBoldUnderline"/>
        </w:rPr>
        <w:t>is concerned about the</w:t>
      </w:r>
      <w:r w:rsidRPr="00D339FD">
        <w:rPr>
          <w:sz w:val="14"/>
        </w:rPr>
        <w:t xml:space="preserve"> possible </w:t>
      </w:r>
      <w:r w:rsidRPr="00F85553">
        <w:rPr>
          <w:rStyle w:val="StyleBoldUnderline"/>
        </w:rPr>
        <w:t>consequences of the</w:t>
      </w:r>
      <w:r w:rsidRPr="00D339FD">
        <w:rPr>
          <w:sz w:val="14"/>
        </w:rPr>
        <w:t xml:space="preserve"> Transatlantic Trade and Investment Partnership (</w:t>
      </w:r>
      <w:r w:rsidRPr="00F85553">
        <w:rPr>
          <w:rStyle w:val="StyleBoldUnderline"/>
        </w:rPr>
        <w:t>TTIP</w:t>
      </w:r>
      <w:r w:rsidRPr="00D339FD">
        <w:rPr>
          <w:sz w:val="14"/>
        </w:rPr>
        <w:t xml:space="preserve">), Spanish MEP Ricardo Cortés </w:t>
      </w:r>
      <w:proofErr w:type="spellStart"/>
      <w:r w:rsidRPr="00D339FD">
        <w:rPr>
          <w:sz w:val="14"/>
        </w:rPr>
        <w:t>Lastra</w:t>
      </w:r>
      <w:proofErr w:type="spellEnd"/>
      <w:r w:rsidRPr="00D339FD">
        <w:rPr>
          <w:sz w:val="14"/>
        </w:rPr>
        <w:t xml:space="preserve"> told </w:t>
      </w:r>
      <w:proofErr w:type="spellStart"/>
      <w:r w:rsidRPr="00D339FD">
        <w:rPr>
          <w:sz w:val="14"/>
        </w:rPr>
        <w:t>EurActiv</w:t>
      </w:r>
      <w:proofErr w:type="spellEnd"/>
      <w:r w:rsidRPr="00D339FD">
        <w:rPr>
          <w:sz w:val="14"/>
        </w:rPr>
        <w:t xml:space="preserve"> in an interview. Cortés </w:t>
      </w:r>
      <w:proofErr w:type="spellStart"/>
      <w:r w:rsidRPr="00D339FD">
        <w:rPr>
          <w:sz w:val="14"/>
        </w:rPr>
        <w:t>Lastra</w:t>
      </w:r>
      <w:proofErr w:type="spellEnd"/>
      <w:r w:rsidRPr="00D339FD">
        <w:rPr>
          <w:sz w:val="14"/>
        </w:rPr>
        <w:t xml:space="preserve">, who is the author of the report on the basis of which the European Parliament Resolution “On defining a new development cooperation policy with Latin America” was adopted in June 2012, shared his impression from his recent visit to Mexico, where he held talks with his counterparts. The </w:t>
      </w:r>
      <w:proofErr w:type="spellStart"/>
      <w:r w:rsidRPr="00D339FD">
        <w:rPr>
          <w:sz w:val="14"/>
        </w:rPr>
        <w:t>Sociliast</w:t>
      </w:r>
      <w:proofErr w:type="spellEnd"/>
      <w:r w:rsidRPr="00D339FD">
        <w:rPr>
          <w:sz w:val="14"/>
        </w:rPr>
        <w:t xml:space="preserve"> and Democrat MEP said that his </w:t>
      </w:r>
      <w:r w:rsidRPr="00D339FD">
        <w:rPr>
          <w:rStyle w:val="StyleBoldUnderline"/>
          <w:highlight w:val="cyan"/>
        </w:rPr>
        <w:t>Mexican colleagues were worried that the EU-US trade deal could</w:t>
      </w:r>
      <w:r w:rsidRPr="00D339FD">
        <w:rPr>
          <w:sz w:val="14"/>
        </w:rPr>
        <w:t xml:space="preserve"> have as a result that the EU would </w:t>
      </w:r>
      <w:r w:rsidRPr="00D339FD">
        <w:rPr>
          <w:rStyle w:val="StyleBoldUnderline"/>
          <w:highlight w:val="cyan"/>
        </w:rPr>
        <w:t>become</w:t>
      </w:r>
      <w:r w:rsidRPr="00F85553">
        <w:rPr>
          <w:rStyle w:val="StyleBoldUnderline"/>
        </w:rPr>
        <w:t xml:space="preserve"> a </w:t>
      </w:r>
      <w:r w:rsidRPr="00D339FD">
        <w:rPr>
          <w:rStyle w:val="StyleBoldUnderline"/>
          <w:highlight w:val="cyan"/>
        </w:rPr>
        <w:t>more important to the US</w:t>
      </w:r>
      <w:r w:rsidRPr="00F85553">
        <w:rPr>
          <w:rStyle w:val="StyleBoldUnderline"/>
        </w:rPr>
        <w:t xml:space="preserve"> at the expense of Mexico</w:t>
      </w:r>
      <w:r w:rsidRPr="00D339FD">
        <w:rPr>
          <w:sz w:val="14"/>
        </w:rPr>
        <w:t xml:space="preserve">. “Logically Mexico, which has the US as great business partner and has a little diversified market, watches with some concern what kind of consequence these agreements might have,” he said. The ideas expressed by Cortés </w:t>
      </w:r>
      <w:proofErr w:type="spellStart"/>
      <w:r w:rsidRPr="00D339FD">
        <w:rPr>
          <w:sz w:val="14"/>
        </w:rPr>
        <w:t>Lastra</w:t>
      </w:r>
      <w:proofErr w:type="spellEnd"/>
      <w:r w:rsidRPr="00D339FD">
        <w:rPr>
          <w:sz w:val="14"/>
        </w:rPr>
        <w:t xml:space="preserve"> reflect the state of mind reported in other developing countries, especially in Africa. </w:t>
      </w:r>
      <w:r w:rsidRPr="00F85553">
        <w:rPr>
          <w:rStyle w:val="StyleBoldUnderline"/>
        </w:rPr>
        <w:t>Both the EU and the US give trade preferences to some African nations, but their benefit schemes differ.</w:t>
      </w:r>
      <w:r w:rsidRPr="00D339FD">
        <w:rPr>
          <w:sz w:val="14"/>
        </w:rPr>
        <w:t xml:space="preserve"> Therefore </w:t>
      </w:r>
      <w:r w:rsidRPr="00D339FD">
        <w:rPr>
          <w:rStyle w:val="StyleBoldUnderline"/>
        </w:rPr>
        <w:t>the</w:t>
      </w:r>
      <w:r w:rsidRPr="00D339FD">
        <w:rPr>
          <w:sz w:val="14"/>
        </w:rPr>
        <w:t xml:space="preserve"> expected </w:t>
      </w:r>
      <w:r w:rsidRPr="00D339FD">
        <w:rPr>
          <w:rStyle w:val="StyleBoldUnderline"/>
        </w:rPr>
        <w:t>policy</w:t>
      </w:r>
      <w:r w:rsidRPr="00F85553">
        <w:rPr>
          <w:rStyle w:val="StyleBoldUnderline"/>
        </w:rPr>
        <w:t xml:space="preserve"> </w:t>
      </w:r>
      <w:proofErr w:type="spellStart"/>
      <w:r w:rsidRPr="00D339FD">
        <w:rPr>
          <w:sz w:val="14"/>
        </w:rPr>
        <w:t>harmonisation</w:t>
      </w:r>
      <w:proofErr w:type="spellEnd"/>
      <w:r w:rsidRPr="00D339FD">
        <w:rPr>
          <w:sz w:val="14"/>
        </w:rPr>
        <w:t xml:space="preserve"> is </w:t>
      </w:r>
      <w:r w:rsidRPr="00F85553">
        <w:rPr>
          <w:rStyle w:val="StyleBoldUnderline"/>
        </w:rPr>
        <w:t>raises the question on the negative consequences for some of the countries</w:t>
      </w:r>
      <w:r w:rsidRPr="00D339FD">
        <w:rPr>
          <w:sz w:val="14"/>
        </w:rPr>
        <w:t xml:space="preserve">. Cortés </w:t>
      </w:r>
      <w:proofErr w:type="spellStart"/>
      <w:r w:rsidRPr="00D339FD">
        <w:rPr>
          <w:sz w:val="14"/>
        </w:rPr>
        <w:t>Lastra</w:t>
      </w:r>
      <w:proofErr w:type="spellEnd"/>
      <w:r w:rsidRPr="00D339FD">
        <w:rPr>
          <w:sz w:val="14"/>
        </w:rPr>
        <w:t xml:space="preserve"> also said that the EU needed to put in place a new bilateral agreement, the current one, called Economic Partnership, Political Coordination and Cooperation Agreement, dating to 1997. Criticism at the Commission </w:t>
      </w:r>
      <w:proofErr w:type="gramStart"/>
      <w:r w:rsidRPr="00D339FD">
        <w:rPr>
          <w:rStyle w:val="Emphasis"/>
          <w:highlight w:val="cyan"/>
        </w:rPr>
        <w:t>The</w:t>
      </w:r>
      <w:proofErr w:type="gramEnd"/>
      <w:r w:rsidRPr="00D339FD">
        <w:rPr>
          <w:rStyle w:val="Emphasis"/>
          <w:highlight w:val="cyan"/>
        </w:rPr>
        <w:t xml:space="preserve"> Spanish MEP blasted the Commission for scaling down its development activities in Latin America</w:t>
      </w:r>
      <w:r w:rsidRPr="00F85553">
        <w:rPr>
          <w:rStyle w:val="Emphasis"/>
        </w:rPr>
        <w:t>.</w:t>
      </w:r>
      <w:r w:rsidRPr="00D339FD">
        <w:rPr>
          <w:sz w:val="14"/>
        </w:rPr>
        <w:t xml:space="preserve"> He said that the</w:t>
      </w:r>
      <w:r w:rsidRPr="00F85553">
        <w:rPr>
          <w:rStyle w:val="StyleBoldUnderline"/>
        </w:rPr>
        <w:t xml:space="preserve"> </w:t>
      </w:r>
      <w:r w:rsidRPr="00D339FD">
        <w:rPr>
          <w:rStyle w:val="Emphasis"/>
          <w:highlight w:val="cyan"/>
        </w:rPr>
        <w:t>Europe</w:t>
      </w:r>
      <w:r w:rsidRPr="00D339FD">
        <w:rPr>
          <w:sz w:val="14"/>
        </w:rPr>
        <w:t xml:space="preserve">an Parliament </w:t>
      </w:r>
      <w:r w:rsidRPr="00D339FD">
        <w:rPr>
          <w:rStyle w:val="Emphasis"/>
          <w:highlight w:val="cyan"/>
        </w:rPr>
        <w:t>wanted to send a message that Latin America remains</w:t>
      </w:r>
      <w:r w:rsidRPr="00F85553">
        <w:rPr>
          <w:rStyle w:val="StyleBoldUnderline"/>
        </w:rPr>
        <w:t xml:space="preserve">, and will remain </w:t>
      </w:r>
      <w:r w:rsidRPr="00D339FD">
        <w:rPr>
          <w:rStyle w:val="StyleBoldUnderline"/>
          <w:highlight w:val="cyan"/>
        </w:rPr>
        <w:t xml:space="preserve">important to Europe, </w:t>
      </w:r>
      <w:r w:rsidRPr="00D339FD">
        <w:rPr>
          <w:rStyle w:val="Emphasis"/>
          <w:highlight w:val="cyan"/>
        </w:rPr>
        <w:t>but</w:t>
      </w:r>
      <w:r w:rsidRPr="00F85553">
        <w:rPr>
          <w:rStyle w:val="StyleBoldUnderline"/>
        </w:rPr>
        <w:t xml:space="preserve"> </w:t>
      </w:r>
      <w:r w:rsidRPr="00D339FD">
        <w:rPr>
          <w:sz w:val="14"/>
        </w:rPr>
        <w:t>that</w:t>
      </w:r>
      <w:r w:rsidRPr="00F85553">
        <w:rPr>
          <w:rStyle w:val="StyleBoldUnderline"/>
        </w:rPr>
        <w:t xml:space="preserve"> </w:t>
      </w:r>
      <w:r w:rsidRPr="00D339FD">
        <w:rPr>
          <w:rStyle w:val="Emphasis"/>
          <w:highlight w:val="cyan"/>
        </w:rPr>
        <w:t>the Commission was “issuing the opposite message</w:t>
      </w:r>
      <w:r w:rsidRPr="00F85553">
        <w:rPr>
          <w:rStyle w:val="Emphasis"/>
        </w:rPr>
        <w:t>”.</w:t>
      </w:r>
      <w:r>
        <w:rPr>
          <w:rStyle w:val="StyleBoldUnderline"/>
        </w:rPr>
        <w:t xml:space="preserve"> </w:t>
      </w:r>
      <w:r w:rsidRPr="00D339FD">
        <w:rPr>
          <w:sz w:val="14"/>
        </w:rPr>
        <w:t>Even though some Latin American countries have progressed economically, “enormous pockets of poverty” remained, and the EU “should not allow itself” to stop its aid, he insisted.</w:t>
      </w:r>
    </w:p>
    <w:p w:rsidR="00210F96" w:rsidRPr="0043222E" w:rsidRDefault="00210F96" w:rsidP="00210F96">
      <w:pPr>
        <w:pStyle w:val="Heading4"/>
      </w:pPr>
      <w:r>
        <w:t>The EU can’t effectively include Mexico into a large trade agreement – lack of integration</w:t>
      </w:r>
    </w:p>
    <w:p w:rsidR="00210F96" w:rsidRPr="004E7D45" w:rsidRDefault="00210F96" w:rsidP="00210F96">
      <w:r w:rsidRPr="00EB73D3">
        <w:rPr>
          <w:rStyle w:val="StyleStyleBold12pt"/>
          <w:highlight w:val="cyan"/>
        </w:rPr>
        <w:t xml:space="preserve">Schott and </w:t>
      </w:r>
      <w:proofErr w:type="spellStart"/>
      <w:r w:rsidRPr="00EB73D3">
        <w:rPr>
          <w:rStyle w:val="StyleStyleBold12pt"/>
          <w:highlight w:val="cyan"/>
        </w:rPr>
        <w:t>Oegg</w:t>
      </w:r>
      <w:proofErr w:type="spellEnd"/>
      <w:r w:rsidRPr="00EB73D3">
        <w:rPr>
          <w:rStyle w:val="StyleStyleBold12pt"/>
          <w:highlight w:val="cyan"/>
        </w:rPr>
        <w:t xml:space="preserve"> 1</w:t>
      </w:r>
      <w:r w:rsidRPr="004E7D45">
        <w:rPr>
          <w:rStyle w:val="StyleStyleBold12pt"/>
        </w:rPr>
        <w:t xml:space="preserve"> </w:t>
      </w:r>
      <w:r>
        <w:t xml:space="preserve">– Senior Fellow; Research Associate (Jeffrey J. Schott and Barbara </w:t>
      </w:r>
      <w:proofErr w:type="spellStart"/>
      <w:r>
        <w:t>Oegg</w:t>
      </w:r>
      <w:proofErr w:type="spellEnd"/>
      <w:r>
        <w:t>, “Europe and the Americas: Toward a TAFTA-South?</w:t>
      </w:r>
      <w:proofErr w:type="gramStart"/>
      <w:r>
        <w:t>”,</w:t>
      </w:r>
      <w:proofErr w:type="gramEnd"/>
      <w:r>
        <w:t xml:space="preserve"> World Economy, http://www.iie.com/publications/papers/schott0601.pdf)</w:t>
      </w:r>
    </w:p>
    <w:p w:rsidR="00210F96" w:rsidRDefault="00210F96" w:rsidP="00210F96">
      <w:pPr>
        <w:rPr>
          <w:rStyle w:val="Emphasis"/>
        </w:rPr>
      </w:pPr>
      <w:r w:rsidRPr="004E7D45">
        <w:rPr>
          <w:sz w:val="16"/>
        </w:rPr>
        <w:t xml:space="preserve">To be sure, </w:t>
      </w:r>
      <w:r w:rsidRPr="004E7D45">
        <w:rPr>
          <w:rStyle w:val="StyleBoldUnderline"/>
        </w:rPr>
        <w:t>the E</w:t>
      </w:r>
      <w:r w:rsidRPr="004E7D45">
        <w:rPr>
          <w:sz w:val="16"/>
        </w:rPr>
        <w:t xml:space="preserve">uropean </w:t>
      </w:r>
      <w:r w:rsidRPr="004E7D45">
        <w:rPr>
          <w:rStyle w:val="StyleBoldUnderline"/>
        </w:rPr>
        <w:t>U</w:t>
      </w:r>
      <w:r w:rsidRPr="004E7D45">
        <w:rPr>
          <w:sz w:val="16"/>
        </w:rPr>
        <w:t xml:space="preserve">nion </w:t>
      </w:r>
      <w:r w:rsidRPr="004E7D45">
        <w:rPr>
          <w:rStyle w:val="StyleBoldUnderline"/>
        </w:rPr>
        <w:t>itself has not proposed a broad free trade pact with Latin America similar to the “Free Trade Area of the Americas” under negotiation between the U</w:t>
      </w:r>
      <w:r w:rsidRPr="004E7D45">
        <w:rPr>
          <w:sz w:val="16"/>
        </w:rPr>
        <w:t xml:space="preserve">nited </w:t>
      </w:r>
      <w:r w:rsidRPr="004E7D45">
        <w:rPr>
          <w:rStyle w:val="StyleBoldUnderline"/>
        </w:rPr>
        <w:t>S</w:t>
      </w:r>
      <w:r w:rsidRPr="004E7D45">
        <w:rPr>
          <w:sz w:val="16"/>
        </w:rPr>
        <w:t xml:space="preserve">tates </w:t>
      </w:r>
      <w:r w:rsidRPr="004E7D45">
        <w:rPr>
          <w:rStyle w:val="StyleBoldUnderline"/>
        </w:rPr>
        <w:t>and</w:t>
      </w:r>
      <w:r w:rsidRPr="004E7D45">
        <w:rPr>
          <w:sz w:val="16"/>
        </w:rPr>
        <w:t xml:space="preserve"> 33 other </w:t>
      </w:r>
      <w:r w:rsidRPr="004E7D45">
        <w:rPr>
          <w:rStyle w:val="StyleBoldUnderline"/>
        </w:rPr>
        <w:t>countries in the Western Hemisphere</w:t>
      </w:r>
      <w:r w:rsidRPr="004E7D45">
        <w:rPr>
          <w:sz w:val="16"/>
        </w:rPr>
        <w:t xml:space="preserve"> (see Schott and </w:t>
      </w:r>
      <w:proofErr w:type="spellStart"/>
      <w:r w:rsidRPr="004E7D45">
        <w:rPr>
          <w:sz w:val="16"/>
        </w:rPr>
        <w:t>Hufbauer</w:t>
      </w:r>
      <w:proofErr w:type="spellEnd"/>
      <w:r w:rsidRPr="004E7D45">
        <w:rPr>
          <w:sz w:val="16"/>
        </w:rPr>
        <w:t xml:space="preserve"> 1999). </w:t>
      </w:r>
      <w:r w:rsidRPr="00EB73D3">
        <w:rPr>
          <w:rStyle w:val="Emphasis"/>
          <w:highlight w:val="cyan"/>
        </w:rPr>
        <w:t xml:space="preserve">Given </w:t>
      </w:r>
      <w:r w:rsidRPr="00EB73D3">
        <w:rPr>
          <w:rStyle w:val="Emphasis"/>
        </w:rPr>
        <w:t xml:space="preserve">the </w:t>
      </w:r>
      <w:r w:rsidRPr="00EB73D3">
        <w:rPr>
          <w:rStyle w:val="Emphasis"/>
          <w:highlight w:val="cyan"/>
        </w:rPr>
        <w:t>diversity in size and level of economic development of Europe’s trading partners in Latin America</w:t>
      </w:r>
      <w:r w:rsidRPr="004E7D45">
        <w:rPr>
          <w:rStyle w:val="Emphasis"/>
        </w:rPr>
        <w:t xml:space="preserve"> </w:t>
      </w:r>
      <w:r w:rsidRPr="004E7D45">
        <w:rPr>
          <w:sz w:val="16"/>
        </w:rPr>
        <w:t xml:space="preserve">and the Caribbean Basin, </w:t>
      </w:r>
      <w:r w:rsidRPr="00EB73D3">
        <w:rPr>
          <w:rStyle w:val="Emphasis"/>
        </w:rPr>
        <w:t xml:space="preserve">a </w:t>
      </w:r>
      <w:r w:rsidRPr="00EB73D3">
        <w:rPr>
          <w:rStyle w:val="Emphasis"/>
          <w:highlight w:val="cyan"/>
        </w:rPr>
        <w:t>TAFTA-South agreement would be a daunting task</w:t>
      </w:r>
      <w:r w:rsidRPr="004E7D45">
        <w:rPr>
          <w:sz w:val="16"/>
        </w:rPr>
        <w:t xml:space="preserve">. In some respects, it is comparable to, though much less well defined than, the pursuit of an FTAA among Western Hemisphere countries. Indeed, like the United States, the European Union has started the process by taking small steps with individual countries and regional groups; </w:t>
      </w:r>
      <w:r w:rsidRPr="00EB73D3">
        <w:rPr>
          <w:rStyle w:val="StyleBoldUnderline"/>
          <w:highlight w:val="cyan"/>
        </w:rPr>
        <w:t>unlike the U</w:t>
      </w:r>
      <w:r w:rsidRPr="004E7D45">
        <w:rPr>
          <w:sz w:val="16"/>
        </w:rPr>
        <w:t xml:space="preserve">nited </w:t>
      </w:r>
      <w:r w:rsidRPr="00EB73D3">
        <w:rPr>
          <w:rStyle w:val="StyleBoldUnderline"/>
          <w:highlight w:val="cyan"/>
        </w:rPr>
        <w:t>S</w:t>
      </w:r>
      <w:r w:rsidRPr="004E7D45">
        <w:rPr>
          <w:sz w:val="16"/>
        </w:rPr>
        <w:t xml:space="preserve">tates, </w:t>
      </w:r>
      <w:r w:rsidRPr="00EB73D3">
        <w:rPr>
          <w:rStyle w:val="StyleBoldUnderline"/>
          <w:highlight w:val="cyan"/>
        </w:rPr>
        <w:t>it has not</w:t>
      </w:r>
      <w:r w:rsidRPr="004E7D45">
        <w:rPr>
          <w:sz w:val="16"/>
        </w:rPr>
        <w:t xml:space="preserve"> yet </w:t>
      </w:r>
      <w:r w:rsidRPr="00EB73D3">
        <w:rPr>
          <w:rStyle w:val="Emphasis"/>
          <w:highlight w:val="cyan"/>
        </w:rPr>
        <w:t>integrated those initiatives into a single negotiation</w:t>
      </w:r>
      <w:r w:rsidRPr="004E7D45">
        <w:rPr>
          <w:rStyle w:val="Emphasis"/>
        </w:rPr>
        <w:t xml:space="preserve"> </w:t>
      </w:r>
      <w:r w:rsidRPr="00EB73D3">
        <w:rPr>
          <w:rStyle w:val="Emphasis"/>
          <w:highlight w:val="cyan"/>
        </w:rPr>
        <w:t>that</w:t>
      </w:r>
      <w:r w:rsidRPr="004E7D45">
        <w:rPr>
          <w:rStyle w:val="Emphasis"/>
        </w:rPr>
        <w:t xml:space="preserve"> over time </w:t>
      </w:r>
      <w:r w:rsidRPr="00EB73D3">
        <w:rPr>
          <w:rStyle w:val="Emphasis"/>
          <w:highlight w:val="cyan"/>
        </w:rPr>
        <w:t>could create a</w:t>
      </w:r>
      <w:r w:rsidRPr="004E7D45">
        <w:rPr>
          <w:rStyle w:val="Emphasis"/>
        </w:rPr>
        <w:t xml:space="preserve"> super-regional </w:t>
      </w:r>
      <w:r w:rsidRPr="00EB73D3">
        <w:rPr>
          <w:rStyle w:val="Emphasis"/>
          <w:highlight w:val="cyan"/>
        </w:rPr>
        <w:t>free trade zone.</w:t>
      </w:r>
    </w:p>
    <w:p w:rsidR="00210F96" w:rsidRPr="00D83BAE" w:rsidRDefault="00210F96" w:rsidP="00210F96"/>
    <w:p w:rsidR="00210F96" w:rsidRDefault="00210F96" w:rsidP="00210F96">
      <w:pPr>
        <w:pStyle w:val="Heading3"/>
      </w:pPr>
      <w:r>
        <w:t>Debt Ceiling</w:t>
      </w:r>
    </w:p>
    <w:p w:rsidR="00BD79B4" w:rsidRPr="00610E65" w:rsidRDefault="00BD79B4" w:rsidP="00BD79B4">
      <w:pPr>
        <w:pStyle w:val="Heading4"/>
        <w:rPr>
          <w:rFonts w:cs="Arial"/>
        </w:rPr>
      </w:pPr>
      <w:r w:rsidRPr="00610E65">
        <w:rPr>
          <w:rFonts w:cs="Arial"/>
        </w:rPr>
        <w:t>No impact to cyber war</w:t>
      </w:r>
    </w:p>
    <w:p w:rsidR="00BD79B4" w:rsidRPr="00610E65" w:rsidRDefault="00BD79B4" w:rsidP="00BD79B4">
      <w:r w:rsidRPr="00610E65">
        <w:rPr>
          <w:rStyle w:val="StyleStyleBold12pt"/>
        </w:rPr>
        <w:t>Rid 12</w:t>
      </w:r>
      <w:r w:rsidRPr="00610E65">
        <w:t xml:space="preserve"> (Thomas, writer for Foreign Policy, “Think Again: </w:t>
      </w:r>
      <w:proofErr w:type="spellStart"/>
      <w:r w:rsidRPr="00610E65">
        <w:t>Cyberwar</w:t>
      </w:r>
      <w:proofErr w:type="spellEnd"/>
      <w:r w:rsidRPr="00610E65">
        <w:t>,” March, http://www.foreignpolicy.com/articles/2012/02/27/cyberwar)</w:t>
      </w:r>
    </w:p>
    <w:p w:rsidR="00BD79B4" w:rsidRPr="00610E65" w:rsidRDefault="00BD79B4" w:rsidP="00BD79B4">
      <w:pPr>
        <w:rPr>
          <w:rStyle w:val="StyleBoldUnderline"/>
        </w:rPr>
      </w:pPr>
      <w:r w:rsidRPr="00610E65">
        <w:rPr>
          <w:rStyle w:val="StyleBoldUnderline"/>
        </w:rPr>
        <w:t xml:space="preserve">Time for a reality check: </w:t>
      </w:r>
      <w:proofErr w:type="spellStart"/>
      <w:r w:rsidRPr="00610E65">
        <w:rPr>
          <w:rStyle w:val="StyleBoldUnderline"/>
          <w:highlight w:val="cyan"/>
        </w:rPr>
        <w:t>Cyberwar</w:t>
      </w:r>
      <w:proofErr w:type="spellEnd"/>
      <w:r w:rsidRPr="00610E65">
        <w:rPr>
          <w:rStyle w:val="StyleBoldUnderline"/>
          <w:highlight w:val="cyan"/>
        </w:rPr>
        <w:t xml:space="preserve"> is still more hype than hazard</w:t>
      </w:r>
      <w:r w:rsidRPr="00610E65">
        <w:rPr>
          <w:rStyle w:val="StyleBoldUnderline"/>
        </w:rPr>
        <w:t>.</w:t>
      </w:r>
      <w:r w:rsidRPr="00610E65">
        <w:rPr>
          <w:sz w:val="16"/>
        </w:rPr>
        <w:t xml:space="preserve"> </w:t>
      </w:r>
      <w:r w:rsidRPr="00610E65">
        <w:rPr>
          <w:rStyle w:val="StyleBoldUnderline"/>
        </w:rPr>
        <w:t xml:space="preserve">Consider the definition of an act of </w:t>
      </w:r>
      <w:r w:rsidRPr="00610E65">
        <w:rPr>
          <w:rStyle w:val="StyleBoldUnderline"/>
          <w:highlight w:val="cyan"/>
        </w:rPr>
        <w:t>war</w:t>
      </w:r>
      <w:r w:rsidRPr="00610E65">
        <w:rPr>
          <w:rStyle w:val="StyleBoldUnderline"/>
        </w:rPr>
        <w:t xml:space="preserve">: It </w:t>
      </w:r>
      <w:r w:rsidRPr="00610E65">
        <w:rPr>
          <w:rStyle w:val="StyleBoldUnderline"/>
          <w:highlight w:val="cyan"/>
        </w:rPr>
        <w:t xml:space="preserve">has to be </w:t>
      </w:r>
      <w:r w:rsidRPr="00610E65">
        <w:rPr>
          <w:rStyle w:val="StyleBoldUnderline"/>
        </w:rPr>
        <w:t xml:space="preserve">potentially </w:t>
      </w:r>
      <w:r w:rsidRPr="00610E65">
        <w:rPr>
          <w:rStyle w:val="StyleBoldUnderline"/>
          <w:highlight w:val="cyan"/>
        </w:rPr>
        <w:t>violent</w:t>
      </w:r>
      <w:r w:rsidRPr="00610E65">
        <w:rPr>
          <w:rStyle w:val="StyleBoldUnderline"/>
        </w:rPr>
        <w:t xml:space="preserve">, it has to be </w:t>
      </w:r>
      <w:r w:rsidRPr="00610E65">
        <w:rPr>
          <w:rStyle w:val="StyleBoldUnderline"/>
          <w:highlight w:val="cyan"/>
        </w:rPr>
        <w:t>purposeful</w:t>
      </w:r>
      <w:r w:rsidRPr="00610E65">
        <w:rPr>
          <w:rStyle w:val="StyleBoldUnderline"/>
        </w:rPr>
        <w:t xml:space="preserve">, and it has to be </w:t>
      </w:r>
      <w:r w:rsidRPr="00610E65">
        <w:rPr>
          <w:rStyle w:val="StyleBoldUnderline"/>
          <w:highlight w:val="cyan"/>
        </w:rPr>
        <w:t>political</w:t>
      </w:r>
      <w:r w:rsidRPr="00610E65">
        <w:rPr>
          <w:rStyle w:val="StyleBoldUnderline"/>
        </w:rPr>
        <w:t xml:space="preserve">. </w:t>
      </w:r>
      <w:r w:rsidRPr="00610E65">
        <w:rPr>
          <w:rStyle w:val="StyleBoldUnderline"/>
          <w:highlight w:val="cyan"/>
        </w:rPr>
        <w:t xml:space="preserve">The </w:t>
      </w:r>
      <w:proofErr w:type="spellStart"/>
      <w:r w:rsidRPr="00610E65">
        <w:rPr>
          <w:rStyle w:val="StyleBoldUnderline"/>
          <w:highlight w:val="cyan"/>
        </w:rPr>
        <w:t>cyberattacks</w:t>
      </w:r>
      <w:proofErr w:type="spellEnd"/>
      <w:r w:rsidRPr="00610E65">
        <w:rPr>
          <w:rStyle w:val="StyleBoldUnderline"/>
          <w:highlight w:val="cyan"/>
        </w:rPr>
        <w:t xml:space="preserve"> we've seen </w:t>
      </w:r>
      <w:r w:rsidRPr="00610E65">
        <w:rPr>
          <w:rStyle w:val="StyleBoldUnderline"/>
        </w:rPr>
        <w:t>so far,</w:t>
      </w:r>
      <w:r w:rsidRPr="00610E65">
        <w:rPr>
          <w:sz w:val="16"/>
        </w:rPr>
        <w:t xml:space="preserve"> from Estonia to the </w:t>
      </w:r>
      <w:proofErr w:type="spellStart"/>
      <w:r w:rsidRPr="00610E65">
        <w:rPr>
          <w:sz w:val="16"/>
        </w:rPr>
        <w:t>Stuxnet</w:t>
      </w:r>
      <w:proofErr w:type="spellEnd"/>
      <w:r w:rsidRPr="00610E65">
        <w:rPr>
          <w:sz w:val="16"/>
        </w:rPr>
        <w:t xml:space="preserve"> virus, </w:t>
      </w:r>
      <w:r w:rsidRPr="00610E65">
        <w:rPr>
          <w:rStyle w:val="StyleBoldUnderline"/>
        </w:rPr>
        <w:t xml:space="preserve">simply </w:t>
      </w:r>
      <w:r w:rsidRPr="00610E65">
        <w:rPr>
          <w:rStyle w:val="StyleBoldUnderline"/>
          <w:highlight w:val="cyan"/>
        </w:rPr>
        <w:t>don't meet these criteria</w:t>
      </w:r>
      <w:r w:rsidRPr="00610E65">
        <w:rPr>
          <w:sz w:val="16"/>
          <w:highlight w:val="cyan"/>
        </w:rPr>
        <w:t>.</w:t>
      </w:r>
      <w:r w:rsidRPr="00610E65">
        <w:rPr>
          <w:sz w:val="16"/>
        </w:rPr>
        <w:t xml:space="preserve"> Take the dubious story of a Soviet pipeline explosion back in 1982, much cited by </w:t>
      </w:r>
      <w:proofErr w:type="spellStart"/>
      <w:r w:rsidRPr="00610E65">
        <w:rPr>
          <w:sz w:val="16"/>
        </w:rPr>
        <w:t>cyberwar's</w:t>
      </w:r>
      <w:proofErr w:type="spellEnd"/>
      <w:r w:rsidRPr="00610E65">
        <w:rPr>
          <w:sz w:val="16"/>
        </w:rPr>
        <w:t xml:space="preserve"> true believers as the most destructive </w:t>
      </w:r>
      <w:proofErr w:type="spellStart"/>
      <w:r w:rsidRPr="00610E65">
        <w:rPr>
          <w:sz w:val="16"/>
        </w:rPr>
        <w:t>cyberattack</w:t>
      </w:r>
      <w:proofErr w:type="spellEnd"/>
      <w:r w:rsidRPr="00610E65">
        <w:rPr>
          <w:sz w:val="16"/>
        </w:rPr>
        <w:t xml:space="preserve">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w:t>
      </w:r>
      <w:r w:rsidRPr="00610E65">
        <w:rPr>
          <w:sz w:val="16"/>
          <w:highlight w:val="cyan"/>
        </w:rPr>
        <w:t>d</w:t>
      </w:r>
      <w:r w:rsidRPr="00610E65">
        <w:rPr>
          <w:sz w:val="16"/>
        </w:rPr>
        <w:t xml:space="preserve">evice. Targeting a Soviet pipeline linking gas fields in Siberia to European markets, the operation sabotaged the pipeline's control systems with software from a Canadian firm that the CIA had doctored with malicious code. No one died, according to Thomas Reed, a U.S. National Security Council aide at the time who revealed the incident in his 2004 book, </w:t>
      </w:r>
      <w:hyperlink r:id="rId17" w:tgtFrame="_blank" w:history="1">
        <w:r w:rsidRPr="00610E65">
          <w:rPr>
            <w:rStyle w:val="Hyperlink"/>
            <w:sz w:val="16"/>
          </w:rPr>
          <w:t>At the Abyss</w:t>
        </w:r>
      </w:hyperlink>
      <w:r w:rsidRPr="00610E65">
        <w:rPr>
          <w:sz w:val="16"/>
        </w:rPr>
        <w:t xml:space="preserve">; the only harm came to the Soviet economy. But did it really happen? After Reed's account came out, </w:t>
      </w:r>
      <w:proofErr w:type="spellStart"/>
      <w:r w:rsidRPr="00610E65">
        <w:rPr>
          <w:sz w:val="16"/>
        </w:rPr>
        <w:t>Vasily</w:t>
      </w:r>
      <w:proofErr w:type="spellEnd"/>
      <w:r w:rsidRPr="00610E65">
        <w:rPr>
          <w:sz w:val="16"/>
        </w:rPr>
        <w:t xml:space="preserve"> </w:t>
      </w:r>
      <w:proofErr w:type="spellStart"/>
      <w:r w:rsidRPr="00610E65">
        <w:rPr>
          <w:sz w:val="16"/>
        </w:rPr>
        <w:t>Pchelintsev</w:t>
      </w:r>
      <w:proofErr w:type="spellEnd"/>
      <w:r w:rsidRPr="00610E65">
        <w:rPr>
          <w:sz w:val="16"/>
        </w:rPr>
        <w:t xml:space="preserve">, a former KGB head of the Tyumen region, where the alleged explosion supposedly took place, denied the story.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w:t>
      </w:r>
      <w:proofErr w:type="spellStart"/>
      <w:r w:rsidRPr="00610E65">
        <w:rPr>
          <w:sz w:val="16"/>
        </w:rPr>
        <w:t>cyberattack</w:t>
      </w:r>
      <w:proofErr w:type="spellEnd"/>
      <w:r w:rsidRPr="00610E65">
        <w:rPr>
          <w:sz w:val="16"/>
        </w:rPr>
        <w:t xml:space="preserve">. </w:t>
      </w:r>
      <w:r w:rsidRPr="00610E65">
        <w:rPr>
          <w:rStyle w:val="StyleBoldUnderline"/>
        </w:rPr>
        <w:t xml:space="preserve">Most other commonly cited cases of </w:t>
      </w:r>
      <w:proofErr w:type="spellStart"/>
      <w:r w:rsidRPr="00610E65">
        <w:rPr>
          <w:rStyle w:val="StyleBoldUnderline"/>
        </w:rPr>
        <w:t>cyberwar</w:t>
      </w:r>
      <w:proofErr w:type="spellEnd"/>
      <w:r w:rsidRPr="00610E65">
        <w:rPr>
          <w:rStyle w:val="StyleBoldUnderline"/>
        </w:rPr>
        <w:t xml:space="preserve"> are even less remarkable</w:t>
      </w:r>
      <w:r w:rsidRPr="00610E65">
        <w:rPr>
          <w:sz w:val="16"/>
        </w:rPr>
        <w:t xml:space="preserve">. Take the attacks on </w:t>
      </w:r>
      <w:r w:rsidRPr="00610E65">
        <w:rPr>
          <w:rStyle w:val="StyleBoldUnderline"/>
          <w:highlight w:val="cyan"/>
        </w:rPr>
        <w:t xml:space="preserve">Estonia </w:t>
      </w:r>
      <w:r w:rsidRPr="00610E65">
        <w:rPr>
          <w:sz w:val="16"/>
        </w:rPr>
        <w:t xml:space="preserve">in April 2007, which came in response to the controversial relocation of a Soviet war memorial, the Bronze Soldier. The well-wired country </w:t>
      </w:r>
      <w:r w:rsidRPr="00610E65">
        <w:rPr>
          <w:rStyle w:val="StyleBoldUnderline"/>
          <w:highlight w:val="cyan"/>
        </w:rPr>
        <w:t xml:space="preserve">found </w:t>
      </w:r>
      <w:r w:rsidRPr="00610E65">
        <w:rPr>
          <w:rStyle w:val="StyleBoldUnderline"/>
        </w:rPr>
        <w:t xml:space="preserve">itself at the receiving end of </w:t>
      </w:r>
      <w:r w:rsidRPr="00610E65">
        <w:rPr>
          <w:rStyle w:val="StyleBoldUnderline"/>
          <w:highlight w:val="cyan"/>
        </w:rPr>
        <w:t xml:space="preserve">a </w:t>
      </w:r>
      <w:r w:rsidRPr="00610E65">
        <w:rPr>
          <w:rStyle w:val="StyleBoldUnderline"/>
        </w:rPr>
        <w:t xml:space="preserve">massive distributed </w:t>
      </w:r>
      <w:r w:rsidRPr="00610E65">
        <w:rPr>
          <w:rStyle w:val="StyleBoldUnderline"/>
          <w:highlight w:val="cyan"/>
        </w:rPr>
        <w:t xml:space="preserve">denial-of-service attack </w:t>
      </w:r>
      <w:r w:rsidRPr="00610E65">
        <w:rPr>
          <w:rStyle w:val="StyleBoldUnderline"/>
        </w:rPr>
        <w:t>that emanated from up to 85,000 hijacked computers</w:t>
      </w:r>
      <w:r w:rsidRPr="00610E65">
        <w:rPr>
          <w:sz w:val="16"/>
        </w:rPr>
        <w:t xml:space="preserve"> and lasted three weeks. The attacks reached a peak on May 9, when 58 Estonian websites were attacked at once and the online services of Estonia's largest bank were taken down. "</w:t>
      </w:r>
      <w:hyperlink r:id="rId18" w:tgtFrame="_blank" w:history="1">
        <w:r w:rsidRPr="00610E65">
          <w:rPr>
            <w:rStyle w:val="Hyperlink"/>
            <w:sz w:val="16"/>
          </w:rPr>
          <w:t>What's the difference</w:t>
        </w:r>
      </w:hyperlink>
      <w:r w:rsidRPr="00610E65">
        <w:rPr>
          <w:sz w:val="16"/>
        </w:rPr>
        <w:t xml:space="preserve"> between a blockade of harbors or airports of sovereign states and the blockade of government institutions and newspaper websites?" </w:t>
      </w:r>
      <w:hyperlink r:id="rId19" w:tgtFrame="_blank" w:history="1">
        <w:r w:rsidRPr="00610E65">
          <w:rPr>
            <w:rStyle w:val="Hyperlink"/>
            <w:sz w:val="16"/>
          </w:rPr>
          <w:t>asked</w:t>
        </w:r>
      </w:hyperlink>
      <w:r w:rsidRPr="00610E65">
        <w:rPr>
          <w:sz w:val="16"/>
        </w:rPr>
        <w:t xml:space="preserve"> Estonian Prime Minister Andrus </w:t>
      </w:r>
      <w:proofErr w:type="spellStart"/>
      <w:r w:rsidRPr="00610E65">
        <w:rPr>
          <w:sz w:val="16"/>
        </w:rPr>
        <w:t>Ansip</w:t>
      </w:r>
      <w:proofErr w:type="spellEnd"/>
      <w:r w:rsidRPr="00610E65">
        <w:rPr>
          <w:sz w:val="16"/>
        </w:rPr>
        <w:t xml:space="preserve">. Despite his analogies, </w:t>
      </w:r>
      <w:r w:rsidRPr="00610E65">
        <w:rPr>
          <w:rStyle w:val="StyleBoldUnderline"/>
          <w:highlight w:val="cyan"/>
        </w:rPr>
        <w:t>the attack was no act of war</w:t>
      </w:r>
      <w:r w:rsidRPr="00610E65">
        <w:rPr>
          <w:rStyle w:val="StyleBoldUnderline"/>
        </w:rPr>
        <w:t xml:space="preserve">. It was certainly a nuisance and an emotional strike on the country, but </w:t>
      </w:r>
      <w:r w:rsidRPr="00610E65">
        <w:rPr>
          <w:rStyle w:val="StyleBoldUnderline"/>
          <w:highlight w:val="cyan"/>
        </w:rPr>
        <w:t xml:space="preserve">the </w:t>
      </w:r>
      <w:r w:rsidRPr="00610E65">
        <w:rPr>
          <w:rStyle w:val="StyleBoldUnderline"/>
        </w:rPr>
        <w:t xml:space="preserve">bank's </w:t>
      </w:r>
      <w:r w:rsidRPr="00610E65">
        <w:rPr>
          <w:rStyle w:val="StyleBoldUnderline"/>
          <w:highlight w:val="cyan"/>
        </w:rPr>
        <w:t>actual network was not even penetrated</w:t>
      </w:r>
      <w:r w:rsidRPr="00610E65">
        <w:rPr>
          <w:rStyle w:val="StyleBoldUnderline"/>
        </w:rPr>
        <w:t>; it went down for 90 minutes one day and two hours the next</w:t>
      </w:r>
      <w:r w:rsidRPr="00610E65">
        <w:rPr>
          <w:sz w:val="16"/>
        </w:rPr>
        <w:t xml:space="preserve">. </w:t>
      </w:r>
      <w:r w:rsidRPr="00610E65">
        <w:rPr>
          <w:rStyle w:val="StyleBoldUnderline"/>
          <w:highlight w:val="cyan"/>
        </w:rPr>
        <w:t>The attack was not violent</w:t>
      </w:r>
      <w:r w:rsidRPr="00610E65">
        <w:rPr>
          <w:sz w:val="16"/>
        </w:rPr>
        <w:t xml:space="preserve">, it wasn't purposefully aimed at changing Estonia's behavior, and no political entity took credit for it. </w:t>
      </w:r>
      <w:r w:rsidRPr="00610E65">
        <w:rPr>
          <w:rStyle w:val="StyleBoldUnderline"/>
          <w:highlight w:val="cyan"/>
        </w:rPr>
        <w:t xml:space="preserve">The same is true for the vast majority of </w:t>
      </w:r>
      <w:proofErr w:type="spellStart"/>
      <w:r w:rsidRPr="00610E65">
        <w:rPr>
          <w:rStyle w:val="StyleBoldUnderline"/>
          <w:highlight w:val="cyan"/>
        </w:rPr>
        <w:t>cyberattacks</w:t>
      </w:r>
      <w:proofErr w:type="spellEnd"/>
      <w:r w:rsidRPr="00610E65">
        <w:rPr>
          <w:rStyle w:val="StyleBoldUnderline"/>
          <w:highlight w:val="cyan"/>
        </w:rPr>
        <w:t xml:space="preserve"> on record. </w:t>
      </w:r>
      <w:r w:rsidRPr="00610E65">
        <w:rPr>
          <w:rStyle w:val="StyleBoldUnderline"/>
        </w:rPr>
        <w:t xml:space="preserve">Indeed, </w:t>
      </w:r>
      <w:r w:rsidRPr="00610E65">
        <w:rPr>
          <w:rStyle w:val="Emphasis"/>
          <w:highlight w:val="cyan"/>
        </w:rPr>
        <w:t xml:space="preserve">there is no known </w:t>
      </w:r>
      <w:proofErr w:type="spellStart"/>
      <w:r w:rsidRPr="00610E65">
        <w:rPr>
          <w:rStyle w:val="Emphasis"/>
          <w:highlight w:val="cyan"/>
        </w:rPr>
        <w:t>cyberattack</w:t>
      </w:r>
      <w:proofErr w:type="spellEnd"/>
      <w:r w:rsidRPr="00610E65">
        <w:rPr>
          <w:rStyle w:val="Emphasis"/>
          <w:highlight w:val="cyan"/>
        </w:rPr>
        <w:t xml:space="preserve"> that has caused </w:t>
      </w:r>
      <w:r w:rsidRPr="00610E65">
        <w:rPr>
          <w:rStyle w:val="Emphasis"/>
        </w:rPr>
        <w:t xml:space="preserve">the </w:t>
      </w:r>
      <w:r w:rsidRPr="00610E65">
        <w:rPr>
          <w:rStyle w:val="Emphasis"/>
          <w:highlight w:val="cyan"/>
        </w:rPr>
        <w:t xml:space="preserve">loss of </w:t>
      </w:r>
      <w:r w:rsidRPr="00610E65">
        <w:rPr>
          <w:rStyle w:val="Emphasis"/>
        </w:rPr>
        <w:t xml:space="preserve">human </w:t>
      </w:r>
      <w:r w:rsidRPr="00610E65">
        <w:rPr>
          <w:rStyle w:val="Emphasis"/>
          <w:highlight w:val="cyan"/>
        </w:rPr>
        <w:t>life.</w:t>
      </w:r>
      <w:r w:rsidRPr="00610E65">
        <w:rPr>
          <w:rStyle w:val="StyleBoldUnderline"/>
          <w:highlight w:val="cyan"/>
        </w:rPr>
        <w:t xml:space="preserve"> </w:t>
      </w:r>
      <w:r w:rsidRPr="00610E65">
        <w:rPr>
          <w:rStyle w:val="StyleBoldUnderline"/>
        </w:rPr>
        <w:t xml:space="preserve">No </w:t>
      </w:r>
      <w:proofErr w:type="spellStart"/>
      <w:r w:rsidRPr="00610E65">
        <w:rPr>
          <w:rStyle w:val="StyleBoldUnderline"/>
        </w:rPr>
        <w:t>cyberoffense</w:t>
      </w:r>
      <w:proofErr w:type="spellEnd"/>
      <w:r w:rsidRPr="00610E65">
        <w:rPr>
          <w:rStyle w:val="StyleBoldUnderline"/>
        </w:rPr>
        <w:t xml:space="preserve"> has ever injured a person or damaged a building. And if an act is not at least potentially violent, it's not an act of war. </w:t>
      </w:r>
      <w:r w:rsidRPr="00610E65">
        <w:rPr>
          <w:sz w:val="16"/>
        </w:rPr>
        <w:t xml:space="preserve">Separating war from physical violence makes it a metaphorical notion; it would mean that there is no way to distinguish between World War II, say, and the "wars" on obesity and cancer. Yet those ailments, unlike past examples of cyber "war," actually do kill people. "A Digital Pearl Harbor Is Only a Matter of Time." Keep waiting. U.S. Defense Secretary Leon Panetta delivered a stark warning last summer: "We could face a </w:t>
      </w:r>
      <w:proofErr w:type="spellStart"/>
      <w:r w:rsidRPr="00610E65">
        <w:rPr>
          <w:sz w:val="16"/>
        </w:rPr>
        <w:t>cyberattack</w:t>
      </w:r>
      <w:proofErr w:type="spellEnd"/>
      <w:r w:rsidRPr="00610E65">
        <w:rPr>
          <w:sz w:val="16"/>
        </w:rPr>
        <w:t xml:space="preserve"> that could be the equivalent of Pearl Harbor." Such </w:t>
      </w:r>
      <w:r w:rsidRPr="00610E65">
        <w:rPr>
          <w:rStyle w:val="StyleBoldUnderline"/>
          <w:highlight w:val="cyan"/>
        </w:rPr>
        <w:t xml:space="preserve">alarmist predictions have been ricocheting inside the Beltway </w:t>
      </w:r>
      <w:r w:rsidRPr="00610E65">
        <w:rPr>
          <w:rStyle w:val="StyleBoldUnderline"/>
        </w:rPr>
        <w:t>for the past two decades</w:t>
      </w:r>
      <w:r w:rsidRPr="00610E65">
        <w:rPr>
          <w:sz w:val="16"/>
        </w:rPr>
        <w:t xml:space="preserve">, and some scaremongers have even upped the ante by raising the alarm about a </w:t>
      </w:r>
      <w:proofErr w:type="spellStart"/>
      <w:r w:rsidRPr="00610E65">
        <w:rPr>
          <w:sz w:val="16"/>
        </w:rPr>
        <w:t>cyber 9</w:t>
      </w:r>
      <w:proofErr w:type="spellEnd"/>
      <w:r w:rsidRPr="00610E65">
        <w:rPr>
          <w:sz w:val="16"/>
        </w:rPr>
        <w:t xml:space="preserve">/11.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w:t>
      </w:r>
      <w:r w:rsidRPr="00610E65">
        <w:rPr>
          <w:rStyle w:val="StyleBoldUnderline"/>
          <w:highlight w:val="cyan"/>
        </w:rPr>
        <w:t>But the empirical record is less hair-raising,</w:t>
      </w:r>
      <w:r w:rsidRPr="00610E65">
        <w:rPr>
          <w:sz w:val="16"/>
        </w:rPr>
        <w:t xml:space="preserve"> even by the standards of the most drastic example available. 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610E65">
        <w:rPr>
          <w:sz w:val="16"/>
        </w:rPr>
        <w:t>Sayano-Shushenskaya</w:t>
      </w:r>
      <w:proofErr w:type="spellEnd"/>
      <w:r w:rsidRPr="00610E65">
        <w:rPr>
          <w:sz w:val="16"/>
        </w:rPr>
        <w:t xml:space="preserve"> hydroelectric plant to highlight the kind of damage a </w:t>
      </w:r>
      <w:proofErr w:type="spellStart"/>
      <w:r w:rsidRPr="00610E65">
        <w:rPr>
          <w:sz w:val="16"/>
        </w:rPr>
        <w:t>cyberattack</w:t>
      </w:r>
      <w:proofErr w:type="spellEnd"/>
      <w:r w:rsidRPr="00610E65">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610E65">
        <w:rPr>
          <w:sz w:val="16"/>
        </w:rPr>
        <w:t>Sayano-Shushenskaya</w:t>
      </w:r>
      <w:proofErr w:type="spellEnd"/>
      <w:r w:rsidRPr="00610E65">
        <w:rPr>
          <w:sz w:val="16"/>
        </w:rPr>
        <w:t xml:space="preserve"> plant. The sudden spike overwhelmed the turbine, which was two months shy of reaching the end of its 30-year life cycle, sparking the catastrophe. If anything, the </w:t>
      </w:r>
      <w:proofErr w:type="spellStart"/>
      <w:r w:rsidRPr="00610E65">
        <w:rPr>
          <w:sz w:val="16"/>
        </w:rPr>
        <w:t>Sayano-Shushenskaya</w:t>
      </w:r>
      <w:proofErr w:type="spellEnd"/>
      <w:r w:rsidRPr="00610E65">
        <w:rPr>
          <w:sz w:val="16"/>
        </w:rPr>
        <w:t xml:space="preserve"> incident highlights how difficult a devastating attack would be to mount. The plant's washout was an accident at the end of a complicated and unique chain of events. </w:t>
      </w:r>
      <w:r w:rsidRPr="00610E65">
        <w:rPr>
          <w:rStyle w:val="StyleBoldUnderline"/>
          <w:highlight w:val="cyan"/>
        </w:rPr>
        <w:t>Anticipating</w:t>
      </w:r>
      <w:r w:rsidRPr="00610E65">
        <w:rPr>
          <w:sz w:val="16"/>
          <w:highlight w:val="cyan"/>
        </w:rPr>
        <w:t xml:space="preserve"> </w:t>
      </w:r>
      <w:r w:rsidRPr="00610E65">
        <w:rPr>
          <w:sz w:val="16"/>
        </w:rPr>
        <w:t xml:space="preserve">such </w:t>
      </w:r>
      <w:r w:rsidRPr="00610E65">
        <w:rPr>
          <w:rStyle w:val="StyleBoldUnderline"/>
          <w:highlight w:val="cyan"/>
        </w:rPr>
        <w:t xml:space="preserve">vulnerabilities </w:t>
      </w:r>
      <w:r w:rsidRPr="00610E65">
        <w:rPr>
          <w:rStyle w:val="StyleBoldUnderline"/>
        </w:rPr>
        <w:t xml:space="preserve">in advance </w:t>
      </w:r>
      <w:r w:rsidRPr="00610E65">
        <w:rPr>
          <w:rStyle w:val="StyleBoldUnderline"/>
          <w:highlight w:val="cyan"/>
        </w:rPr>
        <w:t xml:space="preserve">is extraordinarily difficult even for insiders; creating comparable coincidences from cyberspace would be a daunting challenge </w:t>
      </w:r>
      <w:r w:rsidRPr="00610E65">
        <w:rPr>
          <w:rStyle w:val="StyleBoldUnderline"/>
        </w:rPr>
        <w:t xml:space="preserve">at best </w:t>
      </w:r>
      <w:r w:rsidRPr="00610E65">
        <w:rPr>
          <w:rStyle w:val="StyleBoldUnderline"/>
          <w:highlight w:val="cyan"/>
        </w:rPr>
        <w:t>for outsiders</w:t>
      </w:r>
      <w:r w:rsidRPr="00610E65">
        <w:rPr>
          <w:sz w:val="16"/>
          <w:highlight w:val="cyan"/>
        </w:rPr>
        <w:t>.</w:t>
      </w:r>
      <w:r w:rsidRPr="00610E65">
        <w:rPr>
          <w:sz w:val="16"/>
        </w:rPr>
        <w:t xml:space="preserve"> If this is the most drastic incident Cyber Command can conjure up, </w:t>
      </w:r>
      <w:r w:rsidRPr="00610E65">
        <w:rPr>
          <w:rStyle w:val="StyleBoldUnderline"/>
        </w:rPr>
        <w:t>perhaps</w:t>
      </w:r>
      <w:r w:rsidRPr="00610E65">
        <w:rPr>
          <w:sz w:val="16"/>
        </w:rPr>
        <w:t xml:space="preserve"> </w:t>
      </w:r>
      <w:r w:rsidRPr="00610E65">
        <w:rPr>
          <w:rStyle w:val="StyleBoldUnderline"/>
        </w:rPr>
        <w:t xml:space="preserve">it's time for everyone to take a deep breath. </w:t>
      </w:r>
    </w:p>
    <w:p w:rsidR="00210F96" w:rsidRPr="00271A0B" w:rsidRDefault="00210F96" w:rsidP="00210F96">
      <w:pPr>
        <w:keepNext/>
        <w:keepLines/>
        <w:spacing w:before="200"/>
        <w:outlineLvl w:val="3"/>
        <w:rPr>
          <w:rFonts w:eastAsia="Times New Roman"/>
          <w:b/>
          <w:bCs/>
          <w:iCs/>
          <w:sz w:val="26"/>
        </w:rPr>
      </w:pPr>
      <w:r w:rsidRPr="00271A0B">
        <w:rPr>
          <w:rFonts w:eastAsia="Times New Roman"/>
          <w:b/>
          <w:bCs/>
          <w:iCs/>
          <w:sz w:val="26"/>
        </w:rPr>
        <w:t>Won’t pass- momentum, conclusive, no GOP support</w:t>
      </w:r>
    </w:p>
    <w:p w:rsidR="00210F96" w:rsidRPr="00271A0B" w:rsidRDefault="00210F96" w:rsidP="00210F96">
      <w:pPr>
        <w:rPr>
          <w:rFonts w:eastAsia="Calibri"/>
        </w:rPr>
      </w:pPr>
      <w:r w:rsidRPr="00271A0B">
        <w:rPr>
          <w:rFonts w:eastAsia="Calibri"/>
          <w:b/>
          <w:bCs/>
          <w:sz w:val="26"/>
        </w:rPr>
        <w:t>MSNBC, 9-13</w:t>
      </w:r>
      <w:r w:rsidRPr="00271A0B">
        <w:rPr>
          <w:rFonts w:eastAsia="Calibri"/>
        </w:rPr>
        <w:t xml:space="preserve">-2013 </w:t>
      </w:r>
      <w:hyperlink r:id="rId20" w:history="1">
        <w:r w:rsidRPr="00271A0B">
          <w:rPr>
            <w:rFonts w:eastAsia="Calibri"/>
          </w:rPr>
          <w:t>http://maddowblog.msnbc.com/_news/2013/09/13/20477384-congress-on-crazy-pills?lite</w:t>
        </w:r>
      </w:hyperlink>
    </w:p>
    <w:p w:rsidR="00210F96" w:rsidRPr="00271A0B" w:rsidRDefault="00210F96" w:rsidP="00210F96">
      <w:pPr>
        <w:rPr>
          <w:rFonts w:eastAsia="Calibri"/>
        </w:rPr>
      </w:pPr>
    </w:p>
    <w:p w:rsidR="00210F96" w:rsidRDefault="00210F96" w:rsidP="00210F96">
      <w:pPr>
        <w:rPr>
          <w:rFonts w:eastAsia="Calibri"/>
          <w:b/>
          <w:u w:val="single"/>
          <w:bdr w:val="single" w:sz="18" w:space="0" w:color="auto" w:frame="1"/>
        </w:rPr>
      </w:pPr>
      <w:r w:rsidRPr="00271A0B">
        <w:rPr>
          <w:rFonts w:eastAsia="Calibri"/>
          <w:bCs/>
          <w:u w:val="single"/>
        </w:rPr>
        <w:t>What do</w:t>
      </w:r>
      <w:r w:rsidRPr="00271A0B">
        <w:rPr>
          <w:rFonts w:eastAsia="Calibri"/>
          <w:sz w:val="12"/>
        </w:rPr>
        <w:t xml:space="preserve"> Boehner and </w:t>
      </w:r>
      <w:r w:rsidRPr="00271A0B">
        <w:rPr>
          <w:rFonts w:eastAsia="Calibri"/>
          <w:bCs/>
          <w:highlight w:val="cyan"/>
          <w:u w:val="single"/>
        </w:rPr>
        <w:t>GOP</w:t>
      </w:r>
      <w:r w:rsidRPr="00271A0B">
        <w:rPr>
          <w:rFonts w:eastAsia="Calibri"/>
          <w:bCs/>
          <w:u w:val="single"/>
        </w:rPr>
        <w:t xml:space="preserve"> leaders intend to do</w:t>
      </w:r>
      <w:r w:rsidRPr="00271A0B">
        <w:rPr>
          <w:rFonts w:eastAsia="Calibri"/>
          <w:sz w:val="12"/>
        </w:rPr>
        <w:t xml:space="preserve">? In a way, that's the funny part -- with very little time remaining, </w:t>
      </w:r>
      <w:r w:rsidRPr="00271A0B">
        <w:rPr>
          <w:rFonts w:eastAsia="Calibri"/>
          <w:b/>
          <w:u w:val="single"/>
          <w:bdr w:val="single" w:sz="18" w:space="0" w:color="auto" w:frame="1"/>
        </w:rPr>
        <w:t>they haven't the foggiest idea.</w:t>
      </w:r>
      <w:r w:rsidRPr="00271A0B">
        <w:rPr>
          <w:rFonts w:eastAsia="Calibri"/>
          <w:sz w:val="12"/>
          <w:bdr w:val="single" w:sz="18" w:space="0" w:color="auto" w:frame="1"/>
        </w:rPr>
        <w:t>¶</w:t>
      </w:r>
      <w:r w:rsidRPr="00271A0B">
        <w:rPr>
          <w:rFonts w:eastAsia="Calibri"/>
          <w:sz w:val="12"/>
        </w:rPr>
        <w:t xml:space="preserve"> Consider this amazing behind-the-scenes tidbit.¶ In a bipartisan meeting Thursday among House and Senate leaders, Senate Majority Leader Harry </w:t>
      </w:r>
      <w:r w:rsidRPr="00271A0B">
        <w:rPr>
          <w:rFonts w:eastAsia="Calibri"/>
          <w:bCs/>
          <w:u w:val="single"/>
        </w:rPr>
        <w:t>Reid</w:t>
      </w:r>
      <w:r w:rsidRPr="00271A0B">
        <w:rPr>
          <w:rFonts w:eastAsia="Calibri"/>
          <w:sz w:val="12"/>
        </w:rPr>
        <w:t xml:space="preserve"> (D., Nev.) </w:t>
      </w:r>
      <w:r w:rsidRPr="00271A0B">
        <w:rPr>
          <w:rFonts w:eastAsia="Calibri"/>
          <w:bCs/>
          <w:highlight w:val="cyan"/>
          <w:u w:val="single"/>
        </w:rPr>
        <w:t>asked</w:t>
      </w:r>
      <w:r w:rsidRPr="00271A0B">
        <w:rPr>
          <w:rFonts w:eastAsia="Calibri"/>
          <w:sz w:val="12"/>
        </w:rPr>
        <w:t xml:space="preserve"> Mr. Boehner </w:t>
      </w:r>
      <w:r w:rsidRPr="00271A0B">
        <w:rPr>
          <w:rFonts w:eastAsia="Calibri"/>
          <w:bCs/>
          <w:highlight w:val="cyan"/>
          <w:u w:val="single"/>
        </w:rPr>
        <w:t>what</w:t>
      </w:r>
      <w:r w:rsidRPr="00271A0B">
        <w:rPr>
          <w:rFonts w:eastAsia="Calibri"/>
          <w:sz w:val="12"/>
        </w:rPr>
        <w:t xml:space="preserve"> other </w:t>
      </w:r>
      <w:r w:rsidRPr="00271A0B">
        <w:rPr>
          <w:rFonts w:eastAsia="Calibri"/>
          <w:bCs/>
          <w:highlight w:val="cyan"/>
          <w:u w:val="single"/>
        </w:rPr>
        <w:t>concession could be made</w:t>
      </w:r>
      <w:r w:rsidRPr="00271A0B">
        <w:rPr>
          <w:rFonts w:eastAsia="Calibri"/>
          <w:sz w:val="12"/>
        </w:rPr>
        <w:t xml:space="preserve"> to satisfy conservatives, other than defunding the health-care law. </w:t>
      </w:r>
      <w:r w:rsidRPr="00271A0B">
        <w:rPr>
          <w:rFonts w:eastAsia="Calibri"/>
          <w:bCs/>
          <w:u w:val="single"/>
        </w:rPr>
        <w:t>The speaker said there was none</w:t>
      </w:r>
      <w:r w:rsidRPr="00271A0B">
        <w:rPr>
          <w:rFonts w:eastAsia="Calibri"/>
          <w:sz w:val="12"/>
        </w:rPr>
        <w:t xml:space="preserve">, according to Republican and Democratic aides briefed on the meeting.¶ "Boehner said </w:t>
      </w:r>
      <w:r w:rsidRPr="00271A0B">
        <w:rPr>
          <w:rFonts w:eastAsia="Calibri"/>
          <w:bCs/>
          <w:highlight w:val="cyan"/>
          <w:u w:val="single"/>
        </w:rPr>
        <w:t>nothing will appease them</w:t>
      </w:r>
      <w:r w:rsidRPr="00271A0B">
        <w:rPr>
          <w:rFonts w:eastAsia="Calibri"/>
          <w:bCs/>
          <w:u w:val="single"/>
        </w:rPr>
        <w:t xml:space="preserve"> but defunding </w:t>
      </w:r>
      <w:proofErr w:type="spellStart"/>
      <w:r w:rsidRPr="00271A0B">
        <w:rPr>
          <w:rFonts w:eastAsia="Calibri"/>
          <w:bCs/>
          <w:u w:val="single"/>
        </w:rPr>
        <w:t>Obamacare</w:t>
      </w:r>
      <w:proofErr w:type="spellEnd"/>
      <w:r w:rsidRPr="00271A0B">
        <w:rPr>
          <w:rFonts w:eastAsia="Calibri"/>
          <w:sz w:val="12"/>
        </w:rPr>
        <w:t xml:space="preserve">," one aide said.¶ </w:t>
      </w:r>
      <w:proofErr w:type="gramStart"/>
      <w:r w:rsidRPr="00271A0B">
        <w:rPr>
          <w:rFonts w:eastAsia="Calibri"/>
          <w:b/>
          <w:highlight w:val="cyan"/>
          <w:u w:val="single"/>
          <w:bdr w:val="single" w:sz="18" w:space="0" w:color="auto" w:frame="1"/>
        </w:rPr>
        <w:t>The</w:t>
      </w:r>
      <w:proofErr w:type="gramEnd"/>
      <w:r w:rsidRPr="00271A0B">
        <w:rPr>
          <w:rFonts w:eastAsia="Calibri"/>
          <w:b/>
          <w:highlight w:val="cyan"/>
          <w:u w:val="single"/>
          <w:bdr w:val="single" w:sz="18" w:space="0" w:color="auto" w:frame="1"/>
        </w:rPr>
        <w:t xml:space="preserve"> one thing they want is the one thing they can't have</w:t>
      </w:r>
      <w:r w:rsidRPr="00271A0B">
        <w:rPr>
          <w:rFonts w:eastAsia="Calibri"/>
          <w:b/>
          <w:u w:val="single"/>
          <w:bdr w:val="single" w:sz="18" w:space="0" w:color="auto" w:frame="1"/>
        </w:rPr>
        <w:t>.</w:t>
      </w:r>
      <w:r w:rsidRPr="00271A0B">
        <w:rPr>
          <w:rFonts w:eastAsia="Calibri"/>
          <w:sz w:val="12"/>
          <w:bdr w:val="single" w:sz="18" w:space="0" w:color="auto" w:frame="1"/>
        </w:rPr>
        <w:t>¶</w:t>
      </w:r>
      <w:r w:rsidRPr="00271A0B">
        <w:rPr>
          <w:rFonts w:eastAsia="Calibri"/>
          <w:sz w:val="12"/>
        </w:rPr>
        <w:t xml:space="preserve"> Also, the public-private dichotomy is bordering on hilarious. When talking to reporters after bipartisan, bicameral </w:t>
      </w:r>
      <w:proofErr w:type="gramStart"/>
      <w:r w:rsidRPr="00271A0B">
        <w:rPr>
          <w:rFonts w:eastAsia="Calibri"/>
          <w:sz w:val="12"/>
        </w:rPr>
        <w:t>talks</w:t>
      </w:r>
      <w:proofErr w:type="gramEnd"/>
      <w:r w:rsidRPr="00271A0B">
        <w:rPr>
          <w:rFonts w:eastAsia="Calibri"/>
          <w:sz w:val="12"/>
        </w:rPr>
        <w:t xml:space="preserve"> yesterday morning, Boehner inexplicably said, "It's time for the president's party to show the courage to work with us to solve this problem," apparently working under the assumption that we're idiots. When talking to policymakers behind closed doors, though, Boehner is desperate, hoping someone will help him clean up his caucus' mess.¶ Senate Majority Leader Harry Reid (D-Nev.) conceded yesterday, "I like John Boehner. I do feel sorry for him."¶ Reid added, </w:t>
      </w:r>
      <w:r w:rsidRPr="00271A0B">
        <w:rPr>
          <w:rFonts w:eastAsia="Calibri"/>
          <w:bCs/>
          <w:u w:val="single"/>
        </w:rPr>
        <w:t>when asked about the likelihood of Republicans shutting down the government</w:t>
      </w:r>
      <w:r w:rsidRPr="00271A0B">
        <w:rPr>
          <w:rFonts w:eastAsia="Calibri"/>
          <w:sz w:val="12"/>
        </w:rPr>
        <w:t xml:space="preserve"> in two weeks, "</w:t>
      </w:r>
      <w:r w:rsidRPr="00271A0B">
        <w:rPr>
          <w:rFonts w:eastAsia="Calibri"/>
          <w:bCs/>
          <w:u w:val="single"/>
        </w:rPr>
        <w:t>I'm really frightened</w:t>
      </w:r>
      <w:r w:rsidRPr="00271A0B">
        <w:rPr>
          <w:rFonts w:eastAsia="Calibri"/>
          <w:sz w:val="12"/>
        </w:rPr>
        <w:t xml:space="preserve">."¶ </w:t>
      </w:r>
      <w:proofErr w:type="gramStart"/>
      <w:r w:rsidRPr="00271A0B">
        <w:rPr>
          <w:rFonts w:eastAsia="Calibri"/>
          <w:sz w:val="12"/>
        </w:rPr>
        <w:t>That's</w:t>
      </w:r>
      <w:proofErr w:type="gramEnd"/>
      <w:r w:rsidRPr="00271A0B">
        <w:rPr>
          <w:rFonts w:eastAsia="Calibri"/>
          <w:sz w:val="12"/>
        </w:rPr>
        <w:t xml:space="preserve"> understandable. In fact, I imagine the vast majority of Americans aren't giving this much thought, but it's probably time they start. It's unpleasant, but radicalized Republican lawmakers really are prepared to deliberately shut down the government, force a debt-ceiling crisis, jeopardize the full faith and credit of the United States, and do untold damage to the economy -- and all of this is going to play out in the coming weeks, not months.¶ From where I sit, </w:t>
      </w:r>
      <w:r w:rsidRPr="00271A0B">
        <w:rPr>
          <w:rFonts w:eastAsia="Calibri"/>
          <w:bCs/>
          <w:u w:val="single"/>
        </w:rPr>
        <w:t>there are only four ways forward</w:t>
      </w:r>
      <w:proofErr w:type="gramStart"/>
      <w:r w:rsidRPr="00271A0B">
        <w:rPr>
          <w:rFonts w:eastAsia="Calibri"/>
          <w:bCs/>
          <w:u w:val="single"/>
        </w:rPr>
        <w:t>:</w:t>
      </w:r>
      <w:r w:rsidRPr="00271A0B">
        <w:rPr>
          <w:rFonts w:eastAsia="Calibri"/>
          <w:bCs/>
          <w:sz w:val="12"/>
          <w:u w:val="single"/>
        </w:rPr>
        <w:t>¶</w:t>
      </w:r>
      <w:proofErr w:type="gramEnd"/>
      <w:r w:rsidRPr="00271A0B">
        <w:rPr>
          <w:rFonts w:eastAsia="Calibri"/>
          <w:sz w:val="12"/>
        </w:rPr>
        <w:t xml:space="preserve"> 1. </w:t>
      </w:r>
      <w:r w:rsidRPr="00271A0B">
        <w:rPr>
          <w:rFonts w:eastAsia="Calibri"/>
          <w:bCs/>
          <w:u w:val="single"/>
        </w:rPr>
        <w:t>A paralyzed House does nothing</w:t>
      </w:r>
      <w:r w:rsidRPr="00271A0B">
        <w:rPr>
          <w:rFonts w:eastAsia="Calibri"/>
          <w:sz w:val="12"/>
        </w:rPr>
        <w:t xml:space="preserve">: Boehner can't put together 218 votes for his stop-gap plan, won't work with Democrats on a more moderate compromise, so the process implodes and the government shuts down on Sept. 30 at midnight.¶ 2. </w:t>
      </w:r>
      <w:r w:rsidRPr="00271A0B">
        <w:rPr>
          <w:rFonts w:eastAsia="Calibri"/>
          <w:bCs/>
          <w:u w:val="single"/>
        </w:rPr>
        <w:t>Boehner jettisons the extremists</w:t>
      </w:r>
      <w:r w:rsidRPr="00271A0B">
        <w:rPr>
          <w:rFonts w:eastAsia="Calibri"/>
          <w:sz w:val="12"/>
        </w:rPr>
        <w:t xml:space="preserve">: GOP leaders may soon realize that the radicals can't be reasoned with, but Democrats can be. Boehner can scale back the needlessly stupid sequestration cuts, pick up plenty of Democratic votes, pass a continuing resolution, </w:t>
      </w:r>
      <w:r w:rsidRPr="00271A0B">
        <w:rPr>
          <w:rFonts w:eastAsia="Calibri"/>
          <w:bCs/>
          <w:u w:val="single"/>
        </w:rPr>
        <w:t>prevent a shutdown</w:t>
      </w:r>
      <w:r w:rsidRPr="00271A0B">
        <w:rPr>
          <w:rFonts w:eastAsia="Calibri"/>
          <w:sz w:val="12"/>
        </w:rPr>
        <w:t xml:space="preserve">, and win broad praise for bipartisan governing.¶ 3. </w:t>
      </w:r>
      <w:r w:rsidRPr="00271A0B">
        <w:rPr>
          <w:rFonts w:eastAsia="Calibri"/>
          <w:bCs/>
          <w:u w:val="single"/>
        </w:rPr>
        <w:t>Boehner caves to the radicals</w:t>
      </w:r>
      <w:r w:rsidRPr="00271A0B">
        <w:rPr>
          <w:rFonts w:eastAsia="Calibri"/>
          <w:sz w:val="12"/>
        </w:rPr>
        <w:t xml:space="preserve">: Unwilling to strike a deal with Democrats, Boehner can pass a spending measure that defunds the Affordable Care Act for real. The Senate and the White House will balk, and the </w:t>
      </w:r>
      <w:r w:rsidRPr="00271A0B">
        <w:rPr>
          <w:rFonts w:eastAsia="Calibri"/>
          <w:bCs/>
          <w:highlight w:val="cyan"/>
          <w:u w:val="single"/>
        </w:rPr>
        <w:t>government</w:t>
      </w:r>
      <w:r w:rsidRPr="00271A0B">
        <w:rPr>
          <w:rFonts w:eastAsia="Calibri"/>
          <w:bCs/>
          <w:u w:val="single"/>
        </w:rPr>
        <w:t xml:space="preserve"> </w:t>
      </w:r>
      <w:r w:rsidRPr="00271A0B">
        <w:rPr>
          <w:rFonts w:eastAsia="Calibri"/>
          <w:bCs/>
          <w:highlight w:val="cyan"/>
          <w:u w:val="single"/>
        </w:rPr>
        <w:t>will shut down</w:t>
      </w:r>
      <w:r w:rsidRPr="00271A0B">
        <w:rPr>
          <w:rFonts w:eastAsia="Calibri"/>
          <w:bCs/>
          <w:u w:val="single"/>
        </w:rPr>
        <w:t>.</w:t>
      </w:r>
      <w:r w:rsidRPr="00271A0B">
        <w:rPr>
          <w:rFonts w:eastAsia="Calibri"/>
          <w:bCs/>
          <w:sz w:val="12"/>
          <w:u w:val="single"/>
        </w:rPr>
        <w:t>¶</w:t>
      </w:r>
      <w:r w:rsidRPr="00271A0B">
        <w:rPr>
          <w:rFonts w:eastAsia="Calibri"/>
          <w:sz w:val="12"/>
        </w:rPr>
        <w:t xml:space="preserve"> 4. </w:t>
      </w:r>
      <w:r w:rsidRPr="00271A0B">
        <w:rPr>
          <w:rFonts w:eastAsia="Calibri"/>
          <w:bCs/>
          <w:u w:val="single"/>
        </w:rPr>
        <w:t>Democrats cave</w:t>
      </w:r>
      <w:r w:rsidRPr="00271A0B">
        <w:rPr>
          <w:rFonts w:eastAsia="Calibri"/>
          <w:sz w:val="12"/>
        </w:rPr>
        <w:t xml:space="preserve">: Boehner probably only needs about 20 to 30 House Democrats to vote for his conservative plan that includes the sequester, and if Dems go along, </w:t>
      </w:r>
      <w:r w:rsidRPr="00271A0B">
        <w:rPr>
          <w:rFonts w:eastAsia="Calibri"/>
          <w:bCs/>
          <w:u w:val="single"/>
        </w:rPr>
        <w:t>they'll</w:t>
      </w:r>
      <w:r w:rsidRPr="00271A0B">
        <w:rPr>
          <w:rFonts w:eastAsia="Calibri"/>
          <w:sz w:val="12"/>
        </w:rPr>
        <w:t xml:space="preserve"> save his butt and </w:t>
      </w:r>
      <w:r w:rsidRPr="00271A0B">
        <w:rPr>
          <w:rFonts w:eastAsia="Calibri"/>
          <w:bCs/>
          <w:u w:val="single"/>
        </w:rPr>
        <w:t>prevent a shutdown.</w:t>
      </w:r>
      <w:r w:rsidRPr="00271A0B">
        <w:rPr>
          <w:rFonts w:eastAsia="Calibri"/>
          <w:bCs/>
          <w:sz w:val="12"/>
          <w:u w:val="single"/>
        </w:rPr>
        <w:t>¶</w:t>
      </w:r>
      <w:r w:rsidRPr="00271A0B">
        <w:rPr>
          <w:rFonts w:eastAsia="Calibri"/>
          <w:sz w:val="12"/>
        </w:rPr>
        <w:t xml:space="preserve"> The one thing that I can say with confidence won't happen is that the right winning on health care defunding. There is simply no way Democrats will agree to the right-wing demands on this. As best as I can tell, for Dems, this isn't on the table; it's not open to discussion; and it's not negotiable at any level. </w:t>
      </w:r>
      <w:proofErr w:type="gramStart"/>
      <w:r w:rsidRPr="00271A0B">
        <w:rPr>
          <w:rFonts w:eastAsia="Calibri"/>
          <w:sz w:val="12"/>
        </w:rPr>
        <w:t>Period.</w:t>
      </w:r>
      <w:proofErr w:type="gramEnd"/>
      <w:r w:rsidRPr="00271A0B">
        <w:rPr>
          <w:rFonts w:eastAsia="Calibri"/>
          <w:sz w:val="12"/>
        </w:rPr>
        <w:t xml:space="preserve"> Full stop.¶ </w:t>
      </w:r>
      <w:proofErr w:type="gramStart"/>
      <w:r w:rsidRPr="00271A0B">
        <w:rPr>
          <w:rFonts w:eastAsia="Calibri"/>
          <w:sz w:val="12"/>
        </w:rPr>
        <w:t>That</w:t>
      </w:r>
      <w:proofErr w:type="gramEnd"/>
      <w:r w:rsidRPr="00271A0B">
        <w:rPr>
          <w:rFonts w:eastAsia="Calibri"/>
          <w:sz w:val="12"/>
        </w:rPr>
        <w:t xml:space="preserve"> said, </w:t>
      </w:r>
      <w:r w:rsidRPr="00271A0B">
        <w:rPr>
          <w:rFonts w:eastAsia="Calibri"/>
          <w:bCs/>
          <w:u w:val="single"/>
        </w:rPr>
        <w:t>what happens next is</w:t>
      </w:r>
      <w:r w:rsidRPr="00271A0B">
        <w:rPr>
          <w:rFonts w:eastAsia="Calibri"/>
          <w:sz w:val="12"/>
        </w:rPr>
        <w:t xml:space="preserve"> entirely </w:t>
      </w:r>
      <w:r w:rsidRPr="00271A0B">
        <w:rPr>
          <w:rFonts w:eastAsia="Calibri"/>
          <w:bCs/>
          <w:u w:val="single"/>
        </w:rPr>
        <w:t>unclear</w:t>
      </w:r>
      <w:r w:rsidRPr="00271A0B">
        <w:rPr>
          <w:rFonts w:eastAsia="Calibri"/>
          <w:sz w:val="12"/>
        </w:rPr>
        <w:t xml:space="preserve">, though next week is bound to be interesting. I'd say </w:t>
      </w:r>
      <w:r w:rsidRPr="00271A0B">
        <w:rPr>
          <w:rFonts w:eastAsia="Calibri"/>
          <w:b/>
          <w:highlight w:val="cyan"/>
          <w:u w:val="single"/>
          <w:bdr w:val="single" w:sz="18" w:space="0" w:color="auto" w:frame="1"/>
        </w:rPr>
        <w:t>the likelihood of a shutdown at this point is about 65% and climbing</w:t>
      </w:r>
      <w:r w:rsidRPr="00271A0B">
        <w:rPr>
          <w:rFonts w:eastAsia="Calibri"/>
          <w:b/>
          <w:u w:val="single"/>
          <w:bdr w:val="single" w:sz="18" w:space="0" w:color="auto" w:frame="1"/>
        </w:rPr>
        <w:t>.</w:t>
      </w:r>
    </w:p>
    <w:p w:rsidR="00210F96" w:rsidRPr="00271A0B" w:rsidRDefault="00210F96" w:rsidP="00210F96">
      <w:pPr>
        <w:keepNext/>
        <w:keepLines/>
        <w:spacing w:before="200"/>
        <w:outlineLvl w:val="3"/>
        <w:rPr>
          <w:rFonts w:eastAsia="Times New Roman"/>
          <w:b/>
          <w:bCs/>
          <w:iCs/>
          <w:sz w:val="26"/>
        </w:rPr>
      </w:pPr>
      <w:r w:rsidRPr="00271A0B">
        <w:rPr>
          <w:rFonts w:eastAsia="Times New Roman"/>
          <w:b/>
          <w:bCs/>
          <w:iCs/>
          <w:sz w:val="26"/>
        </w:rPr>
        <w:t>Budget, farm bill, Syria, energy and immigration thump</w:t>
      </w:r>
    </w:p>
    <w:p w:rsidR="00210F96" w:rsidRPr="00271A0B" w:rsidRDefault="00210F96" w:rsidP="00210F96">
      <w:pPr>
        <w:rPr>
          <w:rFonts w:eastAsia="Calibri"/>
        </w:rPr>
      </w:pPr>
      <w:r w:rsidRPr="00271A0B">
        <w:rPr>
          <w:rFonts w:eastAsia="Calibri"/>
          <w:b/>
          <w:bCs/>
          <w:sz w:val="26"/>
        </w:rPr>
        <w:t>WP, 9-16</w:t>
      </w:r>
      <w:r w:rsidRPr="00271A0B">
        <w:rPr>
          <w:rFonts w:eastAsia="Calibri"/>
        </w:rPr>
        <w:t xml:space="preserve">-2013 </w:t>
      </w:r>
      <w:hyperlink r:id="rId21" w:history="1">
        <w:r w:rsidRPr="00271A0B">
          <w:rPr>
            <w:rFonts w:eastAsia="Calibri"/>
          </w:rPr>
          <w:t>http://www.washingtonpost.com/blogs/the-fix/wp/2013/09/16/the-congressional-fight-over-obamacare-part-341/</w:t>
        </w:r>
      </w:hyperlink>
    </w:p>
    <w:p w:rsidR="00210F96" w:rsidRPr="00271A0B" w:rsidRDefault="00210F96" w:rsidP="00210F96">
      <w:pPr>
        <w:rPr>
          <w:rFonts w:eastAsia="Calibri"/>
        </w:rPr>
      </w:pPr>
    </w:p>
    <w:p w:rsidR="00210F96" w:rsidRPr="00271A0B" w:rsidRDefault="00210F96" w:rsidP="00210F96">
      <w:pPr>
        <w:rPr>
          <w:rFonts w:eastAsia="Calibri"/>
          <w:sz w:val="12"/>
        </w:rPr>
      </w:pPr>
      <w:r w:rsidRPr="00A51AFB">
        <w:rPr>
          <w:rFonts w:eastAsia="Calibri"/>
          <w:bCs/>
          <w:highlight w:val="cyan"/>
          <w:u w:val="single"/>
        </w:rPr>
        <w:t>Will the House pass</w:t>
      </w:r>
      <w:r w:rsidRPr="00271A0B">
        <w:rPr>
          <w:rFonts w:eastAsia="Calibri"/>
          <w:bCs/>
          <w:u w:val="single"/>
        </w:rPr>
        <w:t xml:space="preserve"> a</w:t>
      </w:r>
      <w:r w:rsidRPr="00271A0B">
        <w:rPr>
          <w:rFonts w:eastAsia="Calibri"/>
          <w:sz w:val="12"/>
        </w:rPr>
        <w:t xml:space="preserve"> short-term </w:t>
      </w:r>
      <w:r w:rsidRPr="00A51AFB">
        <w:rPr>
          <w:rFonts w:eastAsia="Calibri"/>
          <w:bCs/>
          <w:highlight w:val="cyan"/>
          <w:u w:val="single"/>
        </w:rPr>
        <w:t>budget</w:t>
      </w:r>
      <w:r w:rsidRPr="00271A0B">
        <w:rPr>
          <w:rFonts w:eastAsia="Calibri"/>
          <w:sz w:val="12"/>
        </w:rPr>
        <w:t xml:space="preserve"> this week? </w:t>
      </w:r>
      <w:proofErr w:type="gramStart"/>
      <w:r w:rsidRPr="00A51AFB">
        <w:rPr>
          <w:rFonts w:eastAsia="Calibri"/>
          <w:bCs/>
          <w:highlight w:val="cyan"/>
          <w:u w:val="single"/>
        </w:rPr>
        <w:t>Maybe</w:t>
      </w:r>
      <w:r w:rsidRPr="00271A0B">
        <w:rPr>
          <w:rFonts w:eastAsia="Calibri"/>
          <w:sz w:val="12"/>
        </w:rPr>
        <w:t>.</w:t>
      </w:r>
      <w:proofErr w:type="gramEnd"/>
      <w:r w:rsidRPr="00271A0B">
        <w:rPr>
          <w:rFonts w:eastAsia="Calibri"/>
          <w:sz w:val="12"/>
        </w:rPr>
        <w:t xml:space="preserve"> </w:t>
      </w:r>
      <w:r w:rsidRPr="00A51AFB">
        <w:rPr>
          <w:rFonts w:eastAsia="Calibri"/>
          <w:bCs/>
          <w:highlight w:val="cyan"/>
          <w:u w:val="single"/>
        </w:rPr>
        <w:t>Will</w:t>
      </w:r>
      <w:r w:rsidRPr="00271A0B">
        <w:rPr>
          <w:rFonts w:eastAsia="Calibri"/>
          <w:bCs/>
          <w:u w:val="single"/>
        </w:rPr>
        <w:t xml:space="preserve"> the Senate pass </w:t>
      </w:r>
      <w:r w:rsidRPr="00A51AFB">
        <w:rPr>
          <w:rFonts w:eastAsia="Calibri"/>
          <w:bCs/>
          <w:highlight w:val="cyan"/>
          <w:u w:val="single"/>
        </w:rPr>
        <w:t>its</w:t>
      </w:r>
      <w:r w:rsidRPr="00A51AFB">
        <w:rPr>
          <w:rFonts w:eastAsia="Calibri"/>
          <w:sz w:val="12"/>
          <w:highlight w:val="cyan"/>
        </w:rPr>
        <w:t xml:space="preserve"> </w:t>
      </w:r>
      <w:r w:rsidRPr="00A51AFB">
        <w:rPr>
          <w:rFonts w:eastAsia="Calibri"/>
          <w:bCs/>
          <w:highlight w:val="cyan"/>
          <w:u w:val="single"/>
        </w:rPr>
        <w:t>energy</w:t>
      </w:r>
      <w:r w:rsidRPr="00271A0B">
        <w:rPr>
          <w:rFonts w:eastAsia="Calibri"/>
          <w:sz w:val="12"/>
        </w:rPr>
        <w:t xml:space="preserve">-efficiency </w:t>
      </w:r>
      <w:r w:rsidRPr="00A51AFB">
        <w:rPr>
          <w:rFonts w:eastAsia="Calibri"/>
          <w:bCs/>
          <w:highlight w:val="cyan"/>
          <w:u w:val="single"/>
        </w:rPr>
        <w:t>bill</w:t>
      </w:r>
      <w:r w:rsidRPr="00271A0B">
        <w:rPr>
          <w:rFonts w:eastAsia="Calibri"/>
          <w:sz w:val="12"/>
        </w:rPr>
        <w:t xml:space="preserve">? </w:t>
      </w:r>
      <w:r w:rsidRPr="00271A0B">
        <w:rPr>
          <w:rFonts w:eastAsia="Calibri"/>
          <w:bCs/>
          <w:u w:val="single"/>
        </w:rPr>
        <w:t>Wait and see.</w:t>
      </w:r>
      <w:r w:rsidRPr="00271A0B">
        <w:rPr>
          <w:rFonts w:eastAsia="Calibri"/>
          <w:sz w:val="12"/>
        </w:rPr>
        <w:t xml:space="preserve"> But this much we know: </w:t>
      </w:r>
      <w:r w:rsidRPr="00A51AFB">
        <w:rPr>
          <w:rFonts w:eastAsia="Calibri"/>
          <w:bCs/>
          <w:highlight w:val="cyan"/>
          <w:u w:val="single"/>
        </w:rPr>
        <w:t>Congress will</w:t>
      </w:r>
      <w:r w:rsidRPr="00271A0B">
        <w:rPr>
          <w:rFonts w:eastAsia="Calibri"/>
          <w:sz w:val="12"/>
        </w:rPr>
        <w:t xml:space="preserve"> once again </w:t>
      </w:r>
      <w:r w:rsidRPr="00A51AFB">
        <w:rPr>
          <w:rFonts w:eastAsia="Calibri"/>
          <w:bCs/>
          <w:highlight w:val="cyan"/>
          <w:u w:val="single"/>
        </w:rPr>
        <w:t>be</w:t>
      </w:r>
      <w:r w:rsidRPr="00271A0B">
        <w:rPr>
          <w:rFonts w:eastAsia="Calibri"/>
          <w:bCs/>
          <w:u w:val="single"/>
        </w:rPr>
        <w:t xml:space="preserve"> </w:t>
      </w:r>
      <w:r w:rsidRPr="00A51AFB">
        <w:rPr>
          <w:rFonts w:eastAsia="Calibri"/>
          <w:b/>
          <w:highlight w:val="cyan"/>
          <w:u w:val="single"/>
          <w:bdr w:val="single" w:sz="18" w:space="0" w:color="auto" w:frame="1"/>
        </w:rPr>
        <w:t>embroiled in disagreements</w:t>
      </w:r>
      <w:r w:rsidRPr="00A51AFB">
        <w:rPr>
          <w:rFonts w:eastAsia="Calibri"/>
          <w:bCs/>
          <w:highlight w:val="cyan"/>
          <w:u w:val="single"/>
        </w:rPr>
        <w:t xml:space="preserve"> over</w:t>
      </w:r>
      <w:r w:rsidRPr="00A51AFB">
        <w:rPr>
          <w:rFonts w:eastAsia="Calibri"/>
          <w:sz w:val="12"/>
          <w:highlight w:val="cyan"/>
        </w:rPr>
        <w:t xml:space="preserve"> </w:t>
      </w:r>
      <w:proofErr w:type="spellStart"/>
      <w:r w:rsidRPr="00A51AFB">
        <w:rPr>
          <w:rFonts w:eastAsia="Calibri"/>
          <w:bCs/>
          <w:highlight w:val="cyan"/>
          <w:u w:val="single"/>
        </w:rPr>
        <w:t>Obamacare</w:t>
      </w:r>
      <w:proofErr w:type="spellEnd"/>
      <w:r w:rsidRPr="00271A0B">
        <w:rPr>
          <w:rFonts w:eastAsia="Calibri"/>
          <w:sz w:val="12"/>
        </w:rPr>
        <w:t xml:space="preserve">.¶ </w:t>
      </w:r>
      <w:r w:rsidRPr="00A51AFB">
        <w:rPr>
          <w:rFonts w:eastAsia="Calibri"/>
          <w:bCs/>
          <w:highlight w:val="cyan"/>
          <w:u w:val="single"/>
        </w:rPr>
        <w:t>Here are</w:t>
      </w:r>
      <w:r w:rsidRPr="00271A0B">
        <w:rPr>
          <w:rFonts w:eastAsia="Calibri"/>
          <w:bCs/>
          <w:u w:val="single"/>
        </w:rPr>
        <w:t xml:space="preserve"> a few other </w:t>
      </w:r>
      <w:r w:rsidRPr="00A51AFB">
        <w:rPr>
          <w:rFonts w:eastAsia="Calibri"/>
          <w:bCs/>
          <w:highlight w:val="cyan"/>
          <w:u w:val="single"/>
        </w:rPr>
        <w:t>things to monitor</w:t>
      </w:r>
      <w:r w:rsidRPr="00271A0B">
        <w:rPr>
          <w:rFonts w:eastAsia="Calibri"/>
          <w:sz w:val="12"/>
        </w:rPr>
        <w:t xml:space="preserve"> this week on Capitol Hill</w:t>
      </w:r>
      <w:proofErr w:type="gramStart"/>
      <w:r w:rsidRPr="00271A0B">
        <w:rPr>
          <w:rFonts w:eastAsia="Calibri"/>
          <w:sz w:val="12"/>
        </w:rPr>
        <w:t>:¶</w:t>
      </w:r>
      <w:proofErr w:type="gramEnd"/>
      <w:r w:rsidRPr="00271A0B">
        <w:rPr>
          <w:rFonts w:eastAsia="Calibri"/>
          <w:sz w:val="12"/>
        </w:rPr>
        <w:t xml:space="preserve"> 1. </w:t>
      </w:r>
      <w:r w:rsidRPr="00A51AFB">
        <w:rPr>
          <w:rFonts w:eastAsia="Calibri"/>
          <w:bCs/>
          <w:highlight w:val="cyan"/>
          <w:u w:val="single"/>
        </w:rPr>
        <w:t>Syria</w:t>
      </w:r>
      <w:r w:rsidRPr="00271A0B">
        <w:rPr>
          <w:rFonts w:eastAsia="Calibri"/>
          <w:sz w:val="12"/>
        </w:rPr>
        <w:t xml:space="preserve">: </w:t>
      </w:r>
      <w:r w:rsidRPr="00271A0B">
        <w:rPr>
          <w:rFonts w:eastAsia="Calibri"/>
          <w:bCs/>
          <w:u w:val="single"/>
        </w:rPr>
        <w:t>Lawmakers</w:t>
      </w:r>
      <w:r w:rsidRPr="00271A0B">
        <w:rPr>
          <w:rFonts w:eastAsia="Calibri"/>
          <w:sz w:val="12"/>
        </w:rPr>
        <w:t xml:space="preserve"> in both parties </w:t>
      </w:r>
      <w:r w:rsidRPr="00271A0B">
        <w:rPr>
          <w:rFonts w:eastAsia="Calibri"/>
          <w:bCs/>
          <w:u w:val="single"/>
        </w:rPr>
        <w:t>responded</w:t>
      </w:r>
      <w:r w:rsidRPr="00271A0B">
        <w:rPr>
          <w:rFonts w:eastAsia="Calibri"/>
          <w:sz w:val="12"/>
        </w:rPr>
        <w:t xml:space="preserve"> </w:t>
      </w:r>
      <w:r w:rsidRPr="00271A0B">
        <w:rPr>
          <w:rFonts w:eastAsia="Calibri"/>
          <w:bCs/>
          <w:u w:val="single"/>
        </w:rPr>
        <w:t>tepidly</w:t>
      </w:r>
      <w:r w:rsidRPr="00271A0B">
        <w:rPr>
          <w:rFonts w:eastAsia="Calibri"/>
          <w:sz w:val="12"/>
        </w:rPr>
        <w:t xml:space="preserve"> over the weekend </w:t>
      </w:r>
      <w:r w:rsidRPr="00271A0B">
        <w:rPr>
          <w:rFonts w:eastAsia="Calibri"/>
          <w:bCs/>
          <w:u w:val="single"/>
        </w:rPr>
        <w:t>to the news</w:t>
      </w:r>
      <w:r w:rsidRPr="00271A0B">
        <w:rPr>
          <w:rFonts w:eastAsia="Calibri"/>
          <w:sz w:val="12"/>
        </w:rPr>
        <w:t xml:space="preserve"> that the </w:t>
      </w:r>
      <w:r w:rsidRPr="00271A0B">
        <w:rPr>
          <w:rFonts w:eastAsia="Calibri"/>
          <w:bCs/>
          <w:u w:val="single"/>
        </w:rPr>
        <w:t>U</w:t>
      </w:r>
      <w:r w:rsidRPr="00271A0B">
        <w:rPr>
          <w:rFonts w:eastAsia="Calibri"/>
          <w:sz w:val="12"/>
        </w:rPr>
        <w:t xml:space="preserve">nited </w:t>
      </w:r>
      <w:r w:rsidRPr="00271A0B">
        <w:rPr>
          <w:rFonts w:eastAsia="Calibri"/>
          <w:bCs/>
          <w:u w:val="single"/>
        </w:rPr>
        <w:t>S</w:t>
      </w:r>
      <w:r w:rsidRPr="00271A0B">
        <w:rPr>
          <w:rFonts w:eastAsia="Calibri"/>
          <w:sz w:val="12"/>
        </w:rPr>
        <w:t xml:space="preserve">tates </w:t>
      </w:r>
      <w:r w:rsidRPr="00271A0B">
        <w:rPr>
          <w:rFonts w:eastAsia="Calibri"/>
          <w:bCs/>
          <w:u w:val="single"/>
        </w:rPr>
        <w:t>and Russia reached an agreement</w:t>
      </w:r>
      <w:r w:rsidRPr="00271A0B">
        <w:rPr>
          <w:rFonts w:eastAsia="Calibri"/>
          <w:sz w:val="12"/>
        </w:rPr>
        <w:t xml:space="preserve"> to seize and destroy chemical weapons in Syria — and </w:t>
      </w:r>
      <w:r w:rsidRPr="00271A0B">
        <w:rPr>
          <w:rFonts w:eastAsia="Calibri"/>
          <w:b/>
          <w:u w:val="single"/>
          <w:bdr w:val="single" w:sz="18" w:space="0" w:color="auto" w:frame="1"/>
        </w:rPr>
        <w:t>nobody seemed</w:t>
      </w:r>
      <w:r w:rsidRPr="00271A0B">
        <w:rPr>
          <w:rFonts w:eastAsia="Calibri"/>
          <w:sz w:val="12"/>
        </w:rPr>
        <w:t xml:space="preserve"> entirely </w:t>
      </w:r>
      <w:r w:rsidRPr="00271A0B">
        <w:rPr>
          <w:rFonts w:eastAsia="Calibri"/>
          <w:b/>
          <w:u w:val="single"/>
          <w:bdr w:val="single" w:sz="18" w:space="0" w:color="auto" w:frame="1"/>
        </w:rPr>
        <w:t>happy</w:t>
      </w:r>
      <w:r w:rsidRPr="00271A0B">
        <w:rPr>
          <w:rFonts w:eastAsia="Calibri"/>
          <w:sz w:val="12"/>
        </w:rPr>
        <w:t xml:space="preserve">. Members of the House and the Senate are expected to watch whether Syria meets a Friday deadline to provide an inventory of its chemical weapons but have otherwise shelved plans to authorize U.S. military force.¶ 2. </w:t>
      </w:r>
      <w:r w:rsidRPr="00A51AFB">
        <w:rPr>
          <w:rFonts w:eastAsia="Calibri"/>
          <w:bCs/>
          <w:highlight w:val="cyan"/>
          <w:u w:val="single"/>
        </w:rPr>
        <w:t>Farm bill</w:t>
      </w:r>
      <w:r w:rsidRPr="00271A0B">
        <w:rPr>
          <w:rFonts w:eastAsia="Calibri"/>
          <w:bCs/>
          <w:u w:val="single"/>
        </w:rPr>
        <w:t>: The House passed a scaled-down version</w:t>
      </w:r>
      <w:r w:rsidRPr="00271A0B">
        <w:rPr>
          <w:rFonts w:eastAsia="Calibri"/>
          <w:sz w:val="12"/>
        </w:rPr>
        <w:t xml:space="preserve"> of the farm bill in July and </w:t>
      </w:r>
      <w:r w:rsidRPr="00271A0B">
        <w:rPr>
          <w:rFonts w:eastAsia="Calibri"/>
          <w:bCs/>
          <w:u w:val="single"/>
        </w:rPr>
        <w:t>Republican leaders plan to hold a vote</w:t>
      </w:r>
      <w:r w:rsidRPr="00271A0B">
        <w:rPr>
          <w:rFonts w:eastAsia="Calibri"/>
          <w:sz w:val="12"/>
        </w:rPr>
        <w:t xml:space="preserve"> as early as this week </w:t>
      </w:r>
      <w:r w:rsidRPr="00271A0B">
        <w:rPr>
          <w:rFonts w:eastAsia="Calibri"/>
          <w:bCs/>
          <w:u w:val="single"/>
        </w:rPr>
        <w:t>on</w:t>
      </w:r>
      <w:r w:rsidRPr="00271A0B">
        <w:rPr>
          <w:rFonts w:eastAsia="Calibri"/>
          <w:sz w:val="12"/>
        </w:rPr>
        <w:t xml:space="preserve"> a measure that would fund </w:t>
      </w:r>
      <w:r w:rsidRPr="00271A0B">
        <w:rPr>
          <w:rFonts w:eastAsia="Calibri"/>
          <w:bCs/>
          <w:u w:val="single"/>
        </w:rPr>
        <w:t>food stamps</w:t>
      </w:r>
      <w:r w:rsidRPr="00271A0B">
        <w:rPr>
          <w:rFonts w:eastAsia="Calibri"/>
          <w:sz w:val="12"/>
        </w:rPr>
        <w:t xml:space="preserve">, formally known as the Supplemental Nutrition Assistance Program. Details of the legislation could come as early as Monday, but supporters hope to strip out about $40 billion in SNAP funding over the next decade, a figure 10 times more than the Senate approved. Congressional Democrats say they will oppose the GOP proposal. </w:t>
      </w:r>
      <w:r w:rsidRPr="00271A0B">
        <w:rPr>
          <w:rFonts w:eastAsia="Calibri"/>
          <w:bCs/>
          <w:u w:val="single"/>
        </w:rPr>
        <w:t>The</w:t>
      </w:r>
      <w:r w:rsidRPr="00271A0B">
        <w:rPr>
          <w:rFonts w:eastAsia="Calibri"/>
          <w:sz w:val="12"/>
        </w:rPr>
        <w:t xml:space="preserve"> current </w:t>
      </w:r>
      <w:r w:rsidRPr="00271A0B">
        <w:rPr>
          <w:rFonts w:eastAsia="Calibri"/>
          <w:bCs/>
          <w:u w:val="single"/>
        </w:rPr>
        <w:t>farm bill is set to expire on Sept. 30</w:t>
      </w:r>
      <w:r w:rsidRPr="00271A0B">
        <w:rPr>
          <w:rFonts w:eastAsia="Calibri"/>
          <w:sz w:val="12"/>
        </w:rPr>
        <w:t xml:space="preserve"> and if a new measure isn’t passed by then, American farmers in January will fall back to a 1949 law governing the industry.¶ 3. </w:t>
      </w:r>
      <w:r w:rsidRPr="00A51AFB">
        <w:rPr>
          <w:rFonts w:eastAsia="Calibri"/>
          <w:bCs/>
          <w:highlight w:val="cyan"/>
          <w:u w:val="single"/>
        </w:rPr>
        <w:t>Immigration reform</w:t>
      </w:r>
      <w:r w:rsidRPr="00271A0B">
        <w:rPr>
          <w:rFonts w:eastAsia="Calibri"/>
          <w:sz w:val="12"/>
        </w:rPr>
        <w:t xml:space="preserve">: If fights over the budget and the federal debt limit can be sorted out by late October and the situation in Syria subsides — both incredibly big “ifs” — then </w:t>
      </w:r>
      <w:r w:rsidRPr="00271A0B">
        <w:rPr>
          <w:rFonts w:eastAsia="Calibri"/>
          <w:bCs/>
          <w:u w:val="single"/>
        </w:rPr>
        <w:t>the House might begin</w:t>
      </w:r>
      <w:r w:rsidRPr="00271A0B">
        <w:rPr>
          <w:rFonts w:eastAsia="Calibri"/>
          <w:sz w:val="12"/>
        </w:rPr>
        <w:t xml:space="preserve"> voting on </w:t>
      </w:r>
      <w:r w:rsidRPr="00271A0B">
        <w:rPr>
          <w:rFonts w:eastAsia="Calibri"/>
          <w:bCs/>
          <w:u w:val="single"/>
        </w:rPr>
        <w:t>immigration</w:t>
      </w:r>
      <w:r w:rsidRPr="00271A0B">
        <w:rPr>
          <w:rFonts w:eastAsia="Calibri"/>
          <w:sz w:val="12"/>
        </w:rPr>
        <w:t xml:space="preserve"> legislation </w:t>
      </w:r>
      <w:r w:rsidRPr="00271A0B">
        <w:rPr>
          <w:rFonts w:eastAsia="Calibri"/>
          <w:bCs/>
          <w:u w:val="single"/>
        </w:rPr>
        <w:t>by late October</w:t>
      </w:r>
      <w:r w:rsidRPr="00271A0B">
        <w:rPr>
          <w:rFonts w:eastAsia="Calibri"/>
          <w:sz w:val="12"/>
        </w:rPr>
        <w:t xml:space="preserve">, House aides said. The process would begin with votes on a bipartisan bill to revamp security along the U.S.-Mexican border. House Democrats pushing for votes on immigration legislation are scheduled to meet this week with House Judiciary Committee Chairman Bob </w:t>
      </w:r>
      <w:proofErr w:type="spellStart"/>
      <w:r w:rsidRPr="00271A0B">
        <w:rPr>
          <w:rFonts w:eastAsia="Calibri"/>
          <w:sz w:val="12"/>
        </w:rPr>
        <w:t>Goodlatte</w:t>
      </w:r>
      <w:proofErr w:type="spellEnd"/>
      <w:r w:rsidRPr="00271A0B">
        <w:rPr>
          <w:rFonts w:eastAsia="Calibri"/>
          <w:sz w:val="12"/>
        </w:rPr>
        <w:t xml:space="preserve"> (R-Va.) to gauge whether there is any hope for the issue in coming weeks.</w:t>
      </w:r>
    </w:p>
    <w:p w:rsidR="00210F96" w:rsidRPr="00271A0B" w:rsidRDefault="00210F96" w:rsidP="00210F96">
      <w:pPr>
        <w:keepNext/>
        <w:keepLines/>
        <w:spacing w:before="200"/>
        <w:outlineLvl w:val="3"/>
        <w:rPr>
          <w:rFonts w:eastAsia="Times New Roman"/>
          <w:iCs/>
          <w:sz w:val="26"/>
        </w:rPr>
      </w:pPr>
      <w:r w:rsidRPr="00271A0B">
        <w:rPr>
          <w:rFonts w:eastAsia="Times New Roman"/>
          <w:b/>
          <w:iCs/>
          <w:sz w:val="26"/>
        </w:rPr>
        <w:t>PC low and fails for fiscal fights</w:t>
      </w:r>
    </w:p>
    <w:p w:rsidR="00210F96" w:rsidRPr="00271A0B" w:rsidRDefault="00210F96" w:rsidP="00210F96">
      <w:pPr>
        <w:rPr>
          <w:rFonts w:eastAsia="Calibri"/>
        </w:rPr>
      </w:pPr>
      <w:r w:rsidRPr="00271A0B">
        <w:rPr>
          <w:rFonts w:eastAsia="Calibri"/>
        </w:rPr>
        <w:t xml:space="preserve">Greg </w:t>
      </w:r>
      <w:r w:rsidRPr="00271A0B">
        <w:rPr>
          <w:rFonts w:eastAsia="Calibri"/>
          <w:b/>
          <w:bCs/>
          <w:sz w:val="26"/>
        </w:rPr>
        <w:t>Sargent 9-12</w:t>
      </w:r>
      <w:r w:rsidRPr="00271A0B">
        <w:rPr>
          <w:rFonts w:eastAsia="Calibri"/>
        </w:rPr>
        <w:t xml:space="preserve">, September 12th, 2013, "The Morning Plum: Senate conservatives stick the knife in House GOP leaders," Washington Post, </w:t>
      </w:r>
      <w:proofErr w:type="spellStart"/>
      <w:r w:rsidRPr="00271A0B">
        <w:rPr>
          <w:rFonts w:eastAsia="Calibri"/>
        </w:rPr>
        <w:t>factiva</w:t>
      </w:r>
      <w:proofErr w:type="spellEnd"/>
    </w:p>
    <w:p w:rsidR="00210F96" w:rsidRDefault="00210F96" w:rsidP="00210F96">
      <w:pPr>
        <w:rPr>
          <w:rFonts w:eastAsia="Calibri"/>
          <w:bCs/>
          <w:u w:val="single"/>
        </w:rPr>
      </w:pPr>
      <w:r w:rsidRPr="00271A0B">
        <w:rPr>
          <w:rFonts w:eastAsia="Calibri"/>
          <w:sz w:val="16"/>
        </w:rPr>
        <w:t xml:space="preserve">All of this underscores a basic fact about </w:t>
      </w:r>
      <w:r w:rsidRPr="00271A0B">
        <w:rPr>
          <w:rFonts w:eastAsia="Calibri"/>
          <w:bCs/>
          <w:u w:val="single"/>
        </w:rPr>
        <w:t>this fall's fiscal fights:</w:t>
      </w:r>
      <w:r w:rsidRPr="00271A0B">
        <w:rPr>
          <w:rFonts w:eastAsia="Calibri"/>
          <w:sz w:val="16"/>
        </w:rPr>
        <w:t xml:space="preserve"> </w:t>
      </w:r>
      <w:r w:rsidRPr="00271A0B">
        <w:rPr>
          <w:rFonts w:eastAsia="Calibri"/>
          <w:bCs/>
          <w:u w:val="single"/>
        </w:rPr>
        <w:t xml:space="preserve">Far and away </w:t>
      </w:r>
      <w:r w:rsidRPr="00271A0B">
        <w:rPr>
          <w:rFonts w:eastAsia="Calibri"/>
          <w:b/>
          <w:highlight w:val="cyan"/>
          <w:u w:val="single"/>
          <w:bdr w:val="single" w:sz="18" w:space="0" w:color="auto" w:frame="1"/>
        </w:rPr>
        <w:t>the dominant factor</w:t>
      </w:r>
      <w:r w:rsidRPr="00271A0B">
        <w:rPr>
          <w:rFonts w:eastAsia="Calibri"/>
          <w:bCs/>
          <w:highlight w:val="cyan"/>
          <w:u w:val="single"/>
        </w:rPr>
        <w:t xml:space="preserve"> shaping how they play out will be</w:t>
      </w:r>
      <w:r w:rsidRPr="00271A0B">
        <w:rPr>
          <w:rFonts w:eastAsia="Calibri"/>
          <w:bCs/>
          <w:u w:val="single"/>
        </w:rPr>
        <w:t xml:space="preserve"> the </w:t>
      </w:r>
      <w:r w:rsidRPr="00271A0B">
        <w:rPr>
          <w:rFonts w:eastAsia="Calibri"/>
          <w:bCs/>
          <w:highlight w:val="cyan"/>
          <w:u w:val="single"/>
        </w:rPr>
        <w:t>divisions among Republicans</w:t>
      </w:r>
      <w:r w:rsidRPr="00271A0B">
        <w:rPr>
          <w:rFonts w:eastAsia="Calibri"/>
          <w:bCs/>
          <w:u w:val="single"/>
        </w:rPr>
        <w:t>.</w:t>
      </w:r>
      <w:r w:rsidRPr="00271A0B">
        <w:rPr>
          <w:rFonts w:eastAsia="Calibri"/>
          <w:sz w:val="16"/>
        </w:rPr>
        <w:t xml:space="preserve"> There's a great deal of chatter (see Senator Bob Corker for one of the most absurd examples yet) to the effect that </w:t>
      </w:r>
      <w:r w:rsidRPr="00271A0B">
        <w:rPr>
          <w:rFonts w:eastAsia="Calibri"/>
          <w:b/>
          <w:highlight w:val="cyan"/>
          <w:u w:val="single"/>
          <w:bdr w:val="single" w:sz="18" w:space="0" w:color="auto" w:frame="1"/>
        </w:rPr>
        <w:t>Obama's mishandling of Syria has diminished his standing</w:t>
      </w:r>
      <w:r w:rsidRPr="00271A0B">
        <w:rPr>
          <w:rFonts w:eastAsia="Calibri"/>
          <w:b/>
          <w:u w:val="single"/>
          <w:bdr w:val="single" w:sz="18" w:space="0" w:color="auto" w:frame="1"/>
        </w:rPr>
        <w:t xml:space="preserve"> on Capitol Hill </w:t>
      </w:r>
      <w:r w:rsidRPr="00271A0B">
        <w:rPr>
          <w:rFonts w:eastAsia="Calibri"/>
          <w:b/>
          <w:highlight w:val="cyan"/>
          <w:u w:val="single"/>
          <w:bdr w:val="single" w:sz="18" w:space="0" w:color="auto" w:frame="1"/>
        </w:rPr>
        <w:t>and will weaken him in coming fights</w:t>
      </w:r>
      <w:r w:rsidRPr="00271A0B">
        <w:rPr>
          <w:rFonts w:eastAsia="Calibri"/>
          <w:sz w:val="16"/>
        </w:rPr>
        <w:t xml:space="preserve">. But </w:t>
      </w:r>
      <w:r w:rsidRPr="00271A0B">
        <w:rPr>
          <w:rFonts w:eastAsia="Calibri"/>
          <w:bCs/>
          <w:u w:val="single"/>
        </w:rPr>
        <w:t xml:space="preserve">those </w:t>
      </w:r>
      <w:r w:rsidRPr="00271A0B">
        <w:rPr>
          <w:rFonts w:eastAsia="Calibri"/>
          <w:bCs/>
          <w:highlight w:val="cyan"/>
          <w:u w:val="single"/>
        </w:rPr>
        <w:t>battles at bottom will be about whether the Republican Party can resolve</w:t>
      </w:r>
      <w:r w:rsidRPr="00271A0B">
        <w:rPr>
          <w:rFonts w:eastAsia="Calibri"/>
          <w:bCs/>
          <w:u w:val="single"/>
        </w:rPr>
        <w:t xml:space="preserve"> its </w:t>
      </w:r>
      <w:r w:rsidRPr="00271A0B">
        <w:rPr>
          <w:rFonts w:eastAsia="Calibri"/>
          <w:b/>
          <w:highlight w:val="cyan"/>
          <w:u w:val="single"/>
          <w:bdr w:val="single" w:sz="18" w:space="0" w:color="auto" w:frame="1"/>
        </w:rPr>
        <w:t>internal differences</w:t>
      </w:r>
      <w:r w:rsidRPr="00271A0B">
        <w:rPr>
          <w:rFonts w:eastAsia="Calibri"/>
          <w:bCs/>
          <w:highlight w:val="cyan"/>
          <w:u w:val="single"/>
        </w:rPr>
        <w:t xml:space="preserve">. Obama's "standing" with Republicans -- if it even could sink any lower -- is </w:t>
      </w:r>
      <w:r w:rsidRPr="00271A0B">
        <w:rPr>
          <w:rFonts w:eastAsia="Calibri"/>
          <w:b/>
          <w:highlight w:val="cyan"/>
          <w:u w:val="single"/>
          <w:bdr w:val="single" w:sz="18" w:space="0" w:color="auto" w:frame="1"/>
        </w:rPr>
        <w:t>utterly irrelevant to that question</w:t>
      </w:r>
      <w:r w:rsidRPr="00271A0B">
        <w:rPr>
          <w:rFonts w:eastAsia="Calibri"/>
          <w:sz w:val="16"/>
        </w:rPr>
        <w:t>.</w:t>
      </w:r>
      <w:r w:rsidRPr="00271A0B">
        <w:rPr>
          <w:rFonts w:eastAsia="Calibri"/>
          <w:sz w:val="12"/>
        </w:rPr>
        <w:t>¶</w:t>
      </w:r>
      <w:r w:rsidRPr="00271A0B">
        <w:rPr>
          <w:rFonts w:eastAsia="Calibri"/>
          <w:sz w:val="16"/>
        </w:rPr>
        <w:t xml:space="preserve"> The bottom line is that, when it comes to how aggressively to prosecute the war against </w:t>
      </w:r>
      <w:proofErr w:type="spellStart"/>
      <w:r w:rsidRPr="00271A0B">
        <w:rPr>
          <w:rFonts w:eastAsia="Calibri"/>
          <w:sz w:val="16"/>
        </w:rPr>
        <w:t>Obamacare</w:t>
      </w:r>
      <w:proofErr w:type="spellEnd"/>
      <w:r w:rsidRPr="00271A0B">
        <w:rPr>
          <w:rFonts w:eastAsia="Calibri"/>
          <w:sz w:val="16"/>
        </w:rPr>
        <w:t xml:space="preserve">, </w:t>
      </w:r>
      <w:r w:rsidRPr="00271A0B">
        <w:rPr>
          <w:rFonts w:eastAsia="Calibri"/>
          <w:b/>
          <w:highlight w:val="cyan"/>
          <w:u w:val="single"/>
          <w:bdr w:val="single" w:sz="18" w:space="0" w:color="auto" w:frame="1"/>
        </w:rPr>
        <w:t>internal GOP differences may be unbridgeable</w:t>
      </w:r>
      <w:r w:rsidRPr="00271A0B">
        <w:rPr>
          <w:rFonts w:eastAsia="Calibri"/>
          <w:sz w:val="16"/>
        </w:rPr>
        <w:t xml:space="preserve">. Conservatives have adopted a deliberate strategy of deceiving untold numbers of base voters into believing </w:t>
      </w:r>
      <w:proofErr w:type="spellStart"/>
      <w:r w:rsidRPr="00271A0B">
        <w:rPr>
          <w:rFonts w:eastAsia="Calibri"/>
          <w:sz w:val="16"/>
        </w:rPr>
        <w:t>Obamacare</w:t>
      </w:r>
      <w:proofErr w:type="spellEnd"/>
      <w:r w:rsidRPr="00271A0B">
        <w:rPr>
          <w:rFonts w:eastAsia="Calibri"/>
          <w:sz w:val="16"/>
        </w:rPr>
        <w:t xml:space="preserv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w:t>
      </w:r>
      <w:proofErr w:type="spellStart"/>
      <w:r w:rsidRPr="00271A0B">
        <w:rPr>
          <w:rFonts w:eastAsia="Calibri"/>
          <w:sz w:val="16"/>
        </w:rPr>
        <w:t>does</w:t>
      </w:r>
      <w:proofErr w:type="spellEnd"/>
      <w:r w:rsidRPr="00271A0B">
        <w:rPr>
          <w:rFonts w:eastAsia="Calibri"/>
          <w:sz w:val="16"/>
        </w:rPr>
        <w:t xml:space="preserve"> of reality into the debate by pointing out that the defund-</w:t>
      </w:r>
      <w:proofErr w:type="spellStart"/>
      <w:r w:rsidRPr="00271A0B">
        <w:rPr>
          <w:rFonts w:eastAsia="Calibri"/>
          <w:sz w:val="16"/>
        </w:rPr>
        <w:t>Obamacare</w:t>
      </w:r>
      <w:proofErr w:type="spellEnd"/>
      <w:r w:rsidRPr="00271A0B">
        <w:rPr>
          <w:rFonts w:eastAsia="Calibri"/>
          <w:sz w:val="16"/>
        </w:rPr>
        <w:t xml:space="preserve"> crusade is, in political and practical terms alike, insane. But </w:t>
      </w:r>
      <w:r w:rsidRPr="00271A0B">
        <w:rPr>
          <w:rFonts w:eastAsia="Calibri"/>
          <w:bCs/>
          <w:u w:val="single"/>
        </w:rPr>
        <w:t>it may be too late. The time for injecting reality into the debate has long since passed.</w:t>
      </w:r>
    </w:p>
    <w:p w:rsidR="00210F96" w:rsidRPr="00271A0B" w:rsidRDefault="00210F96" w:rsidP="00210F96">
      <w:pPr>
        <w:keepNext/>
        <w:keepLines/>
        <w:spacing w:before="200"/>
        <w:outlineLvl w:val="3"/>
        <w:rPr>
          <w:rFonts w:eastAsia="Times New Roman"/>
          <w:b/>
          <w:iCs/>
          <w:sz w:val="26"/>
        </w:rPr>
      </w:pPr>
      <w:r w:rsidRPr="00271A0B">
        <w:rPr>
          <w:rFonts w:eastAsia="Times New Roman"/>
          <w:b/>
          <w:bCs/>
          <w:iCs/>
          <w:sz w:val="26"/>
        </w:rPr>
        <w:t>Obama not pushing- won’t even picnic</w:t>
      </w:r>
    </w:p>
    <w:p w:rsidR="00210F96" w:rsidRPr="00271A0B" w:rsidRDefault="00210F96" w:rsidP="00210F96">
      <w:pPr>
        <w:rPr>
          <w:rFonts w:eastAsia="Calibri"/>
        </w:rPr>
      </w:pPr>
      <w:r w:rsidRPr="00271A0B">
        <w:rPr>
          <w:rFonts w:eastAsia="Calibri"/>
          <w:b/>
          <w:bCs/>
          <w:sz w:val="26"/>
        </w:rPr>
        <w:t>ABC News, 9-15</w:t>
      </w:r>
      <w:r w:rsidRPr="00271A0B">
        <w:rPr>
          <w:rFonts w:eastAsia="Calibri"/>
        </w:rPr>
        <w:t xml:space="preserve">-2013 </w:t>
      </w:r>
      <w:hyperlink r:id="rId22" w:history="1">
        <w:r w:rsidRPr="00271A0B">
          <w:rPr>
            <w:rFonts w:eastAsia="Calibri"/>
          </w:rPr>
          <w:t>http://abcnews.go.com/blogs/politics/2013/09/obama-calls-gop-debt-ceiling-demands-an-assault-on-us-constitutional-structure/</w:t>
        </w:r>
      </w:hyperlink>
    </w:p>
    <w:p w:rsidR="00210F96" w:rsidRPr="00271A0B" w:rsidRDefault="00210F96" w:rsidP="00210F96">
      <w:pPr>
        <w:rPr>
          <w:rFonts w:eastAsia="Calibri"/>
        </w:rPr>
      </w:pPr>
    </w:p>
    <w:p w:rsidR="00210F96" w:rsidRPr="00271A0B" w:rsidRDefault="00210F96" w:rsidP="00210F96">
      <w:pPr>
        <w:rPr>
          <w:rFonts w:eastAsia="Calibri"/>
          <w:sz w:val="12"/>
        </w:rPr>
      </w:pPr>
      <w:r w:rsidRPr="00271A0B">
        <w:rPr>
          <w:rFonts w:eastAsia="Calibri"/>
          <w:bCs/>
          <w:u w:val="single"/>
        </w:rPr>
        <w:t>On the eve of</w:t>
      </w:r>
      <w:r w:rsidRPr="00271A0B">
        <w:rPr>
          <w:rFonts w:eastAsia="Calibri"/>
          <w:sz w:val="12"/>
        </w:rPr>
        <w:t xml:space="preserve"> another </w:t>
      </w:r>
      <w:r w:rsidRPr="00271A0B">
        <w:rPr>
          <w:rFonts w:eastAsia="Calibri"/>
          <w:bCs/>
          <w:u w:val="single"/>
        </w:rPr>
        <w:t>fiscal showdown</w:t>
      </w:r>
      <w:r w:rsidRPr="00271A0B">
        <w:rPr>
          <w:rFonts w:eastAsia="Calibri"/>
          <w:sz w:val="12"/>
        </w:rPr>
        <w:t xml:space="preserve"> with congressional Republicans, President </w:t>
      </w:r>
      <w:r w:rsidRPr="00271A0B">
        <w:rPr>
          <w:rFonts w:eastAsia="Calibri"/>
          <w:bCs/>
          <w:highlight w:val="cyan"/>
          <w:u w:val="single"/>
        </w:rPr>
        <w:t xml:space="preserve">Obama is </w:t>
      </w:r>
      <w:r w:rsidRPr="00271A0B">
        <w:rPr>
          <w:rFonts w:eastAsia="Calibri"/>
          <w:b/>
          <w:highlight w:val="cyan"/>
          <w:u w:val="single"/>
          <w:bdr w:val="single" w:sz="18" w:space="0" w:color="auto" w:frame="1"/>
        </w:rPr>
        <w:t>outright refusing to negotiate</w:t>
      </w:r>
      <w:r w:rsidRPr="00271A0B">
        <w:rPr>
          <w:rFonts w:eastAsia="Calibri"/>
          <w:sz w:val="12"/>
          <w:highlight w:val="cyan"/>
        </w:rPr>
        <w:t xml:space="preserve"> </w:t>
      </w:r>
      <w:r w:rsidRPr="00271A0B">
        <w:rPr>
          <w:rFonts w:eastAsia="Calibri"/>
          <w:bCs/>
          <w:highlight w:val="cyan"/>
          <w:u w:val="single"/>
        </w:rPr>
        <w:t>over</w:t>
      </w:r>
      <w:r w:rsidRPr="00271A0B">
        <w:rPr>
          <w:rFonts w:eastAsia="Calibri"/>
          <w:sz w:val="12"/>
        </w:rPr>
        <w:t xml:space="preserve"> an increase to the nation’s </w:t>
      </w:r>
      <w:r w:rsidRPr="00271A0B">
        <w:rPr>
          <w:rFonts w:eastAsia="Calibri"/>
          <w:bCs/>
          <w:highlight w:val="cyan"/>
          <w:u w:val="single"/>
        </w:rPr>
        <w:t>debt limit</w:t>
      </w:r>
      <w:r w:rsidRPr="00271A0B">
        <w:rPr>
          <w:rFonts w:eastAsia="Calibri"/>
          <w:sz w:val="12"/>
        </w:rPr>
        <w:t xml:space="preserve">, saying doing so would alter “the constitutional structure of this government entirely.”¶ “What I haven’t been willing to negotiate, and </w:t>
      </w:r>
      <w:r w:rsidRPr="00271A0B">
        <w:rPr>
          <w:rFonts w:eastAsia="Calibri"/>
          <w:bCs/>
          <w:u w:val="single"/>
        </w:rPr>
        <w:t>I will not negotiate</w:t>
      </w:r>
      <w:r w:rsidRPr="00271A0B">
        <w:rPr>
          <w:rFonts w:eastAsia="Calibri"/>
          <w:sz w:val="12"/>
        </w:rPr>
        <w:t xml:space="preserve">, is on the debt ceiling,” </w:t>
      </w:r>
      <w:r w:rsidRPr="00271A0B">
        <w:rPr>
          <w:rFonts w:eastAsia="Calibri"/>
          <w:bCs/>
          <w:u w:val="single"/>
        </w:rPr>
        <w:t>Obama told</w:t>
      </w:r>
      <w:r w:rsidRPr="00271A0B">
        <w:rPr>
          <w:rFonts w:eastAsia="Calibri"/>
          <w:sz w:val="12"/>
        </w:rPr>
        <w:t xml:space="preserve"> ABC News’ George </w:t>
      </w:r>
      <w:r w:rsidRPr="00271A0B">
        <w:rPr>
          <w:rFonts w:eastAsia="Calibri"/>
          <w:bCs/>
          <w:u w:val="single"/>
        </w:rPr>
        <w:t>Stephanopoulos</w:t>
      </w:r>
      <w:r w:rsidRPr="00271A0B">
        <w:rPr>
          <w:rFonts w:eastAsia="Calibri"/>
          <w:sz w:val="12"/>
        </w:rPr>
        <w:t xml:space="preserve"> in an exclusive interview on “This Week.”¶ “If we continue to set a precedent in which a president … is in a situation in which each time the United States is called upon to pay its bills, the other party can simply sit there and say, ‘Well, we’re not going to put — pay the bills unless you give us … what we want,’ that changes the constitutional structure of this government entirely,” Obama said.¶ Obama Rejects Criticism of Shifting Syria Policy: ‘I’m Less Concerned About Style Points’¶ House Republicans, seeking to defund and delay implementation of the president’s signature health care law, have sought to use the upcoming debt ceiling and government funding fights to extract concessions from the White House.¶ Obama says he is drawing a line in the sand.¶ “What has never happened in the past was the notion that in exchange for fulfilling the full faith and credit of the United States, that we are wiping away let’s say major legislation like the health care bill,” he told Stephanopoulos.¶ “Never in history have we used just making sure that the U.S. government is paying its bills as a lever to radically cut government at the kind of scale that they’re talking about,” he added.¶ The president said he believes there are areas of common ground between the parties on reforms to entitlement programs and the elimination of corporate tax loopholes. But, he said, an obstinate “faction” of the GOP is standing in the way of compromise.¶ Will Obama Stay Neutral in 2016</w:t>
      </w:r>
      <w:proofErr w:type="gramStart"/>
      <w:r w:rsidRPr="00271A0B">
        <w:rPr>
          <w:rFonts w:eastAsia="Calibri"/>
          <w:sz w:val="12"/>
        </w:rPr>
        <w:t>?¶</w:t>
      </w:r>
      <w:proofErr w:type="gramEnd"/>
      <w:r w:rsidRPr="00271A0B">
        <w:rPr>
          <w:rFonts w:eastAsia="Calibri"/>
          <w:sz w:val="12"/>
        </w:rPr>
        <w:t xml:space="preserve"> “All I can do when it comes to that group of members of Congress is to continue to talk to ‘</w:t>
      </w:r>
      <w:proofErr w:type="spellStart"/>
      <w:r w:rsidRPr="00271A0B">
        <w:rPr>
          <w:rFonts w:eastAsia="Calibri"/>
          <w:sz w:val="12"/>
        </w:rPr>
        <w:t>em</w:t>
      </w:r>
      <w:proofErr w:type="spellEnd"/>
      <w:r w:rsidRPr="00271A0B">
        <w:rPr>
          <w:rFonts w:eastAsia="Calibri"/>
          <w:sz w:val="12"/>
        </w:rPr>
        <w:t xml:space="preserve"> and say, ‘Let’s put aside our differences. Let’s stay focused on the American people,’” Obama said. “If we do that, we can get things done.”¶ ABC </w:t>
      </w:r>
      <w:proofErr w:type="spellStart"/>
      <w:r w:rsidRPr="00271A0B">
        <w:rPr>
          <w:rFonts w:eastAsia="Calibri"/>
          <w:sz w:val="12"/>
        </w:rPr>
        <w:t>barack</w:t>
      </w:r>
      <w:proofErr w:type="spellEnd"/>
      <w:r w:rsidRPr="00271A0B">
        <w:rPr>
          <w:rFonts w:eastAsia="Calibri"/>
          <w:sz w:val="12"/>
        </w:rPr>
        <w:t xml:space="preserve"> </w:t>
      </w:r>
      <w:proofErr w:type="spellStart"/>
      <w:r w:rsidRPr="00271A0B">
        <w:rPr>
          <w:rFonts w:eastAsia="Calibri"/>
          <w:sz w:val="12"/>
        </w:rPr>
        <w:t>obama</w:t>
      </w:r>
      <w:proofErr w:type="spellEnd"/>
      <w:r w:rsidRPr="00271A0B">
        <w:rPr>
          <w:rFonts w:eastAsia="Calibri"/>
          <w:sz w:val="12"/>
        </w:rPr>
        <w:t xml:space="preserve"> this week 2 </w:t>
      </w:r>
      <w:proofErr w:type="spellStart"/>
      <w:r w:rsidRPr="00271A0B">
        <w:rPr>
          <w:rFonts w:eastAsia="Calibri"/>
          <w:sz w:val="12"/>
        </w:rPr>
        <w:t>jt</w:t>
      </w:r>
      <w:proofErr w:type="spellEnd"/>
      <w:r w:rsidRPr="00271A0B">
        <w:rPr>
          <w:rFonts w:eastAsia="Calibri"/>
          <w:sz w:val="12"/>
        </w:rPr>
        <w:t xml:space="preserve"> 130914 16x9 608 Obama Calls GOP Debt Ceiling Demands an Assault on US Constitutional Structure¶ ABC News¶ In the past three weeks, </w:t>
      </w:r>
      <w:r w:rsidRPr="00271A0B">
        <w:rPr>
          <w:rFonts w:eastAsia="Calibri"/>
          <w:bCs/>
          <w:u w:val="single"/>
        </w:rPr>
        <w:t>Obama and his top aides have been in direct contact with</w:t>
      </w:r>
      <w:r w:rsidRPr="00271A0B">
        <w:rPr>
          <w:rFonts w:eastAsia="Calibri"/>
          <w:sz w:val="12"/>
        </w:rPr>
        <w:t xml:space="preserve"> more than 450 members of </w:t>
      </w:r>
      <w:r w:rsidRPr="00271A0B">
        <w:rPr>
          <w:rFonts w:eastAsia="Calibri"/>
          <w:bCs/>
          <w:u w:val="single"/>
        </w:rPr>
        <w:t>Congress on</w:t>
      </w:r>
      <w:r w:rsidRPr="00271A0B">
        <w:rPr>
          <w:rFonts w:eastAsia="Calibri"/>
          <w:sz w:val="12"/>
        </w:rPr>
        <w:t xml:space="preserve"> the situation in </w:t>
      </w:r>
      <w:r w:rsidRPr="00271A0B">
        <w:rPr>
          <w:rFonts w:eastAsia="Calibri"/>
          <w:bCs/>
          <w:u w:val="single"/>
        </w:rPr>
        <w:t>Syria</w:t>
      </w:r>
      <w:r w:rsidRPr="00271A0B">
        <w:rPr>
          <w:rFonts w:eastAsia="Calibri"/>
          <w:sz w:val="12"/>
        </w:rPr>
        <w:t xml:space="preserve">, holding private dinners, conference calls, small group briefings and visits to the White House.¶ </w:t>
      </w:r>
      <w:r w:rsidRPr="00271A0B">
        <w:rPr>
          <w:rFonts w:eastAsia="Calibri"/>
          <w:bCs/>
          <w:highlight w:val="cyan"/>
          <w:u w:val="single"/>
        </w:rPr>
        <w:t>Obama’s personal outreach</w:t>
      </w:r>
      <w:r w:rsidRPr="00271A0B">
        <w:rPr>
          <w:rFonts w:eastAsia="Calibri"/>
          <w:sz w:val="12"/>
        </w:rPr>
        <w:t xml:space="preserve"> to members </w:t>
      </w:r>
      <w:r w:rsidRPr="00271A0B">
        <w:rPr>
          <w:rFonts w:eastAsia="Calibri"/>
          <w:bCs/>
          <w:highlight w:val="cyan"/>
          <w:u w:val="single"/>
        </w:rPr>
        <w:t>on fiscal debates has been</w:t>
      </w:r>
      <w:r w:rsidRPr="00271A0B">
        <w:rPr>
          <w:rFonts w:eastAsia="Calibri"/>
          <w:sz w:val="12"/>
        </w:rPr>
        <w:t xml:space="preserve"> </w:t>
      </w:r>
      <w:r w:rsidRPr="00271A0B">
        <w:rPr>
          <w:rFonts w:eastAsia="Calibri"/>
          <w:b/>
          <w:u w:val="single"/>
          <w:bdr w:val="single" w:sz="18" w:space="0" w:color="auto" w:frame="1"/>
        </w:rPr>
        <w:t xml:space="preserve">historically </w:t>
      </w:r>
      <w:r w:rsidRPr="00271A0B">
        <w:rPr>
          <w:rFonts w:eastAsia="Calibri"/>
          <w:b/>
          <w:highlight w:val="cyan"/>
          <w:u w:val="single"/>
          <w:bdr w:val="single" w:sz="18" w:space="0" w:color="auto" w:frame="1"/>
        </w:rPr>
        <w:t>less robust</w:t>
      </w:r>
      <w:r w:rsidRPr="00271A0B">
        <w:rPr>
          <w:rFonts w:eastAsia="Calibri"/>
          <w:sz w:val="12"/>
        </w:rPr>
        <w:t xml:space="preserve">. </w:t>
      </w:r>
      <w:r w:rsidRPr="00271A0B">
        <w:rPr>
          <w:rFonts w:eastAsia="Calibri"/>
          <w:bCs/>
          <w:u w:val="single"/>
        </w:rPr>
        <w:t>The</w:t>
      </w:r>
      <w:r w:rsidRPr="00271A0B">
        <w:rPr>
          <w:rFonts w:eastAsia="Calibri"/>
          <w:sz w:val="12"/>
        </w:rPr>
        <w:t xml:space="preserve"> White House </w:t>
      </w:r>
      <w:r w:rsidRPr="00271A0B">
        <w:rPr>
          <w:rFonts w:eastAsia="Calibri"/>
          <w:bCs/>
          <w:u w:val="single"/>
        </w:rPr>
        <w:t>cancellation of the annual</w:t>
      </w:r>
      <w:r w:rsidRPr="00271A0B">
        <w:rPr>
          <w:rFonts w:eastAsia="Calibri"/>
          <w:sz w:val="12"/>
        </w:rPr>
        <w:t xml:space="preserve"> congressional </w:t>
      </w:r>
      <w:r w:rsidRPr="00271A0B">
        <w:rPr>
          <w:rFonts w:eastAsia="Calibri"/>
          <w:bCs/>
          <w:u w:val="single"/>
        </w:rPr>
        <w:t>picnic</w:t>
      </w:r>
      <w:r w:rsidRPr="00271A0B">
        <w:rPr>
          <w:rFonts w:eastAsia="Calibri"/>
          <w:sz w:val="12"/>
        </w:rPr>
        <w:t xml:space="preserve"> this month </w:t>
      </w:r>
      <w:r w:rsidRPr="00271A0B">
        <w:rPr>
          <w:rFonts w:eastAsia="Calibri"/>
          <w:bCs/>
          <w:u w:val="single"/>
        </w:rPr>
        <w:t>will</w:t>
      </w:r>
      <w:r w:rsidRPr="00271A0B">
        <w:rPr>
          <w:rFonts w:eastAsia="Calibri"/>
          <w:sz w:val="12"/>
        </w:rPr>
        <w:t xml:space="preserve"> likely </w:t>
      </w:r>
      <w:r w:rsidRPr="00271A0B">
        <w:rPr>
          <w:rFonts w:eastAsia="Calibri"/>
          <w:bCs/>
          <w:u w:val="single"/>
        </w:rPr>
        <w:t>not help bolster positive relations</w:t>
      </w:r>
      <w:r w:rsidRPr="00271A0B">
        <w:rPr>
          <w:rFonts w:eastAsia="Calibri"/>
          <w:sz w:val="12"/>
        </w:rPr>
        <w:t xml:space="preserve"> heading into the fall.</w:t>
      </w:r>
    </w:p>
    <w:p w:rsidR="00210F96" w:rsidRPr="006B66B7" w:rsidRDefault="00210F96" w:rsidP="00210F96">
      <w:pPr>
        <w:pStyle w:val="Heading4"/>
      </w:pPr>
      <w:r>
        <w:t>Obama announced the plan</w:t>
      </w:r>
    </w:p>
    <w:p w:rsidR="00210F96" w:rsidRPr="007823C5" w:rsidRDefault="00210F96" w:rsidP="00210F96">
      <w:r w:rsidRPr="003704B3">
        <w:rPr>
          <w:rStyle w:val="StyleStyleBold12pt"/>
          <w:highlight w:val="cyan"/>
        </w:rPr>
        <w:t>Feldman 8/9</w:t>
      </w:r>
      <w:r>
        <w:t xml:space="preserve">/13 – (Elliot, “United States: TPP, TTIP, And Congress: The Elephant </w:t>
      </w:r>
      <w:proofErr w:type="gramStart"/>
      <w:r>
        <w:t>In The</w:t>
      </w:r>
      <w:proofErr w:type="gramEnd"/>
      <w:r>
        <w:t xml:space="preserve"> Room”, </w:t>
      </w:r>
      <w:proofErr w:type="spellStart"/>
      <w:r>
        <w:t>Mondaq</w:t>
      </w:r>
      <w:proofErr w:type="spellEnd"/>
      <w:r>
        <w:t>, http://www.mondaq.com/unitedstates/x/257058/international+trade+investment/TPP+TTIP+And+Congress+The+Elephant+In+The+Room)</w:t>
      </w:r>
    </w:p>
    <w:p w:rsidR="00210F96" w:rsidRPr="007823C5" w:rsidRDefault="00210F96" w:rsidP="00210F96">
      <w:pPr>
        <w:rPr>
          <w:sz w:val="16"/>
        </w:rPr>
      </w:pPr>
      <w:r w:rsidRPr="007823C5">
        <w:rPr>
          <w:rStyle w:val="StyleBoldUnderline"/>
        </w:rPr>
        <w:t xml:space="preserve">The </w:t>
      </w:r>
      <w:r w:rsidRPr="003704B3">
        <w:rPr>
          <w:rStyle w:val="StyleBoldUnderline"/>
          <w:highlight w:val="cyan"/>
        </w:rPr>
        <w:t>Washington</w:t>
      </w:r>
      <w:r w:rsidRPr="007823C5">
        <w:rPr>
          <w:rStyle w:val="StyleBoldUnderline"/>
        </w:rPr>
        <w:t xml:space="preserve"> trade policy community </w:t>
      </w:r>
      <w:r w:rsidRPr="003704B3">
        <w:rPr>
          <w:rStyle w:val="StyleBoldUnderline"/>
          <w:highlight w:val="cyan"/>
        </w:rPr>
        <w:t>is buzzing over</w:t>
      </w:r>
      <w:r w:rsidRPr="007823C5">
        <w:rPr>
          <w:sz w:val="16"/>
        </w:rPr>
        <w:t xml:space="preserve"> the two largest international </w:t>
      </w:r>
      <w:r w:rsidRPr="003704B3">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3704B3">
        <w:rPr>
          <w:rStyle w:val="StyleBoldUnderline"/>
          <w:highlight w:val="cyan"/>
        </w:rPr>
        <w:t>Obama</w:t>
      </w:r>
      <w:r w:rsidRPr="007823C5">
        <w:rPr>
          <w:sz w:val="16"/>
        </w:rPr>
        <w:t xml:space="preserve"> Administration, in mid-July, </w:t>
      </w:r>
      <w:r w:rsidRPr="003704B3">
        <w:rPr>
          <w:rStyle w:val="StyleBoldUnderline"/>
          <w:highlight w:val="cyan"/>
        </w:rPr>
        <w:t>was</w:t>
      </w:r>
      <w:r w:rsidRPr="007823C5">
        <w:rPr>
          <w:sz w:val="16"/>
        </w:rPr>
        <w:t xml:space="preserve"> still </w:t>
      </w:r>
      <w:r w:rsidRPr="003704B3">
        <w:rPr>
          <w:rStyle w:val="StyleBoldUnderline"/>
          <w:highlight w:val="cyan"/>
        </w:rPr>
        <w:t>promising to</w:t>
      </w:r>
      <w:r w:rsidRPr="007823C5">
        <w:rPr>
          <w:sz w:val="16"/>
        </w:rPr>
        <w:t xml:space="preserve"> complete the Trans Pacific Partnership ("TPP") negotiations by year-end, while </w:t>
      </w:r>
      <w:r w:rsidRPr="003704B3">
        <w:rPr>
          <w:rStyle w:val="StyleBoldUnderline"/>
          <w:highlight w:val="cyan"/>
        </w:rPr>
        <w:t>start</w:t>
      </w:r>
      <w:r w:rsidRPr="007823C5">
        <w:rPr>
          <w:sz w:val="16"/>
        </w:rPr>
        <w:t xml:space="preserve">ing </w:t>
      </w:r>
      <w:r w:rsidRPr="003704B3">
        <w:rPr>
          <w:rStyle w:val="StyleBoldUnderline"/>
          <w:highlight w:val="cyan"/>
        </w:rPr>
        <w:t xml:space="preserve">up </w:t>
      </w:r>
      <w:r w:rsidRPr="003704B3">
        <w:rPr>
          <w:rStyle w:val="StyleBoldUnderline"/>
        </w:rPr>
        <w:t>the</w:t>
      </w:r>
      <w:r w:rsidRPr="007823C5">
        <w:rPr>
          <w:sz w:val="16"/>
        </w:rPr>
        <w:t xml:space="preserve"> Trans-Atlantic Trade and Investment Partnership ("</w:t>
      </w:r>
      <w:r w:rsidRPr="003704B3">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3704B3">
        <w:rPr>
          <w:rStyle w:val="StyleBoldUnderline"/>
          <w:highlight w:val="cyan"/>
        </w:rPr>
        <w:t>there is engagement and enthusiasm</w:t>
      </w:r>
      <w:r w:rsidRPr="007823C5">
        <w:rPr>
          <w:sz w:val="16"/>
        </w:rPr>
        <w:t>. Inside U.S. Trade, the trade community's weekly Bible, devoted over thirty pages, all but one article in a recent edition, to these negotiations.</w:t>
      </w:r>
    </w:p>
    <w:p w:rsidR="00210F96" w:rsidRPr="00117BC0" w:rsidRDefault="00210F96" w:rsidP="00210F96">
      <w:pPr>
        <w:pStyle w:val="Heading4"/>
      </w:pPr>
      <w:r>
        <w:t>No link – trade doesn’t face opposition</w:t>
      </w:r>
    </w:p>
    <w:p w:rsidR="00210F96" w:rsidRDefault="00210F96" w:rsidP="00210F96">
      <w:proofErr w:type="spellStart"/>
      <w:r w:rsidRPr="009565F4">
        <w:rPr>
          <w:rStyle w:val="StyleStyleBold12pt"/>
          <w:highlight w:val="cyan"/>
        </w:rPr>
        <w:t>Llana</w:t>
      </w:r>
      <w:proofErr w:type="spellEnd"/>
      <w:r w:rsidRPr="009565F4">
        <w:rPr>
          <w:rStyle w:val="StyleStyleBold12pt"/>
          <w:highlight w:val="cyan"/>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210F96" w:rsidRDefault="00210F96" w:rsidP="00210F96">
      <w:pPr>
        <w:rPr>
          <w:rStyle w:val="StyleBoldUnderline"/>
          <w:highlight w:val="cyan"/>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w:t>
      </w:r>
      <w:proofErr w:type="spellStart"/>
      <w:r w:rsidRPr="00117BC0">
        <w:rPr>
          <w:sz w:val="16"/>
        </w:rPr>
        <w:t>Kupchan</w:t>
      </w:r>
      <w:proofErr w:type="spellEnd"/>
      <w:r w:rsidRPr="00117BC0">
        <w:rPr>
          <w:sz w:val="16"/>
        </w:rPr>
        <w:t xml:space="preserve">,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 xml:space="preserve">free </w:t>
      </w:r>
    </w:p>
    <w:p w:rsidR="00210F96" w:rsidRDefault="00210F96" w:rsidP="00210F96">
      <w:pPr>
        <w:rPr>
          <w:rStyle w:val="StyleBoldUnderline"/>
          <w:highlight w:val="cyan"/>
        </w:rPr>
      </w:pPr>
    </w:p>
    <w:p w:rsidR="00210F96" w:rsidRDefault="00210F96" w:rsidP="00210F96">
      <w:pPr>
        <w:rPr>
          <w:rStyle w:val="StyleBoldUnderline"/>
          <w:highlight w:val="cyan"/>
        </w:rPr>
      </w:pPr>
    </w:p>
    <w:p w:rsidR="00210F96" w:rsidRDefault="00210F96" w:rsidP="00210F96">
      <w:pPr>
        <w:rPr>
          <w:sz w:val="16"/>
        </w:rPr>
      </w:pPr>
      <w:proofErr w:type="gramStart"/>
      <w:r w:rsidRPr="009565F4">
        <w:rPr>
          <w:rStyle w:val="StyleBoldUnderline"/>
          <w:highlight w:val="cyan"/>
        </w:rPr>
        <w:t>and</w:t>
      </w:r>
      <w:proofErr w:type="gramEnd"/>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EU are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210F96" w:rsidRPr="00271A0B" w:rsidRDefault="00210F96" w:rsidP="00210F96">
      <w:pPr>
        <w:rPr>
          <w:rFonts w:eastAsia="Calibri"/>
        </w:rPr>
      </w:pPr>
    </w:p>
    <w:p w:rsidR="00210F96" w:rsidRPr="00D83BAE" w:rsidRDefault="00210F96" w:rsidP="00210F96"/>
    <w:p w:rsidR="00210F96" w:rsidRPr="00210F96" w:rsidRDefault="00210F96" w:rsidP="00210F96"/>
    <w:p w:rsidR="00210F96" w:rsidRDefault="00210F96" w:rsidP="00210F96">
      <w:pPr>
        <w:pStyle w:val="Heading2"/>
      </w:pPr>
      <w:r>
        <w:t>1ar</w:t>
      </w:r>
    </w:p>
    <w:p w:rsidR="00210F96" w:rsidRDefault="00BD79B4" w:rsidP="00210F96">
      <w:pPr>
        <w:pStyle w:val="Heading3"/>
      </w:pPr>
      <w:r>
        <w:t>Critique</w:t>
      </w:r>
      <w:bookmarkStart w:id="0" w:name="_GoBack"/>
      <w:bookmarkEnd w:id="0"/>
    </w:p>
    <w:p w:rsidR="00210F96" w:rsidRPr="008335C2" w:rsidRDefault="00210F96" w:rsidP="00210F96">
      <w:pPr>
        <w:pStyle w:val="Heading4"/>
        <w:rPr>
          <w:rFonts w:cs="Arial"/>
        </w:rPr>
      </w:pPr>
      <w:r w:rsidRPr="008335C2">
        <w:rPr>
          <w:rFonts w:cs="Arial"/>
        </w:rPr>
        <w:t xml:space="preserve">Capitalism not the root cause of war and the alt doesn’t solve </w:t>
      </w:r>
    </w:p>
    <w:p w:rsidR="00210F96" w:rsidRPr="008335C2" w:rsidRDefault="00210F96" w:rsidP="00210F96">
      <w:pPr>
        <w:rPr>
          <w:rStyle w:val="StyleStyleBold12pt"/>
        </w:rPr>
      </w:pPr>
      <w:r w:rsidRPr="008335C2">
        <w:rPr>
          <w:rStyle w:val="StyleStyleBold12pt"/>
        </w:rPr>
        <w:t>Martin 90 Brian Martin, Department of Science and Technology Studies, University of Wollongong, Australia, Uprooting War, 1990 edition http://www.uow.edu.au/arts/sts/bmartin/pubs/90uw/uw13.html</w:t>
      </w:r>
    </w:p>
    <w:p w:rsidR="00210F96" w:rsidRDefault="00210F96" w:rsidP="00210F96">
      <w:pPr>
        <w:rPr>
          <w:rStyle w:val="StyleBoldUnderline"/>
        </w:rPr>
      </w:pPr>
      <w:r w:rsidRPr="008335C2">
        <w:rPr>
          <w:sz w:val="16"/>
        </w:rPr>
        <w:t>The discussion so far concerns capitalist firms within a particular state. The wider question is</w:t>
      </w:r>
      <w:proofErr w:type="gramStart"/>
      <w:r w:rsidRPr="008335C2">
        <w:rPr>
          <w:sz w:val="16"/>
        </w:rPr>
        <w:t>,</w:t>
      </w:r>
      <w:proofErr w:type="gramEnd"/>
      <w:r w:rsidRPr="008335C2">
        <w:rPr>
          <w:sz w:val="16"/>
        </w:rPr>
        <w:t xml:space="preserve"> </w:t>
      </w:r>
      <w:r w:rsidRPr="008335C2">
        <w:rPr>
          <w:rStyle w:val="StyleBoldUnderline"/>
          <w:highlight w:val="cyan"/>
        </w:rPr>
        <w:t>what role does the</w:t>
      </w:r>
      <w:r w:rsidRPr="008335C2">
        <w:rPr>
          <w:rStyle w:val="StyleBoldUnderline"/>
        </w:rPr>
        <w:t xml:space="preserve"> world </w:t>
      </w:r>
      <w:r w:rsidRPr="008335C2">
        <w:rPr>
          <w:rStyle w:val="StyleBoldUnderline"/>
          <w:highlight w:val="cyan"/>
        </w:rPr>
        <w:t>capitalist system play in</w:t>
      </w:r>
      <w:r w:rsidRPr="008335C2">
        <w:rPr>
          <w:rStyle w:val="StyleBoldUnderline"/>
        </w:rPr>
        <w:t xml:space="preserve"> the </w:t>
      </w:r>
      <w:r w:rsidRPr="008335C2">
        <w:rPr>
          <w:rStyle w:val="StyleBoldUnderline"/>
          <w:highlight w:val="cyan"/>
        </w:rPr>
        <w:t>war</w:t>
      </w:r>
      <w:r w:rsidRPr="008335C2">
        <w:rPr>
          <w:rStyle w:val="StyleBoldUnderline"/>
        </w:rPr>
        <w:t xml:space="preserve"> system? </w:t>
      </w:r>
      <w:proofErr w:type="gramStart"/>
      <w:r w:rsidRPr="008335C2">
        <w:rPr>
          <w:rStyle w:val="StyleBoldUnderline"/>
          <w:highlight w:val="cyan"/>
        </w:rPr>
        <w:t>When examining particular wars, the immediate role of profit</w:t>
      </w:r>
      <w:r w:rsidRPr="008335C2">
        <w:rPr>
          <w:rStyle w:val="StyleBoldUnderline"/>
        </w:rPr>
        <w:t xml:space="preserve"> and accumulation </w:t>
      </w:r>
      <w:r w:rsidRPr="008335C2">
        <w:rPr>
          <w:rStyle w:val="StyleBoldUnderline"/>
          <w:highlight w:val="cyan"/>
        </w:rPr>
        <w:t>are</w:t>
      </w:r>
      <w:r w:rsidRPr="008335C2">
        <w:rPr>
          <w:rStyle w:val="StyleBoldUnderline"/>
        </w:rPr>
        <w:t xml:space="preserve"> often </w:t>
      </w:r>
      <w:r w:rsidRPr="008335C2">
        <w:rPr>
          <w:rStyle w:val="StyleBoldUnderline"/>
          <w:highlight w:val="cyan"/>
        </w:rPr>
        <w:t>minimal</w:t>
      </w:r>
      <w:r w:rsidRPr="008335C2">
        <w:rPr>
          <w:rStyle w:val="StyleBoldUnderline"/>
        </w:rPr>
        <w:t>.</w:t>
      </w:r>
      <w:proofErr w:type="gramEnd"/>
      <w:r w:rsidRPr="008335C2">
        <w:rPr>
          <w:rStyle w:val="StyleBoldUnderline"/>
        </w:rPr>
        <w:t xml:space="preserve"> Examples are World War Two, the Indochinese War and the many Middle East wars. </w:t>
      </w:r>
      <w:r w:rsidRPr="008335C2">
        <w:rPr>
          <w:rStyle w:val="StyleBoldUnderline"/>
          <w:highlight w:val="cyan"/>
        </w:rPr>
        <w:t>Even in</w:t>
      </w:r>
      <w:r w:rsidRPr="008335C2">
        <w:rPr>
          <w:rStyle w:val="StyleBoldUnderline"/>
        </w:rPr>
        <w:t xml:space="preserve"> many </w:t>
      </w:r>
      <w:r w:rsidRPr="008335C2">
        <w:rPr>
          <w:rStyle w:val="StyleBoldUnderline"/>
          <w:highlight w:val="cyan"/>
        </w:rPr>
        <w:t>colonial empires, immediate economic advantages</w:t>
      </w:r>
      <w:r w:rsidRPr="008335C2">
        <w:rPr>
          <w:rStyle w:val="StyleBoldUnderline"/>
        </w:rPr>
        <w:t xml:space="preserve"> for the capitalist class have </w:t>
      </w:r>
      <w:r w:rsidRPr="008335C2">
        <w:rPr>
          <w:rStyle w:val="StyleBoldUnderline"/>
          <w:highlight w:val="cyan"/>
        </w:rPr>
        <w:t>played a minor role</w:t>
      </w:r>
      <w:r w:rsidRPr="008335C2">
        <w:rPr>
          <w:rStyle w:val="StyleBoldUnderline"/>
        </w:rPr>
        <w:t xml:space="preserve"> </w:t>
      </w:r>
      <w:r w:rsidRPr="008335C2">
        <w:rPr>
          <w:sz w:val="16"/>
        </w:rPr>
        <w:t xml:space="preserve">compared to issues of expansion and maintenance of state power. The role of capitalism mainly entered through its structuring of economic relations </w:t>
      </w:r>
      <w:proofErr w:type="gramStart"/>
      <w:r w:rsidRPr="008335C2">
        <w:rPr>
          <w:sz w:val="16"/>
        </w:rPr>
        <w:t>which</w:t>
      </w:r>
      <w:proofErr w:type="gramEnd"/>
      <w:r w:rsidRPr="008335C2">
        <w:rPr>
          <w:sz w:val="16"/>
        </w:rPr>
        <w:t xml:space="preserve"> are supervised separately and jointly by capitalist states. The main military service of the state to capitalists in the international system is to oppose movements which threaten the viability of capitalist economic relations. This includes state socialism and all movements for self-management. At the same time, the way this state intervention operates, namely through separate and potentially competing state apparatuses, can conflict with the security of capitalism. </w:t>
      </w:r>
      <w:r w:rsidRPr="008335C2">
        <w:rPr>
          <w:rStyle w:val="StyleBoldUnderline"/>
          <w:highlight w:val="cyan"/>
        </w:rPr>
        <w:t>Wars</w:t>
      </w:r>
      <w:r w:rsidRPr="008335C2">
        <w:rPr>
          <w:rStyle w:val="StyleBoldUnderline"/>
        </w:rPr>
        <w:t xml:space="preserve"> and military expenditures can </w:t>
      </w:r>
      <w:r w:rsidRPr="008335C2">
        <w:rPr>
          <w:rStyle w:val="StyleBoldUnderline"/>
          <w:highlight w:val="cyan"/>
        </w:rPr>
        <w:t>hurt national economies</w:t>
      </w:r>
      <w:r w:rsidRPr="008335C2">
        <w:rPr>
          <w:rStyle w:val="StyleBoldUnderline"/>
        </w:rPr>
        <w:t>, as in the case of US government expenditures for fighting in Vietnam</w:t>
      </w:r>
      <w:r w:rsidRPr="008335C2">
        <w:rPr>
          <w:sz w:val="16"/>
        </w:rPr>
        <w:t xml:space="preserve">. Only some struggles against capitalism have potential for challenging the war system. Efforts to oppose capital by </w:t>
      </w:r>
      <w:proofErr w:type="spellStart"/>
      <w:r w:rsidRPr="008335C2">
        <w:rPr>
          <w:sz w:val="16"/>
        </w:rPr>
        <w:t>mobilising</w:t>
      </w:r>
      <w:proofErr w:type="spellEnd"/>
      <w:r w:rsidRPr="008335C2">
        <w:rPr>
          <w:sz w:val="16"/>
        </w:rPr>
        <w:t xml:space="preserve"> the power of the state do little in this direction. In particular, promotion of state socialism (the destruction of capitalism within a state mode, with the maintenance of bureaucratic control and military power) does little to address the problem of war. The trouble here is that </w:t>
      </w:r>
      <w:r w:rsidRPr="008335C2">
        <w:rPr>
          <w:rStyle w:val="StyleBoldUnderline"/>
        </w:rPr>
        <w:t xml:space="preserve">much of </w:t>
      </w:r>
      <w:r w:rsidRPr="008335C2">
        <w:rPr>
          <w:rStyle w:val="StyleBoldUnderline"/>
          <w:highlight w:val="cyan"/>
        </w:rPr>
        <w:t>the socialist left sees capitalism as the sole source of evil</w:t>
      </w:r>
      <w:r w:rsidRPr="008335C2">
        <w:rPr>
          <w:rStyle w:val="StyleBoldUnderline"/>
        </w:rPr>
        <w:t xml:space="preserve"> in the world. </w:t>
      </w:r>
      <w:r w:rsidRPr="008335C2">
        <w:rPr>
          <w:rStyle w:val="StyleBoldUnderline"/>
          <w:highlight w:val="cyan"/>
        </w:rPr>
        <w:t>This approach is blind to the roots of social problems that do not</w:t>
      </w:r>
      <w:r w:rsidRPr="008335C2">
        <w:rPr>
          <w:rStyle w:val="StyleBoldUnderline"/>
        </w:rPr>
        <w:t xml:space="preserve"> primarily </w:t>
      </w:r>
      <w:r w:rsidRPr="008335C2">
        <w:rPr>
          <w:rStyle w:val="StyleBoldUnderline"/>
          <w:highlight w:val="cyan"/>
        </w:rPr>
        <w:t>grow out of class domination</w:t>
      </w:r>
      <w:r w:rsidRPr="008335C2">
        <w:rPr>
          <w:rStyle w:val="StyleBoldUnderline"/>
        </w:rPr>
        <w:t>,</w:t>
      </w:r>
    </w:p>
    <w:p w:rsidR="00210F96" w:rsidRDefault="00210F96" w:rsidP="00210F96">
      <w:pPr>
        <w:rPr>
          <w:rStyle w:val="StyleBoldUnderline"/>
        </w:rPr>
      </w:pPr>
    </w:p>
    <w:p w:rsidR="00210F96" w:rsidRDefault="00210F96" w:rsidP="00210F96">
      <w:pPr>
        <w:rPr>
          <w:rStyle w:val="StyleBoldUnderline"/>
        </w:rPr>
      </w:pPr>
    </w:p>
    <w:p w:rsidR="00210F96" w:rsidRPr="008335C2" w:rsidRDefault="00210F96" w:rsidP="00210F96">
      <w:pPr>
        <w:rPr>
          <w:rStyle w:val="StyleBoldUnderline"/>
        </w:rPr>
      </w:pPr>
      <w:r w:rsidRPr="008335C2">
        <w:rPr>
          <w:rStyle w:val="StyleBoldUnderline"/>
        </w:rPr>
        <w:t xml:space="preserve"> </w:t>
      </w:r>
      <w:proofErr w:type="gramStart"/>
      <w:r w:rsidRPr="008335C2">
        <w:rPr>
          <w:rStyle w:val="StyleBoldUnderline"/>
        </w:rPr>
        <w:t>including</w:t>
      </w:r>
      <w:proofErr w:type="gramEnd"/>
      <w:r w:rsidRPr="008335C2">
        <w:rPr>
          <w:rStyle w:val="StyleBoldUnderline"/>
        </w:rPr>
        <w:t xml:space="preserve"> racism, sexism, environmental degradation and war. </w:t>
      </w:r>
      <w:r w:rsidRPr="008335C2">
        <w:rPr>
          <w:rStyle w:val="StyleBoldUnderline"/>
          <w:highlight w:val="cyan"/>
        </w:rPr>
        <w:t>Because of this blindness, even the struggle against capitalism is weakened, since attention is not paid to systems of power</w:t>
      </w:r>
      <w:r w:rsidRPr="008335C2">
        <w:rPr>
          <w:rStyle w:val="StyleBoldUnderline"/>
        </w:rPr>
        <w:t xml:space="preserve"> such as patriarchy</w:t>
      </w:r>
      <w:r w:rsidRPr="008335C2">
        <w:rPr>
          <w:sz w:val="16"/>
        </w:rPr>
        <w:t xml:space="preserve"> and bureaucracy </w:t>
      </w:r>
      <w:r w:rsidRPr="008335C2">
        <w:rPr>
          <w:rStyle w:val="StyleBoldUnderline"/>
          <w:highlight w:val="cyan"/>
        </w:rPr>
        <w:t xml:space="preserve">which are </w:t>
      </w:r>
      <w:proofErr w:type="spellStart"/>
      <w:r w:rsidRPr="008335C2">
        <w:rPr>
          <w:rStyle w:val="StyleBoldUnderline"/>
          <w:highlight w:val="cyan"/>
        </w:rPr>
        <w:t>mobilised</w:t>
      </w:r>
      <w:proofErr w:type="spellEnd"/>
      <w:r w:rsidRPr="008335C2">
        <w:rPr>
          <w:rStyle w:val="StyleBoldUnderline"/>
          <w:highlight w:val="cyan"/>
        </w:rPr>
        <w:t xml:space="preserve"> to support capitalism</w:t>
      </w:r>
      <w:r w:rsidRPr="008335C2">
        <w:rPr>
          <w:rStyle w:val="StyleBoldUnderline"/>
        </w:rPr>
        <w:t xml:space="preserve"> as well as other interests.</w:t>
      </w:r>
    </w:p>
    <w:p w:rsidR="00210F96" w:rsidRPr="00B1340E" w:rsidRDefault="00210F96" w:rsidP="00210F96"/>
    <w:p w:rsidR="00210F96" w:rsidRPr="00235466" w:rsidRDefault="00210F96" w:rsidP="00210F96">
      <w:pPr>
        <w:pStyle w:val="Heading4"/>
        <w:rPr>
          <w:rFonts w:eastAsia="Calibri"/>
        </w:rPr>
      </w:pPr>
      <w:r>
        <w:rPr>
          <w:rFonts w:eastAsia="Calibri"/>
        </w:rPr>
        <w:t>Only our framework can change economics – they re-entrench the current system</w:t>
      </w:r>
    </w:p>
    <w:p w:rsidR="00210F96" w:rsidRPr="00235466" w:rsidRDefault="00210F96" w:rsidP="00210F96">
      <w:pPr>
        <w:rPr>
          <w:rFonts w:eastAsia="Calibri"/>
          <w:szCs w:val="24"/>
        </w:rPr>
      </w:pPr>
      <w:r w:rsidRPr="00235466">
        <w:rPr>
          <w:rFonts w:eastAsia="Calibri"/>
          <w:b/>
          <w:szCs w:val="24"/>
        </w:rPr>
        <w:t>Scott, 04</w:t>
      </w:r>
      <w:r w:rsidRPr="00235466">
        <w:rPr>
          <w:rFonts w:eastAsia="Calibri"/>
          <w:szCs w:val="24"/>
        </w:rPr>
        <w:t> – Allen J., Department of Geography, University of California–Los Angeles (“A perspective of economic geography,” Journal of Economic Geography, vol. 4, 2004, http://ecamp.usach.cl/Portales/digeo/asignaturas/geografia_economica/GE_8.pdf)</w:t>
      </w:r>
    </w:p>
    <w:p w:rsidR="00210F96" w:rsidRPr="003E5C21" w:rsidRDefault="00210F96" w:rsidP="00210F96">
      <w:pPr>
        <w:rPr>
          <w:rFonts w:eastAsia="Calibri"/>
          <w:sz w:val="14"/>
          <w:szCs w:val="24"/>
        </w:rPr>
      </w:pPr>
      <w:r w:rsidRPr="00235466">
        <w:rPr>
          <w:rFonts w:eastAsia="Calibri"/>
          <w:sz w:val="14"/>
          <w:szCs w:val="24"/>
        </w:rPr>
        <w:t xml:space="preserve">A prospective economic geography capable of dealing with the contemporary world must hew </w:t>
      </w:r>
      <w:proofErr w:type="gramStart"/>
      <w:r w:rsidRPr="00235466">
        <w:rPr>
          <w:rFonts w:eastAsia="Calibri"/>
          <w:sz w:val="14"/>
          <w:szCs w:val="24"/>
        </w:rPr>
        <w:t>closely,</w:t>
      </w:r>
      <w:proofErr w:type="gramEnd"/>
      <w:r w:rsidRPr="00235466">
        <w:rPr>
          <w:rFonts w:eastAsia="Calibri"/>
          <w:sz w:val="14"/>
          <w:szCs w:val="24"/>
        </w:rPr>
        <w:t xml:space="preserve"> it seems to me, to the following programmatic goals </w:t>
      </w:r>
      <w:r w:rsidRPr="00B455EC">
        <w:rPr>
          <w:rFonts w:eastAsia="Calibri"/>
          <w:szCs w:val="24"/>
          <w:highlight w:val="cyan"/>
          <w:u w:val="single"/>
        </w:rPr>
        <w:t>if</w:t>
      </w:r>
      <w:r w:rsidRPr="00B455EC">
        <w:rPr>
          <w:rFonts w:eastAsia="Calibri"/>
          <w:sz w:val="16"/>
          <w:szCs w:val="24"/>
          <w:highlight w:val="cyan"/>
          <w:u w:val="single"/>
        </w:rPr>
        <w:t xml:space="preserve"> </w:t>
      </w:r>
      <w:r w:rsidRPr="00B455EC">
        <w:rPr>
          <w:rFonts w:eastAsia="Calibri"/>
          <w:szCs w:val="24"/>
          <w:highlight w:val="cyan"/>
          <w:u w:val="single"/>
        </w:rPr>
        <w:t>it is to achieve</w:t>
      </w:r>
      <w:r w:rsidRPr="00235466">
        <w:rPr>
          <w:rFonts w:eastAsia="Calibri"/>
          <w:szCs w:val="24"/>
          <w:u w:val="single"/>
        </w:rPr>
        <w:t xml:space="preserve"> a powerful purchase on</w:t>
      </w:r>
      <w:r w:rsidRPr="00235466">
        <w:rPr>
          <w:rFonts w:eastAsia="Calibri"/>
          <w:sz w:val="14"/>
          <w:szCs w:val="24"/>
        </w:rPr>
        <w:t xml:space="preserve"> both scientific insight and progressive </w:t>
      </w:r>
      <w:r w:rsidRPr="00B455EC">
        <w:rPr>
          <w:rFonts w:eastAsia="Calibri"/>
          <w:szCs w:val="24"/>
          <w:highlight w:val="cyan"/>
          <w:u w:val="single"/>
        </w:rPr>
        <w:t>political strategy</w:t>
      </w:r>
      <w:r w:rsidRPr="00235466">
        <w:rPr>
          <w:rFonts w:eastAsia="Calibri"/>
          <w:sz w:val="14"/>
          <w:szCs w:val="24"/>
        </w:rPr>
        <w:t xml:space="preserve">. 1. To begin at the beginning: </w:t>
      </w:r>
      <w:r w:rsidRPr="00B455EC">
        <w:rPr>
          <w:rFonts w:eastAsia="Calibri"/>
          <w:szCs w:val="24"/>
          <w:highlight w:val="cyan"/>
          <w:u w:val="single"/>
        </w:rPr>
        <w:t>economic geography needs to work out a theoretical re-description of capitalism as a structure of production and consumption</w:t>
      </w:r>
      <w:r w:rsidRPr="00235466">
        <w:rPr>
          <w:rFonts w:eastAsia="Calibri"/>
          <w:sz w:val="14"/>
          <w:szCs w:val="24"/>
        </w:rPr>
        <w:t xml:space="preserve"> and as an engine of accumulation, </w:t>
      </w:r>
      <w:r w:rsidRPr="00B455EC">
        <w:rPr>
          <w:rFonts w:eastAsia="Calibri"/>
          <w:szCs w:val="24"/>
          <w:highlight w:val="cyan"/>
          <w:u w:val="single"/>
        </w:rPr>
        <w:t>taking into account</w:t>
      </w:r>
      <w:r w:rsidRPr="00235466">
        <w:rPr>
          <w:rFonts w:eastAsia="Calibri"/>
          <w:sz w:val="14"/>
          <w:szCs w:val="24"/>
        </w:rPr>
        <w:t xml:space="preserve"> the dramatic </w:t>
      </w:r>
      <w:r w:rsidRPr="00B455EC">
        <w:rPr>
          <w:rFonts w:eastAsia="Calibri"/>
          <w:b/>
          <w:szCs w:val="24"/>
          <w:highlight w:val="cyan"/>
          <w:u w:val="single"/>
        </w:rPr>
        <w:t>changes</w:t>
      </w:r>
      <w:r w:rsidRPr="00235466">
        <w:rPr>
          <w:rFonts w:eastAsia="Calibri"/>
          <w:sz w:val="14"/>
          <w:szCs w:val="24"/>
        </w:rPr>
        <w:t xml:space="preserve"> that have occurred in recent decades in </w:t>
      </w:r>
      <w:r w:rsidRPr="00235466">
        <w:rPr>
          <w:rFonts w:eastAsia="Calibri"/>
          <w:szCs w:val="24"/>
          <w:u w:val="single"/>
        </w:rPr>
        <w:t>such</w:t>
      </w:r>
      <w:r w:rsidRPr="00235466">
        <w:rPr>
          <w:rFonts w:eastAsia="Calibri"/>
          <w:sz w:val="14"/>
          <w:szCs w:val="24"/>
        </w:rPr>
        <w:t xml:space="preserve"> phenomena </w:t>
      </w:r>
      <w:r w:rsidRPr="00235466">
        <w:rPr>
          <w:rFonts w:eastAsia="Calibri"/>
          <w:szCs w:val="24"/>
          <w:u w:val="single"/>
        </w:rPr>
        <w:t>as technology</w:t>
      </w:r>
      <w:r w:rsidRPr="00235466">
        <w:rPr>
          <w:rFonts w:eastAsia="Calibri"/>
          <w:sz w:val="14"/>
          <w:szCs w:val="24"/>
        </w:rPr>
        <w:t xml:space="preserve">, forms of industrial and </w:t>
      </w:r>
      <w:r w:rsidRPr="00235466">
        <w:rPr>
          <w:rFonts w:eastAsia="Calibri"/>
          <w:szCs w:val="24"/>
          <w:u w:val="single"/>
        </w:rPr>
        <w:t>corporate organization</w:t>
      </w:r>
      <w:r w:rsidRPr="00235466">
        <w:rPr>
          <w:rFonts w:eastAsia="Calibri"/>
          <w:sz w:val="14"/>
          <w:szCs w:val="24"/>
        </w:rPr>
        <w:t xml:space="preserve">, financial systems, </w:t>
      </w:r>
      <w:r w:rsidRPr="00235466">
        <w:rPr>
          <w:rFonts w:eastAsia="Calibri"/>
          <w:szCs w:val="24"/>
          <w:u w:val="single"/>
        </w:rPr>
        <w:t>labor markets</w:t>
      </w:r>
      <w:r w:rsidRPr="00235466">
        <w:rPr>
          <w:rFonts w:eastAsia="Calibri"/>
          <w:sz w:val="14"/>
          <w:szCs w:val="24"/>
        </w:rPr>
        <w:t xml:space="preserve">, and so on. This theoretical re-description must be sensitive to the generic or quasi-generic forms of capitalist development that occur in different times in different places, which, in turn, entails attention to the kinds of issues that regulation theorists </w:t>
      </w:r>
      <w:proofErr w:type="spellStart"/>
      <w:r w:rsidRPr="00235466">
        <w:rPr>
          <w:rFonts w:eastAsia="Calibri"/>
          <w:sz w:val="14"/>
          <w:szCs w:val="24"/>
        </w:rPr>
        <w:t>have￼identified</w:t>
      </w:r>
      <w:proofErr w:type="spellEnd"/>
      <w:r w:rsidRPr="00235466">
        <w:rPr>
          <w:rFonts w:eastAsia="Calibri"/>
          <w:sz w:val="14"/>
          <w:szCs w:val="24"/>
        </w:rPr>
        <w:t xml:space="preserve"> under the general rubric of regimes of accumulation (</w:t>
      </w:r>
      <w:proofErr w:type="spellStart"/>
      <w:r w:rsidRPr="00235466">
        <w:rPr>
          <w:rFonts w:eastAsia="Calibri"/>
          <w:sz w:val="14"/>
          <w:szCs w:val="24"/>
        </w:rPr>
        <w:t>Aglietta</w:t>
      </w:r>
      <w:proofErr w:type="spellEnd"/>
      <w:r w:rsidRPr="00235466">
        <w:rPr>
          <w:rFonts w:eastAsia="Calibri"/>
          <w:sz w:val="14"/>
          <w:szCs w:val="24"/>
        </w:rPr>
        <w:t xml:space="preserve">, 1976; </w:t>
      </w:r>
      <w:proofErr w:type="spellStart"/>
      <w:r w:rsidRPr="00235466">
        <w:rPr>
          <w:rFonts w:eastAsia="Calibri"/>
          <w:sz w:val="14"/>
          <w:szCs w:val="24"/>
        </w:rPr>
        <w:t>Lipietz</w:t>
      </w:r>
      <w:proofErr w:type="spellEnd"/>
      <w:r w:rsidRPr="00235466">
        <w:rPr>
          <w:rFonts w:eastAsia="Calibri"/>
          <w:sz w:val="14"/>
          <w:szCs w:val="24"/>
        </w:rPr>
        <w:t xml:space="preserve">, 1986). 2. In addition to these economic concerns, we must recognize that </w:t>
      </w:r>
      <w:r w:rsidRPr="00235466">
        <w:rPr>
          <w:rFonts w:eastAsia="Calibri"/>
          <w:szCs w:val="24"/>
          <w:u w:val="single"/>
        </w:rPr>
        <w:t xml:space="preserve">contemporary capitalism is intertwined with enormously heterogeneous forms of social and cultural life, and that </w:t>
      </w:r>
      <w:r w:rsidRPr="00B455EC">
        <w:rPr>
          <w:rFonts w:eastAsia="Calibri"/>
          <w:b/>
          <w:szCs w:val="24"/>
          <w:highlight w:val="cyan"/>
          <w:u w:val="single"/>
        </w:rPr>
        <w:t>no one element</w:t>
      </w:r>
      <w:r w:rsidRPr="00235466">
        <w:rPr>
          <w:rFonts w:eastAsia="Calibri"/>
          <w:szCs w:val="24"/>
          <w:u w:val="single"/>
        </w:rPr>
        <w:t xml:space="preserve"> of this conjoint field </w:t>
      </w:r>
      <w:r w:rsidRPr="00B455EC">
        <w:rPr>
          <w:rFonts w:eastAsia="Calibri"/>
          <w:b/>
          <w:szCs w:val="24"/>
          <w:highlight w:val="cyan"/>
          <w:u w:val="single"/>
        </w:rPr>
        <w:t>is</w:t>
      </w:r>
      <w:r w:rsidRPr="00235466">
        <w:rPr>
          <w:rFonts w:eastAsia="Calibri"/>
          <w:szCs w:val="24"/>
          <w:u w:val="single"/>
        </w:rPr>
        <w:t xml:space="preserve"> </w:t>
      </w:r>
      <w:r w:rsidRPr="00235466">
        <w:rPr>
          <w:rFonts w:eastAsia="Calibri"/>
          <w:sz w:val="14"/>
          <w:szCs w:val="24"/>
        </w:rPr>
        <w:t>necessarily</w:t>
      </w:r>
      <w:r w:rsidRPr="00235466">
        <w:rPr>
          <w:rFonts w:eastAsia="Calibri"/>
          <w:szCs w:val="24"/>
          <w:u w:val="single"/>
        </w:rPr>
        <w:t xml:space="preserve"> </w:t>
      </w:r>
      <w:r w:rsidRPr="00B455EC">
        <w:rPr>
          <w:rFonts w:eastAsia="Calibri"/>
          <w:b/>
          <w:szCs w:val="24"/>
          <w:highlight w:val="cyan"/>
          <w:u w:val="single"/>
        </w:rPr>
        <w:t>reducible to the other</w:t>
      </w:r>
      <w:r w:rsidRPr="00B455EC">
        <w:rPr>
          <w:rFonts w:eastAsia="Calibri"/>
          <w:b/>
          <w:sz w:val="16"/>
          <w:szCs w:val="24"/>
          <w:highlight w:val="cyan"/>
          <w:u w:val="single"/>
        </w:rPr>
        <w:t>.</w:t>
      </w:r>
      <w:r w:rsidRPr="00B455EC">
        <w:rPr>
          <w:rFonts w:eastAsia="Calibri"/>
          <w:sz w:val="16"/>
          <w:szCs w:val="24"/>
          <w:highlight w:val="cyan"/>
          <w:u w:val="single"/>
        </w:rPr>
        <w:t xml:space="preserve"> </w:t>
      </w:r>
      <w:r w:rsidRPr="00B455EC">
        <w:rPr>
          <w:rFonts w:eastAsia="Calibri"/>
          <w:szCs w:val="24"/>
          <w:highlight w:val="cyan"/>
          <w:u w:val="single"/>
        </w:rPr>
        <w:t>Directions of causality</w:t>
      </w:r>
      <w:r w:rsidRPr="00235466">
        <w:rPr>
          <w:rFonts w:eastAsia="Calibri"/>
          <w:sz w:val="14"/>
          <w:szCs w:val="24"/>
        </w:rPr>
        <w:t xml:space="preserve"> and influence across this field </w:t>
      </w:r>
      <w:r w:rsidRPr="00B455EC">
        <w:rPr>
          <w:rFonts w:eastAsia="Calibri"/>
          <w:szCs w:val="24"/>
          <w:highlight w:val="cyan"/>
          <w:u w:val="single"/>
        </w:rPr>
        <w:t>are</w:t>
      </w:r>
      <w:r w:rsidRPr="00B455EC">
        <w:rPr>
          <w:rFonts w:eastAsia="Calibri"/>
          <w:sz w:val="16"/>
          <w:szCs w:val="24"/>
          <w:highlight w:val="cyan"/>
          <w:u w:val="single"/>
        </w:rPr>
        <w:t xml:space="preserve"> </w:t>
      </w:r>
      <w:r w:rsidRPr="00B455EC">
        <w:rPr>
          <w:rFonts w:eastAsia="Calibri"/>
          <w:szCs w:val="24"/>
          <w:highlight w:val="cyan"/>
          <w:u w:val="single"/>
        </w:rPr>
        <w:t>a matter of empirical investigation</w:t>
      </w:r>
      <w:r w:rsidRPr="00235466">
        <w:rPr>
          <w:rFonts w:eastAsia="Calibri"/>
          <w:szCs w:val="24"/>
          <w:u w:val="single"/>
        </w:rPr>
        <w:t xml:space="preserve">, not </w:t>
      </w:r>
      <w:r w:rsidRPr="00235466">
        <w:rPr>
          <w:rFonts w:eastAsia="Calibri"/>
          <w:sz w:val="14"/>
          <w:szCs w:val="24"/>
        </w:rPr>
        <w:t>of</w:t>
      </w:r>
      <w:r w:rsidRPr="00235466">
        <w:rPr>
          <w:rFonts w:eastAsia="Calibri"/>
          <w:szCs w:val="24"/>
          <w:u w:val="single"/>
        </w:rPr>
        <w:t xml:space="preserve"> theoretical pre-judgment</w:t>
      </w:r>
      <w:r w:rsidRPr="00235466">
        <w:rPr>
          <w:rFonts w:eastAsia="Calibri"/>
          <w:sz w:val="14"/>
          <w:szCs w:val="24"/>
        </w:rPr>
        <w:t xml:space="preserve">. Note that in this formulation, </w:t>
      </w:r>
      <w:r w:rsidRPr="00235466">
        <w:rPr>
          <w:rFonts w:eastAsia="Calibri"/>
          <w:szCs w:val="24"/>
          <w:u w:val="single"/>
        </w:rPr>
        <w:t>class becomes only one possible dimension of social existence out of a multiplicity of other</w:t>
      </w:r>
      <w:r w:rsidRPr="00235466">
        <w:rPr>
          <w:rFonts w:eastAsia="Calibri"/>
          <w:sz w:val="14"/>
          <w:szCs w:val="24"/>
        </w:rPr>
        <w:t xml:space="preserve"> actual and possible </w:t>
      </w:r>
      <w:r w:rsidRPr="00235466">
        <w:rPr>
          <w:rFonts w:eastAsia="Calibri"/>
          <w:szCs w:val="24"/>
          <w:u w:val="single"/>
        </w:rPr>
        <w:t>dimensions</w:t>
      </w:r>
      <w:r w:rsidRPr="00235466">
        <w:rPr>
          <w:rFonts w:eastAsia="Calibri"/>
          <w:sz w:val="14"/>
          <w:szCs w:val="24"/>
        </w:rPr>
        <w:t xml:space="preserve">. 3. This </w:t>
      </w:r>
      <w:r w:rsidRPr="00235466">
        <w:rPr>
          <w:rFonts w:eastAsia="Calibri"/>
          <w:szCs w:val="24"/>
          <w:u w:val="single"/>
        </w:rPr>
        <w:t>nexus of economic, social, and cultural relationships constitutes a</w:t>
      </w:r>
      <w:r w:rsidRPr="00235466">
        <w:rPr>
          <w:rFonts w:eastAsia="Calibri"/>
          <w:sz w:val="14"/>
          <w:szCs w:val="24"/>
        </w:rPr>
        <w:t xml:space="preserve"> creative field or </w:t>
      </w:r>
      <w:r w:rsidRPr="00235466">
        <w:rPr>
          <w:rFonts w:eastAsia="Calibri"/>
          <w:szCs w:val="24"/>
          <w:u w:val="single"/>
        </w:rPr>
        <w:t>environment within which complex processes of entrepreneurship</w:t>
      </w:r>
      <w:r w:rsidRPr="00235466">
        <w:rPr>
          <w:rFonts w:eastAsia="Calibri"/>
          <w:sz w:val="14"/>
          <w:szCs w:val="24"/>
        </w:rPr>
        <w:t xml:space="preserve">, learning, and innovation </w:t>
      </w:r>
      <w:r w:rsidRPr="00235466">
        <w:rPr>
          <w:rFonts w:eastAsia="Calibri"/>
          <w:szCs w:val="24"/>
          <w:u w:val="single"/>
        </w:rPr>
        <w:t>occur</w:t>
      </w:r>
      <w:r w:rsidRPr="00235466">
        <w:rPr>
          <w:rFonts w:eastAsia="Calibri"/>
          <w:sz w:val="14"/>
          <w:szCs w:val="24"/>
        </w:rPr>
        <w:t xml:space="preserve">. Geographers have a special interest in deciphering the spatial logic of this field and in demonstrating how it helps to shape locational dynamics. 4. In combination with these modalities of economic and social reality, </w:t>
      </w:r>
      <w:r w:rsidRPr="00B455EC">
        <w:rPr>
          <w:rFonts w:eastAsia="Calibri"/>
          <w:szCs w:val="24"/>
          <w:highlight w:val="cyan"/>
          <w:u w:val="single"/>
        </w:rPr>
        <w:t>we need to reserve</w:t>
      </w:r>
      <w:r w:rsidRPr="00235466">
        <w:rPr>
          <w:rFonts w:eastAsia="Calibri"/>
          <w:sz w:val="14"/>
          <w:szCs w:val="24"/>
        </w:rPr>
        <w:t xml:space="preserve"> </w:t>
      </w:r>
      <w:r w:rsidRPr="00235466">
        <w:rPr>
          <w:rFonts w:eastAsia="Calibri"/>
          <w:szCs w:val="24"/>
          <w:u w:val="single"/>
        </w:rPr>
        <w:t>a</w:t>
      </w:r>
      <w:r w:rsidRPr="00235466">
        <w:rPr>
          <w:rFonts w:eastAsia="Calibri"/>
          <w:sz w:val="14"/>
          <w:szCs w:val="24"/>
        </w:rPr>
        <w:t xml:space="preserve"> specific analytical and descriptive </w:t>
      </w:r>
      <w:r w:rsidRPr="00B455EC">
        <w:rPr>
          <w:rFonts w:eastAsia="Calibri"/>
          <w:szCs w:val="24"/>
          <w:highlight w:val="cyan"/>
          <w:u w:val="single"/>
        </w:rPr>
        <w:t>space for collective action</w:t>
      </w:r>
      <w:r w:rsidRPr="00235466">
        <w:rPr>
          <w:rFonts w:eastAsia="Calibri"/>
          <w:szCs w:val="24"/>
          <w:u w:val="single"/>
        </w:rPr>
        <w:t xml:space="preserve"> and institutional order </w:t>
      </w:r>
      <w:r w:rsidRPr="00B455EC">
        <w:rPr>
          <w:rFonts w:eastAsia="Calibri"/>
          <w:szCs w:val="24"/>
          <w:highlight w:val="cyan"/>
          <w:u w:val="single"/>
        </w:rPr>
        <w:t>at</w:t>
      </w:r>
      <w:r w:rsidRPr="00235466">
        <w:rPr>
          <w:rFonts w:eastAsia="Calibri"/>
          <w:sz w:val="14"/>
          <w:szCs w:val="24"/>
        </w:rPr>
        <w:t xml:space="preserve"> many different levels of spatial and </w:t>
      </w:r>
      <w:r w:rsidRPr="00B455EC">
        <w:rPr>
          <w:rFonts w:eastAsia="Calibri"/>
          <w:b/>
          <w:szCs w:val="24"/>
          <w:highlight w:val="cyan"/>
          <w:u w:val="single"/>
        </w:rPr>
        <w:t>organizational scale</w:t>
      </w:r>
      <w:r w:rsidRPr="00235466">
        <w:rPr>
          <w:rFonts w:eastAsia="Calibri"/>
          <w:sz w:val="14"/>
          <w:szCs w:val="24"/>
        </w:rPr>
        <w:t xml:space="preserve"> (the firm, the local labor </w:t>
      </w:r>
      <w:r w:rsidRPr="00235466">
        <w:rPr>
          <w:rFonts w:eastAsia="Calibri"/>
          <w:sz w:val="14"/>
          <w:szCs w:val="16"/>
        </w:rPr>
        <w:t>market, the region,</w:t>
      </w:r>
      <w:r w:rsidRPr="00235466">
        <w:rPr>
          <w:rFonts w:eastAsia="Calibri"/>
          <w:szCs w:val="24"/>
          <w:u w:val="single"/>
        </w:rPr>
        <w:t xml:space="preserve"> </w:t>
      </w:r>
      <w:r w:rsidRPr="00B455EC">
        <w:rPr>
          <w:rFonts w:eastAsia="Calibri"/>
          <w:b/>
          <w:szCs w:val="24"/>
          <w:highlight w:val="cyan"/>
          <w:u w:val="single"/>
        </w:rPr>
        <w:t>the nation</w:t>
      </w:r>
      <w:r w:rsidRPr="00235466">
        <w:rPr>
          <w:rFonts w:eastAsia="Calibri"/>
          <w:sz w:val="14"/>
          <w:szCs w:val="24"/>
        </w:rPr>
        <w:t xml:space="preserve">, etc.), together </w:t>
      </w:r>
      <w:r w:rsidRPr="00B455EC">
        <w:rPr>
          <w:rFonts w:eastAsia="Calibri"/>
          <w:szCs w:val="24"/>
          <w:highlight w:val="cyan"/>
          <w:u w:val="single"/>
        </w:rPr>
        <w:t>with a</w:t>
      </w:r>
      <w:r w:rsidRPr="00235466">
        <w:rPr>
          <w:rFonts w:eastAsia="Calibri"/>
          <w:szCs w:val="24"/>
          <w:u w:val="single"/>
        </w:rPr>
        <w:t xml:space="preserve"> due </w:t>
      </w:r>
      <w:r w:rsidRPr="00B455EC">
        <w:rPr>
          <w:rFonts w:eastAsia="Calibri"/>
          <w:szCs w:val="24"/>
          <w:highlight w:val="cyan"/>
          <w:u w:val="single"/>
        </w:rPr>
        <w:t>sense of</w:t>
      </w:r>
      <w:r w:rsidRPr="00235466">
        <w:rPr>
          <w:rFonts w:eastAsia="Calibri"/>
          <w:sz w:val="14"/>
          <w:szCs w:val="24"/>
        </w:rPr>
        <w:t xml:space="preserve"> the </w:t>
      </w:r>
      <w:r w:rsidRPr="00B455EC">
        <w:rPr>
          <w:rFonts w:eastAsia="Calibri"/>
          <w:szCs w:val="24"/>
          <w:highlight w:val="cyan"/>
          <w:u w:val="single"/>
        </w:rPr>
        <w:t>political tensions</w:t>
      </w:r>
      <w:r w:rsidRPr="00235466">
        <w:rPr>
          <w:rFonts w:eastAsia="Calibri"/>
          <w:sz w:val="14"/>
          <w:szCs w:val="24"/>
        </w:rPr>
        <w:t xml:space="preserve"> and rivalries that run throughout this sphere of human development. By the same token, </w:t>
      </w:r>
      <w:r w:rsidRPr="00235466">
        <w:rPr>
          <w:rFonts w:eastAsia="Calibri"/>
          <w:szCs w:val="24"/>
          <w:u w:val="single"/>
        </w:rPr>
        <w:t xml:space="preserve">a vibrant </w:t>
      </w:r>
      <w:r w:rsidRPr="00B455EC">
        <w:rPr>
          <w:rFonts w:eastAsia="Calibri"/>
          <w:szCs w:val="24"/>
          <w:highlight w:val="cyan"/>
          <w:u w:val="single"/>
        </w:rPr>
        <w:t>economic geography will always</w:t>
      </w:r>
      <w:r w:rsidRPr="00235466">
        <w:rPr>
          <w:rFonts w:eastAsia="Calibri"/>
          <w:sz w:val="14"/>
          <w:szCs w:val="24"/>
        </w:rPr>
        <w:t xml:space="preserve"> not only </w:t>
      </w:r>
      <w:r w:rsidRPr="00B455EC">
        <w:rPr>
          <w:rFonts w:eastAsia="Calibri"/>
          <w:szCs w:val="24"/>
          <w:highlight w:val="cyan"/>
          <w:u w:val="single"/>
        </w:rPr>
        <w:t>be</w:t>
      </w:r>
      <w:r w:rsidRPr="00235466">
        <w:rPr>
          <w:rFonts w:eastAsia="Calibri"/>
          <w:szCs w:val="24"/>
          <w:u w:val="single"/>
        </w:rPr>
        <w:t xml:space="preserve"> openly </w:t>
      </w:r>
      <w:r w:rsidRPr="00B455EC">
        <w:rPr>
          <w:rFonts w:eastAsia="Calibri"/>
          <w:szCs w:val="24"/>
          <w:highlight w:val="cyan"/>
          <w:u w:val="single"/>
        </w:rPr>
        <w:t>policy-relevant</w:t>
      </w:r>
      <w:r w:rsidRPr="00235466">
        <w:rPr>
          <w:rFonts w:eastAsia="Calibri"/>
          <w:sz w:val="14"/>
          <w:szCs w:val="24"/>
        </w:rPr>
        <w:t xml:space="preserve"> (</w:t>
      </w:r>
      <w:proofErr w:type="spellStart"/>
      <w:r w:rsidRPr="00235466">
        <w:rPr>
          <w:rFonts w:eastAsia="Calibri"/>
          <w:sz w:val="14"/>
          <w:szCs w:val="24"/>
        </w:rPr>
        <w:t>Markusen</w:t>
      </w:r>
      <w:proofErr w:type="spellEnd"/>
      <w:r w:rsidRPr="00235466">
        <w:rPr>
          <w:rFonts w:eastAsia="Calibri"/>
          <w:sz w:val="14"/>
          <w:szCs w:val="24"/>
        </w:rPr>
        <w:t xml:space="preserve">, 1999), but </w:t>
      </w:r>
      <w:r w:rsidRPr="00B455EC">
        <w:rPr>
          <w:rFonts w:eastAsia="Calibri"/>
          <w:szCs w:val="24"/>
          <w:highlight w:val="cyan"/>
          <w:u w:val="single"/>
        </w:rPr>
        <w:t>also politically engaged</w:t>
      </w:r>
      <w:r w:rsidRPr="00235466">
        <w:rPr>
          <w:rFonts w:eastAsia="Calibri"/>
          <w:sz w:val="14"/>
          <w:szCs w:val="24"/>
        </w:rPr>
        <w:t xml:space="preserve">. </w:t>
      </w:r>
      <w:r w:rsidRPr="00235466">
        <w:rPr>
          <w:rFonts w:eastAsia="Calibri"/>
          <w:szCs w:val="24"/>
          <w:u w:val="single"/>
        </w:rPr>
        <w:t xml:space="preserve">A </w:t>
      </w:r>
      <w:r w:rsidRPr="00B455EC">
        <w:rPr>
          <w:rFonts w:eastAsia="Calibri"/>
          <w:szCs w:val="24"/>
          <w:highlight w:val="cyan"/>
          <w:u w:val="single"/>
        </w:rPr>
        <w:t>key question</w:t>
      </w:r>
      <w:r w:rsidRPr="00235466">
        <w:rPr>
          <w:rFonts w:eastAsia="Calibri"/>
          <w:sz w:val="14"/>
          <w:szCs w:val="24"/>
        </w:rPr>
        <w:t xml:space="preserve"> in this context </w:t>
      </w:r>
      <w:r w:rsidRPr="00B455EC">
        <w:rPr>
          <w:rFonts w:eastAsia="Calibri"/>
          <w:szCs w:val="24"/>
          <w:highlight w:val="cyan"/>
          <w:u w:val="single"/>
        </w:rPr>
        <w:t>is how to build</w:t>
      </w:r>
      <w:r w:rsidRPr="00235466">
        <w:rPr>
          <w:rFonts w:eastAsia="Calibri"/>
          <w:szCs w:val="24"/>
          <w:u w:val="single"/>
        </w:rPr>
        <w:t xml:space="preserve"> local </w:t>
      </w:r>
      <w:r w:rsidRPr="00B455EC">
        <w:rPr>
          <w:rFonts w:eastAsia="Calibri"/>
          <w:szCs w:val="24"/>
          <w:highlight w:val="cyan"/>
          <w:u w:val="single"/>
        </w:rPr>
        <w:t>institutional frameworks</w:t>
      </w:r>
      <w:r w:rsidRPr="00235466">
        <w:rPr>
          <w:rFonts w:eastAsia="Calibri"/>
          <w:sz w:val="14"/>
          <w:szCs w:val="24"/>
        </w:rPr>
        <w:t xml:space="preserve"> that promote both economic success and social justice. 5. We must recognize that </w:t>
      </w:r>
      <w:r w:rsidRPr="00B455EC">
        <w:rPr>
          <w:rFonts w:eastAsia="Calibri"/>
          <w:szCs w:val="24"/>
          <w:highlight w:val="cyan"/>
          <w:u w:val="single"/>
        </w:rPr>
        <w:t>social</w:t>
      </w:r>
      <w:r w:rsidRPr="00235466">
        <w:rPr>
          <w:rFonts w:eastAsia="Calibri"/>
          <w:szCs w:val="24"/>
          <w:u w:val="single"/>
        </w:rPr>
        <w:t xml:space="preserve"> and economic </w:t>
      </w:r>
      <w:r w:rsidRPr="00B455EC">
        <w:rPr>
          <w:rFonts w:eastAsia="Calibri"/>
          <w:szCs w:val="24"/>
          <w:highlight w:val="cyan"/>
          <w:u w:val="single"/>
        </w:rPr>
        <w:t>relations are</w:t>
      </w:r>
      <w:r w:rsidRPr="00235466">
        <w:rPr>
          <w:rFonts w:eastAsia="Calibri"/>
          <w:szCs w:val="24"/>
          <w:u w:val="single"/>
        </w:rPr>
        <w:t xml:space="preserve"> often </w:t>
      </w:r>
      <w:r w:rsidRPr="00B455EC">
        <w:rPr>
          <w:rFonts w:eastAsia="Calibri"/>
          <w:szCs w:val="24"/>
          <w:highlight w:val="cyan"/>
          <w:u w:val="single"/>
        </w:rPr>
        <w:t>extremely durable</w:t>
      </w:r>
      <w:r w:rsidRPr="00235466">
        <w:rPr>
          <w:rFonts w:eastAsia="Calibri"/>
          <w:sz w:val="14"/>
          <w:szCs w:val="24"/>
        </w:rPr>
        <w:t xml:space="preserve">, and that they have a propensity to become independent in varying degree of the individuals caught up within them. This means that any normative account of social transformation and political strategy, must deal seriously with the idea that there are likely to be stubborn resistances to change rooted in these same relations. The solutions to this problem proposed by sociologists like Bourdieu (1972) and </w:t>
      </w:r>
      <w:proofErr w:type="spellStart"/>
      <w:r w:rsidRPr="00235466">
        <w:rPr>
          <w:rFonts w:eastAsia="Calibri"/>
          <w:sz w:val="14"/>
          <w:szCs w:val="24"/>
        </w:rPr>
        <w:t>Giddens</w:t>
      </w:r>
      <w:proofErr w:type="spellEnd"/>
      <w:r w:rsidRPr="00235466">
        <w:rPr>
          <w:rFonts w:eastAsia="Calibri"/>
          <w:sz w:val="14"/>
          <w:szCs w:val="24"/>
        </w:rPr>
        <w:t xml:space="preserve"> (1979) strike me as providing reasonable bases for pushing forward in this respect, for they explicitly recognize the inertia of social structures while simultaneously insisting on the integrity of individual human volition. Unfortunately, these solutions (most especially the structure-agency formulation of </w:t>
      </w:r>
      <w:proofErr w:type="spellStart"/>
      <w:r w:rsidRPr="00235466">
        <w:rPr>
          <w:rFonts w:eastAsia="Calibri"/>
          <w:sz w:val="14"/>
          <w:szCs w:val="24"/>
        </w:rPr>
        <w:t>Giddens</w:t>
      </w:r>
      <w:proofErr w:type="spellEnd"/>
      <w:r w:rsidRPr="00235466">
        <w:rPr>
          <w:rFonts w:eastAsia="Calibri"/>
          <w:sz w:val="14"/>
          <w:szCs w:val="24"/>
        </w:rPr>
        <w:t xml:space="preserve">) have been much diluted in recent years by reinterpretations that lean increasingly heavily on the agency side of the equation, partly as a reflection of the cultural turn, partly out of a misplaced fear of falling into the pit of determinism.5 </w:t>
      </w:r>
      <w:r w:rsidRPr="00B455EC">
        <w:rPr>
          <w:rFonts w:eastAsia="Calibri"/>
          <w:szCs w:val="24"/>
          <w:highlight w:val="cyan"/>
          <w:u w:val="single"/>
        </w:rPr>
        <w:t>Invocations of unmediated agency</w:t>
      </w:r>
      <w:r w:rsidRPr="00235466">
        <w:rPr>
          <w:rFonts w:eastAsia="Calibri"/>
          <w:sz w:val="14"/>
          <w:szCs w:val="24"/>
        </w:rPr>
        <w:t xml:space="preserve"> (or, for that matter, neoclassical utility) as an explanatory variable in social science </w:t>
      </w:r>
      <w:r w:rsidRPr="00235466">
        <w:rPr>
          <w:rFonts w:eastAsia="Calibri"/>
          <w:szCs w:val="24"/>
          <w:u w:val="single"/>
        </w:rPr>
        <w:t>are</w:t>
      </w:r>
      <w:r w:rsidRPr="00235466">
        <w:rPr>
          <w:rFonts w:eastAsia="Calibri"/>
          <w:sz w:val="14"/>
          <w:szCs w:val="24"/>
        </w:rPr>
        <w:t xml:space="preserve"> often little more than </w:t>
      </w:r>
      <w:r w:rsidRPr="00235466">
        <w:rPr>
          <w:rFonts w:eastAsia="Calibri"/>
          <w:szCs w:val="24"/>
          <w:u w:val="single"/>
        </w:rPr>
        <w:t>confessions of ignorance</w:t>
      </w:r>
      <w:r w:rsidRPr="00235466">
        <w:rPr>
          <w:rFonts w:eastAsia="Calibri"/>
          <w:sz w:val="14"/>
          <w:szCs w:val="24"/>
        </w:rPr>
        <w:t xml:space="preserve">, in the sense that </w:t>
      </w:r>
      <w:r w:rsidRPr="00235466">
        <w:rPr>
          <w:rFonts w:eastAsia="Calibri"/>
          <w:szCs w:val="24"/>
          <w:u w:val="single"/>
        </w:rPr>
        <w:t xml:space="preserve">when we </w:t>
      </w:r>
      <w:r w:rsidRPr="00B455EC">
        <w:rPr>
          <w:rFonts w:eastAsia="Calibri"/>
          <w:szCs w:val="24"/>
          <w:highlight w:val="cyan"/>
          <w:u w:val="single"/>
        </w:rPr>
        <w:t>are unable to account for certain kinds of relationships</w:t>
      </w:r>
      <w:r w:rsidRPr="00235466">
        <w:rPr>
          <w:rFonts w:eastAsia="Calibri"/>
          <w:sz w:val="14"/>
          <w:szCs w:val="24"/>
        </w:rPr>
        <w:t xml:space="preserve"> or events</w:t>
      </w:r>
      <w:r w:rsidRPr="00235466">
        <w:rPr>
          <w:rFonts w:eastAsia="Calibri"/>
          <w:szCs w:val="24"/>
          <w:u w:val="single"/>
        </w:rPr>
        <w:t>, we are</w:t>
      </w:r>
      <w:r w:rsidRPr="00235466">
        <w:rPr>
          <w:rFonts w:eastAsia="Calibri"/>
          <w:sz w:val="14"/>
          <w:szCs w:val="24"/>
        </w:rPr>
        <w:t xml:space="preserve"> often </w:t>
      </w:r>
      <w:r w:rsidRPr="00235466">
        <w:rPr>
          <w:rFonts w:eastAsia="Calibri"/>
          <w:szCs w:val="24"/>
          <w:u w:val="single"/>
        </w:rPr>
        <w:t xml:space="preserve">tempted to </w:t>
      </w:r>
      <w:r w:rsidRPr="00B455EC">
        <w:rPr>
          <w:rFonts w:eastAsia="Calibri"/>
          <w:szCs w:val="24"/>
          <w:highlight w:val="cyan"/>
          <w:u w:val="single"/>
        </w:rPr>
        <w:t>fall back on</w:t>
      </w:r>
      <w:r w:rsidRPr="00235466">
        <w:rPr>
          <w:rFonts w:eastAsia="Calibri"/>
          <w:szCs w:val="24"/>
          <w:u w:val="single"/>
        </w:rPr>
        <w:t xml:space="preserve"> the </w:t>
      </w:r>
      <w:r w:rsidRPr="00B455EC">
        <w:rPr>
          <w:rFonts w:eastAsia="Calibri"/>
          <w:szCs w:val="24"/>
          <w:highlight w:val="cyan"/>
          <w:u w:val="single"/>
        </w:rPr>
        <w:t>reassuring notion that things are thus</w:t>
      </w:r>
      <w:r w:rsidRPr="00235466">
        <w:rPr>
          <w:rFonts w:eastAsia="Calibri"/>
          <w:sz w:val="14"/>
          <w:szCs w:val="24"/>
        </w:rPr>
        <w:t xml:space="preserve"> and so </w:t>
      </w:r>
      <w:r w:rsidRPr="00B455EC">
        <w:rPr>
          <w:rFonts w:eastAsia="Calibri"/>
          <w:szCs w:val="24"/>
          <w:highlight w:val="cyan"/>
          <w:u w:val="single"/>
        </w:rPr>
        <w:t>for no other reason than because</w:t>
      </w:r>
      <w:r w:rsidRPr="00235466">
        <w:rPr>
          <w:rFonts w:eastAsia="Calibri"/>
          <w:szCs w:val="24"/>
          <w:u w:val="single"/>
        </w:rPr>
        <w:t xml:space="preserve"> that’s the way </w:t>
      </w:r>
      <w:r w:rsidRPr="00B455EC">
        <w:rPr>
          <w:rFonts w:eastAsia="Calibri"/>
          <w:szCs w:val="24"/>
          <w:highlight w:val="cyan"/>
          <w:u w:val="single"/>
        </w:rPr>
        <w:t>we want them to be</w:t>
      </w:r>
      <w:r w:rsidRPr="00235466">
        <w:rPr>
          <w:rFonts w:eastAsia="Calibri"/>
          <w:sz w:val="14"/>
          <w:szCs w:val="24"/>
        </w:rPr>
        <w:t xml:space="preserve">, </w:t>
      </w:r>
      <w:r w:rsidRPr="00235466">
        <w:rPr>
          <w:rFonts w:eastAsia="Calibri"/>
          <w:szCs w:val="24"/>
          <w:u w:val="single"/>
        </w:rPr>
        <w:t>irrespective of</w:t>
      </w:r>
      <w:r w:rsidRPr="00235466">
        <w:rPr>
          <w:rFonts w:eastAsia="Calibri"/>
          <w:sz w:val="14"/>
          <w:szCs w:val="24"/>
        </w:rPr>
        <w:t xml:space="preserve"> any underlying </w:t>
      </w:r>
      <w:r w:rsidRPr="00235466">
        <w:rPr>
          <w:rFonts w:eastAsia="Calibri"/>
          <w:szCs w:val="24"/>
          <w:u w:val="single"/>
        </w:rPr>
        <w:t>structural conditions</w:t>
      </w:r>
      <w:r w:rsidRPr="00235466">
        <w:rPr>
          <w:rFonts w:eastAsia="Calibri"/>
          <w:sz w:val="14"/>
          <w:szCs w:val="24"/>
        </w:rPr>
        <w:t xml:space="preserve">. 6. A corollary of the structured organization and sunk costs of social life is that economic relationships (especially when they are </w:t>
      </w:r>
      <w:proofErr w:type="spellStart"/>
      <w:r w:rsidRPr="00235466">
        <w:rPr>
          <w:rFonts w:eastAsia="Calibri"/>
          <w:sz w:val="14"/>
          <w:szCs w:val="24"/>
        </w:rPr>
        <w:t>locationally</w:t>
      </w:r>
      <w:proofErr w:type="spellEnd"/>
      <w:r w:rsidRPr="00235466">
        <w:rPr>
          <w:rFonts w:eastAsia="Calibri"/>
          <w:sz w:val="14"/>
          <w:szCs w:val="24"/>
        </w:rPr>
        <w:t xml:space="preserve"> interrelated, as in the case of a regional production system) are likely to be path-dependent. This observation suggests at once that an evolutionary perspective is well 0suited to capture important elements of the dynamics of the economic landscape (cf. Nelson and Winter, 1982; </w:t>
      </w:r>
      <w:proofErr w:type="spellStart"/>
      <w:r w:rsidRPr="00235466">
        <w:rPr>
          <w:rFonts w:eastAsia="Calibri"/>
          <w:sz w:val="14"/>
          <w:szCs w:val="24"/>
        </w:rPr>
        <w:t>Boschma</w:t>
      </w:r>
      <w:proofErr w:type="spellEnd"/>
      <w:r w:rsidRPr="00235466">
        <w:rPr>
          <w:rFonts w:eastAsia="Calibri"/>
          <w:sz w:val="14"/>
          <w:szCs w:val="24"/>
        </w:rPr>
        <w:t xml:space="preserve"> and </w:t>
      </w:r>
      <w:proofErr w:type="spellStart"/>
      <w:r w:rsidRPr="00235466">
        <w:rPr>
          <w:rFonts w:eastAsia="Calibri"/>
          <w:sz w:val="14"/>
          <w:szCs w:val="24"/>
        </w:rPr>
        <w:t>Lambooy</w:t>
      </w:r>
      <w:proofErr w:type="spellEnd"/>
      <w:r w:rsidRPr="00235466">
        <w:rPr>
          <w:rFonts w:eastAsia="Calibri"/>
          <w:sz w:val="14"/>
          <w:szCs w:val="24"/>
        </w:rPr>
        <w:t xml:space="preserve">, 1999). It follows that any attempt to describe the economic landscape in terms of instantaneous adjustment and readjustment to a neoclassical optimum </w:t>
      </w:r>
      <w:proofErr w:type="spellStart"/>
      <w:r w:rsidRPr="00235466">
        <w:rPr>
          <w:rFonts w:eastAsia="Calibri"/>
          <w:sz w:val="14"/>
          <w:szCs w:val="24"/>
        </w:rPr>
        <w:t>optimorum</w:t>
      </w:r>
      <w:proofErr w:type="spellEnd"/>
      <w:r w:rsidRPr="00235466">
        <w:rPr>
          <w:rFonts w:eastAsia="Calibri"/>
          <w:sz w:val="14"/>
          <w:szCs w:val="24"/>
        </w:rPr>
        <w:t xml:space="preserve"> is intrinsically irrelevant. 7. All of these moments of economic and social reality occur in a world in which geography has not yet been—and cannot yet be—abolished (</w:t>
      </w:r>
      <w:proofErr w:type="spellStart"/>
      <w:r w:rsidRPr="00235466">
        <w:rPr>
          <w:rFonts w:eastAsia="Calibri"/>
          <w:sz w:val="14"/>
          <w:szCs w:val="24"/>
        </w:rPr>
        <w:t>Leamer</w:t>
      </w:r>
      <w:proofErr w:type="spellEnd"/>
      <w:r w:rsidRPr="00235466">
        <w:rPr>
          <w:rFonts w:eastAsia="Calibri"/>
          <w:sz w:val="14"/>
          <w:szCs w:val="24"/>
        </w:rPr>
        <w:t xml:space="preserve"> and </w:t>
      </w:r>
      <w:proofErr w:type="spellStart"/>
      <w:r w:rsidRPr="00235466">
        <w:rPr>
          <w:rFonts w:eastAsia="Calibri"/>
          <w:sz w:val="14"/>
          <w:szCs w:val="24"/>
        </w:rPr>
        <w:t>Storper</w:t>
      </w:r>
      <w:proofErr w:type="spellEnd"/>
      <w:r w:rsidRPr="00235466">
        <w:rPr>
          <w:rFonts w:eastAsia="Calibri"/>
          <w:sz w:val="14"/>
          <w:szCs w:val="24"/>
        </w:rPr>
        <w:t xml:space="preserve">, 2001). The dynamics of accumulation shape geographic space, and equally importantly, geographic space shapes the dynamics of accumulation. This means, too, that capitalism is differentiated at varying levels of spatial resolution, from the local to the global, and that sharp differences occur in forms of life from place to place. Indeed, as globalization now begins to run its course, geographic space becomes more important, not less important, because it presents ever-widening possibilities for finely-grained locational specialization and differentiation. Critical analysis of these possibilities must be one of modern economic geography’s principal concerns. 8. Finally, I want to enter a plea for methodological variety and openness. One corollary of this plea is that </w:t>
      </w:r>
      <w:r w:rsidRPr="00235466">
        <w:rPr>
          <w:rFonts w:eastAsia="Calibri"/>
          <w:szCs w:val="24"/>
          <w:u w:val="single"/>
        </w:rPr>
        <w:t>economic geographers need to recover the lost skills of quantitative analysis</w:t>
      </w:r>
      <w:r w:rsidRPr="00235466">
        <w:rPr>
          <w:rFonts w:eastAsia="Calibri"/>
          <w:sz w:val="14"/>
          <w:szCs w:val="24"/>
        </w:rPr>
        <w:t xml:space="preserve">, not out of some atavistic impulse to reinstate the economic geography of the 1960s, but </w:t>
      </w:r>
      <w:r w:rsidRPr="00235466">
        <w:rPr>
          <w:rFonts w:eastAsia="Calibri"/>
          <w:szCs w:val="24"/>
          <w:u w:val="single"/>
        </w:rPr>
        <w:t>because of the proven value of these skills in the investigation of economic data.</w:t>
      </w:r>
      <w:r w:rsidRPr="00235466">
        <w:rPr>
          <w:rFonts w:eastAsia="Calibri"/>
          <w:sz w:val="14"/>
          <w:szCs w:val="24"/>
        </w:rPr>
        <w:t xml:space="preserve"> The steady erosion of geographers’ capabilities in this regard over the last couple of decades is surely a net loss to the discipline.</w:t>
      </w:r>
    </w:p>
    <w:p w:rsidR="00210F96" w:rsidRPr="00656362" w:rsidRDefault="00210F96" w:rsidP="00210F96"/>
    <w:p w:rsidR="00210F96" w:rsidRDefault="00210F96" w:rsidP="00210F96">
      <w:pPr>
        <w:pStyle w:val="Heading4"/>
      </w:pPr>
      <w:r>
        <w:t xml:space="preserve">Trade solves conflict—best studies prove. </w:t>
      </w:r>
    </w:p>
    <w:p w:rsidR="00210F96" w:rsidRDefault="00210F96" w:rsidP="00210F96">
      <w:proofErr w:type="spellStart"/>
      <w:r w:rsidRPr="001664EA">
        <w:rPr>
          <w:rStyle w:val="Heading3Char"/>
        </w:rPr>
        <w:t>Hegre</w:t>
      </w:r>
      <w:proofErr w:type="spellEnd"/>
      <w:r w:rsidRPr="001664EA">
        <w:rPr>
          <w:rStyle w:val="Heading3Char"/>
        </w:rPr>
        <w:t xml:space="preserve"> et al 10</w:t>
      </w:r>
      <w:r>
        <w:t xml:space="preserve"> – </w:t>
      </w:r>
      <w:proofErr w:type="spellStart"/>
      <w:r>
        <w:t>Havard</w:t>
      </w:r>
      <w:proofErr w:type="spellEnd"/>
      <w:r>
        <w:t xml:space="preserve"> </w:t>
      </w:r>
      <w:proofErr w:type="spellStart"/>
      <w:r>
        <w:t>Hegre</w:t>
      </w:r>
      <w:proofErr w:type="spellEnd"/>
      <w:r>
        <w:t xml:space="preserve">, </w:t>
      </w:r>
      <w:proofErr w:type="spellStart"/>
      <w:r>
        <w:t>Dept</w:t>
      </w:r>
      <w:proofErr w:type="spellEnd"/>
      <w:r>
        <w:t xml:space="preserve"> </w:t>
      </w:r>
      <w:proofErr w:type="spellStart"/>
      <w:r>
        <w:t>PoliSci</w:t>
      </w:r>
      <w:proofErr w:type="spellEnd"/>
      <w:r>
        <w:t xml:space="preserve"> U Ohio, John </w:t>
      </w:r>
      <w:proofErr w:type="spellStart"/>
      <w:r>
        <w:t>Oneal</w:t>
      </w:r>
      <w:proofErr w:type="spellEnd"/>
      <w:r>
        <w:t xml:space="preserve">, </w:t>
      </w:r>
      <w:proofErr w:type="spellStart"/>
      <w:r>
        <w:t>Dept</w:t>
      </w:r>
      <w:proofErr w:type="spellEnd"/>
      <w:r>
        <w:t xml:space="preserve"> </w:t>
      </w:r>
      <w:proofErr w:type="spellStart"/>
      <w:r>
        <w:t>PoliSci</w:t>
      </w:r>
      <w:proofErr w:type="spellEnd"/>
      <w:r>
        <w:t xml:space="preserve"> U Alabama, Bruce Russet, </w:t>
      </w:r>
      <w:proofErr w:type="spellStart"/>
      <w:r>
        <w:t>Dept</w:t>
      </w:r>
      <w:proofErr w:type="spellEnd"/>
      <w:r>
        <w:t xml:space="preserve"> </w:t>
      </w:r>
      <w:proofErr w:type="spellStart"/>
      <w:r>
        <w:t>PoliSci</w:t>
      </w:r>
      <w:proofErr w:type="spellEnd"/>
      <w:r>
        <w:t xml:space="preserve"> Yale, “</w:t>
      </w:r>
      <w:r w:rsidRPr="002C1F85">
        <w:t>Trade does promote peace: New simultaneous estimates of the reciproca</w:t>
      </w:r>
      <w:r>
        <w:t xml:space="preserve">l effects of trade and conflict”, </w:t>
      </w:r>
      <w:r w:rsidRPr="002C1F85">
        <w:t>Journal</w:t>
      </w:r>
      <w:r>
        <w:t xml:space="preserve"> of Peace Research 2010 47: 763</w:t>
      </w:r>
    </w:p>
    <w:p w:rsidR="00210F96" w:rsidRDefault="00210F96" w:rsidP="00210F96">
      <w:pPr>
        <w:pStyle w:val="card"/>
        <w:ind w:left="0"/>
        <w:rPr>
          <w:sz w:val="14"/>
        </w:rPr>
      </w:pPr>
      <w:r w:rsidRPr="00FB5F2E">
        <w:rPr>
          <w:rStyle w:val="underline"/>
        </w:rPr>
        <w:t xml:space="preserve">Liberals expect economically </w:t>
      </w:r>
      <w:r w:rsidRPr="003A0B54">
        <w:rPr>
          <w:rStyle w:val="underline"/>
        </w:rPr>
        <w:t>important trade to reduce conflict because interstate violence adversely affects commerce</w:t>
      </w:r>
      <w:r w:rsidRPr="00885F9A">
        <w:rPr>
          <w:sz w:val="14"/>
        </w:rPr>
        <w:t xml:space="preserve">, prospectively or contemporaneously. </w:t>
      </w:r>
      <w:proofErr w:type="spellStart"/>
      <w:r w:rsidRPr="00885F9A">
        <w:rPr>
          <w:sz w:val="14"/>
        </w:rPr>
        <w:t>Keshk</w:t>
      </w:r>
      <w:proofErr w:type="spellEnd"/>
      <w:r w:rsidRPr="00885F9A">
        <w:rPr>
          <w:sz w:val="14"/>
        </w:rPr>
        <w:t xml:space="preserve">, </w:t>
      </w:r>
      <w:proofErr w:type="spellStart"/>
      <w:r w:rsidRPr="00885F9A">
        <w:rPr>
          <w:sz w:val="14"/>
        </w:rPr>
        <w:t>Pollins</w:t>
      </w:r>
      <w:proofErr w:type="spellEnd"/>
      <w:r w:rsidRPr="00885F9A">
        <w:rPr>
          <w:sz w:val="14"/>
        </w:rPr>
        <w:t xml:space="preserve"> &amp; </w:t>
      </w:r>
      <w:proofErr w:type="spellStart"/>
      <w:r w:rsidRPr="00885F9A">
        <w:rPr>
          <w:sz w:val="14"/>
        </w:rPr>
        <w:t>Reuveny</w:t>
      </w:r>
      <w:proofErr w:type="spellEnd"/>
      <w:r w:rsidRPr="00885F9A">
        <w:rPr>
          <w:sz w:val="14"/>
        </w:rPr>
        <w:t xml:space="preserve"> (2004) and Kim &amp; Rousseau (2005) report on the basis of simultaneous analyses of these reciprocal relations that conflict impedes trade but trade does not deter conflict</w:t>
      </w:r>
      <w:r w:rsidRPr="00FB5F2E">
        <w:rPr>
          <w:rStyle w:val="underline"/>
        </w:rPr>
        <w:t xml:space="preserve">. </w:t>
      </w:r>
      <w:proofErr w:type="gramStart"/>
      <w:r w:rsidRPr="00885F9A">
        <w:rPr>
          <w:rStyle w:val="underline"/>
          <w:b/>
          <w:highlight w:val="yellow"/>
        </w:rPr>
        <w:t>Using refined</w:t>
      </w:r>
      <w:r w:rsidRPr="00885F9A">
        <w:rPr>
          <w:rStyle w:val="underline"/>
        </w:rPr>
        <w:t xml:space="preserve"> </w:t>
      </w:r>
      <w:r w:rsidRPr="00885F9A">
        <w:rPr>
          <w:rStyle w:val="underline"/>
          <w:b/>
          <w:highlight w:val="yellow"/>
        </w:rPr>
        <w:t>measures of</w:t>
      </w:r>
      <w:r w:rsidRPr="00885F9A">
        <w:rPr>
          <w:rStyle w:val="underline"/>
        </w:rPr>
        <w:t xml:space="preserve"> geographic </w:t>
      </w:r>
      <w:r w:rsidRPr="00885F9A">
        <w:rPr>
          <w:rStyle w:val="underline"/>
          <w:b/>
          <w:highlight w:val="yellow"/>
        </w:rPr>
        <w:t>proximity and size</w:t>
      </w:r>
      <w:r w:rsidRPr="00885F9A">
        <w:rPr>
          <w:rStyle w:val="underline"/>
        </w:rPr>
        <w:t xml:space="preserve"> </w:t>
      </w:r>
      <w:r w:rsidRPr="00885F9A">
        <w:rPr>
          <w:sz w:val="14"/>
        </w:rPr>
        <w:t xml:space="preserve">– the key elements in the gravity model of international interactions – </w:t>
      </w:r>
      <w:r w:rsidRPr="00885F9A">
        <w:rPr>
          <w:rStyle w:val="underline"/>
        </w:rPr>
        <w:t>re-</w:t>
      </w:r>
      <w:r w:rsidRPr="00885F9A">
        <w:rPr>
          <w:rStyle w:val="underline"/>
          <w:b/>
          <w:highlight w:val="yellow"/>
        </w:rPr>
        <w:t>establishes support for the liberal peace</w:t>
      </w:r>
      <w:r w:rsidRPr="00885F9A">
        <w:rPr>
          <w:rStyle w:val="underline"/>
        </w:rPr>
        <w:t>,</w:t>
      </w:r>
      <w:r w:rsidRPr="00885F9A">
        <w:rPr>
          <w:sz w:val="14"/>
        </w:rPr>
        <w:t xml:space="preserve"> however.</w:t>
      </w:r>
      <w:proofErr w:type="gramEnd"/>
      <w:r w:rsidRPr="00885F9A">
        <w:rPr>
          <w:sz w:val="14"/>
        </w:rPr>
        <w:t xml:space="preserve"> </w:t>
      </w:r>
      <w:r w:rsidRPr="00885F9A">
        <w:rPr>
          <w:rStyle w:val="underline"/>
          <w:b/>
          <w:highlight w:val="yellow"/>
        </w:rPr>
        <w:t>Without careful specification, trade becomes a proxy for</w:t>
      </w:r>
      <w:r w:rsidRPr="00885F9A">
        <w:rPr>
          <w:rStyle w:val="underline"/>
        </w:rPr>
        <w:t xml:space="preserve"> these fundamental </w:t>
      </w:r>
      <w:r w:rsidRPr="00885F9A">
        <w:rPr>
          <w:rStyle w:val="underline"/>
          <w:b/>
          <w:highlight w:val="yellow"/>
        </w:rPr>
        <w:t>exogenous factors,</w:t>
      </w:r>
      <w:r w:rsidRPr="00885F9A">
        <w:rPr>
          <w:rStyle w:val="underline"/>
        </w:rPr>
        <w:t xml:space="preserve"> which are</w:t>
      </w:r>
      <w:r w:rsidRPr="00885F9A">
        <w:rPr>
          <w:sz w:val="14"/>
        </w:rPr>
        <w:t xml:space="preserve"> also </w:t>
      </w:r>
      <w:r w:rsidRPr="00885F9A">
        <w:rPr>
          <w:rStyle w:val="underline"/>
        </w:rPr>
        <w:t>important influences on dyadic conflict</w:t>
      </w:r>
      <w:r w:rsidRPr="00885F9A">
        <w:rPr>
          <w:sz w:val="14"/>
        </w:rPr>
        <w:t xml:space="preserve">. KPR’s and KR’s results are spurious. Large, proximate states fight more and trade more. </w:t>
      </w:r>
      <w:r w:rsidRPr="00885F9A">
        <w:rPr>
          <w:rStyle w:val="underline"/>
        </w:rPr>
        <w:t xml:space="preserve">Our re-analyses show that, as liberals would expect, commerce reduces the risk of interstate conflict when proximity and size are properly modeled in both the conflict and trade equations. </w:t>
      </w:r>
      <w:r w:rsidRPr="00885F9A">
        <w:rPr>
          <w:rStyle w:val="underline"/>
          <w:b/>
          <w:highlight w:val="yellow"/>
        </w:rPr>
        <w:t>We provided new simultaneous estimates of liberal theory</w:t>
      </w:r>
      <w:r w:rsidRPr="00885F9A">
        <w:rPr>
          <w:rStyle w:val="underline"/>
        </w:rPr>
        <w:t xml:space="preserve"> using </w:t>
      </w:r>
      <w:proofErr w:type="spellStart"/>
      <w:r w:rsidRPr="00885F9A">
        <w:rPr>
          <w:rStyle w:val="underline"/>
        </w:rPr>
        <w:t>Oneal</w:t>
      </w:r>
      <w:proofErr w:type="spellEnd"/>
      <w:r w:rsidRPr="00885F9A">
        <w:rPr>
          <w:rStyle w:val="underline"/>
        </w:rPr>
        <w:t xml:space="preserve"> &amp; </w:t>
      </w:r>
      <w:proofErr w:type="spellStart"/>
      <w:r w:rsidRPr="00885F9A">
        <w:rPr>
          <w:rStyle w:val="underline"/>
        </w:rPr>
        <w:t>Russett’s</w:t>
      </w:r>
      <w:proofErr w:type="spellEnd"/>
      <w:r w:rsidRPr="00885F9A">
        <w:rPr>
          <w:rStyle w:val="underline"/>
        </w:rPr>
        <w:t xml:space="preserve"> (2005) data</w:t>
      </w:r>
      <w:r w:rsidRPr="00885F9A">
        <w:rPr>
          <w:sz w:val="14"/>
        </w:rPr>
        <w:t xml:space="preserve"> and conflict equation and a trade model derived from Long (2008). </w:t>
      </w:r>
      <w:r w:rsidRPr="00885F9A">
        <w:rPr>
          <w:rStyle w:val="underline"/>
          <w:b/>
          <w:highlight w:val="yellow"/>
        </w:rPr>
        <w:t>These tests confirm the</w:t>
      </w:r>
      <w:r w:rsidRPr="00885F9A">
        <w:rPr>
          <w:rStyle w:val="underline"/>
        </w:rPr>
        <w:t xml:space="preserve"> </w:t>
      </w:r>
      <w:r w:rsidRPr="00885F9A">
        <w:rPr>
          <w:rStyle w:val="underline"/>
          <w:b/>
          <w:highlight w:val="yellow"/>
        </w:rPr>
        <w:t>pacific benefit of trade</w:t>
      </w:r>
      <w:r w:rsidRPr="00885F9A">
        <w:rPr>
          <w:sz w:val="14"/>
        </w:rPr>
        <w:t xml:space="preserve">. Trade reduces the likelihood of a fatal militarized dispute, 1950–2000 in our most comprehensive analysis, as it does in the years 1984–97 when additional measures of traders’ expectations of domestic and interstate conflict are incorporated (Long, 2008) and in the period 1885–2000. This strong support for liberal theory is consistent with </w:t>
      </w:r>
      <w:proofErr w:type="spellStart"/>
      <w:r w:rsidRPr="00885F9A">
        <w:rPr>
          <w:sz w:val="14"/>
        </w:rPr>
        <w:t>Oneal</w:t>
      </w:r>
      <w:proofErr w:type="spellEnd"/>
      <w:r w:rsidRPr="00885F9A">
        <w:rPr>
          <w:sz w:val="14"/>
        </w:rPr>
        <w:t xml:space="preserve">, </w:t>
      </w:r>
      <w:proofErr w:type="spellStart"/>
      <w:r w:rsidRPr="00885F9A">
        <w:rPr>
          <w:sz w:val="14"/>
        </w:rPr>
        <w:t>Russett</w:t>
      </w:r>
      <w:proofErr w:type="spellEnd"/>
      <w:r w:rsidRPr="00885F9A">
        <w:rPr>
          <w:sz w:val="14"/>
        </w:rPr>
        <w:t xml:space="preserve"> &amp; </w:t>
      </w:r>
      <w:proofErr w:type="spellStart"/>
      <w:r w:rsidRPr="00885F9A">
        <w:rPr>
          <w:sz w:val="14"/>
        </w:rPr>
        <w:t>Berbaum’s</w:t>
      </w:r>
      <w:proofErr w:type="spellEnd"/>
      <w:r w:rsidRPr="00885F9A">
        <w:rPr>
          <w:sz w:val="14"/>
        </w:rPr>
        <w:t xml:space="preserve"> (2003) </w:t>
      </w:r>
      <w:proofErr w:type="spellStart"/>
      <w:r w:rsidRPr="00885F9A">
        <w:rPr>
          <w:sz w:val="14"/>
        </w:rPr>
        <w:t>Grangerstyle</w:t>
      </w:r>
      <w:proofErr w:type="spellEnd"/>
      <w:r w:rsidRPr="00885F9A">
        <w:rPr>
          <w:sz w:val="14"/>
        </w:rPr>
        <w:t xml:space="preserve"> causality tests and simultaneous estimates by Kim (1998), </w:t>
      </w:r>
      <w:proofErr w:type="spellStart"/>
      <w:r w:rsidRPr="00885F9A">
        <w:rPr>
          <w:sz w:val="14"/>
        </w:rPr>
        <w:t>Robst</w:t>
      </w:r>
      <w:proofErr w:type="spellEnd"/>
      <w:r w:rsidRPr="00885F9A">
        <w:rPr>
          <w:sz w:val="14"/>
        </w:rPr>
        <w:t xml:space="preserve">, </w:t>
      </w:r>
      <w:proofErr w:type="spellStart"/>
      <w:r w:rsidRPr="00885F9A">
        <w:rPr>
          <w:sz w:val="14"/>
        </w:rPr>
        <w:t>Polachek</w:t>
      </w:r>
      <w:proofErr w:type="spellEnd"/>
      <w:r w:rsidRPr="00885F9A">
        <w:rPr>
          <w:sz w:val="14"/>
        </w:rPr>
        <w:t xml:space="preserve"> &amp; Chang (2007), and </w:t>
      </w:r>
      <w:proofErr w:type="spellStart"/>
      <w:r w:rsidRPr="00885F9A">
        <w:rPr>
          <w:sz w:val="14"/>
        </w:rPr>
        <w:t>Goenner</w:t>
      </w:r>
      <w:proofErr w:type="spellEnd"/>
      <w:r w:rsidRPr="00885F9A">
        <w:rPr>
          <w:sz w:val="14"/>
        </w:rPr>
        <w:t xml:space="preserve"> (2010). </w:t>
      </w:r>
      <w:proofErr w:type="spellStart"/>
      <w:r w:rsidRPr="00885F9A">
        <w:rPr>
          <w:sz w:val="14"/>
        </w:rPr>
        <w:t>Reuveny</w:t>
      </w:r>
      <w:proofErr w:type="spellEnd"/>
      <w:r w:rsidRPr="00885F9A">
        <w:rPr>
          <w:sz w:val="14"/>
        </w:rPr>
        <w:t xml:space="preserve"> &amp; Kang (1998) report mixed results. It is particularly encouraging that, when simultaneously estimated, the coefficient of trade in the conflict equation is larger in absolute value than the corresponding value in a simple </w:t>
      </w:r>
      <w:proofErr w:type="spellStart"/>
      <w:r w:rsidRPr="00885F9A">
        <w:rPr>
          <w:sz w:val="14"/>
        </w:rPr>
        <w:t>probit</w:t>
      </w:r>
      <w:proofErr w:type="spellEnd"/>
      <w:r w:rsidRPr="00885F9A">
        <w:rPr>
          <w:sz w:val="14"/>
        </w:rPr>
        <w:t xml:space="preserve"> analysis. </w:t>
      </w:r>
      <w:r w:rsidRPr="00885F9A">
        <w:rPr>
          <w:rStyle w:val="underline"/>
        </w:rPr>
        <w:t xml:space="preserve">Thus, the dozens of published articles that have addressed the </w:t>
      </w:r>
      <w:proofErr w:type="spellStart"/>
      <w:r w:rsidRPr="00885F9A">
        <w:rPr>
          <w:rStyle w:val="underline"/>
        </w:rPr>
        <w:t>endogeneity</w:t>
      </w:r>
      <w:proofErr w:type="spellEnd"/>
      <w:r w:rsidRPr="00885F9A">
        <w:rPr>
          <w:rStyle w:val="underline"/>
        </w:rPr>
        <w:t xml:space="preserve"> of trade by controlling for the years of peace – as virtually all have done since 1999 – have not overstated the benefit of interdependence</w:t>
      </w:r>
      <w:r w:rsidRPr="00885F9A">
        <w:rPr>
          <w:sz w:val="14"/>
        </w:rPr>
        <w:t xml:space="preserve">.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w:t>
      </w:r>
      <w:r w:rsidRPr="00885F9A">
        <w:rPr>
          <w:rStyle w:val="underline"/>
        </w:rPr>
        <w:t>confidence in the commercial peace</w:t>
      </w:r>
      <w:r w:rsidRPr="00885F9A">
        <w:rPr>
          <w:sz w:val="14"/>
        </w:rPr>
        <w:t xml:space="preserve"> does not depend entirely on the empirical evidence, however; it </w:t>
      </w:r>
      <w:r w:rsidRPr="00885F9A">
        <w:rPr>
          <w:rStyle w:val="underline"/>
        </w:rPr>
        <w:t>also rests on the logic of liberal theory</w:t>
      </w:r>
      <w:r w:rsidRPr="00885F9A">
        <w:rPr>
          <w:sz w:val="14"/>
        </w:rPr>
        <w:t>. Our new simultaneous estimates – as well as our re-analyses of KPR and KR – 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w:t>
      </w:r>
      <w:proofErr w:type="spellStart"/>
      <w:r w:rsidRPr="00885F9A">
        <w:rPr>
          <w:sz w:val="14"/>
        </w:rPr>
        <w:t>Anderton</w:t>
      </w:r>
      <w:proofErr w:type="spellEnd"/>
      <w:r w:rsidRPr="00885F9A">
        <w:rPr>
          <w:sz w:val="14"/>
        </w:rPr>
        <w:t xml:space="preserve"> &amp; Carter, 2001; </w:t>
      </w:r>
      <w:proofErr w:type="spellStart"/>
      <w:r w:rsidRPr="00885F9A">
        <w:rPr>
          <w:sz w:val="14"/>
        </w:rPr>
        <w:t>Reuveny</w:t>
      </w:r>
      <w:proofErr w:type="spellEnd"/>
      <w:r w:rsidRPr="00885F9A">
        <w:rPr>
          <w:sz w:val="14"/>
        </w:rPr>
        <w:t xml:space="preserve">, 2001; Li &amp; </w:t>
      </w:r>
      <w:proofErr w:type="spellStart"/>
      <w:r w:rsidRPr="00885F9A">
        <w:rPr>
          <w:sz w:val="14"/>
        </w:rPr>
        <w:t>Sacko</w:t>
      </w:r>
      <w:proofErr w:type="spellEnd"/>
      <w:r w:rsidRPr="00885F9A">
        <w:rPr>
          <w:sz w:val="14"/>
        </w:rPr>
        <w:t xml:space="preserve">, 2002; </w:t>
      </w:r>
      <w:proofErr w:type="spellStart"/>
      <w:r w:rsidRPr="00885F9A">
        <w:rPr>
          <w:sz w:val="14"/>
        </w:rPr>
        <w:t>Oneal</w:t>
      </w:r>
      <w:proofErr w:type="spellEnd"/>
      <w:r w:rsidRPr="00885F9A">
        <w:rPr>
          <w:sz w:val="14"/>
        </w:rPr>
        <w:t xml:space="preserve">, </w:t>
      </w:r>
      <w:proofErr w:type="spellStart"/>
      <w:r w:rsidRPr="00885F9A">
        <w:rPr>
          <w:sz w:val="14"/>
        </w:rPr>
        <w:t>Russett</w:t>
      </w:r>
      <w:proofErr w:type="spellEnd"/>
      <w:r w:rsidRPr="00885F9A">
        <w:rPr>
          <w:sz w:val="14"/>
        </w:rPr>
        <w:t xml:space="preserve"> &amp; </w:t>
      </w:r>
      <w:proofErr w:type="spellStart"/>
      <w:r w:rsidRPr="00885F9A">
        <w:rPr>
          <w:sz w:val="14"/>
        </w:rPr>
        <w:t>Berbaum</w:t>
      </w:r>
      <w:proofErr w:type="spellEnd"/>
      <w:r w:rsidRPr="00885F9A">
        <w:rPr>
          <w:sz w:val="14"/>
        </w:rPr>
        <w:t xml:space="preserve">, 2003; Glick &amp; Taylor, 2005; </w:t>
      </w:r>
      <w:proofErr w:type="spellStart"/>
      <w:r w:rsidRPr="00885F9A">
        <w:rPr>
          <w:sz w:val="14"/>
        </w:rPr>
        <w:t>Kastner</w:t>
      </w:r>
      <w:proofErr w:type="spellEnd"/>
      <w:r w:rsidRPr="00885F9A">
        <w:rPr>
          <w:sz w:val="14"/>
        </w:rPr>
        <w:t xml:space="preserve">, 2007; Long, 2008; Findlay &amp; O’Rourke, 2007; cf. </w:t>
      </w:r>
      <w:proofErr w:type="spellStart"/>
      <w:r w:rsidRPr="00885F9A">
        <w:rPr>
          <w:sz w:val="14"/>
        </w:rPr>
        <w:t>Barbieri</w:t>
      </w:r>
      <w:proofErr w:type="spellEnd"/>
      <w:r w:rsidRPr="00885F9A">
        <w:rPr>
          <w:sz w:val="14"/>
        </w:rPr>
        <w:t xml:space="preserve"> &amp; Levy, 1999; </w:t>
      </w:r>
      <w:proofErr w:type="spellStart"/>
      <w:r w:rsidRPr="00885F9A">
        <w:rPr>
          <w:sz w:val="14"/>
        </w:rPr>
        <w:t>Blomberg</w:t>
      </w:r>
      <w:proofErr w:type="spellEnd"/>
      <w:r w:rsidRPr="00885F9A">
        <w:rPr>
          <w:sz w:val="14"/>
        </w:rPr>
        <w:t xml:space="preserve"> &amp; Hess, 2006; and Ward &amp; Hoff, 2007). If conflict did not impede trade, economic agents would be indifferent to risk and the maximization of profit. </w:t>
      </w:r>
      <w:r w:rsidRPr="00885F9A">
        <w:rPr>
          <w:rStyle w:val="underline"/>
          <w:b/>
          <w:highlight w:val="yellow"/>
        </w:rPr>
        <w:t>Because conflict is costly, trade should</w:t>
      </w:r>
      <w:r w:rsidRPr="00885F9A">
        <w:rPr>
          <w:rStyle w:val="underline"/>
        </w:rPr>
        <w:t xml:space="preserve"> </w:t>
      </w:r>
      <w:r w:rsidRPr="00885F9A">
        <w:rPr>
          <w:rStyle w:val="underline"/>
          <w:b/>
          <w:highlight w:val="yellow"/>
        </w:rPr>
        <w:t>reduce interstate violence</w:t>
      </w:r>
      <w:r w:rsidRPr="00885F9A">
        <w:rPr>
          <w:sz w:val="14"/>
        </w:rPr>
        <w:t xml:space="preserve">. </w:t>
      </w:r>
    </w:p>
    <w:p w:rsidR="00210F96" w:rsidRDefault="00210F96" w:rsidP="00210F96">
      <w:pPr>
        <w:pStyle w:val="card"/>
        <w:ind w:left="0"/>
        <w:rPr>
          <w:sz w:val="14"/>
        </w:rPr>
      </w:pPr>
    </w:p>
    <w:p w:rsidR="00210F96" w:rsidRDefault="00210F96" w:rsidP="00210F96">
      <w:pPr>
        <w:pStyle w:val="card"/>
        <w:ind w:left="0"/>
        <w:rPr>
          <w:sz w:val="14"/>
        </w:rPr>
      </w:pPr>
    </w:p>
    <w:p w:rsidR="00210F96" w:rsidRPr="00885F9A" w:rsidRDefault="00210F96" w:rsidP="00210F96">
      <w:pPr>
        <w:pStyle w:val="card"/>
        <w:ind w:left="0"/>
        <w:rPr>
          <w:rStyle w:val="underline"/>
        </w:rPr>
      </w:pPr>
      <w:r w:rsidRPr="00885F9A">
        <w:rPr>
          <w:sz w:val="14"/>
        </w:rPr>
        <w:t xml:space="preserve">Otherwise, national leaders would be insensitive to economic loss and the preferences of powerful domestic actors. </w:t>
      </w:r>
      <w:r w:rsidRPr="00885F9A">
        <w:rPr>
          <w:rStyle w:val="underline"/>
        </w:rPr>
        <w:t xml:space="preserve">Whether paid prospectively or contemporaneously, the </w:t>
      </w:r>
      <w:r w:rsidRPr="00885F9A">
        <w:rPr>
          <w:rStyle w:val="underline"/>
          <w:b/>
          <w:highlight w:val="yellow"/>
        </w:rPr>
        <w:t>economic cost of conflict should reduce</w:t>
      </w:r>
      <w:r w:rsidRPr="00885F9A">
        <w:rPr>
          <w:rStyle w:val="underline"/>
        </w:rPr>
        <w:t xml:space="preserve"> the </w:t>
      </w:r>
      <w:r w:rsidRPr="00885F9A">
        <w:rPr>
          <w:rStyle w:val="underline"/>
          <w:b/>
          <w:highlight w:val="yellow"/>
        </w:rPr>
        <w:t>likelihood</w:t>
      </w:r>
      <w:r w:rsidRPr="00885F9A">
        <w:rPr>
          <w:rStyle w:val="underline"/>
        </w:rPr>
        <w:t xml:space="preserve"> of military conflict, ceteris paribus, </w:t>
      </w:r>
      <w:r w:rsidRPr="00885F9A">
        <w:rPr>
          <w:rStyle w:val="underline"/>
          <w:b/>
          <w:highlight w:val="yellow"/>
        </w:rPr>
        <w:t>if</w:t>
      </w:r>
      <w:r w:rsidRPr="00885F9A">
        <w:rPr>
          <w:rStyle w:val="underline"/>
        </w:rPr>
        <w:t xml:space="preserve"> national </w:t>
      </w:r>
      <w:r w:rsidRPr="00885F9A">
        <w:rPr>
          <w:rStyle w:val="underline"/>
          <w:b/>
          <w:highlight w:val="yellow"/>
        </w:rPr>
        <w:t>leaders are rational</w:t>
      </w:r>
      <w:r w:rsidRPr="00885F9A">
        <w:rPr>
          <w:rStyle w:val="underline"/>
        </w:rPr>
        <w:t>.</w:t>
      </w:r>
    </w:p>
    <w:p w:rsidR="00210F96" w:rsidRPr="00775585" w:rsidRDefault="00210F96" w:rsidP="00210F96"/>
    <w:p w:rsidR="00210F96" w:rsidRPr="00656362" w:rsidRDefault="00210F96" w:rsidP="00210F96"/>
    <w:p w:rsidR="00210F96" w:rsidRDefault="00210F96" w:rsidP="00210F96">
      <w:pPr>
        <w:pStyle w:val="Heading3"/>
      </w:pPr>
      <w:r>
        <w:t>Politics</w:t>
      </w:r>
    </w:p>
    <w:p w:rsidR="00210F96" w:rsidRPr="00610E65" w:rsidRDefault="00210F96" w:rsidP="00210F96">
      <w:pPr>
        <w:pStyle w:val="Heading4"/>
        <w:rPr>
          <w:rFonts w:cs="Arial"/>
        </w:rPr>
      </w:pPr>
      <w:proofErr w:type="spellStart"/>
      <w:r w:rsidRPr="00610E65">
        <w:rPr>
          <w:rFonts w:cs="Arial"/>
        </w:rPr>
        <w:t>Cyber attacks</w:t>
      </w:r>
      <w:proofErr w:type="spellEnd"/>
      <w:r w:rsidRPr="00610E65">
        <w:rPr>
          <w:rFonts w:cs="Arial"/>
        </w:rPr>
        <w:t xml:space="preserve"> have been tried and none have ever had an impact – this card has a chart you should see</w:t>
      </w:r>
    </w:p>
    <w:p w:rsidR="00210F96" w:rsidRPr="00610E65" w:rsidRDefault="00210F96" w:rsidP="00210F96">
      <w:pPr>
        <w:rPr>
          <w:rFonts w:eastAsia="Times New Roman"/>
          <w:szCs w:val="24"/>
        </w:rPr>
      </w:pPr>
      <w:r w:rsidRPr="00610E65">
        <w:rPr>
          <w:rFonts w:eastAsia="Times New Roman"/>
          <w:b/>
          <w:szCs w:val="24"/>
        </w:rPr>
        <w:t xml:space="preserve">Lewis, 03 </w:t>
      </w:r>
      <w:r w:rsidRPr="00610E65">
        <w:rPr>
          <w:rFonts w:eastAsia="Times New Roman"/>
          <w:szCs w:val="24"/>
        </w:rPr>
        <w:t xml:space="preserve">(James, Senior Fellow at the Center for Strategic and International Studies’ Technology and Public Policy Program, “Cyber terror: Missing in action,” Knowledge, Technology, &amp; policy, </w:t>
      </w:r>
      <w:proofErr w:type="gramStart"/>
      <w:r w:rsidRPr="00610E65">
        <w:rPr>
          <w:rFonts w:eastAsia="Times New Roman"/>
          <w:szCs w:val="24"/>
        </w:rPr>
        <w:t>Summer</w:t>
      </w:r>
      <w:proofErr w:type="gramEnd"/>
      <w:r w:rsidRPr="00610E65">
        <w:rPr>
          <w:rFonts w:eastAsia="Times New Roman"/>
          <w:szCs w:val="24"/>
        </w:rPr>
        <w:t>)</w:t>
      </w:r>
    </w:p>
    <w:p w:rsidR="00210F96" w:rsidRDefault="00210F96" w:rsidP="00210F96">
      <w:pPr>
        <w:rPr>
          <w:rFonts w:eastAsia="Times New Roman"/>
          <w:szCs w:val="24"/>
        </w:rPr>
      </w:pPr>
      <w:r w:rsidRPr="00610E65">
        <w:rPr>
          <w:rFonts w:eastAsia="Times New Roman"/>
          <w:szCs w:val="24"/>
          <w:u w:val="single"/>
        </w:rPr>
        <w:t>The absence of cyber terror also does not reflect inactivity on the part of hackers</w:t>
      </w:r>
      <w:r w:rsidRPr="00610E65">
        <w:rPr>
          <w:rFonts w:eastAsia="Times New Roman"/>
          <w:sz w:val="14"/>
          <w:szCs w:val="24"/>
        </w:rPr>
        <w:t xml:space="preserve">. Carnegie Mellon’s Computer Emergency Response Team has collected statistics showing that since 1996, </w:t>
      </w:r>
      <w:r w:rsidRPr="00610E65">
        <w:rPr>
          <w:rFonts w:eastAsia="Times New Roman"/>
          <w:szCs w:val="24"/>
          <w:highlight w:val="cyan"/>
          <w:u w:val="single"/>
        </w:rPr>
        <w:t>there have been 217,394 computer security incidents</w:t>
      </w:r>
      <w:r w:rsidRPr="00610E65">
        <w:rPr>
          <w:rFonts w:eastAsia="Times New Roman"/>
          <w:sz w:val="14"/>
          <w:szCs w:val="24"/>
        </w:rPr>
        <w:t xml:space="preserve"> reported.5 </w:t>
      </w:r>
      <w:proofErr w:type="gramStart"/>
      <w:r w:rsidRPr="00610E65">
        <w:rPr>
          <w:rFonts w:eastAsia="Times New Roman"/>
          <w:sz w:val="14"/>
          <w:szCs w:val="24"/>
        </w:rPr>
        <w:t>This</w:t>
      </w:r>
      <w:proofErr w:type="gramEnd"/>
      <w:r w:rsidRPr="00610E65">
        <w:rPr>
          <w:rFonts w:eastAsia="Times New Roman"/>
          <w:sz w:val="14"/>
          <w:szCs w:val="24"/>
        </w:rPr>
        <w:t xml:space="preserve"> number is probably an underestimate, given the reluctance of companies and organizations to report embarrassing hacks. </w:t>
      </w:r>
      <w:r w:rsidRPr="00610E65">
        <w:rPr>
          <w:rFonts w:eastAsia="Times New Roman"/>
          <w:szCs w:val="24"/>
          <w:highlight w:val="cyan"/>
          <w:u w:val="single"/>
        </w:rPr>
        <w:t>None</w:t>
      </w:r>
      <w:r w:rsidRPr="00610E65">
        <w:rPr>
          <w:rFonts w:eastAsia="Times New Roman"/>
          <w:sz w:val="14"/>
          <w:szCs w:val="24"/>
        </w:rPr>
        <w:t xml:space="preserve"> of these 217,394 security incidents created panic or terror, </w:t>
      </w:r>
      <w:r w:rsidRPr="00610E65">
        <w:rPr>
          <w:rFonts w:eastAsia="Times New Roman"/>
          <w:szCs w:val="24"/>
          <w:highlight w:val="cyan"/>
          <w:u w:val="single"/>
        </w:rPr>
        <w:t>damaged</w:t>
      </w:r>
      <w:r w:rsidRPr="00610E65">
        <w:rPr>
          <w:rFonts w:eastAsia="Times New Roman"/>
          <w:szCs w:val="24"/>
          <w:u w:val="single"/>
        </w:rPr>
        <w:t xml:space="preserve"> U.S. </w:t>
      </w:r>
      <w:r w:rsidRPr="00610E65">
        <w:rPr>
          <w:rFonts w:eastAsia="Times New Roman"/>
          <w:szCs w:val="24"/>
          <w:highlight w:val="cyan"/>
          <w:u w:val="single"/>
        </w:rPr>
        <w:t>infrastructure, caused casualties, or affected U.S. military operations</w:t>
      </w:r>
      <w:r w:rsidRPr="00610E65">
        <w:rPr>
          <w:rFonts w:eastAsia="Times New Roman"/>
          <w:sz w:val="14"/>
          <w:szCs w:val="24"/>
        </w:rPr>
        <w:t xml:space="preserve">. A large number of cyber events did occur during the conflict in Iraq. Arab news sites reported hundreds of hacking incidents and a leading Arab news site found its English-language website replaced with a large American flag.6 </w:t>
      </w:r>
      <w:proofErr w:type="gramStart"/>
      <w:r w:rsidRPr="00610E65">
        <w:rPr>
          <w:rFonts w:eastAsia="Times New Roman"/>
          <w:sz w:val="14"/>
          <w:szCs w:val="24"/>
        </w:rPr>
        <w:t>Large</w:t>
      </w:r>
      <w:proofErr w:type="gramEnd"/>
      <w:r w:rsidRPr="00610E65">
        <w:rPr>
          <w:rFonts w:eastAsia="Times New Roman"/>
          <w:sz w:val="14"/>
          <w:szCs w:val="24"/>
        </w:rPr>
        <w:t xml:space="preserve"> numbers of anti-war or pro-Saddam hackers also defaced a number of U.S. and British websites. </w:t>
      </w:r>
      <w:r w:rsidRPr="00610E65">
        <w:rPr>
          <w:rFonts w:eastAsia="Times New Roman"/>
          <w:szCs w:val="24"/>
          <w:highlight w:val="cyan"/>
          <w:u w:val="single"/>
        </w:rPr>
        <w:t>Some</w:t>
      </w:r>
      <w:r w:rsidRPr="00610E65">
        <w:rPr>
          <w:rFonts w:eastAsia="Times New Roman"/>
          <w:szCs w:val="24"/>
          <w:u w:val="single"/>
        </w:rPr>
        <w:t xml:space="preserve"> unclassified U.S. military networks </w:t>
      </w:r>
      <w:r w:rsidRPr="00610E65">
        <w:rPr>
          <w:rFonts w:eastAsia="Times New Roman"/>
          <w:szCs w:val="24"/>
          <w:highlight w:val="cyan"/>
          <w:u w:val="single"/>
        </w:rPr>
        <w:t>reported “slower download times</w:t>
      </w:r>
      <w:r w:rsidRPr="00610E65">
        <w:rPr>
          <w:rFonts w:eastAsia="Times New Roman"/>
          <w:sz w:val="14"/>
          <w:szCs w:val="24"/>
        </w:rPr>
        <w:t xml:space="preserve">” because of the attacks. A small number of computer viruses were released as anti-war gestures, </w:t>
      </w:r>
      <w:r w:rsidRPr="00610E65">
        <w:rPr>
          <w:rFonts w:eastAsia="Times New Roman"/>
          <w:szCs w:val="24"/>
          <w:u w:val="single"/>
        </w:rPr>
        <w:t>but there have not been any reports of significant disruption</w:t>
      </w:r>
      <w:r w:rsidRPr="00610E65">
        <w:rPr>
          <w:rFonts w:eastAsia="Times New Roman"/>
          <w:sz w:val="14"/>
          <w:szCs w:val="24"/>
        </w:rPr>
        <w:t xml:space="preserve"> as a result (one security firm noted that the virus “</w:t>
      </w:r>
      <w:proofErr w:type="spellStart"/>
      <w:r w:rsidRPr="00610E65">
        <w:rPr>
          <w:rFonts w:eastAsia="Times New Roman"/>
          <w:sz w:val="14"/>
          <w:szCs w:val="24"/>
        </w:rPr>
        <w:t>Ganda</w:t>
      </w:r>
      <w:proofErr w:type="spellEnd"/>
      <w:r w:rsidRPr="00610E65">
        <w:rPr>
          <w:rFonts w:eastAsia="Times New Roman"/>
          <w:sz w:val="14"/>
          <w:szCs w:val="24"/>
        </w:rPr>
        <w:t>,” thought to be Iraq-related, “seems to be a protest against the Swedish school system rather than an anti-war protest”).7 U.S. military doctrine has been amended to include attacks on opponents’ computer networks</w:t>
      </w:r>
      <w:proofErr w:type="gramStart"/>
      <w:r w:rsidRPr="00610E65">
        <w:rPr>
          <w:rFonts w:eastAsia="Times New Roman"/>
          <w:sz w:val="14"/>
          <w:szCs w:val="24"/>
        </w:rPr>
        <w:t>,8but</w:t>
      </w:r>
      <w:proofErr w:type="gramEnd"/>
      <w:r w:rsidRPr="00610E65">
        <w:rPr>
          <w:rFonts w:eastAsia="Times New Roman"/>
          <w:sz w:val="14"/>
          <w:szCs w:val="24"/>
        </w:rPr>
        <w:t xml:space="preserve"> there are no reports of </w:t>
      </w:r>
      <w:proofErr w:type="spellStart"/>
      <w:r w:rsidRPr="00610E65">
        <w:rPr>
          <w:rFonts w:eastAsia="Times New Roman"/>
          <w:sz w:val="14"/>
          <w:szCs w:val="24"/>
        </w:rPr>
        <w:t>cyber attacks</w:t>
      </w:r>
      <w:proofErr w:type="spellEnd"/>
      <w:r w:rsidRPr="00610E65">
        <w:rPr>
          <w:rFonts w:eastAsia="Times New Roman"/>
          <w:sz w:val="14"/>
          <w:szCs w:val="24"/>
        </w:rPr>
        <w:t xml:space="preserve"> by U.S. forces against Iraq. This could simply be an absence of reporting on the use of secret cyber weapons or it may reflect the fact that Iraq had practically no computer network infrastructure. Iraq was an uninviting target for </w:t>
      </w:r>
      <w:proofErr w:type="spellStart"/>
      <w:r w:rsidRPr="00610E65">
        <w:rPr>
          <w:rFonts w:eastAsia="Times New Roman"/>
          <w:sz w:val="14"/>
          <w:szCs w:val="24"/>
        </w:rPr>
        <w:t>cyber attack</w:t>
      </w:r>
      <w:proofErr w:type="spellEnd"/>
      <w:r w:rsidRPr="00610E65">
        <w:rPr>
          <w:rFonts w:eastAsia="Times New Roman"/>
          <w:sz w:val="14"/>
          <w:szCs w:val="24"/>
        </w:rPr>
        <w:t xml:space="preserve">, but it is not alone in this regard. One dilemma for the United States is that the countries where it has deployed military forces in the last few years—Iraq, Serbia, Somalia, Haiti—are not advanced economies and do not use computer networks for critical functions, making U.S. cyber weapons of limited utility. Another dilemma for future conflicts with against more advanced opponents is that the United States might gain more from penetrating hostile computer networks and unobtrusively observing them while they continue to operate than it would get from disrupting them. </w:t>
      </w:r>
      <w:r w:rsidRPr="00610E65">
        <w:rPr>
          <w:rFonts w:eastAsia="Times New Roman"/>
          <w:szCs w:val="24"/>
          <w:highlight w:val="cyan"/>
          <w:u w:val="single"/>
        </w:rPr>
        <w:t xml:space="preserve">The contrast between the thousands of terrorist attacks, tens of thousands of computer hacking incidents, and an absence of cyber terror or </w:t>
      </w:r>
      <w:proofErr w:type="spellStart"/>
      <w:r w:rsidRPr="00610E65">
        <w:rPr>
          <w:rFonts w:eastAsia="Times New Roman"/>
          <w:szCs w:val="24"/>
          <w:highlight w:val="cyan"/>
          <w:u w:val="single"/>
        </w:rPr>
        <w:t>cyber attacks</w:t>
      </w:r>
      <w:proofErr w:type="spellEnd"/>
      <w:r w:rsidRPr="00610E65">
        <w:rPr>
          <w:rFonts w:eastAsia="Times New Roman"/>
          <w:szCs w:val="24"/>
          <w:u w:val="single"/>
        </w:rPr>
        <w:t xml:space="preserve"> on infrastructure, is striking and suggestive. It </w:t>
      </w:r>
      <w:r w:rsidRPr="00610E65">
        <w:rPr>
          <w:rFonts w:eastAsia="Times New Roman"/>
          <w:szCs w:val="24"/>
          <w:highlight w:val="cyan"/>
          <w:u w:val="single"/>
        </w:rPr>
        <w:t>suggests that</w:t>
      </w:r>
      <w:r w:rsidRPr="00610E65">
        <w:rPr>
          <w:rFonts w:eastAsia="Times New Roman"/>
          <w:szCs w:val="24"/>
          <w:u w:val="single"/>
        </w:rPr>
        <w:t xml:space="preserve">, as so many commentators have noted, that cyber terror or </w:t>
      </w:r>
      <w:proofErr w:type="spellStart"/>
      <w:r w:rsidRPr="00610E65">
        <w:rPr>
          <w:rFonts w:eastAsia="Times New Roman"/>
          <w:szCs w:val="24"/>
          <w:highlight w:val="cyan"/>
          <w:u w:val="single"/>
        </w:rPr>
        <w:t>cyber attacks</w:t>
      </w:r>
      <w:proofErr w:type="spellEnd"/>
      <w:r w:rsidRPr="00610E65">
        <w:rPr>
          <w:rFonts w:eastAsia="Times New Roman"/>
          <w:szCs w:val="24"/>
          <w:u w:val="single"/>
        </w:rPr>
        <w:t xml:space="preserve"> on infrastructure </w:t>
      </w:r>
      <w:r w:rsidRPr="00610E65">
        <w:rPr>
          <w:rFonts w:eastAsia="Times New Roman"/>
          <w:szCs w:val="24"/>
          <w:highlight w:val="cyan"/>
          <w:u w:val="single"/>
        </w:rPr>
        <w:t>are</w:t>
      </w:r>
      <w:r w:rsidRPr="00610E65">
        <w:rPr>
          <w:rFonts w:eastAsia="Times New Roman"/>
          <w:szCs w:val="24"/>
          <w:u w:val="single"/>
        </w:rPr>
        <w:t xml:space="preserve"> an </w:t>
      </w:r>
      <w:r w:rsidRPr="00610E65">
        <w:rPr>
          <w:rFonts w:eastAsia="Times New Roman"/>
          <w:szCs w:val="24"/>
          <w:highlight w:val="cyan"/>
          <w:u w:val="single"/>
        </w:rPr>
        <w:t>unlikely</w:t>
      </w:r>
      <w:r w:rsidRPr="00610E65">
        <w:rPr>
          <w:rFonts w:eastAsia="Times New Roman"/>
          <w:szCs w:val="24"/>
          <w:u w:val="single"/>
        </w:rPr>
        <w:t xml:space="preserve"> threat to the security of the United States</w:t>
      </w:r>
      <w:r w:rsidRPr="00610E65">
        <w:rPr>
          <w:rFonts w:eastAsia="Times New Roman"/>
          <w:sz w:val="14"/>
          <w:szCs w:val="24"/>
        </w:rPr>
        <w:t>.  1</w:t>
      </w:r>
      <w:r w:rsidRPr="00610E65">
        <w:rPr>
          <w:rFonts w:eastAsia="Times New Roman"/>
          <w:sz w:val="14"/>
          <w:szCs w:val="24"/>
        </w:rPr>
        <w:br/>
        <w:t xml:space="preserve">996-2003 </w:t>
      </w:r>
      <w:r w:rsidRPr="00610E65">
        <w:rPr>
          <w:rFonts w:eastAsia="Times New Roman"/>
          <w:sz w:val="14"/>
          <w:szCs w:val="24"/>
        </w:rPr>
        <w:br/>
      </w:r>
      <w:r w:rsidRPr="00610E65">
        <w:rPr>
          <w:rFonts w:eastAsia="Times New Roman"/>
          <w:szCs w:val="24"/>
        </w:rPr>
        <w:t>Computer Security Incidents 217,394</w:t>
      </w:r>
      <w:r w:rsidRPr="00610E65">
        <w:rPr>
          <w:rFonts w:eastAsia="Times New Roman"/>
          <w:szCs w:val="24"/>
        </w:rPr>
        <w:br/>
        <w:t>Terrorist Attacks 1,813</w:t>
      </w:r>
      <w:r w:rsidRPr="00610E65">
        <w:rPr>
          <w:rFonts w:eastAsia="Times New Roman"/>
          <w:szCs w:val="24"/>
        </w:rPr>
        <w:br/>
        <w:t>Cyber Terror Incidents 0</w:t>
      </w:r>
    </w:p>
    <w:p w:rsidR="00210F96" w:rsidRPr="00271A0B" w:rsidRDefault="00210F96" w:rsidP="00210F96">
      <w:pPr>
        <w:pStyle w:val="Heading4"/>
      </w:pPr>
      <w:r w:rsidRPr="00271A0B">
        <w:t>Obama will use 14</w:t>
      </w:r>
      <w:r w:rsidRPr="00271A0B">
        <w:rPr>
          <w:vertAlign w:val="superscript"/>
        </w:rPr>
        <w:t>th</w:t>
      </w:r>
      <w:r w:rsidRPr="00271A0B">
        <w:t xml:space="preserve"> amendment authority to prevent impact</w:t>
      </w:r>
    </w:p>
    <w:p w:rsidR="00210F96" w:rsidRPr="00271A0B" w:rsidRDefault="00210F96" w:rsidP="00210F96">
      <w:pPr>
        <w:rPr>
          <w:szCs w:val="24"/>
        </w:rPr>
      </w:pPr>
      <w:proofErr w:type="spellStart"/>
      <w:r w:rsidRPr="00271A0B">
        <w:rPr>
          <w:rStyle w:val="StyleStyleBold12pt"/>
          <w:szCs w:val="24"/>
        </w:rPr>
        <w:t>Kuttner</w:t>
      </w:r>
      <w:proofErr w:type="spellEnd"/>
      <w:r w:rsidRPr="00271A0B">
        <w:rPr>
          <w:rStyle w:val="StyleStyleBold12pt"/>
          <w:szCs w:val="24"/>
        </w:rPr>
        <w:t xml:space="preserve"> 13</w:t>
      </w:r>
      <w:r w:rsidRPr="00271A0B">
        <w:rPr>
          <w:szCs w:val="24"/>
        </w:rPr>
        <w:t xml:space="preserve"> Robert </w:t>
      </w:r>
      <w:proofErr w:type="spellStart"/>
      <w:r w:rsidRPr="00271A0B">
        <w:rPr>
          <w:szCs w:val="24"/>
        </w:rPr>
        <w:t>Kuttner</w:t>
      </w:r>
      <w:proofErr w:type="spellEnd"/>
      <w:r w:rsidRPr="00271A0B">
        <w:rPr>
          <w:szCs w:val="24"/>
        </w:rPr>
        <w:t xml:space="preserve"> is co-founder and co-editor of The American Prospect, as well as a distinguished senior fellow of the think tank Demos. He was a longtime columnist for Business Week and continues to write columns in The Boston Globe. “The Endless Cliff,” 2013, http://prospect.org/article/endless-cliff</w:t>
      </w:r>
    </w:p>
    <w:p w:rsidR="00210F96" w:rsidRPr="00271A0B" w:rsidRDefault="00210F96" w:rsidP="00210F96">
      <w:pPr>
        <w:rPr>
          <w:rStyle w:val="StyleBoldUnderline"/>
          <w:szCs w:val="24"/>
        </w:rPr>
      </w:pPr>
      <w:r w:rsidRPr="00271A0B">
        <w:rPr>
          <w:rStyle w:val="StyleBoldUnderline"/>
          <w:szCs w:val="24"/>
          <w:highlight w:val="cyan"/>
        </w:rPr>
        <w:t>What can we expect</w:t>
      </w:r>
      <w:r w:rsidRPr="00271A0B">
        <w:rPr>
          <w:sz w:val="16"/>
          <w:szCs w:val="24"/>
        </w:rPr>
        <w:t xml:space="preserve"> going forward?</w:t>
      </w:r>
      <w:r w:rsidRPr="00271A0B">
        <w:rPr>
          <w:sz w:val="12"/>
          <w:szCs w:val="24"/>
        </w:rPr>
        <w:t>¶</w:t>
      </w:r>
      <w:r w:rsidRPr="00271A0B">
        <w:rPr>
          <w:sz w:val="16"/>
          <w:szCs w:val="24"/>
        </w:rPr>
        <w:t xml:space="preserve"> President </w:t>
      </w:r>
      <w:r w:rsidRPr="00271A0B">
        <w:rPr>
          <w:rStyle w:val="StyleBoldUnderline"/>
          <w:szCs w:val="24"/>
          <w:highlight w:val="cyan"/>
        </w:rPr>
        <w:t>Obama</w:t>
      </w:r>
      <w:r w:rsidRPr="00271A0B">
        <w:rPr>
          <w:sz w:val="16"/>
          <w:szCs w:val="24"/>
        </w:rPr>
        <w:t xml:space="preserve">, having discovered that toughness works better than premature conciliation, </w:t>
      </w:r>
      <w:r w:rsidRPr="00271A0B">
        <w:rPr>
          <w:rStyle w:val="StyleBoldUnderline"/>
          <w:szCs w:val="24"/>
          <w:highlight w:val="cyan"/>
        </w:rPr>
        <w:t>took a very hard line</w:t>
      </w:r>
      <w:r w:rsidRPr="00271A0B">
        <w:rPr>
          <w:sz w:val="16"/>
          <w:szCs w:val="24"/>
        </w:rPr>
        <w:t xml:space="preserve"> last night </w:t>
      </w:r>
      <w:r w:rsidRPr="00271A0B">
        <w:rPr>
          <w:rStyle w:val="StyleBoldUnderline"/>
          <w:szCs w:val="24"/>
        </w:rPr>
        <w:t>on the</w:t>
      </w:r>
      <w:r w:rsidRPr="00271A0B">
        <w:rPr>
          <w:sz w:val="16"/>
          <w:szCs w:val="24"/>
        </w:rPr>
        <w:t xml:space="preserve"> issue of the </w:t>
      </w:r>
      <w:r w:rsidRPr="00271A0B">
        <w:rPr>
          <w:rStyle w:val="StyleBoldUnderline"/>
          <w:szCs w:val="24"/>
        </w:rPr>
        <w:t>debt ceiling</w:t>
      </w:r>
      <w:r w:rsidRPr="00271A0B">
        <w:rPr>
          <w:sz w:val="16"/>
          <w:szCs w:val="24"/>
        </w:rPr>
        <w:t xml:space="preserve">. Coming into the White House briefing room shortly after the House vote, he declared, “While I will negotiate over many things, I will not have another debate with Congress over whether they should pay the bills they’ve already racked up </w:t>
      </w:r>
      <w:proofErr w:type="gramStart"/>
      <w:r w:rsidRPr="00271A0B">
        <w:rPr>
          <w:sz w:val="16"/>
          <w:szCs w:val="24"/>
        </w:rPr>
        <w:t>… .”</w:t>
      </w:r>
      <w:proofErr w:type="gramEnd"/>
      <w:r w:rsidRPr="00271A0B">
        <w:rPr>
          <w:sz w:val="12"/>
          <w:szCs w:val="24"/>
        </w:rPr>
        <w:t>¶</w:t>
      </w:r>
      <w:r w:rsidRPr="00271A0B">
        <w:rPr>
          <w:sz w:val="16"/>
          <w:szCs w:val="24"/>
        </w:rPr>
        <w:t xml:space="preserve"> </w:t>
      </w:r>
      <w:r w:rsidRPr="00271A0B">
        <w:rPr>
          <w:rStyle w:val="Emphasis"/>
          <w:szCs w:val="24"/>
          <w:highlight w:val="cyan"/>
        </w:rPr>
        <w:t>This</w:t>
      </w:r>
      <w:r w:rsidRPr="00271A0B">
        <w:rPr>
          <w:sz w:val="16"/>
          <w:szCs w:val="24"/>
        </w:rPr>
        <w:t xml:space="preserve">, presumably, </w:t>
      </w:r>
      <w:r w:rsidRPr="00271A0B">
        <w:rPr>
          <w:rStyle w:val="Emphasis"/>
          <w:szCs w:val="24"/>
          <w:highlight w:val="cyan"/>
        </w:rPr>
        <w:t>means</w:t>
      </w:r>
      <w:r w:rsidRPr="00271A0B">
        <w:rPr>
          <w:rStyle w:val="Emphasis"/>
          <w:szCs w:val="24"/>
        </w:rPr>
        <w:t xml:space="preserve"> that </w:t>
      </w:r>
      <w:r w:rsidRPr="00271A0B">
        <w:rPr>
          <w:rStyle w:val="Emphasis"/>
          <w:szCs w:val="24"/>
          <w:highlight w:val="cyan"/>
        </w:rPr>
        <w:t>Obama, if necessary, will invoke his authority under the Fourteenth Amendment</w:t>
      </w:r>
      <w:r w:rsidRPr="00271A0B">
        <w:rPr>
          <w:rStyle w:val="StyleBoldUnderline"/>
          <w:szCs w:val="24"/>
          <w:highlight w:val="cyan"/>
        </w:rPr>
        <w:t>, which declares</w:t>
      </w:r>
      <w:r w:rsidRPr="00271A0B">
        <w:rPr>
          <w:rStyle w:val="StyleBoldUnderline"/>
          <w:szCs w:val="24"/>
        </w:rPr>
        <w:t xml:space="preserve"> that </w:t>
      </w:r>
      <w:r w:rsidRPr="00271A0B">
        <w:rPr>
          <w:rStyle w:val="StyleBoldUnderline"/>
          <w:szCs w:val="24"/>
          <w:highlight w:val="cyan"/>
        </w:rPr>
        <w:t>debts of the U</w:t>
      </w:r>
      <w:r w:rsidRPr="00271A0B">
        <w:rPr>
          <w:rStyle w:val="StyleBoldUnderline"/>
          <w:szCs w:val="24"/>
        </w:rPr>
        <w:t xml:space="preserve">nited </w:t>
      </w:r>
      <w:r w:rsidRPr="00271A0B">
        <w:rPr>
          <w:rStyle w:val="StyleBoldUnderline"/>
          <w:szCs w:val="24"/>
          <w:highlight w:val="cyan"/>
        </w:rPr>
        <w:t>S</w:t>
      </w:r>
      <w:r w:rsidRPr="00271A0B">
        <w:rPr>
          <w:rStyle w:val="StyleBoldUnderline"/>
          <w:szCs w:val="24"/>
        </w:rPr>
        <w:t xml:space="preserve">tates </w:t>
      </w:r>
      <w:r w:rsidRPr="00271A0B">
        <w:rPr>
          <w:rStyle w:val="StyleBoldUnderline"/>
          <w:szCs w:val="24"/>
          <w:highlight w:val="cyan"/>
        </w:rPr>
        <w:t>shall not be questioned</w:t>
      </w:r>
      <w:r w:rsidRPr="00271A0B">
        <w:rPr>
          <w:rStyle w:val="StyleBoldUnderline"/>
          <w:szCs w:val="24"/>
        </w:rPr>
        <w:t>.</w:t>
      </w:r>
      <w:r w:rsidRPr="00271A0B">
        <w:rPr>
          <w:sz w:val="16"/>
          <w:szCs w:val="24"/>
        </w:rPr>
        <w:t xml:space="preserve"> It was not until the World War I era that the ritual of approving a debt ceiling was even asserted by Congress. </w:t>
      </w:r>
      <w:r w:rsidRPr="00271A0B">
        <w:rPr>
          <w:rStyle w:val="StyleBoldUnderline"/>
          <w:szCs w:val="24"/>
          <w:highlight w:val="cyan"/>
        </w:rPr>
        <w:t xml:space="preserve">This is a position long urged </w:t>
      </w:r>
      <w:r w:rsidRPr="00271A0B">
        <w:rPr>
          <w:rStyle w:val="StyleBoldUnderline"/>
          <w:szCs w:val="24"/>
        </w:rPr>
        <w:t>on Obama by</w:t>
      </w:r>
      <w:r w:rsidRPr="00271A0B">
        <w:rPr>
          <w:sz w:val="16"/>
          <w:szCs w:val="24"/>
        </w:rPr>
        <w:t xml:space="preserve"> Bill </w:t>
      </w:r>
      <w:r w:rsidRPr="00271A0B">
        <w:rPr>
          <w:rStyle w:val="StyleBoldUnderline"/>
          <w:szCs w:val="24"/>
        </w:rPr>
        <w:t>Clinton</w:t>
      </w:r>
    </w:p>
    <w:p w:rsidR="00210F96" w:rsidRPr="008B6CF2" w:rsidRDefault="00210F96" w:rsidP="00210F96"/>
    <w:p w:rsidR="00210F96" w:rsidRDefault="00210F96" w:rsidP="00210F96">
      <w:pPr>
        <w:pStyle w:val="Heading4"/>
      </w:pPr>
      <w:r>
        <w:t>Capital has zero impact</w:t>
      </w:r>
    </w:p>
    <w:p w:rsidR="00210F96" w:rsidRDefault="00210F96" w:rsidP="00210F96">
      <w:r>
        <w:t xml:space="preserve">Evan </w:t>
      </w:r>
      <w:proofErr w:type="spellStart"/>
      <w:r>
        <w:rPr>
          <w:rStyle w:val="StyleStyleBold12pt"/>
        </w:rPr>
        <w:t>Soltas</w:t>
      </w:r>
      <w:proofErr w:type="spellEnd"/>
      <w:r>
        <w:t xml:space="preserve">, Washington Post, </w:t>
      </w:r>
      <w:r>
        <w:rPr>
          <w:rStyle w:val="StyleStyleBold12pt"/>
        </w:rPr>
        <w:t>4/17/13</w:t>
      </w:r>
      <w:r>
        <w:t xml:space="preserve">, </w:t>
      </w:r>
      <w:proofErr w:type="spellStart"/>
      <w:r>
        <w:t>Wonkbook</w:t>
      </w:r>
      <w:proofErr w:type="spellEnd"/>
      <w:r>
        <w:t>: Obama isn’t leading on immigration, and that’s a good thing, www.washingtonpost.com/blogs/wonkblog/wp/2013/04/17/wonkbook-obama-isnt-leading-on-immigration-and-thats-a-good-thing/</w:t>
      </w:r>
    </w:p>
    <w:p w:rsidR="00210F96" w:rsidRDefault="00210F96" w:rsidP="00210F96"/>
    <w:p w:rsidR="00210F96" w:rsidRPr="00DA2A86" w:rsidRDefault="00210F96" w:rsidP="00210F96">
      <w:pPr>
        <w:rPr>
          <w:sz w:val="16"/>
        </w:rPr>
      </w:pPr>
      <w:r>
        <w:rPr>
          <w:rStyle w:val="IntenseEmphasis"/>
          <w:highlight w:val="green"/>
        </w:rPr>
        <w:t>A common trope</w:t>
      </w:r>
      <w:r w:rsidRPr="00DA2A86">
        <w:rPr>
          <w:sz w:val="16"/>
        </w:rPr>
        <w:t xml:space="preserve"> in Washington </w:t>
      </w:r>
      <w:r>
        <w:rPr>
          <w:rStyle w:val="IntenseEmphasis"/>
          <w:highlight w:val="green"/>
        </w:rPr>
        <w:t>is that</w:t>
      </w:r>
      <w:r>
        <w:rPr>
          <w:rStyle w:val="IntenseEmphasis"/>
        </w:rPr>
        <w:t xml:space="preserve"> to achieve any particular end, </w:t>
      </w:r>
      <w:r>
        <w:rPr>
          <w:rStyle w:val="IntenseEmphasis"/>
          <w:highlight w:val="green"/>
        </w:rPr>
        <w:t>the president must “lead</w:t>
      </w:r>
      <w:r w:rsidRPr="00DA2A86">
        <w:rPr>
          <w:sz w:val="16"/>
        </w:rPr>
        <w:t xml:space="preserve">.” </w:t>
      </w:r>
      <w:r>
        <w:rPr>
          <w:rStyle w:val="IntenseEmphasis"/>
        </w:rPr>
        <w:t>If the end in question is not being achieved</w:t>
      </w:r>
      <w:r w:rsidRPr="00DA2A86">
        <w:rPr>
          <w:sz w:val="16"/>
        </w:rPr>
        <w:t xml:space="preserve">, then it is because </w:t>
      </w:r>
      <w:r>
        <w:rPr>
          <w:rStyle w:val="IntenseEmphasis"/>
        </w:rPr>
        <w:t>the president is not doing enough leading.</w:t>
      </w:r>
      <w:r w:rsidRPr="00DA2A86">
        <w:rPr>
          <w:sz w:val="12"/>
        </w:rPr>
        <w:t>¶</w:t>
      </w:r>
      <w:r w:rsidRPr="00DA2A86">
        <w:rPr>
          <w:sz w:val="16"/>
        </w:rPr>
        <w:t xml:space="preserve"> </w:t>
      </w:r>
      <w:proofErr w:type="gramStart"/>
      <w:r w:rsidRPr="00DA2A86">
        <w:rPr>
          <w:sz w:val="16"/>
        </w:rPr>
        <w:t>At</w:t>
      </w:r>
      <w:proofErr w:type="gramEnd"/>
      <w:r w:rsidRPr="00DA2A86">
        <w:rPr>
          <w:sz w:val="16"/>
        </w:rPr>
        <w:t xml:space="preserve"> the outset, immigration was also considered a simple question of presidential </w:t>
      </w:r>
      <w:proofErr w:type="spellStart"/>
      <w:r w:rsidRPr="00DA2A86">
        <w:rPr>
          <w:sz w:val="16"/>
        </w:rPr>
        <w:t>leadership.”On</w:t>
      </w:r>
      <w:proofErr w:type="spellEnd"/>
      <w:r w:rsidRPr="00DA2A86">
        <w:rPr>
          <w:sz w:val="16"/>
        </w:rPr>
        <w:t xml:space="preserve"> an issue this big, the president has to lead,” said House Speaker John Boehner.</w:t>
      </w:r>
      <w:r w:rsidRPr="00DA2A86">
        <w:rPr>
          <w:sz w:val="12"/>
        </w:rPr>
        <w:t>¶</w:t>
      </w:r>
      <w:r w:rsidRPr="00DA2A86">
        <w:rPr>
          <w:sz w:val="16"/>
        </w:rPr>
        <w:t xml:space="preserve"> The president hasn’t been leading. Or, if he’s been leading, he’s been leading from behind, permitting Sens. Chuck Schumer and John McCain and Marco Rubio to spearhead the effort. And it’s been the exact right move.</w:t>
      </w:r>
      <w:r w:rsidRPr="00DA2A86">
        <w:rPr>
          <w:sz w:val="12"/>
        </w:rPr>
        <w:t>¶</w:t>
      </w:r>
      <w:r w:rsidRPr="00DA2A86">
        <w:rPr>
          <w:sz w:val="16"/>
        </w:rPr>
        <w:t xml:space="preserve"> </w:t>
      </w:r>
      <w:r>
        <w:rPr>
          <w:rStyle w:val="Emphasis"/>
          <w:highlight w:val="green"/>
        </w:rPr>
        <w:t>Presidential leadership is a polarizing force</w:t>
      </w:r>
      <w:r w:rsidRPr="00DA2A86">
        <w:rPr>
          <w:sz w:val="16"/>
        </w:rPr>
        <w:t xml:space="preserve">. Political scientist Frances Lee has shown that </w:t>
      </w:r>
      <w:r>
        <w:rPr>
          <w:rStyle w:val="IntenseEmphasis"/>
          <w:highlight w:val="green"/>
        </w:rPr>
        <w:t>when presidents take public positions</w:t>
      </w:r>
      <w:r w:rsidRPr="00DA2A86">
        <w:rPr>
          <w:sz w:val="16"/>
        </w:rPr>
        <w:t xml:space="preserve"> on even non-controversial subjects, </w:t>
      </w:r>
      <w:r>
        <w:rPr>
          <w:rStyle w:val="IntenseEmphasis"/>
          <w:highlight w:val="green"/>
        </w:rPr>
        <w:t>the chances of a party-line vote skyrocket</w:t>
      </w:r>
      <w:r>
        <w:rPr>
          <w:rStyle w:val="IntenseEmphasis"/>
        </w:rPr>
        <w:t>.</w:t>
      </w:r>
      <w:r w:rsidRPr="00DA2A86">
        <w:rPr>
          <w:sz w:val="16"/>
        </w:rPr>
        <w:t xml:space="preserve"> By campaigning for an idea, </w:t>
      </w:r>
      <w:r>
        <w:rPr>
          <w:rStyle w:val="IntenseEmphasis"/>
        </w:rPr>
        <w:t>the president associates its success with his success. Because the president’s success</w:t>
      </w:r>
      <w:r w:rsidRPr="00DA2A86">
        <w:rPr>
          <w:sz w:val="16"/>
        </w:rPr>
        <w:t xml:space="preserve"> typically </w:t>
      </w:r>
      <w:r>
        <w:rPr>
          <w:rStyle w:val="IntenseEmphasis"/>
        </w:rPr>
        <w:t>decides his party’s success</w:t>
      </w:r>
      <w:r w:rsidRPr="00DA2A86">
        <w:rPr>
          <w:sz w:val="16"/>
        </w:rPr>
        <w:t xml:space="preserve"> in the next election, </w:t>
      </w:r>
      <w:r>
        <w:rPr>
          <w:rStyle w:val="IntenseEmphasis"/>
        </w:rPr>
        <w:t>his success is the other party’s failure</w:t>
      </w:r>
      <w:r w:rsidRPr="00DA2A86">
        <w:rPr>
          <w:sz w:val="16"/>
        </w:rPr>
        <w:t xml:space="preserve">. And </w:t>
      </w:r>
      <w:r>
        <w:rPr>
          <w:rStyle w:val="IntenseEmphasis"/>
        </w:rPr>
        <w:t xml:space="preserve">so </w:t>
      </w:r>
      <w:r>
        <w:rPr>
          <w:rStyle w:val="IntenseEmphasis"/>
          <w:highlight w:val="green"/>
        </w:rPr>
        <w:t>the minority party</w:t>
      </w:r>
      <w:r w:rsidRPr="00DA2A86">
        <w:rPr>
          <w:sz w:val="16"/>
        </w:rPr>
        <w:t xml:space="preserve">, which understandably does not want to fail, </w:t>
      </w:r>
      <w:r>
        <w:rPr>
          <w:rStyle w:val="IntenseEmphasis"/>
          <w:highlight w:val="green"/>
        </w:rPr>
        <w:t>has little reason to cooperate</w:t>
      </w:r>
      <w:r w:rsidRPr="00DA2A86">
        <w:rPr>
          <w:sz w:val="16"/>
        </w:rPr>
        <w:t>.</w:t>
      </w:r>
      <w:r w:rsidRPr="00DA2A86">
        <w:rPr>
          <w:sz w:val="12"/>
        </w:rPr>
        <w:t>¶</w:t>
      </w:r>
      <w:r w:rsidRPr="00DA2A86">
        <w:rPr>
          <w:sz w:val="16"/>
        </w:rPr>
        <w:t xml:space="preserve"> </w:t>
      </w:r>
      <w:r>
        <w:rPr>
          <w:rStyle w:val="IntenseEmphasis"/>
          <w:highlight w:val="green"/>
        </w:rPr>
        <w:t>This creates a</w:t>
      </w:r>
      <w:r w:rsidRPr="00DA2A86">
        <w:rPr>
          <w:sz w:val="16"/>
        </w:rPr>
        <w:t xml:space="preserve">n almost comically </w:t>
      </w:r>
      <w:r>
        <w:rPr>
          <w:rStyle w:val="IntenseEmphasis"/>
          <w:highlight w:val="green"/>
        </w:rPr>
        <w:t>vicious cycle</w:t>
      </w:r>
      <w:r>
        <w:rPr>
          <w:rStyle w:val="IntenseEmphasis"/>
        </w:rPr>
        <w:t xml:space="preserve"> wherein presidential leadership pushes the minority party away from a bill, the minority party’s opposition throws the bill’s prospects into doubt, and so</w:t>
      </w:r>
      <w:r w:rsidRPr="00DA2A86">
        <w:rPr>
          <w:sz w:val="16"/>
        </w:rPr>
        <w:t xml:space="preserve"> the </w:t>
      </w:r>
      <w:proofErr w:type="spellStart"/>
      <w:r>
        <w:rPr>
          <w:rStyle w:val="IntenseEmphasis"/>
        </w:rPr>
        <w:t>commentariat</w:t>
      </w:r>
      <w:proofErr w:type="spellEnd"/>
      <w:r w:rsidRPr="00DA2A86">
        <w:rPr>
          <w:sz w:val="16"/>
        </w:rPr>
        <w:t xml:space="preserve"> fills with more </w:t>
      </w:r>
      <w:r>
        <w:rPr>
          <w:rStyle w:val="IntenseEmphasis"/>
        </w:rPr>
        <w:t xml:space="preserve">calls for the </w:t>
      </w:r>
      <w:r>
        <w:rPr>
          <w:rStyle w:val="IntenseEmphasis"/>
          <w:highlight w:val="green"/>
        </w:rPr>
        <w:t>president</w:t>
      </w:r>
      <w:r>
        <w:rPr>
          <w:rStyle w:val="IntenseEmphasis"/>
        </w:rPr>
        <w:t xml:space="preserve"> to </w:t>
      </w:r>
      <w:r>
        <w:rPr>
          <w:rStyle w:val="IntenseEmphasis"/>
          <w:highlight w:val="green"/>
        </w:rPr>
        <w:t>lead harder</w:t>
      </w:r>
      <w:r>
        <w:rPr>
          <w:rStyle w:val="IntenseEmphasis"/>
        </w:rPr>
        <w:t xml:space="preserve"> and more aggressively — </w:t>
      </w:r>
      <w:r>
        <w:rPr>
          <w:rStyle w:val="IntenseEmphasis"/>
          <w:highlight w:val="green"/>
        </w:rPr>
        <w:t>which only adds</w:t>
      </w:r>
      <w:r>
        <w:rPr>
          <w:rStyle w:val="IntenseEmphasis"/>
        </w:rPr>
        <w:t xml:space="preserve"> further </w:t>
      </w:r>
      <w:r>
        <w:rPr>
          <w:rStyle w:val="IntenseEmphasis"/>
          <w:highlight w:val="green"/>
        </w:rPr>
        <w:t>fuel</w:t>
      </w:r>
      <w:r>
        <w:rPr>
          <w:rStyle w:val="IntenseEmphasis"/>
        </w:rPr>
        <w:t xml:space="preserve"> to the process of presidential polarization</w:t>
      </w:r>
      <w:r w:rsidRPr="00DA2A86">
        <w:rPr>
          <w:sz w:val="16"/>
        </w:rPr>
        <w:t>.</w:t>
      </w:r>
      <w:r w:rsidRPr="00DA2A86">
        <w:rPr>
          <w:sz w:val="12"/>
        </w:rPr>
        <w:t>¶</w:t>
      </w:r>
      <w:r w:rsidRPr="00DA2A86">
        <w:rPr>
          <w:sz w:val="16"/>
        </w:rPr>
        <w:t xml:space="preserve"> President Obama has correctly scrambled these incentives on immigration. Today, the success of immigration reform is considered the success of the Gang of Eight, not of Obama. The potential presidential candidate with the most to gain is Sen. Marco Rubio, a Republican. The immigration bill came out of Sen. Chuck Schumer’s office, not the White House.</w:t>
      </w:r>
      <w:r w:rsidRPr="00DA2A86">
        <w:rPr>
          <w:sz w:val="12"/>
        </w:rPr>
        <w:t>¶</w:t>
      </w:r>
      <w:r w:rsidRPr="00DA2A86">
        <w:rPr>
          <w:sz w:val="16"/>
        </w:rPr>
        <w:t xml:space="preserve"> This will be even more important if and when immigration reaches the House. Speaker John Boehner and his members might see real political upside in helping Sen. Marco Rubio secure a massive achievement and proving that the Republican Party is not opposed to a humane immigration system. </w:t>
      </w:r>
      <w:r>
        <w:rPr>
          <w:rStyle w:val="IntenseEmphasis"/>
        </w:rPr>
        <w:t>They would not see much political upside in helping</w:t>
      </w:r>
      <w:r w:rsidRPr="00DA2A86">
        <w:rPr>
          <w:sz w:val="16"/>
        </w:rPr>
        <w:t xml:space="preserve"> President </w:t>
      </w:r>
      <w:r>
        <w:rPr>
          <w:rStyle w:val="IntenseEmphasis"/>
        </w:rPr>
        <w:t>Obama fulfill a campaign promise and</w:t>
      </w:r>
      <w:r w:rsidRPr="00DA2A86">
        <w:rPr>
          <w:sz w:val="16"/>
        </w:rPr>
        <w:t xml:space="preserve"> prove that if you want to get immigration reform done, vote for a Democratic president.</w:t>
      </w:r>
      <w:r w:rsidRPr="00DA2A86">
        <w:rPr>
          <w:sz w:val="12"/>
        </w:rPr>
        <w:t>¶</w:t>
      </w:r>
      <w:r w:rsidRPr="00DA2A86">
        <w:rPr>
          <w:sz w:val="16"/>
        </w:rPr>
        <w:t xml:space="preserve"> </w:t>
      </w:r>
      <w:proofErr w:type="gramStart"/>
      <w:r w:rsidRPr="00DA2A86">
        <w:rPr>
          <w:sz w:val="16"/>
        </w:rPr>
        <w:t>Sometimes</w:t>
      </w:r>
      <w:proofErr w:type="gramEnd"/>
      <w:r w:rsidRPr="00DA2A86">
        <w:rPr>
          <w:sz w:val="16"/>
        </w:rPr>
        <w:t xml:space="preserve">, </w:t>
      </w:r>
      <w:r>
        <w:rPr>
          <w:rStyle w:val="IntenseEmphasis"/>
          <w:highlight w:val="green"/>
        </w:rPr>
        <w:t>the most effective form of presidential leadership is for the president to let someone else take the lead</w:t>
      </w:r>
      <w:r w:rsidRPr="00DA2A86">
        <w:rPr>
          <w:sz w:val="16"/>
        </w:rPr>
        <w:t>.</w:t>
      </w:r>
    </w:p>
    <w:p w:rsidR="00210F96" w:rsidRPr="00210F96" w:rsidRDefault="00210F96" w:rsidP="00210F96">
      <w:pPr>
        <w:rPr>
          <w:sz w:val="16"/>
        </w:rPr>
      </w:pPr>
    </w:p>
    <w:sectPr w:rsidR="00210F96" w:rsidRPr="00210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A2" w:rsidRDefault="009335A2" w:rsidP="005F5576">
      <w:r>
        <w:separator/>
      </w:r>
    </w:p>
  </w:endnote>
  <w:endnote w:type="continuationSeparator" w:id="0">
    <w:p w:rsidR="009335A2" w:rsidRDefault="009335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A2" w:rsidRDefault="009335A2" w:rsidP="005F5576">
      <w:r>
        <w:separator/>
      </w:r>
    </w:p>
  </w:footnote>
  <w:footnote w:type="continuationSeparator" w:id="0">
    <w:p w:rsidR="009335A2" w:rsidRDefault="009335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F96"/>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35A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D79B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Cite"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10F96"/>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210F96"/>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210F96"/>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210F96"/>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210F96"/>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210F96"/>
    <w:pPr>
      <w:ind w:left="288" w:right="288"/>
    </w:pPr>
    <w:rPr>
      <w:rFonts w:asciiTheme="minorHAnsi" w:hAnsiTheme="minorHAnsi" w:cstheme="minorBidi"/>
      <w:bCs/>
      <w:u w:val="single"/>
    </w:rPr>
  </w:style>
  <w:style w:type="paragraph" w:customStyle="1" w:styleId="cardtext">
    <w:name w:val="card text"/>
    <w:basedOn w:val="Normal"/>
    <w:link w:val="cardtextChar"/>
    <w:qFormat/>
    <w:rsid w:val="00210F96"/>
    <w:pPr>
      <w:ind w:left="288" w:right="288"/>
    </w:pPr>
    <w:rPr>
      <w:rFonts w:ascii="Times New Roman" w:hAnsi="Times New Roman" w:cstheme="minorBidi"/>
    </w:rPr>
  </w:style>
  <w:style w:type="character" w:customStyle="1" w:styleId="cardtextChar">
    <w:name w:val="card text Char"/>
    <w:basedOn w:val="DefaultParagraphFont"/>
    <w:link w:val="cardtext"/>
    <w:rsid w:val="00210F96"/>
    <w:rPr>
      <w:rFonts w:ascii="Times New Roman" w:hAnsi="Times New Roman"/>
    </w:rPr>
  </w:style>
  <w:style w:type="paragraph" w:customStyle="1" w:styleId="Nothing">
    <w:name w:val="Nothing"/>
    <w:basedOn w:val="Normal"/>
    <w:link w:val="NothingChar"/>
    <w:autoRedefine/>
    <w:qFormat/>
    <w:rsid w:val="00210F96"/>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210F96"/>
    <w:rPr>
      <w:rFonts w:ascii="Times New Roman" w:eastAsia="Times New Roman" w:hAnsi="Times New Roman" w:cs="Arial"/>
    </w:rPr>
  </w:style>
  <w:style w:type="paragraph" w:customStyle="1" w:styleId="Tagline">
    <w:name w:val="Tagline"/>
    <w:basedOn w:val="Normal"/>
    <w:qFormat/>
    <w:rsid w:val="00210F96"/>
    <w:rPr>
      <w:rFonts w:ascii="Times New Roman" w:hAnsi="Times New Roman" w:cs="Times New Roman"/>
      <w:b/>
      <w:sz w:val="26"/>
    </w:rPr>
  </w:style>
  <w:style w:type="character" w:styleId="IntenseEmphasis">
    <w:name w:val="Intense Emphasis"/>
    <w:aliases w:val="B,Minimized Char,Intense Emphasis111"/>
    <w:basedOn w:val="DefaultParagraphFont"/>
    <w:uiPriority w:val="6"/>
    <w:qFormat/>
    <w:rsid w:val="00210F96"/>
    <w:rPr>
      <w:b w:val="0"/>
      <w:bCs/>
      <w:sz w:val="22"/>
      <w:u w:val="single"/>
    </w:rPr>
  </w:style>
  <w:style w:type="paragraph" w:customStyle="1" w:styleId="Tag2">
    <w:name w:val="Tag2"/>
    <w:basedOn w:val="Normal"/>
    <w:qFormat/>
    <w:rsid w:val="00210F96"/>
    <w:rPr>
      <w:rFonts w:eastAsia="Calibri"/>
      <w:b/>
      <w:sz w:val="24"/>
    </w:rPr>
  </w:style>
  <w:style w:type="character" w:customStyle="1" w:styleId="cardChar">
    <w:name w:val="card Char"/>
    <w:rsid w:val="00210F96"/>
    <w:rPr>
      <w:rFonts w:ascii="Times New Roman" w:eastAsia="Times New Roman" w:hAnsi="Times New Roman" w:cs="Arial"/>
      <w:sz w:val="16"/>
    </w:rPr>
  </w:style>
  <w:style w:type="character" w:customStyle="1" w:styleId="underline">
    <w:name w:val="underline"/>
    <w:link w:val="textbold"/>
    <w:qFormat/>
    <w:rsid w:val="00210F96"/>
    <w:rPr>
      <w:sz w:val="20"/>
      <w:u w:val="single"/>
    </w:rPr>
  </w:style>
  <w:style w:type="paragraph" w:customStyle="1" w:styleId="textbold">
    <w:name w:val="text bold"/>
    <w:basedOn w:val="Normal"/>
    <w:link w:val="underline"/>
    <w:qFormat/>
    <w:rsid w:val="00210F96"/>
    <w:pPr>
      <w:ind w:left="720"/>
      <w:jc w:val="both"/>
    </w:pPr>
    <w:rPr>
      <w:rFonts w:asciiTheme="minorHAnsi" w:hAnsiTheme="minorHAnsi" w:cstheme="minorBidi"/>
      <w:sz w:val="20"/>
      <w:u w:val="single"/>
    </w:rPr>
  </w:style>
  <w:style w:type="character" w:customStyle="1" w:styleId="Heading5Char">
    <w:name w:val="Heading 5 Char"/>
    <w:basedOn w:val="DefaultParagraphFont"/>
    <w:link w:val="Heading5"/>
    <w:uiPriority w:val="9"/>
    <w:rsid w:val="00210F96"/>
    <w:rPr>
      <w:rFonts w:ascii="Cambria" w:eastAsia="Times New Roman" w:hAnsi="Cambria" w:cs="Calibri"/>
      <w:color w:val="243F60"/>
    </w:rPr>
  </w:style>
  <w:style w:type="character" w:customStyle="1" w:styleId="Heading6Char">
    <w:name w:val="Heading 6 Char"/>
    <w:basedOn w:val="DefaultParagraphFont"/>
    <w:link w:val="Heading6"/>
    <w:uiPriority w:val="9"/>
    <w:rsid w:val="00210F96"/>
    <w:rPr>
      <w:rFonts w:ascii="Cambria" w:eastAsia="Times New Roman" w:hAnsi="Cambria" w:cs="Calibri"/>
      <w:b/>
      <w:bCs/>
      <w:i/>
      <w:iCs/>
      <w:lang w:bidi="en-US"/>
    </w:rPr>
  </w:style>
  <w:style w:type="character" w:customStyle="1" w:styleId="Heading7Char">
    <w:name w:val="Heading 7 Char"/>
    <w:basedOn w:val="DefaultParagraphFont"/>
    <w:link w:val="Heading7"/>
    <w:rsid w:val="00210F96"/>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210F96"/>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210F96"/>
    <w:rPr>
      <w:rFonts w:ascii="Cambria" w:eastAsia="Times New Roman" w:hAnsi="Cambria" w:cs="Calibri"/>
      <w:i/>
      <w:iCs/>
      <w:sz w:val="18"/>
      <w:szCs w:val="18"/>
      <w:lang w:bidi="en-US"/>
    </w:rPr>
  </w:style>
  <w:style w:type="character" w:customStyle="1" w:styleId="apple-converted-space">
    <w:name w:val="apple-converted-space"/>
    <w:basedOn w:val="DefaultParagraphFont"/>
    <w:rsid w:val="00210F9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10F96"/>
    <w:rPr>
      <w:rFonts w:ascii="Times New Roman" w:hAnsi="Times New Roman" w:cs="Calibri"/>
      <w:sz w:val="24"/>
    </w:rPr>
  </w:style>
  <w:style w:type="character" w:customStyle="1" w:styleId="Style8pt">
    <w:name w:val="Style 8 pt"/>
    <w:basedOn w:val="DefaultParagraphFont"/>
    <w:rsid w:val="00210F96"/>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qFormat/>
    <w:rsid w:val="00210F96"/>
    <w:rPr>
      <w:rFonts w:cs="Arial"/>
      <w:b/>
      <w:bCs/>
      <w:iCs/>
      <w:szCs w:val="28"/>
      <w:lang w:val="en-US" w:eastAsia="en-US" w:bidi="ar-SA"/>
    </w:rPr>
  </w:style>
  <w:style w:type="character" w:customStyle="1" w:styleId="UnderlineBold">
    <w:name w:val="Underline + Bold"/>
    <w:uiPriority w:val="1"/>
    <w:qFormat/>
    <w:rsid w:val="00210F96"/>
    <w:rPr>
      <w:rFonts w:ascii="Arial" w:hAnsi="Arial"/>
      <w:b/>
      <w:sz w:val="20"/>
      <w:u w:val="single"/>
    </w:rPr>
  </w:style>
  <w:style w:type="paragraph" w:styleId="Title">
    <w:name w:val="Title"/>
    <w:aliases w:val="Cites and Cards,UNDERLINE,Bold Underlined"/>
    <w:basedOn w:val="Normal"/>
    <w:next w:val="Normal"/>
    <w:link w:val="TitleChar1"/>
    <w:qFormat/>
    <w:rsid w:val="00210F9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210F96"/>
    <w:rPr>
      <w:bCs/>
      <w:sz w:val="20"/>
      <w:u w:val="single"/>
    </w:rPr>
  </w:style>
  <w:style w:type="paragraph" w:customStyle="1" w:styleId="TagText">
    <w:name w:val="TagText"/>
    <w:basedOn w:val="Normal"/>
    <w:qFormat/>
    <w:rsid w:val="00210F96"/>
    <w:pPr>
      <w:spacing w:before="200"/>
    </w:pPr>
    <w:rPr>
      <w:rFonts w:eastAsia="Calibri"/>
      <w:b/>
      <w:sz w:val="24"/>
    </w:rPr>
  </w:style>
  <w:style w:type="character" w:customStyle="1" w:styleId="BoldUnderline">
    <w:name w:val="BoldUnderline"/>
    <w:uiPriority w:val="1"/>
    <w:qFormat/>
    <w:rsid w:val="00210F96"/>
    <w:rPr>
      <w:rFonts w:ascii="Arial" w:hAnsi="Arial"/>
      <w:b/>
      <w:sz w:val="20"/>
      <w:u w:val="single"/>
    </w:rPr>
  </w:style>
  <w:style w:type="paragraph" w:styleId="ListParagraph">
    <w:name w:val="List Paragraph"/>
    <w:basedOn w:val="Normal"/>
    <w:uiPriority w:val="34"/>
    <w:qFormat/>
    <w:rsid w:val="00210F96"/>
    <w:pPr>
      <w:ind w:left="720"/>
      <w:contextualSpacing/>
    </w:pPr>
  </w:style>
  <w:style w:type="paragraph" w:customStyle="1" w:styleId="evidencetext">
    <w:name w:val="evidence text"/>
    <w:basedOn w:val="Normal"/>
    <w:link w:val="evidencetextChar"/>
    <w:uiPriority w:val="99"/>
    <w:rsid w:val="00210F96"/>
    <w:pPr>
      <w:ind w:left="1728" w:right="1008"/>
    </w:pPr>
    <w:rPr>
      <w:color w:val="000000"/>
      <w:sz w:val="18"/>
      <w:szCs w:val="24"/>
    </w:rPr>
  </w:style>
  <w:style w:type="paragraph" w:customStyle="1" w:styleId="Cards">
    <w:name w:val="Cards"/>
    <w:basedOn w:val="Normal"/>
    <w:link w:val="CardsChar1"/>
    <w:qFormat/>
    <w:rsid w:val="00210F96"/>
    <w:pPr>
      <w:autoSpaceDE w:val="0"/>
      <w:autoSpaceDN w:val="0"/>
      <w:adjustRightInd w:val="0"/>
      <w:ind w:left="432" w:right="432"/>
      <w:jc w:val="both"/>
    </w:pPr>
  </w:style>
  <w:style w:type="character" w:customStyle="1" w:styleId="CardsChar1">
    <w:name w:val="Cards Char1"/>
    <w:link w:val="Cards"/>
    <w:rsid w:val="00210F96"/>
    <w:rPr>
      <w:rFonts w:ascii="Arial" w:hAnsi="Arial" w:cs="Arial"/>
    </w:rPr>
  </w:style>
  <w:style w:type="character" w:customStyle="1" w:styleId="ft1">
    <w:name w:val="ft1"/>
    <w:basedOn w:val="DefaultParagraphFont"/>
    <w:rsid w:val="00210F96"/>
  </w:style>
  <w:style w:type="character" w:customStyle="1" w:styleId="Heading3Char2">
    <w:name w:val="Heading 3 Char2"/>
    <w:aliases w:val="Heading 3 Char Char Char4, Char Char1, Char Char Char4"/>
    <w:basedOn w:val="DefaultParagraphFont"/>
    <w:rsid w:val="00210F96"/>
    <w:rPr>
      <w:rFonts w:cs="Arial"/>
      <w:bCs/>
      <w:szCs w:val="26"/>
      <w:u w:val="single"/>
      <w:lang w:val="en-US" w:eastAsia="en-US" w:bidi="ar-SA"/>
    </w:rPr>
  </w:style>
  <w:style w:type="paragraph" w:customStyle="1" w:styleId="Underlining">
    <w:name w:val="Underlining"/>
    <w:basedOn w:val="Normal"/>
    <w:link w:val="UnderliningChar"/>
    <w:rsid w:val="00210F96"/>
    <w:rPr>
      <w:rFonts w:ascii="Calibri" w:eastAsia="Times New Roman" w:hAnsi="Calibri" w:cs="Calibri"/>
      <w:color w:val="000000"/>
      <w:szCs w:val="24"/>
      <w:u w:val="single" w:color="000000"/>
    </w:rPr>
  </w:style>
  <w:style w:type="character" w:customStyle="1" w:styleId="UnderliningChar">
    <w:name w:val="Underlining Char"/>
    <w:link w:val="Underlining"/>
    <w:rsid w:val="00210F96"/>
    <w:rPr>
      <w:rFonts w:ascii="Calibri" w:eastAsia="Times New Roman" w:hAnsi="Calibri" w:cs="Calibri"/>
      <w:color w:val="000000"/>
      <w:szCs w:val="24"/>
      <w:u w:val="single" w:color="000000"/>
    </w:rPr>
  </w:style>
  <w:style w:type="character" w:customStyle="1" w:styleId="CardTextChar0">
    <w:name w:val="Card Text Char"/>
    <w:rsid w:val="00210F96"/>
    <w:rPr>
      <w:rFonts w:ascii="Times New Roman" w:eastAsia="Cambria" w:hAnsi="Times New Roman" w:cs="Times New Roman"/>
      <w:sz w:val="20"/>
      <w:szCs w:val="24"/>
    </w:rPr>
  </w:style>
  <w:style w:type="character" w:customStyle="1" w:styleId="Box">
    <w:name w:val="Box"/>
    <w:basedOn w:val="DefaultParagraphFont"/>
    <w:uiPriority w:val="1"/>
    <w:qFormat/>
    <w:rsid w:val="00210F96"/>
    <w:rPr>
      <w:b/>
      <w:u w:val="single"/>
      <w:bdr w:val="single" w:sz="4" w:space="0" w:color="auto"/>
    </w:rPr>
  </w:style>
  <w:style w:type="character" w:customStyle="1" w:styleId="boldunderline0">
    <w:name w:val="bold underline"/>
    <w:basedOn w:val="DefaultParagraphFont"/>
    <w:qFormat/>
    <w:rsid w:val="00210F96"/>
    <w:rPr>
      <w:b/>
      <w:bCs/>
      <w:sz w:val="20"/>
      <w:u w:val="single"/>
    </w:rPr>
  </w:style>
  <w:style w:type="character" w:customStyle="1" w:styleId="Emphasis2">
    <w:name w:val="Emphasis2"/>
    <w:basedOn w:val="DefaultParagraphFont"/>
    <w:rsid w:val="00210F96"/>
    <w:rPr>
      <w:rFonts w:ascii="Franklin Gothic Heavy" w:hAnsi="Franklin Gothic Heavy"/>
      <w:iCs/>
      <w:u w:val="single"/>
    </w:rPr>
  </w:style>
  <w:style w:type="paragraph" w:customStyle="1" w:styleId="citenon-bold">
    <w:name w:val="cite non-bold"/>
    <w:basedOn w:val="Normal"/>
    <w:link w:val="citenon-boldChar"/>
    <w:rsid w:val="00210F96"/>
    <w:rPr>
      <w:rFonts w:ascii="Calibri" w:eastAsia="Times New Roman" w:hAnsi="Calibri" w:cs="Calibri"/>
      <w:szCs w:val="20"/>
    </w:rPr>
  </w:style>
  <w:style w:type="character" w:customStyle="1" w:styleId="citenon-boldChar">
    <w:name w:val="cite non-bold Char"/>
    <w:basedOn w:val="DefaultParagraphFont"/>
    <w:link w:val="citenon-bold"/>
    <w:rsid w:val="00210F96"/>
    <w:rPr>
      <w:rFonts w:ascii="Calibri" w:eastAsia="Times New Roman" w:hAnsi="Calibri" w:cs="Calibri"/>
      <w:szCs w:val="20"/>
    </w:rPr>
  </w:style>
  <w:style w:type="paragraph" w:customStyle="1" w:styleId="Smalltext">
    <w:name w:val="Small text"/>
    <w:basedOn w:val="Normal"/>
    <w:rsid w:val="00210F96"/>
    <w:rPr>
      <w:rFonts w:ascii="Arial Narrow" w:eastAsia="Times New Roman" w:hAnsi="Arial Narrow" w:cs="Calibri"/>
      <w:sz w:val="16"/>
      <w:szCs w:val="24"/>
    </w:rPr>
  </w:style>
  <w:style w:type="character" w:customStyle="1" w:styleId="SmallText-New">
    <w:name w:val="Small Text - New"/>
    <w:basedOn w:val="DefaultParagraphFont"/>
    <w:rsid w:val="00210F96"/>
    <w:rPr>
      <w:rFonts w:ascii="Arial Narrow" w:hAnsi="Arial Narrow"/>
      <w:sz w:val="14"/>
    </w:rPr>
  </w:style>
  <w:style w:type="character" w:customStyle="1" w:styleId="Underlined-New">
    <w:name w:val="Underlined - New"/>
    <w:basedOn w:val="DefaultParagraphFont"/>
    <w:rsid w:val="00210F96"/>
    <w:rPr>
      <w:rFonts w:ascii="Arial Narrow" w:hAnsi="Arial Narrow"/>
      <w:sz w:val="16"/>
      <w:u w:val="single"/>
    </w:rPr>
  </w:style>
  <w:style w:type="character" w:customStyle="1" w:styleId="Boxing-New">
    <w:name w:val="Boxing - New"/>
    <w:basedOn w:val="DefaultParagraphFont"/>
    <w:rsid w:val="00210F96"/>
    <w:rPr>
      <w:rFonts w:ascii="Arial Narrow" w:hAnsi="Arial Narrow"/>
      <w:sz w:val="16"/>
      <w:u w:val="none"/>
      <w:bdr w:val="single" w:sz="4" w:space="0" w:color="auto"/>
    </w:rPr>
  </w:style>
  <w:style w:type="character" w:customStyle="1" w:styleId="hilite1">
    <w:name w:val="hilite1"/>
    <w:basedOn w:val="DefaultParagraphFont"/>
    <w:rsid w:val="00210F96"/>
    <w:rPr>
      <w:rFonts w:ascii="Arial Narrow" w:hAnsi="Arial Narrow"/>
      <w:sz w:val="18"/>
      <w:u w:val="single"/>
      <w:bdr w:val="none" w:sz="0" w:space="0" w:color="auto"/>
      <w:shd w:val="clear" w:color="auto" w:fill="00FF00"/>
    </w:rPr>
  </w:style>
  <w:style w:type="character" w:customStyle="1" w:styleId="term">
    <w:name w:val="term"/>
    <w:basedOn w:val="DefaultParagraphFont"/>
    <w:rsid w:val="00210F96"/>
  </w:style>
  <w:style w:type="paragraph" w:customStyle="1" w:styleId="BlockTitle">
    <w:name w:val="Block Title"/>
    <w:basedOn w:val="Heading1"/>
    <w:next w:val="Normal"/>
    <w:link w:val="BlockTitleChar"/>
    <w:uiPriority w:val="99"/>
    <w:qFormat/>
    <w:rsid w:val="00210F96"/>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210F96"/>
    <w:rPr>
      <w:rFonts w:ascii="Calibri" w:eastAsia="Times New Roman" w:hAnsi="Calibri" w:cs="Arial"/>
      <w:b/>
      <w:bCs/>
      <w:kern w:val="32"/>
      <w:sz w:val="32"/>
      <w:szCs w:val="32"/>
      <w:u w:val="single"/>
    </w:rPr>
  </w:style>
  <w:style w:type="character" w:customStyle="1" w:styleId="BoldUnderlineChar">
    <w:name w:val="Bold Underline Char"/>
    <w:rsid w:val="00210F96"/>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210F96"/>
    <w:rPr>
      <w:b/>
      <w:bCs/>
    </w:rPr>
  </w:style>
  <w:style w:type="paragraph" w:customStyle="1" w:styleId="Style4">
    <w:name w:val="Style4"/>
    <w:basedOn w:val="Normal"/>
    <w:link w:val="Style4Char"/>
    <w:rsid w:val="00210F96"/>
    <w:rPr>
      <w:rFonts w:ascii="Calibri" w:eastAsia="Times New Roman" w:hAnsi="Calibri" w:cs="Calibri"/>
      <w:szCs w:val="24"/>
      <w:u w:val="single"/>
    </w:rPr>
  </w:style>
  <w:style w:type="character" w:customStyle="1" w:styleId="Style4Char">
    <w:name w:val="Style4 Char"/>
    <w:link w:val="Style4"/>
    <w:rsid w:val="00210F96"/>
    <w:rPr>
      <w:rFonts w:ascii="Calibri" w:eastAsia="Times New Roman" w:hAnsi="Calibri" w:cs="Calibri"/>
      <w:szCs w:val="24"/>
      <w:u w:val="single"/>
    </w:rPr>
  </w:style>
  <w:style w:type="character" w:customStyle="1" w:styleId="CardsChar">
    <w:name w:val="Cards Char"/>
    <w:locked/>
    <w:rsid w:val="00210F96"/>
    <w:rPr>
      <w:rFonts w:ascii="Times New Roman" w:eastAsia="Times New Roman" w:hAnsi="Times New Roman" w:cs="Times New Roman"/>
      <w:sz w:val="20"/>
      <w:szCs w:val="24"/>
    </w:rPr>
  </w:style>
  <w:style w:type="paragraph" w:customStyle="1" w:styleId="Style1">
    <w:name w:val="Style1"/>
    <w:basedOn w:val="Normal"/>
    <w:link w:val="Style1Char"/>
    <w:rsid w:val="00210F96"/>
    <w:rPr>
      <w:rFonts w:ascii="Calibri" w:eastAsia="SimSun" w:hAnsi="Calibri" w:cs="Calibri"/>
      <w:szCs w:val="24"/>
      <w:u w:val="single"/>
      <w:lang w:eastAsia="zh-CN"/>
    </w:rPr>
  </w:style>
  <w:style w:type="character" w:customStyle="1" w:styleId="Style1Char">
    <w:name w:val="Style1 Char"/>
    <w:link w:val="Style1"/>
    <w:rsid w:val="00210F96"/>
    <w:rPr>
      <w:rFonts w:ascii="Calibri" w:eastAsia="SimSun" w:hAnsi="Calibri" w:cs="Calibri"/>
      <w:szCs w:val="24"/>
      <w:u w:val="single"/>
      <w:lang w:eastAsia="zh-CN"/>
    </w:rPr>
  </w:style>
  <w:style w:type="character" w:customStyle="1" w:styleId="f">
    <w:name w:val="f"/>
    <w:basedOn w:val="DefaultParagraphFont"/>
    <w:rsid w:val="00210F96"/>
  </w:style>
  <w:style w:type="paragraph" w:customStyle="1" w:styleId="Small">
    <w:name w:val="Small"/>
    <w:basedOn w:val="Normal"/>
    <w:next w:val="Normal"/>
    <w:link w:val="SmallChar"/>
    <w:qFormat/>
    <w:rsid w:val="00210F96"/>
    <w:rPr>
      <w:rFonts w:ascii="Arial Narrow" w:eastAsia="Calibri" w:hAnsi="Arial Narrow" w:cs="Calibri"/>
      <w:color w:val="000000"/>
      <w:sz w:val="16"/>
    </w:rPr>
  </w:style>
  <w:style w:type="character" w:customStyle="1" w:styleId="SmallChar">
    <w:name w:val="Small Char"/>
    <w:aliases w:val="Read stuff Char"/>
    <w:link w:val="Small"/>
    <w:rsid w:val="00210F96"/>
    <w:rPr>
      <w:rFonts w:ascii="Arial Narrow" w:eastAsia="Calibri" w:hAnsi="Arial Narrow" w:cs="Calibri"/>
      <w:color w:val="000000"/>
      <w:sz w:val="16"/>
    </w:rPr>
  </w:style>
  <w:style w:type="paragraph" w:customStyle="1" w:styleId="StyleStyle49pt">
    <w:name w:val="Style Style4 + 9 pt"/>
    <w:basedOn w:val="Style4"/>
    <w:link w:val="StyleStyle49ptChar"/>
    <w:rsid w:val="00210F96"/>
  </w:style>
  <w:style w:type="character" w:customStyle="1" w:styleId="StyleStyle49ptChar">
    <w:name w:val="Style Style4 + 9 pt Char"/>
    <w:basedOn w:val="Style4Char"/>
    <w:link w:val="StyleStyle49pt"/>
    <w:rsid w:val="00210F96"/>
    <w:rPr>
      <w:rFonts w:ascii="Calibri" w:eastAsia="Times New Roman" w:hAnsi="Calibri" w:cs="Calibri"/>
      <w:szCs w:val="24"/>
      <w:u w:val="single"/>
    </w:rPr>
  </w:style>
  <w:style w:type="paragraph" w:customStyle="1" w:styleId="StyleStyle49ptBold">
    <w:name w:val="Style Style4 + 9 pt Bold"/>
    <w:basedOn w:val="Style4"/>
    <w:link w:val="StyleStyle49ptBoldChar"/>
    <w:rsid w:val="00210F96"/>
    <w:rPr>
      <w:b/>
      <w:bCs/>
    </w:rPr>
  </w:style>
  <w:style w:type="character" w:customStyle="1" w:styleId="StyleStyle49ptBoldChar">
    <w:name w:val="Style Style4 + 9 pt Bold Char"/>
    <w:basedOn w:val="Style4Char"/>
    <w:link w:val="StyleStyle49ptBold"/>
    <w:rsid w:val="00210F96"/>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210F96"/>
    <w:rPr>
      <w:rFonts w:ascii="Times New Roman" w:hAnsi="Times New Roman"/>
      <w:sz w:val="20"/>
      <w:szCs w:val="20"/>
      <w:u w:val="single"/>
    </w:rPr>
  </w:style>
  <w:style w:type="paragraph" w:styleId="BodyText">
    <w:name w:val="Body Text"/>
    <w:basedOn w:val="Normal"/>
    <w:link w:val="BodyTextChar"/>
    <w:rsid w:val="00210F96"/>
    <w:pPr>
      <w:spacing w:after="120"/>
    </w:pPr>
    <w:rPr>
      <w:rFonts w:ascii="Calibri" w:hAnsi="Calibri" w:cs="Calibri"/>
    </w:rPr>
  </w:style>
  <w:style w:type="character" w:customStyle="1" w:styleId="BodyTextChar">
    <w:name w:val="Body Text Char"/>
    <w:basedOn w:val="DefaultParagraphFont"/>
    <w:link w:val="BodyText"/>
    <w:rsid w:val="00210F96"/>
    <w:rPr>
      <w:rFonts w:ascii="Calibri" w:hAnsi="Calibri" w:cs="Calibri"/>
    </w:rPr>
  </w:style>
  <w:style w:type="character" w:customStyle="1" w:styleId="Style11ptUnderline">
    <w:name w:val="Style 11 pt Underline"/>
    <w:rsid w:val="00210F96"/>
    <w:rPr>
      <w:sz w:val="20"/>
      <w:u w:val="single"/>
    </w:rPr>
  </w:style>
  <w:style w:type="character" w:customStyle="1" w:styleId="Style11ptBoldUnderline">
    <w:name w:val="Style 11 pt Bold Underline"/>
    <w:rsid w:val="00210F96"/>
    <w:rPr>
      <w:b/>
      <w:bCs/>
      <w:sz w:val="20"/>
      <w:u w:val="single"/>
    </w:rPr>
  </w:style>
  <w:style w:type="character" w:customStyle="1" w:styleId="Style11pt">
    <w:name w:val="Style 11 pt"/>
    <w:rsid w:val="00210F96"/>
    <w:rPr>
      <w:sz w:val="20"/>
    </w:rPr>
  </w:style>
  <w:style w:type="character" w:customStyle="1" w:styleId="Style11ptUnderlineBorderSinglesolidlineAuto05pt">
    <w:name w:val="Style 11 pt Underline Border: : (Single solid line Auto  0.5 pt..."/>
    <w:rsid w:val="00210F96"/>
    <w:rPr>
      <w:sz w:val="20"/>
      <w:u w:val="single"/>
      <w:bdr w:val="single" w:sz="4" w:space="0" w:color="auto"/>
    </w:rPr>
  </w:style>
  <w:style w:type="character" w:customStyle="1" w:styleId="a">
    <w:name w:val="a"/>
    <w:basedOn w:val="DefaultParagraphFont"/>
    <w:rsid w:val="00210F96"/>
  </w:style>
  <w:style w:type="paragraph" w:customStyle="1" w:styleId="StyleStyle411pt">
    <w:name w:val="Style Style4 + 11 pt"/>
    <w:basedOn w:val="Normal"/>
    <w:link w:val="StyleStyle411ptChar"/>
    <w:rsid w:val="00210F96"/>
    <w:rPr>
      <w:rFonts w:ascii="Calibri" w:eastAsia="Times New Roman" w:hAnsi="Calibri" w:cs="Calibri"/>
      <w:szCs w:val="24"/>
      <w:u w:val="single"/>
    </w:rPr>
  </w:style>
  <w:style w:type="character" w:customStyle="1" w:styleId="StyleStyle411ptChar">
    <w:name w:val="Style Style4 + 11 pt Char"/>
    <w:link w:val="StyleStyle411pt"/>
    <w:rsid w:val="00210F96"/>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210F96"/>
    <w:rPr>
      <w:rFonts w:ascii="Calibri" w:eastAsia="Times New Roman" w:hAnsi="Calibri" w:cs="Calibri"/>
      <w:b/>
      <w:bCs/>
      <w:szCs w:val="24"/>
      <w:u w:val="single"/>
    </w:rPr>
  </w:style>
  <w:style w:type="character" w:customStyle="1" w:styleId="StyleStyle411ptBoldChar">
    <w:name w:val="Style Style4 + 11 pt Bold Char"/>
    <w:link w:val="StyleStyle411ptBold"/>
    <w:rsid w:val="00210F96"/>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210F96"/>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10F96"/>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10F96"/>
    <w:rPr>
      <w:rFonts w:ascii="Times New Roman" w:hAnsi="Times New Roman" w:cs="Calibri"/>
      <w:sz w:val="24"/>
    </w:rPr>
  </w:style>
  <w:style w:type="character" w:customStyle="1" w:styleId="verdana">
    <w:name w:val="verdana"/>
    <w:basedOn w:val="DefaultParagraphFont"/>
    <w:rsid w:val="00210F96"/>
  </w:style>
  <w:style w:type="character" w:customStyle="1" w:styleId="ssl01">
    <w:name w:val="ss_l01"/>
    <w:rsid w:val="00210F96"/>
    <w:rPr>
      <w:color w:val="000000"/>
      <w:sz w:val="32"/>
      <w:szCs w:val="32"/>
    </w:rPr>
  </w:style>
  <w:style w:type="paragraph" w:customStyle="1" w:styleId="Normaltag">
    <w:name w:val="Normal tag"/>
    <w:basedOn w:val="Normal"/>
    <w:link w:val="NormaltagChar"/>
    <w:qFormat/>
    <w:rsid w:val="00210F96"/>
    <w:rPr>
      <w:rFonts w:ascii="Calibri" w:eastAsia="Times New Roman" w:hAnsi="Calibri" w:cs="Calibri"/>
      <w:b/>
      <w:sz w:val="24"/>
      <w:szCs w:val="20"/>
    </w:rPr>
  </w:style>
  <w:style w:type="character" w:customStyle="1" w:styleId="NormaltagChar">
    <w:name w:val="Normal tag Char"/>
    <w:link w:val="Normaltag"/>
    <w:rsid w:val="00210F96"/>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10F96"/>
    <w:rPr>
      <w:rFonts w:ascii="Calibri" w:eastAsia="Times New Roman" w:hAnsi="Calibri" w:cs="Calibri"/>
      <w:szCs w:val="20"/>
    </w:rPr>
  </w:style>
  <w:style w:type="character" w:customStyle="1" w:styleId="Cardnon-underlinedChar">
    <w:name w:val="Card non-underlined Char"/>
    <w:link w:val="Cardnon-underlined"/>
    <w:rsid w:val="00210F96"/>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210F96"/>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210F96"/>
    <w:rPr>
      <w:rFonts w:ascii="Calibri" w:eastAsia="Times New Roman" w:hAnsi="Calibri" w:cs="Calibri"/>
      <w:iCs/>
      <w:color w:val="000000"/>
      <w:spacing w:val="15"/>
      <w:szCs w:val="24"/>
      <w:u w:val="single"/>
    </w:rPr>
  </w:style>
  <w:style w:type="character" w:customStyle="1" w:styleId="DebateUnderline">
    <w:name w:val="Debate Underline"/>
    <w:qFormat/>
    <w:rsid w:val="00210F96"/>
    <w:rPr>
      <w:rFonts w:ascii="Times New Roman" w:hAnsi="Times New Roman"/>
      <w:sz w:val="20"/>
      <w:u w:val="thick"/>
    </w:rPr>
  </w:style>
  <w:style w:type="paragraph" w:customStyle="1" w:styleId="Cites">
    <w:name w:val="Cites"/>
    <w:next w:val="Cards"/>
    <w:link w:val="CitesChar"/>
    <w:qFormat/>
    <w:rsid w:val="00210F96"/>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210F96"/>
    <w:rPr>
      <w:b/>
      <w:sz w:val="24"/>
    </w:rPr>
  </w:style>
  <w:style w:type="paragraph" w:customStyle="1" w:styleId="tiny">
    <w:name w:val="tiny"/>
    <w:next w:val="Normal"/>
    <w:link w:val="tinyChar"/>
    <w:autoRedefine/>
    <w:rsid w:val="00210F9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10F96"/>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210F9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10F96"/>
    <w:rPr>
      <w:rFonts w:ascii="Times New Roman" w:eastAsia="Malgun Gothic" w:hAnsi="Times New Roman" w:cs="Times New Roman"/>
      <w:sz w:val="21"/>
      <w:szCs w:val="24"/>
      <w:u w:val="single"/>
    </w:rPr>
  </w:style>
  <w:style w:type="character" w:customStyle="1" w:styleId="Style11Char">
    <w:name w:val="Style11 Char"/>
    <w:rsid w:val="00210F96"/>
    <w:rPr>
      <w:b/>
      <w:u w:val="thick"/>
      <w:lang w:val="en-US" w:eastAsia="en-US" w:bidi="ar-SA"/>
    </w:rPr>
  </w:style>
  <w:style w:type="character" w:customStyle="1" w:styleId="Style12Char">
    <w:name w:val="Style12 Char"/>
    <w:rsid w:val="00210F96"/>
    <w:rPr>
      <w:b/>
      <w:sz w:val="24"/>
      <w:szCs w:val="24"/>
      <w:u w:val="thick"/>
      <w:lang w:val="en-US" w:eastAsia="en-US" w:bidi="ar-SA"/>
    </w:rPr>
  </w:style>
  <w:style w:type="numbering" w:customStyle="1" w:styleId="NoList1">
    <w:name w:val="No List1"/>
    <w:next w:val="NoList"/>
    <w:uiPriority w:val="99"/>
    <w:semiHidden/>
    <w:unhideWhenUsed/>
    <w:rsid w:val="00210F96"/>
  </w:style>
  <w:style w:type="paragraph" w:styleId="BalloonText">
    <w:name w:val="Balloon Text"/>
    <w:basedOn w:val="Normal"/>
    <w:link w:val="BalloonTextChar"/>
    <w:uiPriority w:val="99"/>
    <w:rsid w:val="00210F96"/>
    <w:rPr>
      <w:rFonts w:ascii="Tahoma" w:eastAsia="Calibri" w:hAnsi="Tahoma" w:cs="Tahoma"/>
      <w:sz w:val="16"/>
      <w:szCs w:val="16"/>
    </w:rPr>
  </w:style>
  <w:style w:type="character" w:customStyle="1" w:styleId="BalloonTextChar">
    <w:name w:val="Balloon Text Char"/>
    <w:basedOn w:val="DefaultParagraphFont"/>
    <w:link w:val="BalloonText"/>
    <w:uiPriority w:val="99"/>
    <w:rsid w:val="00210F96"/>
    <w:rPr>
      <w:rFonts w:ascii="Tahoma" w:eastAsia="Calibri" w:hAnsi="Tahoma" w:cs="Tahoma"/>
      <w:sz w:val="16"/>
      <w:szCs w:val="16"/>
    </w:rPr>
  </w:style>
  <w:style w:type="character" w:customStyle="1" w:styleId="TitleChar2">
    <w:name w:val="Title Char2"/>
    <w:uiPriority w:val="10"/>
    <w:qFormat/>
    <w:locked/>
    <w:rsid w:val="00210F96"/>
    <w:rPr>
      <w:b/>
      <w:bCs/>
      <w:u w:val="single"/>
    </w:rPr>
  </w:style>
  <w:style w:type="character" w:customStyle="1" w:styleId="Heading4Char1">
    <w:name w:val="Heading 4 Char1"/>
    <w:aliases w:val="Tag Char1"/>
    <w:uiPriority w:val="4"/>
    <w:rsid w:val="00210F96"/>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210F96"/>
    <w:rPr>
      <w:rFonts w:ascii="Arial" w:hAnsi="Arial" w:cs="Arial"/>
      <w:b/>
      <w:bCs/>
      <w:kern w:val="32"/>
      <w:sz w:val="28"/>
      <w:szCs w:val="32"/>
      <w:lang w:val="en-US" w:eastAsia="en-US" w:bidi="ar-SA"/>
    </w:rPr>
  </w:style>
  <w:style w:type="character" w:styleId="PageNumber">
    <w:name w:val="page number"/>
    <w:basedOn w:val="DefaultParagraphFont"/>
    <w:uiPriority w:val="99"/>
    <w:rsid w:val="00210F96"/>
  </w:style>
  <w:style w:type="paragraph" w:customStyle="1" w:styleId="BlockTitle2">
    <w:name w:val="Block Title2"/>
    <w:basedOn w:val="Normal"/>
    <w:next w:val="Normal"/>
    <w:rsid w:val="00210F96"/>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210F96"/>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210F96"/>
    <w:rPr>
      <w:rFonts w:ascii="Calibri" w:eastAsia="Times New Roman" w:hAnsi="Calibri" w:cs="Calibri"/>
      <w:szCs w:val="20"/>
      <w:shd w:val="clear" w:color="auto" w:fill="000080"/>
    </w:rPr>
  </w:style>
  <w:style w:type="paragraph" w:styleId="TOC1">
    <w:name w:val="toc 1"/>
    <w:basedOn w:val="Normal"/>
    <w:next w:val="Normal"/>
    <w:autoRedefine/>
    <w:uiPriority w:val="39"/>
    <w:rsid w:val="00210F96"/>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210F96"/>
    <w:pPr>
      <w:ind w:left="200"/>
    </w:pPr>
    <w:rPr>
      <w:rFonts w:ascii="Calibri" w:eastAsia="Times New Roman" w:hAnsi="Calibri" w:cs="Calibri"/>
      <w:szCs w:val="20"/>
    </w:rPr>
  </w:style>
  <w:style w:type="paragraph" w:styleId="TOC3">
    <w:name w:val="toc 3"/>
    <w:basedOn w:val="Normal"/>
    <w:next w:val="Normal"/>
    <w:autoRedefine/>
    <w:uiPriority w:val="39"/>
    <w:rsid w:val="00210F96"/>
    <w:pPr>
      <w:ind w:left="400"/>
    </w:pPr>
    <w:rPr>
      <w:rFonts w:ascii="Calibri" w:eastAsia="Times New Roman" w:hAnsi="Calibri" w:cs="Calibri"/>
      <w:szCs w:val="20"/>
    </w:rPr>
  </w:style>
  <w:style w:type="paragraph" w:styleId="TOC4">
    <w:name w:val="toc 4"/>
    <w:basedOn w:val="Normal"/>
    <w:next w:val="Normal"/>
    <w:autoRedefine/>
    <w:uiPriority w:val="39"/>
    <w:rsid w:val="00210F96"/>
    <w:pPr>
      <w:ind w:left="600"/>
    </w:pPr>
    <w:rPr>
      <w:rFonts w:ascii="Calibri" w:eastAsia="Times New Roman" w:hAnsi="Calibri" w:cs="Calibri"/>
      <w:szCs w:val="20"/>
    </w:rPr>
  </w:style>
  <w:style w:type="paragraph" w:styleId="TOC5">
    <w:name w:val="toc 5"/>
    <w:basedOn w:val="Normal"/>
    <w:next w:val="Normal"/>
    <w:autoRedefine/>
    <w:uiPriority w:val="39"/>
    <w:rsid w:val="00210F96"/>
    <w:pPr>
      <w:ind w:left="800"/>
    </w:pPr>
    <w:rPr>
      <w:rFonts w:ascii="Calibri" w:eastAsia="Times New Roman" w:hAnsi="Calibri" w:cs="Calibri"/>
      <w:szCs w:val="20"/>
    </w:rPr>
  </w:style>
  <w:style w:type="paragraph" w:styleId="TOC6">
    <w:name w:val="toc 6"/>
    <w:basedOn w:val="Normal"/>
    <w:next w:val="Normal"/>
    <w:autoRedefine/>
    <w:uiPriority w:val="39"/>
    <w:rsid w:val="00210F96"/>
    <w:pPr>
      <w:ind w:left="1000"/>
    </w:pPr>
    <w:rPr>
      <w:rFonts w:ascii="Calibri" w:eastAsia="Times New Roman" w:hAnsi="Calibri" w:cs="Calibri"/>
      <w:szCs w:val="20"/>
    </w:rPr>
  </w:style>
  <w:style w:type="paragraph" w:styleId="TOC7">
    <w:name w:val="toc 7"/>
    <w:basedOn w:val="Normal"/>
    <w:next w:val="Normal"/>
    <w:autoRedefine/>
    <w:uiPriority w:val="39"/>
    <w:rsid w:val="00210F96"/>
    <w:pPr>
      <w:ind w:left="1200"/>
    </w:pPr>
    <w:rPr>
      <w:rFonts w:ascii="Calibri" w:eastAsia="Times New Roman" w:hAnsi="Calibri" w:cs="Calibri"/>
      <w:szCs w:val="20"/>
    </w:rPr>
  </w:style>
  <w:style w:type="paragraph" w:styleId="TOC8">
    <w:name w:val="toc 8"/>
    <w:basedOn w:val="Normal"/>
    <w:next w:val="Normal"/>
    <w:autoRedefine/>
    <w:uiPriority w:val="39"/>
    <w:rsid w:val="00210F96"/>
    <w:pPr>
      <w:ind w:left="1400"/>
    </w:pPr>
    <w:rPr>
      <w:rFonts w:ascii="Calibri" w:eastAsia="Times New Roman" w:hAnsi="Calibri" w:cs="Calibri"/>
      <w:szCs w:val="20"/>
    </w:rPr>
  </w:style>
  <w:style w:type="paragraph" w:styleId="TOC9">
    <w:name w:val="toc 9"/>
    <w:basedOn w:val="Normal"/>
    <w:next w:val="Normal"/>
    <w:autoRedefine/>
    <w:uiPriority w:val="39"/>
    <w:rsid w:val="00210F96"/>
    <w:pPr>
      <w:ind w:left="1600"/>
    </w:pPr>
    <w:rPr>
      <w:rFonts w:ascii="Calibri" w:eastAsia="Times New Roman" w:hAnsi="Calibri" w:cs="Calibri"/>
      <w:szCs w:val="20"/>
    </w:rPr>
  </w:style>
  <w:style w:type="paragraph" w:customStyle="1" w:styleId="TxBrp1">
    <w:name w:val="TxBr_p1"/>
    <w:basedOn w:val="Normal"/>
    <w:rsid w:val="00210F96"/>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210F96"/>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210F96"/>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210F9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210F96"/>
    <w:rPr>
      <w:color w:val="auto"/>
    </w:rPr>
  </w:style>
  <w:style w:type="character" w:customStyle="1" w:styleId="BodyTextIndentChar">
    <w:name w:val="Body Text Indent Char"/>
    <w:basedOn w:val="DefaultParagraphFont"/>
    <w:link w:val="BodyTextIndent"/>
    <w:rsid w:val="00210F96"/>
    <w:rPr>
      <w:rFonts w:ascii="Times New Roman" w:eastAsia="Times New Roman" w:hAnsi="Times New Roman" w:cs="Times New Roman"/>
      <w:sz w:val="24"/>
      <w:szCs w:val="24"/>
    </w:rPr>
  </w:style>
  <w:style w:type="character" w:styleId="FootnoteReference">
    <w:name w:val="footnote reference"/>
    <w:rsid w:val="00210F96"/>
    <w:rPr>
      <w:color w:val="000000"/>
    </w:rPr>
  </w:style>
  <w:style w:type="character" w:customStyle="1" w:styleId="allocatoragentsleft">
    <w:name w:val="al_locatoragentsleft"/>
    <w:basedOn w:val="DefaultParagraphFont"/>
    <w:rsid w:val="00210F96"/>
  </w:style>
  <w:style w:type="character" w:customStyle="1" w:styleId="grey10">
    <w:name w:val="grey10"/>
    <w:basedOn w:val="DefaultParagraphFont"/>
    <w:rsid w:val="00210F96"/>
  </w:style>
  <w:style w:type="character" w:styleId="HTMLTypewriter">
    <w:name w:val="HTML Typewriter"/>
    <w:unhideWhenUsed/>
    <w:rsid w:val="00210F96"/>
    <w:rPr>
      <w:rFonts w:ascii="Courier New" w:eastAsia="Times New Roman" w:hAnsi="Courier New" w:cs="Courier New"/>
      <w:sz w:val="20"/>
      <w:szCs w:val="20"/>
    </w:rPr>
  </w:style>
  <w:style w:type="character" w:customStyle="1" w:styleId="caps">
    <w:name w:val="caps"/>
    <w:basedOn w:val="DefaultParagraphFont"/>
    <w:rsid w:val="00210F96"/>
  </w:style>
  <w:style w:type="paragraph" w:styleId="HTMLPreformatted">
    <w:name w:val="HTML Preformatted"/>
    <w:basedOn w:val="Normal"/>
    <w:link w:val="HTMLPreformattedChar"/>
    <w:uiPriority w:val="99"/>
    <w:unhideWhenUsed/>
    <w:rsid w:val="0021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10F96"/>
    <w:rPr>
      <w:rFonts w:ascii="Courier New" w:eastAsia="Times New Roman" w:hAnsi="Courier New" w:cs="Courier New"/>
      <w:szCs w:val="20"/>
    </w:rPr>
  </w:style>
  <w:style w:type="character" w:customStyle="1" w:styleId="apple-style-span">
    <w:name w:val="apple-style-span"/>
    <w:rsid w:val="00210F96"/>
    <w:rPr>
      <w:rFonts w:cs="Times New Roman"/>
    </w:rPr>
  </w:style>
  <w:style w:type="character" w:customStyle="1" w:styleId="hit">
    <w:name w:val="hit"/>
    <w:rsid w:val="00210F96"/>
    <w:rPr>
      <w:rFonts w:cs="Times New Roman"/>
    </w:rPr>
  </w:style>
  <w:style w:type="character" w:customStyle="1" w:styleId="pmterms1">
    <w:name w:val="pmterms1"/>
    <w:basedOn w:val="DefaultParagraphFont"/>
    <w:rsid w:val="00210F96"/>
  </w:style>
  <w:style w:type="character" w:customStyle="1" w:styleId="Style12ptBoldUnderline1">
    <w:name w:val="Style 12 pt Bold Underline1"/>
    <w:rsid w:val="00210F96"/>
    <w:rPr>
      <w:b/>
      <w:bCs/>
      <w:sz w:val="24"/>
      <w:u w:val="single"/>
    </w:rPr>
  </w:style>
  <w:style w:type="character" w:customStyle="1" w:styleId="UnderlinesCharChar">
    <w:name w:val="Underlines Char Char"/>
    <w:rsid w:val="00210F96"/>
    <w:rPr>
      <w:rFonts w:cs="Arial"/>
      <w:b/>
      <w:bCs/>
      <w:noProof w:val="0"/>
      <w:sz w:val="22"/>
      <w:szCs w:val="26"/>
      <w:u w:val="single"/>
      <w:lang w:val="en-US" w:eastAsia="en-US" w:bidi="ar-SA"/>
    </w:rPr>
  </w:style>
  <w:style w:type="paragraph" w:customStyle="1" w:styleId="Carding">
    <w:name w:val="Carding"/>
    <w:basedOn w:val="Normal"/>
    <w:rsid w:val="00210F96"/>
    <w:rPr>
      <w:rFonts w:ascii="Calibri" w:eastAsia="Times New Roman" w:hAnsi="Calibri" w:cs="Calibri"/>
      <w:sz w:val="18"/>
      <w:szCs w:val="24"/>
    </w:rPr>
  </w:style>
  <w:style w:type="character" w:customStyle="1" w:styleId="Author">
    <w:name w:val="Author"/>
    <w:aliases w:val="Style Date"/>
    <w:uiPriority w:val="1"/>
    <w:qFormat/>
    <w:rsid w:val="00210F96"/>
    <w:rPr>
      <w:b/>
      <w:sz w:val="24"/>
    </w:rPr>
  </w:style>
  <w:style w:type="paragraph" w:customStyle="1" w:styleId="Style3">
    <w:name w:val="Style3"/>
    <w:basedOn w:val="Normal"/>
    <w:link w:val="Style3Char"/>
    <w:rsid w:val="00210F96"/>
    <w:rPr>
      <w:rFonts w:ascii="Arial Narrow" w:eastAsia="Times New Roman" w:hAnsi="Arial Narrow" w:cs="Calibri"/>
      <w:b/>
      <w:szCs w:val="24"/>
    </w:rPr>
  </w:style>
  <w:style w:type="character" w:customStyle="1" w:styleId="Style3Char">
    <w:name w:val="Style3 Char"/>
    <w:link w:val="Style3"/>
    <w:rsid w:val="00210F96"/>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210F96"/>
    <w:rPr>
      <w:rFonts w:ascii="Arial Narrow" w:hAnsi="Arial Narrow"/>
      <w:b/>
      <w:noProof w:val="0"/>
      <w:sz w:val="22"/>
      <w:szCs w:val="60"/>
      <w:lang w:val="en-US" w:eastAsia="en-US" w:bidi="ar-SA"/>
    </w:rPr>
  </w:style>
  <w:style w:type="character" w:customStyle="1" w:styleId="SmalltextChar">
    <w:name w:val="Small text Char"/>
    <w:rsid w:val="00210F96"/>
    <w:rPr>
      <w:rFonts w:ascii="Arial Narrow" w:hAnsi="Arial Narrow"/>
      <w:noProof w:val="0"/>
      <w:sz w:val="16"/>
      <w:szCs w:val="24"/>
      <w:lang w:val="en-US" w:eastAsia="en-US" w:bidi="ar-SA"/>
    </w:rPr>
  </w:style>
  <w:style w:type="character" w:customStyle="1" w:styleId="aunderline">
    <w:name w:val="aunderline"/>
    <w:qFormat/>
    <w:rsid w:val="00210F96"/>
    <w:rPr>
      <w:rFonts w:ascii="Times New Roman" w:hAnsi="Times New Roman"/>
      <w:sz w:val="20"/>
      <w:szCs w:val="24"/>
      <w:u w:val="thick"/>
    </w:rPr>
  </w:style>
  <w:style w:type="character" w:customStyle="1" w:styleId="tagChar1">
    <w:name w:val="tag Char1"/>
    <w:rsid w:val="00210F96"/>
    <w:rPr>
      <w:b/>
      <w:noProof w:val="0"/>
      <w:sz w:val="24"/>
      <w:lang w:val="en-US" w:eastAsia="en-US" w:bidi="ar-SA"/>
    </w:rPr>
  </w:style>
  <w:style w:type="character" w:customStyle="1" w:styleId="tagChar2">
    <w:name w:val="tag Char2"/>
    <w:rsid w:val="00210F96"/>
    <w:rPr>
      <w:b/>
      <w:noProof w:val="0"/>
      <w:sz w:val="24"/>
      <w:lang w:val="en-US" w:eastAsia="en-US" w:bidi="ar-SA"/>
    </w:rPr>
  </w:style>
  <w:style w:type="character" w:customStyle="1" w:styleId="Taggin-New">
    <w:name w:val="Taggin - New"/>
    <w:rsid w:val="00210F96"/>
    <w:rPr>
      <w:rFonts w:ascii="Arial Narrow" w:hAnsi="Arial Narrow"/>
      <w:b/>
      <w:sz w:val="22"/>
    </w:rPr>
  </w:style>
  <w:style w:type="character" w:customStyle="1" w:styleId="27">
    <w:name w:val="27"/>
    <w:rsid w:val="00210F96"/>
    <w:rPr>
      <w:rFonts w:cs="Arial"/>
      <w:bCs/>
      <w:sz w:val="20"/>
      <w:u w:val="single"/>
      <w:lang w:val="en-US" w:eastAsia="en-US" w:bidi="ar-SA"/>
    </w:rPr>
  </w:style>
  <w:style w:type="paragraph" w:styleId="BodyText2">
    <w:name w:val="Body Text 2"/>
    <w:basedOn w:val="Normal"/>
    <w:link w:val="BodyText2Char"/>
    <w:uiPriority w:val="99"/>
    <w:rsid w:val="00210F96"/>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210F96"/>
    <w:rPr>
      <w:rFonts w:ascii="Calibri" w:eastAsia="Times New Roman" w:hAnsi="Calibri" w:cs="Calibri"/>
      <w:b/>
      <w:bCs/>
      <w:sz w:val="24"/>
      <w:szCs w:val="24"/>
    </w:rPr>
  </w:style>
  <w:style w:type="character" w:customStyle="1" w:styleId="ilad">
    <w:name w:val="il_ad"/>
    <w:rsid w:val="00210F96"/>
  </w:style>
  <w:style w:type="paragraph" w:customStyle="1" w:styleId="CardsHighlighted">
    <w:name w:val="Cards Highlighted"/>
    <w:next w:val="Normal"/>
    <w:link w:val="CardsHighlightedChar"/>
    <w:rsid w:val="00210F9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10F9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10F96"/>
    <w:rPr>
      <w:rFonts w:ascii="Garamond" w:hAnsi="Garamond"/>
      <w:sz w:val="22"/>
      <w:szCs w:val="24"/>
      <w:u w:val="single"/>
      <w:lang w:val="en-US" w:eastAsia="en-US" w:bidi="ar-SA"/>
    </w:rPr>
  </w:style>
  <w:style w:type="paragraph" w:customStyle="1" w:styleId="Style2">
    <w:name w:val="Style2"/>
    <w:basedOn w:val="Heading4"/>
    <w:rsid w:val="00210F96"/>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210F96"/>
    <w:rPr>
      <w:rFonts w:ascii="Garamond" w:hAnsi="Garamond"/>
      <w:sz w:val="18"/>
      <w:szCs w:val="22"/>
    </w:rPr>
  </w:style>
  <w:style w:type="character" w:customStyle="1" w:styleId="StyleStyle4CharTimesNewRoman11pt">
    <w:name w:val="Style Style4 Char + Times New Roman 11 pt"/>
    <w:rsid w:val="00210F9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10F96"/>
    <w:rPr>
      <w:rFonts w:ascii="Times New Roman" w:hAnsi="Times New Roman"/>
      <w:b/>
      <w:bCs/>
      <w:sz w:val="20"/>
      <w:szCs w:val="24"/>
      <w:u w:val="single"/>
      <w:lang w:val="en-US" w:eastAsia="en-US" w:bidi="ar-SA"/>
    </w:rPr>
  </w:style>
  <w:style w:type="character" w:customStyle="1" w:styleId="UnderlineCharChar">
    <w:name w:val="Underline Char Char"/>
    <w:rsid w:val="00210F96"/>
    <w:rPr>
      <w:noProof w:val="0"/>
      <w:u w:val="single"/>
      <w:lang w:val="en-US" w:eastAsia="en-US" w:bidi="ar-SA"/>
    </w:rPr>
  </w:style>
  <w:style w:type="character" w:customStyle="1" w:styleId="SmallFontChar">
    <w:name w:val="Small Font Char"/>
    <w:link w:val="SmallFont"/>
    <w:rsid w:val="00210F96"/>
    <w:rPr>
      <w:sz w:val="14"/>
      <w:szCs w:val="18"/>
    </w:rPr>
  </w:style>
  <w:style w:type="paragraph" w:customStyle="1" w:styleId="SmallFont">
    <w:name w:val="Small Font"/>
    <w:basedOn w:val="Normal"/>
    <w:link w:val="SmallFontChar"/>
    <w:rsid w:val="00210F96"/>
    <w:pPr>
      <w:spacing w:after="200"/>
      <w:contextualSpacing/>
      <w:jc w:val="both"/>
    </w:pPr>
    <w:rPr>
      <w:rFonts w:asciiTheme="minorHAnsi" w:hAnsiTheme="minorHAnsi" w:cstheme="minorBidi"/>
      <w:sz w:val="14"/>
      <w:szCs w:val="18"/>
    </w:rPr>
  </w:style>
  <w:style w:type="character" w:customStyle="1" w:styleId="highlight2">
    <w:name w:val="highlight2"/>
    <w:rsid w:val="00210F96"/>
    <w:rPr>
      <w:rFonts w:ascii="Arial" w:hAnsi="Arial" w:cs="Times New Roman"/>
      <w:b/>
      <w:sz w:val="18"/>
      <w:u w:val="thick"/>
      <w:shd w:val="clear" w:color="auto" w:fill="auto"/>
    </w:rPr>
  </w:style>
  <w:style w:type="paragraph" w:customStyle="1" w:styleId="cites0">
    <w:name w:val="cites"/>
    <w:next w:val="Normal"/>
    <w:link w:val="citesChar0"/>
    <w:autoRedefine/>
    <w:rsid w:val="00210F96"/>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210F96"/>
    <w:rPr>
      <w:rFonts w:ascii="Times New Roman" w:eastAsia="Malgun Gothic" w:hAnsi="Times New Roman" w:cs="Times New Roman"/>
      <w:b/>
      <w:szCs w:val="24"/>
      <w:u w:val="single"/>
    </w:rPr>
  </w:style>
  <w:style w:type="character" w:customStyle="1" w:styleId="TagsChar2">
    <w:name w:val="Tags Char2"/>
    <w:locked/>
    <w:rsid w:val="00210F96"/>
    <w:rPr>
      <w:b/>
      <w:sz w:val="22"/>
    </w:rPr>
  </w:style>
  <w:style w:type="character" w:customStyle="1" w:styleId="wikiexternallink">
    <w:name w:val="wikiexternallink"/>
    <w:basedOn w:val="DefaultParagraphFont"/>
    <w:rsid w:val="00210F96"/>
  </w:style>
  <w:style w:type="character" w:customStyle="1" w:styleId="Style1Char1">
    <w:name w:val="Style1 Char1"/>
    <w:rsid w:val="00210F96"/>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210F96"/>
  </w:style>
  <w:style w:type="character" w:customStyle="1" w:styleId="sensecontent">
    <w:name w:val="sense_content"/>
    <w:basedOn w:val="DefaultParagraphFont"/>
    <w:rsid w:val="00210F96"/>
  </w:style>
  <w:style w:type="character" w:customStyle="1" w:styleId="vi">
    <w:name w:val="vi"/>
    <w:basedOn w:val="DefaultParagraphFont"/>
    <w:rsid w:val="00210F96"/>
  </w:style>
  <w:style w:type="character" w:customStyle="1" w:styleId="pagetitle">
    <w:name w:val="pagetitle"/>
    <w:basedOn w:val="DefaultParagraphFont"/>
    <w:rsid w:val="00210F96"/>
  </w:style>
  <w:style w:type="paragraph" w:customStyle="1" w:styleId="text">
    <w:name w:val="text"/>
    <w:basedOn w:val="Normal"/>
    <w:rsid w:val="00210F96"/>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210F96"/>
  </w:style>
  <w:style w:type="character" w:customStyle="1" w:styleId="StyleUnderlineCharChar9ptBold1">
    <w:name w:val="Style Underline Char Char + 9 pt Bold1"/>
    <w:rsid w:val="00210F9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10F96"/>
    <w:rPr>
      <w:rFonts w:ascii="Times New Roman" w:hAnsi="Times New Roman"/>
      <w:sz w:val="20"/>
      <w:szCs w:val="24"/>
      <w:u w:val="single"/>
      <w:lang w:val="en-US" w:eastAsia="en-US" w:bidi="ar-SA"/>
    </w:rPr>
  </w:style>
  <w:style w:type="character" w:customStyle="1" w:styleId="StyleUnderlineChar9pt">
    <w:name w:val="Style Underline Char + 9 pt"/>
    <w:rsid w:val="00210F96"/>
    <w:rPr>
      <w:rFonts w:ascii="Times New Roman" w:hAnsi="Times New Roman"/>
      <w:sz w:val="20"/>
      <w:u w:val="single"/>
      <w:lang w:val="en-US" w:eastAsia="en-US" w:bidi="ar-SA"/>
    </w:rPr>
  </w:style>
  <w:style w:type="character" w:customStyle="1" w:styleId="Style9ptUnderline">
    <w:name w:val="Style 9 pt Underline"/>
    <w:rsid w:val="00210F96"/>
    <w:rPr>
      <w:sz w:val="20"/>
      <w:u w:val="single"/>
    </w:rPr>
  </w:style>
  <w:style w:type="character" w:customStyle="1" w:styleId="Style9ptBoldUnderline">
    <w:name w:val="Style 9 pt Bold Underline"/>
    <w:rsid w:val="00210F96"/>
    <w:rPr>
      <w:b/>
      <w:bCs/>
      <w:sz w:val="20"/>
      <w:u w:val="single"/>
    </w:rPr>
  </w:style>
  <w:style w:type="paragraph" w:customStyle="1" w:styleId="StyleUnderline9pt">
    <w:name w:val="Style Underline + 9 pt"/>
    <w:link w:val="StyleUnderline9ptChar"/>
    <w:rsid w:val="00210F96"/>
    <w:rPr>
      <w:rFonts w:ascii="Calibri" w:eastAsia="Times New Roman" w:hAnsi="Calibri" w:cs="Times New Roman"/>
      <w:szCs w:val="20"/>
      <w:u w:val="single"/>
    </w:rPr>
  </w:style>
  <w:style w:type="character" w:customStyle="1" w:styleId="StyleUnderline9ptChar">
    <w:name w:val="Style Underline + 9 pt Char"/>
    <w:link w:val="StyleUnderline9pt"/>
    <w:rsid w:val="00210F96"/>
    <w:rPr>
      <w:rFonts w:ascii="Calibri" w:eastAsia="Times New Roman" w:hAnsi="Calibri" w:cs="Times New Roman"/>
      <w:szCs w:val="20"/>
      <w:u w:val="single"/>
    </w:rPr>
  </w:style>
  <w:style w:type="character" w:customStyle="1" w:styleId="StyleUnderlineChar9ptBold">
    <w:name w:val="Style Underline Char + 9 pt Bold"/>
    <w:rsid w:val="00210F96"/>
    <w:rPr>
      <w:rFonts w:ascii="Times New Roman" w:hAnsi="Times New Roman"/>
      <w:b/>
      <w:bCs/>
      <w:sz w:val="20"/>
      <w:u w:val="single"/>
      <w:lang w:val="en-US" w:eastAsia="en-US" w:bidi="ar-SA"/>
    </w:rPr>
  </w:style>
  <w:style w:type="character" w:customStyle="1" w:styleId="UnderlineChar1">
    <w:name w:val="Underline Char1"/>
    <w:rsid w:val="00210F96"/>
    <w:rPr>
      <w:rFonts w:ascii="Times New Roman" w:hAnsi="Times New Roman"/>
      <w:sz w:val="20"/>
      <w:szCs w:val="24"/>
      <w:u w:val="single"/>
      <w:lang w:val="en-US" w:eastAsia="en-US" w:bidi="ar-SA"/>
    </w:rPr>
  </w:style>
  <w:style w:type="character" w:customStyle="1" w:styleId="StyleUnderlineChar1Bold">
    <w:name w:val="Style Underline Char1 + Bold"/>
    <w:rsid w:val="00210F96"/>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210F96"/>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210F96"/>
    <w:rPr>
      <w:rFonts w:ascii="Calibri" w:eastAsia="Times New Roman" w:hAnsi="Calibri" w:cs="Calibri"/>
      <w:kern w:val="32"/>
      <w:szCs w:val="20"/>
    </w:rPr>
  </w:style>
  <w:style w:type="character" w:customStyle="1" w:styleId="BoldUnderlineChar0">
    <w:name w:val="BoldUnderline Char"/>
    <w:rsid w:val="00210F96"/>
    <w:rPr>
      <w:rFonts w:ascii="Times New Roman" w:eastAsia="Times New Roman" w:hAnsi="Times New Roman" w:cs="Times New Roman"/>
      <w:b/>
      <w:sz w:val="20"/>
      <w:szCs w:val="24"/>
      <w:u w:val="single"/>
    </w:rPr>
  </w:style>
  <w:style w:type="paragraph" w:customStyle="1" w:styleId="TagsCharChar">
    <w:name w:val="Tags Char Char"/>
    <w:basedOn w:val="Normal"/>
    <w:rsid w:val="00210F96"/>
    <w:rPr>
      <w:rFonts w:ascii="Times" w:eastAsia="Times" w:hAnsi="Times" w:cs="Calibri"/>
      <w:b/>
      <w:sz w:val="24"/>
      <w:szCs w:val="24"/>
    </w:rPr>
  </w:style>
  <w:style w:type="character" w:customStyle="1" w:styleId="TagsCharCharChar">
    <w:name w:val="Tags Char Char Char"/>
    <w:rsid w:val="00210F96"/>
    <w:rPr>
      <w:rFonts w:ascii="Times" w:eastAsia="Times" w:hAnsi="Times"/>
      <w:b/>
      <w:noProof w:val="0"/>
      <w:sz w:val="24"/>
      <w:szCs w:val="24"/>
      <w:lang w:val="en-US" w:eastAsia="en-US" w:bidi="ar-SA"/>
    </w:rPr>
  </w:style>
  <w:style w:type="character" w:customStyle="1" w:styleId="CitesChar">
    <w:name w:val="Cites Char"/>
    <w:link w:val="Cites"/>
    <w:rsid w:val="00210F96"/>
    <w:rPr>
      <w:rFonts w:ascii="Times New Roman" w:eastAsia="Times New Roman" w:hAnsi="Times New Roman" w:cs="Times New Roman"/>
      <w:sz w:val="20"/>
      <w:szCs w:val="24"/>
    </w:rPr>
  </w:style>
  <w:style w:type="paragraph" w:customStyle="1" w:styleId="NormalWeb8">
    <w:name w:val="Normal (Web)8"/>
    <w:basedOn w:val="Normal"/>
    <w:rsid w:val="00210F96"/>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210F96"/>
  </w:style>
  <w:style w:type="character" w:customStyle="1" w:styleId="Style11ptBlackUnderline">
    <w:name w:val="Style 11 pt Black Underline"/>
    <w:rsid w:val="00210F96"/>
    <w:rPr>
      <w:color w:val="000000"/>
      <w:sz w:val="20"/>
      <w:u w:val="single"/>
    </w:rPr>
  </w:style>
  <w:style w:type="character" w:customStyle="1" w:styleId="Style11ptBlack">
    <w:name w:val="Style 11 pt Black"/>
    <w:rsid w:val="00210F96"/>
    <w:rPr>
      <w:color w:val="000000"/>
      <w:sz w:val="20"/>
    </w:rPr>
  </w:style>
  <w:style w:type="character" w:customStyle="1" w:styleId="Heading2Char1CharCharCharCharCharC">
    <w:name w:val="Heading 2 Char1 Char Char Char Char Char C"/>
    <w:rsid w:val="00210F96"/>
    <w:rPr>
      <w:rFonts w:cs="Arial"/>
      <w:b/>
      <w:bCs/>
      <w:iCs/>
      <w:sz w:val="24"/>
      <w:szCs w:val="28"/>
      <w:lang w:val="en-US" w:eastAsia="en-US" w:bidi="ar-SA"/>
    </w:rPr>
  </w:style>
  <w:style w:type="character" w:customStyle="1" w:styleId="StyleUnderlineCharTimesBold">
    <w:name w:val="Style Underline Char + Times Bold"/>
    <w:rsid w:val="00210F96"/>
    <w:rPr>
      <w:rFonts w:ascii="Times" w:hAnsi="Times"/>
      <w:b w:val="0"/>
      <w:bCs/>
      <w:sz w:val="20"/>
      <w:u w:val="single"/>
    </w:rPr>
  </w:style>
  <w:style w:type="character" w:customStyle="1" w:styleId="blubigktbiz">
    <w:name w:val="blubigktbiz"/>
    <w:rsid w:val="00210F96"/>
  </w:style>
  <w:style w:type="character" w:customStyle="1" w:styleId="evidencetextChar">
    <w:name w:val="evidence text Char"/>
    <w:link w:val="evidencetext"/>
    <w:uiPriority w:val="99"/>
    <w:rsid w:val="00210F96"/>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210F96"/>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10F96"/>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10F96"/>
    <w:rPr>
      <w:rFonts w:ascii="Arial Narrow" w:eastAsia="Calibri" w:hAnsi="Arial Narrow" w:cs="Calibri"/>
      <w:u w:val="thick"/>
    </w:rPr>
  </w:style>
  <w:style w:type="paragraph" w:styleId="Caption">
    <w:name w:val="caption"/>
    <w:basedOn w:val="Normal"/>
    <w:next w:val="Normal"/>
    <w:qFormat/>
    <w:rsid w:val="00210F96"/>
    <w:rPr>
      <w:rFonts w:ascii="Calibri" w:eastAsia="Times New Roman" w:hAnsi="Calibri" w:cs="Calibri"/>
      <w:b/>
      <w:bCs/>
      <w:sz w:val="18"/>
      <w:szCs w:val="18"/>
      <w:lang w:bidi="en-US"/>
    </w:rPr>
  </w:style>
  <w:style w:type="paragraph" w:styleId="TOCHeading">
    <w:name w:val="TOC Heading"/>
    <w:basedOn w:val="Heading1"/>
    <w:next w:val="Normal"/>
    <w:qFormat/>
    <w:rsid w:val="00210F96"/>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210F96"/>
    <w:rPr>
      <w:rFonts w:ascii="Arial Narrow" w:hAnsi="Arial Narrow"/>
      <w:noProof w:val="0"/>
      <w:szCs w:val="24"/>
      <w:u w:val="single"/>
      <w:lang w:val="en-US" w:eastAsia="en-US" w:bidi="ar-SA"/>
    </w:rPr>
  </w:style>
  <w:style w:type="character" w:customStyle="1" w:styleId="term1">
    <w:name w:val="term1"/>
    <w:rsid w:val="00210F96"/>
    <w:rPr>
      <w:b/>
      <w:bCs/>
    </w:rPr>
  </w:style>
  <w:style w:type="character" w:customStyle="1" w:styleId="StyleUnderline4">
    <w:name w:val="Style Underline4"/>
    <w:rsid w:val="00210F96"/>
    <w:rPr>
      <w:u w:val="single"/>
    </w:rPr>
  </w:style>
  <w:style w:type="character" w:customStyle="1" w:styleId="BodyText3Char">
    <w:name w:val="Body Text 3 Char"/>
    <w:link w:val="BodyText3"/>
    <w:rsid w:val="00210F96"/>
    <w:rPr>
      <w:rFonts w:ascii="Arial Narrow" w:eastAsia="Times New Roman" w:hAnsi="Arial Narrow" w:cs="Times New Roman"/>
      <w:sz w:val="16"/>
      <w:szCs w:val="16"/>
    </w:rPr>
  </w:style>
  <w:style w:type="paragraph" w:styleId="BodyText3">
    <w:name w:val="Body Text 3"/>
    <w:basedOn w:val="Normal"/>
    <w:link w:val="BodyText3Char"/>
    <w:rsid w:val="00210F96"/>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210F96"/>
    <w:rPr>
      <w:rFonts w:ascii="Arial" w:hAnsi="Arial" w:cs="Arial"/>
      <w:sz w:val="16"/>
      <w:szCs w:val="16"/>
    </w:rPr>
  </w:style>
  <w:style w:type="character" w:customStyle="1" w:styleId="StyleEmphasisArial12ptBold">
    <w:name w:val="Style Emphasis + Arial 12 pt Bold"/>
    <w:rsid w:val="00210F96"/>
    <w:rPr>
      <w:rFonts w:ascii="Arial" w:hAnsi="Arial"/>
      <w:b/>
      <w:bCs/>
      <w:i/>
      <w:iCs/>
      <w:sz w:val="24"/>
    </w:rPr>
  </w:style>
  <w:style w:type="character" w:customStyle="1" w:styleId="super">
    <w:name w:val="super"/>
    <w:rsid w:val="00210F96"/>
  </w:style>
  <w:style w:type="character" w:customStyle="1" w:styleId="text30">
    <w:name w:val="text30"/>
    <w:rsid w:val="00210F96"/>
  </w:style>
  <w:style w:type="character" w:customStyle="1" w:styleId="uppercase">
    <w:name w:val="uppercase"/>
    <w:rsid w:val="00210F96"/>
  </w:style>
  <w:style w:type="character" w:customStyle="1" w:styleId="bodytext0">
    <w:name w:val="bodytext"/>
    <w:rsid w:val="00210F96"/>
  </w:style>
  <w:style w:type="character" w:customStyle="1" w:styleId="entry-title">
    <w:name w:val="entry-title"/>
    <w:rsid w:val="00210F96"/>
  </w:style>
  <w:style w:type="character" w:customStyle="1" w:styleId="BodyTextIndentChar1">
    <w:name w:val="Body Text Indent Char1"/>
    <w:uiPriority w:val="99"/>
    <w:semiHidden/>
    <w:rsid w:val="00210F96"/>
    <w:rPr>
      <w:rFonts w:ascii="Times New Roman" w:hAnsi="Times New Roman" w:cs="Times New Roman"/>
      <w:sz w:val="20"/>
    </w:rPr>
  </w:style>
  <w:style w:type="character" w:customStyle="1" w:styleId="HTMLPreformattedChar1">
    <w:name w:val="HTML Preformatted Char1"/>
    <w:uiPriority w:val="99"/>
    <w:semiHidden/>
    <w:rsid w:val="00210F96"/>
    <w:rPr>
      <w:rFonts w:ascii="Consolas" w:hAnsi="Consolas" w:cs="Consolas"/>
      <w:sz w:val="20"/>
      <w:szCs w:val="20"/>
    </w:rPr>
  </w:style>
  <w:style w:type="character" w:customStyle="1" w:styleId="DebateHighlighted">
    <w:name w:val="Debate Highlighted"/>
    <w:qFormat/>
    <w:rsid w:val="00210F96"/>
    <w:rPr>
      <w:rFonts w:ascii="Times New Roman" w:hAnsi="Times New Roman"/>
      <w:sz w:val="20"/>
      <w:u w:val="thick"/>
      <w:bdr w:val="none" w:sz="0" w:space="0" w:color="auto"/>
      <w:shd w:val="clear" w:color="auto" w:fill="00FFFF"/>
    </w:rPr>
  </w:style>
  <w:style w:type="character" w:customStyle="1" w:styleId="Style6pt">
    <w:name w:val="Style 6 pt"/>
    <w:qFormat/>
    <w:rsid w:val="00210F96"/>
    <w:rPr>
      <w:sz w:val="12"/>
    </w:rPr>
  </w:style>
  <w:style w:type="character" w:customStyle="1" w:styleId="UnderlineCharCharChar">
    <w:name w:val="Underline Char Char Char"/>
    <w:rsid w:val="00210F96"/>
    <w:rPr>
      <w:noProof w:val="0"/>
      <w:sz w:val="22"/>
      <w:szCs w:val="24"/>
      <w:u w:val="single"/>
      <w:lang w:val="en-US" w:eastAsia="en-US" w:bidi="ar-SA"/>
    </w:rPr>
  </w:style>
  <w:style w:type="character" w:customStyle="1" w:styleId="CiteCharCharCharCharCharChar">
    <w:name w:val="Cite Char Char Char Char Char Char"/>
    <w:rsid w:val="00210F96"/>
    <w:rPr>
      <w:b/>
      <w:noProof w:val="0"/>
      <w:sz w:val="22"/>
      <w:szCs w:val="24"/>
      <w:u w:val="single"/>
      <w:lang w:val="en-US" w:eastAsia="en-US" w:bidi="ar-SA"/>
    </w:rPr>
  </w:style>
  <w:style w:type="character" w:customStyle="1" w:styleId="mainbody1">
    <w:name w:val="mainbody1"/>
    <w:rsid w:val="00210F96"/>
    <w:rPr>
      <w:rFonts w:ascii="Verdana" w:hAnsi="Verdana" w:hint="default"/>
      <w:color w:val="000000"/>
      <w:sz w:val="22"/>
      <w:szCs w:val="22"/>
    </w:rPr>
  </w:style>
  <w:style w:type="paragraph" w:customStyle="1" w:styleId="author-name">
    <w:name w:val="author-name"/>
    <w:basedOn w:val="Normal"/>
    <w:rsid w:val="00210F96"/>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210F96"/>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210F96"/>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210F96"/>
    <w:rPr>
      <w:rFonts w:ascii="Tahoma" w:hAnsi="Tahoma" w:cs="Tahoma"/>
      <w:sz w:val="16"/>
      <w:szCs w:val="16"/>
    </w:rPr>
  </w:style>
  <w:style w:type="character" w:customStyle="1" w:styleId="underlinedCharChar">
    <w:name w:val="underlined Char Char"/>
    <w:basedOn w:val="DefaultParagraphFont"/>
    <w:locked/>
    <w:rsid w:val="00210F96"/>
    <w:rPr>
      <w:u w:val="single"/>
    </w:rPr>
  </w:style>
  <w:style w:type="character" w:customStyle="1" w:styleId="StyleUnderlined11ptBoldChar">
    <w:name w:val="Style Underlined + 11 pt Bold Char"/>
    <w:basedOn w:val="DefaultParagraphFont"/>
    <w:link w:val="StyleUnderlined11ptBold"/>
    <w:locked/>
    <w:rsid w:val="00210F96"/>
    <w:rPr>
      <w:b/>
      <w:bCs/>
      <w:szCs w:val="24"/>
      <w:u w:val="single"/>
    </w:rPr>
  </w:style>
  <w:style w:type="paragraph" w:customStyle="1" w:styleId="StyleUnderlined11ptBold">
    <w:name w:val="Style Underlined + 11 pt Bold"/>
    <w:basedOn w:val="underlined"/>
    <w:link w:val="StyleUnderlined11ptBoldChar"/>
    <w:rsid w:val="00210F96"/>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210F96"/>
    <w:rPr>
      <w:szCs w:val="24"/>
      <w:u w:val="single"/>
    </w:rPr>
  </w:style>
  <w:style w:type="paragraph" w:customStyle="1" w:styleId="StyleUnderlined11pt">
    <w:name w:val="Style Underlined + 11 pt"/>
    <w:basedOn w:val="underlined"/>
    <w:link w:val="StyleUnderlined11ptChar"/>
    <w:rsid w:val="00210F96"/>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210F96"/>
    <w:rPr>
      <w:szCs w:val="24"/>
      <w:u w:val="single"/>
    </w:rPr>
  </w:style>
  <w:style w:type="paragraph" w:customStyle="1" w:styleId="StyleUnderlineChar11pt">
    <w:name w:val="Style Underline Char + 11 pt"/>
    <w:basedOn w:val="Normal"/>
    <w:link w:val="StyleUnderlineChar11ptChar"/>
    <w:rsid w:val="00210F96"/>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210F96"/>
    <w:rPr>
      <w:b/>
      <w:bCs/>
      <w:szCs w:val="24"/>
      <w:u w:val="single"/>
    </w:rPr>
  </w:style>
  <w:style w:type="paragraph" w:customStyle="1" w:styleId="StyleUnderlineChar11ptBold">
    <w:name w:val="Style Underline Char + 11 pt Bold"/>
    <w:basedOn w:val="Normal"/>
    <w:link w:val="StyleUnderlineChar11ptBoldChar"/>
    <w:rsid w:val="00210F96"/>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210F96"/>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210F96"/>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210F96"/>
    <w:rPr>
      <w:rFonts w:cs="Arial"/>
      <w:bCs/>
      <w:szCs w:val="26"/>
      <w:u w:val="single"/>
      <w:lang w:val="en-US" w:eastAsia="en-US" w:bidi="ar-SA"/>
    </w:rPr>
  </w:style>
  <w:style w:type="character" w:customStyle="1" w:styleId="StyleUnderlinePatternClearYellow">
    <w:name w:val="Style Underline Pattern: Clear (Yellow)"/>
    <w:basedOn w:val="DefaultParagraphFont"/>
    <w:rsid w:val="00210F96"/>
    <w:rPr>
      <w:u w:val="single"/>
      <w:shd w:val="clear" w:color="auto" w:fill="00FF00"/>
    </w:rPr>
  </w:style>
  <w:style w:type="character" w:customStyle="1" w:styleId="Heading3CharCharCharChar">
    <w:name w:val="Heading 3 Char Char Char Char"/>
    <w:basedOn w:val="DefaultParagraphFont"/>
    <w:rsid w:val="00210F96"/>
    <w:rPr>
      <w:rFonts w:ascii="Arial" w:hAnsi="Arial" w:cs="Arial" w:hint="default"/>
      <w:bCs/>
      <w:szCs w:val="26"/>
      <w:u w:val="single"/>
      <w:lang w:val="en-US" w:eastAsia="en-US" w:bidi="ar-SA"/>
    </w:rPr>
  </w:style>
  <w:style w:type="character" w:styleId="HTMLCite">
    <w:name w:val="HTML Cite"/>
    <w:basedOn w:val="DefaultParagraphFont"/>
    <w:unhideWhenUsed/>
    <w:rsid w:val="00210F96"/>
    <w:rPr>
      <w:i/>
      <w:iCs/>
    </w:rPr>
  </w:style>
  <w:style w:type="paragraph" w:customStyle="1" w:styleId="CardText0">
    <w:name w:val="CardText"/>
    <w:basedOn w:val="Normal"/>
    <w:link w:val="CardTextChar1"/>
    <w:qFormat/>
    <w:rsid w:val="00210F96"/>
    <w:pPr>
      <w:ind w:left="288"/>
    </w:pPr>
    <w:rPr>
      <w:rFonts w:ascii="Calibri" w:hAnsi="Calibri" w:cs="Calibri"/>
    </w:rPr>
  </w:style>
  <w:style w:type="character" w:customStyle="1" w:styleId="CardTextChar1">
    <w:name w:val="CardText Char"/>
    <w:basedOn w:val="DefaultParagraphFont"/>
    <w:link w:val="CardText0"/>
    <w:rsid w:val="00210F96"/>
    <w:rPr>
      <w:rFonts w:ascii="Calibri" w:hAnsi="Calibri" w:cs="Calibri"/>
    </w:rPr>
  </w:style>
  <w:style w:type="paragraph" w:customStyle="1" w:styleId="CitationCharChar">
    <w:name w:val="Citation Char Char"/>
    <w:basedOn w:val="Normal"/>
    <w:uiPriority w:val="6"/>
    <w:rsid w:val="00210F96"/>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210F96"/>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10F96"/>
    <w:rPr>
      <w:rFonts w:eastAsia="Calibri"/>
      <w:u w:val="single"/>
    </w:rPr>
  </w:style>
  <w:style w:type="paragraph" w:customStyle="1" w:styleId="Cards1">
    <w:name w:val="Cards1"/>
    <w:basedOn w:val="Normal"/>
    <w:link w:val="Cards1Char"/>
    <w:qFormat/>
    <w:rsid w:val="00210F96"/>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210F96"/>
    <w:rPr>
      <w:rFonts w:ascii="Calibri" w:eastAsia="Times New Roman" w:hAnsi="Calibri" w:cs="Calibri"/>
      <w:szCs w:val="24"/>
      <w:u w:val="single"/>
    </w:rPr>
  </w:style>
  <w:style w:type="character" w:customStyle="1" w:styleId="regtext">
    <w:name w:val="regtext"/>
    <w:uiPriority w:val="99"/>
    <w:rsid w:val="00210F96"/>
  </w:style>
  <w:style w:type="character" w:customStyle="1" w:styleId="SubtitleChar1">
    <w:name w:val="Subtitle Char1"/>
    <w:aliases w:val="Underlined card text Char1"/>
    <w:basedOn w:val="DefaultParagraphFont"/>
    <w:uiPriority w:val="11"/>
    <w:rsid w:val="00210F96"/>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210F96"/>
    <w:rPr>
      <w:rFonts w:cs="Calibri"/>
      <w:u w:val="single"/>
    </w:rPr>
  </w:style>
  <w:style w:type="character" w:customStyle="1" w:styleId="NoformattingChar">
    <w:name w:val="No formatting Char"/>
    <w:rsid w:val="00210F96"/>
    <w:rPr>
      <w:rFonts w:ascii="Times New Roman" w:hAnsi="Times New Roman"/>
      <w:b/>
      <w:sz w:val="24"/>
    </w:rPr>
  </w:style>
  <w:style w:type="character" w:customStyle="1" w:styleId="CharacterStyle1">
    <w:name w:val="Character Style 1"/>
    <w:rsid w:val="00210F96"/>
    <w:rPr>
      <w:sz w:val="18"/>
      <w:szCs w:val="18"/>
    </w:rPr>
  </w:style>
  <w:style w:type="character" w:customStyle="1" w:styleId="firstchar">
    <w:name w:val="firstchar"/>
    <w:rsid w:val="00210F96"/>
  </w:style>
  <w:style w:type="paragraph" w:customStyle="1" w:styleId="TableContents">
    <w:name w:val="Table Contents"/>
    <w:basedOn w:val="Normal"/>
    <w:rsid w:val="00210F96"/>
    <w:pPr>
      <w:suppressLineNumbers/>
      <w:suppressAutoHyphens/>
      <w:spacing w:after="200" w:line="276" w:lineRule="auto"/>
    </w:pPr>
    <w:rPr>
      <w:rFonts w:cs="Calibri"/>
      <w:lang w:eastAsia="ar-SA"/>
    </w:rPr>
  </w:style>
  <w:style w:type="paragraph" w:customStyle="1" w:styleId="Style14">
    <w:name w:val="Style14"/>
    <w:basedOn w:val="Normal"/>
    <w:rsid w:val="00210F96"/>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210F96"/>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210F96"/>
    <w:rPr>
      <w:rFonts w:ascii="SimSun" w:eastAsia="SimSun" w:hAnsi="SimSun" w:cs="Arial" w:hint="eastAsia"/>
      <w:b/>
      <w:bCs/>
      <w:iCs/>
      <w:noProof w:val="0"/>
      <w:sz w:val="22"/>
      <w:szCs w:val="16"/>
      <w:lang w:val="en-US" w:eastAsia="zh-CN" w:bidi="ar-SA"/>
    </w:rPr>
  </w:style>
  <w:style w:type="character" w:customStyle="1" w:styleId="FontStyle177">
    <w:name w:val="Font Style177"/>
    <w:rsid w:val="00210F96"/>
    <w:rPr>
      <w:rFonts w:ascii="Times New Roman" w:hAnsi="Times New Roman" w:cs="Times New Roman" w:hint="default"/>
      <w:sz w:val="20"/>
      <w:szCs w:val="20"/>
    </w:rPr>
  </w:style>
  <w:style w:type="character" w:customStyle="1" w:styleId="FontStyle175">
    <w:name w:val="Font Style175"/>
    <w:rsid w:val="00210F96"/>
    <w:rPr>
      <w:rFonts w:ascii="Arial Narrow" w:hAnsi="Arial Narrow" w:cs="Arial Narrow" w:hint="default"/>
      <w:sz w:val="16"/>
      <w:szCs w:val="16"/>
    </w:rPr>
  </w:style>
  <w:style w:type="character" w:customStyle="1" w:styleId="FontStyle176">
    <w:name w:val="Font Style176"/>
    <w:rsid w:val="00210F96"/>
    <w:rPr>
      <w:rFonts w:ascii="Times New Roman" w:hAnsi="Times New Roman" w:cs="Times New Roman" w:hint="default"/>
      <w:sz w:val="16"/>
      <w:szCs w:val="16"/>
    </w:rPr>
  </w:style>
  <w:style w:type="character" w:customStyle="1" w:styleId="FontStyle140">
    <w:name w:val="Font Style140"/>
    <w:rsid w:val="00210F96"/>
    <w:rPr>
      <w:rFonts w:ascii="Times New Roman" w:hAnsi="Times New Roman" w:cs="Times New Roman" w:hint="default"/>
      <w:b/>
      <w:bCs/>
      <w:sz w:val="16"/>
      <w:szCs w:val="16"/>
    </w:rPr>
  </w:style>
  <w:style w:type="character" w:customStyle="1" w:styleId="FontStyle178">
    <w:name w:val="Font Style178"/>
    <w:rsid w:val="00210F96"/>
    <w:rPr>
      <w:rFonts w:ascii="Times New Roman" w:hAnsi="Times New Roman" w:cs="Times New Roman" w:hint="default"/>
      <w:sz w:val="18"/>
      <w:szCs w:val="18"/>
    </w:rPr>
  </w:style>
  <w:style w:type="character" w:customStyle="1" w:styleId="FontStyle159">
    <w:name w:val="Font Style159"/>
    <w:rsid w:val="00210F96"/>
    <w:rPr>
      <w:rFonts w:ascii="Arial Narrow" w:hAnsi="Arial Narrow" w:cs="Arial Narrow" w:hint="default"/>
      <w:b/>
      <w:bCs/>
      <w:sz w:val="20"/>
      <w:szCs w:val="20"/>
    </w:rPr>
  </w:style>
  <w:style w:type="character" w:customStyle="1" w:styleId="FontStyle160">
    <w:name w:val="Font Style160"/>
    <w:rsid w:val="00210F96"/>
    <w:rPr>
      <w:rFonts w:ascii="Times New Roman" w:hAnsi="Times New Roman" w:cs="Times New Roman" w:hint="default"/>
      <w:b/>
      <w:bCs/>
      <w:sz w:val="20"/>
      <w:szCs w:val="20"/>
    </w:rPr>
  </w:style>
  <w:style w:type="character" w:customStyle="1" w:styleId="bold">
    <w:name w:val="bold"/>
    <w:rsid w:val="00210F96"/>
  </w:style>
  <w:style w:type="character" w:customStyle="1" w:styleId="StylecitecitesCharCharHeading3Char1CharCitationCharChar1">
    <w:name w:val="Style citecites Char CharHeading 3 Char1 CharCitation Char Char1..."/>
    <w:rsid w:val="00210F96"/>
    <w:rPr>
      <w:rFonts w:ascii="Times New Roman" w:hAnsi="Times New Roman"/>
      <w:b/>
      <w:bCs/>
      <w:sz w:val="24"/>
      <w:u w:val="none"/>
    </w:rPr>
  </w:style>
  <w:style w:type="character" w:customStyle="1" w:styleId="Style12ptBoldUnderline">
    <w:name w:val="Style 12 pt Bold Underline"/>
    <w:rsid w:val="00210F96"/>
    <w:rPr>
      <w:b/>
      <w:bCs/>
      <w:sz w:val="24"/>
      <w:u w:val="none"/>
    </w:rPr>
  </w:style>
  <w:style w:type="character" w:customStyle="1" w:styleId="StyleBlackUnderline1">
    <w:name w:val="Style Black Underline1"/>
    <w:rsid w:val="00210F96"/>
    <w:rPr>
      <w:rFonts w:ascii="Times New Roman" w:hAnsi="Times New Roman"/>
      <w:b w:val="0"/>
      <w:color w:val="000000"/>
      <w:sz w:val="20"/>
      <w:u w:val="single"/>
    </w:rPr>
  </w:style>
  <w:style w:type="character" w:customStyle="1" w:styleId="StyleUnderline1">
    <w:name w:val="Style Underline1"/>
    <w:rsid w:val="00210F96"/>
    <w:rPr>
      <w:rFonts w:ascii="Times New Roman" w:hAnsi="Times New Roman"/>
      <w:b/>
      <w:sz w:val="20"/>
      <w:u w:val="single"/>
    </w:rPr>
  </w:style>
  <w:style w:type="character" w:customStyle="1" w:styleId="StyleUnderlineBorderSinglesolidlineAuto05ptLinew">
    <w:name w:val="Style Underline Border: : (Single solid line Auto  0.5 pt Line w..."/>
    <w:rsid w:val="00210F96"/>
    <w:rPr>
      <w:rFonts w:ascii="Times New Roman" w:hAnsi="Times New Roman"/>
      <w:b/>
      <w:sz w:val="20"/>
      <w:u w:val="single"/>
      <w:bdr w:val="single" w:sz="4" w:space="0" w:color="auto"/>
    </w:rPr>
  </w:style>
  <w:style w:type="character" w:customStyle="1" w:styleId="StyleUnderline">
    <w:name w:val="Style Underline"/>
    <w:rsid w:val="00210F96"/>
    <w:rPr>
      <w:rFonts w:ascii="Times New Roman" w:hAnsi="Times New Roman"/>
      <w:b w:val="0"/>
      <w:sz w:val="20"/>
      <w:u w:val="single"/>
    </w:rPr>
  </w:style>
  <w:style w:type="paragraph" w:customStyle="1" w:styleId="BodyA">
    <w:name w:val="Body A"/>
    <w:rsid w:val="00210F96"/>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210F96"/>
    <w:rPr>
      <w:rFonts w:ascii="Arial Narrow" w:hAnsi="Arial Narrow"/>
      <w:sz w:val="12"/>
      <w:szCs w:val="24"/>
    </w:rPr>
  </w:style>
  <w:style w:type="paragraph" w:customStyle="1" w:styleId="MicroText">
    <w:name w:val="MicroText"/>
    <w:basedOn w:val="Normal"/>
    <w:next w:val="Normal"/>
    <w:link w:val="MicroTextChar"/>
    <w:rsid w:val="00210F96"/>
    <w:rPr>
      <w:rFonts w:ascii="Arial Narrow" w:hAnsi="Arial Narrow" w:cstheme="minorBidi"/>
      <w:sz w:val="12"/>
      <w:szCs w:val="24"/>
    </w:rPr>
  </w:style>
  <w:style w:type="character" w:customStyle="1" w:styleId="StyleunderlineNotBold">
    <w:name w:val="Style underline + Not Bold"/>
    <w:rsid w:val="00210F96"/>
    <w:rPr>
      <w:rFonts w:ascii="Times New Roman" w:hAnsi="Times New Roman"/>
      <w:b w:val="0"/>
      <w:sz w:val="20"/>
      <w:u w:val="single"/>
    </w:rPr>
  </w:style>
  <w:style w:type="character" w:customStyle="1" w:styleId="StyleBoldUnderline1">
    <w:name w:val="Style Bold Underline1"/>
    <w:basedOn w:val="DefaultParagraphFont"/>
    <w:rsid w:val="00210F96"/>
    <w:rPr>
      <w:b w:val="0"/>
      <w:bCs/>
      <w:u w:val="single"/>
    </w:rPr>
  </w:style>
  <w:style w:type="character" w:customStyle="1" w:styleId="Style8ptBold">
    <w:name w:val="Style 8 pt Bold"/>
    <w:basedOn w:val="DefaultParagraphFont"/>
    <w:rsid w:val="00210F96"/>
    <w:rPr>
      <w:b w:val="0"/>
      <w:bCs/>
      <w:sz w:val="16"/>
    </w:rPr>
  </w:style>
  <w:style w:type="character" w:customStyle="1" w:styleId="StyleStyleBoldUnderlineUnderlineapple-style-span6ptKerna">
    <w:name w:val="Style Style Bold UnderlineUnderlineapple-style-span + 6 ptKern a..."/>
    <w:basedOn w:val="DefaultParagraphFont"/>
    <w:rsid w:val="00210F96"/>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210F96"/>
    <w:rPr>
      <w:rFonts w:ascii="Times New Roman" w:hAnsi="Times New Roman"/>
      <w:bCs/>
      <w:sz w:val="20"/>
      <w:u w:val="single"/>
    </w:rPr>
  </w:style>
  <w:style w:type="character" w:customStyle="1" w:styleId="BodyText2Char1">
    <w:name w:val="Body Text 2 Char1"/>
    <w:basedOn w:val="DefaultParagraphFont"/>
    <w:uiPriority w:val="99"/>
    <w:semiHidden/>
    <w:rsid w:val="00210F96"/>
    <w:rPr>
      <w:rFonts w:ascii="Arial" w:hAnsi="Arial" w:cs="Arial"/>
    </w:rPr>
  </w:style>
  <w:style w:type="paragraph" w:customStyle="1" w:styleId="BBCite">
    <w:name w:val="BB Cite"/>
    <w:basedOn w:val="Normal"/>
    <w:autoRedefine/>
    <w:rsid w:val="00210F96"/>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210F96"/>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210F96"/>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210F96"/>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210F96"/>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210F96"/>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210F96"/>
    <w:rPr>
      <w:rFonts w:ascii="Consolas" w:hAnsi="Consolas" w:cs="Consolas"/>
      <w:sz w:val="21"/>
      <w:szCs w:val="21"/>
    </w:rPr>
  </w:style>
  <w:style w:type="paragraph" w:customStyle="1" w:styleId="StyleBBAAuto">
    <w:name w:val="Style BB A + Auto"/>
    <w:basedOn w:val="BBA"/>
    <w:link w:val="StyleBBAAutoChar"/>
    <w:autoRedefine/>
    <w:rsid w:val="00210F96"/>
    <w:pPr>
      <w:jc w:val="both"/>
    </w:pPr>
    <w:rPr>
      <w:color w:val="auto"/>
      <w:lang w:val="x-none" w:eastAsia="x-none"/>
    </w:rPr>
  </w:style>
  <w:style w:type="character" w:customStyle="1" w:styleId="StyleBBAAutoChar">
    <w:name w:val="Style BB A + Auto Char"/>
    <w:link w:val="StyleBBAAuto"/>
    <w:rsid w:val="00210F96"/>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210F96"/>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210F96"/>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210F96"/>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210F96"/>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210F96"/>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210F96"/>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210F96"/>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210F96"/>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210F96"/>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210F96"/>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210F96"/>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210F96"/>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210F96"/>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210F96"/>
    <w:rPr>
      <w:rFonts w:ascii="Times New Roman" w:eastAsia="Times New Roman" w:hAnsi="Times New Roman" w:cs="Arial"/>
      <w:caps/>
      <w:sz w:val="20"/>
      <w:szCs w:val="24"/>
    </w:rPr>
  </w:style>
  <w:style w:type="paragraph" w:customStyle="1" w:styleId="Style3a">
    <w:name w:val="Style3a"/>
    <w:basedOn w:val="Ryan3"/>
    <w:autoRedefine/>
    <w:rsid w:val="00210F96"/>
    <w:pPr>
      <w:numPr>
        <w:numId w:val="4"/>
      </w:numPr>
      <w:ind w:left="1080"/>
    </w:pPr>
    <w:rPr>
      <w:caps w:val="0"/>
      <w:sz w:val="18"/>
      <w:szCs w:val="18"/>
    </w:rPr>
  </w:style>
  <w:style w:type="paragraph" w:customStyle="1" w:styleId="StyleRyan2TimesNewRoman">
    <w:name w:val="Style Ryan2 + Times New Roman"/>
    <w:basedOn w:val="Normal"/>
    <w:autoRedefine/>
    <w:rsid w:val="00210F96"/>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210F96"/>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210F96"/>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210F96"/>
    <w:rPr>
      <w:rFonts w:ascii="Calibri" w:eastAsia="Times New Roman" w:hAnsi="Calibri" w:cs="Calibri"/>
      <w:sz w:val="20"/>
      <w:szCs w:val="20"/>
    </w:rPr>
  </w:style>
  <w:style w:type="paragraph" w:styleId="List">
    <w:name w:val="List"/>
    <w:basedOn w:val="Normal"/>
    <w:uiPriority w:val="99"/>
    <w:unhideWhenUsed/>
    <w:rsid w:val="00210F96"/>
    <w:pPr>
      <w:contextualSpacing/>
    </w:pPr>
    <w:rPr>
      <w:rFonts w:cs="Calibri"/>
    </w:rPr>
  </w:style>
  <w:style w:type="character" w:customStyle="1" w:styleId="Strikethrough">
    <w:name w:val="Strikethrough"/>
    <w:basedOn w:val="DefaultParagraphFont"/>
    <w:rsid w:val="00210F96"/>
    <w:rPr>
      <w:strike/>
    </w:rPr>
  </w:style>
  <w:style w:type="character" w:styleId="CommentReference">
    <w:name w:val="annotation reference"/>
    <w:basedOn w:val="DefaultParagraphFont"/>
    <w:uiPriority w:val="99"/>
    <w:unhideWhenUsed/>
    <w:rsid w:val="00210F96"/>
    <w:rPr>
      <w:sz w:val="16"/>
      <w:szCs w:val="16"/>
    </w:rPr>
  </w:style>
  <w:style w:type="paragraph" w:styleId="CommentText">
    <w:name w:val="annotation text"/>
    <w:basedOn w:val="Normal"/>
    <w:link w:val="CommentTextChar"/>
    <w:uiPriority w:val="99"/>
    <w:unhideWhenUsed/>
    <w:rsid w:val="00210F96"/>
    <w:rPr>
      <w:rFonts w:ascii="Calibri" w:hAnsi="Calibri" w:cs="Calibri"/>
      <w:szCs w:val="20"/>
    </w:rPr>
  </w:style>
  <w:style w:type="character" w:customStyle="1" w:styleId="CommentTextChar">
    <w:name w:val="Comment Text Char"/>
    <w:basedOn w:val="DefaultParagraphFont"/>
    <w:link w:val="CommentText"/>
    <w:uiPriority w:val="99"/>
    <w:rsid w:val="00210F96"/>
    <w:rPr>
      <w:rFonts w:ascii="Calibri" w:hAnsi="Calibri" w:cs="Calibri"/>
      <w:szCs w:val="20"/>
    </w:rPr>
  </w:style>
  <w:style w:type="paragraph" w:styleId="CommentSubject">
    <w:name w:val="annotation subject"/>
    <w:basedOn w:val="CommentText"/>
    <w:next w:val="CommentText"/>
    <w:link w:val="CommentSubjectChar"/>
    <w:uiPriority w:val="99"/>
    <w:unhideWhenUsed/>
    <w:rsid w:val="00210F96"/>
    <w:rPr>
      <w:b/>
      <w:bCs/>
    </w:rPr>
  </w:style>
  <w:style w:type="character" w:customStyle="1" w:styleId="CommentSubjectChar">
    <w:name w:val="Comment Subject Char"/>
    <w:basedOn w:val="CommentTextChar"/>
    <w:link w:val="CommentSubject"/>
    <w:uiPriority w:val="99"/>
    <w:rsid w:val="00210F96"/>
    <w:rPr>
      <w:rFonts w:ascii="Calibri" w:hAnsi="Calibri" w:cs="Calibri"/>
      <w:b/>
      <w:bCs/>
      <w:szCs w:val="20"/>
    </w:rPr>
  </w:style>
  <w:style w:type="paragraph" w:customStyle="1" w:styleId="cardCharCharCharChar">
    <w:name w:val="card Char Char Char Char"/>
    <w:basedOn w:val="Normal"/>
    <w:link w:val="cardCharCharCharCharChar"/>
    <w:rsid w:val="00210F96"/>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210F96"/>
    <w:rPr>
      <w:rFonts w:ascii="Calibri" w:hAnsi="Calibri" w:cs="Calibri"/>
      <w:szCs w:val="20"/>
    </w:rPr>
  </w:style>
  <w:style w:type="character" w:customStyle="1" w:styleId="standardcontent">
    <w:name w:val="standardcontent"/>
    <w:basedOn w:val="DefaultParagraphFont"/>
    <w:rsid w:val="00210F96"/>
  </w:style>
  <w:style w:type="character" w:customStyle="1" w:styleId="storyby">
    <w:name w:val="storyby"/>
    <w:basedOn w:val="DefaultParagraphFont"/>
    <w:rsid w:val="00210F96"/>
  </w:style>
  <w:style w:type="paragraph" w:customStyle="1" w:styleId="LightGrid-Accent31">
    <w:name w:val="Light Grid - Accent 31"/>
    <w:basedOn w:val="Normal"/>
    <w:uiPriority w:val="34"/>
    <w:qFormat/>
    <w:rsid w:val="00210F96"/>
    <w:pPr>
      <w:ind w:left="720"/>
      <w:contextualSpacing/>
    </w:pPr>
    <w:rPr>
      <w:rFonts w:ascii="Calibri" w:hAnsi="Calibri" w:cs="Calibri"/>
      <w:szCs w:val="20"/>
    </w:rPr>
  </w:style>
  <w:style w:type="character" w:customStyle="1" w:styleId="klink">
    <w:name w:val="klink"/>
    <w:basedOn w:val="DefaultParagraphFont"/>
    <w:rsid w:val="00210F96"/>
  </w:style>
  <w:style w:type="character" w:customStyle="1" w:styleId="CharChar11">
    <w:name w:val="Char Char11"/>
    <w:basedOn w:val="DefaultParagraphFont"/>
    <w:rsid w:val="00210F96"/>
    <w:rPr>
      <w:rFonts w:cs="Arial"/>
      <w:bCs/>
      <w:szCs w:val="26"/>
      <w:u w:val="single"/>
      <w:lang w:val="en-US" w:eastAsia="en-US" w:bidi="ar-SA"/>
    </w:rPr>
  </w:style>
  <w:style w:type="paragraph" w:customStyle="1" w:styleId="MinimizedText">
    <w:name w:val="Minimized Text"/>
    <w:link w:val="MinimizedTextChar"/>
    <w:rsid w:val="00210F96"/>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210F96"/>
    <w:rPr>
      <w:rFonts w:ascii="Calibri" w:eastAsia="SimSun" w:hAnsi="Calibri" w:cs="Calibri"/>
      <w:sz w:val="16"/>
      <w:szCs w:val="24"/>
      <w:lang w:eastAsia="zh-CN"/>
    </w:rPr>
  </w:style>
  <w:style w:type="paragraph" w:customStyle="1" w:styleId="AuthorDate">
    <w:name w:val="AuthorDate"/>
    <w:next w:val="Nothing"/>
    <w:rsid w:val="00210F9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210F96"/>
    <w:rPr>
      <w:rFonts w:ascii="Times New Roman" w:hAnsi="Times New Roman"/>
      <w:sz w:val="24"/>
      <w:u w:val="single"/>
      <w:lang w:val="en-US" w:eastAsia="en-US" w:bidi="ar-SA"/>
    </w:rPr>
  </w:style>
  <w:style w:type="character" w:customStyle="1" w:styleId="timestamp">
    <w:name w:val="timestamp"/>
    <w:basedOn w:val="DefaultParagraphFont"/>
    <w:rsid w:val="00210F96"/>
  </w:style>
  <w:style w:type="paragraph" w:customStyle="1" w:styleId="Cardstyle">
    <w:name w:val="Cardstyle"/>
    <w:basedOn w:val="Normal"/>
    <w:next w:val="Normal"/>
    <w:rsid w:val="00210F96"/>
    <w:rPr>
      <w:rFonts w:ascii="Calibri" w:hAnsi="Calibri" w:cs="Calibri"/>
      <w:sz w:val="24"/>
    </w:rPr>
  </w:style>
  <w:style w:type="paragraph" w:customStyle="1" w:styleId="Tagstyle">
    <w:name w:val="Tagstyle"/>
    <w:basedOn w:val="Normal"/>
    <w:next w:val="Normal"/>
    <w:rsid w:val="00210F96"/>
    <w:rPr>
      <w:rFonts w:ascii="Calibri" w:hAnsi="Calibri" w:cs="Calibri"/>
      <w:b/>
      <w:sz w:val="24"/>
    </w:rPr>
  </w:style>
  <w:style w:type="character" w:customStyle="1" w:styleId="citationunderlineChar">
    <w:name w:val="citation/underline Char"/>
    <w:basedOn w:val="DefaultParagraphFont"/>
    <w:rsid w:val="00210F96"/>
    <w:rPr>
      <w:b/>
      <w:sz w:val="24"/>
      <w:szCs w:val="24"/>
      <w:u w:val="single"/>
      <w:lang w:val="en-US" w:eastAsia="en-US" w:bidi="ar-SA"/>
    </w:rPr>
  </w:style>
  <w:style w:type="character" w:customStyle="1" w:styleId="BoldunderlineChar1">
    <w:name w:val="Bold/underline Char"/>
    <w:basedOn w:val="DefaultParagraphFont"/>
    <w:rsid w:val="00210F96"/>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210F96"/>
    <w:rPr>
      <w:rFonts w:eastAsia="SimSun"/>
      <w:sz w:val="16"/>
      <w:szCs w:val="24"/>
      <w:lang w:eastAsia="zh-CN"/>
    </w:rPr>
  </w:style>
  <w:style w:type="paragraph" w:customStyle="1" w:styleId="Minimize">
    <w:name w:val="Minimize"/>
    <w:basedOn w:val="card"/>
    <w:next w:val="Normal"/>
    <w:link w:val="MinimizeChar"/>
    <w:rsid w:val="00210F96"/>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210F96"/>
  </w:style>
  <w:style w:type="character" w:customStyle="1" w:styleId="CharChar21">
    <w:name w:val="Char Char21"/>
    <w:basedOn w:val="DefaultParagraphFont"/>
    <w:rsid w:val="00210F96"/>
    <w:rPr>
      <w:rFonts w:cs="Arial"/>
      <w:bCs/>
      <w:u w:val="thick"/>
      <w:lang w:val="en-US" w:eastAsia="en-US" w:bidi="ar-SA"/>
    </w:rPr>
  </w:style>
  <w:style w:type="character" w:customStyle="1" w:styleId="spipsurligne">
    <w:name w:val="spip_surligne"/>
    <w:basedOn w:val="DefaultParagraphFont"/>
    <w:rsid w:val="00210F96"/>
  </w:style>
  <w:style w:type="character" w:customStyle="1" w:styleId="Style2Char">
    <w:name w:val="Style2 Char"/>
    <w:rsid w:val="00210F96"/>
    <w:rPr>
      <w:rFonts w:ascii="Book Antiqua" w:hAnsi="Book Antiqua"/>
      <w:u w:val="thick"/>
      <w:lang w:val="en-US" w:eastAsia="en-US" w:bidi="ar-SA"/>
    </w:rPr>
  </w:style>
  <w:style w:type="character" w:customStyle="1" w:styleId="CircledChar">
    <w:name w:val="Circled Char"/>
    <w:basedOn w:val="DefaultParagraphFont"/>
    <w:rsid w:val="00210F96"/>
    <w:rPr>
      <w:rFonts w:eastAsia="Calibri"/>
      <w:b/>
      <w:szCs w:val="24"/>
      <w:u w:val="single"/>
      <w:lang w:eastAsia="en-US"/>
    </w:rPr>
  </w:style>
  <w:style w:type="character" w:customStyle="1" w:styleId="CharChar1">
    <w:name w:val="Char Char1"/>
    <w:basedOn w:val="DefaultParagraphFont"/>
    <w:rsid w:val="00210F96"/>
    <w:rPr>
      <w:rFonts w:eastAsia="SimSun"/>
      <w:b/>
      <w:bCs/>
      <w:sz w:val="24"/>
      <w:szCs w:val="26"/>
      <w:lang w:val="en-US" w:eastAsia="zh-CN" w:bidi="ar-SA"/>
    </w:rPr>
  </w:style>
  <w:style w:type="character" w:customStyle="1" w:styleId="maintextlarge">
    <w:name w:val="maintext_large"/>
    <w:basedOn w:val="DefaultParagraphFont"/>
    <w:rsid w:val="00210F96"/>
  </w:style>
  <w:style w:type="character" w:customStyle="1" w:styleId="Bold-UnderlineCharCharChar">
    <w:name w:val="Bold-Underline Char Char Char"/>
    <w:rsid w:val="00210F96"/>
    <w:rPr>
      <w:rFonts w:ascii="Times New Roman" w:eastAsia="Times New Roman" w:hAnsi="Times New Roman"/>
      <w:b/>
      <w:sz w:val="24"/>
      <w:szCs w:val="24"/>
      <w:u w:val="single"/>
    </w:rPr>
  </w:style>
  <w:style w:type="character" w:customStyle="1" w:styleId="reduce2">
    <w:name w:val="reduce2"/>
    <w:basedOn w:val="DefaultParagraphFont"/>
    <w:rsid w:val="00210F96"/>
    <w:rPr>
      <w:rFonts w:ascii="Arial" w:hAnsi="Arial" w:cs="Arial"/>
      <w:color w:val="000000"/>
      <w:sz w:val="12"/>
      <w:szCs w:val="22"/>
    </w:rPr>
  </w:style>
  <w:style w:type="character" w:customStyle="1" w:styleId="box0">
    <w:name w:val="box"/>
    <w:basedOn w:val="DefaultParagraphFont"/>
    <w:rsid w:val="00210F96"/>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210F96"/>
    <w:pPr>
      <w:jc w:val="center"/>
      <w:outlineLvl w:val="0"/>
    </w:pPr>
    <w:rPr>
      <w:rFonts w:cs="Calibri"/>
      <w:b/>
      <w:sz w:val="28"/>
    </w:rPr>
  </w:style>
  <w:style w:type="paragraph" w:customStyle="1" w:styleId="BlockHeaderHidden">
    <w:name w:val="Block Header Hidden"/>
    <w:basedOn w:val="Normal"/>
    <w:autoRedefine/>
    <w:rsid w:val="00210F96"/>
    <w:pPr>
      <w:jc w:val="center"/>
    </w:pPr>
    <w:rPr>
      <w:rFonts w:cs="Calibri"/>
      <w:b/>
      <w:sz w:val="28"/>
    </w:rPr>
  </w:style>
  <w:style w:type="character" w:customStyle="1" w:styleId="AuthorDateChar">
    <w:name w:val="AuthorDate Char"/>
    <w:basedOn w:val="DefaultParagraphFont"/>
    <w:rsid w:val="00210F96"/>
    <w:rPr>
      <w:rFonts w:ascii="Times New Roman" w:hAnsi="Times New Roman"/>
      <w:b/>
      <w:sz w:val="24"/>
      <w:u w:val="single"/>
      <w:lang w:val="en-US" w:eastAsia="en-US" w:bidi="ar-SA"/>
    </w:rPr>
  </w:style>
  <w:style w:type="character" w:customStyle="1" w:styleId="subscript1">
    <w:name w:val="subscript1"/>
    <w:basedOn w:val="DefaultParagraphFont"/>
    <w:rsid w:val="00210F96"/>
  </w:style>
  <w:style w:type="character" w:customStyle="1" w:styleId="BlockHeadingsChar">
    <w:name w:val="Block Headings Char"/>
    <w:basedOn w:val="DefaultParagraphFont"/>
    <w:rsid w:val="00210F96"/>
    <w:rPr>
      <w:rFonts w:ascii="Times New Roman" w:hAnsi="Times New Roman"/>
      <w:b/>
      <w:sz w:val="28"/>
      <w:lang w:val="en-US" w:eastAsia="en-US" w:bidi="ar-SA"/>
    </w:rPr>
  </w:style>
  <w:style w:type="character" w:customStyle="1" w:styleId="BlockHeaderHiddenChar">
    <w:name w:val="Block Header Hidden Char"/>
    <w:basedOn w:val="DefaultParagraphFont"/>
    <w:rsid w:val="00210F96"/>
    <w:rPr>
      <w:rFonts w:ascii="Times New Roman" w:hAnsi="Times New Roman"/>
      <w:b/>
      <w:sz w:val="28"/>
      <w:lang w:val="en-US" w:eastAsia="en-US" w:bidi="ar-SA"/>
    </w:rPr>
  </w:style>
  <w:style w:type="character" w:customStyle="1" w:styleId="CardsHighlight">
    <w:name w:val="Cards Highlight"/>
    <w:basedOn w:val="DefaultParagraphFont"/>
    <w:rsid w:val="00210F96"/>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210F96"/>
  </w:style>
  <w:style w:type="character" w:customStyle="1" w:styleId="articlehead">
    <w:name w:val="articlehead"/>
    <w:basedOn w:val="DefaultParagraphFont"/>
    <w:rsid w:val="00210F96"/>
  </w:style>
  <w:style w:type="character" w:customStyle="1" w:styleId="blsp-spelling-error">
    <w:name w:val="blsp-spelling-error"/>
    <w:basedOn w:val="DefaultParagraphFont"/>
    <w:rsid w:val="00210F96"/>
  </w:style>
  <w:style w:type="character" w:customStyle="1" w:styleId="StyleTimesNewRoman12ptBold">
    <w:name w:val="Style Times New Roman 12 pt Bold"/>
    <w:rsid w:val="00210F96"/>
    <w:rPr>
      <w:rFonts w:ascii="Times New Roman" w:hAnsi="Times New Roman"/>
      <w:b/>
      <w:bCs/>
      <w:sz w:val="24"/>
    </w:rPr>
  </w:style>
  <w:style w:type="character" w:customStyle="1" w:styleId="commentstext">
    <w:name w:val="comments_text"/>
    <w:basedOn w:val="DefaultParagraphFont"/>
    <w:rsid w:val="00210F96"/>
  </w:style>
  <w:style w:type="paragraph" w:customStyle="1" w:styleId="loose">
    <w:name w:val="loose"/>
    <w:basedOn w:val="Normal"/>
    <w:rsid w:val="00210F96"/>
    <w:pPr>
      <w:spacing w:before="100" w:beforeAutospacing="1" w:after="100" w:afterAutospacing="1"/>
    </w:pPr>
    <w:rPr>
      <w:rFonts w:ascii="Calibri" w:hAnsi="Calibri" w:cs="Calibri"/>
      <w:sz w:val="24"/>
    </w:rPr>
  </w:style>
  <w:style w:type="paragraph" w:customStyle="1" w:styleId="Cardcite">
    <w:name w:val="Card cite"/>
    <w:basedOn w:val="PlainText"/>
    <w:rsid w:val="00210F96"/>
    <w:pPr>
      <w:spacing w:after="0" w:line="240" w:lineRule="auto"/>
    </w:pPr>
    <w:rPr>
      <w:rFonts w:ascii="Courier New" w:hAnsi="Courier New" w:cs="Courier New"/>
      <w:sz w:val="20"/>
      <w:szCs w:val="20"/>
    </w:rPr>
  </w:style>
  <w:style w:type="character" w:customStyle="1" w:styleId="CharacterStyle2">
    <w:name w:val="Character Style 2"/>
    <w:rsid w:val="00210F96"/>
    <w:rPr>
      <w:spacing w:val="10"/>
      <w:sz w:val="20"/>
      <w:szCs w:val="20"/>
    </w:rPr>
  </w:style>
  <w:style w:type="paragraph" w:customStyle="1" w:styleId="pagpag2">
    <w:name w:val="pagpag2"/>
    <w:basedOn w:val="Normal"/>
    <w:rsid w:val="00210F96"/>
    <w:pPr>
      <w:spacing w:beforeLines="1" w:afterLines="1"/>
    </w:pPr>
    <w:rPr>
      <w:rFonts w:ascii="Times" w:hAnsi="Times" w:cs="Calibri"/>
      <w:szCs w:val="20"/>
    </w:rPr>
  </w:style>
  <w:style w:type="character" w:customStyle="1" w:styleId="article">
    <w:name w:val="article"/>
    <w:basedOn w:val="DefaultParagraphFont"/>
    <w:rsid w:val="00210F96"/>
  </w:style>
  <w:style w:type="character" w:customStyle="1" w:styleId="il">
    <w:name w:val="il"/>
    <w:basedOn w:val="DefaultParagraphFont"/>
    <w:rsid w:val="00210F96"/>
  </w:style>
  <w:style w:type="character" w:customStyle="1" w:styleId="blue">
    <w:name w:val="blue"/>
    <w:basedOn w:val="DefaultParagraphFont"/>
    <w:rsid w:val="00210F96"/>
  </w:style>
  <w:style w:type="character" w:customStyle="1" w:styleId="italic">
    <w:name w:val="italic"/>
    <w:basedOn w:val="DefaultParagraphFont"/>
    <w:rsid w:val="00210F96"/>
    <w:rPr>
      <w:rFonts w:cs="Times New Roman"/>
    </w:rPr>
  </w:style>
  <w:style w:type="character" w:customStyle="1" w:styleId="ff2">
    <w:name w:val="ff2"/>
    <w:basedOn w:val="DefaultParagraphFont"/>
    <w:rsid w:val="00210F96"/>
  </w:style>
  <w:style w:type="character" w:customStyle="1" w:styleId="ib">
    <w:name w:val="ib"/>
    <w:basedOn w:val="DefaultParagraphFont"/>
    <w:rsid w:val="00210F96"/>
  </w:style>
  <w:style w:type="paragraph" w:customStyle="1" w:styleId="CardStyle0">
    <w:name w:val="Card Style"/>
    <w:basedOn w:val="Normal"/>
    <w:rsid w:val="00210F96"/>
    <w:rPr>
      <w:rFonts w:ascii="Calibri" w:hAnsi="Calibri" w:cs="Calibri"/>
    </w:rPr>
  </w:style>
  <w:style w:type="paragraph" w:customStyle="1" w:styleId="plff6">
    <w:name w:val="pl ff6"/>
    <w:basedOn w:val="Normal"/>
    <w:rsid w:val="00210F96"/>
    <w:pPr>
      <w:spacing w:beforeLines="1" w:afterLines="1"/>
    </w:pPr>
    <w:rPr>
      <w:rFonts w:ascii="Times" w:hAnsi="Times" w:cs="Calibri"/>
      <w:szCs w:val="20"/>
    </w:rPr>
  </w:style>
  <w:style w:type="character" w:customStyle="1" w:styleId="ff6">
    <w:name w:val="ff6"/>
    <w:basedOn w:val="DefaultParagraphFont"/>
    <w:rsid w:val="00210F96"/>
  </w:style>
  <w:style w:type="paragraph" w:customStyle="1" w:styleId="TagStyle0">
    <w:name w:val="Tag Style"/>
    <w:basedOn w:val="CardStyle0"/>
    <w:rsid w:val="00210F96"/>
    <w:rPr>
      <w:b/>
      <w:sz w:val="24"/>
    </w:rPr>
  </w:style>
  <w:style w:type="paragraph" w:customStyle="1" w:styleId="HeaderStyle">
    <w:name w:val="Header Style"/>
    <w:basedOn w:val="TagStyle0"/>
    <w:rsid w:val="00210F96"/>
    <w:pPr>
      <w:jc w:val="center"/>
    </w:pPr>
    <w:rPr>
      <w:u w:val="single"/>
    </w:rPr>
  </w:style>
  <w:style w:type="paragraph" w:customStyle="1" w:styleId="HeaderFormat">
    <w:name w:val="Header Format"/>
    <w:basedOn w:val="Normal"/>
    <w:rsid w:val="00210F96"/>
    <w:pPr>
      <w:jc w:val="center"/>
    </w:pPr>
    <w:rPr>
      <w:rFonts w:ascii="Calibri" w:hAnsi="Calibri" w:cs="Calibri"/>
      <w:b/>
      <w:sz w:val="24"/>
      <w:u w:val="single"/>
    </w:rPr>
  </w:style>
  <w:style w:type="paragraph" w:customStyle="1" w:styleId="TagFormat">
    <w:name w:val="Tag Format"/>
    <w:basedOn w:val="Normal"/>
    <w:rsid w:val="00210F96"/>
    <w:rPr>
      <w:rFonts w:ascii="Calibri" w:hAnsi="Calibri" w:cs="Calibri"/>
      <w:b/>
      <w:sz w:val="24"/>
    </w:rPr>
  </w:style>
  <w:style w:type="paragraph" w:customStyle="1" w:styleId="CardFormat">
    <w:name w:val="Card Format"/>
    <w:basedOn w:val="Normal"/>
    <w:rsid w:val="00210F96"/>
    <w:rPr>
      <w:rFonts w:ascii="Calibri" w:hAnsi="Calibri" w:cs="Calibri"/>
    </w:rPr>
  </w:style>
  <w:style w:type="paragraph" w:customStyle="1" w:styleId="Cardtext1">
    <w:name w:val="Card text"/>
    <w:link w:val="CardtextChar2"/>
    <w:rsid w:val="00210F96"/>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210F96"/>
    <w:rPr>
      <w:rFonts w:ascii="Arial Narrow" w:eastAsia="Times New Roman" w:hAnsi="Arial Narrow" w:cs="Times New Roman"/>
      <w:sz w:val="24"/>
      <w:szCs w:val="24"/>
      <w:u w:val="single"/>
    </w:rPr>
  </w:style>
  <w:style w:type="character" w:customStyle="1" w:styleId="citation">
    <w:name w:val="citation"/>
    <w:basedOn w:val="DefaultParagraphFont"/>
    <w:rsid w:val="00210F96"/>
  </w:style>
  <w:style w:type="paragraph" w:customStyle="1" w:styleId="TOCHeading1">
    <w:name w:val="TOC Heading1"/>
    <w:basedOn w:val="Heading1"/>
    <w:next w:val="Normal"/>
    <w:unhideWhenUsed/>
    <w:qFormat/>
    <w:rsid w:val="00210F96"/>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210F96"/>
    <w:pPr>
      <w:spacing w:beforeLines="1" w:afterLines="1"/>
    </w:pPr>
    <w:rPr>
      <w:rFonts w:ascii="Times" w:hAnsi="Times" w:cs="Calibri"/>
      <w:szCs w:val="20"/>
    </w:rPr>
  </w:style>
  <w:style w:type="paragraph" w:customStyle="1" w:styleId="pagpag3">
    <w:name w:val="pagpag3"/>
    <w:basedOn w:val="Normal"/>
    <w:rsid w:val="00210F96"/>
    <w:pPr>
      <w:spacing w:beforeLines="1" w:afterLines="1"/>
    </w:pPr>
    <w:rPr>
      <w:rFonts w:ascii="Times" w:hAnsi="Times" w:cs="Calibri"/>
      <w:szCs w:val="20"/>
    </w:rPr>
  </w:style>
  <w:style w:type="paragraph" w:customStyle="1" w:styleId="c3">
    <w:name w:val="c3"/>
    <w:basedOn w:val="Normal"/>
    <w:rsid w:val="00210F96"/>
    <w:pPr>
      <w:spacing w:beforeLines="1" w:afterLines="1"/>
    </w:pPr>
    <w:rPr>
      <w:rFonts w:ascii="Times" w:hAnsi="Times" w:cs="Calibri"/>
      <w:szCs w:val="20"/>
    </w:rPr>
  </w:style>
  <w:style w:type="character" w:customStyle="1" w:styleId="c2">
    <w:name w:val="c2"/>
    <w:basedOn w:val="DefaultParagraphFont"/>
    <w:rsid w:val="00210F96"/>
  </w:style>
  <w:style w:type="paragraph" w:customStyle="1" w:styleId="HotRoute">
    <w:name w:val="Hot Route!"/>
    <w:basedOn w:val="Normal"/>
    <w:link w:val="HotRouteChar"/>
    <w:qFormat/>
    <w:rsid w:val="00210F96"/>
    <w:pPr>
      <w:ind w:left="144"/>
    </w:pPr>
    <w:rPr>
      <w:rFonts w:ascii="Calibri" w:hAnsi="Calibri" w:cs="Calibri"/>
    </w:rPr>
  </w:style>
  <w:style w:type="character" w:customStyle="1" w:styleId="HotRouteChar">
    <w:name w:val="Hot Route! Char"/>
    <w:basedOn w:val="DefaultParagraphFont"/>
    <w:link w:val="HotRoute"/>
    <w:rsid w:val="00210F96"/>
    <w:rPr>
      <w:rFonts w:ascii="Calibri" w:hAnsi="Calibri" w:cs="Calibri"/>
    </w:rPr>
  </w:style>
  <w:style w:type="paragraph" w:customStyle="1" w:styleId="Reallyfuckingsmall">
    <w:name w:val="Really fucking small"/>
    <w:basedOn w:val="Normal"/>
    <w:link w:val="ReallyfuckingsmallChar"/>
    <w:rsid w:val="00210F96"/>
    <w:rPr>
      <w:rFonts w:ascii="Calibri" w:hAnsi="Calibri" w:cs="Calibri"/>
      <w:sz w:val="10"/>
    </w:rPr>
  </w:style>
  <w:style w:type="character" w:customStyle="1" w:styleId="ReallyfuckingsmallChar">
    <w:name w:val="Really fucking small Char"/>
    <w:basedOn w:val="DefaultParagraphFont"/>
    <w:link w:val="Reallyfuckingsmall"/>
    <w:rsid w:val="00210F96"/>
    <w:rPr>
      <w:rFonts w:ascii="Calibri" w:hAnsi="Calibri" w:cs="Calibri"/>
      <w:sz w:val="10"/>
    </w:rPr>
  </w:style>
  <w:style w:type="paragraph" w:customStyle="1" w:styleId="underlineChar">
    <w:name w:val="underline Char"/>
    <w:basedOn w:val="Normal"/>
    <w:link w:val="underlineCharChar0"/>
    <w:rsid w:val="00210F96"/>
    <w:rPr>
      <w:rFonts w:ascii="Calibri" w:hAnsi="Calibri" w:cs="Calibri"/>
      <w:u w:val="single"/>
    </w:rPr>
  </w:style>
  <w:style w:type="character" w:customStyle="1" w:styleId="underlineCharChar0">
    <w:name w:val="underline Char Char"/>
    <w:basedOn w:val="DefaultParagraphFont"/>
    <w:link w:val="underlineChar"/>
    <w:rsid w:val="00210F96"/>
    <w:rPr>
      <w:rFonts w:ascii="Calibri" w:hAnsi="Calibri" w:cs="Calibri"/>
      <w:u w:val="single"/>
    </w:rPr>
  </w:style>
  <w:style w:type="paragraph" w:customStyle="1" w:styleId="hotroute0">
    <w:name w:val="hot route!"/>
    <w:basedOn w:val="Normal"/>
    <w:link w:val="hotrouteChar0"/>
    <w:rsid w:val="00210F96"/>
    <w:pPr>
      <w:ind w:left="144"/>
    </w:pPr>
    <w:rPr>
      <w:rFonts w:ascii="Calibri" w:hAnsi="Calibri" w:cs="Calibri"/>
    </w:rPr>
  </w:style>
  <w:style w:type="character" w:customStyle="1" w:styleId="hotrouteChar0">
    <w:name w:val="hot route! Char"/>
    <w:basedOn w:val="DefaultParagraphFont"/>
    <w:link w:val="hotroute0"/>
    <w:rsid w:val="00210F96"/>
    <w:rPr>
      <w:rFonts w:ascii="Calibri" w:hAnsi="Calibri" w:cs="Calibri"/>
    </w:rPr>
  </w:style>
  <w:style w:type="character" w:customStyle="1" w:styleId="smallChar1">
    <w:name w:val="small Char1"/>
    <w:basedOn w:val="DefaultParagraphFont"/>
    <w:rsid w:val="00210F96"/>
    <w:rPr>
      <w:rFonts w:ascii="Calibri" w:hAnsi="Calibri" w:cs="Calibri"/>
      <w:sz w:val="16"/>
    </w:rPr>
  </w:style>
  <w:style w:type="paragraph" w:customStyle="1" w:styleId="reallysmall">
    <w:name w:val="really small"/>
    <w:basedOn w:val="Normal"/>
    <w:link w:val="reallysmallChar"/>
    <w:rsid w:val="00210F96"/>
    <w:rPr>
      <w:rFonts w:ascii="Calibri" w:hAnsi="Calibri" w:cs="Calibri"/>
      <w:sz w:val="12"/>
    </w:rPr>
  </w:style>
  <w:style w:type="character" w:customStyle="1" w:styleId="reallysmallChar">
    <w:name w:val="really small Char"/>
    <w:basedOn w:val="DefaultParagraphFont"/>
    <w:link w:val="reallysmall"/>
    <w:rsid w:val="00210F96"/>
    <w:rPr>
      <w:rFonts w:ascii="Calibri" w:hAnsi="Calibri" w:cs="Calibri"/>
      <w:sz w:val="12"/>
    </w:rPr>
  </w:style>
  <w:style w:type="character" w:customStyle="1" w:styleId="UnderlinedChar1">
    <w:name w:val="Underlined Char1"/>
    <w:basedOn w:val="DefaultParagraphFont"/>
    <w:rsid w:val="00210F96"/>
    <w:rPr>
      <w:rFonts w:ascii="Century Gothic" w:hAnsi="Century Gothic" w:cs="Calibri"/>
      <w:sz w:val="24"/>
      <w:szCs w:val="20"/>
      <w:u w:val="thick"/>
    </w:rPr>
  </w:style>
  <w:style w:type="paragraph" w:customStyle="1" w:styleId="HotRoute1">
    <w:name w:val="Hot Route"/>
    <w:basedOn w:val="Normal"/>
    <w:link w:val="HotRouteChar1"/>
    <w:rsid w:val="00210F96"/>
    <w:pPr>
      <w:ind w:left="144"/>
    </w:pPr>
    <w:rPr>
      <w:rFonts w:ascii="Calibri" w:hAnsi="Calibri" w:cs="Calibri"/>
      <w:szCs w:val="20"/>
    </w:rPr>
  </w:style>
  <w:style w:type="character" w:customStyle="1" w:styleId="HotRouteChar1">
    <w:name w:val="Hot Route Char"/>
    <w:basedOn w:val="DefaultParagraphFont"/>
    <w:link w:val="HotRoute1"/>
    <w:rsid w:val="00210F96"/>
    <w:rPr>
      <w:rFonts w:ascii="Calibri" w:hAnsi="Calibri" w:cs="Calibri"/>
      <w:szCs w:val="20"/>
    </w:rPr>
  </w:style>
  <w:style w:type="character" w:customStyle="1" w:styleId="StyleUnderlineChar">
    <w:name w:val="Style Underline Char"/>
    <w:basedOn w:val="DefaultParagraphFont"/>
    <w:rsid w:val="00210F96"/>
    <w:rPr>
      <w:rFonts w:ascii="Calibri" w:hAnsi="Calibri" w:cs="Calibri"/>
      <w:szCs w:val="20"/>
      <w:u w:val="single"/>
    </w:rPr>
  </w:style>
  <w:style w:type="paragraph" w:customStyle="1" w:styleId="times">
    <w:name w:val="times"/>
    <w:basedOn w:val="Normal"/>
    <w:rsid w:val="00210F96"/>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210F96"/>
  </w:style>
  <w:style w:type="paragraph" w:customStyle="1" w:styleId="Pa2">
    <w:name w:val="Pa2"/>
    <w:basedOn w:val="Normal"/>
    <w:next w:val="Normal"/>
    <w:rsid w:val="00210F96"/>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210F96"/>
    <w:rPr>
      <w:rFonts w:ascii="Times New Roman" w:hAnsi="Times New Roman"/>
      <w:sz w:val="16"/>
    </w:rPr>
  </w:style>
  <w:style w:type="paragraph" w:customStyle="1" w:styleId="Microtext0">
    <w:name w:val="Microtext"/>
    <w:basedOn w:val="Normal"/>
    <w:next w:val="Normal"/>
    <w:link w:val="MicrotextChar0"/>
    <w:rsid w:val="00210F96"/>
    <w:rPr>
      <w:rFonts w:ascii="Calibri" w:hAnsi="Calibri" w:cs="Calibri"/>
      <w:sz w:val="12"/>
      <w:szCs w:val="12"/>
    </w:rPr>
  </w:style>
  <w:style w:type="character" w:customStyle="1" w:styleId="MicrotextChar0">
    <w:name w:val="Microtext Char"/>
    <w:basedOn w:val="DefaultParagraphFont"/>
    <w:link w:val="Microtext0"/>
    <w:locked/>
    <w:rsid w:val="00210F96"/>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210F96"/>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210F96"/>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210F96"/>
    <w:rPr>
      <w:rFonts w:ascii="Calibri" w:hAnsi="Calibri" w:cs="Calibri"/>
      <w:b/>
      <w:sz w:val="24"/>
      <w:u w:val="single"/>
    </w:rPr>
  </w:style>
  <w:style w:type="paragraph" w:customStyle="1" w:styleId="NormalNoUnderline">
    <w:name w:val="Normal + No Underline"/>
    <w:basedOn w:val="Normal"/>
    <w:rsid w:val="00210F96"/>
    <w:pPr>
      <w:ind w:left="720"/>
    </w:pPr>
    <w:rPr>
      <w:rFonts w:ascii="Calibri" w:hAnsi="Calibri" w:cs="Calibri"/>
      <w:sz w:val="12"/>
    </w:rPr>
  </w:style>
  <w:style w:type="character" w:customStyle="1" w:styleId="bodycopy">
    <w:name w:val="bodycopy"/>
    <w:basedOn w:val="DefaultParagraphFont"/>
    <w:rsid w:val="00210F96"/>
  </w:style>
  <w:style w:type="character" w:customStyle="1" w:styleId="articlelocation">
    <w:name w:val="articlelocation"/>
    <w:basedOn w:val="DefaultParagraphFont"/>
    <w:rsid w:val="00210F96"/>
  </w:style>
  <w:style w:type="paragraph" w:customStyle="1" w:styleId="inside-copy">
    <w:name w:val="inside-copy"/>
    <w:basedOn w:val="Normal"/>
    <w:rsid w:val="00210F96"/>
    <w:pPr>
      <w:spacing w:beforeLines="1" w:afterLines="1"/>
    </w:pPr>
    <w:rPr>
      <w:rFonts w:ascii="Times" w:hAnsi="Times" w:cs="Calibri"/>
      <w:szCs w:val="20"/>
    </w:rPr>
  </w:style>
  <w:style w:type="character" w:customStyle="1" w:styleId="endemailtag">
    <w:name w:val="endemailtag"/>
    <w:basedOn w:val="DefaultParagraphFont"/>
    <w:rsid w:val="00210F96"/>
  </w:style>
  <w:style w:type="character" w:customStyle="1" w:styleId="h4">
    <w:name w:val="h4"/>
    <w:basedOn w:val="DefaultParagraphFont"/>
    <w:rsid w:val="00210F96"/>
  </w:style>
  <w:style w:type="character" w:customStyle="1" w:styleId="CitesChar2">
    <w:name w:val="Cites Char2"/>
    <w:rsid w:val="00210F96"/>
    <w:rPr>
      <w:rFonts w:ascii="Helvetica Neue" w:hAnsi="Helvetica Neue"/>
      <w:b/>
      <w:bCs/>
      <w:sz w:val="24"/>
      <w:u w:val="single"/>
    </w:rPr>
  </w:style>
  <w:style w:type="character" w:customStyle="1" w:styleId="underLight">
    <w:name w:val="underLight"/>
    <w:qFormat/>
    <w:rsid w:val="00210F96"/>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210F96"/>
    <w:rPr>
      <w:rFonts w:ascii="Calibri" w:eastAsia="Times New Roman" w:hAnsi="Calibri" w:cs="Calibri"/>
      <w:sz w:val="14"/>
      <w:szCs w:val="20"/>
    </w:rPr>
  </w:style>
  <w:style w:type="paragraph" w:customStyle="1" w:styleId="Clear">
    <w:name w:val="Clear"/>
    <w:basedOn w:val="Heading4"/>
    <w:rsid w:val="00210F96"/>
    <w:rPr>
      <w:rFonts w:ascii="Calibri" w:hAnsi="Calibri"/>
    </w:rPr>
  </w:style>
  <w:style w:type="paragraph" w:customStyle="1" w:styleId="summary">
    <w:name w:val="summary"/>
    <w:basedOn w:val="Normal"/>
    <w:rsid w:val="00210F96"/>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210F96"/>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210F96"/>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210F96"/>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210F96"/>
    <w:rPr>
      <w:rFonts w:ascii="Arial" w:eastAsia="Times New Roman" w:hAnsi="Arial" w:cs="Calibri"/>
      <w:sz w:val="12"/>
      <w:szCs w:val="12"/>
    </w:rPr>
  </w:style>
  <w:style w:type="paragraph" w:customStyle="1" w:styleId="Normal2">
    <w:name w:val="Normal2"/>
    <w:basedOn w:val="Normal"/>
    <w:rsid w:val="00210F96"/>
    <w:rPr>
      <w:rFonts w:eastAsia="Times New Roman" w:cs="Calibri"/>
    </w:rPr>
  </w:style>
  <w:style w:type="character" w:customStyle="1" w:styleId="AuthorYear">
    <w:name w:val="AuthorYear"/>
    <w:uiPriority w:val="1"/>
    <w:qFormat/>
    <w:rsid w:val="00210F96"/>
    <w:rPr>
      <w:rFonts w:ascii="Georgia" w:hAnsi="Georgia"/>
      <w:b/>
      <w:sz w:val="24"/>
    </w:rPr>
  </w:style>
  <w:style w:type="paragraph" w:customStyle="1" w:styleId="ReallySmall0">
    <w:name w:val="Really Small"/>
    <w:basedOn w:val="Normal"/>
    <w:link w:val="ReallySmallChar0"/>
    <w:rsid w:val="00210F96"/>
    <w:rPr>
      <w:rFonts w:ascii="Times New Roman" w:eastAsia="Times New Roman" w:hAnsi="Times New Roman"/>
      <w:sz w:val="16"/>
      <w:szCs w:val="20"/>
    </w:rPr>
  </w:style>
  <w:style w:type="character" w:customStyle="1" w:styleId="ReallySmallChar0">
    <w:name w:val="Really Small Char"/>
    <w:basedOn w:val="DefaultParagraphFont"/>
    <w:link w:val="ReallySmall0"/>
    <w:rsid w:val="00210F96"/>
    <w:rPr>
      <w:rFonts w:ascii="Times New Roman" w:eastAsia="Times New Roman" w:hAnsi="Times New Roman" w:cs="Arial"/>
      <w:sz w:val="16"/>
      <w:szCs w:val="20"/>
    </w:rPr>
  </w:style>
  <w:style w:type="paragraph" w:customStyle="1" w:styleId="tag">
    <w:name w:val="tag"/>
    <w:basedOn w:val="Normal"/>
    <w:qFormat/>
    <w:rsid w:val="00210F96"/>
    <w:rPr>
      <w:b/>
      <w:color w:val="000000"/>
      <w:sz w:val="24"/>
    </w:rPr>
  </w:style>
  <w:style w:type="paragraph" w:customStyle="1" w:styleId="CiteSpacing">
    <w:name w:val="Cite Spacing"/>
    <w:qFormat/>
    <w:rsid w:val="00210F96"/>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210F96"/>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210F96"/>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210F96"/>
    <w:rPr>
      <w:sz w:val="24"/>
      <w:u w:val="single"/>
    </w:rPr>
  </w:style>
  <w:style w:type="paragraph" w:customStyle="1" w:styleId="CardsFont6pt">
    <w:name w:val="Cards + Font: 6 pt"/>
    <w:basedOn w:val="Normal"/>
    <w:link w:val="CardsFont6ptChar1"/>
    <w:rsid w:val="00210F96"/>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210F96"/>
    <w:rPr>
      <w:rFonts w:ascii="Times New Roman" w:eastAsia="Times New Roman" w:hAnsi="Times New Roman" w:cs="Times New Roman"/>
      <w:sz w:val="12"/>
      <w:szCs w:val="20"/>
    </w:rPr>
  </w:style>
  <w:style w:type="character" w:customStyle="1" w:styleId="TagsChar4">
    <w:name w:val="Tags Char4"/>
    <w:basedOn w:val="DefaultParagraphFont"/>
    <w:rsid w:val="00210F96"/>
    <w:rPr>
      <w:b/>
      <w:sz w:val="24"/>
      <w:lang w:val="en-US" w:eastAsia="en-US" w:bidi="ar-SA"/>
    </w:rPr>
  </w:style>
  <w:style w:type="character" w:customStyle="1" w:styleId="StyleCards12ptThickunderlineChar4">
    <w:name w:val="Style Cards + 12 pt Thick underline Char4"/>
    <w:basedOn w:val="DefaultParagraphFont"/>
    <w:rsid w:val="00210F96"/>
    <w:rPr>
      <w:sz w:val="24"/>
      <w:szCs w:val="24"/>
      <w:u w:val="thick"/>
      <w:lang w:val="en-US" w:eastAsia="en-US" w:bidi="ar-SA"/>
    </w:rPr>
  </w:style>
  <w:style w:type="character" w:customStyle="1" w:styleId="CitesChar1">
    <w:name w:val="Cites Char1"/>
    <w:rsid w:val="00210F96"/>
    <w:rPr>
      <w:rFonts w:ascii="Helvetica" w:eastAsia="Times New Roman" w:hAnsi="Helvetica" w:cs="Arial"/>
      <w:b/>
      <w:sz w:val="18"/>
      <w:szCs w:val="20"/>
      <w:lang w:val="x-none" w:eastAsia="x-none"/>
    </w:rPr>
  </w:style>
  <w:style w:type="character" w:customStyle="1" w:styleId="CardsFont6ptChar">
    <w:name w:val="Cards + Font: 6 pt Char"/>
    <w:rsid w:val="00210F96"/>
    <w:rPr>
      <w:rFonts w:ascii="Helvetica" w:eastAsia="Calibri" w:hAnsi="Helvetica" w:cs="Times New Roman"/>
      <w:sz w:val="12"/>
      <w:szCs w:val="24"/>
      <w:lang w:val="x-none" w:eastAsia="x-none"/>
    </w:rPr>
  </w:style>
  <w:style w:type="character" w:customStyle="1" w:styleId="UNDERLINECharChar1">
    <w:name w:val="UNDERLINE Char Char"/>
    <w:rsid w:val="00210F96"/>
    <w:rPr>
      <w:bCs/>
      <w:kern w:val="28"/>
      <w:szCs w:val="32"/>
      <w:u w:val="single"/>
    </w:rPr>
  </w:style>
  <w:style w:type="character" w:customStyle="1" w:styleId="heading20">
    <w:name w:val="heading2"/>
    <w:basedOn w:val="DefaultParagraphFont"/>
    <w:rsid w:val="00210F96"/>
  </w:style>
  <w:style w:type="character" w:customStyle="1" w:styleId="headline">
    <w:name w:val="headline"/>
    <w:basedOn w:val="DefaultParagraphFont"/>
    <w:rsid w:val="00210F96"/>
  </w:style>
  <w:style w:type="character" w:customStyle="1" w:styleId="underline0">
    <w:name w:val="underline0"/>
    <w:basedOn w:val="DefaultParagraphFont"/>
    <w:rsid w:val="00210F96"/>
  </w:style>
  <w:style w:type="character" w:customStyle="1" w:styleId="mainbody">
    <w:name w:val="mainbody"/>
    <w:basedOn w:val="DefaultParagraphFont"/>
    <w:rsid w:val="00210F96"/>
  </w:style>
  <w:style w:type="character" w:customStyle="1" w:styleId="heading2char0">
    <w:name w:val="heading2char"/>
    <w:basedOn w:val="DefaultParagraphFont"/>
    <w:rsid w:val="00210F96"/>
  </w:style>
  <w:style w:type="character" w:customStyle="1" w:styleId="illustration">
    <w:name w:val="illustration"/>
    <w:basedOn w:val="DefaultParagraphFont"/>
    <w:rsid w:val="00210F96"/>
  </w:style>
  <w:style w:type="character" w:customStyle="1" w:styleId="AuthorDate0">
    <w:name w:val="Author Date"/>
    <w:rsid w:val="00210F96"/>
    <w:rPr>
      <w:b/>
      <w:sz w:val="24"/>
      <w:u w:val="thick"/>
    </w:rPr>
  </w:style>
  <w:style w:type="numbering" w:customStyle="1" w:styleId="NoList11">
    <w:name w:val="No List11"/>
    <w:next w:val="NoList"/>
    <w:uiPriority w:val="99"/>
    <w:semiHidden/>
    <w:unhideWhenUsed/>
    <w:rsid w:val="00210F96"/>
  </w:style>
  <w:style w:type="paragraph" w:customStyle="1" w:styleId="PageHeaderLine1">
    <w:name w:val="PageHeaderLine1"/>
    <w:basedOn w:val="Normal"/>
    <w:uiPriority w:val="99"/>
    <w:rsid w:val="00210F96"/>
    <w:pPr>
      <w:tabs>
        <w:tab w:val="right" w:pos="10800"/>
      </w:tabs>
    </w:pPr>
    <w:rPr>
      <w:rFonts w:eastAsia="Calibri"/>
      <w:b/>
    </w:rPr>
  </w:style>
  <w:style w:type="paragraph" w:customStyle="1" w:styleId="PageHeaderLine2">
    <w:name w:val="PageHeaderLine2"/>
    <w:basedOn w:val="Normal"/>
    <w:next w:val="Normal"/>
    <w:uiPriority w:val="99"/>
    <w:rsid w:val="00210F96"/>
    <w:pPr>
      <w:tabs>
        <w:tab w:val="right" w:pos="10800"/>
      </w:tabs>
      <w:spacing w:line="480" w:lineRule="auto"/>
    </w:pPr>
    <w:rPr>
      <w:rFonts w:eastAsia="Calibri"/>
      <w:b/>
    </w:rPr>
  </w:style>
  <w:style w:type="character" w:customStyle="1" w:styleId="desc">
    <w:name w:val="desc"/>
    <w:rsid w:val="00210F96"/>
  </w:style>
  <w:style w:type="paragraph" w:customStyle="1" w:styleId="cnnstorypgraphtxt">
    <w:name w:val="cnn_storypgraphtxt"/>
    <w:basedOn w:val="Normal"/>
    <w:uiPriority w:val="99"/>
    <w:rsid w:val="00210F96"/>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210F9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210F96"/>
    <w:rPr>
      <w:rFonts w:ascii="Times New Roman" w:hAnsi="Times New Roman"/>
      <w:sz w:val="24"/>
      <w:szCs w:val="24"/>
      <w:u w:val="thick"/>
    </w:rPr>
  </w:style>
  <w:style w:type="character" w:customStyle="1" w:styleId="ssl0">
    <w:name w:val="ss_l0"/>
    <w:basedOn w:val="DefaultParagraphFont"/>
    <w:rsid w:val="00210F96"/>
  </w:style>
  <w:style w:type="character" w:customStyle="1" w:styleId="Cites-AuthorDate">
    <w:name w:val="Cites-Author/Date"/>
    <w:rsid w:val="00210F96"/>
    <w:rPr>
      <w:rFonts w:ascii="Times New Roman" w:hAnsi="Times New Roman"/>
      <w:sz w:val="24"/>
      <w:szCs w:val="24"/>
    </w:rPr>
  </w:style>
  <w:style w:type="character" w:customStyle="1" w:styleId="CardsSixChar">
    <w:name w:val="Cards Six Char"/>
    <w:basedOn w:val="DefaultParagraphFont"/>
    <w:link w:val="CardsSix"/>
    <w:locked/>
    <w:rsid w:val="00210F96"/>
    <w:rPr>
      <w:sz w:val="12"/>
    </w:rPr>
  </w:style>
  <w:style w:type="paragraph" w:customStyle="1" w:styleId="CardsSix">
    <w:name w:val="Cards Six"/>
    <w:basedOn w:val="Normal"/>
    <w:link w:val="CardsSixChar"/>
    <w:rsid w:val="00210F96"/>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210F96"/>
    <w:rPr>
      <w:sz w:val="24"/>
      <w:u w:val="thick"/>
    </w:rPr>
  </w:style>
  <w:style w:type="character" w:customStyle="1" w:styleId="UnderlinedCards">
    <w:name w:val="Underlined Cards"/>
    <w:basedOn w:val="DefaultParagraphFont"/>
    <w:rsid w:val="00210F96"/>
    <w:rPr>
      <w:sz w:val="24"/>
      <w:szCs w:val="24"/>
      <w:u w:val="thick"/>
      <w:lang w:val="en-US" w:eastAsia="en-US" w:bidi="ar-SA"/>
    </w:rPr>
  </w:style>
  <w:style w:type="character" w:customStyle="1" w:styleId="StyleBold1">
    <w:name w:val="Style Bold1"/>
    <w:rsid w:val="00210F96"/>
    <w:rPr>
      <w:rFonts w:ascii="Georgia" w:hAnsi="Georgia"/>
      <w:b/>
      <w:bCs/>
      <w:sz w:val="22"/>
    </w:rPr>
  </w:style>
  <w:style w:type="paragraph" w:customStyle="1" w:styleId="StyleCards12ptThickunderline">
    <w:name w:val="Style Cards + 12 pt Thick underline"/>
    <w:basedOn w:val="Normal"/>
    <w:link w:val="StyleCards12ptThickunderlineChar2"/>
    <w:rsid w:val="00210F96"/>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210F96"/>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210F96"/>
    <w:rPr>
      <w:sz w:val="24"/>
      <w:szCs w:val="24"/>
      <w:u w:val="thick"/>
      <w:lang w:val="en-US" w:eastAsia="en-US" w:bidi="ar-SA"/>
    </w:rPr>
  </w:style>
  <w:style w:type="paragraph" w:customStyle="1" w:styleId="subheader">
    <w:name w:val="subheader"/>
    <w:basedOn w:val="Normal"/>
    <w:rsid w:val="00210F96"/>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210F96"/>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210F96"/>
  </w:style>
  <w:style w:type="numbering" w:customStyle="1" w:styleId="NoList3">
    <w:name w:val="No List3"/>
    <w:next w:val="NoList"/>
    <w:uiPriority w:val="99"/>
    <w:semiHidden/>
    <w:unhideWhenUsed/>
    <w:rsid w:val="00210F96"/>
  </w:style>
  <w:style w:type="paragraph" w:customStyle="1" w:styleId="sbyline">
    <w:name w:val="sbyline"/>
    <w:basedOn w:val="Normal"/>
    <w:rsid w:val="00210F96"/>
    <w:pPr>
      <w:spacing w:before="100" w:beforeAutospacing="1" w:after="100" w:afterAutospacing="1"/>
    </w:pPr>
    <w:rPr>
      <w:rFonts w:ascii="Times New Roman" w:eastAsia="Times New Roman" w:hAnsi="Times New Roman"/>
      <w:szCs w:val="24"/>
    </w:rPr>
  </w:style>
  <w:style w:type="character" w:customStyle="1" w:styleId="ui-staffline">
    <w:name w:val="ui-staffline"/>
    <w:rsid w:val="00210F96"/>
  </w:style>
  <w:style w:type="character" w:customStyle="1" w:styleId="articledatelinecnt">
    <w:name w:val="articledatelinecnt"/>
    <w:rsid w:val="00210F96"/>
  </w:style>
  <w:style w:type="character" w:customStyle="1" w:styleId="articlepublicationdatecnt">
    <w:name w:val="articlepublicationdatecnt"/>
    <w:rsid w:val="00210F96"/>
  </w:style>
  <w:style w:type="paragraph" w:customStyle="1" w:styleId="user">
    <w:name w:val="user"/>
    <w:basedOn w:val="Normal"/>
    <w:rsid w:val="00210F96"/>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210F96"/>
    <w:pPr>
      <w:spacing w:before="100" w:beforeAutospacing="1" w:after="100" w:afterAutospacing="1"/>
    </w:pPr>
    <w:rPr>
      <w:rFonts w:ascii="Times New Roman" w:eastAsia="Times New Roman" w:hAnsi="Times New Roman"/>
      <w:szCs w:val="24"/>
    </w:rPr>
  </w:style>
  <w:style w:type="character" w:customStyle="1" w:styleId="itxtrst">
    <w:name w:val="itxtrst"/>
    <w:rsid w:val="00210F96"/>
  </w:style>
  <w:style w:type="character" w:customStyle="1" w:styleId="pubdate">
    <w:name w:val="pubdate"/>
    <w:rsid w:val="00210F96"/>
  </w:style>
  <w:style w:type="character" w:customStyle="1" w:styleId="separator">
    <w:name w:val="separator"/>
    <w:rsid w:val="00210F96"/>
  </w:style>
  <w:style w:type="character" w:customStyle="1" w:styleId="datestamp">
    <w:name w:val="datestamp"/>
    <w:rsid w:val="00210F96"/>
  </w:style>
  <w:style w:type="character" w:customStyle="1" w:styleId="domtooltips">
    <w:name w:val="domtooltips"/>
    <w:rsid w:val="00210F96"/>
  </w:style>
  <w:style w:type="paragraph" w:customStyle="1" w:styleId="headlinemeta">
    <w:name w:val="headline_meta"/>
    <w:basedOn w:val="Normal"/>
    <w:rsid w:val="00210F96"/>
    <w:pPr>
      <w:spacing w:before="100" w:beforeAutospacing="1" w:after="100" w:afterAutospacing="1"/>
    </w:pPr>
    <w:rPr>
      <w:rFonts w:ascii="Times New Roman" w:eastAsia="Times New Roman" w:hAnsi="Times New Roman"/>
      <w:szCs w:val="24"/>
    </w:rPr>
  </w:style>
  <w:style w:type="character" w:customStyle="1" w:styleId="author0">
    <w:name w:val="author"/>
    <w:rsid w:val="00210F96"/>
  </w:style>
  <w:style w:type="character" w:customStyle="1" w:styleId="entry-date">
    <w:name w:val="entry-date"/>
    <w:rsid w:val="00210F96"/>
  </w:style>
  <w:style w:type="character" w:customStyle="1" w:styleId="meta-sep">
    <w:name w:val="meta-sep"/>
    <w:rsid w:val="00210F96"/>
  </w:style>
  <w:style w:type="character" w:customStyle="1" w:styleId="meta-prep">
    <w:name w:val="meta-prep"/>
    <w:rsid w:val="00210F96"/>
  </w:style>
  <w:style w:type="paragraph" w:customStyle="1" w:styleId="textbodyblack">
    <w:name w:val="textbodyblack"/>
    <w:basedOn w:val="Normal"/>
    <w:rsid w:val="00210F96"/>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210F96"/>
  </w:style>
  <w:style w:type="character" w:customStyle="1" w:styleId="wsodqchgshow">
    <w:name w:val="wsodq_chgshow"/>
    <w:rsid w:val="00210F96"/>
  </w:style>
  <w:style w:type="character" w:customStyle="1" w:styleId="rednegchange">
    <w:name w:val="red_neg_change"/>
    <w:rsid w:val="00210F96"/>
  </w:style>
  <w:style w:type="character" w:customStyle="1" w:styleId="cnbcsbhdcomp">
    <w:name w:val="cnbc_sbhd_comp"/>
    <w:rsid w:val="00210F96"/>
  </w:style>
  <w:style w:type="paragraph" w:customStyle="1" w:styleId="StyleUnderlining11pt">
    <w:name w:val="Style Underlining + 11 pt"/>
    <w:basedOn w:val="Normal"/>
    <w:link w:val="StyleUnderlining11ptChar"/>
    <w:rsid w:val="00210F96"/>
    <w:rPr>
      <w:rFonts w:ascii="Cambria" w:eastAsia="Cambria" w:hAnsi="Cambria"/>
      <w:szCs w:val="24"/>
      <w:u w:val="single"/>
    </w:rPr>
  </w:style>
  <w:style w:type="character" w:customStyle="1" w:styleId="StyleUnderlining11ptChar">
    <w:name w:val="Style Underlining + 11 pt Char"/>
    <w:link w:val="StyleUnderlining11pt"/>
    <w:rsid w:val="00210F96"/>
    <w:rPr>
      <w:rFonts w:ascii="Cambria" w:eastAsia="Cambria" w:hAnsi="Cambria" w:cs="Arial"/>
      <w:szCs w:val="24"/>
      <w:u w:val="single"/>
    </w:rPr>
  </w:style>
  <w:style w:type="paragraph" w:customStyle="1" w:styleId="NotStarred">
    <w:name w:val="NotStarred"/>
    <w:basedOn w:val="Normal"/>
    <w:link w:val="NotStarredChar"/>
    <w:rsid w:val="00210F96"/>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210F96"/>
    <w:rPr>
      <w:rFonts w:ascii="Arial" w:eastAsia="Times New Roman" w:hAnsi="Arial" w:cs="Arial"/>
      <w:b/>
      <w:caps/>
      <w:szCs w:val="28"/>
      <w:u w:val="single"/>
      <w:lang w:eastAsia="zh-CN"/>
    </w:rPr>
  </w:style>
  <w:style w:type="character" w:customStyle="1" w:styleId="DateChar">
    <w:name w:val="Date Char"/>
    <w:link w:val="Date"/>
    <w:uiPriority w:val="99"/>
    <w:semiHidden/>
    <w:rsid w:val="00210F96"/>
    <w:rPr>
      <w:rFonts w:ascii="Georgia" w:eastAsia="SimSun" w:hAnsi="Georgia"/>
      <w:lang w:eastAsia="zh-CN"/>
    </w:rPr>
  </w:style>
  <w:style w:type="paragraph" w:styleId="Date">
    <w:name w:val="Date"/>
    <w:basedOn w:val="Normal"/>
    <w:next w:val="Normal"/>
    <w:link w:val="DateChar"/>
    <w:uiPriority w:val="99"/>
    <w:semiHidden/>
    <w:unhideWhenUsed/>
    <w:rsid w:val="00210F96"/>
    <w:rPr>
      <w:rFonts w:ascii="Georgia" w:eastAsia="SimSun" w:hAnsi="Georgia" w:cstheme="minorBidi"/>
      <w:lang w:eastAsia="zh-CN"/>
    </w:rPr>
  </w:style>
  <w:style w:type="character" w:customStyle="1" w:styleId="DateChar1">
    <w:name w:val="Date Char1"/>
    <w:basedOn w:val="DefaultParagraphFont"/>
    <w:uiPriority w:val="99"/>
    <w:semiHidden/>
    <w:rsid w:val="00210F96"/>
    <w:rPr>
      <w:rFonts w:ascii="Arial" w:hAnsi="Arial" w:cs="Arial"/>
    </w:rPr>
  </w:style>
  <w:style w:type="paragraph" w:customStyle="1" w:styleId="Pa5">
    <w:name w:val="Pa5"/>
    <w:basedOn w:val="Normal"/>
    <w:next w:val="Normal"/>
    <w:uiPriority w:val="99"/>
    <w:rsid w:val="00210F96"/>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210F96"/>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210F96"/>
  </w:style>
  <w:style w:type="paragraph" w:customStyle="1" w:styleId="hotroute2">
    <w:name w:val="hotroute"/>
    <w:basedOn w:val="Normal"/>
    <w:qFormat/>
    <w:rsid w:val="00210F96"/>
    <w:pPr>
      <w:ind w:left="288"/>
    </w:pPr>
    <w:rPr>
      <w:rFonts w:cstheme="minorBidi"/>
      <w:sz w:val="16"/>
    </w:rPr>
  </w:style>
  <w:style w:type="paragraph" w:customStyle="1" w:styleId="DebateNormal">
    <w:name w:val="DebateNormal"/>
    <w:basedOn w:val="Normal"/>
    <w:link w:val="DebateNormalChar"/>
    <w:qFormat/>
    <w:rsid w:val="00210F96"/>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210F96"/>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210F96"/>
    <w:rPr>
      <w:sz w:val="24"/>
      <w:szCs w:val="24"/>
      <w:u w:val="single"/>
    </w:rPr>
  </w:style>
  <w:style w:type="paragraph" w:customStyle="1" w:styleId="DebateEmphasis">
    <w:name w:val="DebateEmphasis"/>
    <w:basedOn w:val="DebateUnderline0"/>
    <w:link w:val="DebateEmphasisChar"/>
    <w:qFormat/>
    <w:rsid w:val="00210F96"/>
    <w:rPr>
      <w:b/>
    </w:rPr>
  </w:style>
  <w:style w:type="character" w:customStyle="1" w:styleId="DebateUnderlineChar">
    <w:name w:val="DebateUnderline Char"/>
    <w:basedOn w:val="DebateNormalChar"/>
    <w:link w:val="DebateUnderline0"/>
    <w:rsid w:val="00210F96"/>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210F96"/>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210F96"/>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210F96"/>
    <w:rPr>
      <w:rFonts w:ascii="Times New Roman" w:eastAsia="Calibri" w:hAnsi="Times New Roman" w:cs="Times New Roman"/>
      <w:b/>
      <w:szCs w:val="24"/>
    </w:rPr>
  </w:style>
  <w:style w:type="character" w:customStyle="1" w:styleId="byline">
    <w:name w:val="byline"/>
    <w:basedOn w:val="DefaultParagraphFont"/>
    <w:rsid w:val="00210F96"/>
  </w:style>
  <w:style w:type="numbering" w:customStyle="1" w:styleId="NoList4">
    <w:name w:val="No List4"/>
    <w:next w:val="NoList"/>
    <w:uiPriority w:val="99"/>
    <w:semiHidden/>
    <w:unhideWhenUsed/>
    <w:rsid w:val="00210F96"/>
  </w:style>
  <w:style w:type="character" w:customStyle="1" w:styleId="HatChar1">
    <w:name w:val="Hat Char1"/>
    <w:basedOn w:val="DefaultParagraphFont"/>
    <w:uiPriority w:val="2"/>
    <w:semiHidden/>
    <w:rsid w:val="00210F96"/>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210F96"/>
    <w:rPr>
      <w:rFonts w:ascii="Arial" w:eastAsia="Calibri" w:hAnsi="Arial" w:cs="Arial"/>
      <w:sz w:val="24"/>
    </w:rPr>
  </w:style>
  <w:style w:type="character" w:customStyle="1" w:styleId="dropcap">
    <w:name w:val="dropcap"/>
    <w:rsid w:val="00210F96"/>
  </w:style>
  <w:style w:type="paragraph" w:customStyle="1" w:styleId="CiteSmallText">
    <w:name w:val="Cite Small Text"/>
    <w:basedOn w:val="Normal"/>
    <w:qFormat/>
    <w:rsid w:val="00210F96"/>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210F96"/>
  </w:style>
  <w:style w:type="numbering" w:customStyle="1" w:styleId="NoList12">
    <w:name w:val="No List12"/>
    <w:next w:val="NoList"/>
    <w:uiPriority w:val="99"/>
    <w:semiHidden/>
    <w:unhideWhenUsed/>
    <w:rsid w:val="00210F96"/>
  </w:style>
  <w:style w:type="numbering" w:customStyle="1" w:styleId="NoList111">
    <w:name w:val="No List111"/>
    <w:next w:val="NoList"/>
    <w:uiPriority w:val="99"/>
    <w:semiHidden/>
    <w:unhideWhenUsed/>
    <w:rsid w:val="00210F96"/>
  </w:style>
  <w:style w:type="numbering" w:customStyle="1" w:styleId="NoList21">
    <w:name w:val="No List21"/>
    <w:next w:val="NoList"/>
    <w:uiPriority w:val="99"/>
    <w:semiHidden/>
    <w:unhideWhenUsed/>
    <w:rsid w:val="00210F96"/>
  </w:style>
  <w:style w:type="numbering" w:customStyle="1" w:styleId="NoList31">
    <w:name w:val="No List31"/>
    <w:next w:val="NoList"/>
    <w:uiPriority w:val="99"/>
    <w:semiHidden/>
    <w:unhideWhenUsed/>
    <w:rsid w:val="00210F96"/>
  </w:style>
  <w:style w:type="numbering" w:customStyle="1" w:styleId="NoList41">
    <w:name w:val="No List41"/>
    <w:next w:val="NoList"/>
    <w:uiPriority w:val="99"/>
    <w:semiHidden/>
    <w:unhideWhenUsed/>
    <w:rsid w:val="00210F96"/>
  </w:style>
  <w:style w:type="character" w:customStyle="1" w:styleId="citeChar">
    <w:name w:val="cite Char"/>
    <w:basedOn w:val="DefaultParagraphFont"/>
    <w:rsid w:val="00210F96"/>
    <w:rPr>
      <w:rFonts w:ascii="Times New Roman" w:eastAsia="Times New Roman" w:hAnsi="Times New Roman" w:cs="Times New Roman"/>
      <w:b/>
      <w:sz w:val="24"/>
      <w:szCs w:val="24"/>
    </w:rPr>
  </w:style>
  <w:style w:type="character" w:customStyle="1" w:styleId="fn">
    <w:name w:val="fn"/>
    <w:basedOn w:val="DefaultParagraphFont"/>
    <w:rsid w:val="00210F96"/>
  </w:style>
  <w:style w:type="paragraph" w:customStyle="1" w:styleId="Analytic">
    <w:name w:val="Analytic"/>
    <w:basedOn w:val="Heading4"/>
    <w:link w:val="AnalyticChar"/>
    <w:qFormat/>
    <w:rsid w:val="00210F96"/>
    <w:rPr>
      <w:sz w:val="21"/>
      <w:szCs w:val="21"/>
    </w:rPr>
  </w:style>
  <w:style w:type="character" w:customStyle="1" w:styleId="AnalyticChar">
    <w:name w:val="Analytic Char"/>
    <w:basedOn w:val="DefaultParagraphFont"/>
    <w:link w:val="Analytic"/>
    <w:rsid w:val="00210F96"/>
    <w:rPr>
      <w:rFonts w:ascii="Arial" w:eastAsiaTheme="majorEastAsia" w:hAnsi="Arial" w:cstheme="majorBidi"/>
      <w:b/>
      <w:bCs/>
      <w:iCs/>
      <w:sz w:val="21"/>
      <w:szCs w:val="21"/>
    </w:rPr>
  </w:style>
  <w:style w:type="paragraph" w:customStyle="1" w:styleId="Analytics">
    <w:name w:val="Analytics"/>
    <w:basedOn w:val="Heading4"/>
    <w:link w:val="AnalyticsChar"/>
    <w:qFormat/>
    <w:rsid w:val="00210F96"/>
    <w:rPr>
      <w:sz w:val="21"/>
      <w:szCs w:val="21"/>
    </w:rPr>
  </w:style>
  <w:style w:type="character" w:customStyle="1" w:styleId="AnalyticsChar">
    <w:name w:val="Analytics Char"/>
    <w:basedOn w:val="DefaultParagraphFont"/>
    <w:link w:val="Analytics"/>
    <w:rsid w:val="00210F96"/>
    <w:rPr>
      <w:rFonts w:ascii="Arial" w:eastAsiaTheme="majorEastAsia" w:hAnsi="Arial" w:cstheme="majorBidi"/>
      <w:b/>
      <w:bCs/>
      <w:iCs/>
      <w:sz w:val="21"/>
      <w:szCs w:val="21"/>
    </w:rPr>
  </w:style>
  <w:style w:type="character" w:customStyle="1" w:styleId="audience">
    <w:name w:val="audience"/>
    <w:basedOn w:val="DefaultParagraphFont"/>
    <w:rsid w:val="00210F96"/>
  </w:style>
  <w:style w:type="character" w:customStyle="1" w:styleId="location-">
    <w:name w:val="location-"/>
    <w:basedOn w:val="DefaultParagraphFont"/>
    <w:rsid w:val="00210F96"/>
  </w:style>
  <w:style w:type="character" w:customStyle="1" w:styleId="BoldUnderlining">
    <w:name w:val="Bold Underlining"/>
    <w:rsid w:val="00210F96"/>
    <w:rPr>
      <w:b/>
      <w:bCs w:val="0"/>
      <w:u w:val="single"/>
    </w:rPr>
  </w:style>
  <w:style w:type="paragraph" w:customStyle="1" w:styleId="StyleBoldUnderline12pt">
    <w:name w:val="Style BoldUnderline + 12 pt"/>
    <w:link w:val="StyleBoldUnderline12ptChar"/>
    <w:rsid w:val="00210F96"/>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210F96"/>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210F96"/>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210F96"/>
    <w:rPr>
      <w:rFonts w:ascii="Times New Roman" w:eastAsia="Times New Roman" w:hAnsi="Times New Roman" w:cs="Times New Roman"/>
      <w:sz w:val="24"/>
      <w:szCs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Cite"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10F96"/>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210F96"/>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210F96"/>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210F96"/>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210F96"/>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210F96"/>
    <w:pPr>
      <w:ind w:left="288" w:right="288"/>
    </w:pPr>
    <w:rPr>
      <w:rFonts w:asciiTheme="minorHAnsi" w:hAnsiTheme="minorHAnsi" w:cstheme="minorBidi"/>
      <w:bCs/>
      <w:u w:val="single"/>
    </w:rPr>
  </w:style>
  <w:style w:type="paragraph" w:customStyle="1" w:styleId="cardtext">
    <w:name w:val="card text"/>
    <w:basedOn w:val="Normal"/>
    <w:link w:val="cardtextChar"/>
    <w:qFormat/>
    <w:rsid w:val="00210F96"/>
    <w:pPr>
      <w:ind w:left="288" w:right="288"/>
    </w:pPr>
    <w:rPr>
      <w:rFonts w:ascii="Times New Roman" w:hAnsi="Times New Roman" w:cstheme="minorBidi"/>
    </w:rPr>
  </w:style>
  <w:style w:type="character" w:customStyle="1" w:styleId="cardtextChar">
    <w:name w:val="card text Char"/>
    <w:basedOn w:val="DefaultParagraphFont"/>
    <w:link w:val="cardtext"/>
    <w:rsid w:val="00210F96"/>
    <w:rPr>
      <w:rFonts w:ascii="Times New Roman" w:hAnsi="Times New Roman"/>
    </w:rPr>
  </w:style>
  <w:style w:type="paragraph" w:customStyle="1" w:styleId="Nothing">
    <w:name w:val="Nothing"/>
    <w:basedOn w:val="Normal"/>
    <w:link w:val="NothingChar"/>
    <w:autoRedefine/>
    <w:qFormat/>
    <w:rsid w:val="00210F96"/>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210F96"/>
    <w:rPr>
      <w:rFonts w:ascii="Times New Roman" w:eastAsia="Times New Roman" w:hAnsi="Times New Roman" w:cs="Arial"/>
    </w:rPr>
  </w:style>
  <w:style w:type="paragraph" w:customStyle="1" w:styleId="Tagline">
    <w:name w:val="Tagline"/>
    <w:basedOn w:val="Normal"/>
    <w:qFormat/>
    <w:rsid w:val="00210F96"/>
    <w:rPr>
      <w:rFonts w:ascii="Times New Roman" w:hAnsi="Times New Roman" w:cs="Times New Roman"/>
      <w:b/>
      <w:sz w:val="26"/>
    </w:rPr>
  </w:style>
  <w:style w:type="character" w:styleId="IntenseEmphasis">
    <w:name w:val="Intense Emphasis"/>
    <w:aliases w:val="B,Minimized Char,Intense Emphasis111"/>
    <w:basedOn w:val="DefaultParagraphFont"/>
    <w:uiPriority w:val="6"/>
    <w:qFormat/>
    <w:rsid w:val="00210F96"/>
    <w:rPr>
      <w:b w:val="0"/>
      <w:bCs/>
      <w:sz w:val="22"/>
      <w:u w:val="single"/>
    </w:rPr>
  </w:style>
  <w:style w:type="paragraph" w:customStyle="1" w:styleId="Tag2">
    <w:name w:val="Tag2"/>
    <w:basedOn w:val="Normal"/>
    <w:qFormat/>
    <w:rsid w:val="00210F96"/>
    <w:rPr>
      <w:rFonts w:eastAsia="Calibri"/>
      <w:b/>
      <w:sz w:val="24"/>
    </w:rPr>
  </w:style>
  <w:style w:type="character" w:customStyle="1" w:styleId="cardChar">
    <w:name w:val="card Char"/>
    <w:rsid w:val="00210F96"/>
    <w:rPr>
      <w:rFonts w:ascii="Times New Roman" w:eastAsia="Times New Roman" w:hAnsi="Times New Roman" w:cs="Arial"/>
      <w:sz w:val="16"/>
    </w:rPr>
  </w:style>
  <w:style w:type="character" w:customStyle="1" w:styleId="underline">
    <w:name w:val="underline"/>
    <w:link w:val="textbold"/>
    <w:qFormat/>
    <w:rsid w:val="00210F96"/>
    <w:rPr>
      <w:sz w:val="20"/>
      <w:u w:val="single"/>
    </w:rPr>
  </w:style>
  <w:style w:type="paragraph" w:customStyle="1" w:styleId="textbold">
    <w:name w:val="text bold"/>
    <w:basedOn w:val="Normal"/>
    <w:link w:val="underline"/>
    <w:qFormat/>
    <w:rsid w:val="00210F96"/>
    <w:pPr>
      <w:ind w:left="720"/>
      <w:jc w:val="both"/>
    </w:pPr>
    <w:rPr>
      <w:rFonts w:asciiTheme="minorHAnsi" w:hAnsiTheme="minorHAnsi" w:cstheme="minorBidi"/>
      <w:sz w:val="20"/>
      <w:u w:val="single"/>
    </w:rPr>
  </w:style>
  <w:style w:type="character" w:customStyle="1" w:styleId="Heading5Char">
    <w:name w:val="Heading 5 Char"/>
    <w:basedOn w:val="DefaultParagraphFont"/>
    <w:link w:val="Heading5"/>
    <w:uiPriority w:val="9"/>
    <w:rsid w:val="00210F96"/>
    <w:rPr>
      <w:rFonts w:ascii="Cambria" w:eastAsia="Times New Roman" w:hAnsi="Cambria" w:cs="Calibri"/>
      <w:color w:val="243F60"/>
    </w:rPr>
  </w:style>
  <w:style w:type="character" w:customStyle="1" w:styleId="Heading6Char">
    <w:name w:val="Heading 6 Char"/>
    <w:basedOn w:val="DefaultParagraphFont"/>
    <w:link w:val="Heading6"/>
    <w:uiPriority w:val="9"/>
    <w:rsid w:val="00210F96"/>
    <w:rPr>
      <w:rFonts w:ascii="Cambria" w:eastAsia="Times New Roman" w:hAnsi="Cambria" w:cs="Calibri"/>
      <w:b/>
      <w:bCs/>
      <w:i/>
      <w:iCs/>
      <w:lang w:bidi="en-US"/>
    </w:rPr>
  </w:style>
  <w:style w:type="character" w:customStyle="1" w:styleId="Heading7Char">
    <w:name w:val="Heading 7 Char"/>
    <w:basedOn w:val="DefaultParagraphFont"/>
    <w:link w:val="Heading7"/>
    <w:rsid w:val="00210F96"/>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210F96"/>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210F96"/>
    <w:rPr>
      <w:rFonts w:ascii="Cambria" w:eastAsia="Times New Roman" w:hAnsi="Cambria" w:cs="Calibri"/>
      <w:i/>
      <w:iCs/>
      <w:sz w:val="18"/>
      <w:szCs w:val="18"/>
      <w:lang w:bidi="en-US"/>
    </w:rPr>
  </w:style>
  <w:style w:type="character" w:customStyle="1" w:styleId="apple-converted-space">
    <w:name w:val="apple-converted-space"/>
    <w:basedOn w:val="DefaultParagraphFont"/>
    <w:rsid w:val="00210F9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10F96"/>
    <w:rPr>
      <w:rFonts w:ascii="Times New Roman" w:hAnsi="Times New Roman" w:cs="Calibri"/>
      <w:sz w:val="24"/>
    </w:rPr>
  </w:style>
  <w:style w:type="character" w:customStyle="1" w:styleId="Style8pt">
    <w:name w:val="Style 8 pt"/>
    <w:basedOn w:val="DefaultParagraphFont"/>
    <w:rsid w:val="00210F96"/>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qFormat/>
    <w:rsid w:val="00210F96"/>
    <w:rPr>
      <w:rFonts w:cs="Arial"/>
      <w:b/>
      <w:bCs/>
      <w:iCs/>
      <w:szCs w:val="28"/>
      <w:lang w:val="en-US" w:eastAsia="en-US" w:bidi="ar-SA"/>
    </w:rPr>
  </w:style>
  <w:style w:type="character" w:customStyle="1" w:styleId="UnderlineBold">
    <w:name w:val="Underline + Bold"/>
    <w:uiPriority w:val="1"/>
    <w:qFormat/>
    <w:rsid w:val="00210F96"/>
    <w:rPr>
      <w:rFonts w:ascii="Arial" w:hAnsi="Arial"/>
      <w:b/>
      <w:sz w:val="20"/>
      <w:u w:val="single"/>
    </w:rPr>
  </w:style>
  <w:style w:type="paragraph" w:styleId="Title">
    <w:name w:val="Title"/>
    <w:aliases w:val="Cites and Cards,UNDERLINE,Bold Underlined"/>
    <w:basedOn w:val="Normal"/>
    <w:next w:val="Normal"/>
    <w:link w:val="TitleChar1"/>
    <w:qFormat/>
    <w:rsid w:val="00210F9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210F96"/>
    <w:rPr>
      <w:bCs/>
      <w:sz w:val="20"/>
      <w:u w:val="single"/>
    </w:rPr>
  </w:style>
  <w:style w:type="paragraph" w:customStyle="1" w:styleId="TagText">
    <w:name w:val="TagText"/>
    <w:basedOn w:val="Normal"/>
    <w:qFormat/>
    <w:rsid w:val="00210F96"/>
    <w:pPr>
      <w:spacing w:before="200"/>
    </w:pPr>
    <w:rPr>
      <w:rFonts w:eastAsia="Calibri"/>
      <w:b/>
      <w:sz w:val="24"/>
    </w:rPr>
  </w:style>
  <w:style w:type="character" w:customStyle="1" w:styleId="BoldUnderline">
    <w:name w:val="BoldUnderline"/>
    <w:uiPriority w:val="1"/>
    <w:qFormat/>
    <w:rsid w:val="00210F96"/>
    <w:rPr>
      <w:rFonts w:ascii="Arial" w:hAnsi="Arial"/>
      <w:b/>
      <w:sz w:val="20"/>
      <w:u w:val="single"/>
    </w:rPr>
  </w:style>
  <w:style w:type="paragraph" w:styleId="ListParagraph">
    <w:name w:val="List Paragraph"/>
    <w:basedOn w:val="Normal"/>
    <w:uiPriority w:val="34"/>
    <w:qFormat/>
    <w:rsid w:val="00210F96"/>
    <w:pPr>
      <w:ind w:left="720"/>
      <w:contextualSpacing/>
    </w:pPr>
  </w:style>
  <w:style w:type="paragraph" w:customStyle="1" w:styleId="evidencetext">
    <w:name w:val="evidence text"/>
    <w:basedOn w:val="Normal"/>
    <w:link w:val="evidencetextChar"/>
    <w:uiPriority w:val="99"/>
    <w:rsid w:val="00210F96"/>
    <w:pPr>
      <w:ind w:left="1728" w:right="1008"/>
    </w:pPr>
    <w:rPr>
      <w:color w:val="000000"/>
      <w:sz w:val="18"/>
      <w:szCs w:val="24"/>
    </w:rPr>
  </w:style>
  <w:style w:type="paragraph" w:customStyle="1" w:styleId="Cards">
    <w:name w:val="Cards"/>
    <w:basedOn w:val="Normal"/>
    <w:link w:val="CardsChar1"/>
    <w:qFormat/>
    <w:rsid w:val="00210F96"/>
    <w:pPr>
      <w:autoSpaceDE w:val="0"/>
      <w:autoSpaceDN w:val="0"/>
      <w:adjustRightInd w:val="0"/>
      <w:ind w:left="432" w:right="432"/>
      <w:jc w:val="both"/>
    </w:pPr>
  </w:style>
  <w:style w:type="character" w:customStyle="1" w:styleId="CardsChar1">
    <w:name w:val="Cards Char1"/>
    <w:link w:val="Cards"/>
    <w:rsid w:val="00210F96"/>
    <w:rPr>
      <w:rFonts w:ascii="Arial" w:hAnsi="Arial" w:cs="Arial"/>
    </w:rPr>
  </w:style>
  <w:style w:type="character" w:customStyle="1" w:styleId="ft1">
    <w:name w:val="ft1"/>
    <w:basedOn w:val="DefaultParagraphFont"/>
    <w:rsid w:val="00210F96"/>
  </w:style>
  <w:style w:type="character" w:customStyle="1" w:styleId="Heading3Char2">
    <w:name w:val="Heading 3 Char2"/>
    <w:aliases w:val="Heading 3 Char Char Char4, Char Char1, Char Char Char4"/>
    <w:basedOn w:val="DefaultParagraphFont"/>
    <w:rsid w:val="00210F96"/>
    <w:rPr>
      <w:rFonts w:cs="Arial"/>
      <w:bCs/>
      <w:szCs w:val="26"/>
      <w:u w:val="single"/>
      <w:lang w:val="en-US" w:eastAsia="en-US" w:bidi="ar-SA"/>
    </w:rPr>
  </w:style>
  <w:style w:type="paragraph" w:customStyle="1" w:styleId="Underlining">
    <w:name w:val="Underlining"/>
    <w:basedOn w:val="Normal"/>
    <w:link w:val="UnderliningChar"/>
    <w:rsid w:val="00210F96"/>
    <w:rPr>
      <w:rFonts w:ascii="Calibri" w:eastAsia="Times New Roman" w:hAnsi="Calibri" w:cs="Calibri"/>
      <w:color w:val="000000"/>
      <w:szCs w:val="24"/>
      <w:u w:val="single" w:color="000000"/>
    </w:rPr>
  </w:style>
  <w:style w:type="character" w:customStyle="1" w:styleId="UnderliningChar">
    <w:name w:val="Underlining Char"/>
    <w:link w:val="Underlining"/>
    <w:rsid w:val="00210F96"/>
    <w:rPr>
      <w:rFonts w:ascii="Calibri" w:eastAsia="Times New Roman" w:hAnsi="Calibri" w:cs="Calibri"/>
      <w:color w:val="000000"/>
      <w:szCs w:val="24"/>
      <w:u w:val="single" w:color="000000"/>
    </w:rPr>
  </w:style>
  <w:style w:type="character" w:customStyle="1" w:styleId="CardTextChar0">
    <w:name w:val="Card Text Char"/>
    <w:rsid w:val="00210F96"/>
    <w:rPr>
      <w:rFonts w:ascii="Times New Roman" w:eastAsia="Cambria" w:hAnsi="Times New Roman" w:cs="Times New Roman"/>
      <w:sz w:val="20"/>
      <w:szCs w:val="24"/>
    </w:rPr>
  </w:style>
  <w:style w:type="character" w:customStyle="1" w:styleId="Box">
    <w:name w:val="Box"/>
    <w:basedOn w:val="DefaultParagraphFont"/>
    <w:uiPriority w:val="1"/>
    <w:qFormat/>
    <w:rsid w:val="00210F96"/>
    <w:rPr>
      <w:b/>
      <w:u w:val="single"/>
      <w:bdr w:val="single" w:sz="4" w:space="0" w:color="auto"/>
    </w:rPr>
  </w:style>
  <w:style w:type="character" w:customStyle="1" w:styleId="boldunderline0">
    <w:name w:val="bold underline"/>
    <w:basedOn w:val="DefaultParagraphFont"/>
    <w:qFormat/>
    <w:rsid w:val="00210F96"/>
    <w:rPr>
      <w:b/>
      <w:bCs/>
      <w:sz w:val="20"/>
      <w:u w:val="single"/>
    </w:rPr>
  </w:style>
  <w:style w:type="character" w:customStyle="1" w:styleId="Emphasis2">
    <w:name w:val="Emphasis2"/>
    <w:basedOn w:val="DefaultParagraphFont"/>
    <w:rsid w:val="00210F96"/>
    <w:rPr>
      <w:rFonts w:ascii="Franklin Gothic Heavy" w:hAnsi="Franklin Gothic Heavy"/>
      <w:iCs/>
      <w:u w:val="single"/>
    </w:rPr>
  </w:style>
  <w:style w:type="paragraph" w:customStyle="1" w:styleId="citenon-bold">
    <w:name w:val="cite non-bold"/>
    <w:basedOn w:val="Normal"/>
    <w:link w:val="citenon-boldChar"/>
    <w:rsid w:val="00210F96"/>
    <w:rPr>
      <w:rFonts w:ascii="Calibri" w:eastAsia="Times New Roman" w:hAnsi="Calibri" w:cs="Calibri"/>
      <w:szCs w:val="20"/>
    </w:rPr>
  </w:style>
  <w:style w:type="character" w:customStyle="1" w:styleId="citenon-boldChar">
    <w:name w:val="cite non-bold Char"/>
    <w:basedOn w:val="DefaultParagraphFont"/>
    <w:link w:val="citenon-bold"/>
    <w:rsid w:val="00210F96"/>
    <w:rPr>
      <w:rFonts w:ascii="Calibri" w:eastAsia="Times New Roman" w:hAnsi="Calibri" w:cs="Calibri"/>
      <w:szCs w:val="20"/>
    </w:rPr>
  </w:style>
  <w:style w:type="paragraph" w:customStyle="1" w:styleId="Smalltext">
    <w:name w:val="Small text"/>
    <w:basedOn w:val="Normal"/>
    <w:rsid w:val="00210F96"/>
    <w:rPr>
      <w:rFonts w:ascii="Arial Narrow" w:eastAsia="Times New Roman" w:hAnsi="Arial Narrow" w:cs="Calibri"/>
      <w:sz w:val="16"/>
      <w:szCs w:val="24"/>
    </w:rPr>
  </w:style>
  <w:style w:type="character" w:customStyle="1" w:styleId="SmallText-New">
    <w:name w:val="Small Text - New"/>
    <w:basedOn w:val="DefaultParagraphFont"/>
    <w:rsid w:val="00210F96"/>
    <w:rPr>
      <w:rFonts w:ascii="Arial Narrow" w:hAnsi="Arial Narrow"/>
      <w:sz w:val="14"/>
    </w:rPr>
  </w:style>
  <w:style w:type="character" w:customStyle="1" w:styleId="Underlined-New">
    <w:name w:val="Underlined - New"/>
    <w:basedOn w:val="DefaultParagraphFont"/>
    <w:rsid w:val="00210F96"/>
    <w:rPr>
      <w:rFonts w:ascii="Arial Narrow" w:hAnsi="Arial Narrow"/>
      <w:sz w:val="16"/>
      <w:u w:val="single"/>
    </w:rPr>
  </w:style>
  <w:style w:type="character" w:customStyle="1" w:styleId="Boxing-New">
    <w:name w:val="Boxing - New"/>
    <w:basedOn w:val="DefaultParagraphFont"/>
    <w:rsid w:val="00210F96"/>
    <w:rPr>
      <w:rFonts w:ascii="Arial Narrow" w:hAnsi="Arial Narrow"/>
      <w:sz w:val="16"/>
      <w:u w:val="none"/>
      <w:bdr w:val="single" w:sz="4" w:space="0" w:color="auto"/>
    </w:rPr>
  </w:style>
  <w:style w:type="character" w:customStyle="1" w:styleId="hilite1">
    <w:name w:val="hilite1"/>
    <w:basedOn w:val="DefaultParagraphFont"/>
    <w:rsid w:val="00210F96"/>
    <w:rPr>
      <w:rFonts w:ascii="Arial Narrow" w:hAnsi="Arial Narrow"/>
      <w:sz w:val="18"/>
      <w:u w:val="single"/>
      <w:bdr w:val="none" w:sz="0" w:space="0" w:color="auto"/>
      <w:shd w:val="clear" w:color="auto" w:fill="00FF00"/>
    </w:rPr>
  </w:style>
  <w:style w:type="character" w:customStyle="1" w:styleId="term">
    <w:name w:val="term"/>
    <w:basedOn w:val="DefaultParagraphFont"/>
    <w:rsid w:val="00210F96"/>
  </w:style>
  <w:style w:type="paragraph" w:customStyle="1" w:styleId="BlockTitle">
    <w:name w:val="Block Title"/>
    <w:basedOn w:val="Heading1"/>
    <w:next w:val="Normal"/>
    <w:link w:val="BlockTitleChar"/>
    <w:uiPriority w:val="99"/>
    <w:qFormat/>
    <w:rsid w:val="00210F96"/>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210F96"/>
    <w:rPr>
      <w:rFonts w:ascii="Calibri" w:eastAsia="Times New Roman" w:hAnsi="Calibri" w:cs="Arial"/>
      <w:b/>
      <w:bCs/>
      <w:kern w:val="32"/>
      <w:sz w:val="32"/>
      <w:szCs w:val="32"/>
      <w:u w:val="single"/>
    </w:rPr>
  </w:style>
  <w:style w:type="character" w:customStyle="1" w:styleId="BoldUnderlineChar">
    <w:name w:val="Bold Underline Char"/>
    <w:rsid w:val="00210F96"/>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210F96"/>
    <w:rPr>
      <w:b/>
      <w:bCs/>
    </w:rPr>
  </w:style>
  <w:style w:type="paragraph" w:customStyle="1" w:styleId="Style4">
    <w:name w:val="Style4"/>
    <w:basedOn w:val="Normal"/>
    <w:link w:val="Style4Char"/>
    <w:rsid w:val="00210F96"/>
    <w:rPr>
      <w:rFonts w:ascii="Calibri" w:eastAsia="Times New Roman" w:hAnsi="Calibri" w:cs="Calibri"/>
      <w:szCs w:val="24"/>
      <w:u w:val="single"/>
    </w:rPr>
  </w:style>
  <w:style w:type="character" w:customStyle="1" w:styleId="Style4Char">
    <w:name w:val="Style4 Char"/>
    <w:link w:val="Style4"/>
    <w:rsid w:val="00210F96"/>
    <w:rPr>
      <w:rFonts w:ascii="Calibri" w:eastAsia="Times New Roman" w:hAnsi="Calibri" w:cs="Calibri"/>
      <w:szCs w:val="24"/>
      <w:u w:val="single"/>
    </w:rPr>
  </w:style>
  <w:style w:type="character" w:customStyle="1" w:styleId="CardsChar">
    <w:name w:val="Cards Char"/>
    <w:locked/>
    <w:rsid w:val="00210F96"/>
    <w:rPr>
      <w:rFonts w:ascii="Times New Roman" w:eastAsia="Times New Roman" w:hAnsi="Times New Roman" w:cs="Times New Roman"/>
      <w:sz w:val="20"/>
      <w:szCs w:val="24"/>
    </w:rPr>
  </w:style>
  <w:style w:type="paragraph" w:customStyle="1" w:styleId="Style1">
    <w:name w:val="Style1"/>
    <w:basedOn w:val="Normal"/>
    <w:link w:val="Style1Char"/>
    <w:rsid w:val="00210F96"/>
    <w:rPr>
      <w:rFonts w:ascii="Calibri" w:eastAsia="SimSun" w:hAnsi="Calibri" w:cs="Calibri"/>
      <w:szCs w:val="24"/>
      <w:u w:val="single"/>
      <w:lang w:eastAsia="zh-CN"/>
    </w:rPr>
  </w:style>
  <w:style w:type="character" w:customStyle="1" w:styleId="Style1Char">
    <w:name w:val="Style1 Char"/>
    <w:link w:val="Style1"/>
    <w:rsid w:val="00210F96"/>
    <w:rPr>
      <w:rFonts w:ascii="Calibri" w:eastAsia="SimSun" w:hAnsi="Calibri" w:cs="Calibri"/>
      <w:szCs w:val="24"/>
      <w:u w:val="single"/>
      <w:lang w:eastAsia="zh-CN"/>
    </w:rPr>
  </w:style>
  <w:style w:type="character" w:customStyle="1" w:styleId="f">
    <w:name w:val="f"/>
    <w:basedOn w:val="DefaultParagraphFont"/>
    <w:rsid w:val="00210F96"/>
  </w:style>
  <w:style w:type="paragraph" w:customStyle="1" w:styleId="Small">
    <w:name w:val="Small"/>
    <w:basedOn w:val="Normal"/>
    <w:next w:val="Normal"/>
    <w:link w:val="SmallChar"/>
    <w:qFormat/>
    <w:rsid w:val="00210F96"/>
    <w:rPr>
      <w:rFonts w:ascii="Arial Narrow" w:eastAsia="Calibri" w:hAnsi="Arial Narrow" w:cs="Calibri"/>
      <w:color w:val="000000"/>
      <w:sz w:val="16"/>
    </w:rPr>
  </w:style>
  <w:style w:type="character" w:customStyle="1" w:styleId="SmallChar">
    <w:name w:val="Small Char"/>
    <w:aliases w:val="Read stuff Char"/>
    <w:link w:val="Small"/>
    <w:rsid w:val="00210F96"/>
    <w:rPr>
      <w:rFonts w:ascii="Arial Narrow" w:eastAsia="Calibri" w:hAnsi="Arial Narrow" w:cs="Calibri"/>
      <w:color w:val="000000"/>
      <w:sz w:val="16"/>
    </w:rPr>
  </w:style>
  <w:style w:type="paragraph" w:customStyle="1" w:styleId="StyleStyle49pt">
    <w:name w:val="Style Style4 + 9 pt"/>
    <w:basedOn w:val="Style4"/>
    <w:link w:val="StyleStyle49ptChar"/>
    <w:rsid w:val="00210F96"/>
  </w:style>
  <w:style w:type="character" w:customStyle="1" w:styleId="StyleStyle49ptChar">
    <w:name w:val="Style Style4 + 9 pt Char"/>
    <w:basedOn w:val="Style4Char"/>
    <w:link w:val="StyleStyle49pt"/>
    <w:rsid w:val="00210F96"/>
    <w:rPr>
      <w:rFonts w:ascii="Calibri" w:eastAsia="Times New Roman" w:hAnsi="Calibri" w:cs="Calibri"/>
      <w:szCs w:val="24"/>
      <w:u w:val="single"/>
    </w:rPr>
  </w:style>
  <w:style w:type="paragraph" w:customStyle="1" w:styleId="StyleStyle49ptBold">
    <w:name w:val="Style Style4 + 9 pt Bold"/>
    <w:basedOn w:val="Style4"/>
    <w:link w:val="StyleStyle49ptBoldChar"/>
    <w:rsid w:val="00210F96"/>
    <w:rPr>
      <w:b/>
      <w:bCs/>
    </w:rPr>
  </w:style>
  <w:style w:type="character" w:customStyle="1" w:styleId="StyleStyle49ptBoldChar">
    <w:name w:val="Style Style4 + 9 pt Bold Char"/>
    <w:basedOn w:val="Style4Char"/>
    <w:link w:val="StyleStyle49ptBold"/>
    <w:rsid w:val="00210F96"/>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210F96"/>
    <w:rPr>
      <w:rFonts w:ascii="Times New Roman" w:hAnsi="Times New Roman"/>
      <w:sz w:val="20"/>
      <w:szCs w:val="20"/>
      <w:u w:val="single"/>
    </w:rPr>
  </w:style>
  <w:style w:type="paragraph" w:styleId="BodyText">
    <w:name w:val="Body Text"/>
    <w:basedOn w:val="Normal"/>
    <w:link w:val="BodyTextChar"/>
    <w:rsid w:val="00210F96"/>
    <w:pPr>
      <w:spacing w:after="120"/>
    </w:pPr>
    <w:rPr>
      <w:rFonts w:ascii="Calibri" w:hAnsi="Calibri" w:cs="Calibri"/>
    </w:rPr>
  </w:style>
  <w:style w:type="character" w:customStyle="1" w:styleId="BodyTextChar">
    <w:name w:val="Body Text Char"/>
    <w:basedOn w:val="DefaultParagraphFont"/>
    <w:link w:val="BodyText"/>
    <w:rsid w:val="00210F96"/>
    <w:rPr>
      <w:rFonts w:ascii="Calibri" w:hAnsi="Calibri" w:cs="Calibri"/>
    </w:rPr>
  </w:style>
  <w:style w:type="character" w:customStyle="1" w:styleId="Style11ptUnderline">
    <w:name w:val="Style 11 pt Underline"/>
    <w:rsid w:val="00210F96"/>
    <w:rPr>
      <w:sz w:val="20"/>
      <w:u w:val="single"/>
    </w:rPr>
  </w:style>
  <w:style w:type="character" w:customStyle="1" w:styleId="Style11ptBoldUnderline">
    <w:name w:val="Style 11 pt Bold Underline"/>
    <w:rsid w:val="00210F96"/>
    <w:rPr>
      <w:b/>
      <w:bCs/>
      <w:sz w:val="20"/>
      <w:u w:val="single"/>
    </w:rPr>
  </w:style>
  <w:style w:type="character" w:customStyle="1" w:styleId="Style11pt">
    <w:name w:val="Style 11 pt"/>
    <w:rsid w:val="00210F96"/>
    <w:rPr>
      <w:sz w:val="20"/>
    </w:rPr>
  </w:style>
  <w:style w:type="character" w:customStyle="1" w:styleId="Style11ptUnderlineBorderSinglesolidlineAuto05pt">
    <w:name w:val="Style 11 pt Underline Border: : (Single solid line Auto  0.5 pt..."/>
    <w:rsid w:val="00210F96"/>
    <w:rPr>
      <w:sz w:val="20"/>
      <w:u w:val="single"/>
      <w:bdr w:val="single" w:sz="4" w:space="0" w:color="auto"/>
    </w:rPr>
  </w:style>
  <w:style w:type="character" w:customStyle="1" w:styleId="a">
    <w:name w:val="a"/>
    <w:basedOn w:val="DefaultParagraphFont"/>
    <w:rsid w:val="00210F96"/>
  </w:style>
  <w:style w:type="paragraph" w:customStyle="1" w:styleId="StyleStyle411pt">
    <w:name w:val="Style Style4 + 11 pt"/>
    <w:basedOn w:val="Normal"/>
    <w:link w:val="StyleStyle411ptChar"/>
    <w:rsid w:val="00210F96"/>
    <w:rPr>
      <w:rFonts w:ascii="Calibri" w:eastAsia="Times New Roman" w:hAnsi="Calibri" w:cs="Calibri"/>
      <w:szCs w:val="24"/>
      <w:u w:val="single"/>
    </w:rPr>
  </w:style>
  <w:style w:type="character" w:customStyle="1" w:styleId="StyleStyle411ptChar">
    <w:name w:val="Style Style4 + 11 pt Char"/>
    <w:link w:val="StyleStyle411pt"/>
    <w:rsid w:val="00210F96"/>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210F96"/>
    <w:rPr>
      <w:rFonts w:ascii="Calibri" w:eastAsia="Times New Roman" w:hAnsi="Calibri" w:cs="Calibri"/>
      <w:b/>
      <w:bCs/>
      <w:szCs w:val="24"/>
      <w:u w:val="single"/>
    </w:rPr>
  </w:style>
  <w:style w:type="character" w:customStyle="1" w:styleId="StyleStyle411ptBoldChar">
    <w:name w:val="Style Style4 + 11 pt Bold Char"/>
    <w:link w:val="StyleStyle411ptBold"/>
    <w:rsid w:val="00210F96"/>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210F96"/>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10F96"/>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10F96"/>
    <w:rPr>
      <w:rFonts w:ascii="Times New Roman" w:hAnsi="Times New Roman" w:cs="Calibri"/>
      <w:sz w:val="24"/>
    </w:rPr>
  </w:style>
  <w:style w:type="character" w:customStyle="1" w:styleId="verdana">
    <w:name w:val="verdana"/>
    <w:basedOn w:val="DefaultParagraphFont"/>
    <w:rsid w:val="00210F96"/>
  </w:style>
  <w:style w:type="character" w:customStyle="1" w:styleId="ssl01">
    <w:name w:val="ss_l01"/>
    <w:rsid w:val="00210F96"/>
    <w:rPr>
      <w:color w:val="000000"/>
      <w:sz w:val="32"/>
      <w:szCs w:val="32"/>
    </w:rPr>
  </w:style>
  <w:style w:type="paragraph" w:customStyle="1" w:styleId="Normaltag">
    <w:name w:val="Normal tag"/>
    <w:basedOn w:val="Normal"/>
    <w:link w:val="NormaltagChar"/>
    <w:qFormat/>
    <w:rsid w:val="00210F96"/>
    <w:rPr>
      <w:rFonts w:ascii="Calibri" w:eastAsia="Times New Roman" w:hAnsi="Calibri" w:cs="Calibri"/>
      <w:b/>
      <w:sz w:val="24"/>
      <w:szCs w:val="20"/>
    </w:rPr>
  </w:style>
  <w:style w:type="character" w:customStyle="1" w:styleId="NormaltagChar">
    <w:name w:val="Normal tag Char"/>
    <w:link w:val="Normaltag"/>
    <w:rsid w:val="00210F96"/>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10F96"/>
    <w:rPr>
      <w:rFonts w:ascii="Calibri" w:eastAsia="Times New Roman" w:hAnsi="Calibri" w:cs="Calibri"/>
      <w:szCs w:val="20"/>
    </w:rPr>
  </w:style>
  <w:style w:type="character" w:customStyle="1" w:styleId="Cardnon-underlinedChar">
    <w:name w:val="Card non-underlined Char"/>
    <w:link w:val="Cardnon-underlined"/>
    <w:rsid w:val="00210F96"/>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210F96"/>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210F96"/>
    <w:rPr>
      <w:rFonts w:ascii="Calibri" w:eastAsia="Times New Roman" w:hAnsi="Calibri" w:cs="Calibri"/>
      <w:iCs/>
      <w:color w:val="000000"/>
      <w:spacing w:val="15"/>
      <w:szCs w:val="24"/>
      <w:u w:val="single"/>
    </w:rPr>
  </w:style>
  <w:style w:type="character" w:customStyle="1" w:styleId="DebateUnderline">
    <w:name w:val="Debate Underline"/>
    <w:qFormat/>
    <w:rsid w:val="00210F96"/>
    <w:rPr>
      <w:rFonts w:ascii="Times New Roman" w:hAnsi="Times New Roman"/>
      <w:sz w:val="20"/>
      <w:u w:val="thick"/>
    </w:rPr>
  </w:style>
  <w:style w:type="paragraph" w:customStyle="1" w:styleId="Cites">
    <w:name w:val="Cites"/>
    <w:next w:val="Cards"/>
    <w:link w:val="CitesChar"/>
    <w:qFormat/>
    <w:rsid w:val="00210F96"/>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210F96"/>
    <w:rPr>
      <w:b/>
      <w:sz w:val="24"/>
    </w:rPr>
  </w:style>
  <w:style w:type="paragraph" w:customStyle="1" w:styleId="tiny">
    <w:name w:val="tiny"/>
    <w:next w:val="Normal"/>
    <w:link w:val="tinyChar"/>
    <w:autoRedefine/>
    <w:rsid w:val="00210F9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10F96"/>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210F9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10F96"/>
    <w:rPr>
      <w:rFonts w:ascii="Times New Roman" w:eastAsia="Malgun Gothic" w:hAnsi="Times New Roman" w:cs="Times New Roman"/>
      <w:sz w:val="21"/>
      <w:szCs w:val="24"/>
      <w:u w:val="single"/>
    </w:rPr>
  </w:style>
  <w:style w:type="character" w:customStyle="1" w:styleId="Style11Char">
    <w:name w:val="Style11 Char"/>
    <w:rsid w:val="00210F96"/>
    <w:rPr>
      <w:b/>
      <w:u w:val="thick"/>
      <w:lang w:val="en-US" w:eastAsia="en-US" w:bidi="ar-SA"/>
    </w:rPr>
  </w:style>
  <w:style w:type="character" w:customStyle="1" w:styleId="Style12Char">
    <w:name w:val="Style12 Char"/>
    <w:rsid w:val="00210F96"/>
    <w:rPr>
      <w:b/>
      <w:sz w:val="24"/>
      <w:szCs w:val="24"/>
      <w:u w:val="thick"/>
      <w:lang w:val="en-US" w:eastAsia="en-US" w:bidi="ar-SA"/>
    </w:rPr>
  </w:style>
  <w:style w:type="numbering" w:customStyle="1" w:styleId="NoList1">
    <w:name w:val="No List1"/>
    <w:next w:val="NoList"/>
    <w:uiPriority w:val="99"/>
    <w:semiHidden/>
    <w:unhideWhenUsed/>
    <w:rsid w:val="00210F96"/>
  </w:style>
  <w:style w:type="paragraph" w:styleId="BalloonText">
    <w:name w:val="Balloon Text"/>
    <w:basedOn w:val="Normal"/>
    <w:link w:val="BalloonTextChar"/>
    <w:uiPriority w:val="99"/>
    <w:rsid w:val="00210F96"/>
    <w:rPr>
      <w:rFonts w:ascii="Tahoma" w:eastAsia="Calibri" w:hAnsi="Tahoma" w:cs="Tahoma"/>
      <w:sz w:val="16"/>
      <w:szCs w:val="16"/>
    </w:rPr>
  </w:style>
  <w:style w:type="character" w:customStyle="1" w:styleId="BalloonTextChar">
    <w:name w:val="Balloon Text Char"/>
    <w:basedOn w:val="DefaultParagraphFont"/>
    <w:link w:val="BalloonText"/>
    <w:uiPriority w:val="99"/>
    <w:rsid w:val="00210F96"/>
    <w:rPr>
      <w:rFonts w:ascii="Tahoma" w:eastAsia="Calibri" w:hAnsi="Tahoma" w:cs="Tahoma"/>
      <w:sz w:val="16"/>
      <w:szCs w:val="16"/>
    </w:rPr>
  </w:style>
  <w:style w:type="character" w:customStyle="1" w:styleId="TitleChar2">
    <w:name w:val="Title Char2"/>
    <w:uiPriority w:val="10"/>
    <w:qFormat/>
    <w:locked/>
    <w:rsid w:val="00210F96"/>
    <w:rPr>
      <w:b/>
      <w:bCs/>
      <w:u w:val="single"/>
    </w:rPr>
  </w:style>
  <w:style w:type="character" w:customStyle="1" w:styleId="Heading4Char1">
    <w:name w:val="Heading 4 Char1"/>
    <w:aliases w:val="Tag Char1"/>
    <w:uiPriority w:val="4"/>
    <w:rsid w:val="00210F96"/>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210F96"/>
    <w:rPr>
      <w:rFonts w:ascii="Arial" w:hAnsi="Arial" w:cs="Arial"/>
      <w:b/>
      <w:bCs/>
      <w:kern w:val="32"/>
      <w:sz w:val="28"/>
      <w:szCs w:val="32"/>
      <w:lang w:val="en-US" w:eastAsia="en-US" w:bidi="ar-SA"/>
    </w:rPr>
  </w:style>
  <w:style w:type="character" w:styleId="PageNumber">
    <w:name w:val="page number"/>
    <w:basedOn w:val="DefaultParagraphFont"/>
    <w:uiPriority w:val="99"/>
    <w:rsid w:val="00210F96"/>
  </w:style>
  <w:style w:type="paragraph" w:customStyle="1" w:styleId="BlockTitle2">
    <w:name w:val="Block Title2"/>
    <w:basedOn w:val="Normal"/>
    <w:next w:val="Normal"/>
    <w:rsid w:val="00210F96"/>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210F96"/>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210F96"/>
    <w:rPr>
      <w:rFonts w:ascii="Calibri" w:eastAsia="Times New Roman" w:hAnsi="Calibri" w:cs="Calibri"/>
      <w:szCs w:val="20"/>
      <w:shd w:val="clear" w:color="auto" w:fill="000080"/>
    </w:rPr>
  </w:style>
  <w:style w:type="paragraph" w:styleId="TOC1">
    <w:name w:val="toc 1"/>
    <w:basedOn w:val="Normal"/>
    <w:next w:val="Normal"/>
    <w:autoRedefine/>
    <w:uiPriority w:val="39"/>
    <w:rsid w:val="00210F96"/>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210F96"/>
    <w:pPr>
      <w:ind w:left="200"/>
    </w:pPr>
    <w:rPr>
      <w:rFonts w:ascii="Calibri" w:eastAsia="Times New Roman" w:hAnsi="Calibri" w:cs="Calibri"/>
      <w:szCs w:val="20"/>
    </w:rPr>
  </w:style>
  <w:style w:type="paragraph" w:styleId="TOC3">
    <w:name w:val="toc 3"/>
    <w:basedOn w:val="Normal"/>
    <w:next w:val="Normal"/>
    <w:autoRedefine/>
    <w:uiPriority w:val="39"/>
    <w:rsid w:val="00210F96"/>
    <w:pPr>
      <w:ind w:left="400"/>
    </w:pPr>
    <w:rPr>
      <w:rFonts w:ascii="Calibri" w:eastAsia="Times New Roman" w:hAnsi="Calibri" w:cs="Calibri"/>
      <w:szCs w:val="20"/>
    </w:rPr>
  </w:style>
  <w:style w:type="paragraph" w:styleId="TOC4">
    <w:name w:val="toc 4"/>
    <w:basedOn w:val="Normal"/>
    <w:next w:val="Normal"/>
    <w:autoRedefine/>
    <w:uiPriority w:val="39"/>
    <w:rsid w:val="00210F96"/>
    <w:pPr>
      <w:ind w:left="600"/>
    </w:pPr>
    <w:rPr>
      <w:rFonts w:ascii="Calibri" w:eastAsia="Times New Roman" w:hAnsi="Calibri" w:cs="Calibri"/>
      <w:szCs w:val="20"/>
    </w:rPr>
  </w:style>
  <w:style w:type="paragraph" w:styleId="TOC5">
    <w:name w:val="toc 5"/>
    <w:basedOn w:val="Normal"/>
    <w:next w:val="Normal"/>
    <w:autoRedefine/>
    <w:uiPriority w:val="39"/>
    <w:rsid w:val="00210F96"/>
    <w:pPr>
      <w:ind w:left="800"/>
    </w:pPr>
    <w:rPr>
      <w:rFonts w:ascii="Calibri" w:eastAsia="Times New Roman" w:hAnsi="Calibri" w:cs="Calibri"/>
      <w:szCs w:val="20"/>
    </w:rPr>
  </w:style>
  <w:style w:type="paragraph" w:styleId="TOC6">
    <w:name w:val="toc 6"/>
    <w:basedOn w:val="Normal"/>
    <w:next w:val="Normal"/>
    <w:autoRedefine/>
    <w:uiPriority w:val="39"/>
    <w:rsid w:val="00210F96"/>
    <w:pPr>
      <w:ind w:left="1000"/>
    </w:pPr>
    <w:rPr>
      <w:rFonts w:ascii="Calibri" w:eastAsia="Times New Roman" w:hAnsi="Calibri" w:cs="Calibri"/>
      <w:szCs w:val="20"/>
    </w:rPr>
  </w:style>
  <w:style w:type="paragraph" w:styleId="TOC7">
    <w:name w:val="toc 7"/>
    <w:basedOn w:val="Normal"/>
    <w:next w:val="Normal"/>
    <w:autoRedefine/>
    <w:uiPriority w:val="39"/>
    <w:rsid w:val="00210F96"/>
    <w:pPr>
      <w:ind w:left="1200"/>
    </w:pPr>
    <w:rPr>
      <w:rFonts w:ascii="Calibri" w:eastAsia="Times New Roman" w:hAnsi="Calibri" w:cs="Calibri"/>
      <w:szCs w:val="20"/>
    </w:rPr>
  </w:style>
  <w:style w:type="paragraph" w:styleId="TOC8">
    <w:name w:val="toc 8"/>
    <w:basedOn w:val="Normal"/>
    <w:next w:val="Normal"/>
    <w:autoRedefine/>
    <w:uiPriority w:val="39"/>
    <w:rsid w:val="00210F96"/>
    <w:pPr>
      <w:ind w:left="1400"/>
    </w:pPr>
    <w:rPr>
      <w:rFonts w:ascii="Calibri" w:eastAsia="Times New Roman" w:hAnsi="Calibri" w:cs="Calibri"/>
      <w:szCs w:val="20"/>
    </w:rPr>
  </w:style>
  <w:style w:type="paragraph" w:styleId="TOC9">
    <w:name w:val="toc 9"/>
    <w:basedOn w:val="Normal"/>
    <w:next w:val="Normal"/>
    <w:autoRedefine/>
    <w:uiPriority w:val="39"/>
    <w:rsid w:val="00210F96"/>
    <w:pPr>
      <w:ind w:left="1600"/>
    </w:pPr>
    <w:rPr>
      <w:rFonts w:ascii="Calibri" w:eastAsia="Times New Roman" w:hAnsi="Calibri" w:cs="Calibri"/>
      <w:szCs w:val="20"/>
    </w:rPr>
  </w:style>
  <w:style w:type="paragraph" w:customStyle="1" w:styleId="TxBrp1">
    <w:name w:val="TxBr_p1"/>
    <w:basedOn w:val="Normal"/>
    <w:rsid w:val="00210F96"/>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210F96"/>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210F96"/>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210F9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210F96"/>
    <w:rPr>
      <w:color w:val="auto"/>
    </w:rPr>
  </w:style>
  <w:style w:type="character" w:customStyle="1" w:styleId="BodyTextIndentChar">
    <w:name w:val="Body Text Indent Char"/>
    <w:basedOn w:val="DefaultParagraphFont"/>
    <w:link w:val="BodyTextIndent"/>
    <w:rsid w:val="00210F96"/>
    <w:rPr>
      <w:rFonts w:ascii="Times New Roman" w:eastAsia="Times New Roman" w:hAnsi="Times New Roman" w:cs="Times New Roman"/>
      <w:sz w:val="24"/>
      <w:szCs w:val="24"/>
    </w:rPr>
  </w:style>
  <w:style w:type="character" w:styleId="FootnoteReference">
    <w:name w:val="footnote reference"/>
    <w:rsid w:val="00210F96"/>
    <w:rPr>
      <w:color w:val="000000"/>
    </w:rPr>
  </w:style>
  <w:style w:type="character" w:customStyle="1" w:styleId="allocatoragentsleft">
    <w:name w:val="al_locatoragentsleft"/>
    <w:basedOn w:val="DefaultParagraphFont"/>
    <w:rsid w:val="00210F96"/>
  </w:style>
  <w:style w:type="character" w:customStyle="1" w:styleId="grey10">
    <w:name w:val="grey10"/>
    <w:basedOn w:val="DefaultParagraphFont"/>
    <w:rsid w:val="00210F96"/>
  </w:style>
  <w:style w:type="character" w:styleId="HTMLTypewriter">
    <w:name w:val="HTML Typewriter"/>
    <w:unhideWhenUsed/>
    <w:rsid w:val="00210F96"/>
    <w:rPr>
      <w:rFonts w:ascii="Courier New" w:eastAsia="Times New Roman" w:hAnsi="Courier New" w:cs="Courier New"/>
      <w:sz w:val="20"/>
      <w:szCs w:val="20"/>
    </w:rPr>
  </w:style>
  <w:style w:type="character" w:customStyle="1" w:styleId="caps">
    <w:name w:val="caps"/>
    <w:basedOn w:val="DefaultParagraphFont"/>
    <w:rsid w:val="00210F96"/>
  </w:style>
  <w:style w:type="paragraph" w:styleId="HTMLPreformatted">
    <w:name w:val="HTML Preformatted"/>
    <w:basedOn w:val="Normal"/>
    <w:link w:val="HTMLPreformattedChar"/>
    <w:uiPriority w:val="99"/>
    <w:unhideWhenUsed/>
    <w:rsid w:val="0021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10F96"/>
    <w:rPr>
      <w:rFonts w:ascii="Courier New" w:eastAsia="Times New Roman" w:hAnsi="Courier New" w:cs="Courier New"/>
      <w:szCs w:val="20"/>
    </w:rPr>
  </w:style>
  <w:style w:type="character" w:customStyle="1" w:styleId="apple-style-span">
    <w:name w:val="apple-style-span"/>
    <w:rsid w:val="00210F96"/>
    <w:rPr>
      <w:rFonts w:cs="Times New Roman"/>
    </w:rPr>
  </w:style>
  <w:style w:type="character" w:customStyle="1" w:styleId="hit">
    <w:name w:val="hit"/>
    <w:rsid w:val="00210F96"/>
    <w:rPr>
      <w:rFonts w:cs="Times New Roman"/>
    </w:rPr>
  </w:style>
  <w:style w:type="character" w:customStyle="1" w:styleId="pmterms1">
    <w:name w:val="pmterms1"/>
    <w:basedOn w:val="DefaultParagraphFont"/>
    <w:rsid w:val="00210F96"/>
  </w:style>
  <w:style w:type="character" w:customStyle="1" w:styleId="Style12ptBoldUnderline1">
    <w:name w:val="Style 12 pt Bold Underline1"/>
    <w:rsid w:val="00210F96"/>
    <w:rPr>
      <w:b/>
      <w:bCs/>
      <w:sz w:val="24"/>
      <w:u w:val="single"/>
    </w:rPr>
  </w:style>
  <w:style w:type="character" w:customStyle="1" w:styleId="UnderlinesCharChar">
    <w:name w:val="Underlines Char Char"/>
    <w:rsid w:val="00210F96"/>
    <w:rPr>
      <w:rFonts w:cs="Arial"/>
      <w:b/>
      <w:bCs/>
      <w:noProof w:val="0"/>
      <w:sz w:val="22"/>
      <w:szCs w:val="26"/>
      <w:u w:val="single"/>
      <w:lang w:val="en-US" w:eastAsia="en-US" w:bidi="ar-SA"/>
    </w:rPr>
  </w:style>
  <w:style w:type="paragraph" w:customStyle="1" w:styleId="Carding">
    <w:name w:val="Carding"/>
    <w:basedOn w:val="Normal"/>
    <w:rsid w:val="00210F96"/>
    <w:rPr>
      <w:rFonts w:ascii="Calibri" w:eastAsia="Times New Roman" w:hAnsi="Calibri" w:cs="Calibri"/>
      <w:sz w:val="18"/>
      <w:szCs w:val="24"/>
    </w:rPr>
  </w:style>
  <w:style w:type="character" w:customStyle="1" w:styleId="Author">
    <w:name w:val="Author"/>
    <w:aliases w:val="Style Date"/>
    <w:uiPriority w:val="1"/>
    <w:qFormat/>
    <w:rsid w:val="00210F96"/>
    <w:rPr>
      <w:b/>
      <w:sz w:val="24"/>
    </w:rPr>
  </w:style>
  <w:style w:type="paragraph" w:customStyle="1" w:styleId="Style3">
    <w:name w:val="Style3"/>
    <w:basedOn w:val="Normal"/>
    <w:link w:val="Style3Char"/>
    <w:rsid w:val="00210F96"/>
    <w:rPr>
      <w:rFonts w:ascii="Arial Narrow" w:eastAsia="Times New Roman" w:hAnsi="Arial Narrow" w:cs="Calibri"/>
      <w:b/>
      <w:szCs w:val="24"/>
    </w:rPr>
  </w:style>
  <w:style w:type="character" w:customStyle="1" w:styleId="Style3Char">
    <w:name w:val="Style3 Char"/>
    <w:link w:val="Style3"/>
    <w:rsid w:val="00210F96"/>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210F96"/>
    <w:rPr>
      <w:rFonts w:ascii="Arial Narrow" w:hAnsi="Arial Narrow"/>
      <w:b/>
      <w:noProof w:val="0"/>
      <w:sz w:val="22"/>
      <w:szCs w:val="60"/>
      <w:lang w:val="en-US" w:eastAsia="en-US" w:bidi="ar-SA"/>
    </w:rPr>
  </w:style>
  <w:style w:type="character" w:customStyle="1" w:styleId="SmalltextChar">
    <w:name w:val="Small text Char"/>
    <w:rsid w:val="00210F96"/>
    <w:rPr>
      <w:rFonts w:ascii="Arial Narrow" w:hAnsi="Arial Narrow"/>
      <w:noProof w:val="0"/>
      <w:sz w:val="16"/>
      <w:szCs w:val="24"/>
      <w:lang w:val="en-US" w:eastAsia="en-US" w:bidi="ar-SA"/>
    </w:rPr>
  </w:style>
  <w:style w:type="character" w:customStyle="1" w:styleId="aunderline">
    <w:name w:val="aunderline"/>
    <w:qFormat/>
    <w:rsid w:val="00210F96"/>
    <w:rPr>
      <w:rFonts w:ascii="Times New Roman" w:hAnsi="Times New Roman"/>
      <w:sz w:val="20"/>
      <w:szCs w:val="24"/>
      <w:u w:val="thick"/>
    </w:rPr>
  </w:style>
  <w:style w:type="character" w:customStyle="1" w:styleId="tagChar1">
    <w:name w:val="tag Char1"/>
    <w:rsid w:val="00210F96"/>
    <w:rPr>
      <w:b/>
      <w:noProof w:val="0"/>
      <w:sz w:val="24"/>
      <w:lang w:val="en-US" w:eastAsia="en-US" w:bidi="ar-SA"/>
    </w:rPr>
  </w:style>
  <w:style w:type="character" w:customStyle="1" w:styleId="tagChar2">
    <w:name w:val="tag Char2"/>
    <w:rsid w:val="00210F96"/>
    <w:rPr>
      <w:b/>
      <w:noProof w:val="0"/>
      <w:sz w:val="24"/>
      <w:lang w:val="en-US" w:eastAsia="en-US" w:bidi="ar-SA"/>
    </w:rPr>
  </w:style>
  <w:style w:type="character" w:customStyle="1" w:styleId="Taggin-New">
    <w:name w:val="Taggin - New"/>
    <w:rsid w:val="00210F96"/>
    <w:rPr>
      <w:rFonts w:ascii="Arial Narrow" w:hAnsi="Arial Narrow"/>
      <w:b/>
      <w:sz w:val="22"/>
    </w:rPr>
  </w:style>
  <w:style w:type="character" w:customStyle="1" w:styleId="27">
    <w:name w:val="27"/>
    <w:rsid w:val="00210F96"/>
    <w:rPr>
      <w:rFonts w:cs="Arial"/>
      <w:bCs/>
      <w:sz w:val="20"/>
      <w:u w:val="single"/>
      <w:lang w:val="en-US" w:eastAsia="en-US" w:bidi="ar-SA"/>
    </w:rPr>
  </w:style>
  <w:style w:type="paragraph" w:styleId="BodyText2">
    <w:name w:val="Body Text 2"/>
    <w:basedOn w:val="Normal"/>
    <w:link w:val="BodyText2Char"/>
    <w:uiPriority w:val="99"/>
    <w:rsid w:val="00210F96"/>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210F96"/>
    <w:rPr>
      <w:rFonts w:ascii="Calibri" w:eastAsia="Times New Roman" w:hAnsi="Calibri" w:cs="Calibri"/>
      <w:b/>
      <w:bCs/>
      <w:sz w:val="24"/>
      <w:szCs w:val="24"/>
    </w:rPr>
  </w:style>
  <w:style w:type="character" w:customStyle="1" w:styleId="ilad">
    <w:name w:val="il_ad"/>
    <w:rsid w:val="00210F96"/>
  </w:style>
  <w:style w:type="paragraph" w:customStyle="1" w:styleId="CardsHighlighted">
    <w:name w:val="Cards Highlighted"/>
    <w:next w:val="Normal"/>
    <w:link w:val="CardsHighlightedChar"/>
    <w:rsid w:val="00210F9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10F9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10F96"/>
    <w:rPr>
      <w:rFonts w:ascii="Garamond" w:hAnsi="Garamond"/>
      <w:sz w:val="22"/>
      <w:szCs w:val="24"/>
      <w:u w:val="single"/>
      <w:lang w:val="en-US" w:eastAsia="en-US" w:bidi="ar-SA"/>
    </w:rPr>
  </w:style>
  <w:style w:type="paragraph" w:customStyle="1" w:styleId="Style2">
    <w:name w:val="Style2"/>
    <w:basedOn w:val="Heading4"/>
    <w:rsid w:val="00210F96"/>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210F96"/>
    <w:rPr>
      <w:rFonts w:ascii="Garamond" w:hAnsi="Garamond"/>
      <w:sz w:val="18"/>
      <w:szCs w:val="22"/>
    </w:rPr>
  </w:style>
  <w:style w:type="character" w:customStyle="1" w:styleId="StyleStyle4CharTimesNewRoman11pt">
    <w:name w:val="Style Style4 Char + Times New Roman 11 pt"/>
    <w:rsid w:val="00210F9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10F96"/>
    <w:rPr>
      <w:rFonts w:ascii="Times New Roman" w:hAnsi="Times New Roman"/>
      <w:b/>
      <w:bCs/>
      <w:sz w:val="20"/>
      <w:szCs w:val="24"/>
      <w:u w:val="single"/>
      <w:lang w:val="en-US" w:eastAsia="en-US" w:bidi="ar-SA"/>
    </w:rPr>
  </w:style>
  <w:style w:type="character" w:customStyle="1" w:styleId="UnderlineCharChar">
    <w:name w:val="Underline Char Char"/>
    <w:rsid w:val="00210F96"/>
    <w:rPr>
      <w:noProof w:val="0"/>
      <w:u w:val="single"/>
      <w:lang w:val="en-US" w:eastAsia="en-US" w:bidi="ar-SA"/>
    </w:rPr>
  </w:style>
  <w:style w:type="character" w:customStyle="1" w:styleId="SmallFontChar">
    <w:name w:val="Small Font Char"/>
    <w:link w:val="SmallFont"/>
    <w:rsid w:val="00210F96"/>
    <w:rPr>
      <w:sz w:val="14"/>
      <w:szCs w:val="18"/>
    </w:rPr>
  </w:style>
  <w:style w:type="paragraph" w:customStyle="1" w:styleId="SmallFont">
    <w:name w:val="Small Font"/>
    <w:basedOn w:val="Normal"/>
    <w:link w:val="SmallFontChar"/>
    <w:rsid w:val="00210F96"/>
    <w:pPr>
      <w:spacing w:after="200"/>
      <w:contextualSpacing/>
      <w:jc w:val="both"/>
    </w:pPr>
    <w:rPr>
      <w:rFonts w:asciiTheme="minorHAnsi" w:hAnsiTheme="minorHAnsi" w:cstheme="minorBidi"/>
      <w:sz w:val="14"/>
      <w:szCs w:val="18"/>
    </w:rPr>
  </w:style>
  <w:style w:type="character" w:customStyle="1" w:styleId="highlight2">
    <w:name w:val="highlight2"/>
    <w:rsid w:val="00210F96"/>
    <w:rPr>
      <w:rFonts w:ascii="Arial" w:hAnsi="Arial" w:cs="Times New Roman"/>
      <w:b/>
      <w:sz w:val="18"/>
      <w:u w:val="thick"/>
      <w:shd w:val="clear" w:color="auto" w:fill="auto"/>
    </w:rPr>
  </w:style>
  <w:style w:type="paragraph" w:customStyle="1" w:styleId="cites0">
    <w:name w:val="cites"/>
    <w:next w:val="Normal"/>
    <w:link w:val="citesChar0"/>
    <w:autoRedefine/>
    <w:rsid w:val="00210F96"/>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210F96"/>
    <w:rPr>
      <w:rFonts w:ascii="Times New Roman" w:eastAsia="Malgun Gothic" w:hAnsi="Times New Roman" w:cs="Times New Roman"/>
      <w:b/>
      <w:szCs w:val="24"/>
      <w:u w:val="single"/>
    </w:rPr>
  </w:style>
  <w:style w:type="character" w:customStyle="1" w:styleId="TagsChar2">
    <w:name w:val="Tags Char2"/>
    <w:locked/>
    <w:rsid w:val="00210F96"/>
    <w:rPr>
      <w:b/>
      <w:sz w:val="22"/>
    </w:rPr>
  </w:style>
  <w:style w:type="character" w:customStyle="1" w:styleId="wikiexternallink">
    <w:name w:val="wikiexternallink"/>
    <w:basedOn w:val="DefaultParagraphFont"/>
    <w:rsid w:val="00210F96"/>
  </w:style>
  <w:style w:type="character" w:customStyle="1" w:styleId="Style1Char1">
    <w:name w:val="Style1 Char1"/>
    <w:rsid w:val="00210F96"/>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210F96"/>
  </w:style>
  <w:style w:type="character" w:customStyle="1" w:styleId="sensecontent">
    <w:name w:val="sense_content"/>
    <w:basedOn w:val="DefaultParagraphFont"/>
    <w:rsid w:val="00210F96"/>
  </w:style>
  <w:style w:type="character" w:customStyle="1" w:styleId="vi">
    <w:name w:val="vi"/>
    <w:basedOn w:val="DefaultParagraphFont"/>
    <w:rsid w:val="00210F96"/>
  </w:style>
  <w:style w:type="character" w:customStyle="1" w:styleId="pagetitle">
    <w:name w:val="pagetitle"/>
    <w:basedOn w:val="DefaultParagraphFont"/>
    <w:rsid w:val="00210F96"/>
  </w:style>
  <w:style w:type="paragraph" w:customStyle="1" w:styleId="text">
    <w:name w:val="text"/>
    <w:basedOn w:val="Normal"/>
    <w:rsid w:val="00210F96"/>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210F96"/>
  </w:style>
  <w:style w:type="character" w:customStyle="1" w:styleId="StyleUnderlineCharChar9ptBold1">
    <w:name w:val="Style Underline Char Char + 9 pt Bold1"/>
    <w:rsid w:val="00210F9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10F96"/>
    <w:rPr>
      <w:rFonts w:ascii="Times New Roman" w:hAnsi="Times New Roman"/>
      <w:sz w:val="20"/>
      <w:szCs w:val="24"/>
      <w:u w:val="single"/>
      <w:lang w:val="en-US" w:eastAsia="en-US" w:bidi="ar-SA"/>
    </w:rPr>
  </w:style>
  <w:style w:type="character" w:customStyle="1" w:styleId="StyleUnderlineChar9pt">
    <w:name w:val="Style Underline Char + 9 pt"/>
    <w:rsid w:val="00210F96"/>
    <w:rPr>
      <w:rFonts w:ascii="Times New Roman" w:hAnsi="Times New Roman"/>
      <w:sz w:val="20"/>
      <w:u w:val="single"/>
      <w:lang w:val="en-US" w:eastAsia="en-US" w:bidi="ar-SA"/>
    </w:rPr>
  </w:style>
  <w:style w:type="character" w:customStyle="1" w:styleId="Style9ptUnderline">
    <w:name w:val="Style 9 pt Underline"/>
    <w:rsid w:val="00210F96"/>
    <w:rPr>
      <w:sz w:val="20"/>
      <w:u w:val="single"/>
    </w:rPr>
  </w:style>
  <w:style w:type="character" w:customStyle="1" w:styleId="Style9ptBoldUnderline">
    <w:name w:val="Style 9 pt Bold Underline"/>
    <w:rsid w:val="00210F96"/>
    <w:rPr>
      <w:b/>
      <w:bCs/>
      <w:sz w:val="20"/>
      <w:u w:val="single"/>
    </w:rPr>
  </w:style>
  <w:style w:type="paragraph" w:customStyle="1" w:styleId="StyleUnderline9pt">
    <w:name w:val="Style Underline + 9 pt"/>
    <w:link w:val="StyleUnderline9ptChar"/>
    <w:rsid w:val="00210F96"/>
    <w:rPr>
      <w:rFonts w:ascii="Calibri" w:eastAsia="Times New Roman" w:hAnsi="Calibri" w:cs="Times New Roman"/>
      <w:szCs w:val="20"/>
      <w:u w:val="single"/>
    </w:rPr>
  </w:style>
  <w:style w:type="character" w:customStyle="1" w:styleId="StyleUnderline9ptChar">
    <w:name w:val="Style Underline + 9 pt Char"/>
    <w:link w:val="StyleUnderline9pt"/>
    <w:rsid w:val="00210F96"/>
    <w:rPr>
      <w:rFonts w:ascii="Calibri" w:eastAsia="Times New Roman" w:hAnsi="Calibri" w:cs="Times New Roman"/>
      <w:szCs w:val="20"/>
      <w:u w:val="single"/>
    </w:rPr>
  </w:style>
  <w:style w:type="character" w:customStyle="1" w:styleId="StyleUnderlineChar9ptBold">
    <w:name w:val="Style Underline Char + 9 pt Bold"/>
    <w:rsid w:val="00210F96"/>
    <w:rPr>
      <w:rFonts w:ascii="Times New Roman" w:hAnsi="Times New Roman"/>
      <w:b/>
      <w:bCs/>
      <w:sz w:val="20"/>
      <w:u w:val="single"/>
      <w:lang w:val="en-US" w:eastAsia="en-US" w:bidi="ar-SA"/>
    </w:rPr>
  </w:style>
  <w:style w:type="character" w:customStyle="1" w:styleId="UnderlineChar1">
    <w:name w:val="Underline Char1"/>
    <w:rsid w:val="00210F96"/>
    <w:rPr>
      <w:rFonts w:ascii="Times New Roman" w:hAnsi="Times New Roman"/>
      <w:sz w:val="20"/>
      <w:szCs w:val="24"/>
      <w:u w:val="single"/>
      <w:lang w:val="en-US" w:eastAsia="en-US" w:bidi="ar-SA"/>
    </w:rPr>
  </w:style>
  <w:style w:type="character" w:customStyle="1" w:styleId="StyleUnderlineChar1Bold">
    <w:name w:val="Style Underline Char1 + Bold"/>
    <w:rsid w:val="00210F96"/>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210F96"/>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210F96"/>
    <w:rPr>
      <w:rFonts w:ascii="Calibri" w:eastAsia="Times New Roman" w:hAnsi="Calibri" w:cs="Calibri"/>
      <w:kern w:val="32"/>
      <w:szCs w:val="20"/>
    </w:rPr>
  </w:style>
  <w:style w:type="character" w:customStyle="1" w:styleId="BoldUnderlineChar0">
    <w:name w:val="BoldUnderline Char"/>
    <w:rsid w:val="00210F96"/>
    <w:rPr>
      <w:rFonts w:ascii="Times New Roman" w:eastAsia="Times New Roman" w:hAnsi="Times New Roman" w:cs="Times New Roman"/>
      <w:b/>
      <w:sz w:val="20"/>
      <w:szCs w:val="24"/>
      <w:u w:val="single"/>
    </w:rPr>
  </w:style>
  <w:style w:type="paragraph" w:customStyle="1" w:styleId="TagsCharChar">
    <w:name w:val="Tags Char Char"/>
    <w:basedOn w:val="Normal"/>
    <w:rsid w:val="00210F96"/>
    <w:rPr>
      <w:rFonts w:ascii="Times" w:eastAsia="Times" w:hAnsi="Times" w:cs="Calibri"/>
      <w:b/>
      <w:sz w:val="24"/>
      <w:szCs w:val="24"/>
    </w:rPr>
  </w:style>
  <w:style w:type="character" w:customStyle="1" w:styleId="TagsCharCharChar">
    <w:name w:val="Tags Char Char Char"/>
    <w:rsid w:val="00210F96"/>
    <w:rPr>
      <w:rFonts w:ascii="Times" w:eastAsia="Times" w:hAnsi="Times"/>
      <w:b/>
      <w:noProof w:val="0"/>
      <w:sz w:val="24"/>
      <w:szCs w:val="24"/>
      <w:lang w:val="en-US" w:eastAsia="en-US" w:bidi="ar-SA"/>
    </w:rPr>
  </w:style>
  <w:style w:type="character" w:customStyle="1" w:styleId="CitesChar">
    <w:name w:val="Cites Char"/>
    <w:link w:val="Cites"/>
    <w:rsid w:val="00210F96"/>
    <w:rPr>
      <w:rFonts w:ascii="Times New Roman" w:eastAsia="Times New Roman" w:hAnsi="Times New Roman" w:cs="Times New Roman"/>
      <w:sz w:val="20"/>
      <w:szCs w:val="24"/>
    </w:rPr>
  </w:style>
  <w:style w:type="paragraph" w:customStyle="1" w:styleId="NormalWeb8">
    <w:name w:val="Normal (Web)8"/>
    <w:basedOn w:val="Normal"/>
    <w:rsid w:val="00210F96"/>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210F96"/>
  </w:style>
  <w:style w:type="character" w:customStyle="1" w:styleId="Style11ptBlackUnderline">
    <w:name w:val="Style 11 pt Black Underline"/>
    <w:rsid w:val="00210F96"/>
    <w:rPr>
      <w:color w:val="000000"/>
      <w:sz w:val="20"/>
      <w:u w:val="single"/>
    </w:rPr>
  </w:style>
  <w:style w:type="character" w:customStyle="1" w:styleId="Style11ptBlack">
    <w:name w:val="Style 11 pt Black"/>
    <w:rsid w:val="00210F96"/>
    <w:rPr>
      <w:color w:val="000000"/>
      <w:sz w:val="20"/>
    </w:rPr>
  </w:style>
  <w:style w:type="character" w:customStyle="1" w:styleId="Heading2Char1CharCharCharCharCharC">
    <w:name w:val="Heading 2 Char1 Char Char Char Char Char C"/>
    <w:rsid w:val="00210F96"/>
    <w:rPr>
      <w:rFonts w:cs="Arial"/>
      <w:b/>
      <w:bCs/>
      <w:iCs/>
      <w:sz w:val="24"/>
      <w:szCs w:val="28"/>
      <w:lang w:val="en-US" w:eastAsia="en-US" w:bidi="ar-SA"/>
    </w:rPr>
  </w:style>
  <w:style w:type="character" w:customStyle="1" w:styleId="StyleUnderlineCharTimesBold">
    <w:name w:val="Style Underline Char + Times Bold"/>
    <w:rsid w:val="00210F96"/>
    <w:rPr>
      <w:rFonts w:ascii="Times" w:hAnsi="Times"/>
      <w:b w:val="0"/>
      <w:bCs/>
      <w:sz w:val="20"/>
      <w:u w:val="single"/>
    </w:rPr>
  </w:style>
  <w:style w:type="character" w:customStyle="1" w:styleId="blubigktbiz">
    <w:name w:val="blubigktbiz"/>
    <w:rsid w:val="00210F96"/>
  </w:style>
  <w:style w:type="character" w:customStyle="1" w:styleId="evidencetextChar">
    <w:name w:val="evidence text Char"/>
    <w:link w:val="evidencetext"/>
    <w:uiPriority w:val="99"/>
    <w:rsid w:val="00210F96"/>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210F96"/>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10F96"/>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10F96"/>
    <w:rPr>
      <w:rFonts w:ascii="Arial Narrow" w:eastAsia="Calibri" w:hAnsi="Arial Narrow" w:cs="Calibri"/>
      <w:u w:val="thick"/>
    </w:rPr>
  </w:style>
  <w:style w:type="paragraph" w:styleId="Caption">
    <w:name w:val="caption"/>
    <w:basedOn w:val="Normal"/>
    <w:next w:val="Normal"/>
    <w:qFormat/>
    <w:rsid w:val="00210F96"/>
    <w:rPr>
      <w:rFonts w:ascii="Calibri" w:eastAsia="Times New Roman" w:hAnsi="Calibri" w:cs="Calibri"/>
      <w:b/>
      <w:bCs/>
      <w:sz w:val="18"/>
      <w:szCs w:val="18"/>
      <w:lang w:bidi="en-US"/>
    </w:rPr>
  </w:style>
  <w:style w:type="paragraph" w:styleId="TOCHeading">
    <w:name w:val="TOC Heading"/>
    <w:basedOn w:val="Heading1"/>
    <w:next w:val="Normal"/>
    <w:qFormat/>
    <w:rsid w:val="00210F96"/>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210F96"/>
    <w:rPr>
      <w:rFonts w:ascii="Arial Narrow" w:hAnsi="Arial Narrow"/>
      <w:noProof w:val="0"/>
      <w:szCs w:val="24"/>
      <w:u w:val="single"/>
      <w:lang w:val="en-US" w:eastAsia="en-US" w:bidi="ar-SA"/>
    </w:rPr>
  </w:style>
  <w:style w:type="character" w:customStyle="1" w:styleId="term1">
    <w:name w:val="term1"/>
    <w:rsid w:val="00210F96"/>
    <w:rPr>
      <w:b/>
      <w:bCs/>
    </w:rPr>
  </w:style>
  <w:style w:type="character" w:customStyle="1" w:styleId="StyleUnderline4">
    <w:name w:val="Style Underline4"/>
    <w:rsid w:val="00210F96"/>
    <w:rPr>
      <w:u w:val="single"/>
    </w:rPr>
  </w:style>
  <w:style w:type="character" w:customStyle="1" w:styleId="BodyText3Char">
    <w:name w:val="Body Text 3 Char"/>
    <w:link w:val="BodyText3"/>
    <w:rsid w:val="00210F96"/>
    <w:rPr>
      <w:rFonts w:ascii="Arial Narrow" w:eastAsia="Times New Roman" w:hAnsi="Arial Narrow" w:cs="Times New Roman"/>
      <w:sz w:val="16"/>
      <w:szCs w:val="16"/>
    </w:rPr>
  </w:style>
  <w:style w:type="paragraph" w:styleId="BodyText3">
    <w:name w:val="Body Text 3"/>
    <w:basedOn w:val="Normal"/>
    <w:link w:val="BodyText3Char"/>
    <w:rsid w:val="00210F96"/>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210F96"/>
    <w:rPr>
      <w:rFonts w:ascii="Arial" w:hAnsi="Arial" w:cs="Arial"/>
      <w:sz w:val="16"/>
      <w:szCs w:val="16"/>
    </w:rPr>
  </w:style>
  <w:style w:type="character" w:customStyle="1" w:styleId="StyleEmphasisArial12ptBold">
    <w:name w:val="Style Emphasis + Arial 12 pt Bold"/>
    <w:rsid w:val="00210F96"/>
    <w:rPr>
      <w:rFonts w:ascii="Arial" w:hAnsi="Arial"/>
      <w:b/>
      <w:bCs/>
      <w:i/>
      <w:iCs/>
      <w:sz w:val="24"/>
    </w:rPr>
  </w:style>
  <w:style w:type="character" w:customStyle="1" w:styleId="super">
    <w:name w:val="super"/>
    <w:rsid w:val="00210F96"/>
  </w:style>
  <w:style w:type="character" w:customStyle="1" w:styleId="text30">
    <w:name w:val="text30"/>
    <w:rsid w:val="00210F96"/>
  </w:style>
  <w:style w:type="character" w:customStyle="1" w:styleId="uppercase">
    <w:name w:val="uppercase"/>
    <w:rsid w:val="00210F96"/>
  </w:style>
  <w:style w:type="character" w:customStyle="1" w:styleId="bodytext0">
    <w:name w:val="bodytext"/>
    <w:rsid w:val="00210F96"/>
  </w:style>
  <w:style w:type="character" w:customStyle="1" w:styleId="entry-title">
    <w:name w:val="entry-title"/>
    <w:rsid w:val="00210F96"/>
  </w:style>
  <w:style w:type="character" w:customStyle="1" w:styleId="BodyTextIndentChar1">
    <w:name w:val="Body Text Indent Char1"/>
    <w:uiPriority w:val="99"/>
    <w:semiHidden/>
    <w:rsid w:val="00210F96"/>
    <w:rPr>
      <w:rFonts w:ascii="Times New Roman" w:hAnsi="Times New Roman" w:cs="Times New Roman"/>
      <w:sz w:val="20"/>
    </w:rPr>
  </w:style>
  <w:style w:type="character" w:customStyle="1" w:styleId="HTMLPreformattedChar1">
    <w:name w:val="HTML Preformatted Char1"/>
    <w:uiPriority w:val="99"/>
    <w:semiHidden/>
    <w:rsid w:val="00210F96"/>
    <w:rPr>
      <w:rFonts w:ascii="Consolas" w:hAnsi="Consolas" w:cs="Consolas"/>
      <w:sz w:val="20"/>
      <w:szCs w:val="20"/>
    </w:rPr>
  </w:style>
  <w:style w:type="character" w:customStyle="1" w:styleId="DebateHighlighted">
    <w:name w:val="Debate Highlighted"/>
    <w:qFormat/>
    <w:rsid w:val="00210F96"/>
    <w:rPr>
      <w:rFonts w:ascii="Times New Roman" w:hAnsi="Times New Roman"/>
      <w:sz w:val="20"/>
      <w:u w:val="thick"/>
      <w:bdr w:val="none" w:sz="0" w:space="0" w:color="auto"/>
      <w:shd w:val="clear" w:color="auto" w:fill="00FFFF"/>
    </w:rPr>
  </w:style>
  <w:style w:type="character" w:customStyle="1" w:styleId="Style6pt">
    <w:name w:val="Style 6 pt"/>
    <w:qFormat/>
    <w:rsid w:val="00210F96"/>
    <w:rPr>
      <w:sz w:val="12"/>
    </w:rPr>
  </w:style>
  <w:style w:type="character" w:customStyle="1" w:styleId="UnderlineCharCharChar">
    <w:name w:val="Underline Char Char Char"/>
    <w:rsid w:val="00210F96"/>
    <w:rPr>
      <w:noProof w:val="0"/>
      <w:sz w:val="22"/>
      <w:szCs w:val="24"/>
      <w:u w:val="single"/>
      <w:lang w:val="en-US" w:eastAsia="en-US" w:bidi="ar-SA"/>
    </w:rPr>
  </w:style>
  <w:style w:type="character" w:customStyle="1" w:styleId="CiteCharCharCharCharCharChar">
    <w:name w:val="Cite Char Char Char Char Char Char"/>
    <w:rsid w:val="00210F96"/>
    <w:rPr>
      <w:b/>
      <w:noProof w:val="0"/>
      <w:sz w:val="22"/>
      <w:szCs w:val="24"/>
      <w:u w:val="single"/>
      <w:lang w:val="en-US" w:eastAsia="en-US" w:bidi="ar-SA"/>
    </w:rPr>
  </w:style>
  <w:style w:type="character" w:customStyle="1" w:styleId="mainbody1">
    <w:name w:val="mainbody1"/>
    <w:rsid w:val="00210F96"/>
    <w:rPr>
      <w:rFonts w:ascii="Verdana" w:hAnsi="Verdana" w:hint="default"/>
      <w:color w:val="000000"/>
      <w:sz w:val="22"/>
      <w:szCs w:val="22"/>
    </w:rPr>
  </w:style>
  <w:style w:type="paragraph" w:customStyle="1" w:styleId="author-name">
    <w:name w:val="author-name"/>
    <w:basedOn w:val="Normal"/>
    <w:rsid w:val="00210F96"/>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210F96"/>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210F96"/>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210F96"/>
    <w:rPr>
      <w:rFonts w:ascii="Tahoma" w:hAnsi="Tahoma" w:cs="Tahoma"/>
      <w:sz w:val="16"/>
      <w:szCs w:val="16"/>
    </w:rPr>
  </w:style>
  <w:style w:type="character" w:customStyle="1" w:styleId="underlinedCharChar">
    <w:name w:val="underlined Char Char"/>
    <w:basedOn w:val="DefaultParagraphFont"/>
    <w:locked/>
    <w:rsid w:val="00210F96"/>
    <w:rPr>
      <w:u w:val="single"/>
    </w:rPr>
  </w:style>
  <w:style w:type="character" w:customStyle="1" w:styleId="StyleUnderlined11ptBoldChar">
    <w:name w:val="Style Underlined + 11 pt Bold Char"/>
    <w:basedOn w:val="DefaultParagraphFont"/>
    <w:link w:val="StyleUnderlined11ptBold"/>
    <w:locked/>
    <w:rsid w:val="00210F96"/>
    <w:rPr>
      <w:b/>
      <w:bCs/>
      <w:szCs w:val="24"/>
      <w:u w:val="single"/>
    </w:rPr>
  </w:style>
  <w:style w:type="paragraph" w:customStyle="1" w:styleId="StyleUnderlined11ptBold">
    <w:name w:val="Style Underlined + 11 pt Bold"/>
    <w:basedOn w:val="underlined"/>
    <w:link w:val="StyleUnderlined11ptBoldChar"/>
    <w:rsid w:val="00210F96"/>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210F96"/>
    <w:rPr>
      <w:szCs w:val="24"/>
      <w:u w:val="single"/>
    </w:rPr>
  </w:style>
  <w:style w:type="paragraph" w:customStyle="1" w:styleId="StyleUnderlined11pt">
    <w:name w:val="Style Underlined + 11 pt"/>
    <w:basedOn w:val="underlined"/>
    <w:link w:val="StyleUnderlined11ptChar"/>
    <w:rsid w:val="00210F96"/>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210F96"/>
    <w:rPr>
      <w:szCs w:val="24"/>
      <w:u w:val="single"/>
    </w:rPr>
  </w:style>
  <w:style w:type="paragraph" w:customStyle="1" w:styleId="StyleUnderlineChar11pt">
    <w:name w:val="Style Underline Char + 11 pt"/>
    <w:basedOn w:val="Normal"/>
    <w:link w:val="StyleUnderlineChar11ptChar"/>
    <w:rsid w:val="00210F96"/>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210F96"/>
    <w:rPr>
      <w:b/>
      <w:bCs/>
      <w:szCs w:val="24"/>
      <w:u w:val="single"/>
    </w:rPr>
  </w:style>
  <w:style w:type="paragraph" w:customStyle="1" w:styleId="StyleUnderlineChar11ptBold">
    <w:name w:val="Style Underline Char + 11 pt Bold"/>
    <w:basedOn w:val="Normal"/>
    <w:link w:val="StyleUnderlineChar11ptBoldChar"/>
    <w:rsid w:val="00210F96"/>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210F96"/>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210F96"/>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210F96"/>
    <w:rPr>
      <w:rFonts w:cs="Arial"/>
      <w:bCs/>
      <w:szCs w:val="26"/>
      <w:u w:val="single"/>
      <w:lang w:val="en-US" w:eastAsia="en-US" w:bidi="ar-SA"/>
    </w:rPr>
  </w:style>
  <w:style w:type="character" w:customStyle="1" w:styleId="StyleUnderlinePatternClearYellow">
    <w:name w:val="Style Underline Pattern: Clear (Yellow)"/>
    <w:basedOn w:val="DefaultParagraphFont"/>
    <w:rsid w:val="00210F96"/>
    <w:rPr>
      <w:u w:val="single"/>
      <w:shd w:val="clear" w:color="auto" w:fill="00FF00"/>
    </w:rPr>
  </w:style>
  <w:style w:type="character" w:customStyle="1" w:styleId="Heading3CharCharCharChar">
    <w:name w:val="Heading 3 Char Char Char Char"/>
    <w:basedOn w:val="DefaultParagraphFont"/>
    <w:rsid w:val="00210F96"/>
    <w:rPr>
      <w:rFonts w:ascii="Arial" w:hAnsi="Arial" w:cs="Arial" w:hint="default"/>
      <w:bCs/>
      <w:szCs w:val="26"/>
      <w:u w:val="single"/>
      <w:lang w:val="en-US" w:eastAsia="en-US" w:bidi="ar-SA"/>
    </w:rPr>
  </w:style>
  <w:style w:type="character" w:styleId="HTMLCite">
    <w:name w:val="HTML Cite"/>
    <w:basedOn w:val="DefaultParagraphFont"/>
    <w:unhideWhenUsed/>
    <w:rsid w:val="00210F96"/>
    <w:rPr>
      <w:i/>
      <w:iCs/>
    </w:rPr>
  </w:style>
  <w:style w:type="paragraph" w:customStyle="1" w:styleId="CardText0">
    <w:name w:val="CardText"/>
    <w:basedOn w:val="Normal"/>
    <w:link w:val="CardTextChar1"/>
    <w:qFormat/>
    <w:rsid w:val="00210F96"/>
    <w:pPr>
      <w:ind w:left="288"/>
    </w:pPr>
    <w:rPr>
      <w:rFonts w:ascii="Calibri" w:hAnsi="Calibri" w:cs="Calibri"/>
    </w:rPr>
  </w:style>
  <w:style w:type="character" w:customStyle="1" w:styleId="CardTextChar1">
    <w:name w:val="CardText Char"/>
    <w:basedOn w:val="DefaultParagraphFont"/>
    <w:link w:val="CardText0"/>
    <w:rsid w:val="00210F96"/>
    <w:rPr>
      <w:rFonts w:ascii="Calibri" w:hAnsi="Calibri" w:cs="Calibri"/>
    </w:rPr>
  </w:style>
  <w:style w:type="paragraph" w:customStyle="1" w:styleId="CitationCharChar">
    <w:name w:val="Citation Char Char"/>
    <w:basedOn w:val="Normal"/>
    <w:uiPriority w:val="6"/>
    <w:rsid w:val="00210F96"/>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210F96"/>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10F96"/>
    <w:rPr>
      <w:rFonts w:eastAsia="Calibri"/>
      <w:u w:val="single"/>
    </w:rPr>
  </w:style>
  <w:style w:type="paragraph" w:customStyle="1" w:styleId="Cards1">
    <w:name w:val="Cards1"/>
    <w:basedOn w:val="Normal"/>
    <w:link w:val="Cards1Char"/>
    <w:qFormat/>
    <w:rsid w:val="00210F96"/>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210F96"/>
    <w:rPr>
      <w:rFonts w:ascii="Calibri" w:eastAsia="Times New Roman" w:hAnsi="Calibri" w:cs="Calibri"/>
      <w:szCs w:val="24"/>
      <w:u w:val="single"/>
    </w:rPr>
  </w:style>
  <w:style w:type="character" w:customStyle="1" w:styleId="regtext">
    <w:name w:val="regtext"/>
    <w:uiPriority w:val="99"/>
    <w:rsid w:val="00210F96"/>
  </w:style>
  <w:style w:type="character" w:customStyle="1" w:styleId="SubtitleChar1">
    <w:name w:val="Subtitle Char1"/>
    <w:aliases w:val="Underlined card text Char1"/>
    <w:basedOn w:val="DefaultParagraphFont"/>
    <w:uiPriority w:val="11"/>
    <w:rsid w:val="00210F96"/>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210F96"/>
    <w:rPr>
      <w:rFonts w:cs="Calibri"/>
      <w:u w:val="single"/>
    </w:rPr>
  </w:style>
  <w:style w:type="character" w:customStyle="1" w:styleId="NoformattingChar">
    <w:name w:val="No formatting Char"/>
    <w:rsid w:val="00210F96"/>
    <w:rPr>
      <w:rFonts w:ascii="Times New Roman" w:hAnsi="Times New Roman"/>
      <w:b/>
      <w:sz w:val="24"/>
    </w:rPr>
  </w:style>
  <w:style w:type="character" w:customStyle="1" w:styleId="CharacterStyle1">
    <w:name w:val="Character Style 1"/>
    <w:rsid w:val="00210F96"/>
    <w:rPr>
      <w:sz w:val="18"/>
      <w:szCs w:val="18"/>
    </w:rPr>
  </w:style>
  <w:style w:type="character" w:customStyle="1" w:styleId="firstchar">
    <w:name w:val="firstchar"/>
    <w:rsid w:val="00210F96"/>
  </w:style>
  <w:style w:type="paragraph" w:customStyle="1" w:styleId="TableContents">
    <w:name w:val="Table Contents"/>
    <w:basedOn w:val="Normal"/>
    <w:rsid w:val="00210F96"/>
    <w:pPr>
      <w:suppressLineNumbers/>
      <w:suppressAutoHyphens/>
      <w:spacing w:after="200" w:line="276" w:lineRule="auto"/>
    </w:pPr>
    <w:rPr>
      <w:rFonts w:cs="Calibri"/>
      <w:lang w:eastAsia="ar-SA"/>
    </w:rPr>
  </w:style>
  <w:style w:type="paragraph" w:customStyle="1" w:styleId="Style14">
    <w:name w:val="Style14"/>
    <w:basedOn w:val="Normal"/>
    <w:rsid w:val="00210F96"/>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210F96"/>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210F96"/>
    <w:rPr>
      <w:rFonts w:ascii="SimSun" w:eastAsia="SimSun" w:hAnsi="SimSun" w:cs="Arial" w:hint="eastAsia"/>
      <w:b/>
      <w:bCs/>
      <w:iCs/>
      <w:noProof w:val="0"/>
      <w:sz w:val="22"/>
      <w:szCs w:val="16"/>
      <w:lang w:val="en-US" w:eastAsia="zh-CN" w:bidi="ar-SA"/>
    </w:rPr>
  </w:style>
  <w:style w:type="character" w:customStyle="1" w:styleId="FontStyle177">
    <w:name w:val="Font Style177"/>
    <w:rsid w:val="00210F96"/>
    <w:rPr>
      <w:rFonts w:ascii="Times New Roman" w:hAnsi="Times New Roman" w:cs="Times New Roman" w:hint="default"/>
      <w:sz w:val="20"/>
      <w:szCs w:val="20"/>
    </w:rPr>
  </w:style>
  <w:style w:type="character" w:customStyle="1" w:styleId="FontStyle175">
    <w:name w:val="Font Style175"/>
    <w:rsid w:val="00210F96"/>
    <w:rPr>
      <w:rFonts w:ascii="Arial Narrow" w:hAnsi="Arial Narrow" w:cs="Arial Narrow" w:hint="default"/>
      <w:sz w:val="16"/>
      <w:szCs w:val="16"/>
    </w:rPr>
  </w:style>
  <w:style w:type="character" w:customStyle="1" w:styleId="FontStyle176">
    <w:name w:val="Font Style176"/>
    <w:rsid w:val="00210F96"/>
    <w:rPr>
      <w:rFonts w:ascii="Times New Roman" w:hAnsi="Times New Roman" w:cs="Times New Roman" w:hint="default"/>
      <w:sz w:val="16"/>
      <w:szCs w:val="16"/>
    </w:rPr>
  </w:style>
  <w:style w:type="character" w:customStyle="1" w:styleId="FontStyle140">
    <w:name w:val="Font Style140"/>
    <w:rsid w:val="00210F96"/>
    <w:rPr>
      <w:rFonts w:ascii="Times New Roman" w:hAnsi="Times New Roman" w:cs="Times New Roman" w:hint="default"/>
      <w:b/>
      <w:bCs/>
      <w:sz w:val="16"/>
      <w:szCs w:val="16"/>
    </w:rPr>
  </w:style>
  <w:style w:type="character" w:customStyle="1" w:styleId="FontStyle178">
    <w:name w:val="Font Style178"/>
    <w:rsid w:val="00210F96"/>
    <w:rPr>
      <w:rFonts w:ascii="Times New Roman" w:hAnsi="Times New Roman" w:cs="Times New Roman" w:hint="default"/>
      <w:sz w:val="18"/>
      <w:szCs w:val="18"/>
    </w:rPr>
  </w:style>
  <w:style w:type="character" w:customStyle="1" w:styleId="FontStyle159">
    <w:name w:val="Font Style159"/>
    <w:rsid w:val="00210F96"/>
    <w:rPr>
      <w:rFonts w:ascii="Arial Narrow" w:hAnsi="Arial Narrow" w:cs="Arial Narrow" w:hint="default"/>
      <w:b/>
      <w:bCs/>
      <w:sz w:val="20"/>
      <w:szCs w:val="20"/>
    </w:rPr>
  </w:style>
  <w:style w:type="character" w:customStyle="1" w:styleId="FontStyle160">
    <w:name w:val="Font Style160"/>
    <w:rsid w:val="00210F96"/>
    <w:rPr>
      <w:rFonts w:ascii="Times New Roman" w:hAnsi="Times New Roman" w:cs="Times New Roman" w:hint="default"/>
      <w:b/>
      <w:bCs/>
      <w:sz w:val="20"/>
      <w:szCs w:val="20"/>
    </w:rPr>
  </w:style>
  <w:style w:type="character" w:customStyle="1" w:styleId="bold">
    <w:name w:val="bold"/>
    <w:rsid w:val="00210F96"/>
  </w:style>
  <w:style w:type="character" w:customStyle="1" w:styleId="StylecitecitesCharCharHeading3Char1CharCitationCharChar1">
    <w:name w:val="Style citecites Char CharHeading 3 Char1 CharCitation Char Char1..."/>
    <w:rsid w:val="00210F96"/>
    <w:rPr>
      <w:rFonts w:ascii="Times New Roman" w:hAnsi="Times New Roman"/>
      <w:b/>
      <w:bCs/>
      <w:sz w:val="24"/>
      <w:u w:val="none"/>
    </w:rPr>
  </w:style>
  <w:style w:type="character" w:customStyle="1" w:styleId="Style12ptBoldUnderline">
    <w:name w:val="Style 12 pt Bold Underline"/>
    <w:rsid w:val="00210F96"/>
    <w:rPr>
      <w:b/>
      <w:bCs/>
      <w:sz w:val="24"/>
      <w:u w:val="none"/>
    </w:rPr>
  </w:style>
  <w:style w:type="character" w:customStyle="1" w:styleId="StyleBlackUnderline1">
    <w:name w:val="Style Black Underline1"/>
    <w:rsid w:val="00210F96"/>
    <w:rPr>
      <w:rFonts w:ascii="Times New Roman" w:hAnsi="Times New Roman"/>
      <w:b w:val="0"/>
      <w:color w:val="000000"/>
      <w:sz w:val="20"/>
      <w:u w:val="single"/>
    </w:rPr>
  </w:style>
  <w:style w:type="character" w:customStyle="1" w:styleId="StyleUnderline1">
    <w:name w:val="Style Underline1"/>
    <w:rsid w:val="00210F96"/>
    <w:rPr>
      <w:rFonts w:ascii="Times New Roman" w:hAnsi="Times New Roman"/>
      <w:b/>
      <w:sz w:val="20"/>
      <w:u w:val="single"/>
    </w:rPr>
  </w:style>
  <w:style w:type="character" w:customStyle="1" w:styleId="StyleUnderlineBorderSinglesolidlineAuto05ptLinew">
    <w:name w:val="Style Underline Border: : (Single solid line Auto  0.5 pt Line w..."/>
    <w:rsid w:val="00210F96"/>
    <w:rPr>
      <w:rFonts w:ascii="Times New Roman" w:hAnsi="Times New Roman"/>
      <w:b/>
      <w:sz w:val="20"/>
      <w:u w:val="single"/>
      <w:bdr w:val="single" w:sz="4" w:space="0" w:color="auto"/>
    </w:rPr>
  </w:style>
  <w:style w:type="character" w:customStyle="1" w:styleId="StyleUnderline">
    <w:name w:val="Style Underline"/>
    <w:rsid w:val="00210F96"/>
    <w:rPr>
      <w:rFonts w:ascii="Times New Roman" w:hAnsi="Times New Roman"/>
      <w:b w:val="0"/>
      <w:sz w:val="20"/>
      <w:u w:val="single"/>
    </w:rPr>
  </w:style>
  <w:style w:type="paragraph" w:customStyle="1" w:styleId="BodyA">
    <w:name w:val="Body A"/>
    <w:rsid w:val="00210F96"/>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210F96"/>
    <w:rPr>
      <w:rFonts w:ascii="Arial Narrow" w:hAnsi="Arial Narrow"/>
      <w:sz w:val="12"/>
      <w:szCs w:val="24"/>
    </w:rPr>
  </w:style>
  <w:style w:type="paragraph" w:customStyle="1" w:styleId="MicroText">
    <w:name w:val="MicroText"/>
    <w:basedOn w:val="Normal"/>
    <w:next w:val="Normal"/>
    <w:link w:val="MicroTextChar"/>
    <w:rsid w:val="00210F96"/>
    <w:rPr>
      <w:rFonts w:ascii="Arial Narrow" w:hAnsi="Arial Narrow" w:cstheme="minorBidi"/>
      <w:sz w:val="12"/>
      <w:szCs w:val="24"/>
    </w:rPr>
  </w:style>
  <w:style w:type="character" w:customStyle="1" w:styleId="StyleunderlineNotBold">
    <w:name w:val="Style underline + Not Bold"/>
    <w:rsid w:val="00210F96"/>
    <w:rPr>
      <w:rFonts w:ascii="Times New Roman" w:hAnsi="Times New Roman"/>
      <w:b w:val="0"/>
      <w:sz w:val="20"/>
      <w:u w:val="single"/>
    </w:rPr>
  </w:style>
  <w:style w:type="character" w:customStyle="1" w:styleId="StyleBoldUnderline1">
    <w:name w:val="Style Bold Underline1"/>
    <w:basedOn w:val="DefaultParagraphFont"/>
    <w:rsid w:val="00210F96"/>
    <w:rPr>
      <w:b w:val="0"/>
      <w:bCs/>
      <w:u w:val="single"/>
    </w:rPr>
  </w:style>
  <w:style w:type="character" w:customStyle="1" w:styleId="Style8ptBold">
    <w:name w:val="Style 8 pt Bold"/>
    <w:basedOn w:val="DefaultParagraphFont"/>
    <w:rsid w:val="00210F96"/>
    <w:rPr>
      <w:b w:val="0"/>
      <w:bCs/>
      <w:sz w:val="16"/>
    </w:rPr>
  </w:style>
  <w:style w:type="character" w:customStyle="1" w:styleId="StyleStyleBoldUnderlineUnderlineapple-style-span6ptKerna">
    <w:name w:val="Style Style Bold UnderlineUnderlineapple-style-span + 6 ptKern a..."/>
    <w:basedOn w:val="DefaultParagraphFont"/>
    <w:rsid w:val="00210F96"/>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210F96"/>
    <w:rPr>
      <w:rFonts w:ascii="Times New Roman" w:hAnsi="Times New Roman"/>
      <w:bCs/>
      <w:sz w:val="20"/>
      <w:u w:val="single"/>
    </w:rPr>
  </w:style>
  <w:style w:type="character" w:customStyle="1" w:styleId="BodyText2Char1">
    <w:name w:val="Body Text 2 Char1"/>
    <w:basedOn w:val="DefaultParagraphFont"/>
    <w:uiPriority w:val="99"/>
    <w:semiHidden/>
    <w:rsid w:val="00210F96"/>
    <w:rPr>
      <w:rFonts w:ascii="Arial" w:hAnsi="Arial" w:cs="Arial"/>
    </w:rPr>
  </w:style>
  <w:style w:type="paragraph" w:customStyle="1" w:styleId="BBCite">
    <w:name w:val="BB Cite"/>
    <w:basedOn w:val="Normal"/>
    <w:autoRedefine/>
    <w:rsid w:val="00210F96"/>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210F96"/>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210F96"/>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210F96"/>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210F96"/>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210F96"/>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210F96"/>
    <w:rPr>
      <w:rFonts w:ascii="Consolas" w:hAnsi="Consolas" w:cs="Consolas"/>
      <w:sz w:val="21"/>
      <w:szCs w:val="21"/>
    </w:rPr>
  </w:style>
  <w:style w:type="paragraph" w:customStyle="1" w:styleId="StyleBBAAuto">
    <w:name w:val="Style BB A + Auto"/>
    <w:basedOn w:val="BBA"/>
    <w:link w:val="StyleBBAAutoChar"/>
    <w:autoRedefine/>
    <w:rsid w:val="00210F96"/>
    <w:pPr>
      <w:jc w:val="both"/>
    </w:pPr>
    <w:rPr>
      <w:color w:val="auto"/>
      <w:lang w:val="x-none" w:eastAsia="x-none"/>
    </w:rPr>
  </w:style>
  <w:style w:type="character" w:customStyle="1" w:styleId="StyleBBAAutoChar">
    <w:name w:val="Style BB A + Auto Char"/>
    <w:link w:val="StyleBBAAuto"/>
    <w:rsid w:val="00210F96"/>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210F96"/>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210F96"/>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210F96"/>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210F96"/>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210F96"/>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210F96"/>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210F96"/>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210F96"/>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210F96"/>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210F96"/>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210F96"/>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210F96"/>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210F96"/>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210F96"/>
    <w:rPr>
      <w:rFonts w:ascii="Times New Roman" w:eastAsia="Times New Roman" w:hAnsi="Times New Roman" w:cs="Arial"/>
      <w:caps/>
      <w:sz w:val="20"/>
      <w:szCs w:val="24"/>
    </w:rPr>
  </w:style>
  <w:style w:type="paragraph" w:customStyle="1" w:styleId="Style3a">
    <w:name w:val="Style3a"/>
    <w:basedOn w:val="Ryan3"/>
    <w:autoRedefine/>
    <w:rsid w:val="00210F96"/>
    <w:pPr>
      <w:numPr>
        <w:numId w:val="4"/>
      </w:numPr>
      <w:ind w:left="1080"/>
    </w:pPr>
    <w:rPr>
      <w:caps w:val="0"/>
      <w:sz w:val="18"/>
      <w:szCs w:val="18"/>
    </w:rPr>
  </w:style>
  <w:style w:type="paragraph" w:customStyle="1" w:styleId="StyleRyan2TimesNewRoman">
    <w:name w:val="Style Ryan2 + Times New Roman"/>
    <w:basedOn w:val="Normal"/>
    <w:autoRedefine/>
    <w:rsid w:val="00210F96"/>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210F96"/>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210F96"/>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210F96"/>
    <w:rPr>
      <w:rFonts w:ascii="Calibri" w:eastAsia="Times New Roman" w:hAnsi="Calibri" w:cs="Calibri"/>
      <w:sz w:val="20"/>
      <w:szCs w:val="20"/>
    </w:rPr>
  </w:style>
  <w:style w:type="paragraph" w:styleId="List">
    <w:name w:val="List"/>
    <w:basedOn w:val="Normal"/>
    <w:uiPriority w:val="99"/>
    <w:unhideWhenUsed/>
    <w:rsid w:val="00210F96"/>
    <w:pPr>
      <w:contextualSpacing/>
    </w:pPr>
    <w:rPr>
      <w:rFonts w:cs="Calibri"/>
    </w:rPr>
  </w:style>
  <w:style w:type="character" w:customStyle="1" w:styleId="Strikethrough">
    <w:name w:val="Strikethrough"/>
    <w:basedOn w:val="DefaultParagraphFont"/>
    <w:rsid w:val="00210F96"/>
    <w:rPr>
      <w:strike/>
    </w:rPr>
  </w:style>
  <w:style w:type="character" w:styleId="CommentReference">
    <w:name w:val="annotation reference"/>
    <w:basedOn w:val="DefaultParagraphFont"/>
    <w:uiPriority w:val="99"/>
    <w:unhideWhenUsed/>
    <w:rsid w:val="00210F96"/>
    <w:rPr>
      <w:sz w:val="16"/>
      <w:szCs w:val="16"/>
    </w:rPr>
  </w:style>
  <w:style w:type="paragraph" w:styleId="CommentText">
    <w:name w:val="annotation text"/>
    <w:basedOn w:val="Normal"/>
    <w:link w:val="CommentTextChar"/>
    <w:uiPriority w:val="99"/>
    <w:unhideWhenUsed/>
    <w:rsid w:val="00210F96"/>
    <w:rPr>
      <w:rFonts w:ascii="Calibri" w:hAnsi="Calibri" w:cs="Calibri"/>
      <w:szCs w:val="20"/>
    </w:rPr>
  </w:style>
  <w:style w:type="character" w:customStyle="1" w:styleId="CommentTextChar">
    <w:name w:val="Comment Text Char"/>
    <w:basedOn w:val="DefaultParagraphFont"/>
    <w:link w:val="CommentText"/>
    <w:uiPriority w:val="99"/>
    <w:rsid w:val="00210F96"/>
    <w:rPr>
      <w:rFonts w:ascii="Calibri" w:hAnsi="Calibri" w:cs="Calibri"/>
      <w:szCs w:val="20"/>
    </w:rPr>
  </w:style>
  <w:style w:type="paragraph" w:styleId="CommentSubject">
    <w:name w:val="annotation subject"/>
    <w:basedOn w:val="CommentText"/>
    <w:next w:val="CommentText"/>
    <w:link w:val="CommentSubjectChar"/>
    <w:uiPriority w:val="99"/>
    <w:unhideWhenUsed/>
    <w:rsid w:val="00210F96"/>
    <w:rPr>
      <w:b/>
      <w:bCs/>
    </w:rPr>
  </w:style>
  <w:style w:type="character" w:customStyle="1" w:styleId="CommentSubjectChar">
    <w:name w:val="Comment Subject Char"/>
    <w:basedOn w:val="CommentTextChar"/>
    <w:link w:val="CommentSubject"/>
    <w:uiPriority w:val="99"/>
    <w:rsid w:val="00210F96"/>
    <w:rPr>
      <w:rFonts w:ascii="Calibri" w:hAnsi="Calibri" w:cs="Calibri"/>
      <w:b/>
      <w:bCs/>
      <w:szCs w:val="20"/>
    </w:rPr>
  </w:style>
  <w:style w:type="paragraph" w:customStyle="1" w:styleId="cardCharCharCharChar">
    <w:name w:val="card Char Char Char Char"/>
    <w:basedOn w:val="Normal"/>
    <w:link w:val="cardCharCharCharCharChar"/>
    <w:rsid w:val="00210F96"/>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210F96"/>
    <w:rPr>
      <w:rFonts w:ascii="Calibri" w:hAnsi="Calibri" w:cs="Calibri"/>
      <w:szCs w:val="20"/>
    </w:rPr>
  </w:style>
  <w:style w:type="character" w:customStyle="1" w:styleId="standardcontent">
    <w:name w:val="standardcontent"/>
    <w:basedOn w:val="DefaultParagraphFont"/>
    <w:rsid w:val="00210F96"/>
  </w:style>
  <w:style w:type="character" w:customStyle="1" w:styleId="storyby">
    <w:name w:val="storyby"/>
    <w:basedOn w:val="DefaultParagraphFont"/>
    <w:rsid w:val="00210F96"/>
  </w:style>
  <w:style w:type="paragraph" w:customStyle="1" w:styleId="LightGrid-Accent31">
    <w:name w:val="Light Grid - Accent 31"/>
    <w:basedOn w:val="Normal"/>
    <w:uiPriority w:val="34"/>
    <w:qFormat/>
    <w:rsid w:val="00210F96"/>
    <w:pPr>
      <w:ind w:left="720"/>
      <w:contextualSpacing/>
    </w:pPr>
    <w:rPr>
      <w:rFonts w:ascii="Calibri" w:hAnsi="Calibri" w:cs="Calibri"/>
      <w:szCs w:val="20"/>
    </w:rPr>
  </w:style>
  <w:style w:type="character" w:customStyle="1" w:styleId="klink">
    <w:name w:val="klink"/>
    <w:basedOn w:val="DefaultParagraphFont"/>
    <w:rsid w:val="00210F96"/>
  </w:style>
  <w:style w:type="character" w:customStyle="1" w:styleId="CharChar11">
    <w:name w:val="Char Char11"/>
    <w:basedOn w:val="DefaultParagraphFont"/>
    <w:rsid w:val="00210F96"/>
    <w:rPr>
      <w:rFonts w:cs="Arial"/>
      <w:bCs/>
      <w:szCs w:val="26"/>
      <w:u w:val="single"/>
      <w:lang w:val="en-US" w:eastAsia="en-US" w:bidi="ar-SA"/>
    </w:rPr>
  </w:style>
  <w:style w:type="paragraph" w:customStyle="1" w:styleId="MinimizedText">
    <w:name w:val="Minimized Text"/>
    <w:link w:val="MinimizedTextChar"/>
    <w:rsid w:val="00210F96"/>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210F96"/>
    <w:rPr>
      <w:rFonts w:ascii="Calibri" w:eastAsia="SimSun" w:hAnsi="Calibri" w:cs="Calibri"/>
      <w:sz w:val="16"/>
      <w:szCs w:val="24"/>
      <w:lang w:eastAsia="zh-CN"/>
    </w:rPr>
  </w:style>
  <w:style w:type="paragraph" w:customStyle="1" w:styleId="AuthorDate">
    <w:name w:val="AuthorDate"/>
    <w:next w:val="Nothing"/>
    <w:rsid w:val="00210F9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210F96"/>
    <w:rPr>
      <w:rFonts w:ascii="Times New Roman" w:hAnsi="Times New Roman"/>
      <w:sz w:val="24"/>
      <w:u w:val="single"/>
      <w:lang w:val="en-US" w:eastAsia="en-US" w:bidi="ar-SA"/>
    </w:rPr>
  </w:style>
  <w:style w:type="character" w:customStyle="1" w:styleId="timestamp">
    <w:name w:val="timestamp"/>
    <w:basedOn w:val="DefaultParagraphFont"/>
    <w:rsid w:val="00210F96"/>
  </w:style>
  <w:style w:type="paragraph" w:customStyle="1" w:styleId="Cardstyle">
    <w:name w:val="Cardstyle"/>
    <w:basedOn w:val="Normal"/>
    <w:next w:val="Normal"/>
    <w:rsid w:val="00210F96"/>
    <w:rPr>
      <w:rFonts w:ascii="Calibri" w:hAnsi="Calibri" w:cs="Calibri"/>
      <w:sz w:val="24"/>
    </w:rPr>
  </w:style>
  <w:style w:type="paragraph" w:customStyle="1" w:styleId="Tagstyle">
    <w:name w:val="Tagstyle"/>
    <w:basedOn w:val="Normal"/>
    <w:next w:val="Normal"/>
    <w:rsid w:val="00210F96"/>
    <w:rPr>
      <w:rFonts w:ascii="Calibri" w:hAnsi="Calibri" w:cs="Calibri"/>
      <w:b/>
      <w:sz w:val="24"/>
    </w:rPr>
  </w:style>
  <w:style w:type="character" w:customStyle="1" w:styleId="citationunderlineChar">
    <w:name w:val="citation/underline Char"/>
    <w:basedOn w:val="DefaultParagraphFont"/>
    <w:rsid w:val="00210F96"/>
    <w:rPr>
      <w:b/>
      <w:sz w:val="24"/>
      <w:szCs w:val="24"/>
      <w:u w:val="single"/>
      <w:lang w:val="en-US" w:eastAsia="en-US" w:bidi="ar-SA"/>
    </w:rPr>
  </w:style>
  <w:style w:type="character" w:customStyle="1" w:styleId="BoldunderlineChar1">
    <w:name w:val="Bold/underline Char"/>
    <w:basedOn w:val="DefaultParagraphFont"/>
    <w:rsid w:val="00210F96"/>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210F96"/>
    <w:rPr>
      <w:rFonts w:eastAsia="SimSun"/>
      <w:sz w:val="16"/>
      <w:szCs w:val="24"/>
      <w:lang w:eastAsia="zh-CN"/>
    </w:rPr>
  </w:style>
  <w:style w:type="paragraph" w:customStyle="1" w:styleId="Minimize">
    <w:name w:val="Minimize"/>
    <w:basedOn w:val="card"/>
    <w:next w:val="Normal"/>
    <w:link w:val="MinimizeChar"/>
    <w:rsid w:val="00210F96"/>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210F96"/>
  </w:style>
  <w:style w:type="character" w:customStyle="1" w:styleId="CharChar21">
    <w:name w:val="Char Char21"/>
    <w:basedOn w:val="DefaultParagraphFont"/>
    <w:rsid w:val="00210F96"/>
    <w:rPr>
      <w:rFonts w:cs="Arial"/>
      <w:bCs/>
      <w:u w:val="thick"/>
      <w:lang w:val="en-US" w:eastAsia="en-US" w:bidi="ar-SA"/>
    </w:rPr>
  </w:style>
  <w:style w:type="character" w:customStyle="1" w:styleId="spipsurligne">
    <w:name w:val="spip_surligne"/>
    <w:basedOn w:val="DefaultParagraphFont"/>
    <w:rsid w:val="00210F96"/>
  </w:style>
  <w:style w:type="character" w:customStyle="1" w:styleId="Style2Char">
    <w:name w:val="Style2 Char"/>
    <w:rsid w:val="00210F96"/>
    <w:rPr>
      <w:rFonts w:ascii="Book Antiqua" w:hAnsi="Book Antiqua"/>
      <w:u w:val="thick"/>
      <w:lang w:val="en-US" w:eastAsia="en-US" w:bidi="ar-SA"/>
    </w:rPr>
  </w:style>
  <w:style w:type="character" w:customStyle="1" w:styleId="CircledChar">
    <w:name w:val="Circled Char"/>
    <w:basedOn w:val="DefaultParagraphFont"/>
    <w:rsid w:val="00210F96"/>
    <w:rPr>
      <w:rFonts w:eastAsia="Calibri"/>
      <w:b/>
      <w:szCs w:val="24"/>
      <w:u w:val="single"/>
      <w:lang w:eastAsia="en-US"/>
    </w:rPr>
  </w:style>
  <w:style w:type="character" w:customStyle="1" w:styleId="CharChar1">
    <w:name w:val="Char Char1"/>
    <w:basedOn w:val="DefaultParagraphFont"/>
    <w:rsid w:val="00210F96"/>
    <w:rPr>
      <w:rFonts w:eastAsia="SimSun"/>
      <w:b/>
      <w:bCs/>
      <w:sz w:val="24"/>
      <w:szCs w:val="26"/>
      <w:lang w:val="en-US" w:eastAsia="zh-CN" w:bidi="ar-SA"/>
    </w:rPr>
  </w:style>
  <w:style w:type="character" w:customStyle="1" w:styleId="maintextlarge">
    <w:name w:val="maintext_large"/>
    <w:basedOn w:val="DefaultParagraphFont"/>
    <w:rsid w:val="00210F96"/>
  </w:style>
  <w:style w:type="character" w:customStyle="1" w:styleId="Bold-UnderlineCharCharChar">
    <w:name w:val="Bold-Underline Char Char Char"/>
    <w:rsid w:val="00210F96"/>
    <w:rPr>
      <w:rFonts w:ascii="Times New Roman" w:eastAsia="Times New Roman" w:hAnsi="Times New Roman"/>
      <w:b/>
      <w:sz w:val="24"/>
      <w:szCs w:val="24"/>
      <w:u w:val="single"/>
    </w:rPr>
  </w:style>
  <w:style w:type="character" w:customStyle="1" w:styleId="reduce2">
    <w:name w:val="reduce2"/>
    <w:basedOn w:val="DefaultParagraphFont"/>
    <w:rsid w:val="00210F96"/>
    <w:rPr>
      <w:rFonts w:ascii="Arial" w:hAnsi="Arial" w:cs="Arial"/>
      <w:color w:val="000000"/>
      <w:sz w:val="12"/>
      <w:szCs w:val="22"/>
    </w:rPr>
  </w:style>
  <w:style w:type="character" w:customStyle="1" w:styleId="box0">
    <w:name w:val="box"/>
    <w:basedOn w:val="DefaultParagraphFont"/>
    <w:rsid w:val="00210F96"/>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210F96"/>
    <w:pPr>
      <w:jc w:val="center"/>
      <w:outlineLvl w:val="0"/>
    </w:pPr>
    <w:rPr>
      <w:rFonts w:cs="Calibri"/>
      <w:b/>
      <w:sz w:val="28"/>
    </w:rPr>
  </w:style>
  <w:style w:type="paragraph" w:customStyle="1" w:styleId="BlockHeaderHidden">
    <w:name w:val="Block Header Hidden"/>
    <w:basedOn w:val="Normal"/>
    <w:autoRedefine/>
    <w:rsid w:val="00210F96"/>
    <w:pPr>
      <w:jc w:val="center"/>
    </w:pPr>
    <w:rPr>
      <w:rFonts w:cs="Calibri"/>
      <w:b/>
      <w:sz w:val="28"/>
    </w:rPr>
  </w:style>
  <w:style w:type="character" w:customStyle="1" w:styleId="AuthorDateChar">
    <w:name w:val="AuthorDate Char"/>
    <w:basedOn w:val="DefaultParagraphFont"/>
    <w:rsid w:val="00210F96"/>
    <w:rPr>
      <w:rFonts w:ascii="Times New Roman" w:hAnsi="Times New Roman"/>
      <w:b/>
      <w:sz w:val="24"/>
      <w:u w:val="single"/>
      <w:lang w:val="en-US" w:eastAsia="en-US" w:bidi="ar-SA"/>
    </w:rPr>
  </w:style>
  <w:style w:type="character" w:customStyle="1" w:styleId="subscript1">
    <w:name w:val="subscript1"/>
    <w:basedOn w:val="DefaultParagraphFont"/>
    <w:rsid w:val="00210F96"/>
  </w:style>
  <w:style w:type="character" w:customStyle="1" w:styleId="BlockHeadingsChar">
    <w:name w:val="Block Headings Char"/>
    <w:basedOn w:val="DefaultParagraphFont"/>
    <w:rsid w:val="00210F96"/>
    <w:rPr>
      <w:rFonts w:ascii="Times New Roman" w:hAnsi="Times New Roman"/>
      <w:b/>
      <w:sz w:val="28"/>
      <w:lang w:val="en-US" w:eastAsia="en-US" w:bidi="ar-SA"/>
    </w:rPr>
  </w:style>
  <w:style w:type="character" w:customStyle="1" w:styleId="BlockHeaderHiddenChar">
    <w:name w:val="Block Header Hidden Char"/>
    <w:basedOn w:val="DefaultParagraphFont"/>
    <w:rsid w:val="00210F96"/>
    <w:rPr>
      <w:rFonts w:ascii="Times New Roman" w:hAnsi="Times New Roman"/>
      <w:b/>
      <w:sz w:val="28"/>
      <w:lang w:val="en-US" w:eastAsia="en-US" w:bidi="ar-SA"/>
    </w:rPr>
  </w:style>
  <w:style w:type="character" w:customStyle="1" w:styleId="CardsHighlight">
    <w:name w:val="Cards Highlight"/>
    <w:basedOn w:val="DefaultParagraphFont"/>
    <w:rsid w:val="00210F96"/>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210F96"/>
  </w:style>
  <w:style w:type="character" w:customStyle="1" w:styleId="articlehead">
    <w:name w:val="articlehead"/>
    <w:basedOn w:val="DefaultParagraphFont"/>
    <w:rsid w:val="00210F96"/>
  </w:style>
  <w:style w:type="character" w:customStyle="1" w:styleId="blsp-spelling-error">
    <w:name w:val="blsp-spelling-error"/>
    <w:basedOn w:val="DefaultParagraphFont"/>
    <w:rsid w:val="00210F96"/>
  </w:style>
  <w:style w:type="character" w:customStyle="1" w:styleId="StyleTimesNewRoman12ptBold">
    <w:name w:val="Style Times New Roman 12 pt Bold"/>
    <w:rsid w:val="00210F96"/>
    <w:rPr>
      <w:rFonts w:ascii="Times New Roman" w:hAnsi="Times New Roman"/>
      <w:b/>
      <w:bCs/>
      <w:sz w:val="24"/>
    </w:rPr>
  </w:style>
  <w:style w:type="character" w:customStyle="1" w:styleId="commentstext">
    <w:name w:val="comments_text"/>
    <w:basedOn w:val="DefaultParagraphFont"/>
    <w:rsid w:val="00210F96"/>
  </w:style>
  <w:style w:type="paragraph" w:customStyle="1" w:styleId="loose">
    <w:name w:val="loose"/>
    <w:basedOn w:val="Normal"/>
    <w:rsid w:val="00210F96"/>
    <w:pPr>
      <w:spacing w:before="100" w:beforeAutospacing="1" w:after="100" w:afterAutospacing="1"/>
    </w:pPr>
    <w:rPr>
      <w:rFonts w:ascii="Calibri" w:hAnsi="Calibri" w:cs="Calibri"/>
      <w:sz w:val="24"/>
    </w:rPr>
  </w:style>
  <w:style w:type="paragraph" w:customStyle="1" w:styleId="Cardcite">
    <w:name w:val="Card cite"/>
    <w:basedOn w:val="PlainText"/>
    <w:rsid w:val="00210F96"/>
    <w:pPr>
      <w:spacing w:after="0" w:line="240" w:lineRule="auto"/>
    </w:pPr>
    <w:rPr>
      <w:rFonts w:ascii="Courier New" w:hAnsi="Courier New" w:cs="Courier New"/>
      <w:sz w:val="20"/>
      <w:szCs w:val="20"/>
    </w:rPr>
  </w:style>
  <w:style w:type="character" w:customStyle="1" w:styleId="CharacterStyle2">
    <w:name w:val="Character Style 2"/>
    <w:rsid w:val="00210F96"/>
    <w:rPr>
      <w:spacing w:val="10"/>
      <w:sz w:val="20"/>
      <w:szCs w:val="20"/>
    </w:rPr>
  </w:style>
  <w:style w:type="paragraph" w:customStyle="1" w:styleId="pagpag2">
    <w:name w:val="pagpag2"/>
    <w:basedOn w:val="Normal"/>
    <w:rsid w:val="00210F96"/>
    <w:pPr>
      <w:spacing w:beforeLines="1" w:afterLines="1"/>
    </w:pPr>
    <w:rPr>
      <w:rFonts w:ascii="Times" w:hAnsi="Times" w:cs="Calibri"/>
      <w:szCs w:val="20"/>
    </w:rPr>
  </w:style>
  <w:style w:type="character" w:customStyle="1" w:styleId="article">
    <w:name w:val="article"/>
    <w:basedOn w:val="DefaultParagraphFont"/>
    <w:rsid w:val="00210F96"/>
  </w:style>
  <w:style w:type="character" w:customStyle="1" w:styleId="il">
    <w:name w:val="il"/>
    <w:basedOn w:val="DefaultParagraphFont"/>
    <w:rsid w:val="00210F96"/>
  </w:style>
  <w:style w:type="character" w:customStyle="1" w:styleId="blue">
    <w:name w:val="blue"/>
    <w:basedOn w:val="DefaultParagraphFont"/>
    <w:rsid w:val="00210F96"/>
  </w:style>
  <w:style w:type="character" w:customStyle="1" w:styleId="italic">
    <w:name w:val="italic"/>
    <w:basedOn w:val="DefaultParagraphFont"/>
    <w:rsid w:val="00210F96"/>
    <w:rPr>
      <w:rFonts w:cs="Times New Roman"/>
    </w:rPr>
  </w:style>
  <w:style w:type="character" w:customStyle="1" w:styleId="ff2">
    <w:name w:val="ff2"/>
    <w:basedOn w:val="DefaultParagraphFont"/>
    <w:rsid w:val="00210F96"/>
  </w:style>
  <w:style w:type="character" w:customStyle="1" w:styleId="ib">
    <w:name w:val="ib"/>
    <w:basedOn w:val="DefaultParagraphFont"/>
    <w:rsid w:val="00210F96"/>
  </w:style>
  <w:style w:type="paragraph" w:customStyle="1" w:styleId="CardStyle0">
    <w:name w:val="Card Style"/>
    <w:basedOn w:val="Normal"/>
    <w:rsid w:val="00210F96"/>
    <w:rPr>
      <w:rFonts w:ascii="Calibri" w:hAnsi="Calibri" w:cs="Calibri"/>
    </w:rPr>
  </w:style>
  <w:style w:type="paragraph" w:customStyle="1" w:styleId="plff6">
    <w:name w:val="pl ff6"/>
    <w:basedOn w:val="Normal"/>
    <w:rsid w:val="00210F96"/>
    <w:pPr>
      <w:spacing w:beforeLines="1" w:afterLines="1"/>
    </w:pPr>
    <w:rPr>
      <w:rFonts w:ascii="Times" w:hAnsi="Times" w:cs="Calibri"/>
      <w:szCs w:val="20"/>
    </w:rPr>
  </w:style>
  <w:style w:type="character" w:customStyle="1" w:styleId="ff6">
    <w:name w:val="ff6"/>
    <w:basedOn w:val="DefaultParagraphFont"/>
    <w:rsid w:val="00210F96"/>
  </w:style>
  <w:style w:type="paragraph" w:customStyle="1" w:styleId="TagStyle0">
    <w:name w:val="Tag Style"/>
    <w:basedOn w:val="CardStyle0"/>
    <w:rsid w:val="00210F96"/>
    <w:rPr>
      <w:b/>
      <w:sz w:val="24"/>
    </w:rPr>
  </w:style>
  <w:style w:type="paragraph" w:customStyle="1" w:styleId="HeaderStyle">
    <w:name w:val="Header Style"/>
    <w:basedOn w:val="TagStyle0"/>
    <w:rsid w:val="00210F96"/>
    <w:pPr>
      <w:jc w:val="center"/>
    </w:pPr>
    <w:rPr>
      <w:u w:val="single"/>
    </w:rPr>
  </w:style>
  <w:style w:type="paragraph" w:customStyle="1" w:styleId="HeaderFormat">
    <w:name w:val="Header Format"/>
    <w:basedOn w:val="Normal"/>
    <w:rsid w:val="00210F96"/>
    <w:pPr>
      <w:jc w:val="center"/>
    </w:pPr>
    <w:rPr>
      <w:rFonts w:ascii="Calibri" w:hAnsi="Calibri" w:cs="Calibri"/>
      <w:b/>
      <w:sz w:val="24"/>
      <w:u w:val="single"/>
    </w:rPr>
  </w:style>
  <w:style w:type="paragraph" w:customStyle="1" w:styleId="TagFormat">
    <w:name w:val="Tag Format"/>
    <w:basedOn w:val="Normal"/>
    <w:rsid w:val="00210F96"/>
    <w:rPr>
      <w:rFonts w:ascii="Calibri" w:hAnsi="Calibri" w:cs="Calibri"/>
      <w:b/>
      <w:sz w:val="24"/>
    </w:rPr>
  </w:style>
  <w:style w:type="paragraph" w:customStyle="1" w:styleId="CardFormat">
    <w:name w:val="Card Format"/>
    <w:basedOn w:val="Normal"/>
    <w:rsid w:val="00210F96"/>
    <w:rPr>
      <w:rFonts w:ascii="Calibri" w:hAnsi="Calibri" w:cs="Calibri"/>
    </w:rPr>
  </w:style>
  <w:style w:type="paragraph" w:customStyle="1" w:styleId="Cardtext1">
    <w:name w:val="Card text"/>
    <w:link w:val="CardtextChar2"/>
    <w:rsid w:val="00210F96"/>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210F96"/>
    <w:rPr>
      <w:rFonts w:ascii="Arial Narrow" w:eastAsia="Times New Roman" w:hAnsi="Arial Narrow" w:cs="Times New Roman"/>
      <w:sz w:val="24"/>
      <w:szCs w:val="24"/>
      <w:u w:val="single"/>
    </w:rPr>
  </w:style>
  <w:style w:type="character" w:customStyle="1" w:styleId="citation">
    <w:name w:val="citation"/>
    <w:basedOn w:val="DefaultParagraphFont"/>
    <w:rsid w:val="00210F96"/>
  </w:style>
  <w:style w:type="paragraph" w:customStyle="1" w:styleId="TOCHeading1">
    <w:name w:val="TOC Heading1"/>
    <w:basedOn w:val="Heading1"/>
    <w:next w:val="Normal"/>
    <w:unhideWhenUsed/>
    <w:qFormat/>
    <w:rsid w:val="00210F96"/>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210F96"/>
    <w:pPr>
      <w:spacing w:beforeLines="1" w:afterLines="1"/>
    </w:pPr>
    <w:rPr>
      <w:rFonts w:ascii="Times" w:hAnsi="Times" w:cs="Calibri"/>
      <w:szCs w:val="20"/>
    </w:rPr>
  </w:style>
  <w:style w:type="paragraph" w:customStyle="1" w:styleId="pagpag3">
    <w:name w:val="pagpag3"/>
    <w:basedOn w:val="Normal"/>
    <w:rsid w:val="00210F96"/>
    <w:pPr>
      <w:spacing w:beforeLines="1" w:afterLines="1"/>
    </w:pPr>
    <w:rPr>
      <w:rFonts w:ascii="Times" w:hAnsi="Times" w:cs="Calibri"/>
      <w:szCs w:val="20"/>
    </w:rPr>
  </w:style>
  <w:style w:type="paragraph" w:customStyle="1" w:styleId="c3">
    <w:name w:val="c3"/>
    <w:basedOn w:val="Normal"/>
    <w:rsid w:val="00210F96"/>
    <w:pPr>
      <w:spacing w:beforeLines="1" w:afterLines="1"/>
    </w:pPr>
    <w:rPr>
      <w:rFonts w:ascii="Times" w:hAnsi="Times" w:cs="Calibri"/>
      <w:szCs w:val="20"/>
    </w:rPr>
  </w:style>
  <w:style w:type="character" w:customStyle="1" w:styleId="c2">
    <w:name w:val="c2"/>
    <w:basedOn w:val="DefaultParagraphFont"/>
    <w:rsid w:val="00210F96"/>
  </w:style>
  <w:style w:type="paragraph" w:customStyle="1" w:styleId="HotRoute">
    <w:name w:val="Hot Route!"/>
    <w:basedOn w:val="Normal"/>
    <w:link w:val="HotRouteChar"/>
    <w:qFormat/>
    <w:rsid w:val="00210F96"/>
    <w:pPr>
      <w:ind w:left="144"/>
    </w:pPr>
    <w:rPr>
      <w:rFonts w:ascii="Calibri" w:hAnsi="Calibri" w:cs="Calibri"/>
    </w:rPr>
  </w:style>
  <w:style w:type="character" w:customStyle="1" w:styleId="HotRouteChar">
    <w:name w:val="Hot Route! Char"/>
    <w:basedOn w:val="DefaultParagraphFont"/>
    <w:link w:val="HotRoute"/>
    <w:rsid w:val="00210F96"/>
    <w:rPr>
      <w:rFonts w:ascii="Calibri" w:hAnsi="Calibri" w:cs="Calibri"/>
    </w:rPr>
  </w:style>
  <w:style w:type="paragraph" w:customStyle="1" w:styleId="Reallyfuckingsmall">
    <w:name w:val="Really fucking small"/>
    <w:basedOn w:val="Normal"/>
    <w:link w:val="ReallyfuckingsmallChar"/>
    <w:rsid w:val="00210F96"/>
    <w:rPr>
      <w:rFonts w:ascii="Calibri" w:hAnsi="Calibri" w:cs="Calibri"/>
      <w:sz w:val="10"/>
    </w:rPr>
  </w:style>
  <w:style w:type="character" w:customStyle="1" w:styleId="ReallyfuckingsmallChar">
    <w:name w:val="Really fucking small Char"/>
    <w:basedOn w:val="DefaultParagraphFont"/>
    <w:link w:val="Reallyfuckingsmall"/>
    <w:rsid w:val="00210F96"/>
    <w:rPr>
      <w:rFonts w:ascii="Calibri" w:hAnsi="Calibri" w:cs="Calibri"/>
      <w:sz w:val="10"/>
    </w:rPr>
  </w:style>
  <w:style w:type="paragraph" w:customStyle="1" w:styleId="underlineChar">
    <w:name w:val="underline Char"/>
    <w:basedOn w:val="Normal"/>
    <w:link w:val="underlineCharChar0"/>
    <w:rsid w:val="00210F96"/>
    <w:rPr>
      <w:rFonts w:ascii="Calibri" w:hAnsi="Calibri" w:cs="Calibri"/>
      <w:u w:val="single"/>
    </w:rPr>
  </w:style>
  <w:style w:type="character" w:customStyle="1" w:styleId="underlineCharChar0">
    <w:name w:val="underline Char Char"/>
    <w:basedOn w:val="DefaultParagraphFont"/>
    <w:link w:val="underlineChar"/>
    <w:rsid w:val="00210F96"/>
    <w:rPr>
      <w:rFonts w:ascii="Calibri" w:hAnsi="Calibri" w:cs="Calibri"/>
      <w:u w:val="single"/>
    </w:rPr>
  </w:style>
  <w:style w:type="paragraph" w:customStyle="1" w:styleId="hotroute0">
    <w:name w:val="hot route!"/>
    <w:basedOn w:val="Normal"/>
    <w:link w:val="hotrouteChar0"/>
    <w:rsid w:val="00210F96"/>
    <w:pPr>
      <w:ind w:left="144"/>
    </w:pPr>
    <w:rPr>
      <w:rFonts w:ascii="Calibri" w:hAnsi="Calibri" w:cs="Calibri"/>
    </w:rPr>
  </w:style>
  <w:style w:type="character" w:customStyle="1" w:styleId="hotrouteChar0">
    <w:name w:val="hot route! Char"/>
    <w:basedOn w:val="DefaultParagraphFont"/>
    <w:link w:val="hotroute0"/>
    <w:rsid w:val="00210F96"/>
    <w:rPr>
      <w:rFonts w:ascii="Calibri" w:hAnsi="Calibri" w:cs="Calibri"/>
    </w:rPr>
  </w:style>
  <w:style w:type="character" w:customStyle="1" w:styleId="smallChar1">
    <w:name w:val="small Char1"/>
    <w:basedOn w:val="DefaultParagraphFont"/>
    <w:rsid w:val="00210F96"/>
    <w:rPr>
      <w:rFonts w:ascii="Calibri" w:hAnsi="Calibri" w:cs="Calibri"/>
      <w:sz w:val="16"/>
    </w:rPr>
  </w:style>
  <w:style w:type="paragraph" w:customStyle="1" w:styleId="reallysmall">
    <w:name w:val="really small"/>
    <w:basedOn w:val="Normal"/>
    <w:link w:val="reallysmallChar"/>
    <w:rsid w:val="00210F96"/>
    <w:rPr>
      <w:rFonts w:ascii="Calibri" w:hAnsi="Calibri" w:cs="Calibri"/>
      <w:sz w:val="12"/>
    </w:rPr>
  </w:style>
  <w:style w:type="character" w:customStyle="1" w:styleId="reallysmallChar">
    <w:name w:val="really small Char"/>
    <w:basedOn w:val="DefaultParagraphFont"/>
    <w:link w:val="reallysmall"/>
    <w:rsid w:val="00210F96"/>
    <w:rPr>
      <w:rFonts w:ascii="Calibri" w:hAnsi="Calibri" w:cs="Calibri"/>
      <w:sz w:val="12"/>
    </w:rPr>
  </w:style>
  <w:style w:type="character" w:customStyle="1" w:styleId="UnderlinedChar1">
    <w:name w:val="Underlined Char1"/>
    <w:basedOn w:val="DefaultParagraphFont"/>
    <w:rsid w:val="00210F96"/>
    <w:rPr>
      <w:rFonts w:ascii="Century Gothic" w:hAnsi="Century Gothic" w:cs="Calibri"/>
      <w:sz w:val="24"/>
      <w:szCs w:val="20"/>
      <w:u w:val="thick"/>
    </w:rPr>
  </w:style>
  <w:style w:type="paragraph" w:customStyle="1" w:styleId="HotRoute1">
    <w:name w:val="Hot Route"/>
    <w:basedOn w:val="Normal"/>
    <w:link w:val="HotRouteChar1"/>
    <w:rsid w:val="00210F96"/>
    <w:pPr>
      <w:ind w:left="144"/>
    </w:pPr>
    <w:rPr>
      <w:rFonts w:ascii="Calibri" w:hAnsi="Calibri" w:cs="Calibri"/>
      <w:szCs w:val="20"/>
    </w:rPr>
  </w:style>
  <w:style w:type="character" w:customStyle="1" w:styleId="HotRouteChar1">
    <w:name w:val="Hot Route Char"/>
    <w:basedOn w:val="DefaultParagraphFont"/>
    <w:link w:val="HotRoute1"/>
    <w:rsid w:val="00210F96"/>
    <w:rPr>
      <w:rFonts w:ascii="Calibri" w:hAnsi="Calibri" w:cs="Calibri"/>
      <w:szCs w:val="20"/>
    </w:rPr>
  </w:style>
  <w:style w:type="character" w:customStyle="1" w:styleId="StyleUnderlineChar">
    <w:name w:val="Style Underline Char"/>
    <w:basedOn w:val="DefaultParagraphFont"/>
    <w:rsid w:val="00210F96"/>
    <w:rPr>
      <w:rFonts w:ascii="Calibri" w:hAnsi="Calibri" w:cs="Calibri"/>
      <w:szCs w:val="20"/>
      <w:u w:val="single"/>
    </w:rPr>
  </w:style>
  <w:style w:type="paragraph" w:customStyle="1" w:styleId="times">
    <w:name w:val="times"/>
    <w:basedOn w:val="Normal"/>
    <w:rsid w:val="00210F96"/>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210F96"/>
  </w:style>
  <w:style w:type="paragraph" w:customStyle="1" w:styleId="Pa2">
    <w:name w:val="Pa2"/>
    <w:basedOn w:val="Normal"/>
    <w:next w:val="Normal"/>
    <w:rsid w:val="00210F96"/>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210F96"/>
    <w:rPr>
      <w:rFonts w:ascii="Times New Roman" w:hAnsi="Times New Roman"/>
      <w:sz w:val="16"/>
    </w:rPr>
  </w:style>
  <w:style w:type="paragraph" w:customStyle="1" w:styleId="Microtext0">
    <w:name w:val="Microtext"/>
    <w:basedOn w:val="Normal"/>
    <w:next w:val="Normal"/>
    <w:link w:val="MicrotextChar0"/>
    <w:rsid w:val="00210F96"/>
    <w:rPr>
      <w:rFonts w:ascii="Calibri" w:hAnsi="Calibri" w:cs="Calibri"/>
      <w:sz w:val="12"/>
      <w:szCs w:val="12"/>
    </w:rPr>
  </w:style>
  <w:style w:type="character" w:customStyle="1" w:styleId="MicrotextChar0">
    <w:name w:val="Microtext Char"/>
    <w:basedOn w:val="DefaultParagraphFont"/>
    <w:link w:val="Microtext0"/>
    <w:locked/>
    <w:rsid w:val="00210F96"/>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210F96"/>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210F96"/>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210F96"/>
    <w:rPr>
      <w:rFonts w:ascii="Calibri" w:hAnsi="Calibri" w:cs="Calibri"/>
      <w:b/>
      <w:sz w:val="24"/>
      <w:u w:val="single"/>
    </w:rPr>
  </w:style>
  <w:style w:type="paragraph" w:customStyle="1" w:styleId="NormalNoUnderline">
    <w:name w:val="Normal + No Underline"/>
    <w:basedOn w:val="Normal"/>
    <w:rsid w:val="00210F96"/>
    <w:pPr>
      <w:ind w:left="720"/>
    </w:pPr>
    <w:rPr>
      <w:rFonts w:ascii="Calibri" w:hAnsi="Calibri" w:cs="Calibri"/>
      <w:sz w:val="12"/>
    </w:rPr>
  </w:style>
  <w:style w:type="character" w:customStyle="1" w:styleId="bodycopy">
    <w:name w:val="bodycopy"/>
    <w:basedOn w:val="DefaultParagraphFont"/>
    <w:rsid w:val="00210F96"/>
  </w:style>
  <w:style w:type="character" w:customStyle="1" w:styleId="articlelocation">
    <w:name w:val="articlelocation"/>
    <w:basedOn w:val="DefaultParagraphFont"/>
    <w:rsid w:val="00210F96"/>
  </w:style>
  <w:style w:type="paragraph" w:customStyle="1" w:styleId="inside-copy">
    <w:name w:val="inside-copy"/>
    <w:basedOn w:val="Normal"/>
    <w:rsid w:val="00210F96"/>
    <w:pPr>
      <w:spacing w:beforeLines="1" w:afterLines="1"/>
    </w:pPr>
    <w:rPr>
      <w:rFonts w:ascii="Times" w:hAnsi="Times" w:cs="Calibri"/>
      <w:szCs w:val="20"/>
    </w:rPr>
  </w:style>
  <w:style w:type="character" w:customStyle="1" w:styleId="endemailtag">
    <w:name w:val="endemailtag"/>
    <w:basedOn w:val="DefaultParagraphFont"/>
    <w:rsid w:val="00210F96"/>
  </w:style>
  <w:style w:type="character" w:customStyle="1" w:styleId="h4">
    <w:name w:val="h4"/>
    <w:basedOn w:val="DefaultParagraphFont"/>
    <w:rsid w:val="00210F96"/>
  </w:style>
  <w:style w:type="character" w:customStyle="1" w:styleId="CitesChar2">
    <w:name w:val="Cites Char2"/>
    <w:rsid w:val="00210F96"/>
    <w:rPr>
      <w:rFonts w:ascii="Helvetica Neue" w:hAnsi="Helvetica Neue"/>
      <w:b/>
      <w:bCs/>
      <w:sz w:val="24"/>
      <w:u w:val="single"/>
    </w:rPr>
  </w:style>
  <w:style w:type="character" w:customStyle="1" w:styleId="underLight">
    <w:name w:val="underLight"/>
    <w:qFormat/>
    <w:rsid w:val="00210F96"/>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210F96"/>
    <w:rPr>
      <w:rFonts w:ascii="Calibri" w:eastAsia="Times New Roman" w:hAnsi="Calibri" w:cs="Calibri"/>
      <w:sz w:val="14"/>
      <w:szCs w:val="20"/>
    </w:rPr>
  </w:style>
  <w:style w:type="paragraph" w:customStyle="1" w:styleId="Clear">
    <w:name w:val="Clear"/>
    <w:basedOn w:val="Heading4"/>
    <w:rsid w:val="00210F96"/>
    <w:rPr>
      <w:rFonts w:ascii="Calibri" w:hAnsi="Calibri"/>
    </w:rPr>
  </w:style>
  <w:style w:type="paragraph" w:customStyle="1" w:styleId="summary">
    <w:name w:val="summary"/>
    <w:basedOn w:val="Normal"/>
    <w:rsid w:val="00210F96"/>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210F96"/>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210F96"/>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210F96"/>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210F96"/>
    <w:rPr>
      <w:rFonts w:ascii="Arial" w:eastAsia="Times New Roman" w:hAnsi="Arial" w:cs="Calibri"/>
      <w:sz w:val="12"/>
      <w:szCs w:val="12"/>
    </w:rPr>
  </w:style>
  <w:style w:type="paragraph" w:customStyle="1" w:styleId="Normal2">
    <w:name w:val="Normal2"/>
    <w:basedOn w:val="Normal"/>
    <w:rsid w:val="00210F96"/>
    <w:rPr>
      <w:rFonts w:eastAsia="Times New Roman" w:cs="Calibri"/>
    </w:rPr>
  </w:style>
  <w:style w:type="character" w:customStyle="1" w:styleId="AuthorYear">
    <w:name w:val="AuthorYear"/>
    <w:uiPriority w:val="1"/>
    <w:qFormat/>
    <w:rsid w:val="00210F96"/>
    <w:rPr>
      <w:rFonts w:ascii="Georgia" w:hAnsi="Georgia"/>
      <w:b/>
      <w:sz w:val="24"/>
    </w:rPr>
  </w:style>
  <w:style w:type="paragraph" w:customStyle="1" w:styleId="ReallySmall0">
    <w:name w:val="Really Small"/>
    <w:basedOn w:val="Normal"/>
    <w:link w:val="ReallySmallChar0"/>
    <w:rsid w:val="00210F96"/>
    <w:rPr>
      <w:rFonts w:ascii="Times New Roman" w:eastAsia="Times New Roman" w:hAnsi="Times New Roman"/>
      <w:sz w:val="16"/>
      <w:szCs w:val="20"/>
    </w:rPr>
  </w:style>
  <w:style w:type="character" w:customStyle="1" w:styleId="ReallySmallChar0">
    <w:name w:val="Really Small Char"/>
    <w:basedOn w:val="DefaultParagraphFont"/>
    <w:link w:val="ReallySmall0"/>
    <w:rsid w:val="00210F96"/>
    <w:rPr>
      <w:rFonts w:ascii="Times New Roman" w:eastAsia="Times New Roman" w:hAnsi="Times New Roman" w:cs="Arial"/>
      <w:sz w:val="16"/>
      <w:szCs w:val="20"/>
    </w:rPr>
  </w:style>
  <w:style w:type="paragraph" w:customStyle="1" w:styleId="tag">
    <w:name w:val="tag"/>
    <w:basedOn w:val="Normal"/>
    <w:qFormat/>
    <w:rsid w:val="00210F96"/>
    <w:rPr>
      <w:b/>
      <w:color w:val="000000"/>
      <w:sz w:val="24"/>
    </w:rPr>
  </w:style>
  <w:style w:type="paragraph" w:customStyle="1" w:styleId="CiteSpacing">
    <w:name w:val="Cite Spacing"/>
    <w:qFormat/>
    <w:rsid w:val="00210F96"/>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210F96"/>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210F96"/>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210F96"/>
    <w:rPr>
      <w:sz w:val="24"/>
      <w:u w:val="single"/>
    </w:rPr>
  </w:style>
  <w:style w:type="paragraph" w:customStyle="1" w:styleId="CardsFont6pt">
    <w:name w:val="Cards + Font: 6 pt"/>
    <w:basedOn w:val="Normal"/>
    <w:link w:val="CardsFont6ptChar1"/>
    <w:rsid w:val="00210F96"/>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210F96"/>
    <w:rPr>
      <w:rFonts w:ascii="Times New Roman" w:eastAsia="Times New Roman" w:hAnsi="Times New Roman" w:cs="Times New Roman"/>
      <w:sz w:val="12"/>
      <w:szCs w:val="20"/>
    </w:rPr>
  </w:style>
  <w:style w:type="character" w:customStyle="1" w:styleId="TagsChar4">
    <w:name w:val="Tags Char4"/>
    <w:basedOn w:val="DefaultParagraphFont"/>
    <w:rsid w:val="00210F96"/>
    <w:rPr>
      <w:b/>
      <w:sz w:val="24"/>
      <w:lang w:val="en-US" w:eastAsia="en-US" w:bidi="ar-SA"/>
    </w:rPr>
  </w:style>
  <w:style w:type="character" w:customStyle="1" w:styleId="StyleCards12ptThickunderlineChar4">
    <w:name w:val="Style Cards + 12 pt Thick underline Char4"/>
    <w:basedOn w:val="DefaultParagraphFont"/>
    <w:rsid w:val="00210F96"/>
    <w:rPr>
      <w:sz w:val="24"/>
      <w:szCs w:val="24"/>
      <w:u w:val="thick"/>
      <w:lang w:val="en-US" w:eastAsia="en-US" w:bidi="ar-SA"/>
    </w:rPr>
  </w:style>
  <w:style w:type="character" w:customStyle="1" w:styleId="CitesChar1">
    <w:name w:val="Cites Char1"/>
    <w:rsid w:val="00210F96"/>
    <w:rPr>
      <w:rFonts w:ascii="Helvetica" w:eastAsia="Times New Roman" w:hAnsi="Helvetica" w:cs="Arial"/>
      <w:b/>
      <w:sz w:val="18"/>
      <w:szCs w:val="20"/>
      <w:lang w:val="x-none" w:eastAsia="x-none"/>
    </w:rPr>
  </w:style>
  <w:style w:type="character" w:customStyle="1" w:styleId="CardsFont6ptChar">
    <w:name w:val="Cards + Font: 6 pt Char"/>
    <w:rsid w:val="00210F96"/>
    <w:rPr>
      <w:rFonts w:ascii="Helvetica" w:eastAsia="Calibri" w:hAnsi="Helvetica" w:cs="Times New Roman"/>
      <w:sz w:val="12"/>
      <w:szCs w:val="24"/>
      <w:lang w:val="x-none" w:eastAsia="x-none"/>
    </w:rPr>
  </w:style>
  <w:style w:type="character" w:customStyle="1" w:styleId="UNDERLINECharChar1">
    <w:name w:val="UNDERLINE Char Char"/>
    <w:rsid w:val="00210F96"/>
    <w:rPr>
      <w:bCs/>
      <w:kern w:val="28"/>
      <w:szCs w:val="32"/>
      <w:u w:val="single"/>
    </w:rPr>
  </w:style>
  <w:style w:type="character" w:customStyle="1" w:styleId="heading20">
    <w:name w:val="heading2"/>
    <w:basedOn w:val="DefaultParagraphFont"/>
    <w:rsid w:val="00210F96"/>
  </w:style>
  <w:style w:type="character" w:customStyle="1" w:styleId="headline">
    <w:name w:val="headline"/>
    <w:basedOn w:val="DefaultParagraphFont"/>
    <w:rsid w:val="00210F96"/>
  </w:style>
  <w:style w:type="character" w:customStyle="1" w:styleId="underline0">
    <w:name w:val="underline0"/>
    <w:basedOn w:val="DefaultParagraphFont"/>
    <w:rsid w:val="00210F96"/>
  </w:style>
  <w:style w:type="character" w:customStyle="1" w:styleId="mainbody">
    <w:name w:val="mainbody"/>
    <w:basedOn w:val="DefaultParagraphFont"/>
    <w:rsid w:val="00210F96"/>
  </w:style>
  <w:style w:type="character" w:customStyle="1" w:styleId="heading2char0">
    <w:name w:val="heading2char"/>
    <w:basedOn w:val="DefaultParagraphFont"/>
    <w:rsid w:val="00210F96"/>
  </w:style>
  <w:style w:type="character" w:customStyle="1" w:styleId="illustration">
    <w:name w:val="illustration"/>
    <w:basedOn w:val="DefaultParagraphFont"/>
    <w:rsid w:val="00210F96"/>
  </w:style>
  <w:style w:type="character" w:customStyle="1" w:styleId="AuthorDate0">
    <w:name w:val="Author Date"/>
    <w:rsid w:val="00210F96"/>
    <w:rPr>
      <w:b/>
      <w:sz w:val="24"/>
      <w:u w:val="thick"/>
    </w:rPr>
  </w:style>
  <w:style w:type="numbering" w:customStyle="1" w:styleId="NoList11">
    <w:name w:val="No List11"/>
    <w:next w:val="NoList"/>
    <w:uiPriority w:val="99"/>
    <w:semiHidden/>
    <w:unhideWhenUsed/>
    <w:rsid w:val="00210F96"/>
  </w:style>
  <w:style w:type="paragraph" w:customStyle="1" w:styleId="PageHeaderLine1">
    <w:name w:val="PageHeaderLine1"/>
    <w:basedOn w:val="Normal"/>
    <w:uiPriority w:val="99"/>
    <w:rsid w:val="00210F96"/>
    <w:pPr>
      <w:tabs>
        <w:tab w:val="right" w:pos="10800"/>
      </w:tabs>
    </w:pPr>
    <w:rPr>
      <w:rFonts w:eastAsia="Calibri"/>
      <w:b/>
    </w:rPr>
  </w:style>
  <w:style w:type="paragraph" w:customStyle="1" w:styleId="PageHeaderLine2">
    <w:name w:val="PageHeaderLine2"/>
    <w:basedOn w:val="Normal"/>
    <w:next w:val="Normal"/>
    <w:uiPriority w:val="99"/>
    <w:rsid w:val="00210F96"/>
    <w:pPr>
      <w:tabs>
        <w:tab w:val="right" w:pos="10800"/>
      </w:tabs>
      <w:spacing w:line="480" w:lineRule="auto"/>
    </w:pPr>
    <w:rPr>
      <w:rFonts w:eastAsia="Calibri"/>
      <w:b/>
    </w:rPr>
  </w:style>
  <w:style w:type="character" w:customStyle="1" w:styleId="desc">
    <w:name w:val="desc"/>
    <w:rsid w:val="00210F96"/>
  </w:style>
  <w:style w:type="paragraph" w:customStyle="1" w:styleId="cnnstorypgraphtxt">
    <w:name w:val="cnn_storypgraphtxt"/>
    <w:basedOn w:val="Normal"/>
    <w:uiPriority w:val="99"/>
    <w:rsid w:val="00210F96"/>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210F9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210F96"/>
    <w:rPr>
      <w:rFonts w:ascii="Times New Roman" w:hAnsi="Times New Roman"/>
      <w:sz w:val="24"/>
      <w:szCs w:val="24"/>
      <w:u w:val="thick"/>
    </w:rPr>
  </w:style>
  <w:style w:type="character" w:customStyle="1" w:styleId="ssl0">
    <w:name w:val="ss_l0"/>
    <w:basedOn w:val="DefaultParagraphFont"/>
    <w:rsid w:val="00210F96"/>
  </w:style>
  <w:style w:type="character" w:customStyle="1" w:styleId="Cites-AuthorDate">
    <w:name w:val="Cites-Author/Date"/>
    <w:rsid w:val="00210F96"/>
    <w:rPr>
      <w:rFonts w:ascii="Times New Roman" w:hAnsi="Times New Roman"/>
      <w:sz w:val="24"/>
      <w:szCs w:val="24"/>
    </w:rPr>
  </w:style>
  <w:style w:type="character" w:customStyle="1" w:styleId="CardsSixChar">
    <w:name w:val="Cards Six Char"/>
    <w:basedOn w:val="DefaultParagraphFont"/>
    <w:link w:val="CardsSix"/>
    <w:locked/>
    <w:rsid w:val="00210F96"/>
    <w:rPr>
      <w:sz w:val="12"/>
    </w:rPr>
  </w:style>
  <w:style w:type="paragraph" w:customStyle="1" w:styleId="CardsSix">
    <w:name w:val="Cards Six"/>
    <w:basedOn w:val="Normal"/>
    <w:link w:val="CardsSixChar"/>
    <w:rsid w:val="00210F96"/>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210F96"/>
    <w:rPr>
      <w:sz w:val="24"/>
      <w:u w:val="thick"/>
    </w:rPr>
  </w:style>
  <w:style w:type="character" w:customStyle="1" w:styleId="UnderlinedCards">
    <w:name w:val="Underlined Cards"/>
    <w:basedOn w:val="DefaultParagraphFont"/>
    <w:rsid w:val="00210F96"/>
    <w:rPr>
      <w:sz w:val="24"/>
      <w:szCs w:val="24"/>
      <w:u w:val="thick"/>
      <w:lang w:val="en-US" w:eastAsia="en-US" w:bidi="ar-SA"/>
    </w:rPr>
  </w:style>
  <w:style w:type="character" w:customStyle="1" w:styleId="StyleBold1">
    <w:name w:val="Style Bold1"/>
    <w:rsid w:val="00210F96"/>
    <w:rPr>
      <w:rFonts w:ascii="Georgia" w:hAnsi="Georgia"/>
      <w:b/>
      <w:bCs/>
      <w:sz w:val="22"/>
    </w:rPr>
  </w:style>
  <w:style w:type="paragraph" w:customStyle="1" w:styleId="StyleCards12ptThickunderline">
    <w:name w:val="Style Cards + 12 pt Thick underline"/>
    <w:basedOn w:val="Normal"/>
    <w:link w:val="StyleCards12ptThickunderlineChar2"/>
    <w:rsid w:val="00210F96"/>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210F96"/>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210F96"/>
    <w:rPr>
      <w:sz w:val="24"/>
      <w:szCs w:val="24"/>
      <w:u w:val="thick"/>
      <w:lang w:val="en-US" w:eastAsia="en-US" w:bidi="ar-SA"/>
    </w:rPr>
  </w:style>
  <w:style w:type="paragraph" w:customStyle="1" w:styleId="subheader">
    <w:name w:val="subheader"/>
    <w:basedOn w:val="Normal"/>
    <w:rsid w:val="00210F96"/>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210F96"/>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210F96"/>
  </w:style>
  <w:style w:type="numbering" w:customStyle="1" w:styleId="NoList3">
    <w:name w:val="No List3"/>
    <w:next w:val="NoList"/>
    <w:uiPriority w:val="99"/>
    <w:semiHidden/>
    <w:unhideWhenUsed/>
    <w:rsid w:val="00210F96"/>
  </w:style>
  <w:style w:type="paragraph" w:customStyle="1" w:styleId="sbyline">
    <w:name w:val="sbyline"/>
    <w:basedOn w:val="Normal"/>
    <w:rsid w:val="00210F96"/>
    <w:pPr>
      <w:spacing w:before="100" w:beforeAutospacing="1" w:after="100" w:afterAutospacing="1"/>
    </w:pPr>
    <w:rPr>
      <w:rFonts w:ascii="Times New Roman" w:eastAsia="Times New Roman" w:hAnsi="Times New Roman"/>
      <w:szCs w:val="24"/>
    </w:rPr>
  </w:style>
  <w:style w:type="character" w:customStyle="1" w:styleId="ui-staffline">
    <w:name w:val="ui-staffline"/>
    <w:rsid w:val="00210F96"/>
  </w:style>
  <w:style w:type="character" w:customStyle="1" w:styleId="articledatelinecnt">
    <w:name w:val="articledatelinecnt"/>
    <w:rsid w:val="00210F96"/>
  </w:style>
  <w:style w:type="character" w:customStyle="1" w:styleId="articlepublicationdatecnt">
    <w:name w:val="articlepublicationdatecnt"/>
    <w:rsid w:val="00210F96"/>
  </w:style>
  <w:style w:type="paragraph" w:customStyle="1" w:styleId="user">
    <w:name w:val="user"/>
    <w:basedOn w:val="Normal"/>
    <w:rsid w:val="00210F96"/>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210F96"/>
    <w:pPr>
      <w:spacing w:before="100" w:beforeAutospacing="1" w:after="100" w:afterAutospacing="1"/>
    </w:pPr>
    <w:rPr>
      <w:rFonts w:ascii="Times New Roman" w:eastAsia="Times New Roman" w:hAnsi="Times New Roman"/>
      <w:szCs w:val="24"/>
    </w:rPr>
  </w:style>
  <w:style w:type="character" w:customStyle="1" w:styleId="itxtrst">
    <w:name w:val="itxtrst"/>
    <w:rsid w:val="00210F96"/>
  </w:style>
  <w:style w:type="character" w:customStyle="1" w:styleId="pubdate">
    <w:name w:val="pubdate"/>
    <w:rsid w:val="00210F96"/>
  </w:style>
  <w:style w:type="character" w:customStyle="1" w:styleId="separator">
    <w:name w:val="separator"/>
    <w:rsid w:val="00210F96"/>
  </w:style>
  <w:style w:type="character" w:customStyle="1" w:styleId="datestamp">
    <w:name w:val="datestamp"/>
    <w:rsid w:val="00210F96"/>
  </w:style>
  <w:style w:type="character" w:customStyle="1" w:styleId="domtooltips">
    <w:name w:val="domtooltips"/>
    <w:rsid w:val="00210F96"/>
  </w:style>
  <w:style w:type="paragraph" w:customStyle="1" w:styleId="headlinemeta">
    <w:name w:val="headline_meta"/>
    <w:basedOn w:val="Normal"/>
    <w:rsid w:val="00210F96"/>
    <w:pPr>
      <w:spacing w:before="100" w:beforeAutospacing="1" w:after="100" w:afterAutospacing="1"/>
    </w:pPr>
    <w:rPr>
      <w:rFonts w:ascii="Times New Roman" w:eastAsia="Times New Roman" w:hAnsi="Times New Roman"/>
      <w:szCs w:val="24"/>
    </w:rPr>
  </w:style>
  <w:style w:type="character" w:customStyle="1" w:styleId="author0">
    <w:name w:val="author"/>
    <w:rsid w:val="00210F96"/>
  </w:style>
  <w:style w:type="character" w:customStyle="1" w:styleId="entry-date">
    <w:name w:val="entry-date"/>
    <w:rsid w:val="00210F96"/>
  </w:style>
  <w:style w:type="character" w:customStyle="1" w:styleId="meta-sep">
    <w:name w:val="meta-sep"/>
    <w:rsid w:val="00210F96"/>
  </w:style>
  <w:style w:type="character" w:customStyle="1" w:styleId="meta-prep">
    <w:name w:val="meta-prep"/>
    <w:rsid w:val="00210F96"/>
  </w:style>
  <w:style w:type="paragraph" w:customStyle="1" w:styleId="textbodyblack">
    <w:name w:val="textbodyblack"/>
    <w:basedOn w:val="Normal"/>
    <w:rsid w:val="00210F96"/>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210F96"/>
  </w:style>
  <w:style w:type="character" w:customStyle="1" w:styleId="wsodqchgshow">
    <w:name w:val="wsodq_chgshow"/>
    <w:rsid w:val="00210F96"/>
  </w:style>
  <w:style w:type="character" w:customStyle="1" w:styleId="rednegchange">
    <w:name w:val="red_neg_change"/>
    <w:rsid w:val="00210F96"/>
  </w:style>
  <w:style w:type="character" w:customStyle="1" w:styleId="cnbcsbhdcomp">
    <w:name w:val="cnbc_sbhd_comp"/>
    <w:rsid w:val="00210F96"/>
  </w:style>
  <w:style w:type="paragraph" w:customStyle="1" w:styleId="StyleUnderlining11pt">
    <w:name w:val="Style Underlining + 11 pt"/>
    <w:basedOn w:val="Normal"/>
    <w:link w:val="StyleUnderlining11ptChar"/>
    <w:rsid w:val="00210F96"/>
    <w:rPr>
      <w:rFonts w:ascii="Cambria" w:eastAsia="Cambria" w:hAnsi="Cambria"/>
      <w:szCs w:val="24"/>
      <w:u w:val="single"/>
    </w:rPr>
  </w:style>
  <w:style w:type="character" w:customStyle="1" w:styleId="StyleUnderlining11ptChar">
    <w:name w:val="Style Underlining + 11 pt Char"/>
    <w:link w:val="StyleUnderlining11pt"/>
    <w:rsid w:val="00210F96"/>
    <w:rPr>
      <w:rFonts w:ascii="Cambria" w:eastAsia="Cambria" w:hAnsi="Cambria" w:cs="Arial"/>
      <w:szCs w:val="24"/>
      <w:u w:val="single"/>
    </w:rPr>
  </w:style>
  <w:style w:type="paragraph" w:customStyle="1" w:styleId="NotStarred">
    <w:name w:val="NotStarred"/>
    <w:basedOn w:val="Normal"/>
    <w:link w:val="NotStarredChar"/>
    <w:rsid w:val="00210F96"/>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210F96"/>
    <w:rPr>
      <w:rFonts w:ascii="Arial" w:eastAsia="Times New Roman" w:hAnsi="Arial" w:cs="Arial"/>
      <w:b/>
      <w:caps/>
      <w:szCs w:val="28"/>
      <w:u w:val="single"/>
      <w:lang w:eastAsia="zh-CN"/>
    </w:rPr>
  </w:style>
  <w:style w:type="character" w:customStyle="1" w:styleId="DateChar">
    <w:name w:val="Date Char"/>
    <w:link w:val="Date"/>
    <w:uiPriority w:val="99"/>
    <w:semiHidden/>
    <w:rsid w:val="00210F96"/>
    <w:rPr>
      <w:rFonts w:ascii="Georgia" w:eastAsia="SimSun" w:hAnsi="Georgia"/>
      <w:lang w:eastAsia="zh-CN"/>
    </w:rPr>
  </w:style>
  <w:style w:type="paragraph" w:styleId="Date">
    <w:name w:val="Date"/>
    <w:basedOn w:val="Normal"/>
    <w:next w:val="Normal"/>
    <w:link w:val="DateChar"/>
    <w:uiPriority w:val="99"/>
    <w:semiHidden/>
    <w:unhideWhenUsed/>
    <w:rsid w:val="00210F96"/>
    <w:rPr>
      <w:rFonts w:ascii="Georgia" w:eastAsia="SimSun" w:hAnsi="Georgia" w:cstheme="minorBidi"/>
      <w:lang w:eastAsia="zh-CN"/>
    </w:rPr>
  </w:style>
  <w:style w:type="character" w:customStyle="1" w:styleId="DateChar1">
    <w:name w:val="Date Char1"/>
    <w:basedOn w:val="DefaultParagraphFont"/>
    <w:uiPriority w:val="99"/>
    <w:semiHidden/>
    <w:rsid w:val="00210F96"/>
    <w:rPr>
      <w:rFonts w:ascii="Arial" w:hAnsi="Arial" w:cs="Arial"/>
    </w:rPr>
  </w:style>
  <w:style w:type="paragraph" w:customStyle="1" w:styleId="Pa5">
    <w:name w:val="Pa5"/>
    <w:basedOn w:val="Normal"/>
    <w:next w:val="Normal"/>
    <w:uiPriority w:val="99"/>
    <w:rsid w:val="00210F96"/>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210F96"/>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210F96"/>
  </w:style>
  <w:style w:type="paragraph" w:customStyle="1" w:styleId="hotroute2">
    <w:name w:val="hotroute"/>
    <w:basedOn w:val="Normal"/>
    <w:qFormat/>
    <w:rsid w:val="00210F96"/>
    <w:pPr>
      <w:ind w:left="288"/>
    </w:pPr>
    <w:rPr>
      <w:rFonts w:cstheme="minorBidi"/>
      <w:sz w:val="16"/>
    </w:rPr>
  </w:style>
  <w:style w:type="paragraph" w:customStyle="1" w:styleId="DebateNormal">
    <w:name w:val="DebateNormal"/>
    <w:basedOn w:val="Normal"/>
    <w:link w:val="DebateNormalChar"/>
    <w:qFormat/>
    <w:rsid w:val="00210F96"/>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210F96"/>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210F96"/>
    <w:rPr>
      <w:sz w:val="24"/>
      <w:szCs w:val="24"/>
      <w:u w:val="single"/>
    </w:rPr>
  </w:style>
  <w:style w:type="paragraph" w:customStyle="1" w:styleId="DebateEmphasis">
    <w:name w:val="DebateEmphasis"/>
    <w:basedOn w:val="DebateUnderline0"/>
    <w:link w:val="DebateEmphasisChar"/>
    <w:qFormat/>
    <w:rsid w:val="00210F96"/>
    <w:rPr>
      <w:b/>
    </w:rPr>
  </w:style>
  <w:style w:type="character" w:customStyle="1" w:styleId="DebateUnderlineChar">
    <w:name w:val="DebateUnderline Char"/>
    <w:basedOn w:val="DebateNormalChar"/>
    <w:link w:val="DebateUnderline0"/>
    <w:rsid w:val="00210F96"/>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210F96"/>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210F96"/>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210F96"/>
    <w:rPr>
      <w:rFonts w:ascii="Times New Roman" w:eastAsia="Calibri" w:hAnsi="Times New Roman" w:cs="Times New Roman"/>
      <w:b/>
      <w:szCs w:val="24"/>
    </w:rPr>
  </w:style>
  <w:style w:type="character" w:customStyle="1" w:styleId="byline">
    <w:name w:val="byline"/>
    <w:basedOn w:val="DefaultParagraphFont"/>
    <w:rsid w:val="00210F96"/>
  </w:style>
  <w:style w:type="numbering" w:customStyle="1" w:styleId="NoList4">
    <w:name w:val="No List4"/>
    <w:next w:val="NoList"/>
    <w:uiPriority w:val="99"/>
    <w:semiHidden/>
    <w:unhideWhenUsed/>
    <w:rsid w:val="00210F96"/>
  </w:style>
  <w:style w:type="character" w:customStyle="1" w:styleId="HatChar1">
    <w:name w:val="Hat Char1"/>
    <w:basedOn w:val="DefaultParagraphFont"/>
    <w:uiPriority w:val="2"/>
    <w:semiHidden/>
    <w:rsid w:val="00210F96"/>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210F96"/>
    <w:rPr>
      <w:rFonts w:ascii="Arial" w:eastAsia="Calibri" w:hAnsi="Arial" w:cs="Arial"/>
      <w:sz w:val="24"/>
    </w:rPr>
  </w:style>
  <w:style w:type="character" w:customStyle="1" w:styleId="dropcap">
    <w:name w:val="dropcap"/>
    <w:rsid w:val="00210F96"/>
  </w:style>
  <w:style w:type="paragraph" w:customStyle="1" w:styleId="CiteSmallText">
    <w:name w:val="Cite Small Text"/>
    <w:basedOn w:val="Normal"/>
    <w:qFormat/>
    <w:rsid w:val="00210F96"/>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210F96"/>
  </w:style>
  <w:style w:type="numbering" w:customStyle="1" w:styleId="NoList12">
    <w:name w:val="No List12"/>
    <w:next w:val="NoList"/>
    <w:uiPriority w:val="99"/>
    <w:semiHidden/>
    <w:unhideWhenUsed/>
    <w:rsid w:val="00210F96"/>
  </w:style>
  <w:style w:type="numbering" w:customStyle="1" w:styleId="NoList111">
    <w:name w:val="No List111"/>
    <w:next w:val="NoList"/>
    <w:uiPriority w:val="99"/>
    <w:semiHidden/>
    <w:unhideWhenUsed/>
    <w:rsid w:val="00210F96"/>
  </w:style>
  <w:style w:type="numbering" w:customStyle="1" w:styleId="NoList21">
    <w:name w:val="No List21"/>
    <w:next w:val="NoList"/>
    <w:uiPriority w:val="99"/>
    <w:semiHidden/>
    <w:unhideWhenUsed/>
    <w:rsid w:val="00210F96"/>
  </w:style>
  <w:style w:type="numbering" w:customStyle="1" w:styleId="NoList31">
    <w:name w:val="No List31"/>
    <w:next w:val="NoList"/>
    <w:uiPriority w:val="99"/>
    <w:semiHidden/>
    <w:unhideWhenUsed/>
    <w:rsid w:val="00210F96"/>
  </w:style>
  <w:style w:type="numbering" w:customStyle="1" w:styleId="NoList41">
    <w:name w:val="No List41"/>
    <w:next w:val="NoList"/>
    <w:uiPriority w:val="99"/>
    <w:semiHidden/>
    <w:unhideWhenUsed/>
    <w:rsid w:val="00210F96"/>
  </w:style>
  <w:style w:type="character" w:customStyle="1" w:styleId="citeChar">
    <w:name w:val="cite Char"/>
    <w:basedOn w:val="DefaultParagraphFont"/>
    <w:rsid w:val="00210F96"/>
    <w:rPr>
      <w:rFonts w:ascii="Times New Roman" w:eastAsia="Times New Roman" w:hAnsi="Times New Roman" w:cs="Times New Roman"/>
      <w:b/>
      <w:sz w:val="24"/>
      <w:szCs w:val="24"/>
    </w:rPr>
  </w:style>
  <w:style w:type="character" w:customStyle="1" w:styleId="fn">
    <w:name w:val="fn"/>
    <w:basedOn w:val="DefaultParagraphFont"/>
    <w:rsid w:val="00210F96"/>
  </w:style>
  <w:style w:type="paragraph" w:customStyle="1" w:styleId="Analytic">
    <w:name w:val="Analytic"/>
    <w:basedOn w:val="Heading4"/>
    <w:link w:val="AnalyticChar"/>
    <w:qFormat/>
    <w:rsid w:val="00210F96"/>
    <w:rPr>
      <w:sz w:val="21"/>
      <w:szCs w:val="21"/>
    </w:rPr>
  </w:style>
  <w:style w:type="character" w:customStyle="1" w:styleId="AnalyticChar">
    <w:name w:val="Analytic Char"/>
    <w:basedOn w:val="DefaultParagraphFont"/>
    <w:link w:val="Analytic"/>
    <w:rsid w:val="00210F96"/>
    <w:rPr>
      <w:rFonts w:ascii="Arial" w:eastAsiaTheme="majorEastAsia" w:hAnsi="Arial" w:cstheme="majorBidi"/>
      <w:b/>
      <w:bCs/>
      <w:iCs/>
      <w:sz w:val="21"/>
      <w:szCs w:val="21"/>
    </w:rPr>
  </w:style>
  <w:style w:type="paragraph" w:customStyle="1" w:styleId="Analytics">
    <w:name w:val="Analytics"/>
    <w:basedOn w:val="Heading4"/>
    <w:link w:val="AnalyticsChar"/>
    <w:qFormat/>
    <w:rsid w:val="00210F96"/>
    <w:rPr>
      <w:sz w:val="21"/>
      <w:szCs w:val="21"/>
    </w:rPr>
  </w:style>
  <w:style w:type="character" w:customStyle="1" w:styleId="AnalyticsChar">
    <w:name w:val="Analytics Char"/>
    <w:basedOn w:val="DefaultParagraphFont"/>
    <w:link w:val="Analytics"/>
    <w:rsid w:val="00210F96"/>
    <w:rPr>
      <w:rFonts w:ascii="Arial" w:eastAsiaTheme="majorEastAsia" w:hAnsi="Arial" w:cstheme="majorBidi"/>
      <w:b/>
      <w:bCs/>
      <w:iCs/>
      <w:sz w:val="21"/>
      <w:szCs w:val="21"/>
    </w:rPr>
  </w:style>
  <w:style w:type="character" w:customStyle="1" w:styleId="audience">
    <w:name w:val="audience"/>
    <w:basedOn w:val="DefaultParagraphFont"/>
    <w:rsid w:val="00210F96"/>
  </w:style>
  <w:style w:type="character" w:customStyle="1" w:styleId="location-">
    <w:name w:val="location-"/>
    <w:basedOn w:val="DefaultParagraphFont"/>
    <w:rsid w:val="00210F96"/>
  </w:style>
  <w:style w:type="character" w:customStyle="1" w:styleId="BoldUnderlining">
    <w:name w:val="Bold Underlining"/>
    <w:rsid w:val="00210F96"/>
    <w:rPr>
      <w:b/>
      <w:bCs w:val="0"/>
      <w:u w:val="single"/>
    </w:rPr>
  </w:style>
  <w:style w:type="paragraph" w:customStyle="1" w:styleId="StyleBoldUnderline12pt">
    <w:name w:val="Style BoldUnderline + 12 pt"/>
    <w:link w:val="StyleBoldUnderline12ptChar"/>
    <w:rsid w:val="00210F96"/>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210F96"/>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210F96"/>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210F96"/>
    <w:rPr>
      <w:rFonts w:ascii="Times New Roman" w:eastAsia="Times New Roman" w:hAnsi="Times New Roman" w:cs="Times New Roman"/>
      <w:sz w:val="24"/>
      <w:szCs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kerinstitute.org/publications/EF-pub-BarnesBilateral-04292011.pdf" TargetMode="External"/><Relationship Id="rId18" Type="http://schemas.openxmlformats.org/officeDocument/2006/relationships/hyperlink" Target="http://www.tandfonline.com/doi/pdf/10.1080/01402390.2011.608939" TargetMode="External"/><Relationship Id="rId3" Type="http://schemas.openxmlformats.org/officeDocument/2006/relationships/customXml" Target="../customXml/item3.xml"/><Relationship Id="rId21" Type="http://schemas.openxmlformats.org/officeDocument/2006/relationships/hyperlink" Target="http://www.washingtonpost.com/blogs/the-fix/wp/2013/09/16/the-congressional-fight-over-obamacare-part-341/" TargetMode="External"/><Relationship Id="rId7" Type="http://schemas.openxmlformats.org/officeDocument/2006/relationships/settings" Target="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www.amazon.com/gp/product/0891418377/ref=as_li_ss_tl?ie=UTF8&amp;tag=fopo-20&amp;linkCode=as2&amp;camp=1789&amp;creative=390957&amp;creativeASIN=0891418377" TargetMode="External"/><Relationship Id="rId2" Type="http://schemas.openxmlformats.org/officeDocument/2006/relationships/customXml" Target="../customXml/item2.xml"/><Relationship Id="rId16" Type="http://schemas.openxmlformats.org/officeDocument/2006/relationships/hyperlink" Target="http://www.amerika.org/politics/centrifuge-capitalism/" TargetMode="External"/><Relationship Id="rId20" Type="http://schemas.openxmlformats.org/officeDocument/2006/relationships/hyperlink" Target="http://maddowblog.msnbc.com/_news/2013/09/13/20477384-congress-on-crazy-pills?lit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viationweek.com/Article.aspx?id=/article-xml/AW_04_01_2013_p44-562383.x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space.cigilibrary.org/jspui/bitstream/123456789/18245/1/Engaging%20Problem%20Countries.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vedomosti.ru/smartmoney/article/2007/05/28/300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politics.ca/2013/03/15/is-mexico-looking-for-nafta-eu-trade-talks/" TargetMode="External"/><Relationship Id="rId22" Type="http://schemas.openxmlformats.org/officeDocument/2006/relationships/hyperlink" Target="http://abcnews.go.com/blogs/politics/2013/09/obama-calls-gop-debt-ceiling-demands-an-assault-on-us-constitutional-stru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16</Pages>
  <Words>29556</Words>
  <Characters>168471</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2013-09-22T14:57:00Z</dcterms:created>
  <dcterms:modified xsi:type="dcterms:W3CDTF">2013-09-22T15:11:00Z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