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68" w:rsidRDefault="00461768" w:rsidP="00461768">
      <w:pPr>
        <w:pStyle w:val="Heading1"/>
      </w:pPr>
      <w:r>
        <w:t>New 1ac</w:t>
      </w:r>
    </w:p>
    <w:p w:rsidR="00461768" w:rsidRPr="00461768" w:rsidRDefault="00461768" w:rsidP="00461768">
      <w:pPr>
        <w:pStyle w:val="Heading4"/>
      </w:pPr>
      <w:r>
        <w:t>New Manufacturing scenario- anti American alliance</w:t>
      </w:r>
    </w:p>
    <w:p w:rsidR="00461768" w:rsidRDefault="00461768" w:rsidP="00461768">
      <w:pPr>
        <w:pStyle w:val="Heading2"/>
      </w:pPr>
      <w:r>
        <w:lastRenderedPageBreak/>
        <w:t>Contention 1 - Mexican Manufacturing</w:t>
      </w:r>
    </w:p>
    <w:p w:rsidR="00461768" w:rsidRDefault="00461768" w:rsidP="00461768">
      <w:pPr>
        <w:pStyle w:val="Heading4"/>
      </w:pPr>
      <w:r>
        <w:t>TTIP agreement talks between the US and EU are coming</w:t>
      </w:r>
    </w:p>
    <w:p w:rsidR="00461768" w:rsidRPr="00126C6B" w:rsidRDefault="00461768" w:rsidP="00461768">
      <w:r w:rsidRPr="00C9335A">
        <w:rPr>
          <w:rStyle w:val="StyleStyleBold12pt"/>
          <w:highlight w:val="cyan"/>
        </w:rPr>
        <w:t>EC 7/12</w:t>
      </w:r>
      <w:r>
        <w:t>/13 – (“EU and US conclude first round of TTIP negotiations in Washington”, European Commission, http://trade.ec.europa.eu/doclib/press/index.cfm?id=941)//javi</w:t>
      </w:r>
    </w:p>
    <w:p w:rsidR="00461768" w:rsidRDefault="00461768" w:rsidP="00461768">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461768" w:rsidRDefault="00461768" w:rsidP="00461768">
      <w:pPr>
        <w:rPr>
          <w:sz w:val="14"/>
        </w:rPr>
      </w:pPr>
    </w:p>
    <w:p w:rsidR="00461768" w:rsidRPr="009A4AFD" w:rsidRDefault="00461768" w:rsidP="00461768">
      <w:pPr>
        <w:pStyle w:val="Heading4"/>
      </w:pPr>
      <w:r>
        <w:t>US should invite Mexico to EU-US partnership</w:t>
      </w:r>
    </w:p>
    <w:p w:rsidR="00461768" w:rsidRDefault="00461768" w:rsidP="00461768">
      <w:pPr>
        <w:rPr>
          <w:rStyle w:val="Hyperlink"/>
        </w:rPr>
      </w:pPr>
      <w:r w:rsidRPr="00C9335A">
        <w:rPr>
          <w:rStyle w:val="StyleStyleBold12pt"/>
          <w:highlight w:val="cyan"/>
        </w:rPr>
        <w:t>Siekierski</w:t>
      </w:r>
      <w:r w:rsidRPr="009A4AFD">
        <w:rPr>
          <w:rStyle w:val="StyleStyleBold12pt"/>
        </w:rPr>
        <w:t xml:space="preserve"> </w:t>
      </w:r>
      <w:r w:rsidRPr="009A4AFD">
        <w:t>3/15/</w:t>
      </w:r>
      <w:r w:rsidRPr="00C9335A">
        <w:rPr>
          <w:rStyle w:val="StyleStyleBold12pt"/>
          <w:highlight w:val="cyan"/>
        </w:rPr>
        <w:t>13</w:t>
      </w:r>
      <w:r>
        <w:t xml:space="preserve"> – (BJ, “Is Mexico looking for NAFTA-EU trade talks?”, iPolitics, </w:t>
      </w:r>
      <w:hyperlink r:id="rId11" w:history="1">
        <w:r w:rsidRPr="005F6700">
          <w:rPr>
            <w:rStyle w:val="Hyperlink"/>
          </w:rPr>
          <w:t>http://www.ipolitics.ca/2013/03/15/is-mexico-looking-for-nafta-eu-trade-talks/</w:t>
        </w:r>
      </w:hyperlink>
      <w:r>
        <w:rPr>
          <w:rStyle w:val="Hyperlink"/>
        </w:rPr>
        <w:t>)//javi</w:t>
      </w:r>
    </w:p>
    <w:p w:rsidR="00461768" w:rsidRDefault="00461768" w:rsidP="00461768">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461768" w:rsidRPr="007F6E6C" w:rsidRDefault="00461768" w:rsidP="00461768">
      <w:pPr>
        <w:rPr>
          <w:sz w:val="14"/>
        </w:rPr>
      </w:pPr>
    </w:p>
    <w:p w:rsidR="00461768" w:rsidRPr="00DD275D" w:rsidRDefault="00461768" w:rsidP="00461768">
      <w:pPr>
        <w:pStyle w:val="Heading4"/>
      </w:pPr>
      <w:r>
        <w:t xml:space="preserve">Mexico needs to be included – expands trade and development of common standards </w:t>
      </w:r>
    </w:p>
    <w:p w:rsidR="00461768" w:rsidRDefault="00461768" w:rsidP="00461768">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461768" w:rsidRPr="003129F4" w:rsidRDefault="00461768" w:rsidP="00461768">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w:t>
      </w:r>
      <w:r w:rsidRPr="007F6E6C">
        <w:rPr>
          <w:sz w:val="14"/>
        </w:rPr>
        <w:lastRenderedPageBreak/>
        <w:t xml:space="preserve">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r w:rsidRPr="000C4359">
        <w:rPr>
          <w:rStyle w:val="Emphasis"/>
        </w:rPr>
        <w:t>Trans Atlantic</w:t>
      </w:r>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461768" w:rsidRPr="00EC37DF" w:rsidRDefault="00461768" w:rsidP="00461768">
      <w:pPr>
        <w:pStyle w:val="Heading4"/>
      </w:pPr>
      <w:r w:rsidRPr="00EC37DF">
        <w:t>Trade declines if Mexico is not included</w:t>
      </w:r>
    </w:p>
    <w:p w:rsidR="00461768" w:rsidRPr="00A47BEC" w:rsidRDefault="00461768" w:rsidP="00461768">
      <w:r w:rsidRPr="00C9335A">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461768" w:rsidRDefault="00461768" w:rsidP="00461768">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461768" w:rsidRPr="006D7C7E" w:rsidRDefault="00461768" w:rsidP="00461768">
      <w:pPr>
        <w:pStyle w:val="Heading4"/>
      </w:pPr>
      <w:r>
        <w:t>Exclusion of Mexico hurts trade partnership</w:t>
      </w:r>
    </w:p>
    <w:p w:rsidR="00461768" w:rsidRPr="006D7C7E" w:rsidRDefault="00461768" w:rsidP="00461768">
      <w:r w:rsidRPr="00C9335A">
        <w:rPr>
          <w:rStyle w:val="StyleStyleBold12pt"/>
          <w:highlight w:val="cyan"/>
        </w:rPr>
        <w:t>BFNA 6/17</w:t>
      </w:r>
      <w:r>
        <w:t>/13 – (“US, EU Benefit Significantly From TTIP”, Bertelsmann Foundation, http://www.bfna.org/article/us-eu-benefit-significantly-from-ttip)//javi</w:t>
      </w:r>
    </w:p>
    <w:p w:rsidR="00461768" w:rsidRDefault="00461768" w:rsidP="00461768">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461768" w:rsidRDefault="00461768" w:rsidP="00461768">
      <w:pPr>
        <w:pStyle w:val="Heading4"/>
      </w:pPr>
      <w:r>
        <w:lastRenderedPageBreak/>
        <w:t>US-Mexico trade key to resolve Mexican instability and manufacturing sector</w:t>
      </w:r>
    </w:p>
    <w:p w:rsidR="00461768" w:rsidRDefault="00461768" w:rsidP="00461768">
      <w:r w:rsidRPr="00C9335A">
        <w:rPr>
          <w:rStyle w:val="StyleStyleBold12pt"/>
          <w:highlight w:val="cyan"/>
        </w:rPr>
        <w:t>O’Neill 3/18</w:t>
      </w:r>
      <w:r>
        <w:t>/13 – (Shannon, “Mexico and the United States are linked closer than ever through trade”, Voxxi, http://www.voxxi.com/mexico-united-states-linked-trade/)//javi</w:t>
      </w:r>
    </w:p>
    <w:p w:rsidR="00461768" w:rsidRDefault="00461768" w:rsidP="00461768">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is 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461768" w:rsidRPr="00B77F8A" w:rsidRDefault="00461768" w:rsidP="00461768">
      <w:pPr>
        <w:pStyle w:val="Heading4"/>
      </w:pPr>
      <w:r w:rsidRPr="00B77F8A">
        <w:t>Mexican collapse causes the formation of an Latin American – Anti-US alliance</w:t>
      </w:r>
    </w:p>
    <w:p w:rsidR="00461768" w:rsidRPr="00530B37" w:rsidRDefault="00461768" w:rsidP="00461768">
      <w:r w:rsidRPr="00B77F8A">
        <w:rPr>
          <w:rStyle w:val="StyleStyleBold12pt"/>
        </w:rPr>
        <w:t>Tobin 06</w:t>
      </w:r>
      <w:r>
        <w:t xml:space="preserve"> </w:t>
      </w:r>
      <w:r w:rsidRPr="00530B37">
        <w:t xml:space="preserve">(Consultant TAO Emergency </w:t>
      </w:r>
      <w:r>
        <w:t>Manage</w:t>
      </w:r>
      <w:r w:rsidRPr="00530B37">
        <w:t xml:space="preserve">ment Consulting, “The Coming Civil War in Mexico”, </w:t>
      </w:r>
      <w:hyperlink r:id="rId12" w:history="1">
        <w:r w:rsidRPr="00530B37">
          <w:t>www.ricktobin.com/papers/thecomingcivilwarinmexico.pdf</w:t>
        </w:r>
      </w:hyperlink>
      <w:r w:rsidRPr="00530B37">
        <w:t>)</w:t>
      </w:r>
    </w:p>
    <w:p w:rsidR="00461768" w:rsidRPr="00B77F8A" w:rsidRDefault="00461768" w:rsidP="00461768">
      <w:pPr>
        <w:pStyle w:val="Cards"/>
        <w:ind w:left="0"/>
        <w:jc w:val="left"/>
        <w:rPr>
          <w:sz w:val="16"/>
        </w:rPr>
      </w:pPr>
      <w:r w:rsidRPr="00B77F8A">
        <w:rPr>
          <w:rStyle w:val="StyleBoldUnderline"/>
          <w:highlight w:val="cyan"/>
        </w:rPr>
        <w:t>In</w:t>
      </w:r>
      <w:r w:rsidRPr="00B77F8A">
        <w:rPr>
          <w:rStyle w:val="StyleBoldUnderline"/>
        </w:rPr>
        <w:t xml:space="preserve"> a fast moving </w:t>
      </w:r>
      <w:r w:rsidRPr="00B77F8A">
        <w:rPr>
          <w:rStyle w:val="StyleBoldUnderline"/>
          <w:highlight w:val="cyan"/>
        </w:rPr>
        <w:t>State of War in Mexico</w:t>
      </w:r>
      <w:r w:rsidRPr="00B77F8A">
        <w:rPr>
          <w:rStyle w:val="StyleBoldUnderline"/>
        </w:rPr>
        <w:t xml:space="preserve">, the </w:t>
      </w:r>
      <w:r w:rsidRPr="00B77F8A">
        <w:rPr>
          <w:rStyle w:val="StyleBoldUnderline"/>
          <w:highlight w:val="cyan"/>
        </w:rPr>
        <w:t>U.S.</w:t>
      </w:r>
      <w:r w:rsidRPr="00B77F8A">
        <w:rPr>
          <w:rStyle w:val="StyleBoldUnderline"/>
        </w:rPr>
        <w:t xml:space="preserve"> government </w:t>
      </w:r>
      <w:r w:rsidRPr="00B77F8A">
        <w:rPr>
          <w:rStyle w:val="StyleBoldUnderline"/>
          <w:highlight w:val="cyan"/>
        </w:rPr>
        <w:t>would have to</w:t>
      </w:r>
      <w:r w:rsidRPr="00B77F8A">
        <w:rPr>
          <w:rStyle w:val="StyleBoldUnderline"/>
        </w:rPr>
        <w:t xml:space="preserve"> </w:t>
      </w:r>
      <w:r w:rsidRPr="00B77F8A">
        <w:rPr>
          <w:sz w:val="16"/>
        </w:rPr>
        <w:t xml:space="preserve">declare neutrality and </w:t>
      </w:r>
      <w:r w:rsidRPr="00B77F8A">
        <w:rPr>
          <w:rStyle w:val="StyleBoldUnderline"/>
          <w:highlight w:val="cyan"/>
        </w:rPr>
        <w:t>seal its borders</w:t>
      </w:r>
      <w:r w:rsidRPr="00B77F8A">
        <w:rPr>
          <w:rStyle w:val="StyleBoldUnderline"/>
        </w:rPr>
        <w:t xml:space="preserve"> immediately. Within days, the President and Congress </w:t>
      </w:r>
      <w:r w:rsidRPr="00B77F8A">
        <w:rPr>
          <w:rStyle w:val="StyleBoldUnderline"/>
          <w:highlight w:val="cyan"/>
        </w:rPr>
        <w:t>would take actions that would be condemned by every country in the world</w:t>
      </w:r>
      <w:r w:rsidRPr="00B77F8A">
        <w:rPr>
          <w:sz w:val="16"/>
        </w:rPr>
        <w:t xml:space="preserve">…and of course the U.N. The map on the next page shows </w:t>
      </w:r>
      <w:r w:rsidRPr="00B77F8A">
        <w:rPr>
          <w:rStyle w:val="StyleBoldUnderline"/>
        </w:rPr>
        <w:t>the 100-mile buffer zone</w:t>
      </w:r>
      <w:r w:rsidRPr="00B77F8A">
        <w:rPr>
          <w:sz w:val="16"/>
        </w:rPr>
        <w:t xml:space="preserve"> that </w:t>
      </w:r>
      <w:r w:rsidRPr="00B77F8A">
        <w:rPr>
          <w:rStyle w:val="StyleBoldUnderline"/>
        </w:rPr>
        <w:t>would be taken by force by the U.S. military</w:t>
      </w:r>
      <w:r w:rsidRPr="00B77F8A">
        <w:rPr>
          <w:sz w:val="16"/>
        </w:rPr>
        <w:t>. This would become the new no-</w:t>
      </w:r>
      <w:r>
        <w:rPr>
          <w:sz w:val="16"/>
        </w:rPr>
        <w:t>myn</w:t>
      </w:r>
      <w:r w:rsidRPr="00B77F8A">
        <w:rPr>
          <w:sz w:val="16"/>
        </w:rPr>
        <w:t xml:space="preserve">’s zone. </w:t>
      </w:r>
      <w:r w:rsidRPr="00B77F8A">
        <w:rPr>
          <w:rStyle w:val="StyleBoldUnderline"/>
        </w:rPr>
        <w:t>Military exchanges would occur between the U.S. and Mexico along the new boundary</w:t>
      </w:r>
      <w:r w:rsidRPr="00B77F8A">
        <w:rPr>
          <w:sz w:val="16"/>
        </w:rPr>
        <w:t>. After a number of air losses and ground losses, the Mexican government would withdraw and accept the boundary. Every Mexican citizen that remained there would have to carry dual identification at all times. The entire area would be sealed so that traffic of any kind would be highly restricted and monitored. Martial law would be in place with open “shoot-to-kill” orders. At the “old” border, anyone attempting to cross illegally would be shot. The border would be surveilled by the same flying drones now used over Afghanistan and Iraq. They would also be armed with Hellfire missiles. In addition, particularly well-known pathways would be mined and re-mined weekly. In the United States the order would be given to round up all undocumented aliens with Mexican heritage for immediate deportation to the “no-</w:t>
      </w:r>
      <w:r>
        <w:rPr>
          <w:sz w:val="16"/>
        </w:rPr>
        <w:t>myn</w:t>
      </w:r>
      <w:r w:rsidRPr="00B77F8A">
        <w:rPr>
          <w:sz w:val="16"/>
        </w:rPr>
        <w:t>’s zone.” Those who resisted would be arrested and held in internment camps at abandoned military bases until they could be processed (under the Rex 84 Program and supporting Executive Orders such as 11051 and 11002, etc). A per</w:t>
      </w:r>
      <w:r>
        <w:rPr>
          <w:sz w:val="16"/>
        </w:rPr>
        <w:t>myn</w:t>
      </w:r>
      <w:r w:rsidRPr="00B77F8A">
        <w:rPr>
          <w:sz w:val="16"/>
        </w:rPr>
        <w:t xml:space="preserve">ent marking would be placed on the hands of those so interned (or a RFID chip). If they were found back in the United States they would face felony imprisonment. An underground railroad would develop to move illegal Mexican aliens to Canada. The U.S. would then </w:t>
      </w:r>
      <w:r>
        <w:rPr>
          <w:sz w:val="16"/>
        </w:rPr>
        <w:t>demand</w:t>
      </w:r>
      <w:r w:rsidRPr="00B77F8A">
        <w:rPr>
          <w:sz w:val="16"/>
        </w:rPr>
        <w:t xml:space="preserve"> that if Pemex products were interrupted for even a day, the U.S. would take the oil fields and nationalize them for the U.S. Again, </w:t>
      </w:r>
      <w:r w:rsidRPr="00B77F8A">
        <w:rPr>
          <w:rStyle w:val="StyleBoldUnderline"/>
        </w:rPr>
        <w:t>t</w:t>
      </w:r>
      <w:r w:rsidRPr="00B77F8A">
        <w:rPr>
          <w:rStyle w:val="StyleBoldUnderline"/>
          <w:highlight w:val="cyan"/>
        </w:rPr>
        <w:t>his would raise</w:t>
      </w:r>
      <w:r w:rsidRPr="00B77F8A">
        <w:rPr>
          <w:rStyle w:val="StyleBoldUnderline"/>
        </w:rPr>
        <w:t xml:space="preserve"> the threat of </w:t>
      </w:r>
      <w:r w:rsidRPr="00B77F8A">
        <w:rPr>
          <w:rStyle w:val="StyleBoldUnderline"/>
          <w:highlight w:val="cyan"/>
        </w:rPr>
        <w:t>intense hostilities, leading to new alliance in</w:t>
      </w:r>
      <w:r w:rsidRPr="00B77F8A">
        <w:rPr>
          <w:rStyle w:val="StyleBoldUnderline"/>
        </w:rPr>
        <w:t xml:space="preserve"> the </w:t>
      </w:r>
      <w:r w:rsidRPr="00B77F8A">
        <w:rPr>
          <w:rStyle w:val="StyleBoldUnderline"/>
          <w:highlight w:val="cyan"/>
        </w:rPr>
        <w:t>Western Hemisphere</w:t>
      </w:r>
      <w:r w:rsidRPr="00B77F8A">
        <w:rPr>
          <w:rStyle w:val="StyleBoldUnderline"/>
        </w:rPr>
        <w:t>. Canada would become a neutral party and no longer support NAFTA or trade with the U.S.,</w:t>
      </w:r>
      <w:r w:rsidRPr="00B77F8A">
        <w:rPr>
          <w:sz w:val="16"/>
        </w:rPr>
        <w:t xml:space="preserve"> including cutting water, electrical and petroleum exports. </w:t>
      </w:r>
      <w:r w:rsidRPr="00B77F8A">
        <w:rPr>
          <w:rStyle w:val="StyleBoldUnderline"/>
        </w:rPr>
        <w:t xml:space="preserve">The </w:t>
      </w:r>
      <w:r w:rsidRPr="00B77F8A">
        <w:rPr>
          <w:rStyle w:val="StyleBoldUnderline"/>
          <w:highlight w:val="cyan"/>
        </w:rPr>
        <w:t>Latin American countries might unite</w:t>
      </w:r>
      <w:r w:rsidRPr="00B77F8A">
        <w:rPr>
          <w:rStyle w:val="StyleBoldUnderline"/>
        </w:rPr>
        <w:t xml:space="preserve"> as a block and </w:t>
      </w:r>
      <w:r w:rsidRPr="00B77F8A">
        <w:rPr>
          <w:rStyle w:val="StyleBoldUnderline"/>
          <w:highlight w:val="cyan"/>
        </w:rPr>
        <w:t>form a powerful alliance with a</w:t>
      </w:r>
      <w:r w:rsidRPr="00B77F8A">
        <w:rPr>
          <w:rStyle w:val="StyleBoldUnderline"/>
        </w:rPr>
        <w:t xml:space="preserve"> strong socialist, </w:t>
      </w:r>
      <w:r w:rsidRPr="00B77F8A">
        <w:rPr>
          <w:rStyle w:val="StyleBoldUnderline"/>
          <w:highlight w:val="cyan"/>
        </w:rPr>
        <w:t>anti- American focus</w:t>
      </w:r>
      <w:r w:rsidRPr="00B77F8A">
        <w:rPr>
          <w:sz w:val="16"/>
        </w:rPr>
        <w:t xml:space="preserve">, led by the triad of Mexico, Cuba, and Venezuela. Later, Brazil would join to make the fourth major </w:t>
      </w:r>
      <w:r w:rsidRPr="00B77F8A">
        <w:rPr>
          <w:sz w:val="16"/>
        </w:rPr>
        <w:lastRenderedPageBreak/>
        <w:t xml:space="preserve">power. </w:t>
      </w:r>
      <w:r w:rsidRPr="00B77F8A">
        <w:rPr>
          <w:rStyle w:val="StyleBoldUnderline"/>
        </w:rPr>
        <w:t xml:space="preserve">The </w:t>
      </w:r>
      <w:r w:rsidRPr="00B77F8A">
        <w:rPr>
          <w:rStyle w:val="StyleBoldUnderline"/>
          <w:highlight w:val="cyan"/>
        </w:rPr>
        <w:t>U</w:t>
      </w:r>
      <w:r w:rsidRPr="00B77F8A">
        <w:rPr>
          <w:rStyle w:val="StyleBoldUnderline"/>
        </w:rPr>
        <w:t xml:space="preserve">nited </w:t>
      </w:r>
      <w:r w:rsidRPr="00B77F8A">
        <w:rPr>
          <w:rStyle w:val="StyleBoldUnderline"/>
          <w:highlight w:val="cyan"/>
        </w:rPr>
        <w:t>S</w:t>
      </w:r>
      <w:r w:rsidRPr="00B77F8A">
        <w:rPr>
          <w:rStyle w:val="StyleBoldUnderline"/>
        </w:rPr>
        <w:t xml:space="preserve">tates federal government </w:t>
      </w:r>
      <w:r w:rsidRPr="00B77F8A">
        <w:rPr>
          <w:rStyle w:val="StyleBoldUnderline"/>
          <w:highlight w:val="cyan"/>
        </w:rPr>
        <w:t>would</w:t>
      </w:r>
      <w:r w:rsidRPr="00B77F8A">
        <w:rPr>
          <w:sz w:val="16"/>
        </w:rPr>
        <w:t xml:space="preserve"> now </w:t>
      </w:r>
      <w:r w:rsidRPr="00B77F8A">
        <w:rPr>
          <w:rStyle w:val="StyleBoldUnderline"/>
          <w:highlight w:val="cyan"/>
        </w:rPr>
        <w:t>face</w:t>
      </w:r>
      <w:r w:rsidRPr="00B77F8A">
        <w:rPr>
          <w:rStyle w:val="StyleBoldUnderline"/>
        </w:rPr>
        <w:t xml:space="preserve"> the existence of </w:t>
      </w:r>
      <w:r w:rsidRPr="00B77F8A">
        <w:rPr>
          <w:rStyle w:val="StyleBoldUnderline"/>
          <w:highlight w:val="cyan"/>
        </w:rPr>
        <w:t>threats</w:t>
      </w:r>
      <w:r w:rsidRPr="00B77F8A">
        <w:rPr>
          <w:rStyle w:val="StyleBoldUnderline"/>
        </w:rPr>
        <w:t xml:space="preserve"> that included unfriendly border neighbors to the north and south, </w:t>
      </w:r>
      <w:r w:rsidRPr="00B77F8A">
        <w:rPr>
          <w:rStyle w:val="StyleBoldUnderline"/>
          <w:highlight w:val="cyan"/>
        </w:rPr>
        <w:t>a declining world position</w:t>
      </w:r>
      <w:r w:rsidRPr="00B77F8A">
        <w:rPr>
          <w:rStyle w:val="StyleBoldUnderline"/>
        </w:rPr>
        <w:t>, and internal strife with its own citizens, especially those with Mexican heritage or Latin America links.</w:t>
      </w:r>
    </w:p>
    <w:p w:rsidR="00461768" w:rsidRPr="00530B37" w:rsidRDefault="00461768" w:rsidP="00461768">
      <w:pPr>
        <w:pStyle w:val="Nothing"/>
        <w:rPr>
          <w:rFonts w:ascii="Arial" w:hAnsi="Arial" w:cs="Arial"/>
          <w:sz w:val="24"/>
          <w:szCs w:val="24"/>
        </w:rPr>
      </w:pPr>
    </w:p>
    <w:p w:rsidR="00461768" w:rsidRPr="00B77F8A" w:rsidRDefault="00461768" w:rsidP="00461768">
      <w:pPr>
        <w:pStyle w:val="Heading4"/>
      </w:pPr>
      <w:r w:rsidRPr="00B77F8A">
        <w:t>Global war</w:t>
      </w:r>
    </w:p>
    <w:p w:rsidR="00461768" w:rsidRPr="00530B37" w:rsidRDefault="00461768" w:rsidP="00461768">
      <w:pPr>
        <w:rPr>
          <w:b/>
        </w:rPr>
      </w:pPr>
      <w:r w:rsidRPr="00B77F8A">
        <w:rPr>
          <w:rStyle w:val="StyleStyleBold12pt"/>
        </w:rPr>
        <w:t>Coronel 07</w:t>
      </w:r>
      <w:r w:rsidRPr="00530B37">
        <w:t xml:space="preserve"> (Petroleum geologist, author and public policy expert, A possible political scenario for Latin America, 2007-2012, http://muevete.wordpress.com/2007/09/18/a-possible-political-scenario-for-latin-america-2007-2012/)</w:t>
      </w:r>
    </w:p>
    <w:p w:rsidR="00461768" w:rsidRPr="00B77F8A" w:rsidRDefault="00461768" w:rsidP="00461768">
      <w:pPr>
        <w:rPr>
          <w:b/>
          <w:sz w:val="12"/>
          <w:szCs w:val="24"/>
        </w:rPr>
      </w:pPr>
      <w:r w:rsidRPr="00B77F8A">
        <w:rPr>
          <w:sz w:val="12"/>
        </w:rPr>
        <w:t xml:space="preserve">Still, there is no doubt that </w:t>
      </w:r>
      <w:r w:rsidRPr="00B77F8A">
        <w:rPr>
          <w:rStyle w:val="StyleBoldUnderline"/>
          <w:highlight w:val="cyan"/>
        </w:rPr>
        <w:t>there are</w:t>
      </w:r>
      <w:r w:rsidRPr="00B77F8A">
        <w:rPr>
          <w:rStyle w:val="StyleBoldUnderline"/>
        </w:rPr>
        <w:t xml:space="preserve"> strong </w:t>
      </w:r>
      <w:r w:rsidRPr="00B77F8A">
        <w:rPr>
          <w:rStyle w:val="StyleBoldUnderline"/>
          <w:highlight w:val="cyan"/>
        </w:rPr>
        <w:t>efforts being made by some Latin American</w:t>
      </w:r>
      <w:r w:rsidRPr="00B77F8A">
        <w:rPr>
          <w:rStyle w:val="StyleBoldUnderline"/>
        </w:rPr>
        <w:t xml:space="preserve"> political </w:t>
      </w:r>
      <w:r w:rsidRPr="00B77F8A">
        <w:rPr>
          <w:rStyle w:val="StyleBoldUnderline"/>
          <w:highlight w:val="cyan"/>
        </w:rPr>
        <w:t>leaders to harass the U</w:t>
      </w:r>
      <w:r w:rsidRPr="00B77F8A">
        <w:rPr>
          <w:rStyle w:val="StyleBoldUnderline"/>
        </w:rPr>
        <w:t xml:space="preserve">nited </w:t>
      </w:r>
      <w:r w:rsidRPr="00B77F8A">
        <w:rPr>
          <w:rStyle w:val="StyleBoldUnderline"/>
          <w:highlight w:val="cyan"/>
        </w:rPr>
        <w:t>S</w:t>
      </w:r>
      <w:r w:rsidRPr="00B77F8A">
        <w:rPr>
          <w:rStyle w:val="StyleBoldUnderline"/>
        </w:rPr>
        <w:t xml:space="preserve">tates. </w:t>
      </w:r>
      <w:r w:rsidRPr="00B77F8A">
        <w:rPr>
          <w:rStyle w:val="StyleBoldUnderline"/>
          <w:highlight w:val="cyan"/>
        </w:rPr>
        <w:t>If these efforts intensify and take root, Latin America could become a geopolitical hot spot</w:t>
      </w:r>
      <w:r w:rsidRPr="00B77F8A">
        <w:rPr>
          <w:sz w:val="12"/>
        </w:rPr>
        <w:t xml:space="preserve"> in the mid-term. The starting point of the anti-U.S. Alliance.</w:t>
      </w:r>
      <w:r w:rsidRPr="00B77F8A">
        <w:rPr>
          <w:rStyle w:val="Strong"/>
          <w:sz w:val="12"/>
          <w:szCs w:val="24"/>
        </w:rPr>
        <w:t xml:space="preserve"> </w:t>
      </w:r>
      <w:r w:rsidRPr="00B77F8A">
        <w:rPr>
          <w:sz w:val="12"/>
        </w:rPr>
        <w:t>Essentially the current threats against U.S. national security originated about nine years ago with the political alliance between Fidel Castro, the Cuban dictator and Hugo Chavez, the Venezuelan strong</w:t>
      </w:r>
      <w:r>
        <w:rPr>
          <w:sz w:val="12"/>
        </w:rPr>
        <w:t>myn</w:t>
      </w:r>
      <w:r w:rsidRPr="00B77F8A">
        <w:rPr>
          <w:sz w:val="12"/>
        </w:rPr>
        <w:t>. This is a symbiotic relationship that has been providing Fidel Castro with money and Hugo Chavez with brains. The strategy chosen by this alliance is based on two facts and one very partial truth. The two facts are: extreme poverty and extreme inequality in the region. The very partial truth is that these two afflictions are the result of U.S. exploitation of the region’s natural resources aided by the systematic political intervention of this country in the internal affairs of the countries of the hemisphere. To blame our own misfortunes and inadequacies on someone else has been an old and proven method to gain adepts and to stir hate and xenophobia among Latin American societies. This is what Fidel Castro has done for the last forty years and this is what he has recommended to Hugo Chavez , a line of action that the Venezuelan strong</w:t>
      </w:r>
      <w:r>
        <w:rPr>
          <w:sz w:val="12"/>
        </w:rPr>
        <w:t>myn</w:t>
      </w:r>
      <w:r w:rsidRPr="00B77F8A">
        <w:rPr>
          <w:sz w:val="12"/>
        </w:rPr>
        <w:t xml:space="preserve"> has embraced with enthusiasm. </w:t>
      </w:r>
      <w:r w:rsidRPr="00B77F8A">
        <w:rPr>
          <w:rStyle w:val="Strong"/>
          <w:sz w:val="12"/>
          <w:szCs w:val="24"/>
        </w:rPr>
        <w:t>Hugo Chavez’s strategies.</w:t>
      </w:r>
      <w:r w:rsidRPr="00B77F8A">
        <w:rPr>
          <w:sz w:val="12"/>
        </w:rPr>
        <w:t xml:space="preserve"> To do this he has been aided by significant amounts of money derived from oil exports. During the last nine years about $220 billion of oil money have entered the Venezuelan national treasury while national debt has tripled to about $65 billion. This amount of money has been mostly spent in three areas: (a), social programs of a temporary nature, really handouts, to the Venezuelan poor; (b), the acquisition of weapons; and (c), subsidies, donations and promises to Latin American countries in order to consolidate political alliances and establish political IOU’s. At least $40 billion have gone into the third category, an amount roughly equivalent to 2-3% of Venezuela’s yearly GDP during the last nine years. As a result of these strategies the Fidel Castro/Hugo Chavez axis has been able to make some progress in its political objectives of eroding the political standing of the United States in the hemisphere and, even, of gaining supporters in the U.S. political scene. By financing the presidential campaigns in several countries they have been able to help Evo Morales, Daniel Ortega and Rafael Correa win the presidencies of Bolivia, Nicaragua and Ecuador. At the same time they saw their favored candidates Ollanta Humala, in Peru, and Andres Lopez Obrador, in Mexico lose close elections while remaining politically strong, especially Lopez Obrador. In parallel Hugo Chavez’s major injection of money into Argentina has helped President Nestor Kirchner to join the anti-U.S. club, a move for which he did not need strong incentives. This is all well known although generally perceived with indifference, sympathy, and tolerance or, even, amusement, in hemispheric political circles. </w:t>
      </w:r>
      <w:r>
        <w:rPr>
          <w:sz w:val="12"/>
        </w:rPr>
        <w:t>Many</w:t>
      </w:r>
      <w:r w:rsidRPr="00B77F8A">
        <w:rPr>
          <w:sz w:val="12"/>
        </w:rPr>
        <w:t xml:space="preserve"> celebrate secretly the harassment of such a strong power by smaller, weaker countries. Others are sitting on the political fence, receiving political and material benefits by playing one side against the other. Still others have a weak spot in their ideological hearts for authoritarian regimes and resent the hard sale of democracy being done by the U.S. all over the world. A few even laugh at the colorful antics of President Chavez and have a hard time taking him seriously. However, political harassment of the United States represents just one aspect in a possible wider plan</w:t>
      </w:r>
      <w:r w:rsidRPr="00B77F8A">
        <w:rPr>
          <w:rStyle w:val="StyleBoldUnderline"/>
        </w:rPr>
        <w:t xml:space="preserve">. </w:t>
      </w:r>
      <w:r w:rsidRPr="00B77F8A">
        <w:rPr>
          <w:rStyle w:val="StyleBoldUnderline"/>
          <w:highlight w:val="cyan"/>
        </w:rPr>
        <w:t>Later stages</w:t>
      </w:r>
      <w:r w:rsidRPr="00B77F8A">
        <w:rPr>
          <w:rStyle w:val="StyleBoldUnderline"/>
        </w:rPr>
        <w:t xml:space="preserve"> might </w:t>
      </w:r>
      <w:r w:rsidRPr="00B77F8A">
        <w:rPr>
          <w:rStyle w:val="StyleBoldUnderline"/>
          <w:highlight w:val="cyan"/>
        </w:rPr>
        <w:t>include</w:t>
      </w:r>
      <w:r w:rsidRPr="00B77F8A">
        <w:rPr>
          <w:rStyle w:val="StyleBoldUnderline"/>
        </w:rPr>
        <w:t xml:space="preserve"> </w:t>
      </w:r>
      <w:r w:rsidRPr="00B77F8A">
        <w:rPr>
          <w:sz w:val="12"/>
        </w:rPr>
        <w:t xml:space="preserve">actual </w:t>
      </w:r>
      <w:r w:rsidRPr="00B77F8A">
        <w:rPr>
          <w:rStyle w:val="StyleBoldUnderline"/>
        </w:rPr>
        <w:t xml:space="preserve">economic </w:t>
      </w:r>
      <w:r w:rsidRPr="00B77F8A">
        <w:rPr>
          <w:rStyle w:val="StyleBoldUnderline"/>
          <w:highlight w:val="cyan"/>
        </w:rPr>
        <w:t>aggression</w:t>
      </w:r>
      <w:r w:rsidRPr="00B77F8A">
        <w:rPr>
          <w:rStyle w:val="StyleBoldUnderline"/>
        </w:rPr>
        <w:t xml:space="preserve"> and, </w:t>
      </w:r>
      <w:r w:rsidRPr="00B77F8A">
        <w:rPr>
          <w:rStyle w:val="StyleBoldUnderline"/>
          <w:highlight w:val="cyan"/>
        </w:rPr>
        <w:t>even, physical action against the northern “empire</w:t>
      </w:r>
      <w:r w:rsidRPr="00B77F8A">
        <w:rPr>
          <w:sz w:val="12"/>
        </w:rPr>
        <w:t xml:space="preserve">”. For the time being the main efforts are directed towards the consolidation of the alliance. To do this: • Chavez is providing money to members of the Armed Forces of Bolivia and to city mayors, in order to increase political control over these important Bolivian sectors (2); • Chavez could be funneling money into Argentina to promote the candidacy of Mrs. Cristina Kirchner (3); • The aid given by Chavez to Nicaragua already amounts to about $500 million and, if he follows through in his promise, will include the financing of a $2 billion refinery; • The economic ties of Venezuela and Ecuador are increasing via the oil industry, although President Correa’s ideology already includes a significant component of resentment against the United States. • Chavez is conducting a strategy of alignment with political sectors in the United States that oppose the current government policies. For some of these sectors the desire to erode the current administration has proven greater than their love for democracy. The enemy of their enemy has become their friend (4). Almost all of these strategic initiatives by the Castro/Chavez alliance show an alternative, unfavorable outcome. • Bolivia is in the threshold of a major political crisis, due to the reluctance of important sectors of the country to roll over and play dead to Morales’s pretensions to impose the Venezuelan Constituent Assembly model that ended with the Venezuelan democracy becoming an authoritarian regime. • Mrs. Kirchner, even if she won, as it seems to be the case, might decide to go her separate ways. She has already given some indications that Argentina should not become a simple pawn of Castro/ Chavez in the struggle for hemispheric political leadership. Recent events have convinced her that Chavez’s support probably represents a kiss of death for her political future. • In Ecuador, Correa is already looking at the Bolivian political turmoil with caution, as he does not want to repeat Morales’s errors and realizes that Chavez’s success in Venezuela has been due to his deep pockets rather than his charisma. Correa does not have the money or the charisma of Chavez. • In the United States the individuals and groups that support Chavez are doing so out of personal material or political interest and have been largely rejected by public opinion. It seems improbable that the alliance of these countries, almost entirely based on money and resentment against the United States, could last for long. What if this alliance falters? The main motors of the anti-U. S alliance, Castro and Chavez, understand that this strategy of progressive political harassment of the United States might not succeed. The defeat of Lopez Obrador in Mexico robbed them of a major ally in this strategy. In power Lopez Obrador would have promoted illegal immigration into the U.S. creating numerous points of social and political conflict along the weak U.S.- Mexican border. As it stands today The United States has several ways to weaken Castro/Chavez strategies. In fact, the imminent death of Fidel Castro has practically eliminated much of the brain component of this axis. Hugo Chavez is in need of an alternative plan. The alternative is an alliance with fundamentalist groups or countries that share Hugo Chavez’s resentment against the United States. This explains the approximation of Hugo Chavez to Iranian President Ahmadinejad. Both leaders have an anti-U.S. global alliance as one of their main objectives. </w:t>
      </w:r>
      <w:r w:rsidRPr="00B77F8A">
        <w:rPr>
          <w:rStyle w:val="StyleBoldUnderline"/>
        </w:rPr>
        <w:t>Their main weapon is oil</w:t>
      </w:r>
      <w:r w:rsidRPr="00B77F8A">
        <w:rPr>
          <w:sz w:val="12"/>
        </w:rPr>
        <w:t xml:space="preserve"> or, rather, what they can do to the international oil market, </w:t>
      </w:r>
      <w:r w:rsidRPr="00B77F8A">
        <w:rPr>
          <w:rStyle w:val="StyleBoldUnderline"/>
        </w:rPr>
        <w:t>in case they decided to suspend exports</w:t>
      </w:r>
      <w:r w:rsidRPr="00B77F8A">
        <w:rPr>
          <w:sz w:val="12"/>
        </w:rPr>
        <w:t xml:space="preserve"> of this resource. </w:t>
      </w:r>
      <w:r w:rsidRPr="00B77F8A">
        <w:rPr>
          <w:rStyle w:val="StyleBoldUnderline"/>
        </w:rPr>
        <w:t>Some 4 million barrels of oil per day would be out of the supply system, causing a major disruption in the world’s economy</w:t>
      </w:r>
      <w:r w:rsidRPr="00B77F8A">
        <w:rPr>
          <w:sz w:val="12"/>
        </w:rPr>
        <w:t xml:space="preserve">. They figure that in such a situation they have less to lose than the United States and its industrialized allies. </w:t>
      </w:r>
      <w:r w:rsidRPr="00B77F8A">
        <w:rPr>
          <w:rStyle w:val="StyleBoldUnderline"/>
        </w:rPr>
        <w:t>But oil is not their only weapon. They also have a political weapon to resort to. It has to do with</w:t>
      </w:r>
      <w:r w:rsidRPr="00B77F8A">
        <w:rPr>
          <w:sz w:val="12"/>
        </w:rPr>
        <w:t xml:space="preserve"> the </w:t>
      </w:r>
      <w:r w:rsidRPr="00B77F8A">
        <w:rPr>
          <w:rStyle w:val="StyleBoldUnderline"/>
        </w:rPr>
        <w:t>concerted action of terrorist groups</w:t>
      </w:r>
      <w:r w:rsidRPr="00B77F8A">
        <w:rPr>
          <w:sz w:val="12"/>
        </w:rPr>
        <w:t xml:space="preserve"> such as Hezbollah and FARC, assisted by </w:t>
      </w:r>
      <w:r w:rsidRPr="00B77F8A">
        <w:rPr>
          <w:rStyle w:val="StyleBoldUnderline"/>
        </w:rPr>
        <w:t xml:space="preserve">violent indigenous groups such as those in Bolivia, Peru and Ecuador and socially turbulent groups like the illegal immigrants already living in the United States. </w:t>
      </w:r>
      <w:r w:rsidRPr="00B77F8A">
        <w:rPr>
          <w:sz w:val="12"/>
        </w:rPr>
        <w:t xml:space="preserve">By promoting the action of </w:t>
      </w:r>
      <w:r w:rsidRPr="00B77F8A">
        <w:rPr>
          <w:rStyle w:val="StyleBoldUnderline"/>
          <w:highlight w:val="cyan"/>
        </w:rPr>
        <w:t>these groups</w:t>
      </w:r>
      <w:r w:rsidRPr="00B77F8A">
        <w:rPr>
          <w:sz w:val="12"/>
        </w:rPr>
        <w:t xml:space="preserve"> against the United States and its Latin American and European allies these groups </w:t>
      </w:r>
      <w:r w:rsidRPr="00B77F8A">
        <w:rPr>
          <w:rStyle w:val="StyleBoldUnderline"/>
          <w:highlight w:val="cyan"/>
        </w:rPr>
        <w:t>can do much harm to global political stability.</w:t>
      </w:r>
      <w:r w:rsidRPr="00B77F8A">
        <w:rPr>
          <w:rStyle w:val="StyleBoldUnderline"/>
        </w:rPr>
        <w:t xml:space="preserve"> In this scenario</w:t>
      </w:r>
      <w:r w:rsidRPr="00B77F8A">
        <w:rPr>
          <w:sz w:val="12"/>
        </w:rPr>
        <w:t xml:space="preserve"> one </w:t>
      </w:r>
      <w:r w:rsidRPr="00B77F8A">
        <w:rPr>
          <w:rStyle w:val="StyleBoldUnderline"/>
        </w:rPr>
        <w:t xml:space="preserve">the main promoters of this action </w:t>
      </w:r>
      <w:r w:rsidRPr="00B77F8A">
        <w:rPr>
          <w:rStyle w:val="StyleBoldUnderline"/>
          <w:highlight w:val="cyan"/>
        </w:rPr>
        <w:t>would</w:t>
      </w:r>
      <w:r w:rsidRPr="00B77F8A">
        <w:rPr>
          <w:sz w:val="12"/>
        </w:rPr>
        <w:t xml:space="preserve"> not </w:t>
      </w:r>
      <w:r w:rsidRPr="00B77F8A">
        <w:rPr>
          <w:rStyle w:val="StyleBoldUnderline"/>
        </w:rPr>
        <w:t>be located</w:t>
      </w:r>
      <w:r w:rsidRPr="00B77F8A">
        <w:rPr>
          <w:sz w:val="12"/>
        </w:rPr>
        <w:t xml:space="preserve"> in the Middle East or in the Far East but </w:t>
      </w:r>
      <w:r w:rsidRPr="00B77F8A">
        <w:rPr>
          <w:rStyle w:val="StyleBoldUnderline"/>
        </w:rPr>
        <w:t>in Latin America</w:t>
      </w:r>
      <w:r w:rsidRPr="00B77F8A">
        <w:rPr>
          <w:sz w:val="12"/>
        </w:rPr>
        <w:t xml:space="preserve">. This would be the first time in history, as far as we can tell, that </w:t>
      </w:r>
      <w:r w:rsidRPr="00B77F8A">
        <w:rPr>
          <w:rStyle w:val="StyleBoldUnderline"/>
        </w:rPr>
        <w:t xml:space="preserve">a Latin American political leader </w:t>
      </w:r>
      <w:r w:rsidRPr="00B77F8A">
        <w:rPr>
          <w:rStyle w:val="StyleBoldUnderline"/>
          <w:highlight w:val="cyan"/>
        </w:rPr>
        <w:t>become</w:t>
      </w:r>
      <w:r w:rsidRPr="00B77F8A">
        <w:rPr>
          <w:rStyle w:val="StyleBoldUnderline"/>
        </w:rPr>
        <w:t xml:space="preserve">s </w:t>
      </w:r>
      <w:r w:rsidRPr="00B77F8A">
        <w:rPr>
          <w:rStyle w:val="StyleBoldUnderline"/>
          <w:highlight w:val="cyan"/>
        </w:rPr>
        <w:t>a major threat to world stability.</w:t>
      </w:r>
      <w:r w:rsidRPr="00B77F8A">
        <w:rPr>
          <w:rStyle w:val="StyleBoldUnderline"/>
        </w:rPr>
        <w:t xml:space="preserve"> </w:t>
      </w:r>
    </w:p>
    <w:p w:rsidR="00461768" w:rsidRPr="00D17C4E" w:rsidRDefault="00461768" w:rsidP="00461768"/>
    <w:p w:rsidR="00461768" w:rsidRPr="00D67410" w:rsidRDefault="00461768" w:rsidP="00461768">
      <w:pPr>
        <w:pStyle w:val="Heading4"/>
      </w:pPr>
      <w:r>
        <w:lastRenderedPageBreak/>
        <w:t>Mexican economic collapse causes instability</w:t>
      </w:r>
    </w:p>
    <w:p w:rsidR="00461768" w:rsidRPr="00D67410" w:rsidRDefault="00461768" w:rsidP="00461768">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461768" w:rsidRPr="00D67410" w:rsidRDefault="00461768" w:rsidP="00461768">
      <w:pPr>
        <w:rPr>
          <w:sz w:val="12"/>
        </w:rPr>
      </w:pPr>
      <w:r w:rsidRPr="00C9335A">
        <w:rPr>
          <w:rStyle w:val="StyleBoldUnderline"/>
          <w:highlight w:val="cyan"/>
        </w:rPr>
        <w:t>There is</w:t>
      </w:r>
      <w:r w:rsidRPr="00D67410">
        <w:rPr>
          <w:sz w:val="12"/>
        </w:rPr>
        <w:t xml:space="preserve"> already </w:t>
      </w:r>
      <w:r w:rsidRPr="00A70E54">
        <w:rPr>
          <w:rStyle w:val="StyleBoldUnderline"/>
        </w:rPr>
        <w:t xml:space="preserve">a </w:t>
      </w:r>
      <w:r w:rsidRPr="00A70E54">
        <w:rPr>
          <w:rStyle w:val="StyleBoldUnderline"/>
          <w:highlight w:val="cyan"/>
        </w:rPr>
        <w:t>short</w:t>
      </w:r>
      <w:r w:rsidRPr="00A70E54">
        <w:rPr>
          <w:rStyle w:val="StyleBoldUnderline"/>
        </w:rPr>
        <w:t>- to medium-</w:t>
      </w:r>
      <w:r w:rsidRPr="00A70E54">
        <w:rPr>
          <w:rStyle w:val="StyleBoldUnderline"/>
          <w:highlight w:val="cyan"/>
        </w:rPr>
        <w:t xml:space="preserve">term risk </w:t>
      </w:r>
      <w:r w:rsidRPr="00C9335A">
        <w:rPr>
          <w:rStyle w:val="StyleBoldUnderline"/>
          <w:highlight w:val="cyan"/>
        </w:rPr>
        <w:t xml:space="preserve">of </w:t>
      </w:r>
      <w:r w:rsidRPr="00A70E54">
        <w:rPr>
          <w:rStyle w:val="StyleBoldUnderline"/>
        </w:rPr>
        <w:t xml:space="preserve">substantial </w:t>
      </w:r>
      <w:r w:rsidRPr="00C9335A">
        <w:rPr>
          <w:rStyle w:val="StyleBoldUnderline"/>
          <w:highlight w:val="cyan"/>
        </w:rPr>
        <w:t>instability in Mexico</w:t>
      </w:r>
      <w:r w:rsidRPr="00836DB0">
        <w:rPr>
          <w:rStyle w:val="StyleBoldUnderline"/>
        </w:rPr>
        <w:t xml:space="preserve">.  As noted, the country </w:t>
      </w:r>
      <w:r w:rsidRPr="00A70E54">
        <w:rPr>
          <w:rStyle w:val="StyleBoldUnderline"/>
        </w:rPr>
        <w:t xml:space="preserve">is </w:t>
      </w:r>
      <w:r w:rsidRPr="00C9335A">
        <w:rPr>
          <w:rStyle w:val="StyleBoldUnderline"/>
          <w:highlight w:val="cyan"/>
        </w:rPr>
        <w:t xml:space="preserve">enduring </w:t>
      </w:r>
      <w:r w:rsidRPr="00A70E54">
        <w:rPr>
          <w:rStyle w:val="StyleBoldUnderline"/>
        </w:rPr>
        <w:t xml:space="preserve">extremely </w:t>
      </w:r>
      <w:r w:rsidRPr="00C9335A">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A70E54">
        <w:rPr>
          <w:rStyle w:val="StyleBoldUnderline"/>
        </w:rPr>
        <w:t xml:space="preserve">period of </w:t>
      </w:r>
      <w:r w:rsidRPr="00C9335A">
        <w:rPr>
          <w:rStyle w:val="StyleBoldUnderline"/>
          <w:highlight w:val="cyan"/>
        </w:rPr>
        <w:t>feeble economic growth</w:t>
      </w:r>
      <w:r w:rsidRPr="00836DB0">
        <w:rPr>
          <w:rStyle w:val="StyleBoldUnderline"/>
        </w:rPr>
        <w:t xml:space="preserve">, combined with a fiscal crisis associated with a drop in revenues from Pemex, </w:t>
      </w:r>
      <w:r w:rsidRPr="00C9335A">
        <w:rPr>
          <w:rStyle w:val="StyleBoldUnderline"/>
          <w:highlight w:val="cyan"/>
        </w:rPr>
        <w:t xml:space="preserve">could create a “perfect storm” south of the border.   </w:t>
      </w:r>
      <w:r w:rsidRPr="00A70E54">
        <w:rPr>
          <w:rStyle w:val="StyleBoldUnderline"/>
        </w:rPr>
        <w:t xml:space="preserve">If this were to occur, </w:t>
      </w:r>
      <w:r w:rsidRPr="00C9335A">
        <w:rPr>
          <w:rStyle w:val="StyleBoldUnderline"/>
          <w:highlight w:val="cyan"/>
        </w:rPr>
        <w:t>Washington would have no choice but to respond</w:t>
      </w:r>
      <w:r w:rsidRPr="00836DB0">
        <w:rPr>
          <w:rStyle w:val="StyleBoldUnderline"/>
        </w:rPr>
        <w:t xml:space="preserve">.  In the longer-term, the </w:t>
      </w:r>
      <w:r w:rsidRPr="00C9335A">
        <w:rPr>
          <w:rStyle w:val="StyleBoldUnderline"/>
          <w:highlight w:val="cyan"/>
        </w:rPr>
        <w:t>U</w:t>
      </w:r>
      <w:r w:rsidRPr="00836DB0">
        <w:rPr>
          <w:rStyle w:val="StyleBoldUnderline"/>
        </w:rPr>
        <w:t xml:space="preserve">nited </w:t>
      </w:r>
      <w:r w:rsidRPr="00C9335A">
        <w:rPr>
          <w:rStyle w:val="StyleBoldUnderline"/>
          <w:highlight w:val="cyan"/>
        </w:rPr>
        <w:t>S</w:t>
      </w:r>
      <w:r w:rsidRPr="00836DB0">
        <w:rPr>
          <w:rStyle w:val="StyleBoldUnderline"/>
        </w:rPr>
        <w:t xml:space="preserve">tates </w:t>
      </w:r>
      <w:r w:rsidRPr="00C9335A">
        <w:rPr>
          <w:rStyle w:val="StyleBoldUnderline"/>
          <w:highlight w:val="cyan"/>
        </w:rPr>
        <w:t>has a clear interest in robust economic growth</w:t>
      </w:r>
      <w:r w:rsidRPr="00836DB0">
        <w:rPr>
          <w:rStyle w:val="StyleBoldUnderline"/>
        </w:rPr>
        <w:t xml:space="preserve"> and fiscal sustainability </w:t>
      </w:r>
      <w:r w:rsidRPr="00C9335A">
        <w:rPr>
          <w:rStyle w:val="StyleBoldUnderline"/>
          <w:highlight w:val="cyan"/>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461768" w:rsidRDefault="00461768" w:rsidP="00461768">
      <w:pPr>
        <w:pStyle w:val="Heading4"/>
      </w:pPr>
      <w:r w:rsidRPr="00626095">
        <w:t>Mexico’s economy is critical to the US – collapse causes decline of US economy and competitiveness</w:t>
      </w:r>
      <w:r>
        <w:t xml:space="preserve"> </w:t>
      </w:r>
    </w:p>
    <w:p w:rsidR="00461768" w:rsidRPr="00626095" w:rsidRDefault="00461768" w:rsidP="00461768">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461768" w:rsidRPr="00626095" w:rsidRDefault="00461768" w:rsidP="00461768">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626095">
        <w:rPr>
          <w:rStyle w:val="StyleBoldUnderline"/>
          <w:highlight w:val="cyan"/>
        </w:rPr>
        <w:t xml:space="preserve">A </w:t>
      </w:r>
      <w:r w:rsidRPr="00626095">
        <w:rPr>
          <w:rStyle w:val="StyleBoldUnderline"/>
        </w:rPr>
        <w:t xml:space="preserve">real </w:t>
      </w:r>
      <w:r w:rsidRPr="00626095">
        <w:rPr>
          <w:rStyle w:val="StyleBoldUnderline"/>
          <w:highlight w:val="cyan"/>
        </w:rPr>
        <w:t>economic partnership between the two neighbors can be more than just an engine for Mexico</w:t>
      </w:r>
      <w:r w:rsidRPr="00626095">
        <w:rPr>
          <w:rStyle w:val="StyleBoldUnderline"/>
        </w:rPr>
        <w:t>’s economic middle; it can help</w:t>
      </w:r>
      <w:r w:rsidRPr="00626095">
        <w:rPr>
          <w:sz w:val="16"/>
        </w:rPr>
        <w:t xml:space="preserve"> protect and expand </w:t>
      </w:r>
      <w:r w:rsidRPr="00626095">
        <w:rPr>
          <w:rStyle w:val="StyleBoldUnderline"/>
          <w:highlight w:val="cyan"/>
        </w:rPr>
        <w:t>America’s middle class</w:t>
      </w:r>
      <w:r w:rsidRPr="00626095">
        <w:rPr>
          <w:sz w:val="16"/>
          <w:highlight w:val="cyan"/>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border states. Each month Texan companies send over US$7 billion and their Californian counterparts almost US$2 billion in goods to their neigh bor.82 But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elec tronic equipment, household appliances, paper products, red meat, pears, and grapes </w:t>
      </w:r>
      <w:r w:rsidRPr="00626095">
        <w:rPr>
          <w:rStyle w:val="StyleBoldUnderline"/>
          <w:highlight w:val="cyan"/>
        </w:rPr>
        <w:t>rely today on Mexican industry and consumers for their liveli 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is only 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fac tories in nearby Mexico. Less recognized,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40 percent of Mexican-made products value is actually “made in the U.S.A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U.S. eco nomic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he a good thing for U.S. work ers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“oftshoring”</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461768" w:rsidRPr="004F58FF" w:rsidRDefault="00461768" w:rsidP="00461768">
      <w:pPr>
        <w:pStyle w:val="Heading4"/>
        <w:rPr>
          <w:rFonts w:eastAsia="SimSun" w:cs="Arial"/>
          <w:lang w:eastAsia="zh-CN"/>
        </w:rPr>
      </w:pPr>
      <w:r w:rsidRPr="004F58FF">
        <w:rPr>
          <w:rFonts w:eastAsia="SimSun" w:cs="Arial"/>
          <w:lang w:eastAsia="zh-CN"/>
        </w:rPr>
        <w:lastRenderedPageBreak/>
        <w:t>Global economic decline causes nuclear war</w:t>
      </w:r>
    </w:p>
    <w:p w:rsidR="00461768" w:rsidRPr="004F58FF" w:rsidRDefault="00461768" w:rsidP="00461768">
      <w:pPr>
        <w:rPr>
          <w:rStyle w:val="StyleStyleBold12pt"/>
        </w:rPr>
      </w:pPr>
      <w:r w:rsidRPr="004F58FF">
        <w:rPr>
          <w:rStyle w:val="StyleStyleBold12pt"/>
        </w:rPr>
        <w:t xml:space="preserve">Auslin ‘9 </w:t>
      </w:r>
    </w:p>
    <w:p w:rsidR="00461768" w:rsidRPr="004F58FF" w:rsidRDefault="00461768" w:rsidP="00461768">
      <w:pPr>
        <w:rPr>
          <w:rFonts w:eastAsia="SimSun"/>
          <w:sz w:val="16"/>
          <w:szCs w:val="16"/>
          <w:lang w:eastAsia="zh-CN"/>
        </w:rPr>
      </w:pPr>
      <w:r w:rsidRPr="004F58FF">
        <w:rPr>
          <w:rFonts w:eastAsia="SimSun"/>
          <w:sz w:val="16"/>
          <w:szCs w:val="16"/>
          <w:lang w:eastAsia="zh-CN"/>
        </w:rPr>
        <w:t>(Michael, Resident Scholar – American Enterprise Institute, and Desmond Lachman – Resident Fellow – American Enterprise Institute, “The Global Economy Unravels”, Forbes, 3-6, http://www.aei.org/article/100187)</w:t>
      </w:r>
    </w:p>
    <w:p w:rsidR="00461768" w:rsidRPr="004F58FF" w:rsidRDefault="00461768" w:rsidP="00461768">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threatening posture 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461768" w:rsidRPr="007811B2" w:rsidRDefault="00461768" w:rsidP="00461768">
      <w:pPr>
        <w:pStyle w:val="Heading4"/>
      </w:pPr>
      <w:r>
        <w:t>US is an integral part of Mexican manufacturing industry</w:t>
      </w:r>
    </w:p>
    <w:p w:rsidR="00461768" w:rsidRPr="00243E7F" w:rsidRDefault="00461768" w:rsidP="00461768">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461768" w:rsidRDefault="00461768" w:rsidP="00461768">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461768" w:rsidRDefault="00461768" w:rsidP="00461768"/>
    <w:p w:rsidR="00461768" w:rsidRPr="009E1C71" w:rsidRDefault="00461768" w:rsidP="00461768">
      <w:pPr>
        <w:pStyle w:val="Heading4"/>
        <w:rPr>
          <w:rStyle w:val="StyleStyleBold12pt"/>
        </w:rPr>
      </w:pPr>
      <w:r>
        <w:lastRenderedPageBreak/>
        <w:t>Mexican manufacturing key to US aerospace</w:t>
      </w:r>
    </w:p>
    <w:p w:rsidR="00461768" w:rsidRPr="009E1C71" w:rsidRDefault="00461768" w:rsidP="00461768">
      <w:r w:rsidRPr="00C9335A">
        <w:rPr>
          <w:rStyle w:val="StyleStyleBold12pt"/>
          <w:highlight w:val="cyan"/>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4" w:history="1">
        <w:r w:rsidRPr="009E1C71">
          <w:rPr>
            <w:rStyle w:val="Hyperlink"/>
          </w:rPr>
          <w:t>http://www.aviationweek.com/Article.aspx?id=/article-xml/AW_04_01_2013_p44-562383.xml</w:t>
        </w:r>
      </w:hyperlink>
      <w:r w:rsidRPr="009E1C71">
        <w:t>\)</w:t>
      </w:r>
    </w:p>
    <w:p w:rsidR="00461768" w:rsidRPr="00F436CD" w:rsidRDefault="00461768" w:rsidP="00461768">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r w:rsidRPr="00C9335A">
        <w:rPr>
          <w:rStyle w:val="StyleBoldUnderline"/>
          <w:highlight w:val="cyan"/>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r w:rsidRPr="00C9335A">
        <w:rPr>
          <w:rStyle w:val="StyleBoldUnderline"/>
          <w:highlight w:val="cyan"/>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461768" w:rsidRPr="007F6E6C" w:rsidRDefault="00461768" w:rsidP="00461768"/>
    <w:p w:rsidR="00461768" w:rsidRPr="009D361A" w:rsidRDefault="00461768" w:rsidP="00461768">
      <w:pPr>
        <w:pStyle w:val="Heading4"/>
      </w:pPr>
      <w:r>
        <w:t>US free trade is key to Mexican manufacturing and aerospace</w:t>
      </w:r>
    </w:p>
    <w:p w:rsidR="00461768" w:rsidRPr="000D3BD2" w:rsidRDefault="00461768" w:rsidP="00461768">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461768" w:rsidRPr="007F6E6C" w:rsidRDefault="00461768" w:rsidP="00461768">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ing abroad</w:t>
      </w:r>
      <w:r w:rsidRPr="007F6E6C">
        <w:rPr>
          <w:sz w:val="12"/>
        </w:rPr>
        <w:t xml:space="preserve">, surpassing India, China, and Vietnam, according to a report released this year by AlixPartners.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r w:rsidRPr="00C9335A">
        <w:rPr>
          <w:rStyle w:val="Emphasis"/>
          <w:highlight w:val="cyan"/>
        </w:rPr>
        <w:t>maquila</w:t>
      </w:r>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“nearshore” their production in Mexico. </w:t>
      </w:r>
      <w:r w:rsidRPr="00C9335A">
        <w:rPr>
          <w:rStyle w:val="Emphasis"/>
          <w:highlight w:val="cyan"/>
        </w:rPr>
        <w:t>Maquilas</w:t>
      </w:r>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then reexport the finished products. Often, the manufactured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C9335A">
        <w:rPr>
          <w:rStyle w:val="StyleBoldUnderline"/>
          <w:highlight w:val="cyan"/>
        </w:rPr>
        <w:t xml:space="preserve">materials for use in aerospace manufacturing </w:t>
      </w:r>
      <w:r w:rsidRPr="00C9335A">
        <w:rPr>
          <w:rStyle w:val="StyleBoldUnderline"/>
          <w:highlight w:val="cyan"/>
        </w:rPr>
        <w:lastRenderedPageBreak/>
        <w:t>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461768" w:rsidRPr="004B58D3" w:rsidRDefault="00461768" w:rsidP="00461768">
      <w:pPr>
        <w:pStyle w:val="Heading4"/>
      </w:pPr>
      <w:r>
        <w:t>Mexican aerospace is key to US aerospace investments</w:t>
      </w:r>
    </w:p>
    <w:p w:rsidR="00461768" w:rsidRPr="004B58D3" w:rsidRDefault="00461768" w:rsidP="00461768">
      <w:r w:rsidRPr="00C9335A">
        <w:rPr>
          <w:rStyle w:val="StyleStyleBold12pt"/>
          <w:highlight w:val="cyan"/>
        </w:rPr>
        <w:t>Taylor 13</w:t>
      </w:r>
      <w:r>
        <w:t xml:space="preserve"> (Guy, “Aerospace: An Emerging Mexican Industry”, Americas Quarterly, Winter, http://www.americasquarterly.org/content/aerospace-emerging-mexican-industry)</w:t>
      </w:r>
    </w:p>
    <w:p w:rsidR="00461768" w:rsidRDefault="00461768" w:rsidP="00461768">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Nordam, which </w:t>
      </w:r>
      <w:r w:rsidRPr="00C9335A">
        <w:rPr>
          <w:rStyle w:val="StyleBoldUnderline"/>
          <w:highlight w:val="cyan"/>
        </w:rPr>
        <w:t>makes everything from airplane windows to cockpit doors</w:t>
      </w:r>
      <w:r w:rsidRPr="004B58D3">
        <w:rPr>
          <w:sz w:val="16"/>
        </w:rPr>
        <w:t xml:space="preserve">; France-based </w:t>
      </w:r>
      <w:r>
        <w:rPr>
          <w:sz w:val="16"/>
        </w:rPr>
        <w:t>Man</w:t>
      </w:r>
      <w:r w:rsidRPr="004B58D3">
        <w:rPr>
          <w:sz w:val="16"/>
        </w:rPr>
        <w:t>ior Aerospace, which cuts shiny precision-shaped steel discs that end up on Boeing commercial jets; and Netherlands-based Fokker Technologies.</w:t>
      </w:r>
    </w:p>
    <w:p w:rsidR="00461768" w:rsidRPr="004B58D3" w:rsidRDefault="00461768" w:rsidP="00461768">
      <w:pPr>
        <w:rPr>
          <w:sz w:val="16"/>
        </w:rPr>
      </w:pPr>
    </w:p>
    <w:p w:rsidR="00461768" w:rsidRPr="00E27532" w:rsidRDefault="00461768" w:rsidP="00461768">
      <w:pPr>
        <w:pStyle w:val="Heading4"/>
      </w:pPr>
      <w:r w:rsidRPr="00E27532">
        <w:t xml:space="preserve">Aerospace decline causes global </w:t>
      </w:r>
      <w:r>
        <w:t>instability and great power war</w:t>
      </w:r>
    </w:p>
    <w:p w:rsidR="00461768" w:rsidRPr="00E27532" w:rsidRDefault="00461768" w:rsidP="00461768">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461768" w:rsidRPr="00E27532" w:rsidRDefault="00461768" w:rsidP="00461768"/>
    <w:p w:rsidR="00461768" w:rsidRPr="00F436CD" w:rsidRDefault="00461768" w:rsidP="00461768">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w:t>
      </w:r>
      <w:r w:rsidRPr="00E27532">
        <w:rPr>
          <w:sz w:val="18"/>
        </w:rPr>
        <w:lastRenderedPageBreak/>
        <w:t xml:space="preserve">(ICBMs)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C9335A">
        <w:rPr>
          <w:rStyle w:val="StyleBoldUnderline"/>
          <w:highlight w:val="cyan"/>
        </w:rPr>
        <w:t xml:space="preserve">Cyber attacks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 xml:space="preserve">Engagement and International </w:t>
      </w:r>
      <w:r w:rsidRPr="00E27532">
        <w:rPr>
          <w:sz w:val="14"/>
        </w:rPr>
        <w:lastRenderedPageBreak/>
        <w:t>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man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 xml:space="preserve">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w:t>
      </w:r>
      <w:r w:rsidRPr="00E27532">
        <w:rPr>
          <w:sz w:val="8"/>
        </w:rPr>
        <w:lastRenderedPageBreak/>
        <w:t>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w:t>
      </w:r>
      <w:r w:rsidRPr="00E27532">
        <w:rPr>
          <w:sz w:val="18"/>
        </w:rPr>
        <w:lastRenderedPageBreak/>
        <w:t>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461768" w:rsidRDefault="00461768" w:rsidP="00461768">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461768" w:rsidRDefault="00461768" w:rsidP="00461768"/>
    <w:p w:rsidR="00461768" w:rsidRPr="00E27532" w:rsidRDefault="00461768" w:rsidP="00461768">
      <w:pPr>
        <w:pStyle w:val="Heading4"/>
      </w:pPr>
      <w:r w:rsidRPr="00E27532">
        <w:t>Aerospace key to heg</w:t>
      </w:r>
      <w:r>
        <w:t>emony</w:t>
      </w:r>
    </w:p>
    <w:p w:rsidR="00461768" w:rsidRPr="00F436CD" w:rsidRDefault="00461768" w:rsidP="00461768">
      <w:pPr>
        <w:rPr>
          <w:rStyle w:val="StyleStyleBold12pt"/>
        </w:rPr>
      </w:pPr>
      <w:r w:rsidRPr="00C9335A">
        <w:rPr>
          <w:rStyle w:val="StyleStyleBold12pt"/>
          <w:highlight w:val="cyan"/>
        </w:rPr>
        <w:t>Lexington Institute 13</w:t>
      </w:r>
    </w:p>
    <w:p w:rsidR="00461768" w:rsidRPr="00E27532" w:rsidRDefault="00461768" w:rsidP="00461768">
      <w:r w:rsidRPr="00E27532">
        <w:t xml:space="preserve">[Public policy think tank, “America Is A Superpower Because It Is An Air Power”, 1/24, </w:t>
      </w:r>
      <w:hyperlink r:id="rId15" w:history="1">
        <w:r w:rsidRPr="00E27532">
          <w:t>http://www.defense-aerospace.com/article-view/release/142016/air-power-makes-america-a-superpower.html</w:t>
        </w:r>
      </w:hyperlink>
      <w:r w:rsidRPr="00E27532">
        <w:t>]</w:t>
      </w:r>
      <w:r>
        <w:t xml:space="preserve"> *we don’t defend the gendered discourse of this evidence</w:t>
      </w:r>
    </w:p>
    <w:p w:rsidR="00461768" w:rsidRDefault="00461768" w:rsidP="00461768">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w:t>
      </w:r>
      <w:r w:rsidRPr="00F436CD">
        <w:rPr>
          <w:rStyle w:val="Emphasis"/>
        </w:rPr>
        <w:lastRenderedPageBreak/>
        <w:t xml:space="preserve">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461768" w:rsidRDefault="00461768" w:rsidP="00461768">
      <w:pPr>
        <w:rPr>
          <w:rStyle w:val="StyleBoldUnderline"/>
        </w:rPr>
      </w:pPr>
    </w:p>
    <w:p w:rsidR="00461768" w:rsidRPr="00FB0506" w:rsidRDefault="00461768" w:rsidP="00461768">
      <w:pPr>
        <w:pStyle w:val="Heading4"/>
        <w:rPr>
          <w:rFonts w:cs="Arial"/>
        </w:rPr>
      </w:pPr>
      <w:r w:rsidRPr="00FB0506">
        <w:rPr>
          <w:rFonts w:cs="Arial"/>
        </w:rPr>
        <w:t>Effective TTIP independently solves heg</w:t>
      </w:r>
    </w:p>
    <w:p w:rsidR="00461768" w:rsidRPr="00FB0506" w:rsidRDefault="00461768" w:rsidP="00461768">
      <w:r w:rsidRPr="00FB0506">
        <w:rPr>
          <w:rStyle w:val="StyleStyleBold12pt"/>
        </w:rPr>
        <w:t>Techau 13</w:t>
      </w:r>
      <w:r w:rsidRPr="00FB0506">
        <w:t xml:space="preserve"> [Jan, Director of the Carnegie Endowment, July, 16, “What If Unipolarity Came Back?”, </w:t>
      </w:r>
      <w:hyperlink r:id="rId16" w:history="1">
        <w:r w:rsidRPr="00FB0506">
          <w:rPr>
            <w:rStyle w:val="Hyperlink"/>
          </w:rPr>
          <w:t>http://carnegieeurope.eu/strategiceurope/?fa=52411</w:t>
        </w:r>
      </w:hyperlink>
      <w:r w:rsidRPr="00FB0506">
        <w:t>, accessed: 9/16/13, ML]</w:t>
      </w:r>
    </w:p>
    <w:p w:rsidR="00461768" w:rsidRPr="00FB0506" w:rsidRDefault="00461768" w:rsidP="00461768">
      <w:pPr>
        <w:rPr>
          <w:sz w:val="16"/>
        </w:rPr>
      </w:pPr>
      <w:r w:rsidRPr="00FB0506">
        <w:rPr>
          <w:sz w:val="16"/>
        </w:rPr>
        <w:t xml:space="preserve">Fourth, </w:t>
      </w:r>
      <w:r w:rsidRPr="00FB0506">
        <w:rPr>
          <w:rStyle w:val="StyleBoldUnderline"/>
          <w:highlight w:val="cyan"/>
        </w:rPr>
        <w:t>the</w:t>
      </w:r>
      <w:r w:rsidRPr="00FB0506">
        <w:rPr>
          <w:sz w:val="16"/>
          <w:highlight w:val="cyan"/>
        </w:rPr>
        <w:t xml:space="preserve"> </w:t>
      </w:r>
      <w:r w:rsidRPr="00FB0506">
        <w:rPr>
          <w:rStyle w:val="StyleBoldUnderline"/>
          <w:highlight w:val="cyan"/>
        </w:rPr>
        <w:t>T</w:t>
      </w:r>
      <w:r w:rsidRPr="00FB0506">
        <w:rPr>
          <w:sz w:val="16"/>
        </w:rPr>
        <w:t xml:space="preserve">ransatlantic </w:t>
      </w:r>
      <w:r w:rsidRPr="00FB0506">
        <w:rPr>
          <w:rStyle w:val="StyleBoldUnderline"/>
          <w:highlight w:val="cyan"/>
        </w:rPr>
        <w:t>T</w:t>
      </w:r>
      <w:r w:rsidRPr="00FB0506">
        <w:rPr>
          <w:sz w:val="16"/>
        </w:rPr>
        <w:t xml:space="preserve">rade and </w:t>
      </w:r>
      <w:r w:rsidRPr="00FB0506">
        <w:rPr>
          <w:rStyle w:val="StyleBoldUnderline"/>
          <w:highlight w:val="cyan"/>
        </w:rPr>
        <w:t>I</w:t>
      </w:r>
      <w:r w:rsidRPr="00FB0506">
        <w:rPr>
          <w:sz w:val="16"/>
        </w:rPr>
        <w:t xml:space="preserve">nvestment </w:t>
      </w:r>
      <w:r w:rsidRPr="00FB0506">
        <w:rPr>
          <w:rStyle w:val="StyleBoldUnderline"/>
          <w:highlight w:val="cyan"/>
        </w:rPr>
        <w:t>P</w:t>
      </w:r>
      <w:r w:rsidRPr="00FB0506">
        <w:rPr>
          <w:sz w:val="16"/>
        </w:rPr>
        <w:t xml:space="preserve">artnership and the Transpacific Partnership would </w:t>
      </w:r>
      <w:r w:rsidRPr="00FB0506">
        <w:rPr>
          <w:rStyle w:val="StyleBoldUnderline"/>
          <w:highlight w:val="cyan"/>
        </w:rPr>
        <w:t>create</w:t>
      </w:r>
      <w:r w:rsidRPr="00FB0506">
        <w:rPr>
          <w:sz w:val="16"/>
        </w:rPr>
        <w:t xml:space="preserve"> two new </w:t>
      </w:r>
      <w:r w:rsidRPr="00FB0506">
        <w:rPr>
          <w:rStyle w:val="StyleBoldUnderline"/>
          <w:highlight w:val="cyan"/>
        </w:rPr>
        <w:t>pillars for the Pax Americana. That would make the U</w:t>
      </w:r>
      <w:r w:rsidRPr="00FB0506">
        <w:rPr>
          <w:sz w:val="16"/>
        </w:rPr>
        <w:t xml:space="preserve">nited </w:t>
      </w:r>
      <w:r w:rsidRPr="00FB0506">
        <w:rPr>
          <w:rStyle w:val="StyleBoldUnderline"/>
          <w:highlight w:val="cyan"/>
        </w:rPr>
        <w:t>S</w:t>
      </w:r>
      <w:r w:rsidRPr="00FB0506">
        <w:rPr>
          <w:sz w:val="16"/>
        </w:rPr>
        <w:t xml:space="preserve">tates </w:t>
      </w:r>
      <w:r w:rsidRPr="00FB0506">
        <w:rPr>
          <w:rStyle w:val="StyleBoldUnderline"/>
        </w:rPr>
        <w:t xml:space="preserve">once more </w:t>
      </w:r>
      <w:r w:rsidRPr="00FB0506">
        <w:rPr>
          <w:rStyle w:val="StyleBoldUnderline"/>
          <w:highlight w:val="cyan"/>
        </w:rPr>
        <w:t>the country</w:t>
      </w:r>
      <w:r w:rsidRPr="00FB0506">
        <w:rPr>
          <w:rStyle w:val="StyleBoldUnderline"/>
        </w:rPr>
        <w:t xml:space="preserve"> toward </w:t>
      </w:r>
      <w:r w:rsidRPr="00FB0506">
        <w:rPr>
          <w:rStyle w:val="StyleBoldUnderline"/>
          <w:highlight w:val="cyan"/>
        </w:rPr>
        <w:t>which others must</w:t>
      </w:r>
      <w:r w:rsidRPr="00FB0506">
        <w:rPr>
          <w:sz w:val="16"/>
          <w:highlight w:val="cyan"/>
        </w:rPr>
        <w:t xml:space="preserve"> </w:t>
      </w:r>
      <w:r w:rsidRPr="00FB0506">
        <w:rPr>
          <w:rStyle w:val="StyleBoldUnderline"/>
          <w:highlight w:val="cyan"/>
        </w:rPr>
        <w:t>pivot</w:t>
      </w:r>
      <w:r w:rsidRPr="00FB0506">
        <w:rPr>
          <w:sz w:val="16"/>
        </w:rPr>
        <w:t xml:space="preserve">, instead of vice versa. In combination with existing alliances such as NATO, </w:t>
      </w:r>
      <w:r w:rsidRPr="00FB0506">
        <w:rPr>
          <w:rStyle w:val="StyleBoldUnderline"/>
          <w:highlight w:val="cyan"/>
        </w:rPr>
        <w:t>a broad network of reliable bilateral security partnerships</w:t>
      </w:r>
      <w:r w:rsidRPr="00FB0506">
        <w:rPr>
          <w:rStyle w:val="StyleBoldUnderline"/>
        </w:rPr>
        <w:t>,</w:t>
      </w:r>
      <w:r w:rsidRPr="00FB0506">
        <w:rPr>
          <w:sz w:val="16"/>
        </w:rPr>
        <w:t xml:space="preserve"> and some slightly tiresome but still partly functioning forums such as the G20, IMF, and World Trade Organization, </w:t>
      </w:r>
      <w:r w:rsidRPr="00FB0506">
        <w:rPr>
          <w:rStyle w:val="StyleBoldUnderline"/>
          <w:highlight w:val="cyan"/>
        </w:rPr>
        <w:t>the</w:t>
      </w:r>
      <w:r w:rsidRPr="00FB0506">
        <w:rPr>
          <w:sz w:val="16"/>
          <w:highlight w:val="cyan"/>
        </w:rPr>
        <w:t xml:space="preserve"> </w:t>
      </w:r>
      <w:r w:rsidRPr="00FB0506">
        <w:rPr>
          <w:rStyle w:val="StyleBoldUnderline"/>
          <w:highlight w:val="cyan"/>
        </w:rPr>
        <w:t>U</w:t>
      </w:r>
      <w:r w:rsidRPr="00FB0506">
        <w:rPr>
          <w:rStyle w:val="StyleBoldUnderline"/>
        </w:rPr>
        <w:t xml:space="preserve">nited </w:t>
      </w:r>
      <w:r w:rsidRPr="00FB0506">
        <w:rPr>
          <w:rStyle w:val="StyleBoldUnderline"/>
          <w:highlight w:val="cyan"/>
        </w:rPr>
        <w:t>S</w:t>
      </w:r>
      <w:r w:rsidRPr="00FB0506">
        <w:rPr>
          <w:rStyle w:val="StyleBoldUnderline"/>
        </w:rPr>
        <w:t xml:space="preserve">tates </w:t>
      </w:r>
      <w:r w:rsidRPr="00FB0506">
        <w:rPr>
          <w:rStyle w:val="StyleBoldUnderline"/>
          <w:highlight w:val="cyan"/>
        </w:rPr>
        <w:t>would remain the crucial arbiter of international affairs</w:t>
      </w:r>
      <w:r w:rsidRPr="00FB0506">
        <w:rPr>
          <w:rStyle w:val="StyleBoldUnderline"/>
        </w:rPr>
        <w:t xml:space="preserve">. </w:t>
      </w:r>
      <w:r w:rsidRPr="00FB0506">
        <w:rPr>
          <w:sz w:val="16"/>
        </w:rPr>
        <w:t xml:space="preserve">In such a world, </w:t>
      </w:r>
      <w:r w:rsidRPr="00FB0506">
        <w:rPr>
          <w:rStyle w:val="StyleBoldUnderline"/>
          <w:highlight w:val="cyan"/>
        </w:rPr>
        <w:t>Americans would</w:t>
      </w:r>
      <w:r w:rsidRPr="00FB0506">
        <w:rPr>
          <w:sz w:val="16"/>
        </w:rPr>
        <w:t xml:space="preserve"> much rather continue </w:t>
      </w:r>
      <w:r w:rsidRPr="00FB0506">
        <w:rPr>
          <w:rStyle w:val="StyleBoldUnderline"/>
          <w:highlight w:val="cyan"/>
        </w:rPr>
        <w:t>subsidiz</w:t>
      </w:r>
      <w:r w:rsidRPr="00FB0506">
        <w:rPr>
          <w:sz w:val="16"/>
        </w:rPr>
        <w:t xml:space="preserve">ing </w:t>
      </w:r>
      <w:r w:rsidRPr="00FB0506">
        <w:rPr>
          <w:rStyle w:val="StyleBoldUnderline"/>
          <w:highlight w:val="cyan"/>
        </w:rPr>
        <w:t>European security</w:t>
      </w:r>
      <w:r w:rsidRPr="00FB0506">
        <w:rPr>
          <w:sz w:val="16"/>
        </w:rPr>
        <w:t xml:space="preserve"> than actually delegate such an important task to the Europeans themselves. All of us preachers of “Strategic Europe” would look silly and detached with our repetitive pleas for more European capabilities and awareness. Complacent </w:t>
      </w:r>
      <w:r w:rsidRPr="00A70E54">
        <w:rPr>
          <w:rStyle w:val="StyleBoldUnderline"/>
        </w:rPr>
        <w:t>Europe would win</w:t>
      </w:r>
      <w:r w:rsidRPr="00FB0506">
        <w:rPr>
          <w:sz w:val="16"/>
        </w:rPr>
        <w:t xml:space="preserve"> out </w:t>
      </w:r>
      <w:r w:rsidRPr="00FB0506">
        <w:rPr>
          <w:rStyle w:val="StyleBoldUnderline"/>
        </w:rPr>
        <w:t>because it</w:t>
      </w:r>
      <w:r w:rsidRPr="00FB0506">
        <w:rPr>
          <w:sz w:val="16"/>
        </w:rPr>
        <w:t xml:space="preserve"> instinctively </w:t>
      </w:r>
      <w:r w:rsidRPr="00FB0506">
        <w:rPr>
          <w:rStyle w:val="StyleBoldUnderline"/>
        </w:rPr>
        <w:t>got the whole story right</w:t>
      </w:r>
      <w:r w:rsidRPr="00FB0506">
        <w:rPr>
          <w:sz w:val="16"/>
        </w:rPr>
        <w:t xml:space="preserve">: America will never leave us. Americans would continue doing the tough stuff so Europeans can focus on the things they are actually good at: internal affairs and issuing tough-worded statements on the dictator of the day. Is this the best that Europeans can hope for? Maybe. </w:t>
      </w:r>
      <w:r w:rsidRPr="00FB0506">
        <w:rPr>
          <w:rStyle w:val="StyleBoldUnderline"/>
        </w:rPr>
        <w:t>It would certainly be good for Europe if the West’s leading power retained its strength</w:t>
      </w:r>
      <w:r w:rsidRPr="00FB0506">
        <w:rPr>
          <w:sz w:val="16"/>
        </w:rPr>
        <w:t xml:space="preserve"> </w:t>
      </w:r>
      <w:r w:rsidRPr="00FB0506">
        <w:rPr>
          <w:rStyle w:val="StyleBoldUnderline"/>
        </w:rPr>
        <w:t>and preeminence</w:t>
      </w:r>
      <w:r w:rsidRPr="00FB0506">
        <w:rPr>
          <w:sz w:val="16"/>
        </w:rPr>
        <w:t xml:space="preserve"> in the world. But that would not solve all problems. It would not make Europeans any more influential or relevant than they are now—quite on the contrary. Europe’s political shrinking would continue as the continent’s decline would be not just relative but absolute. </w:t>
      </w:r>
      <w:r w:rsidRPr="00FB0506">
        <w:rPr>
          <w:rStyle w:val="StyleBoldUnderline"/>
        </w:rPr>
        <w:t>With America rejuvenated and the emerging powers growing, albeit with reduced political ambitions</w:t>
      </w:r>
      <w:r w:rsidRPr="00FB0506">
        <w:rPr>
          <w:sz w:val="16"/>
        </w:rPr>
        <w:t xml:space="preserve">, a Europe that clings to the good old days would fall between the cracks. Europeans would no longer be a source of major worries. But they would be relegated to total passivity in international deal-making. The real lesson from the counterscenario is this: whether Europe can continue free riding on American security services or not, if Europeans want to matter in the world they must get their act together. </w:t>
      </w:r>
      <w:r w:rsidRPr="00460C05">
        <w:rPr>
          <w:rStyle w:val="StyleBoldUnderline"/>
        </w:rPr>
        <w:t>If Europe doesn’t become a strategic player now, it will decline</w:t>
      </w:r>
      <w:r w:rsidRPr="00FB0506">
        <w:rPr>
          <w:sz w:val="16"/>
        </w:rPr>
        <w:t>—even if the rest of the planet turns into paradise.</w:t>
      </w:r>
    </w:p>
    <w:p w:rsidR="00461768" w:rsidRDefault="00461768" w:rsidP="00461768">
      <w:pPr>
        <w:rPr>
          <w:rStyle w:val="StyleBoldUnderline"/>
        </w:rPr>
      </w:pPr>
    </w:p>
    <w:p w:rsidR="00461768" w:rsidRDefault="00461768" w:rsidP="00461768">
      <w:pPr>
        <w:rPr>
          <w:rStyle w:val="StyleBoldUnderline"/>
        </w:rPr>
      </w:pPr>
    </w:p>
    <w:p w:rsidR="00461768" w:rsidRPr="00EF13E7" w:rsidRDefault="00461768" w:rsidP="00461768">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461768" w:rsidRPr="00EF13E7" w:rsidRDefault="00461768" w:rsidP="00461768">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461768" w:rsidRDefault="00461768" w:rsidP="00461768">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 xml:space="preserve">that outlook is too </w:t>
      </w:r>
      <w:r w:rsidRPr="00091BFE">
        <w:rPr>
          <w:rFonts w:eastAsia="Calibri"/>
          <w:bCs/>
          <w:szCs w:val="24"/>
          <w:u w:val="single"/>
        </w:rPr>
        <w:lastRenderedPageBreak/>
        <w:t>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 xml:space="preserve">In order to counter transnational threats, such as terrorism, piracy, organized crime, climate change, and pandemics, states have </w:t>
      </w:r>
      <w:r w:rsidRPr="00DA6C3A">
        <w:rPr>
          <w:rFonts w:eastAsia="Calibri"/>
          <w:bCs/>
          <w:szCs w:val="24"/>
          <w:u w:val="single"/>
        </w:rPr>
        <w:lastRenderedPageBreak/>
        <w:t>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461768" w:rsidRPr="00083CF5" w:rsidRDefault="00461768" w:rsidP="00461768">
      <w:pPr>
        <w:pStyle w:val="Heading4"/>
      </w:pPr>
      <w:r>
        <w:t>Statistics prove heg is effective</w:t>
      </w:r>
    </w:p>
    <w:p w:rsidR="00461768" w:rsidRPr="00083CF5" w:rsidRDefault="00461768" w:rsidP="00461768">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7" w:history="1">
        <w:r w:rsidRPr="00083CF5">
          <w:rPr>
            <w:szCs w:val="24"/>
          </w:rPr>
          <w:t>www.cato-unbound.org/2011/02/11/john-owen/dont-discount-hegemony/</w:t>
        </w:r>
      </w:hyperlink>
      <w:r w:rsidRPr="00083CF5">
        <w:rPr>
          <w:szCs w:val="24"/>
        </w:rPr>
        <w:t>]</w:t>
      </w:r>
    </w:p>
    <w:p w:rsidR="00461768" w:rsidRPr="0079134B" w:rsidRDefault="00461768" w:rsidP="00461768">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 xml:space="preserve">did help keep the United States and </w:t>
      </w:r>
      <w:r w:rsidRPr="00083CF5">
        <w:rPr>
          <w:sz w:val="14"/>
          <w:szCs w:val="24"/>
          <w:u w:val="single"/>
        </w:rPr>
        <w:lastRenderedPageBreak/>
        <w:t>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461768" w:rsidRDefault="00461768" w:rsidP="00461768">
      <w:pPr>
        <w:rPr>
          <w:rFonts w:eastAsia="Calibri"/>
          <w:sz w:val="8"/>
          <w:szCs w:val="24"/>
        </w:rPr>
      </w:pPr>
    </w:p>
    <w:p w:rsidR="00461768" w:rsidRDefault="00461768" w:rsidP="00461768">
      <w:pPr>
        <w:pStyle w:val="Heading2"/>
        <w:rPr>
          <w:rFonts w:eastAsia="Calibri"/>
        </w:rPr>
      </w:pPr>
      <w:r>
        <w:rPr>
          <w:rFonts w:eastAsia="Calibri"/>
        </w:rPr>
        <w:lastRenderedPageBreak/>
        <w:t>Contention 2 – Relations</w:t>
      </w:r>
    </w:p>
    <w:p w:rsidR="00461768" w:rsidRPr="00342A61" w:rsidRDefault="00461768" w:rsidP="00461768">
      <w:pPr>
        <w:pStyle w:val="Heading4"/>
      </w:pPr>
      <w:r>
        <w:t>Negotiations with Mexico are necessary to the success of TTIP</w:t>
      </w:r>
    </w:p>
    <w:p w:rsidR="00461768" w:rsidRPr="00342A61" w:rsidRDefault="00461768" w:rsidP="00461768">
      <w:r w:rsidRPr="00C9335A">
        <w:rPr>
          <w:rStyle w:val="StyleStyleBold12pt"/>
          <w:highlight w:val="cyan"/>
        </w:rPr>
        <w:t>Knigge 2/26</w:t>
      </w:r>
      <w:r>
        <w:t>/13 – (Michael, “EU-US trade deal is 'unique opportunity'”, DW, http://www.dw.de/eu-us-trade-deal-is-unique-opportunity/a-16584523?maca=en-rss-en-top-1022-rdf)//javi</w:t>
      </w:r>
    </w:p>
    <w:p w:rsidR="00461768" w:rsidRDefault="00461768" w:rsidP="00461768">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even if the EU and US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461768" w:rsidRDefault="00461768" w:rsidP="00461768">
      <w:pPr>
        <w:pStyle w:val="Heading4"/>
      </w:pPr>
      <w:r>
        <w:t>TTIP failure hurts US-EU trade ties and relations</w:t>
      </w:r>
    </w:p>
    <w:p w:rsidR="00461768" w:rsidRDefault="00461768" w:rsidP="00461768">
      <w:r w:rsidRPr="00C9335A">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461768" w:rsidRPr="00117BC0" w:rsidRDefault="00461768" w:rsidP="00461768">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says Fredrik Erixon,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Kupchan, a transatlantic expert at the Council on Foreign Relations in Washington. “Since trade is relatively free and since [the US] and the EU are at similar stages of development, this is not a deal that is going to </w:t>
      </w:r>
      <w:r w:rsidRPr="009B48F8">
        <w:rPr>
          <w:sz w:val="16"/>
        </w:rPr>
        <w:lastRenderedPageBreak/>
        <w:t>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461768" w:rsidRPr="00A30480" w:rsidRDefault="00461768" w:rsidP="00461768">
      <w:pPr>
        <w:pStyle w:val="Heading4"/>
      </w:pPr>
      <w:r>
        <w:t>EU says yes</w:t>
      </w:r>
    </w:p>
    <w:p w:rsidR="00461768" w:rsidRDefault="00461768" w:rsidP="00461768">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 Church of God News, http://www.cogwriter.com/news/prophecy/a-combined-eu-north-american-trade-block-coming/)//javi</w:t>
      </w:r>
    </w:p>
    <w:p w:rsidR="00461768" w:rsidRPr="00342A61" w:rsidRDefault="00461768" w:rsidP="00461768">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its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p>
    <w:p w:rsidR="00461768" w:rsidRPr="007F6E6C" w:rsidRDefault="00461768" w:rsidP="00461768"/>
    <w:p w:rsidR="00461768" w:rsidRPr="005110E6" w:rsidRDefault="00461768" w:rsidP="00461768">
      <w:pPr>
        <w:pStyle w:val="Heading4"/>
        <w:rPr>
          <w:rFonts w:eastAsia="Times New Roman"/>
        </w:rPr>
      </w:pPr>
      <w:r w:rsidRPr="005110E6">
        <w:rPr>
          <w:rFonts w:eastAsia="Times New Roman"/>
        </w:rPr>
        <w:t>Decline in US-EU relations causes Protectionism</w:t>
      </w:r>
    </w:p>
    <w:p w:rsidR="00461768" w:rsidRPr="00783B82" w:rsidRDefault="00461768" w:rsidP="00461768">
      <w:r w:rsidRPr="00783B82">
        <w:t xml:space="preserve">C. Fred </w:t>
      </w:r>
      <w:r w:rsidRPr="00C9335A">
        <w:rPr>
          <w:rStyle w:val="Heading4Char"/>
          <w:highlight w:val="cyan"/>
        </w:rPr>
        <w:t>Bergsten 99</w:t>
      </w:r>
      <w:r w:rsidRPr="00783B82">
        <w:t>, Director, Institute for International Economics, “America and Europe: Clash of the Titans?” FOREIGN AFFAIRS v. 78 n. 2, March/April 1999, p. 20+, LN.</w:t>
      </w:r>
    </w:p>
    <w:p w:rsidR="00461768" w:rsidRPr="00DF7B21" w:rsidRDefault="00461768" w:rsidP="00461768">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policy 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w:t>
      </w:r>
      <w:r w:rsidRPr="00CA4735">
        <w:rPr>
          <w:sz w:val="16"/>
        </w:rPr>
        <w:lastRenderedPageBreak/>
        <w:t xml:space="preserve">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461768" w:rsidRPr="0024004D" w:rsidRDefault="00461768" w:rsidP="00461768">
      <w:pPr>
        <w:pStyle w:val="Heading4"/>
      </w:pPr>
      <w:r>
        <w:t>Great power war</w:t>
      </w:r>
    </w:p>
    <w:p w:rsidR="00461768" w:rsidRPr="00611586" w:rsidRDefault="00461768" w:rsidP="00461768">
      <w:r w:rsidRPr="00611586">
        <w:rPr>
          <w:rStyle w:val="StyleStyleBold12pt"/>
        </w:rPr>
        <w:t>Panzer 8</w:t>
      </w:r>
      <w:r w:rsidRPr="00611586">
        <w:t xml:space="preserve"> (Michael J., Faculty – New York Institute of Finance, Financial Armageddon: Protect Your Future from Economic Collapse, p. 137-138)</w:t>
      </w:r>
    </w:p>
    <w:p w:rsidR="00461768" w:rsidRDefault="00461768" w:rsidP="00461768">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461768" w:rsidRPr="00513D24" w:rsidRDefault="00461768" w:rsidP="0046176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US-EU </w:t>
      </w:r>
      <w:r w:rsidRPr="00513D24">
        <w:rPr>
          <w:rFonts w:asciiTheme="minorHAnsi" w:eastAsiaTheme="majorEastAsia" w:hAnsiTheme="minorHAnsi" w:cstheme="majorBidi"/>
          <w:b/>
          <w:bCs/>
          <w:iCs/>
          <w:sz w:val="26"/>
        </w:rPr>
        <w:t xml:space="preserve">cooperation </w:t>
      </w:r>
      <w:r>
        <w:rPr>
          <w:rFonts w:asciiTheme="minorHAnsi" w:eastAsiaTheme="majorEastAsia" w:hAnsiTheme="minorHAnsi" w:cstheme="majorBidi"/>
          <w:b/>
          <w:bCs/>
          <w:iCs/>
          <w:sz w:val="26"/>
        </w:rPr>
        <w:t>solves disease and environmental degradation</w:t>
      </w:r>
    </w:p>
    <w:p w:rsidR="00461768" w:rsidRPr="00513D24" w:rsidRDefault="00461768" w:rsidP="00461768">
      <w:pPr>
        <w:rPr>
          <w:rFonts w:asciiTheme="minorHAnsi" w:eastAsia="Times New Roman" w:hAnsiTheme="minorHAnsi" w:cs="Times New Roman"/>
          <w:sz w:val="20"/>
          <w:szCs w:val="20"/>
        </w:rPr>
      </w:pPr>
      <w:r w:rsidRPr="00513D24">
        <w:rPr>
          <w:rFonts w:asciiTheme="minorHAnsi" w:eastAsia="Times New Roman" w:hAnsiTheme="minorHAnsi" w:cs="Times New Roman"/>
          <w:b/>
          <w:sz w:val="24"/>
          <w:szCs w:val="20"/>
        </w:rPr>
        <w:t>Steinberg 3</w:t>
      </w:r>
      <w:r w:rsidRPr="00513D24">
        <w:rPr>
          <w:rFonts w:asciiTheme="minorHAnsi" w:eastAsia="Times New Roman" w:hAnsiTheme="minorHAnsi" w:cs="Times New Roman"/>
          <w:sz w:val="20"/>
          <w:szCs w:val="16"/>
        </w:rPr>
        <w:t xml:space="preserve"> James B., Vice President and Director of Foreign Policy Studies, Brookings Institution, </w:t>
      </w:r>
      <w:r w:rsidRPr="00513D24">
        <w:rPr>
          <w:rFonts w:asciiTheme="minorHAnsi" w:eastAsia="Times New Roman" w:hAnsiTheme="minorHAnsi" w:cs="Times New Roman"/>
          <w:sz w:val="20"/>
          <w:szCs w:val="20"/>
        </w:rPr>
        <w:t xml:space="preserve">Summer </w:t>
      </w:r>
      <w:r w:rsidRPr="00513D24">
        <w:rPr>
          <w:rFonts w:asciiTheme="minorHAnsi" w:hAnsiTheme="minorHAnsi"/>
        </w:rPr>
        <w:t>2003</w:t>
      </w:r>
      <w:r w:rsidRPr="00513D24">
        <w:rPr>
          <w:rFonts w:asciiTheme="minorHAnsi" w:eastAsia="Times New Roman" w:hAnsiTheme="minorHAnsi" w:cs="Times New Roman"/>
          <w:sz w:val="20"/>
          <w:szCs w:val="16"/>
        </w:rPr>
        <w:t xml:space="preserve"> (“An Elective Partnership: Salvaging Transatlantic Relations” – Survival) p. OUP Journals</w:t>
      </w:r>
    </w:p>
    <w:p w:rsidR="00461768" w:rsidRPr="00513D24" w:rsidRDefault="00461768" w:rsidP="00461768">
      <w:pPr>
        <w:rPr>
          <w:rFonts w:asciiTheme="minorHAnsi" w:eastAsia="Times New Roman" w:hAnsiTheme="minorHAnsi" w:cs="Times New Roman"/>
          <w:sz w:val="20"/>
          <w:szCs w:val="20"/>
        </w:rPr>
      </w:pPr>
    </w:p>
    <w:p w:rsidR="00461768" w:rsidRPr="00513D24" w:rsidRDefault="00461768" w:rsidP="00461768">
      <w:pPr>
        <w:rPr>
          <w:rFonts w:asciiTheme="minorHAnsi" w:hAnsiTheme="minorHAnsi"/>
          <w:b/>
          <w:bCs/>
          <w:u w:val="single"/>
        </w:rPr>
      </w:pPr>
      <w:r w:rsidRPr="00513D24">
        <w:rPr>
          <w:rFonts w:asciiTheme="minorHAnsi" w:hAnsiTheme="minorHAnsi"/>
          <w:b/>
          <w:bCs/>
          <w:u w:val="single"/>
        </w:rPr>
        <w:t xml:space="preserve">Both </w:t>
      </w:r>
      <w:r w:rsidRPr="003F3EC0">
        <w:rPr>
          <w:rFonts w:asciiTheme="minorHAnsi" w:hAnsiTheme="minorHAnsi"/>
          <w:b/>
          <w:bCs/>
          <w:u w:val="single"/>
        </w:rPr>
        <w:t>the U</w:t>
      </w:r>
      <w:r w:rsidRPr="00513D24">
        <w:rPr>
          <w:rFonts w:asciiTheme="minorHAnsi" w:hAnsiTheme="minorHAnsi"/>
          <w:b/>
          <w:bCs/>
          <w:u w:val="single"/>
        </w:rPr>
        <w:t xml:space="preserve">nited </w:t>
      </w:r>
      <w:r w:rsidRPr="003F3EC0">
        <w:rPr>
          <w:rFonts w:asciiTheme="minorHAnsi" w:hAnsiTheme="minorHAnsi"/>
          <w:b/>
          <w:bCs/>
          <w:u w:val="single"/>
        </w:rPr>
        <w:t>S</w:t>
      </w:r>
      <w:r w:rsidRPr="00513D24">
        <w:rPr>
          <w:rFonts w:asciiTheme="minorHAnsi" w:hAnsiTheme="minorHAnsi"/>
          <w:b/>
          <w:bCs/>
          <w:u w:val="single"/>
        </w:rPr>
        <w:t xml:space="preserve">tates </w:t>
      </w:r>
      <w:r w:rsidRPr="003F3EC0">
        <w:rPr>
          <w:rFonts w:asciiTheme="minorHAnsi" w:hAnsiTheme="minorHAnsi"/>
          <w:b/>
          <w:bCs/>
          <w:u w:val="single"/>
        </w:rPr>
        <w:t xml:space="preserve">and Europe face </w:t>
      </w:r>
      <w:r w:rsidRPr="00513D24">
        <w:rPr>
          <w:rFonts w:asciiTheme="minorHAnsi" w:hAnsiTheme="minorHAnsi"/>
          <w:b/>
          <w:bCs/>
          <w:highlight w:val="cyan"/>
          <w:u w:val="single"/>
        </w:rPr>
        <w:t>new global threats</w:t>
      </w:r>
      <w:r w:rsidRPr="00513D24">
        <w:rPr>
          <w:rFonts w:asciiTheme="minorHAnsi" w:hAnsiTheme="minorHAnsi"/>
          <w:b/>
          <w:bCs/>
          <w:u w:val="single"/>
        </w:rPr>
        <w:t xml:space="preserve"> and opportunities that, in almost every case, </w:t>
      </w:r>
      <w:r w:rsidRPr="00513D24">
        <w:rPr>
          <w:rFonts w:asciiTheme="minorHAnsi" w:hAnsiTheme="minorHAnsi"/>
          <w:b/>
          <w:bCs/>
          <w:highlight w:val="cyan"/>
          <w:u w:val="single"/>
        </w:rPr>
        <w:t xml:space="preserve">can be dealt with </w:t>
      </w:r>
      <w:r w:rsidRPr="003F3EC0">
        <w:rPr>
          <w:rFonts w:asciiTheme="minorHAnsi" w:hAnsiTheme="minorHAnsi"/>
          <w:b/>
          <w:bCs/>
          <w:u w:val="single"/>
        </w:rPr>
        <w:t xml:space="preserve">far more </w:t>
      </w:r>
      <w:r w:rsidRPr="00513D24">
        <w:rPr>
          <w:rFonts w:asciiTheme="minorHAnsi" w:hAnsiTheme="minorHAnsi"/>
          <w:b/>
          <w:bCs/>
          <w:highlight w:val="cyan"/>
          <w:u w:val="single"/>
        </w:rPr>
        <w:t>successfully if we act together</w:t>
      </w:r>
      <w:r w:rsidRPr="00513D24">
        <w:rPr>
          <w:rFonts w:asciiTheme="minorHAnsi" w:hAnsiTheme="minorHAnsi"/>
          <w:b/>
          <w:bCs/>
          <w:u w:val="single"/>
        </w:rPr>
        <w:t xml:space="preserve">.  Transnational threats, from </w:t>
      </w:r>
      <w:r w:rsidRPr="003F3EC0">
        <w:rPr>
          <w:rFonts w:asciiTheme="minorHAnsi" w:hAnsiTheme="minorHAnsi"/>
          <w:b/>
          <w:bCs/>
          <w:u w:val="single"/>
        </w:rPr>
        <w:t xml:space="preserve">terrorism and international crime to </w:t>
      </w:r>
      <w:r w:rsidRPr="00513D24">
        <w:rPr>
          <w:rFonts w:asciiTheme="minorHAnsi" w:hAnsiTheme="minorHAnsi"/>
          <w:b/>
          <w:bCs/>
          <w:highlight w:val="cyan"/>
          <w:u w:val="single"/>
        </w:rPr>
        <w:t>environmental damage and disease pose an increasing danger to our wellbeing</w:t>
      </w:r>
      <w:r w:rsidRPr="00513D24">
        <w:rPr>
          <w:rFonts w:asciiTheme="minorHAnsi" w:hAnsiTheme="minorHAnsi"/>
          <w:b/>
          <w:bCs/>
          <w:u w:val="single"/>
        </w:rPr>
        <w:t>.</w:t>
      </w:r>
      <w:r w:rsidRPr="00513D24">
        <w:rPr>
          <w:rFonts w:asciiTheme="minorHAnsi" w:eastAsia="Times New Roman" w:hAnsiTheme="minorHAnsi" w:cs="Times New Roman"/>
          <w:sz w:val="20"/>
          <w:szCs w:val="20"/>
          <w:u w:val="single"/>
        </w:rPr>
        <w:t xml:space="preserve">  Porous borders and the extraordinary global flows of goods, money, people and ideas facilitate the spread of economic opportunity – but also foster the proliferation of technology for weapons of mass destruction</w:t>
      </w:r>
      <w:r w:rsidRPr="00513D24">
        <w:rPr>
          <w:rFonts w:asciiTheme="minorHAnsi" w:eastAsia="Times New Roman" w:hAnsiTheme="minorHAnsi" w:cs="Times New Roman"/>
          <w:sz w:val="20"/>
          <w:szCs w:val="20"/>
        </w:rPr>
        <w:t xml:space="preserve">.  Weak states threaten our security as much as powerful ones.  Ocean and land barriers offer little protection.  Non-state actors – from businesses and NGOs to terrorist and money-launderers – play an increasingly influential role.  </w:t>
      </w:r>
      <w:r w:rsidRPr="00513D24">
        <w:rPr>
          <w:rFonts w:asciiTheme="minorHAnsi" w:hAnsiTheme="minorHAnsi"/>
          <w:b/>
          <w:bCs/>
          <w:u w:val="single"/>
        </w:rPr>
        <w:t xml:space="preserve">In the place of geopolitics, </w:t>
      </w:r>
      <w:r w:rsidRPr="00513D24">
        <w:rPr>
          <w:rFonts w:asciiTheme="minorHAnsi" w:hAnsiTheme="minorHAnsi"/>
          <w:b/>
          <w:bCs/>
          <w:highlight w:val="cyan"/>
          <w:u w:val="single"/>
        </w:rPr>
        <w:t>a new ‘global politics’ is required to address the threats and opportunities that affect us all.   If we</w:t>
      </w:r>
      <w:r w:rsidRPr="00513D24">
        <w:rPr>
          <w:rFonts w:asciiTheme="minorHAnsi" w:hAnsiTheme="minorHAnsi"/>
          <w:b/>
          <w:bCs/>
          <w:u w:val="single"/>
        </w:rPr>
        <w:t xml:space="preserve"> can </w:t>
      </w:r>
      <w:r w:rsidRPr="00513D24">
        <w:rPr>
          <w:rFonts w:asciiTheme="minorHAnsi" w:hAnsiTheme="minorHAnsi"/>
          <w:b/>
          <w:bCs/>
          <w:highlight w:val="cyan"/>
          <w:u w:val="single"/>
        </w:rPr>
        <w:t>work together, we are likely to be far more successful</w:t>
      </w:r>
      <w:r w:rsidRPr="00513D24">
        <w:rPr>
          <w:rFonts w:asciiTheme="minorHAnsi" w:hAnsiTheme="minorHAnsi"/>
          <w:b/>
          <w:bCs/>
          <w:u w:val="single"/>
        </w:rPr>
        <w:t xml:space="preserve"> at meeting the new global threats, and </w:t>
      </w:r>
      <w:r w:rsidRPr="00513D24">
        <w:rPr>
          <w:rFonts w:asciiTheme="minorHAnsi" w:hAnsiTheme="minorHAnsi"/>
          <w:b/>
          <w:bCs/>
          <w:highlight w:val="cyan"/>
          <w:u w:val="single"/>
        </w:rPr>
        <w:t>preserving our freedom and prosperity</w:t>
      </w:r>
      <w:r w:rsidRPr="00513D24">
        <w:rPr>
          <w:rFonts w:asciiTheme="minorHAnsi" w:hAnsiTheme="minorHAnsi"/>
          <w:b/>
          <w:bCs/>
          <w:u w:val="single"/>
        </w:rPr>
        <w:t xml:space="preserve">, than if we try to achieve these goals alone.  </w:t>
      </w:r>
    </w:p>
    <w:p w:rsidR="00461768" w:rsidRPr="00513D24" w:rsidRDefault="00461768" w:rsidP="00461768">
      <w:pPr>
        <w:rPr>
          <w:rFonts w:asciiTheme="minorHAnsi" w:hAnsiTheme="minorHAnsi"/>
          <w:b/>
          <w:bCs/>
          <w:u w:val="single"/>
        </w:rPr>
      </w:pPr>
    </w:p>
    <w:p w:rsidR="00461768" w:rsidRPr="001C3190" w:rsidRDefault="00461768" w:rsidP="00461768">
      <w:pPr>
        <w:pStyle w:val="Heading4"/>
      </w:pPr>
      <w:r>
        <w:t>Disease causes extinction</w:t>
      </w:r>
    </w:p>
    <w:p w:rsidR="00461768" w:rsidRDefault="00461768" w:rsidP="00461768">
      <w:r>
        <w:rPr>
          <w:rStyle w:val="StyleStyleBold12pt"/>
        </w:rPr>
        <w:t>Quammen 12</w:t>
      </w:r>
      <w: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461768" w:rsidRDefault="00461768" w:rsidP="00461768">
      <w:pPr>
        <w:rPr>
          <w:sz w:val="12"/>
        </w:rPr>
      </w:pPr>
      <w:r>
        <w:rPr>
          <w:u w:val="single"/>
        </w:rPr>
        <w:lastRenderedPageBreak/>
        <w:t xml:space="preserve">Infectious </w:t>
      </w:r>
      <w:r>
        <w:rPr>
          <w:highlight w:val="yellow"/>
          <w:u w:val="single"/>
        </w:rPr>
        <w:t>disease is all around us</w:t>
      </w:r>
      <w:r>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u w:val="single"/>
        </w:rPr>
        <w:t>under ordinary conditions</w:t>
      </w:r>
      <w:r>
        <w:rPr>
          <w:sz w:val="12"/>
        </w:rPr>
        <w:t xml:space="preserve">, </w:t>
      </w:r>
      <w:r>
        <w:rPr>
          <w:u w:val="single"/>
        </w:rPr>
        <w:t>it's</w:t>
      </w:r>
      <w:r>
        <w:rPr>
          <w:sz w:val="12"/>
        </w:rPr>
        <w:t xml:space="preserve"> every bit as </w:t>
      </w:r>
      <w:r>
        <w:rPr>
          <w:u w:val="single"/>
        </w:rPr>
        <w:t>natural</w:t>
      </w:r>
      <w:r>
        <w:rPr>
          <w:sz w:val="12"/>
        </w:rPr>
        <w:t xml:space="preserve"> as what lions do to wildebeests and zebras. </w:t>
      </w:r>
      <w:r>
        <w:rPr>
          <w:rStyle w:val="StyleBoldUnderline"/>
        </w:rPr>
        <w:t>But</w:t>
      </w:r>
      <w:r>
        <w:rPr>
          <w:u w:val="single"/>
        </w:rPr>
        <w:t xml:space="preserve"> conditions aren't always ordinary</w:t>
      </w:r>
      <w:r>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rStyle w:val="StyleBoldUnderline"/>
        </w:rPr>
        <w:t>Aberrations occur</w:t>
      </w:r>
      <w:r>
        <w:rPr>
          <w:sz w:val="12"/>
        </w:rPr>
        <w:t xml:space="preserve">. When a pathogen leaps from an animal into a person, and succeeds in establishing itself as an infectious presence, sometimes causing illness or death, the result is a </w:t>
      </w:r>
      <w:r>
        <w:rPr>
          <w:u w:val="single"/>
        </w:rPr>
        <w:t>zoonosis</w:t>
      </w:r>
      <w:r>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Pr>
          <w:rStyle w:val="StyleBoldUnderline"/>
        </w:rPr>
        <w:t>It's</w:t>
      </w:r>
      <w:r>
        <w:rPr>
          <w:sz w:val="12"/>
        </w:rPr>
        <w:t xml:space="preserve"> </w:t>
      </w:r>
      <w:r>
        <w:rPr>
          <w:u w:val="single"/>
        </w:rPr>
        <w:t>a word</w:t>
      </w:r>
      <w:r>
        <w:rPr>
          <w:sz w:val="12"/>
        </w:rPr>
        <w:t xml:space="preserve"> of the future, </w:t>
      </w:r>
      <w:r>
        <w:rPr>
          <w:u w:val="single"/>
        </w:rPr>
        <w:t>destined for heavy use in the 21st century</w:t>
      </w:r>
      <w:r>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Pr>
          <w:highlight w:val="yellow"/>
          <w:u w:val="single"/>
        </w:rPr>
        <w:t>a pathogen</w:t>
      </w:r>
      <w:r>
        <w:rPr>
          <w:sz w:val="12"/>
        </w:rPr>
        <w:t xml:space="preserve"> that </w:t>
      </w:r>
      <w:r>
        <w:rPr>
          <w:rStyle w:val="StyleBoldUnderline"/>
          <w:highlight w:val="yellow"/>
        </w:rPr>
        <w:t>can "spillover</w:t>
      </w:r>
      <w:r>
        <w:rPr>
          <w:sz w:val="12"/>
        </w:rPr>
        <w:t xml:space="preserve">", </w:t>
      </w:r>
      <w:r>
        <w:rPr>
          <w:u w:val="single"/>
        </w:rPr>
        <w:t xml:space="preserve">crossing </w:t>
      </w:r>
      <w:r>
        <w:rPr>
          <w:highlight w:val="yellow"/>
          <w:u w:val="single"/>
        </w:rPr>
        <w:t>into people from</w:t>
      </w:r>
      <w:r>
        <w:rPr>
          <w:u w:val="single"/>
        </w:rPr>
        <w:t xml:space="preserve"> other </w:t>
      </w:r>
      <w:r>
        <w:rPr>
          <w:highlight w:val="yellow"/>
          <w:u w:val="single"/>
        </w:rPr>
        <w:t>animals</w:t>
      </w:r>
      <w:r>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Pr>
        <w:t>Zoonotic pathogens can hide</w:t>
      </w:r>
      <w:r>
        <w:rPr>
          <w:sz w:val="12"/>
        </w:rPr>
        <w:t xml:space="preserve">. The least conspicuous strategy is </w:t>
      </w:r>
      <w:r>
        <w:rPr>
          <w:u w:val="single"/>
        </w:rPr>
        <w:t>to lurk within</w:t>
      </w:r>
      <w:r>
        <w:rPr>
          <w:sz w:val="12"/>
        </w:rPr>
        <w:t xml:space="preserve"> what's called </w:t>
      </w:r>
      <w:r>
        <w:rPr>
          <w:u w:val="single"/>
        </w:rPr>
        <w:t>a reservoir host</w:t>
      </w:r>
      <w:r>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Pr>
          <w:u w:val="single"/>
        </w:rPr>
        <w:t>Sars</w:t>
      </w:r>
      <w:r>
        <w:rPr>
          <w:sz w:val="12"/>
        </w:rPr>
        <w:t xml:space="preserve">, the scenario </w:t>
      </w:r>
      <w:r>
        <w:rPr>
          <w:u w:val="single"/>
        </w:rPr>
        <w:t>could have been very much worse</w:t>
      </w:r>
      <w:r>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Pr>
          <w:sz w:val="12"/>
        </w:rPr>
        <w:t xml:space="preserve"> sort of big </w:t>
      </w:r>
      <w:r>
        <w:rPr>
          <w:u w:val="single"/>
        </w:rPr>
        <w:t>city</w:t>
      </w:r>
      <w:r>
        <w:rPr>
          <w:sz w:val="12"/>
        </w:rPr>
        <w:t xml:space="preserve"> - more loosely governed, full of poor people, lacking first-rate medical institutions - </w:t>
      </w:r>
      <w:r>
        <w:rPr>
          <w:rStyle w:val="StyleBoldUnderline"/>
        </w:rPr>
        <w:t>it might have burned through a much larger segment of humanity</w:t>
      </w:r>
      <w:r>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Pr>
          <w:sz w:val="12"/>
        </w:rPr>
        <w:t xml:space="preserve">-1919 </w:t>
      </w:r>
      <w:r>
        <w:rPr>
          <w:u w:val="single"/>
        </w:rPr>
        <w:t>influenza</w:t>
      </w:r>
      <w:r>
        <w:rPr>
          <w:sz w:val="12"/>
        </w:rPr>
        <w:t xml:space="preserve">. And that infamous global pandemic </w:t>
      </w:r>
      <w:r>
        <w:rPr>
          <w:u w:val="single"/>
        </w:rPr>
        <w:t>occurred</w:t>
      </w:r>
      <w:r>
        <w:rPr>
          <w:sz w:val="12"/>
        </w:rPr>
        <w:t xml:space="preserve"> in the era </w:t>
      </w:r>
      <w:r>
        <w:rPr>
          <w:u w:val="single"/>
        </w:rPr>
        <w:t>before globalisation</w:t>
      </w:r>
      <w:r>
        <w:rPr>
          <w:sz w:val="12"/>
        </w:rPr>
        <w:t xml:space="preserve">. Everything nowadays moves around the planet faster, including viruses. </w:t>
      </w:r>
      <w:r>
        <w:rPr>
          <w:rStyle w:val="StyleBoldUnderline"/>
        </w:rPr>
        <w:t>When the Next Big One comes</w:t>
      </w:r>
      <w:r>
        <w:rPr>
          <w:sz w:val="12"/>
        </w:rPr>
        <w:t xml:space="preserve">, </w:t>
      </w:r>
      <w:r>
        <w:rPr>
          <w:rStyle w:val="StyleBoldUnderline"/>
        </w:rPr>
        <w:t>it will</w:t>
      </w:r>
      <w:r>
        <w:rPr>
          <w:sz w:val="12"/>
        </w:rPr>
        <w:t xml:space="preserve"> likely </w:t>
      </w:r>
      <w:r>
        <w:rPr>
          <w:rStyle w:val="StyleBoldUnderline"/>
        </w:rPr>
        <w:t>conform to the</w:t>
      </w:r>
      <w:r>
        <w:rPr>
          <w:sz w:val="12"/>
        </w:rPr>
        <w:t xml:space="preserve"> same perverse pattern as the </w:t>
      </w:r>
      <w:r>
        <w:rPr>
          <w:rStyle w:val="StyleBoldUnderline"/>
        </w:rPr>
        <w:t>1918 influenza</w:t>
      </w:r>
      <w:r>
        <w:rPr>
          <w:sz w:val="12"/>
        </w:rPr>
        <w:t xml:space="preserve">: </w:t>
      </w:r>
      <w:r>
        <w:rPr>
          <w:highlight w:val="yellow"/>
          <w:u w:val="single"/>
        </w:rPr>
        <w:t xml:space="preserve">high infectivity </w:t>
      </w:r>
      <w:r>
        <w:rPr>
          <w:u w:val="single"/>
        </w:rPr>
        <w:t>preceding notable symptoms</w:t>
      </w:r>
      <w:r>
        <w:rPr>
          <w:sz w:val="12"/>
        </w:rPr>
        <w:t xml:space="preserve">. That will help </w:t>
      </w:r>
      <w:r>
        <w:rPr>
          <w:u w:val="single"/>
        </w:rPr>
        <w:t xml:space="preserve">it </w:t>
      </w:r>
      <w:r>
        <w:rPr>
          <w:highlight w:val="yellow"/>
          <w:u w:val="single"/>
        </w:rPr>
        <w:t>move through</w:t>
      </w:r>
      <w:r>
        <w:rPr>
          <w:sz w:val="12"/>
        </w:rPr>
        <w:t xml:space="preserve"> cities and </w:t>
      </w:r>
      <w:r>
        <w:rPr>
          <w:highlight w:val="yellow"/>
          <w:u w:val="single"/>
        </w:rPr>
        <w:t>airports</w:t>
      </w:r>
      <w:r>
        <w:rPr>
          <w:u w:val="single"/>
        </w:rPr>
        <w:t xml:space="preserve"> like an angel of death</w:t>
      </w:r>
      <w:r>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Pr>
          <w:rStyle w:val="StyleBoldUnderline"/>
        </w:rPr>
        <w:t>airborne</w:t>
      </w:r>
      <w:r>
        <w:rPr>
          <w:sz w:val="12"/>
        </w:rPr>
        <w:t xml:space="preserve"> from one host to another. </w:t>
      </w:r>
      <w:r>
        <w:rPr>
          <w:u w:val="single"/>
        </w:rPr>
        <w:t>If HIV</w:t>
      </w:r>
      <w:r>
        <w:rPr>
          <w:sz w:val="12"/>
        </w:rPr>
        <w:t xml:space="preserve">-1 </w:t>
      </w:r>
      <w:r>
        <w:rPr>
          <w:u w:val="single"/>
        </w:rPr>
        <w:t>could</w:t>
      </w:r>
      <w:r>
        <w:rPr>
          <w:sz w:val="12"/>
        </w:rPr>
        <w:t xml:space="preserve">, </w:t>
      </w:r>
      <w:r>
        <w:rPr>
          <w:u w:val="single"/>
        </w:rPr>
        <w:t>you and I might already be dead</w:t>
      </w:r>
      <w:r>
        <w:rPr>
          <w:sz w:val="12"/>
        </w:rPr>
        <w:t xml:space="preserve">. </w:t>
      </w:r>
      <w:r>
        <w:rPr>
          <w:u w:val="single"/>
        </w:rPr>
        <w:t>If</w:t>
      </w:r>
      <w:r>
        <w:rPr>
          <w:sz w:val="12"/>
        </w:rPr>
        <w:t xml:space="preserve"> the </w:t>
      </w:r>
      <w:r>
        <w:rPr>
          <w:rStyle w:val="StyleBoldUnderline"/>
        </w:rPr>
        <w:t>rabies</w:t>
      </w:r>
      <w:r>
        <w:rPr>
          <w:sz w:val="12"/>
        </w:rPr>
        <w:t xml:space="preserve"> virus </w:t>
      </w:r>
      <w:r>
        <w:rPr>
          <w:u w:val="single"/>
        </w:rPr>
        <w:t>could</w:t>
      </w:r>
      <w:r>
        <w:rPr>
          <w:sz w:val="12"/>
        </w:rPr>
        <w:t xml:space="preserve">, it </w:t>
      </w:r>
      <w:r>
        <w:rPr>
          <w:rStyle w:val="StyleBoldUnderline"/>
        </w:rPr>
        <w:t>would be the most horrific pathogen on the planet</w:t>
      </w:r>
      <w:r>
        <w:rPr>
          <w:sz w:val="12"/>
        </w:rPr>
        <w:t xml:space="preserve">. </w:t>
      </w:r>
      <w:r>
        <w:rPr>
          <w:u w:val="single"/>
        </w:rPr>
        <w:t xml:space="preserve">The </w:t>
      </w:r>
      <w:r>
        <w:rPr>
          <w:highlight w:val="yellow"/>
          <w:u w:val="single"/>
        </w:rPr>
        <w:t xml:space="preserve">influenzas are </w:t>
      </w:r>
      <w:r>
        <w:rPr>
          <w:u w:val="single"/>
        </w:rPr>
        <w:t xml:space="preserve">well </w:t>
      </w:r>
      <w:r>
        <w:rPr>
          <w:highlight w:val="yellow"/>
          <w:u w:val="single"/>
        </w:rPr>
        <w:t>adapted for airborne transmission</w:t>
      </w:r>
      <w:r>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 xml:space="preserve">Human-to-human </w:t>
      </w:r>
      <w:r>
        <w:rPr>
          <w:highlight w:val="yellow"/>
          <w:u w:val="single"/>
        </w:rPr>
        <w:t xml:space="preserve">transmission </w:t>
      </w:r>
      <w:r>
        <w:rPr>
          <w:u w:val="single"/>
        </w:rPr>
        <w:t>is the crux</w:t>
      </w:r>
      <w:r>
        <w:rPr>
          <w:sz w:val="12"/>
        </w:rPr>
        <w:t xml:space="preserve">. </w:t>
      </w:r>
      <w:r>
        <w:rPr>
          <w:u w:val="single"/>
        </w:rPr>
        <w:t>That</w:t>
      </w:r>
      <w:r>
        <w:rPr>
          <w:sz w:val="12"/>
        </w:rPr>
        <w:t xml:space="preserve"> capacity </w:t>
      </w:r>
      <w:r>
        <w:rPr>
          <w:u w:val="single"/>
        </w:rPr>
        <w:t xml:space="preserve">is what </w:t>
      </w:r>
      <w:r>
        <w:rPr>
          <w:highlight w:val="yellow"/>
          <w:u w:val="single"/>
        </w:rPr>
        <w:t>separates a</w:t>
      </w:r>
      <w:r>
        <w:rPr>
          <w:sz w:val="12"/>
        </w:rPr>
        <w:t xml:space="preserve"> bizarre, awful, </w:t>
      </w:r>
      <w:r>
        <w:rPr>
          <w:highlight w:val="yellow"/>
          <w:u w:val="single"/>
        </w:rPr>
        <w:t>localised</w:t>
      </w:r>
      <w:r>
        <w:rPr>
          <w:sz w:val="12"/>
        </w:rPr>
        <w:t xml:space="preserve">, intermittent and mysterious </w:t>
      </w:r>
      <w:r>
        <w:rPr>
          <w:highlight w:val="yellow"/>
          <w:u w:val="single"/>
        </w:rPr>
        <w:t>disease</w:t>
      </w:r>
      <w:r>
        <w:rPr>
          <w:sz w:val="12"/>
        </w:rPr>
        <w:t xml:space="preserve"> (such as Ebola) </w:t>
      </w:r>
      <w:r>
        <w:rPr>
          <w:rStyle w:val="Emphasis"/>
          <w:highlight w:val="yellow"/>
        </w:rPr>
        <w:t>from a global pandemic</w:t>
      </w:r>
      <w:r>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w:t>
      </w:r>
      <w:r>
        <w:rPr>
          <w:sz w:val="12"/>
        </w:rPr>
        <w:lastRenderedPageBreak/>
        <w:t>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Pr>
          <w:sz w:val="12"/>
        </w:rPr>
        <w:t>," Webster told me, "</w:t>
      </w:r>
      <w:r>
        <w:rPr>
          <w:rStyle w:val="StyleBoldUnderline"/>
        </w:rPr>
        <w:t>there is the possibility of disaster</w:t>
      </w:r>
      <w:r>
        <w:rPr>
          <w:sz w:val="12"/>
        </w:rPr>
        <w:t xml:space="preserve">. . . There is the theoretical possibility that it can acquire the ability to transmit human-to-human." He paused. "And then God help us." We're unique in the history of mammals. </w:t>
      </w:r>
      <w:r>
        <w:rPr>
          <w:u w:val="single"/>
        </w:rPr>
        <w:t>No other primate has ever weighed upon the planet to anything like the degree we do</w:t>
      </w:r>
      <w:r>
        <w:rPr>
          <w:sz w:val="12"/>
        </w:rPr>
        <w:t xml:space="preserve">. In ecological terms, we are almost paradoxical: large-bodied and long-lived but grotesquely abundant. </w:t>
      </w:r>
      <w:r>
        <w:rPr>
          <w:rStyle w:val="StyleBoldUnderline"/>
          <w:highlight w:val="yellow"/>
        </w:rPr>
        <w:t>We are an outbreak</w:t>
      </w:r>
      <w:r>
        <w:rPr>
          <w:sz w:val="12"/>
          <w:highlight w:val="yellow"/>
        </w:rPr>
        <w:t xml:space="preserve">. </w:t>
      </w:r>
      <w:r>
        <w:rPr>
          <w:rStyle w:val="StyleBoldUnderline"/>
          <w:highlight w:val="yellow"/>
        </w:rPr>
        <w:t>And</w:t>
      </w:r>
      <w:r>
        <w:rPr>
          <w:rStyle w:val="StyleBoldUnderline"/>
        </w:rPr>
        <w:t xml:space="preserve"> here's the thing about </w:t>
      </w:r>
      <w:r>
        <w:rPr>
          <w:rStyle w:val="StyleBoldUnderline"/>
          <w:highlight w:val="yellow"/>
        </w:rPr>
        <w:t>outbreaks</w:t>
      </w:r>
      <w:r>
        <w:rPr>
          <w:sz w:val="12"/>
        </w:rPr>
        <w:t xml:space="preserve">: </w:t>
      </w:r>
      <w:r>
        <w:rPr>
          <w:rStyle w:val="StyleBoldUnderline"/>
        </w:rPr>
        <w:t xml:space="preserve">they </w:t>
      </w:r>
      <w:r>
        <w:rPr>
          <w:b/>
          <w:highlight w:val="yellow"/>
          <w:u w:val="single"/>
          <w:bdr w:val="single" w:sz="4" w:space="0" w:color="auto" w:frame="1"/>
        </w:rPr>
        <w:t>end</w:t>
      </w:r>
      <w:r>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461768" w:rsidRDefault="00461768" w:rsidP="00461768">
      <w:pPr>
        <w:pStyle w:val="Heading4"/>
      </w:pPr>
      <w:r>
        <w:t>So does environment collapse</w:t>
      </w:r>
    </w:p>
    <w:p w:rsidR="00461768" w:rsidRPr="00953A51" w:rsidRDefault="00461768" w:rsidP="00461768">
      <w:pPr>
        <w:jc w:val="both"/>
      </w:pPr>
      <w:r>
        <w:rPr>
          <w:rStyle w:val="StyleStyleBold12pt"/>
          <w:rFonts w:eastAsia="SimSun"/>
        </w:rPr>
        <w:t>Coyne and Hoekstra 7</w:t>
      </w:r>
      <w:r>
        <w:t xml:space="preserve"> – professors of Ecology and Evolutionary Biology</w:t>
      </w:r>
    </w:p>
    <w:p w:rsidR="00461768" w:rsidRDefault="00461768" w:rsidP="00461768">
      <w:pPr>
        <w:jc w:val="both"/>
      </w:pPr>
      <w:r>
        <w:t xml:space="preserve">(Jerry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461768" w:rsidRDefault="00461768" w:rsidP="00461768">
      <w:pPr>
        <w:jc w:val="both"/>
        <w:rPr>
          <w:rStyle w:val="IntenseEmphasis"/>
        </w:rPr>
      </w:pPr>
      <w:r w:rsidRPr="002374B7">
        <w:rPr>
          <w:sz w:val="10"/>
        </w:rPr>
        <w:t xml:space="preserve">But it isn't just the destruction of the rainforests that should trouble us. </w:t>
      </w:r>
      <w:r w:rsidRPr="002F7299">
        <w:rPr>
          <w:rStyle w:val="IntenseEmphasis"/>
          <w:highlight w:val="green"/>
        </w:rPr>
        <w:t>Healthy ecosystems</w:t>
      </w:r>
      <w:r w:rsidRPr="002374B7">
        <w:rPr>
          <w:sz w:val="10"/>
        </w:rPr>
        <w:t xml:space="preserve"> the world over </w:t>
      </w:r>
      <w:r w:rsidRPr="002F7299">
        <w:rPr>
          <w:rStyle w:val="IntenseEmphasis"/>
          <w:highlight w:val="green"/>
        </w:rPr>
        <w:t>provide</w:t>
      </w:r>
      <w:r w:rsidRPr="002374B7">
        <w:rPr>
          <w:sz w:val="10"/>
        </w:rPr>
        <w:t xml:space="preserve"> hidden services like </w:t>
      </w:r>
      <w:r w:rsidRPr="002F7299">
        <w:rPr>
          <w:rStyle w:val="IntenseEmphasis"/>
          <w:highlight w:val="green"/>
        </w:rPr>
        <w:t>waste disposal, nutrient cycling, soil formation, water purification, and oxygen production</w:t>
      </w:r>
      <w:r w:rsidRPr="002374B7">
        <w:rPr>
          <w:sz w:val="10"/>
          <w:highlight w:val="green"/>
        </w:rPr>
        <w:t>.</w:t>
      </w:r>
      <w:r w:rsidRPr="002374B7">
        <w:rPr>
          <w:sz w:val="10"/>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Pr>
          <w:rStyle w:val="IntenseEmphasis"/>
        </w:rPr>
        <w:t>, soils will erode and become unproductive - which</w:t>
      </w:r>
      <w:r w:rsidRPr="002374B7">
        <w:rPr>
          <w:sz w:val="10"/>
        </w:rPr>
        <w:t xml:space="preserve">, along with temperature change, </w:t>
      </w:r>
      <w:r>
        <w:rPr>
          <w:rStyle w:val="IntenseEmphasis"/>
        </w:rPr>
        <w:t>will diminish agricultural yields.</w:t>
      </w:r>
      <w:r w:rsidRPr="002374B7">
        <w:rPr>
          <w:sz w:val="10"/>
        </w:rPr>
        <w:t xml:space="preserve"> Meanwhile, with increased pollution and runoff, as well as reduced forest cover, </w:t>
      </w:r>
      <w:r>
        <w:rPr>
          <w:rStyle w:val="IntenseEmphasis"/>
        </w:rPr>
        <w:t xml:space="preserve">ecosystems will no longer be able to purify water; and a shortage of clean water spells disaster. </w:t>
      </w:r>
      <w:r w:rsidRPr="002374B7">
        <w:rPr>
          <w:sz w:val="10"/>
        </w:rPr>
        <w:t xml:space="preserve">In many ways, oceans are the most vulnerable areas of all. As overfishing eliminates major predators, while polluted and warming waters kill off phytoplankton, </w:t>
      </w:r>
      <w:r w:rsidRPr="002374B7">
        <w:rPr>
          <w:rStyle w:val="IntenseEmphasis"/>
          <w:highlight w:val="green"/>
        </w:rPr>
        <w:t>the intricate</w:t>
      </w:r>
      <w:r w:rsidRPr="002374B7">
        <w:rPr>
          <w:sz w:val="10"/>
        </w:rPr>
        <w:t>aquatic</w:t>
      </w:r>
      <w:r w:rsidRPr="002374B7">
        <w:rPr>
          <w:rStyle w:val="IntenseEmphasis"/>
          <w:highlight w:val="green"/>
        </w:rPr>
        <w:t>foodweb could collapse</w:t>
      </w:r>
      <w:r w:rsidRPr="002374B7">
        <w:rPr>
          <w:sz w:val="10"/>
        </w:rPr>
        <w:t xml:space="preserv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2374B7">
        <w:rPr>
          <w:rStyle w:val="IntenseEmphasis"/>
        </w:rPr>
        <w:t xml:space="preserve">our future is bleak </w:t>
      </w:r>
      <w:r w:rsidRPr="002F7299">
        <w:rPr>
          <w:rStyle w:val="IntenseEmphasis"/>
          <w:highlight w:val="green"/>
        </w:rPr>
        <w:t>if we do nothing to stem this</w:t>
      </w:r>
      <w:r>
        <w:rPr>
          <w:rStyle w:val="IntenseEmphasis"/>
        </w:rPr>
        <w:t xml:space="preserve"> sixth </w:t>
      </w:r>
      <w:r w:rsidRPr="002F7299">
        <w:rPr>
          <w:rStyle w:val="IntenseEmphasis"/>
          <w:highlight w:val="green"/>
        </w:rPr>
        <w:t xml:space="preserve">extinction. We are creating a world in which </w:t>
      </w:r>
      <w:r>
        <w:rPr>
          <w:rStyle w:val="IntenseEmphasis"/>
        </w:rPr>
        <w:t xml:space="preserve">exotic </w:t>
      </w:r>
      <w:r w:rsidRPr="002F7299">
        <w:rPr>
          <w:rStyle w:val="IntenseEmphasis"/>
          <w:highlight w:val="green"/>
        </w:rPr>
        <w:t xml:space="preserve">diseases flourish but natural medicinal cures are lost; </w:t>
      </w:r>
      <w:r>
        <w:rPr>
          <w:rStyle w:val="IntenseEmphasis"/>
        </w:rPr>
        <w:t xml:space="preserve">a world in which </w:t>
      </w:r>
      <w:r w:rsidRPr="002F7299">
        <w:rPr>
          <w:rStyle w:val="IntenseEmphasis"/>
          <w:highlight w:val="green"/>
        </w:rPr>
        <w:t>carbon waste accumulates while food sources dwindle</w:t>
      </w:r>
      <w:r>
        <w:rPr>
          <w:rStyle w:val="IntenseEmphasis"/>
        </w:rPr>
        <w:t>; a world of sweltering heat, failing crops, and impure water</w:t>
      </w:r>
      <w:r w:rsidRPr="002374B7">
        <w:rPr>
          <w:sz w:val="10"/>
        </w:rPr>
        <w:t>. In the end</w:t>
      </w:r>
      <w:r w:rsidRPr="002374B7">
        <w:rPr>
          <w:sz w:val="10"/>
          <w:highlight w:val="green"/>
        </w:rPr>
        <w:t xml:space="preserve">, </w:t>
      </w:r>
      <w:r w:rsidRPr="002374B7">
        <w:rPr>
          <w:rStyle w:val="IntenseEmphasis"/>
        </w:rPr>
        <w:t>wemust accept the possibility that we ourselves are not immune to extinction</w:t>
      </w:r>
      <w:r>
        <w:rPr>
          <w:rStyle w:val="IntenseEmphasis"/>
        </w:rPr>
        <w:t>.</w:t>
      </w:r>
      <w:r w:rsidRPr="002374B7">
        <w:rPr>
          <w:sz w:val="10"/>
        </w:rPr>
        <w:t xml:space="preserve"> Or, if we survive, perhaps only a few of us will remain, scratching out a grubby existence on a devastated planet. </w:t>
      </w:r>
      <w:r w:rsidRPr="002F7299">
        <w:rPr>
          <w:rStyle w:val="IntenseEmphasis"/>
          <w:highlight w:val="green"/>
        </w:rPr>
        <w:t xml:space="preserve">Global warming will seem like a secondary problem when humanity </w:t>
      </w:r>
      <w:r>
        <w:rPr>
          <w:rStyle w:val="IntenseEmphasis"/>
        </w:rPr>
        <w:t>finally</w:t>
      </w:r>
      <w:r w:rsidRPr="002F7299">
        <w:rPr>
          <w:rStyle w:val="IntenseEmphasis"/>
          <w:highlight w:val="green"/>
        </w:rPr>
        <w:t xml:space="preserve"> faces the consequences </w:t>
      </w:r>
      <w:r>
        <w:rPr>
          <w:rStyle w:val="IntenseEmphasis"/>
        </w:rPr>
        <w:t xml:space="preserve">of what we have done to nature: not just another Great Dying, but perhaps </w:t>
      </w:r>
      <w:r w:rsidRPr="002F7299">
        <w:rPr>
          <w:rStyle w:val="IntenseEmphasis"/>
          <w:highlight w:val="green"/>
        </w:rPr>
        <w:t>the greatest dying of them all.</w:t>
      </w:r>
    </w:p>
    <w:p w:rsidR="00461768" w:rsidRPr="00A479E9" w:rsidRDefault="00461768" w:rsidP="00461768"/>
    <w:p w:rsidR="00461768" w:rsidRPr="008335C2" w:rsidRDefault="00461768" w:rsidP="00461768">
      <w:pPr>
        <w:pStyle w:val="Heading4"/>
        <w:rPr>
          <w:rFonts w:cs="Arial"/>
        </w:rPr>
      </w:pPr>
      <w:r w:rsidRPr="008335C2">
        <w:rPr>
          <w:rFonts w:cs="Arial"/>
        </w:rPr>
        <w:t xml:space="preserve">Trade eliminates the only rational incentives for war—proves sustainability </w:t>
      </w:r>
    </w:p>
    <w:p w:rsidR="00461768" w:rsidRPr="008335C2" w:rsidRDefault="00461768" w:rsidP="00461768">
      <w:pPr>
        <w:rPr>
          <w:sz w:val="24"/>
          <w:szCs w:val="24"/>
        </w:rPr>
      </w:pPr>
      <w:r w:rsidRPr="008335C2">
        <w:rPr>
          <w:rStyle w:val="StyleStyleBold12pt"/>
          <w:sz w:val="24"/>
          <w:szCs w:val="24"/>
        </w:rPr>
        <w:t>Gartzke 11</w:t>
      </w:r>
      <w:r w:rsidRPr="008335C2">
        <w:rPr>
          <w:sz w:val="24"/>
          <w:szCs w:val="24"/>
        </w:rPr>
        <w:t xml:space="preserve"> Erik Gartzke is an associate Professor of political science at the University of California, San Diego PhD from Iowa and B.A. from UCSF "SECURITY IN AN INSECURE WORLD" www.cato-unbound.org/2011/02/09/erik-gartzke/security-in-an-insecure-world/</w:t>
      </w:r>
    </w:p>
    <w:p w:rsidR="00461768" w:rsidRPr="008335C2" w:rsidRDefault="00461768" w:rsidP="00461768">
      <w:pPr>
        <w:pStyle w:val="cardtext"/>
        <w:ind w:left="0" w:right="0"/>
        <w:rPr>
          <w:rStyle w:val="StyleBoldUnderline"/>
          <w:rFonts w:cs="Arial"/>
          <w:b/>
          <w:sz w:val="24"/>
          <w:szCs w:val="24"/>
        </w:rPr>
      </w:pPr>
      <w:r w:rsidRPr="008335C2">
        <w:rPr>
          <w:rStyle w:val="StyleBoldUnderline"/>
          <w:rFonts w:cs="Arial"/>
          <w:sz w:val="24"/>
          <w:szCs w:val="24"/>
        </w:rPr>
        <w:t xml:space="preserve">Almost as informative as the decline in warfare has been where this decline is occurring. Traditionally, nations were constrained by opportunity. Most nations did not fight most others </w:t>
      </w:r>
      <w:r w:rsidRPr="008335C2">
        <w:rPr>
          <w:rStyle w:val="StyleBoldUnderline"/>
          <w:rFonts w:cs="Arial"/>
          <w:sz w:val="24"/>
          <w:szCs w:val="24"/>
        </w:rPr>
        <w:lastRenderedPageBreak/>
        <w:t>because they could not physically do so.</w:t>
      </w:r>
      <w:r w:rsidRPr="008335C2">
        <w:rPr>
          <w:rFonts w:ascii="Arial" w:hAnsi="Arial" w:cs="Arial"/>
          <w:sz w:val="12"/>
          <w:szCs w:val="24"/>
        </w:rPr>
        <w:t xml:space="preserve"> Powerful nations, in contrast, tended to fight more often, and particularly to fight with other powerful states. </w:t>
      </w:r>
      <w:r w:rsidRPr="008335C2">
        <w:rPr>
          <w:rStyle w:val="StyleBoldUnderline"/>
          <w:rFonts w:cs="Arial"/>
          <w:sz w:val="24"/>
          <w:szCs w:val="24"/>
        </w:rPr>
        <w:t>Modern “</w:t>
      </w:r>
      <w:r w:rsidRPr="008335C2">
        <w:rPr>
          <w:rStyle w:val="Emphasis"/>
          <w:b w:val="0"/>
          <w:sz w:val="24"/>
          <w:szCs w:val="24"/>
        </w:rPr>
        <w:t>zones of peace</w:t>
      </w:r>
      <w:r w:rsidRPr="008335C2">
        <w:rPr>
          <w:rStyle w:val="StyleBoldUnderline"/>
          <w:rFonts w:cs="Arial"/>
          <w:sz w:val="24"/>
          <w:szCs w:val="24"/>
        </w:rPr>
        <w:t xml:space="preserve">” are </w:t>
      </w:r>
      <w:r w:rsidRPr="008335C2">
        <w:rPr>
          <w:rStyle w:val="Emphasis"/>
          <w:b w:val="0"/>
          <w:sz w:val="24"/>
          <w:szCs w:val="24"/>
        </w:rPr>
        <w:t xml:space="preserve">dominated by powerful, militarily capable </w:t>
      </w:r>
      <w:r w:rsidRPr="008335C2">
        <w:rPr>
          <w:rStyle w:val="Emphasis"/>
          <w:b w:val="0"/>
          <w:sz w:val="24"/>
          <w:szCs w:val="24"/>
          <w:highlight w:val="cyan"/>
        </w:rPr>
        <w:t>countries</w:t>
      </w:r>
      <w:r w:rsidRPr="008335C2">
        <w:rPr>
          <w:rStyle w:val="StyleBoldUnderline"/>
          <w:rFonts w:cs="Arial"/>
          <w:sz w:val="24"/>
          <w:szCs w:val="24"/>
        </w:rPr>
        <w:t xml:space="preserve">. These countries </w:t>
      </w:r>
      <w:r w:rsidRPr="008335C2">
        <w:rPr>
          <w:rStyle w:val="StyleBoldUnderline"/>
          <w:rFonts w:cs="Arial"/>
          <w:sz w:val="24"/>
          <w:szCs w:val="24"/>
          <w:highlight w:val="cyan"/>
        </w:rPr>
        <w:t>could fight</w:t>
      </w:r>
      <w:r w:rsidRPr="008335C2">
        <w:rPr>
          <w:rStyle w:val="StyleBoldUnderline"/>
          <w:rFonts w:cs="Arial"/>
          <w:sz w:val="24"/>
          <w:szCs w:val="24"/>
        </w:rPr>
        <w:t xml:space="preserve"> each other, </w:t>
      </w:r>
      <w:r w:rsidRPr="008335C2">
        <w:rPr>
          <w:rStyle w:val="StyleBoldUnderline"/>
          <w:rFonts w:cs="Arial"/>
          <w:sz w:val="24"/>
          <w:szCs w:val="24"/>
          <w:highlight w:val="cyan"/>
        </w:rPr>
        <w:t xml:space="preserve">but </w:t>
      </w:r>
      <w:r w:rsidRPr="008335C2">
        <w:rPr>
          <w:rStyle w:val="Emphasis"/>
          <w:b w:val="0"/>
          <w:sz w:val="24"/>
          <w:szCs w:val="24"/>
          <w:highlight w:val="cyan"/>
        </w:rPr>
        <w:t>are not inclined to do so</w:t>
      </w:r>
      <w:r w:rsidRPr="008335C2">
        <w:rPr>
          <w:rFonts w:ascii="Arial" w:hAnsi="Arial" w:cs="Arial"/>
          <w:sz w:val="12"/>
          <w:szCs w:val="24"/>
          <w:highlight w:val="cyan"/>
        </w:rPr>
        <w:t>.</w:t>
      </w:r>
      <w:r w:rsidRPr="008335C2">
        <w:rPr>
          <w:rFonts w:ascii="Arial" w:hAnsi="Arial" w:cs="Arial"/>
          <w:sz w:val="12"/>
          <w:szCs w:val="24"/>
        </w:rPr>
        <w:t xml:space="preserve"> At the same time, </w:t>
      </w:r>
      <w:r w:rsidRPr="008335C2">
        <w:rPr>
          <w:rStyle w:val="StyleBoldUnderline"/>
          <w:rFonts w:cs="Arial"/>
          <w:sz w:val="24"/>
          <w:szCs w:val="24"/>
        </w:rPr>
        <w:t>weaker developing nations that continue to exercise force in traditional ways are incapable of projecting power</w:t>
      </w:r>
      <w:r w:rsidRPr="008335C2">
        <w:rPr>
          <w:rFonts w:ascii="Arial" w:hAnsi="Arial" w:cs="Arial"/>
          <w:sz w:val="12"/>
          <w:szCs w:val="24"/>
        </w:rPr>
        <w:t xml:space="preserve">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8335C2">
        <w:rPr>
          <w:rStyle w:val="StyleBoldUnderline"/>
          <w:rFonts w:cs="Arial"/>
          <w:sz w:val="24"/>
          <w:szCs w:val="24"/>
          <w:highlight w:val="cyan"/>
        </w:rPr>
        <w:t>Warfare</w:t>
      </w:r>
      <w:r w:rsidRPr="008335C2">
        <w:rPr>
          <w:rStyle w:val="StyleBoldUnderline"/>
          <w:rFonts w:cs="Arial"/>
          <w:sz w:val="24"/>
          <w:szCs w:val="24"/>
        </w:rPr>
        <w:t xml:space="preserve"> in the modern world </w:t>
      </w:r>
      <w:r w:rsidRPr="008335C2">
        <w:rPr>
          <w:rStyle w:val="StyleBoldUnderline"/>
          <w:rFonts w:cs="Arial"/>
          <w:sz w:val="24"/>
          <w:szCs w:val="24"/>
          <w:highlight w:val="cyan"/>
        </w:rPr>
        <w:t>has</w:t>
      </w:r>
      <w:r w:rsidRPr="008335C2">
        <w:rPr>
          <w:rStyle w:val="StyleBoldUnderline"/>
          <w:rFonts w:cs="Arial"/>
          <w:sz w:val="24"/>
          <w:szCs w:val="24"/>
        </w:rPr>
        <w:t xml:space="preserve"> thus </w:t>
      </w:r>
      <w:r w:rsidRPr="008335C2">
        <w:rPr>
          <w:rStyle w:val="StyleBoldUnderline"/>
          <w:rFonts w:cs="Arial"/>
          <w:sz w:val="24"/>
          <w:szCs w:val="24"/>
          <w:highlight w:val="cyan"/>
        </w:rPr>
        <w:t>become an activity involving weak</w:t>
      </w:r>
      <w:r w:rsidRPr="008335C2">
        <w:rPr>
          <w:rFonts w:ascii="Arial" w:hAnsi="Arial" w:cs="Arial"/>
          <w:sz w:val="12"/>
          <w:szCs w:val="24"/>
        </w:rPr>
        <w:t xml:space="preserve"> (usually neighboring) </w:t>
      </w:r>
      <w:r w:rsidRPr="008335C2">
        <w:rPr>
          <w:rStyle w:val="StyleBoldUnderline"/>
          <w:rFonts w:cs="Arial"/>
          <w:sz w:val="24"/>
          <w:szCs w:val="24"/>
          <w:highlight w:val="cyan"/>
        </w:rPr>
        <w:t>nations</w:t>
      </w:r>
      <w:r w:rsidRPr="008335C2">
        <w:rPr>
          <w:rStyle w:val="StyleBoldUnderline"/>
          <w:rFonts w:cs="Arial"/>
          <w:sz w:val="24"/>
          <w:szCs w:val="24"/>
        </w:rPr>
        <w:t>, with intervention by powerful</w:t>
      </w:r>
      <w:r w:rsidRPr="008335C2">
        <w:rPr>
          <w:rFonts w:ascii="Arial" w:hAnsi="Arial" w:cs="Arial"/>
          <w:sz w:val="12"/>
          <w:szCs w:val="24"/>
        </w:rPr>
        <w:t xml:space="preserve"> (geographically distant) </w:t>
      </w:r>
      <w:r w:rsidRPr="008335C2">
        <w:rPr>
          <w:rStyle w:val="StyleBoldUnderline"/>
          <w:rFonts w:cs="Arial"/>
          <w:sz w:val="24"/>
          <w:szCs w:val="24"/>
        </w:rPr>
        <w:t>states in a policing capacity</w:t>
      </w:r>
      <w:r w:rsidRPr="008335C2">
        <w:rPr>
          <w:rFonts w:ascii="Arial" w:hAnsi="Arial" w:cs="Arial"/>
          <w:sz w:val="12"/>
          <w:szCs w:val="24"/>
        </w:rPr>
        <w:t xml:space="preserve">. So, the riddle of peace boils down to why capable nations are not fighting each other. There are several explanations, as Mack has pointed out. </w:t>
      </w:r>
      <w:r w:rsidRPr="008335C2">
        <w:rPr>
          <w:rStyle w:val="StyleBoldUnderline"/>
          <w:rFonts w:cs="Arial"/>
          <w:sz w:val="24"/>
          <w:szCs w:val="24"/>
          <w:highlight w:val="cyan"/>
        </w:rPr>
        <w:t>The easiest</w:t>
      </w:r>
      <w:r w:rsidRPr="008335C2">
        <w:rPr>
          <w:rStyle w:val="StyleBoldUnderline"/>
          <w:rFonts w:cs="Arial"/>
          <w:sz w:val="24"/>
          <w:szCs w:val="24"/>
        </w:rPr>
        <w:t xml:space="preserve">, and I think the best, </w:t>
      </w:r>
      <w:r w:rsidRPr="008335C2">
        <w:rPr>
          <w:rStyle w:val="StyleBoldUnderline"/>
          <w:rFonts w:cs="Arial"/>
          <w:sz w:val="24"/>
          <w:szCs w:val="24"/>
          <w:highlight w:val="cyan"/>
        </w:rPr>
        <w:t xml:space="preserve">explanation has to do with an </w:t>
      </w:r>
      <w:r w:rsidRPr="008335C2">
        <w:rPr>
          <w:rStyle w:val="Emphasis"/>
          <w:b w:val="0"/>
          <w:sz w:val="24"/>
          <w:szCs w:val="24"/>
          <w:highlight w:val="cyan"/>
        </w:rPr>
        <w:t>absence of motive</w:t>
      </w:r>
      <w:r w:rsidRPr="008335C2">
        <w:rPr>
          <w:rStyle w:val="StyleBoldUnderline"/>
          <w:rFonts w:cs="Arial"/>
          <w:sz w:val="24"/>
          <w:szCs w:val="24"/>
        </w:rPr>
        <w:t>. Modern states find little incentive to bicker over tangible property</w:t>
      </w:r>
      <w:r w:rsidRPr="008335C2">
        <w:rPr>
          <w:rFonts w:ascii="Arial" w:hAnsi="Arial" w:cs="Arial"/>
          <w:sz w:val="12"/>
          <w:szCs w:val="24"/>
        </w:rPr>
        <w:t xml:space="preserve">, since </w:t>
      </w:r>
      <w:r w:rsidRPr="008335C2">
        <w:rPr>
          <w:rStyle w:val="StyleBoldUnderline"/>
          <w:rFonts w:cs="Arial"/>
          <w:sz w:val="24"/>
          <w:szCs w:val="24"/>
        </w:rPr>
        <w:t xml:space="preserve">armies are expensive and the </w:t>
      </w:r>
      <w:r w:rsidRPr="008335C2">
        <w:rPr>
          <w:rStyle w:val="Emphasis"/>
          <w:b w:val="0"/>
          <w:sz w:val="24"/>
          <w:szCs w:val="24"/>
        </w:rPr>
        <w:t xml:space="preserve">goods that can be looted are no longer of considerable value. </w:t>
      </w:r>
      <w:r w:rsidRPr="008335C2">
        <w:rPr>
          <w:rFonts w:ascii="Arial" w:hAnsi="Arial" w:cs="Arial"/>
          <w:sz w:val="12"/>
          <w:szCs w:val="24"/>
        </w:rPr>
        <w:t xml:space="preserve">Ironically, this is exactly the explanation that Norman Angell famously supplied before the World Wars. </w:t>
      </w:r>
      <w:r w:rsidRPr="008335C2">
        <w:rPr>
          <w:rStyle w:val="StyleBoldUnderline"/>
          <w:rFonts w:cs="Arial"/>
          <w:sz w:val="24"/>
          <w:szCs w:val="24"/>
        </w:rPr>
        <w:t>Yet</w:t>
      </w:r>
      <w:r w:rsidRPr="008335C2">
        <w:rPr>
          <w:rFonts w:ascii="Arial" w:hAnsi="Arial" w:cs="Arial"/>
          <w:sz w:val="12"/>
          <w:szCs w:val="24"/>
        </w:rPr>
        <w:t xml:space="preserve">, </w:t>
      </w:r>
      <w:r w:rsidRPr="008335C2">
        <w:rPr>
          <w:rStyle w:val="StyleBoldUnderline"/>
          <w:rFonts w:cs="Arial"/>
          <w:sz w:val="24"/>
          <w:szCs w:val="24"/>
        </w:rPr>
        <w:t xml:space="preserve">today the </w:t>
      </w:r>
      <w:r w:rsidRPr="008335C2">
        <w:rPr>
          <w:rStyle w:val="StyleBoldUnderline"/>
          <w:rFonts w:cs="Arial"/>
          <w:sz w:val="24"/>
          <w:szCs w:val="24"/>
          <w:highlight w:val="cyan"/>
        </w:rPr>
        <w:t xml:space="preserve">evidence is abundant that </w:t>
      </w:r>
      <w:r w:rsidRPr="008335C2">
        <w:rPr>
          <w:rStyle w:val="Emphasis"/>
          <w:b w:val="0"/>
          <w:sz w:val="24"/>
          <w:szCs w:val="24"/>
          <w:highlight w:val="cyan"/>
        </w:rPr>
        <w:t>the most prosperous</w:t>
      </w:r>
      <w:r w:rsidRPr="008335C2">
        <w:rPr>
          <w:rStyle w:val="Emphasis"/>
          <w:b w:val="0"/>
          <w:sz w:val="24"/>
          <w:szCs w:val="24"/>
        </w:rPr>
        <w:t xml:space="preserve">, capable </w:t>
      </w:r>
      <w:r w:rsidRPr="008335C2">
        <w:rPr>
          <w:rStyle w:val="Emphasis"/>
          <w:b w:val="0"/>
          <w:sz w:val="24"/>
          <w:szCs w:val="24"/>
          <w:highlight w:val="cyan"/>
        </w:rPr>
        <w:t xml:space="preserve">nations </w:t>
      </w:r>
      <w:r w:rsidRPr="008335C2">
        <w:rPr>
          <w:rStyle w:val="Emphasis"/>
        </w:rPr>
        <w:t>prefer to buy rather than take</w:t>
      </w:r>
      <w:r w:rsidRPr="008335C2">
        <w:rPr>
          <w:rFonts w:ascii="Arial" w:hAnsi="Arial" w:cs="Arial"/>
          <w:sz w:val="12"/>
          <w:szCs w:val="24"/>
        </w:rPr>
        <w:t xml:space="preserve">. </w:t>
      </w:r>
      <w:r w:rsidRPr="008335C2">
        <w:rPr>
          <w:rStyle w:val="StyleBoldUnderline"/>
          <w:rFonts w:cs="Arial"/>
          <w:sz w:val="24"/>
          <w:szCs w:val="24"/>
        </w:rPr>
        <w:t>Decolonization</w:t>
      </w:r>
      <w:r w:rsidRPr="008335C2">
        <w:rPr>
          <w:rFonts w:ascii="Arial" w:hAnsi="Arial" w:cs="Arial"/>
          <w:sz w:val="12"/>
          <w:szCs w:val="24"/>
        </w:rPr>
        <w:t xml:space="preserve">, for example, </w:t>
      </w:r>
      <w:r w:rsidRPr="008335C2">
        <w:rPr>
          <w:rStyle w:val="StyleBoldUnderline"/>
          <w:rFonts w:cs="Arial"/>
          <w:sz w:val="24"/>
          <w:szCs w:val="24"/>
        </w:rPr>
        <w:t>divested European powers of territories that were increasingly expensive to administer and which contained tangible assets of limited value</w:t>
      </w:r>
      <w:r w:rsidRPr="008335C2">
        <w:rPr>
          <w:rFonts w:ascii="Arial" w:hAnsi="Arial" w:cs="Arial"/>
          <w:sz w:val="12"/>
          <w:szCs w:val="24"/>
        </w:rPr>
        <w:t xml:space="preserve">. </w:t>
      </w:r>
      <w:r w:rsidRPr="008335C2">
        <w:rPr>
          <w:rStyle w:val="StyleBoldUnderline"/>
          <w:rFonts w:cs="Arial"/>
          <w:sz w:val="24"/>
          <w:szCs w:val="24"/>
          <w:highlight w:val="cyan"/>
        </w:rPr>
        <w:t>Of</w:t>
      </w:r>
      <w:r w:rsidRPr="008335C2">
        <w:rPr>
          <w:rStyle w:val="StyleBoldUnderline"/>
          <w:rFonts w:cs="Arial"/>
          <w:sz w:val="24"/>
          <w:szCs w:val="24"/>
        </w:rPr>
        <w:t xml:space="preserve"> comparable </w:t>
      </w:r>
      <w:r w:rsidRPr="008335C2">
        <w:rPr>
          <w:rStyle w:val="StyleBoldUnderline"/>
          <w:rFonts w:cs="Arial"/>
          <w:sz w:val="24"/>
          <w:szCs w:val="24"/>
          <w:highlight w:val="cyan"/>
        </w:rPr>
        <w:t xml:space="preserve">importance is the move to </w:t>
      </w:r>
      <w:r w:rsidRPr="008335C2">
        <w:rPr>
          <w:rStyle w:val="Emphasis"/>
          <w:b w:val="0"/>
          <w:sz w:val="24"/>
          <w:szCs w:val="24"/>
          <w:highlight w:val="cyan"/>
        </w:rPr>
        <w:t>substantial consensus</w:t>
      </w:r>
      <w:r w:rsidRPr="008335C2">
        <w:rPr>
          <w:rStyle w:val="StyleBoldUnderline"/>
          <w:rFonts w:cs="Arial"/>
          <w:sz w:val="24"/>
          <w:szCs w:val="24"/>
          <w:highlight w:val="cyan"/>
        </w:rPr>
        <w:t xml:space="preserve"> among powerful nations about</w:t>
      </w:r>
      <w:r w:rsidRPr="008335C2">
        <w:rPr>
          <w:rStyle w:val="StyleBoldUnderline"/>
          <w:rFonts w:cs="Arial"/>
          <w:sz w:val="24"/>
          <w:szCs w:val="24"/>
        </w:rPr>
        <w:t xml:space="preserve"> how </w:t>
      </w:r>
      <w:r w:rsidRPr="008335C2">
        <w:rPr>
          <w:rStyle w:val="StyleBoldUnderline"/>
          <w:rFonts w:cs="Arial"/>
          <w:sz w:val="24"/>
          <w:szCs w:val="24"/>
          <w:highlight w:val="cyan"/>
        </w:rPr>
        <w:t>international affairs</w:t>
      </w:r>
      <w:r w:rsidRPr="008335C2">
        <w:rPr>
          <w:rStyle w:val="StyleBoldUnderline"/>
          <w:rFonts w:cs="Arial"/>
          <w:sz w:val="24"/>
          <w:szCs w:val="24"/>
        </w:rPr>
        <w:t xml:space="preserve"> should be conducted. The </w:t>
      </w:r>
      <w:r w:rsidRPr="008335C2">
        <w:rPr>
          <w:rStyle w:val="StyleBoldUnderline"/>
          <w:rFonts w:cs="Arial"/>
          <w:sz w:val="24"/>
          <w:szCs w:val="24"/>
          <w:highlight w:val="cyan"/>
        </w:rPr>
        <w:t>great rivalries</w:t>
      </w:r>
      <w:r w:rsidRPr="008335C2">
        <w:rPr>
          <w:rFonts w:ascii="Arial" w:hAnsi="Arial" w:cs="Arial"/>
          <w:sz w:val="12"/>
          <w:szCs w:val="24"/>
        </w:rPr>
        <w:t xml:space="preserve"> of the twentieth century </w:t>
      </w:r>
      <w:r w:rsidRPr="008335C2">
        <w:rPr>
          <w:rStyle w:val="StyleBoldUnderline"/>
          <w:rFonts w:cs="Arial"/>
          <w:sz w:val="24"/>
          <w:szCs w:val="24"/>
        </w:rPr>
        <w:t xml:space="preserve">were ideological rather than territorial. These </w:t>
      </w:r>
      <w:r w:rsidRPr="008335C2">
        <w:rPr>
          <w:rStyle w:val="StyleBoldUnderline"/>
          <w:rFonts w:cs="Arial"/>
          <w:sz w:val="24"/>
          <w:szCs w:val="24"/>
          <w:highlight w:val="cyan"/>
        </w:rPr>
        <w:t>have been</w:t>
      </w:r>
      <w:r w:rsidRPr="008335C2">
        <w:rPr>
          <w:rStyle w:val="StyleBoldUnderline"/>
          <w:rFonts w:cs="Arial"/>
          <w:sz w:val="24"/>
          <w:szCs w:val="24"/>
        </w:rPr>
        <w:t xml:space="preserve"> substantially </w:t>
      </w:r>
      <w:r w:rsidRPr="008335C2">
        <w:rPr>
          <w:rStyle w:val="StyleBoldUnderline"/>
          <w:rFonts w:cs="Arial"/>
          <w:sz w:val="24"/>
          <w:szCs w:val="24"/>
          <w:highlight w:val="cyan"/>
        </w:rPr>
        <w:t>resolved</w:t>
      </w:r>
      <w:r w:rsidRPr="008335C2">
        <w:rPr>
          <w:rStyle w:val="StyleBoldUnderline"/>
          <w:rFonts w:cs="Arial"/>
          <w:sz w:val="24"/>
          <w:szCs w:val="24"/>
        </w:rPr>
        <w:t>,</w:t>
      </w:r>
      <w:r w:rsidRPr="008335C2">
        <w:rPr>
          <w:rFonts w:ascii="Arial" w:hAnsi="Arial" w:cs="Arial"/>
          <w:sz w:val="12"/>
          <w:szCs w:val="24"/>
        </w:rPr>
        <w:t xml:space="preserve"> as Francis Fukuyama has pointed out. </w:t>
      </w:r>
      <w:r w:rsidRPr="008335C2">
        <w:rPr>
          <w:rStyle w:val="StyleBoldUnderline"/>
          <w:rFonts w:cs="Arial"/>
          <w:sz w:val="24"/>
          <w:szCs w:val="24"/>
        </w:rPr>
        <w:t xml:space="preserve">The fact that remaining </w:t>
      </w:r>
      <w:r w:rsidRPr="008335C2">
        <w:rPr>
          <w:rStyle w:val="StyleBoldUnderline"/>
          <w:rFonts w:cs="Arial"/>
          <w:sz w:val="24"/>
          <w:szCs w:val="24"/>
          <w:highlight w:val="cyan"/>
        </w:rPr>
        <w:t>differences are moderate, while</w:t>
      </w:r>
      <w:r w:rsidRPr="008335C2">
        <w:rPr>
          <w:rStyle w:val="StyleBoldUnderline"/>
          <w:rFonts w:cs="Arial"/>
          <w:sz w:val="24"/>
          <w:szCs w:val="24"/>
        </w:rPr>
        <w:t xml:space="preserve"> the </w:t>
      </w:r>
      <w:r w:rsidRPr="008335C2">
        <w:rPr>
          <w:rStyle w:val="StyleBoldUnderline"/>
          <w:rFonts w:cs="Arial"/>
          <w:sz w:val="24"/>
          <w:szCs w:val="24"/>
          <w:highlight w:val="cyan"/>
        </w:rPr>
        <w:t>benefits of acting in concert are large (</w:t>
      </w:r>
      <w:r w:rsidRPr="008335C2">
        <w:rPr>
          <w:rStyle w:val="Emphasis"/>
        </w:rPr>
        <w:t>due to economic interdependence in particular</w:t>
      </w:r>
      <w:r w:rsidRPr="008335C2">
        <w:rPr>
          <w:rFonts w:ascii="Arial" w:hAnsi="Arial" w:cs="Arial"/>
          <w:sz w:val="12"/>
          <w:szCs w:val="24"/>
        </w:rPr>
        <w:t xml:space="preserve">) </w:t>
      </w:r>
      <w:r w:rsidRPr="008335C2">
        <w:rPr>
          <w:rStyle w:val="StyleBoldUnderline"/>
          <w:rFonts w:cs="Arial"/>
          <w:sz w:val="24"/>
          <w:szCs w:val="24"/>
        </w:rPr>
        <w:t xml:space="preserve">means that </w:t>
      </w:r>
      <w:r w:rsidRPr="008335C2">
        <w:rPr>
          <w:rStyle w:val="Emphasis"/>
          <w:b w:val="0"/>
          <w:sz w:val="24"/>
          <w:szCs w:val="24"/>
          <w:highlight w:val="cyan"/>
        </w:rPr>
        <w:t>nations prefer to deliberate rather than fight</w:t>
      </w:r>
      <w:r w:rsidRPr="008335C2">
        <w:rPr>
          <w:rFonts w:ascii="Arial" w:hAnsi="Arial" w:cs="Arial"/>
          <w:sz w:val="12"/>
          <w:szCs w:val="24"/>
        </w:rPr>
        <w:t xml:space="preserve">. </w:t>
      </w:r>
      <w:r w:rsidRPr="008335C2">
        <w:rPr>
          <w:rStyle w:val="StyleBoldUnderline"/>
          <w:rFonts w:cs="Arial"/>
          <w:sz w:val="24"/>
          <w:szCs w:val="24"/>
        </w:rPr>
        <w:t>Differences remain, but for the most part the capable countries of the world have been in consensus</w:t>
      </w:r>
      <w:r w:rsidRPr="008335C2">
        <w:rPr>
          <w:rFonts w:ascii="Arial" w:hAnsi="Arial" w:cs="Arial"/>
          <w:sz w:val="12"/>
          <w:szCs w:val="24"/>
        </w:rPr>
        <w:t xml:space="preserve">, while the disgruntled developing world is incapable of acting on respective nations’ dissatisfaction. </w:t>
      </w:r>
      <w:r w:rsidRPr="008335C2">
        <w:rPr>
          <w:rStyle w:val="StyleBoldUnderline"/>
          <w:rFonts w:cs="Arial"/>
          <w:sz w:val="24"/>
          <w:szCs w:val="24"/>
        </w:rPr>
        <w:t xml:space="preserve">While this version of events explains the partial peace bestowed on the developed world, it also poses challenges in terms of the future. </w:t>
      </w:r>
      <w:r w:rsidRPr="008335C2">
        <w:rPr>
          <w:rStyle w:val="StyleBoldUnderline"/>
          <w:rFonts w:cs="Arial"/>
          <w:sz w:val="24"/>
          <w:szCs w:val="24"/>
          <w:highlight w:val="cyan"/>
        </w:rPr>
        <w:t xml:space="preserve">The rising </w:t>
      </w:r>
      <w:r w:rsidRPr="008335C2">
        <w:rPr>
          <w:rStyle w:val="StyleBoldUnderline"/>
          <w:rFonts w:cs="Arial"/>
          <w:sz w:val="24"/>
          <w:szCs w:val="24"/>
        </w:rPr>
        <w:t xml:space="preserve">nations </w:t>
      </w:r>
      <w:r w:rsidRPr="008335C2">
        <w:rPr>
          <w:rStyle w:val="StyleBoldUnderline"/>
          <w:rFonts w:cs="Arial"/>
          <w:sz w:val="24"/>
          <w:szCs w:val="24"/>
          <w:highlight w:val="cyan"/>
        </w:rPr>
        <w:t>of Asia</w:t>
      </w:r>
      <w:r w:rsidRPr="008335C2">
        <w:rPr>
          <w:rFonts w:ascii="Arial" w:hAnsi="Arial" w:cs="Arial"/>
          <w:sz w:val="12"/>
          <w:szCs w:val="24"/>
        </w:rPr>
        <w:t xml:space="preserve"> in particular </w:t>
      </w:r>
      <w:r w:rsidRPr="008335C2">
        <w:rPr>
          <w:rStyle w:val="StyleBoldUnderline"/>
          <w:rFonts w:cs="Arial"/>
          <w:sz w:val="24"/>
          <w:szCs w:val="24"/>
        </w:rPr>
        <w:t>have not been</w:t>
      </w:r>
      <w:r w:rsidRPr="008335C2">
        <w:rPr>
          <w:rFonts w:ascii="Arial" w:hAnsi="Arial" w:cs="Arial"/>
          <w:sz w:val="12"/>
          <w:szCs w:val="24"/>
        </w:rPr>
        <w:t xml:space="preserve"> equal </w:t>
      </w:r>
      <w:r w:rsidRPr="008335C2">
        <w:rPr>
          <w:rStyle w:val="StyleBoldUnderline"/>
          <w:rFonts w:cs="Arial"/>
          <w:sz w:val="24"/>
          <w:szCs w:val="24"/>
        </w:rPr>
        <w:t>beneficiaries in the world political system. These</w:t>
      </w:r>
      <w:r w:rsidRPr="008335C2">
        <w:rPr>
          <w:rFonts w:ascii="Arial" w:hAnsi="Arial" w:cs="Arial"/>
          <w:sz w:val="12"/>
          <w:szCs w:val="24"/>
        </w:rPr>
        <w:t xml:space="preserve"> nations </w:t>
      </w:r>
      <w:r w:rsidRPr="008335C2">
        <w:rPr>
          <w:rStyle w:val="StyleBoldUnderline"/>
          <w:rFonts w:cs="Arial"/>
          <w:sz w:val="24"/>
          <w:szCs w:val="24"/>
        </w:rPr>
        <w:t xml:space="preserve">have </w:t>
      </w:r>
      <w:r w:rsidRPr="008335C2">
        <w:rPr>
          <w:rStyle w:val="StyleBoldUnderline"/>
          <w:rFonts w:cs="Arial"/>
          <w:sz w:val="24"/>
          <w:szCs w:val="24"/>
          <w:highlight w:val="cyan"/>
        </w:rPr>
        <w:t xml:space="preserve">benefited from </w:t>
      </w:r>
      <w:r w:rsidRPr="008335C2">
        <w:rPr>
          <w:rStyle w:val="Emphasis"/>
          <w:b w:val="0"/>
          <w:sz w:val="24"/>
          <w:szCs w:val="24"/>
          <w:highlight w:val="cyan"/>
        </w:rPr>
        <w:t>economic integration</w:t>
      </w:r>
      <w:r w:rsidRPr="008335C2">
        <w:rPr>
          <w:rFonts w:ascii="Arial" w:hAnsi="Arial" w:cs="Arial"/>
          <w:sz w:val="12"/>
          <w:szCs w:val="24"/>
        </w:rPr>
        <w:t xml:space="preserve">, and </w:t>
      </w:r>
      <w:r w:rsidRPr="008335C2">
        <w:rPr>
          <w:rStyle w:val="StyleBoldUnderline"/>
          <w:rFonts w:cs="Arial"/>
          <w:sz w:val="24"/>
          <w:szCs w:val="24"/>
          <w:highlight w:val="cyan"/>
        </w:rPr>
        <w:t xml:space="preserve">this has </w:t>
      </w:r>
      <w:r w:rsidRPr="008335C2">
        <w:rPr>
          <w:rStyle w:val="Emphasis"/>
          <w:b w:val="0"/>
          <w:sz w:val="24"/>
          <w:szCs w:val="24"/>
          <w:highlight w:val="cyan"/>
        </w:rPr>
        <w:t>proved sufficient</w:t>
      </w:r>
      <w:r w:rsidRPr="008335C2">
        <w:rPr>
          <w:rStyle w:val="Emphasis"/>
          <w:b w:val="0"/>
          <w:sz w:val="24"/>
          <w:szCs w:val="24"/>
        </w:rPr>
        <w:t xml:space="preserve"> in the past </w:t>
      </w:r>
      <w:r w:rsidRPr="008335C2">
        <w:rPr>
          <w:rStyle w:val="Emphasis"/>
          <w:b w:val="0"/>
          <w:sz w:val="24"/>
          <w:szCs w:val="24"/>
          <w:highlight w:val="cyan"/>
        </w:rPr>
        <w:t xml:space="preserve">to </w:t>
      </w:r>
      <w:r w:rsidRPr="008335C2">
        <w:rPr>
          <w:rStyle w:val="Emphasis"/>
        </w:rPr>
        <w:t>pacify them</w:t>
      </w:r>
      <w:r w:rsidRPr="008335C2">
        <w:rPr>
          <w:rFonts w:ascii="Arial" w:hAnsi="Arial" w:cs="Arial"/>
          <w:sz w:val="12"/>
          <w:szCs w:val="24"/>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sidRPr="008335C2">
        <w:rPr>
          <w:rStyle w:val="StyleBoldUnderline"/>
          <w:rFonts w:cs="Arial"/>
          <w:sz w:val="24"/>
          <w:szCs w:val="24"/>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8335C2">
        <w:rPr>
          <w:rFonts w:ascii="Arial" w:hAnsi="Arial" w:cs="Arial"/>
          <w:sz w:val="12"/>
          <w:szCs w:val="24"/>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 </w:t>
      </w:r>
      <w:r w:rsidRPr="008335C2">
        <w:rPr>
          <w:rStyle w:val="StyleBoldUnderline"/>
          <w:rFonts w:cs="Arial"/>
          <w:sz w:val="24"/>
          <w:szCs w:val="24"/>
        </w:rPr>
        <w:t xml:space="preserve">If the peace observed among western, developed nations is to prove durable, it must be because </w:t>
      </w:r>
      <w:r w:rsidRPr="008335C2">
        <w:rPr>
          <w:rStyle w:val="Emphasis"/>
        </w:rPr>
        <w:t>warfare proves futile as nations transition to prosperity</w:t>
      </w:r>
      <w:r w:rsidRPr="008335C2">
        <w:rPr>
          <w:rFonts w:ascii="Arial" w:hAnsi="Arial" w:cs="Arial"/>
          <w:sz w:val="12"/>
          <w:szCs w:val="24"/>
        </w:rPr>
        <w:t xml:space="preserve">. Whether this will happen depends on the rate of change in interests and capabilities, a difficult thing to judge. </w:t>
      </w:r>
      <w:r w:rsidRPr="008335C2">
        <w:rPr>
          <w:rStyle w:val="StyleBoldUnderline"/>
          <w:rFonts w:cs="Arial"/>
          <w:sz w:val="24"/>
          <w:szCs w:val="24"/>
        </w:rPr>
        <w:t xml:space="preserve">We must hope that the optimistic view is correct, that </w:t>
      </w:r>
      <w:r w:rsidRPr="008335C2">
        <w:rPr>
          <w:rStyle w:val="Emphasis"/>
          <w:b w:val="0"/>
          <w:sz w:val="24"/>
          <w:szCs w:val="24"/>
          <w:highlight w:val="cyan"/>
        </w:rPr>
        <w:t>what ended war in Europe can be exported globally</w:t>
      </w:r>
      <w:r w:rsidRPr="008335C2">
        <w:rPr>
          <w:rFonts w:ascii="Arial" w:hAnsi="Arial" w:cs="Arial"/>
          <w:sz w:val="12"/>
          <w:szCs w:val="24"/>
          <w:highlight w:val="cyan"/>
        </w:rPr>
        <w:t xml:space="preserve">. </w:t>
      </w:r>
      <w:r w:rsidRPr="008335C2">
        <w:rPr>
          <w:rStyle w:val="Emphasis"/>
          <w:b w:val="0"/>
          <w:sz w:val="24"/>
          <w:szCs w:val="24"/>
          <w:highlight w:val="cyan"/>
        </w:rPr>
        <w:t>Prosperity has made war expensive</w:t>
      </w:r>
      <w:r w:rsidRPr="008335C2">
        <w:rPr>
          <w:rFonts w:ascii="Arial" w:hAnsi="Arial" w:cs="Arial"/>
          <w:sz w:val="12"/>
          <w:szCs w:val="24"/>
          <w:highlight w:val="cyan"/>
        </w:rPr>
        <w:t>,</w:t>
      </w:r>
      <w:r w:rsidRPr="008335C2">
        <w:rPr>
          <w:rFonts w:ascii="Arial" w:hAnsi="Arial" w:cs="Arial"/>
          <w:sz w:val="12"/>
          <w:szCs w:val="24"/>
        </w:rPr>
        <w:t xml:space="preserve"> </w:t>
      </w:r>
      <w:r w:rsidRPr="008335C2">
        <w:rPr>
          <w:rStyle w:val="StyleBoldUnderline"/>
          <w:rFonts w:cs="Arial"/>
          <w:sz w:val="24"/>
          <w:szCs w:val="24"/>
        </w:rPr>
        <w:t xml:space="preserve">while the fruits of conflict, both in terms of tangible and intangible </w:t>
      </w:r>
      <w:r w:rsidRPr="008335C2">
        <w:rPr>
          <w:rStyle w:val="StyleBoldUnderline"/>
          <w:rFonts w:cs="Arial"/>
          <w:sz w:val="24"/>
          <w:szCs w:val="24"/>
          <w:highlight w:val="cyan"/>
        </w:rPr>
        <w:t xml:space="preserve">spoils have </w:t>
      </w:r>
      <w:r w:rsidRPr="008335C2">
        <w:rPr>
          <w:rStyle w:val="Emphasis"/>
          <w:b w:val="0"/>
          <w:sz w:val="24"/>
          <w:szCs w:val="24"/>
          <w:highlight w:val="cyan"/>
        </w:rPr>
        <w:t>declined in value</w:t>
      </w:r>
      <w:r w:rsidRPr="008335C2">
        <w:rPr>
          <w:rFonts w:ascii="Arial" w:hAnsi="Arial" w:cs="Arial"/>
          <w:sz w:val="12"/>
          <w:szCs w:val="24"/>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sidRPr="008335C2">
        <w:rPr>
          <w:rStyle w:val="StyleBoldUnderline"/>
          <w:rFonts w:cs="Arial"/>
          <w:sz w:val="24"/>
          <w:szCs w:val="24"/>
        </w:rPr>
        <w:t xml:space="preserve">We must all hope that the consolidating forces of prosperity prevail, that </w:t>
      </w:r>
      <w:r w:rsidRPr="008335C2">
        <w:rPr>
          <w:rStyle w:val="Emphasis"/>
        </w:rPr>
        <w:t>war becomes a durable anachronism</w:t>
      </w:r>
      <w:r w:rsidRPr="008335C2">
        <w:rPr>
          <w:rStyle w:val="StyleBoldUnderline"/>
          <w:rFonts w:cs="Arial"/>
          <w:sz w:val="24"/>
          <w:szCs w:val="24"/>
        </w:rPr>
        <w:t xml:space="preserve">. </w:t>
      </w:r>
    </w:p>
    <w:p w:rsidR="00461768" w:rsidRPr="00687583" w:rsidRDefault="00461768" w:rsidP="00461768">
      <w:pPr>
        <w:rPr>
          <w:sz w:val="16"/>
        </w:rPr>
      </w:pPr>
    </w:p>
    <w:p w:rsidR="00461768" w:rsidRDefault="00461768" w:rsidP="00461768">
      <w:pPr>
        <w:spacing w:after="200" w:line="276" w:lineRule="auto"/>
        <w:rPr>
          <w:rFonts w:asciiTheme="minorHAnsi" w:hAnsiTheme="minorHAnsi" w:cstheme="minorBidi"/>
        </w:rPr>
      </w:pPr>
    </w:p>
    <w:p w:rsidR="00461768" w:rsidRDefault="00461768" w:rsidP="00461768">
      <w:pPr>
        <w:pStyle w:val="Heading1"/>
      </w:pPr>
      <w:r>
        <w:lastRenderedPageBreak/>
        <w:t>2ac</w:t>
      </w:r>
    </w:p>
    <w:p w:rsidR="00B432AB" w:rsidRDefault="00B432AB" w:rsidP="006051D7">
      <w:pPr>
        <w:pStyle w:val="Heading2"/>
      </w:pPr>
      <w:r>
        <w:lastRenderedPageBreak/>
        <w:t>Topicality</w:t>
      </w:r>
    </w:p>
    <w:p w:rsidR="00B432AB" w:rsidRDefault="00B432AB" w:rsidP="00B432AB">
      <w:pPr>
        <w:pStyle w:val="Heading3"/>
      </w:pPr>
      <w:r>
        <w:lastRenderedPageBreak/>
        <w:t xml:space="preserve">2ac – toward </w:t>
      </w:r>
    </w:p>
    <w:p w:rsidR="00B432AB" w:rsidRPr="00EC37DF" w:rsidRDefault="00B432AB" w:rsidP="00B432AB">
      <w:pPr>
        <w:pStyle w:val="Heading4"/>
      </w:pPr>
      <w:r>
        <w:t>The plan is immediate engagement over economics – we meet</w:t>
      </w:r>
    </w:p>
    <w:p w:rsidR="00B432AB" w:rsidRDefault="00B432AB" w:rsidP="00B432AB">
      <w:r w:rsidRPr="00EC37DF">
        <w:rPr>
          <w:rStyle w:val="StyleStyleBold12pt"/>
        </w:rPr>
        <w:t>Bierbrauer</w:t>
      </w:r>
      <w:r w:rsidRPr="00EC37DF">
        <w:t xml:space="preserve"> </w:t>
      </w:r>
      <w:r w:rsidRPr="00EC37DF">
        <w:rPr>
          <w:rStyle w:val="StyleStyleBold12pt"/>
        </w:rPr>
        <w:t>13</w:t>
      </w:r>
      <w:r>
        <w:t xml:space="preserve"> – (“TRANSATLANTIC RELATIONS: THE USA AND CANADA”, EU Parliament, directly-elected European Union institution, May, http://www.europarl.europa.eu/aboutparliament/en/displayFtu.html?ftuId=FTU_6.4.7.html)//javi</w:t>
      </w:r>
    </w:p>
    <w:p w:rsidR="00B432AB" w:rsidRDefault="00B432AB" w:rsidP="00B432AB">
      <w:pPr>
        <w:rPr>
          <w:rStyle w:val="StyleBoldUnderline"/>
        </w:rPr>
      </w:pPr>
      <w:r w:rsidRPr="00EC37DF">
        <w:rPr>
          <w:rStyle w:val="StyleBoldUnderline"/>
        </w:rPr>
        <w:t xml:space="preserve">The </w:t>
      </w:r>
      <w:r w:rsidRPr="00D22D14">
        <w:rPr>
          <w:rStyle w:val="StyleBoldUnderline"/>
        </w:rPr>
        <w:t>major economic issue for discussion may be the</w:t>
      </w:r>
      <w:r w:rsidRPr="00EC37DF">
        <w:rPr>
          <w:rStyle w:val="StyleBoldUnderline"/>
        </w:rPr>
        <w:t xml:space="preserve"> </w:t>
      </w:r>
      <w:r w:rsidRPr="002D6B73">
        <w:rPr>
          <w:rStyle w:val="StyleBoldUnderline"/>
          <w:highlight w:val="cyan"/>
        </w:rPr>
        <w:t>negotiations on</w:t>
      </w:r>
      <w:r w:rsidRPr="00D22D14">
        <w:rPr>
          <w:sz w:val="12"/>
        </w:rPr>
        <w:t xml:space="preserve"> a Transatlantic Trade and Investment Partnership (</w:t>
      </w:r>
      <w:r w:rsidRPr="002D6B73">
        <w:rPr>
          <w:rStyle w:val="StyleBoldUnderline"/>
          <w:highlight w:val="cyan"/>
        </w:rPr>
        <w:t>TTIP</w:t>
      </w:r>
      <w:r w:rsidRPr="00D22D14">
        <w:rPr>
          <w:sz w:val="12"/>
        </w:rPr>
        <w:t xml:space="preserve">). Both the European Parliament and </w:t>
      </w:r>
      <w:r w:rsidRPr="00EC37DF">
        <w:rPr>
          <w:rStyle w:val="StyleBoldUnderline"/>
        </w:rPr>
        <w:t>the US Congress</w:t>
      </w:r>
      <w:r w:rsidRPr="00D22D14">
        <w:rPr>
          <w:sz w:val="12"/>
        </w:rPr>
        <w:t xml:space="preserve"> have </w:t>
      </w:r>
      <w:r w:rsidRPr="00EC37DF">
        <w:rPr>
          <w:rStyle w:val="StyleBoldUnderline"/>
        </w:rPr>
        <w:t xml:space="preserve">expressed their interest in </w:t>
      </w:r>
      <w:r w:rsidRPr="002D6B73">
        <w:rPr>
          <w:rStyle w:val="StyleBoldUnderline"/>
          <w:highlight w:val="cyan"/>
        </w:rPr>
        <w:t>deepen</w:t>
      </w:r>
      <w:r w:rsidRPr="00D22D14">
        <w:rPr>
          <w:sz w:val="12"/>
        </w:rPr>
        <w:t xml:space="preserve">ing transatlantic </w:t>
      </w:r>
      <w:r w:rsidRPr="002D6B73">
        <w:rPr>
          <w:rStyle w:val="StyleBoldUnderline"/>
          <w:highlight w:val="cyan"/>
        </w:rPr>
        <w:t xml:space="preserve">economic engagement </w:t>
      </w:r>
      <w:r w:rsidRPr="008D372A">
        <w:rPr>
          <w:rStyle w:val="StyleBoldUnderline"/>
        </w:rPr>
        <w:t>with such an agreement</w:t>
      </w:r>
      <w:r w:rsidRPr="00EC37DF">
        <w:rPr>
          <w:rStyle w:val="StyleBoldUnderline"/>
        </w:rPr>
        <w:t>.</w:t>
      </w:r>
    </w:p>
    <w:p w:rsidR="00B432AB" w:rsidRPr="00B432AB" w:rsidRDefault="00B432AB" w:rsidP="00B432AB"/>
    <w:p w:rsidR="008C5585" w:rsidRDefault="008C5585" w:rsidP="008C5585">
      <w:pPr>
        <w:pStyle w:val="Heading4"/>
      </w:pPr>
      <w:r>
        <w:t>Engagement directed to a third pa</w:t>
      </w:r>
      <w:bookmarkStart w:id="0" w:name="_GoBack"/>
      <w:bookmarkEnd w:id="0"/>
      <w:r>
        <w:t xml:space="preserve">rty but </w:t>
      </w:r>
      <w:r>
        <w:rPr>
          <w:u w:val="single"/>
        </w:rPr>
        <w:t>about</w:t>
      </w:r>
      <w:r>
        <w:t xml:space="preserve"> a target country meets “toward”</w:t>
      </w:r>
    </w:p>
    <w:p w:rsidR="008C5585" w:rsidRDefault="008C5585" w:rsidP="008C5585">
      <w:r w:rsidRPr="00B02B84">
        <w:rPr>
          <w:rStyle w:val="StyleStyleBold12pt"/>
        </w:rPr>
        <w:t>Taylor 6</w:t>
      </w:r>
      <w:r>
        <w:t xml:space="preserve"> – CJ Taylor, Supreme Court Justice on the Supreme Court of Michigan, “Supreme Court of Michigan. Grievance Administrator, Petitioner-Appellant, v. Geoffrey N. Fieger, Respondent-Appellee”, 7-31, http://faculty.law.wayne.edu/henning/ProfResp/Grievance%20Administrator%20v%20Fieger.pdf</w:t>
      </w:r>
    </w:p>
    <w:p w:rsidR="008C5585" w:rsidRDefault="008C5585" w:rsidP="008C5585"/>
    <w:p w:rsidR="008C5585" w:rsidRPr="00812C57" w:rsidRDefault="008C5585" w:rsidP="008C5585">
      <w:pPr>
        <w:rPr>
          <w:rStyle w:val="StyleBoldUnderline"/>
        </w:rPr>
      </w:pPr>
      <w:r w:rsidRPr="00812C57">
        <w:rPr>
          <w:sz w:val="16"/>
        </w:rPr>
        <w:t xml:space="preserve">Mr. </w:t>
      </w:r>
      <w:r w:rsidRPr="00812C57">
        <w:rPr>
          <w:rStyle w:val="StyleBoldUnderline"/>
        </w:rPr>
        <w:t>Fieger</w:t>
      </w:r>
      <w:r w:rsidRPr="00812C57">
        <w:rPr>
          <w:sz w:val="16"/>
        </w:rPr>
        <w:t xml:space="preserve"> next </w:t>
      </w:r>
      <w:r w:rsidRPr="00812C57">
        <w:rPr>
          <w:rStyle w:val="StyleBoldUnderline"/>
        </w:rPr>
        <w:t>asserts</w:t>
      </w:r>
      <w:r w:rsidRPr="00812C57">
        <w:rPr>
          <w:sz w:val="16"/>
        </w:rPr>
        <w:t xml:space="preserve"> that MRPC 3.5(c) and </w:t>
      </w:r>
      <w:r w:rsidRPr="00812C57">
        <w:rPr>
          <w:rStyle w:val="StyleBoldUnderline"/>
        </w:rPr>
        <w:t>MRPC</w:t>
      </w:r>
      <w:r w:rsidRPr="00812C57">
        <w:rPr>
          <w:sz w:val="16"/>
        </w:rPr>
        <w:t xml:space="preserve"> 6.5(a) </w:t>
      </w:r>
      <w:r w:rsidRPr="00812C57">
        <w:rPr>
          <w:rStyle w:val="StyleBoldUnderline"/>
        </w:rPr>
        <w:t>only apply to comments within a courtroom</w:t>
      </w:r>
      <w:r w:rsidRPr="00812C57">
        <w:rPr>
          <w:sz w:val="16"/>
        </w:rPr>
        <w:t xml:space="preserve"> or its immediate environs. </w:t>
      </w:r>
      <w:r w:rsidRPr="00812C57">
        <w:rPr>
          <w:rStyle w:val="StyleBoldUnderline"/>
        </w:rPr>
        <w:t>We disagree.</w:t>
      </w:r>
    </w:p>
    <w:p w:rsidR="008C5585" w:rsidRPr="00812C57" w:rsidRDefault="008C5585" w:rsidP="008C5585">
      <w:pPr>
        <w:rPr>
          <w:rStyle w:val="StyleBoldUnderline"/>
        </w:rPr>
      </w:pPr>
      <w:r w:rsidRPr="00812C57">
        <w:rPr>
          <w:rStyle w:val="StyleBoldUnderline"/>
        </w:rPr>
        <w:t>MRPC</w:t>
      </w:r>
      <w:r w:rsidRPr="00812C57">
        <w:rPr>
          <w:sz w:val="16"/>
        </w:rPr>
        <w:t xml:space="preserve"> 3.5(c) </w:t>
      </w:r>
      <w:r w:rsidRPr="00812C57">
        <w:rPr>
          <w:rStyle w:val="StyleBoldUnderline"/>
        </w:rPr>
        <w:t>provides</w:t>
      </w:r>
      <w:r w:rsidRPr="00812C57">
        <w:rPr>
          <w:sz w:val="16"/>
        </w:rPr>
        <w:t xml:space="preserve"> that </w:t>
      </w:r>
      <w:r w:rsidRPr="00812C57">
        <w:rPr>
          <w:rStyle w:val="StyleBoldUnderline"/>
        </w:rPr>
        <w:t>a lawyer shall not "engage in undignified</w:t>
      </w:r>
      <w:r w:rsidRPr="00812C57">
        <w:rPr>
          <w:sz w:val="16"/>
        </w:rPr>
        <w:t xml:space="preserve"> or discourteous </w:t>
      </w:r>
      <w:r w:rsidRPr="00812C57">
        <w:rPr>
          <w:rStyle w:val="StyleBoldUnderline"/>
        </w:rPr>
        <w:t>conduct toward the tribunal."</w:t>
      </w:r>
      <w:r w:rsidRPr="00812C57">
        <w:rPr>
          <w:sz w:val="16"/>
        </w:rPr>
        <w:t xml:space="preserve"> (Emphasis added.) We note that </w:t>
      </w:r>
      <w:r w:rsidRPr="00812C57">
        <w:rPr>
          <w:rStyle w:val="StyleBoldUnderline"/>
        </w:rPr>
        <w:t>the rule does not provide a definition of the word "toward."</w:t>
      </w:r>
      <w:r w:rsidRPr="00812C57">
        <w:rPr>
          <w:sz w:val="16"/>
        </w:rPr>
        <w:t xml:space="preserve"> HN17It is well established that </w:t>
      </w:r>
      <w:r w:rsidRPr="008D3FF3">
        <w:rPr>
          <w:rStyle w:val="StyleBoldUnderline"/>
          <w:highlight w:val="cyan"/>
        </w:rPr>
        <w:t>if a term in a court rule is not defined, we interpret the term</w:t>
      </w:r>
      <w:r w:rsidRPr="00812C57">
        <w:rPr>
          <w:rStyle w:val="StyleBoldUnderline"/>
        </w:rPr>
        <w:t xml:space="preserve"> in accordance </w:t>
      </w:r>
      <w:r w:rsidRPr="008D3FF3">
        <w:rPr>
          <w:rStyle w:val="StyleBoldUnderline"/>
          <w:highlight w:val="cyan"/>
        </w:rPr>
        <w:t xml:space="preserve">with its </w:t>
      </w:r>
      <w:r w:rsidRPr="008D3FF3">
        <w:rPr>
          <w:rStyle w:val="Emphasis"/>
          <w:highlight w:val="cyan"/>
        </w:rPr>
        <w:t>everyday</w:t>
      </w:r>
      <w:r w:rsidRPr="00812C57">
        <w:rPr>
          <w:rStyle w:val="Emphasis"/>
        </w:rPr>
        <w:t xml:space="preserve">, plain </w:t>
      </w:r>
      <w:r w:rsidRPr="008D3FF3">
        <w:rPr>
          <w:rStyle w:val="Emphasis"/>
          <w:highlight w:val="cyan"/>
        </w:rPr>
        <w:t>meaning</w:t>
      </w:r>
      <w:r w:rsidRPr="00812C57">
        <w:rPr>
          <w:sz w:val="16"/>
        </w:rPr>
        <w:t xml:space="preserve">. See, e.g., People v Petit, 466 Mich. 624, 627; 648 N.W.2d 193 (2002). </w:t>
      </w:r>
      <w:r w:rsidRPr="00812C57">
        <w:rPr>
          <w:rStyle w:val="StyleBoldUnderline"/>
        </w:rPr>
        <w:t>Random House</w:t>
      </w:r>
      <w:r w:rsidRPr="00812C57">
        <w:rPr>
          <w:sz w:val="16"/>
        </w:rPr>
        <w:t xml:space="preserve"> Webster's  [*251]  College Dictionary (1997) </w:t>
      </w:r>
      <w:r w:rsidRPr="00812C57">
        <w:rPr>
          <w:rStyle w:val="StyleBoldUnderline"/>
        </w:rPr>
        <w:t>lists several definitions of</w:t>
      </w:r>
      <w:r w:rsidRPr="00812C57">
        <w:rPr>
          <w:sz w:val="16"/>
        </w:rPr>
        <w:t xml:space="preserve"> the preposition </w:t>
      </w:r>
      <w:r w:rsidRPr="00812C57">
        <w:rPr>
          <w:rStyle w:val="StyleBoldUnderline"/>
        </w:rPr>
        <w:t>"</w:t>
      </w:r>
      <w:r w:rsidRPr="008D3FF3">
        <w:rPr>
          <w:rStyle w:val="StyleBoldUnderline"/>
          <w:highlight w:val="cyan"/>
        </w:rPr>
        <w:t>toward," includ</w:t>
      </w:r>
      <w:r w:rsidRPr="00812C57">
        <w:rPr>
          <w:rStyle w:val="StyleBoldUnderline"/>
        </w:rPr>
        <w:t>ing "in the direction of" and "</w:t>
      </w:r>
      <w:r w:rsidRPr="008D3FF3">
        <w:rPr>
          <w:rStyle w:val="StyleBoldUnderline"/>
          <w:highlight w:val="cyan"/>
        </w:rPr>
        <w:t>with respect to; as regards</w:t>
      </w:r>
      <w:r w:rsidRPr="00812C57">
        <w:rPr>
          <w:rStyle w:val="StyleBoldUnderline"/>
        </w:rPr>
        <w:t>."</w:t>
      </w:r>
    </w:p>
    <w:p w:rsidR="008C5585" w:rsidRPr="00812C57" w:rsidRDefault="008C5585" w:rsidP="008C5585">
      <w:pPr>
        <w:rPr>
          <w:rStyle w:val="StyleBoldUnderline"/>
        </w:rPr>
      </w:pPr>
      <w:r w:rsidRPr="00812C57">
        <w:rPr>
          <w:sz w:val="16"/>
        </w:rPr>
        <w:t xml:space="preserve">In light of this definition, </w:t>
      </w:r>
      <w:r w:rsidRPr="00812C57">
        <w:rPr>
          <w:rStyle w:val="StyleBoldUnderline"/>
        </w:rPr>
        <w:t>we disagree with</w:t>
      </w:r>
      <w:r w:rsidRPr="00812C57">
        <w:rPr>
          <w:sz w:val="16"/>
        </w:rPr>
        <w:t xml:space="preserve"> Mr. </w:t>
      </w:r>
      <w:r w:rsidRPr="00812C57">
        <w:rPr>
          <w:rStyle w:val="StyleBoldUnderline"/>
        </w:rPr>
        <w:t>Fieger's argument that</w:t>
      </w:r>
      <w:r w:rsidRPr="00812C57">
        <w:rPr>
          <w:sz w:val="16"/>
        </w:rPr>
        <w:t xml:space="preserve"> the rule is inapplicable to his </w:t>
      </w:r>
      <w:r w:rsidRPr="00812C57">
        <w:rPr>
          <w:rStyle w:val="StyleBoldUnderline"/>
        </w:rPr>
        <w:t>statements</w:t>
      </w:r>
      <w:r w:rsidRPr="00812C57">
        <w:rPr>
          <w:sz w:val="16"/>
        </w:rPr>
        <w:t xml:space="preserve"> because those statements </w:t>
      </w:r>
      <w:r w:rsidRPr="00812C57">
        <w:rPr>
          <w:rStyle w:val="StyleBoldUnderline"/>
        </w:rPr>
        <w:t>were directed toward an audience and outside a courtroom, and, therefore, not toward a tribunal</w:t>
      </w:r>
      <w:r w:rsidRPr="00812C57">
        <w:rPr>
          <w:sz w:val="16"/>
        </w:rPr>
        <w:t xml:space="preserve">. Mr. </w:t>
      </w:r>
      <w:r w:rsidRPr="00812C57">
        <w:rPr>
          <w:rStyle w:val="StyleBoldUnderline"/>
        </w:rPr>
        <w:t>Fieger made remarks about</w:t>
      </w:r>
      <w:r w:rsidRPr="00812C57">
        <w:rPr>
          <w:sz w:val="16"/>
        </w:rPr>
        <w:t xml:space="preserve"> (a) the three </w:t>
      </w:r>
      <w:r w:rsidRPr="00812C57">
        <w:rPr>
          <w:rStyle w:val="StyleBoldUnderline"/>
        </w:rPr>
        <w:t>judges</w:t>
      </w:r>
      <w:r w:rsidRPr="00812C57">
        <w:rPr>
          <w:sz w:val="16"/>
        </w:rPr>
        <w:t xml:space="preserve"> (b) who comprised the panel (c) that ruled against his client (d) with regard to the [***27]  content and value of that judgment, (e) which remarks aired on a public broadcast. </w:t>
      </w:r>
      <w:r w:rsidRPr="00F4020C">
        <w:rPr>
          <w:rStyle w:val="Emphasis"/>
          <w:highlight w:val="cyan"/>
        </w:rPr>
        <w:t>Even though</w:t>
      </w:r>
      <w:r w:rsidRPr="00812C57">
        <w:rPr>
          <w:sz w:val="16"/>
        </w:rPr>
        <w:t xml:space="preserve"> made </w:t>
      </w:r>
      <w:r w:rsidRPr="00F4020C">
        <w:rPr>
          <w:rStyle w:val="Emphasis"/>
          <w:highlight w:val="cyan"/>
        </w:rPr>
        <w:t>outside</w:t>
      </w:r>
      <w:r w:rsidRPr="00812C57">
        <w:rPr>
          <w:sz w:val="16"/>
        </w:rPr>
        <w:t xml:space="preserve"> a courtroom, Mr. </w:t>
      </w:r>
      <w:r w:rsidRPr="00812C57">
        <w:rPr>
          <w:rStyle w:val="StyleBoldUnderline"/>
        </w:rPr>
        <w:t>Fieger's statements attacked</w:t>
      </w:r>
      <w:r w:rsidRPr="00812C57">
        <w:rPr>
          <w:sz w:val="16"/>
        </w:rPr>
        <w:t xml:space="preserve"> the </w:t>
      </w:r>
      <w:r w:rsidRPr="00812C57">
        <w:rPr>
          <w:rStyle w:val="StyleBoldUnderline"/>
        </w:rPr>
        <w:t>judges</w:t>
      </w:r>
      <w:r w:rsidRPr="00812C57">
        <w:rPr>
          <w:sz w:val="16"/>
        </w:rPr>
        <w:t xml:space="preserve"> in their capacity as judges and in a forum designed to reach both the public and these judges (who were included among the members of the community who could receive this broadcast). </w:t>
      </w:r>
      <w:r w:rsidRPr="00812C57">
        <w:rPr>
          <w:rStyle w:val="StyleBoldUnderline"/>
        </w:rPr>
        <w:t xml:space="preserve">Because </w:t>
      </w:r>
      <w:r w:rsidRPr="00F4020C">
        <w:rPr>
          <w:rStyle w:val="StyleBoldUnderline"/>
          <w:highlight w:val="cyan"/>
        </w:rPr>
        <w:t xml:space="preserve">such comments were "in the direction of" and "with respect to" these judges, they were </w:t>
      </w:r>
      <w:r w:rsidRPr="00F4020C">
        <w:rPr>
          <w:rStyle w:val="Emphasis"/>
          <w:highlight w:val="cyan"/>
        </w:rPr>
        <w:t>necessarily comments made "toward</w:t>
      </w:r>
      <w:r w:rsidRPr="00F4020C">
        <w:rPr>
          <w:rStyle w:val="StyleBoldUnderline"/>
          <w:highlight w:val="cyan"/>
        </w:rPr>
        <w:t xml:space="preserve"> the tribunal."</w:t>
      </w:r>
    </w:p>
    <w:p w:rsidR="008C5585" w:rsidRPr="008D3FF3" w:rsidRDefault="008C5585" w:rsidP="008C5585">
      <w:pPr>
        <w:rPr>
          <w:sz w:val="16"/>
        </w:rPr>
      </w:pPr>
      <w:r w:rsidRPr="00812C57">
        <w:rPr>
          <w:sz w:val="16"/>
        </w:rPr>
        <w:t xml:space="preserve">There is </w:t>
      </w:r>
      <w:r w:rsidRPr="00812C57">
        <w:rPr>
          <w:rStyle w:val="StyleBoldUnderline"/>
        </w:rPr>
        <w:t>nothing in this phrase "toward</w:t>
      </w:r>
      <w:r w:rsidRPr="00812C57">
        <w:rPr>
          <w:sz w:val="16"/>
        </w:rPr>
        <w:t xml:space="preserve"> the tribunal" that </w:t>
      </w:r>
      <w:r w:rsidRPr="00812C57">
        <w:rPr>
          <w:rStyle w:val="StyleBoldUnderline"/>
        </w:rPr>
        <w:t>limits</w:t>
      </w:r>
      <w:r w:rsidRPr="00812C57">
        <w:rPr>
          <w:sz w:val="16"/>
        </w:rPr>
        <w:t xml:space="preserve"> the </w:t>
      </w:r>
      <w:r w:rsidRPr="00812C57">
        <w:rPr>
          <w:rStyle w:val="StyleBoldUnderline"/>
        </w:rPr>
        <w:t>applicability</w:t>
      </w:r>
      <w:r w:rsidRPr="00812C57">
        <w:rPr>
          <w:sz w:val="16"/>
        </w:rPr>
        <w:t xml:space="preserve"> of the rule </w:t>
      </w:r>
      <w:r w:rsidRPr="00812C57">
        <w:rPr>
          <w:rStyle w:val="StyleBoldUnderline"/>
        </w:rPr>
        <w:t>only to remarks made in a courtroom</w:t>
      </w:r>
      <w:r w:rsidRPr="00812C57">
        <w:rPr>
          <w:sz w:val="16"/>
        </w:rPr>
        <w:t>. 18 Mr. Fieger's construction of the rule would effectively insert the requirement that the  [*252]  conduct "actually disrupt the proceeding." Yet this language, which is in the American Bar Association version of this rule, is absent from our rule. Further, if MRPC 3.5(c) applies only when an attorney is in a courtroom, the rule would be largely superfluous, and of little practical utility, given that a court's contempt power, enforceable by fine or incarceration pursuant to MCL 600.1711(1), is always available to restore or maintain order when the [***28]  offending conduct or remarks occur before the judge in the courtroom.</w:t>
      </w:r>
    </w:p>
    <w:p w:rsidR="00B432AB" w:rsidRPr="00F37236" w:rsidRDefault="00B432AB" w:rsidP="00B432AB"/>
    <w:p w:rsidR="00B432AB" w:rsidRDefault="00B432AB" w:rsidP="006051D7">
      <w:pPr>
        <w:pStyle w:val="Heading2"/>
      </w:pPr>
      <w:r>
        <w:lastRenderedPageBreak/>
        <w:t>Counterplan</w:t>
      </w:r>
    </w:p>
    <w:p w:rsidR="00B432AB" w:rsidRDefault="00B432AB" w:rsidP="00B432AB">
      <w:pPr>
        <w:pStyle w:val="Heading3"/>
      </w:pPr>
      <w:r>
        <w:lastRenderedPageBreak/>
        <w:t>2ac – Canada CP</w:t>
      </w:r>
    </w:p>
    <w:p w:rsidR="00B432AB" w:rsidRPr="00526E24" w:rsidRDefault="00B432AB" w:rsidP="00B432AB">
      <w:pPr>
        <w:pStyle w:val="Heading4"/>
      </w:pPr>
      <w:r>
        <w:t>US inviting both Canada and Mexico solves</w:t>
      </w:r>
    </w:p>
    <w:p w:rsidR="00B432AB" w:rsidRPr="00EC188B" w:rsidRDefault="00B432AB" w:rsidP="00B432AB">
      <w:r w:rsidRPr="003A6004">
        <w:rPr>
          <w:rStyle w:val="StyleStyleBold12pt"/>
          <w:highlight w:val="cyan"/>
        </w:rPr>
        <w:t>Moody 3/13</w:t>
      </w:r>
      <w:r>
        <w:t>/13 – (Glyn, “Mexico Will Ask To Join US-EU Transatlantic Trade Agreement”, Tech Dirt, http://www.techdirt.com/articles/20130313/10181122311/mexico-will-ask-to-join-us-eu-transatlantic-trade-agreement.shtml)//javi</w:t>
      </w:r>
    </w:p>
    <w:p w:rsidR="00B432AB" w:rsidRPr="00D339FD" w:rsidRDefault="00B432AB" w:rsidP="00B432AB">
      <w:pPr>
        <w:rPr>
          <w:sz w:val="16"/>
        </w:rPr>
      </w:pPr>
      <w:r w:rsidRPr="00D339FD">
        <w:rPr>
          <w:sz w:val="16"/>
        </w:rPr>
        <w:t xml:space="preserve">That suggests that </w:t>
      </w:r>
      <w:r w:rsidRPr="003A6004">
        <w:rPr>
          <w:rStyle w:val="StyleBoldUnderline"/>
          <w:highlight w:val="cyan"/>
        </w:rPr>
        <w:t>the US is</w:t>
      </w:r>
      <w:r w:rsidRPr="00526E24">
        <w:rPr>
          <w:rStyle w:val="StyleBoldUnderline"/>
        </w:rPr>
        <w:t xml:space="preserve"> actively involved</w:t>
      </w:r>
      <w:r w:rsidRPr="00D339FD">
        <w:rPr>
          <w:sz w:val="16"/>
        </w:rPr>
        <w:t xml:space="preserve"> in this latest move -- maybe even </w:t>
      </w:r>
      <w:r w:rsidRPr="003A6004">
        <w:rPr>
          <w:rStyle w:val="Emphasis"/>
          <w:highlight w:val="cyan"/>
        </w:rPr>
        <w:t>its instigator</w:t>
      </w:r>
      <w:r w:rsidRPr="00D339FD">
        <w:rPr>
          <w:sz w:val="16"/>
        </w:rPr>
        <w:t xml:space="preserve"> -- </w:t>
      </w:r>
      <w:r w:rsidRPr="003A6004">
        <w:rPr>
          <w:rStyle w:val="StyleBoldUnderline"/>
        </w:rPr>
        <w:t>and would look favorably on Mexico joining TAFTA</w:t>
      </w:r>
      <w:r w:rsidRPr="00D339FD">
        <w:rPr>
          <w:sz w:val="16"/>
        </w:rPr>
        <w:t xml:space="preserve">. There's also a hint in the article quoted above that </w:t>
      </w:r>
      <w:r w:rsidRPr="003A6004">
        <w:rPr>
          <w:rStyle w:val="StyleBoldUnderline"/>
          <w:highlight w:val="cyan"/>
        </w:rPr>
        <w:t>Canada</w:t>
      </w:r>
      <w:r w:rsidRPr="00D339FD">
        <w:rPr>
          <w:sz w:val="16"/>
        </w:rPr>
        <w:t xml:space="preserve"> too </w:t>
      </w:r>
      <w:r w:rsidRPr="003A6004">
        <w:rPr>
          <w:rStyle w:val="StyleBoldUnderline"/>
          <w:highlight w:val="cyan"/>
        </w:rPr>
        <w:t>might join TAFTA.</w:t>
      </w:r>
      <w:r w:rsidRPr="00D339FD">
        <w:rPr>
          <w:sz w:val="16"/>
        </w:rPr>
        <w:t xml:space="preserve"> </w:t>
      </w:r>
      <w:r w:rsidRPr="003A6004">
        <w:rPr>
          <w:rStyle w:val="StyleBoldUnderline"/>
          <w:highlight w:val="cyan"/>
        </w:rPr>
        <w:t xml:space="preserve">Having </w:t>
      </w:r>
      <w:r w:rsidRPr="003A6004">
        <w:rPr>
          <w:rStyle w:val="StyleBoldUnderline"/>
        </w:rPr>
        <w:t xml:space="preserve">both </w:t>
      </w:r>
      <w:r w:rsidRPr="003A6004">
        <w:rPr>
          <w:rStyle w:val="StyleBoldUnderline"/>
          <w:highlight w:val="cyan"/>
        </w:rPr>
        <w:t>Mexico and Canada on board would be consistent with the US</w:t>
      </w:r>
      <w:r w:rsidRPr="00526E24">
        <w:rPr>
          <w:rStyle w:val="StyleBoldUnderline"/>
        </w:rPr>
        <w:t xml:space="preserve">'s past </w:t>
      </w:r>
      <w:r w:rsidRPr="003A6004">
        <w:rPr>
          <w:rStyle w:val="StyleBoldUnderline"/>
          <w:highlight w:val="cyan"/>
        </w:rPr>
        <w:t>approach</w:t>
      </w:r>
      <w:r w:rsidRPr="00526E24">
        <w:rPr>
          <w:rStyle w:val="StyleBoldUnderline"/>
        </w:rPr>
        <w:t>, where it allowed them to join</w:t>
      </w:r>
      <w:r w:rsidRPr="00D339FD">
        <w:rPr>
          <w:sz w:val="16"/>
        </w:rPr>
        <w:t xml:space="preserve"> the </w:t>
      </w:r>
      <w:r w:rsidRPr="00526E24">
        <w:rPr>
          <w:rStyle w:val="StyleBoldUnderline"/>
        </w:rPr>
        <w:t>TPP negotiations</w:t>
      </w:r>
      <w:r w:rsidRPr="00D339FD">
        <w:rPr>
          <w:sz w:val="16"/>
        </w:rPr>
        <w:t>, but on fairly humiliating terms that limit their scope of action.</w:t>
      </w:r>
    </w:p>
    <w:p w:rsidR="00B432AB" w:rsidRDefault="00B432AB" w:rsidP="00B432AB">
      <w:pPr>
        <w:pStyle w:val="Heading4"/>
      </w:pPr>
      <w:r>
        <w:t>Plan is key to cyber security cooperation and upgrades</w:t>
      </w:r>
    </w:p>
    <w:p w:rsidR="00B432AB" w:rsidRPr="009D7FCB" w:rsidRDefault="00B432AB" w:rsidP="00B432AB">
      <w:r w:rsidRPr="002B2B38">
        <w:rPr>
          <w:rStyle w:val="StyleStyleBold12pt"/>
          <w:highlight w:val="cyan"/>
        </w:rPr>
        <w:t>Ukraine General Newswire, 13</w:t>
      </w:r>
      <w:r>
        <w:t xml:space="preserve"> – (8-31, “U.S., Baltic states reaffirm commitment to Transatlantic Trade and Investment Partnership talks” nexis)djm</w:t>
      </w:r>
    </w:p>
    <w:p w:rsidR="00B432AB" w:rsidRDefault="00B432AB" w:rsidP="00B432AB">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myn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B432AB" w:rsidRPr="0066658F" w:rsidRDefault="00B432AB" w:rsidP="00B432AB">
      <w:pPr>
        <w:pStyle w:val="Heading4"/>
      </w:pPr>
      <w:r w:rsidRPr="0066658F">
        <w:t>Retaliation to cyber-attack escalates to global nuclear war</w:t>
      </w:r>
    </w:p>
    <w:p w:rsidR="00B432AB" w:rsidRPr="0066658F" w:rsidRDefault="00B432AB" w:rsidP="00B432AB">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B432AB" w:rsidRPr="0066658F" w:rsidRDefault="00B432AB" w:rsidP="00B432AB">
      <w:pPr>
        <w:rPr>
          <w:sz w:val="16"/>
        </w:rPr>
      </w:pPr>
      <w:r w:rsidRPr="00BE0001">
        <w:rPr>
          <w:rStyle w:val="StyleBoldUnderline"/>
        </w:rPr>
        <w:t>At a time when it seems impossible to avoid the seemingly growing hysteria over the threat of cyber war</w:t>
      </w:r>
      <w:r w:rsidRPr="0066658F">
        <w:rPr>
          <w:sz w:val="16"/>
        </w:rPr>
        <w:t xml:space="preserve">,[1] </w:t>
      </w:r>
      <w:r w:rsidRPr="00BE0001">
        <w:rPr>
          <w:rStyle w:val="StyleBoldUnderline"/>
        </w:rPr>
        <w:t>network security expert</w:t>
      </w:r>
      <w:r w:rsidRPr="0066658F">
        <w:rPr>
          <w:sz w:val="16"/>
        </w:rPr>
        <w:t xml:space="preserve"> Marcus </w:t>
      </w:r>
      <w:r w:rsidRPr="00BE0001">
        <w:rPr>
          <w:rStyle w:val="StyleBoldUnderline"/>
        </w:rPr>
        <w:t>Ranum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partiuclar that I would like to riff on here, the issue of conflict escalation–i.e. </w:t>
      </w:r>
      <w:r w:rsidRPr="00BE0001">
        <w:rPr>
          <w:rStyle w:val="StyleBoldUnderline"/>
        </w:rPr>
        <w:t xml:space="preserve">the possibility that offensive use of </w:t>
      </w:r>
      <w:r w:rsidRPr="00685BAF">
        <w:rPr>
          <w:rStyle w:val="StyleBoldUnderline"/>
          <w:highlight w:val="cyan"/>
        </w:rPr>
        <w:t>cyber attacks could escalate to the 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685BAF">
        <w:rPr>
          <w:rStyle w:val="StyleBoldUnderline"/>
          <w:highlight w:val="cyan"/>
        </w:rPr>
        <w:t>The best thing that you could possibly do if you want to start World War III is launch a cyber attack.</w:t>
      </w:r>
      <w:r w:rsidRPr="00685BAF">
        <w:rPr>
          <w:sz w:val="16"/>
          <w:highlight w:val="cyan"/>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Witol cautions that “attacking the decision maker’s ability to perform rational calculations may cause more problems than it hopes to resolveÃ¢â‚¬Â¦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EC0121">
        <w:rPr>
          <w:rStyle w:val="StyleBoldUnderline"/>
        </w:rPr>
        <w:t>current U.S. policy indicates that “kinetic attacks”</w:t>
      </w:r>
      <w:r w:rsidRPr="0066658F">
        <w:rPr>
          <w:sz w:val="16"/>
        </w:rPr>
        <w:t xml:space="preserve"> (i.e. physical use of force) </w:t>
      </w:r>
      <w:r w:rsidRPr="00EC0121">
        <w:rPr>
          <w:rStyle w:val="StyleBoldUnderline"/>
        </w:rPr>
        <w:t>are seen as</w:t>
      </w:r>
      <w:r w:rsidRPr="00BE0001">
        <w:rPr>
          <w:rStyle w:val="StyleBoldUnderline"/>
        </w:rPr>
        <w:t xml:space="preserve"> potentially </w:t>
      </w:r>
      <w:r w:rsidRPr="00EC0121">
        <w:rPr>
          <w:rStyle w:val="StyleBoldUnderline"/>
        </w:rPr>
        <w:t>legitimate responses to cyber attacks</w:t>
      </w:r>
      <w:r w:rsidRPr="00685BAF">
        <w:rPr>
          <w:sz w:val="16"/>
          <w:highlight w:val="cyan"/>
        </w:rPr>
        <w:t>.</w:t>
      </w:r>
      <w:r w:rsidRPr="0066658F">
        <w:rPr>
          <w:sz w:val="16"/>
        </w:rPr>
        <w:t xml:space="preserve"> Most worrisome is that </w:t>
      </w:r>
      <w:r w:rsidRPr="00BE0001">
        <w:rPr>
          <w:rStyle w:val="StyleBoldUnderline"/>
        </w:rPr>
        <w:t xml:space="preserve">current </w:t>
      </w:r>
      <w:r w:rsidRPr="00EC0121">
        <w:rPr>
          <w:rStyle w:val="StyleBoldUnderline"/>
        </w:rPr>
        <w:t>U.S. policy implies that a nuclear response is possible</w:t>
      </w:r>
      <w:r w:rsidRPr="00EC0121">
        <w:rPr>
          <w:sz w:val="16"/>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EC0121">
        <w:rPr>
          <w:rStyle w:val="StyleBoldUnderline"/>
        </w:rPr>
        <w:t>The definition of cyberspace as its own domain of warfare helps in its own right to blur the online/offline, physical-</w:t>
      </w:r>
      <w:r w:rsidRPr="00EC0121">
        <w:rPr>
          <w:rStyle w:val="StyleBoldUnderline"/>
        </w:rPr>
        <w:lastRenderedPageBreak/>
        <w:t>space/cyberspace boundary.</w:t>
      </w:r>
      <w:r w:rsidRPr="00BE0001">
        <w:rPr>
          <w:rStyle w:val="StyleBoldUnderline"/>
        </w:rPr>
        <w:t xml:space="preserve"> But thinking logically about the potential consequences of this framing leads to some disconcerting conclusions. If cyberspace is a domain of warfare, then it becomes possible to define “cyber attacks”</w:t>
      </w:r>
      <w:r w:rsidRPr="0066658F">
        <w:rPr>
          <w:sz w:val="16"/>
        </w:rPr>
        <w:t xml:space="preserve"> (whatever those may be said to entail</w:t>
      </w:r>
      <w:r w:rsidRPr="00BE0001">
        <w:rPr>
          <w:rStyle w:val="StyleBoldUnderline"/>
        </w:rPr>
        <w:t>) as acts of war.</w:t>
      </w:r>
      <w:r w:rsidRPr="0066658F">
        <w:rPr>
          <w:sz w:val="16"/>
        </w:rPr>
        <w:t xml:space="preserve"> But </w:t>
      </w:r>
      <w:r w:rsidRPr="00685BAF">
        <w:rPr>
          <w:rStyle w:val="StyleBoldUnderline"/>
          <w:highlight w:val="cyan"/>
        </w:rPr>
        <w:t>what happens if the U.S. is attacked in any of the other domains? It retaliates.</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cyber attack on the U.S. could lead to a U.S. nuclear reply </w:t>
      </w:r>
      <w:r w:rsidRPr="0066658F">
        <w:rPr>
          <w:sz w:val="16"/>
        </w:rPr>
        <w:t xml:space="preserve">constitutes possibly the ultimate in “cross-domain response.” And while this may seem far fetched,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685BAF">
        <w:rPr>
          <w:rStyle w:val="StyleBoldUnderline"/>
          <w:highlight w:val="cyan"/>
        </w:rPr>
        <w:t>the U</w:t>
      </w:r>
      <w:r w:rsidRPr="0066658F">
        <w:rPr>
          <w:sz w:val="16"/>
        </w:rPr>
        <w:t xml:space="preserve">nited </w:t>
      </w:r>
      <w:r w:rsidRPr="00685BAF">
        <w:rPr>
          <w:rStyle w:val="StyleBoldUnderline"/>
          <w:highlight w:val="cyan"/>
        </w:rPr>
        <w:t>S</w:t>
      </w:r>
      <w:r w:rsidRPr="0066658F">
        <w:rPr>
          <w:sz w:val="16"/>
        </w:rPr>
        <w:t xml:space="preserve">tates </w:t>
      </w:r>
      <w:r w:rsidRPr="00685BAF">
        <w:rPr>
          <w:rStyle w:val="StyleBoldUnderline"/>
          <w:highlight w:val="cyan"/>
        </w:rPr>
        <w:t>will regard</w:t>
      </w:r>
      <w:r w:rsidRPr="00BE0001">
        <w:rPr>
          <w:rStyle w:val="StyleBoldUnderline"/>
        </w:rPr>
        <w:t xml:space="preserve"> certain kinds of </w:t>
      </w:r>
      <w:r w:rsidRPr="00685BAF">
        <w:rPr>
          <w:rStyle w:val="StyleBoldUnderline"/>
          <w:highlight w:val="cyan"/>
        </w:rPr>
        <w:t>cyberattacks</w:t>
      </w:r>
      <w:r w:rsidRPr="00BE0001">
        <w:rPr>
          <w:rStyle w:val="StyleBoldUnderline"/>
        </w:rPr>
        <w:t xml:space="preserve"> </w:t>
      </w:r>
      <w:r w:rsidRPr="0066658F">
        <w:rPr>
          <w:sz w:val="16"/>
        </w:rPr>
        <w:t xml:space="preserve">against the United States </w:t>
      </w:r>
      <w:r w:rsidRPr="00685BAF">
        <w:rPr>
          <w:rStyle w:val="StyleBoldUnderline"/>
          <w:highlight w:val="cyan"/>
        </w:rPr>
        <w:t>as</w:t>
      </w:r>
      <w:r w:rsidRPr="00BE0001">
        <w:rPr>
          <w:rStyle w:val="StyleBoldUnderline"/>
        </w:rPr>
        <w:t xml:space="preserve"> being in </w:t>
      </w:r>
      <w:r w:rsidRPr="00685BAF">
        <w:rPr>
          <w:rStyle w:val="StyleBoldUnderline"/>
          <w:highlight w:val="cyan"/>
        </w:rPr>
        <w:t>the same</w:t>
      </w:r>
      <w:r w:rsidRPr="00BE0001">
        <w:rPr>
          <w:rStyle w:val="StyleBoldUnderline"/>
        </w:rPr>
        <w:t xml:space="preserve"> category </w:t>
      </w:r>
      <w:r w:rsidRPr="00685BAF">
        <w:rPr>
          <w:rStyle w:val="StyleBoldUnderline"/>
          <w:highlight w:val="cyan"/>
        </w:rPr>
        <w:t>as nuclear, biological, and chemical weapons,</w:t>
      </w:r>
      <w:r w:rsidRPr="00BE0001">
        <w:rPr>
          <w:rStyle w:val="StyleBoldUnderline"/>
        </w:rPr>
        <w:t xml:space="preserve"> and thus that a nuclear response to certain kinds of cyberattacks</w:t>
      </w:r>
      <w:r w:rsidRPr="0066658F">
        <w:rPr>
          <w:sz w:val="16"/>
        </w:rPr>
        <w:t xml:space="preserve"> (namely, cyberattacks with devastating impacts</w:t>
      </w:r>
      <w:r w:rsidRPr="00BE0001">
        <w:rPr>
          <w:rStyle w:val="StyleBoldUnderline"/>
        </w:rPr>
        <w:t>) may be possible</w:t>
      </w:r>
      <w:r w:rsidRPr="0066658F">
        <w:rPr>
          <w:sz w:val="16"/>
        </w:rPr>
        <w:t>. It also sets a relevant scale–a cyberattack that has an impact larger than that associated with a relatively small release of a lethal agent is regarded with the same or greater seriousness.” [7]</w:t>
      </w:r>
    </w:p>
    <w:p w:rsidR="00B432AB" w:rsidRPr="00C54D3F" w:rsidRDefault="00B432AB" w:rsidP="00B432AB">
      <w:pPr>
        <w:rPr>
          <w:sz w:val="16"/>
        </w:rPr>
      </w:pPr>
    </w:p>
    <w:p w:rsidR="00B432AB" w:rsidRPr="00421E10" w:rsidRDefault="00B432AB" w:rsidP="00B432AB"/>
    <w:p w:rsidR="00B432AB" w:rsidRPr="00B432AB" w:rsidRDefault="00B432AB" w:rsidP="00B432AB"/>
    <w:p w:rsidR="006051D7" w:rsidRDefault="006051D7" w:rsidP="006051D7">
      <w:pPr>
        <w:pStyle w:val="Heading2"/>
      </w:pPr>
      <w:r>
        <w:lastRenderedPageBreak/>
        <w:t>Neolib</w:t>
      </w:r>
    </w:p>
    <w:p w:rsidR="006051D7" w:rsidRDefault="006051D7" w:rsidP="006051D7">
      <w:pPr>
        <w:pStyle w:val="Heading3"/>
      </w:pPr>
      <w:r>
        <w:lastRenderedPageBreak/>
        <w:t>2ac – framework</w:t>
      </w:r>
    </w:p>
    <w:p w:rsidR="006051D7" w:rsidRPr="00081026" w:rsidRDefault="006051D7" w:rsidP="006051D7"/>
    <w:p w:rsidR="006051D7" w:rsidRPr="00E05F35" w:rsidRDefault="006051D7" w:rsidP="006051D7">
      <w:pPr>
        <w:pStyle w:val="Heading4"/>
      </w:pPr>
      <w:r w:rsidRPr="00E05F35">
        <w:t>The Role of t</w:t>
      </w:r>
      <w:r>
        <w:t>he Ballot is Policy Simulation</w:t>
      </w:r>
    </w:p>
    <w:p w:rsidR="006051D7" w:rsidRPr="00E05F35" w:rsidRDefault="006051D7" w:rsidP="006051D7">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6051D7" w:rsidRPr="00E05F35" w:rsidRDefault="006051D7" w:rsidP="006051D7">
      <w:pPr>
        <w:tabs>
          <w:tab w:val="left" w:pos="10710"/>
        </w:tabs>
        <w:rPr>
          <w:rFonts w:eastAsia="MS Mincho"/>
          <w:szCs w:val="24"/>
        </w:rPr>
      </w:pPr>
      <w:r w:rsidRPr="00E05F35">
        <w:rPr>
          <w:rFonts w:eastAsia="MS Mincho"/>
          <w:szCs w:val="24"/>
        </w:rPr>
        <w:t>**note: SSI = socioscientific issues</w:t>
      </w:r>
    </w:p>
    <w:p w:rsidR="006051D7" w:rsidRDefault="006051D7" w:rsidP="006051D7">
      <w:pPr>
        <w:tabs>
          <w:tab w:val="left" w:pos="10710"/>
        </w:tabs>
        <w:rPr>
          <w:rFonts w:eastAsia="MS Mincho"/>
          <w:sz w:val="12"/>
          <w:szCs w:val="24"/>
        </w:rPr>
      </w:pPr>
      <w:r w:rsidRPr="007D336B">
        <w:rPr>
          <w:rFonts w:eastAsia="MS Mincho"/>
          <w:szCs w:val="24"/>
          <w:u w:val="single"/>
        </w:rPr>
        <w:t>The</w:t>
      </w:r>
      <w:r w:rsidRPr="00E05F35">
        <w:rPr>
          <w:rFonts w:eastAsia="MS Mincho"/>
          <w:sz w:val="12"/>
          <w:szCs w:val="24"/>
        </w:rPr>
        <w:t xml:space="preserve"> final (fourth) level of sophistication in this issues-based </w:t>
      </w:r>
      <w:r w:rsidRPr="007D336B">
        <w:rPr>
          <w:rFonts w:eastAsia="MS Mincho"/>
          <w:szCs w:val="24"/>
          <w:u w:val="single"/>
        </w:rPr>
        <w:t>approach is</w:t>
      </w:r>
      <w:r w:rsidRPr="00E05F35">
        <w:rPr>
          <w:rFonts w:eastAsia="MS Mincho"/>
          <w:szCs w:val="24"/>
          <w:u w:val="single"/>
        </w:rPr>
        <w:t xml:space="preserve"> </w:t>
      </w:r>
      <w:r w:rsidRPr="007D336B">
        <w:rPr>
          <w:rFonts w:eastAsia="MS Mincho"/>
          <w:szCs w:val="24"/>
          <w:u w:val="single"/>
        </w:rPr>
        <w:t>concerned with students</w:t>
      </w:r>
      <w:r w:rsidRPr="00E05F35">
        <w:rPr>
          <w:rFonts w:eastAsia="MS Mincho"/>
          <w:szCs w:val="24"/>
          <w:u w:val="single"/>
        </w:rPr>
        <w:t xml:space="preserve"> </w:t>
      </w:r>
      <w:r w:rsidRPr="007D336B">
        <w:rPr>
          <w:rFonts w:eastAsia="MS Mincho"/>
          <w:szCs w:val="24"/>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 xml:space="preserve">developing </w:t>
      </w:r>
      <w:r w:rsidRPr="007D336B">
        <w:rPr>
          <w:rFonts w:eastAsia="MS Mincho"/>
          <w:b/>
          <w:bCs/>
          <w:szCs w:val="24"/>
          <w:u w:val="single"/>
          <w:bdr w:val="single" w:sz="2" w:space="0" w:color="auto"/>
        </w:rPr>
        <w:t xml:space="preserve">the </w:t>
      </w:r>
      <w:r w:rsidRPr="00B455EC">
        <w:rPr>
          <w:rFonts w:eastAsia="MS Mincho"/>
          <w:b/>
          <w:bCs/>
          <w:szCs w:val="24"/>
          <w:highlight w:val="cyan"/>
          <w:u w:val="single"/>
          <w:bdr w:val="single" w:sz="2" w:space="0" w:color="auto"/>
        </w:rPr>
        <w:t>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6051D7" w:rsidRDefault="006051D7" w:rsidP="006051D7">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6051D7" w:rsidRDefault="006051D7" w:rsidP="006051D7">
      <w:pPr>
        <w:pStyle w:val="Heading4"/>
      </w:pPr>
      <w:r w:rsidRPr="0014351D">
        <w:lastRenderedPageBreak/>
        <w:t>Debating about policy towards Latin America is valuable – without it change is impossible and their discourse gets coopted</w:t>
      </w:r>
    </w:p>
    <w:p w:rsidR="006051D7" w:rsidRPr="0014351D" w:rsidRDefault="006051D7" w:rsidP="006051D7">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6051D7" w:rsidRPr="0014351D" w:rsidRDefault="006051D7" w:rsidP="006051D7">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6051D7" w:rsidRDefault="006051D7" w:rsidP="006051D7">
      <w:pPr>
        <w:pStyle w:val="Heading4"/>
        <w:rPr>
          <w:rFonts w:eastAsia="MS Mincho"/>
        </w:rPr>
      </w:pPr>
      <w:r>
        <w:rPr>
          <w:rFonts w:eastAsia="MS Mincho"/>
        </w:rPr>
        <w:t>Perm do both</w:t>
      </w:r>
    </w:p>
    <w:p w:rsidR="006051D7" w:rsidRPr="008335C2" w:rsidRDefault="006051D7" w:rsidP="006051D7">
      <w:pPr>
        <w:pStyle w:val="Heading3"/>
        <w:rPr>
          <w:rFonts w:cs="Arial"/>
        </w:rPr>
      </w:pPr>
      <w:r w:rsidRPr="008335C2">
        <w:rPr>
          <w:rFonts w:cs="Arial"/>
        </w:rPr>
        <w:lastRenderedPageBreak/>
        <w:t>2ac – alt fails – movements fail</w:t>
      </w:r>
    </w:p>
    <w:p w:rsidR="006051D7" w:rsidRPr="008335C2" w:rsidRDefault="006051D7" w:rsidP="006051D7">
      <w:pPr>
        <w:pStyle w:val="Heading4"/>
        <w:rPr>
          <w:rFonts w:cs="Arial"/>
          <w:sz w:val="12"/>
        </w:rPr>
      </w:pPr>
      <w:r w:rsidRPr="008335C2">
        <w:rPr>
          <w:rFonts w:cs="Arial"/>
        </w:rPr>
        <w:t>They don’t have a concrete alternative – kills activism</w:t>
      </w:r>
    </w:p>
    <w:p w:rsidR="006051D7" w:rsidRPr="008335C2" w:rsidRDefault="006051D7" w:rsidP="006051D7">
      <w:pPr>
        <w:rPr>
          <w:rStyle w:val="StyleStyleBold12pt"/>
        </w:rPr>
      </w:pPr>
      <w:r w:rsidRPr="008335C2">
        <w:rPr>
          <w:rStyle w:val="StyleStyleBold12pt"/>
        </w:rPr>
        <w:t xml:space="preserve">Bryant ‘12 </w:t>
      </w:r>
    </w:p>
    <w:p w:rsidR="006051D7" w:rsidRPr="008335C2" w:rsidRDefault="006051D7" w:rsidP="006051D7">
      <w:pPr>
        <w:rPr>
          <w:sz w:val="16"/>
          <w:szCs w:val="16"/>
        </w:rPr>
      </w:pPr>
      <w:r w:rsidRPr="008335C2">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“Critique of the Academic Left”, http://larvalsubjects.wordpress.com/2012/11/11/underpants-gnomes-a-critique-of-the-academic-left/)</w:t>
      </w:r>
    </w:p>
    <w:p w:rsidR="006051D7" w:rsidRPr="008335C2" w:rsidRDefault="006051D7" w:rsidP="006051D7"/>
    <w:p w:rsidR="006051D7" w:rsidRDefault="006051D7" w:rsidP="006051D7">
      <w:pPr>
        <w:rPr>
          <w:rStyle w:val="Emphasis"/>
        </w:rPr>
      </w:pPr>
      <w:r w:rsidRPr="008335C2">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8335C2">
        <w:rPr>
          <w:sz w:val="12"/>
        </w:rPr>
        <w:t>¶</w:t>
      </w:r>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What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r w:rsidRPr="008335C2">
        <w:rPr>
          <w:rStyle w:val="StyleBoldUnderline"/>
        </w:rPr>
        <w:t xml:space="preserve">Unfortunately,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r w:rsidRPr="008335C2">
        <w:rPr>
          <w:rStyle w:val="Emphasis"/>
          <w:highlight w:val="cyan"/>
        </w:rPr>
        <w:t>:</w:t>
      </w:r>
      <w:r w:rsidRPr="008335C2">
        <w:rPr>
          <w:rStyle w:val="Emphasis"/>
          <w:sz w:val="12"/>
          <w:u w:val="none"/>
        </w:rPr>
        <w:t>¶</w:t>
      </w:r>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8335C2">
        <w:rPr>
          <w:sz w:val="12"/>
        </w:rPr>
        <w:t>¶</w:t>
      </w:r>
      <w:r w:rsidRPr="008335C2">
        <w:rPr>
          <w:sz w:val="16"/>
        </w:rPr>
        <w:t xml:space="preserve"> But finally, and worst of </w:t>
      </w:r>
      <w:r w:rsidRPr="008335C2">
        <w:rPr>
          <w:sz w:val="16"/>
        </w:rPr>
        <w:lastRenderedPageBreak/>
        <w:t>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doxa that we endorse. We are every bit as off-putting and unpleasant as the fundamentalist minister </w:t>
      </w:r>
      <w:r w:rsidRPr="008335C2">
        <w:rPr>
          <w:sz w:val="16"/>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r w:rsidRPr="008335C2">
        <w:rPr>
          <w:sz w:val="16"/>
        </w:rPr>
        <w:t>!</w:t>
      </w:r>
      <w:r w:rsidRPr="008335C2">
        <w:rPr>
          <w:sz w:val="12"/>
        </w:rPr>
        <w:t>¶</w:t>
      </w:r>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335C2">
        <w:rPr>
          <w:rStyle w:val="StyleBoldUnderline"/>
        </w:rPr>
        <w:t xml:space="preserve"> </w:t>
      </w:r>
      <w:r w:rsidRPr="008335C2">
        <w:rPr>
          <w:sz w:val="16"/>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6051D7" w:rsidRDefault="006051D7" w:rsidP="006051D7">
      <w:pPr>
        <w:rPr>
          <w:rStyle w:val="Emphasis"/>
        </w:rPr>
      </w:pPr>
    </w:p>
    <w:p w:rsidR="006051D7" w:rsidRPr="006051D7" w:rsidRDefault="006051D7" w:rsidP="006051D7">
      <w:pPr>
        <w:rPr>
          <w:rStyle w:val="Emphasis"/>
        </w:rPr>
      </w:pPr>
      <w:r>
        <w:rPr>
          <w:rStyle w:val="Emphasis"/>
        </w:rPr>
        <w:t>Perm do both but don’t reject the aff</w:t>
      </w:r>
    </w:p>
    <w:p w:rsidR="006051D7" w:rsidRPr="008335C2" w:rsidRDefault="006051D7" w:rsidP="006051D7">
      <w:pPr>
        <w:pStyle w:val="Heading3"/>
        <w:rPr>
          <w:rFonts w:cs="Arial"/>
        </w:rPr>
      </w:pPr>
      <w:r w:rsidRPr="008335C2">
        <w:rPr>
          <w:rFonts w:cs="Arial"/>
        </w:rPr>
        <w:lastRenderedPageBreak/>
        <w:t>2ac – neoliberalism sustainable</w:t>
      </w:r>
    </w:p>
    <w:p w:rsidR="006051D7" w:rsidRPr="008335C2" w:rsidRDefault="006051D7" w:rsidP="006051D7">
      <w:pPr>
        <w:pStyle w:val="Heading4"/>
        <w:rPr>
          <w:rFonts w:cs="Arial"/>
        </w:rPr>
      </w:pPr>
      <w:r w:rsidRPr="008335C2">
        <w:rPr>
          <w:rFonts w:cs="Arial"/>
        </w:rPr>
        <w:t>It’s sustainable—no political crises and self correcting</w:t>
      </w:r>
    </w:p>
    <w:p w:rsidR="006051D7" w:rsidRPr="008335C2" w:rsidRDefault="006051D7" w:rsidP="006051D7">
      <w:pPr>
        <w:tabs>
          <w:tab w:val="left" w:pos="10710"/>
        </w:tabs>
      </w:pPr>
      <w:r w:rsidRPr="008335C2">
        <w:rPr>
          <w:rStyle w:val="StyleStyleBold12pt"/>
        </w:rPr>
        <w:t>Stelzer 9</w:t>
      </w:r>
      <w:r w:rsidRPr="008335C2">
        <w:t xml:space="preserve"> Irwin Stelzer is a business adviser and director of economic policy studies at the Hudson Institute, “Death of capitalism exaggerated,” http://www.theaustralian.news.com.au/story/0,25197,26174260-5013479,00.html</w:t>
      </w:r>
    </w:p>
    <w:p w:rsidR="006051D7" w:rsidRPr="008335C2" w:rsidRDefault="006051D7" w:rsidP="006051D7">
      <w:pPr>
        <w:rPr>
          <w:sz w:val="16"/>
        </w:rPr>
      </w:pPr>
      <w:r w:rsidRPr="008335C2">
        <w:rPr>
          <w:rStyle w:val="StyleBoldUnderline"/>
        </w:rPr>
        <w:t>A FUNNY thing happened on the way to</w:t>
      </w:r>
      <w:r w:rsidRPr="008335C2">
        <w:rPr>
          <w:sz w:val="16"/>
        </w:rPr>
        <w:t xml:space="preserve"> the </w:t>
      </w:r>
      <w:r w:rsidRPr="008335C2">
        <w:rPr>
          <w:rStyle w:val="StyleBoldUnderline"/>
        </w:rPr>
        <w:t>collapse of market capitalism</w:t>
      </w:r>
      <w:r w:rsidRPr="008335C2">
        <w:rPr>
          <w:sz w:val="16"/>
        </w:rPr>
        <w:t xml:space="preserve"> </w:t>
      </w:r>
      <w:r w:rsidRPr="008335C2">
        <w:rPr>
          <w:rStyle w:val="StyleBoldUnderline"/>
        </w:rPr>
        <w:t>in the face of the worst economic crisis</w:t>
      </w:r>
      <w:r w:rsidRPr="008335C2">
        <w:rPr>
          <w:sz w:val="16"/>
        </w:rPr>
        <w:t xml:space="preserve"> since the Great Depression. </w:t>
      </w:r>
      <w:r w:rsidRPr="008335C2">
        <w:rPr>
          <w:rStyle w:val="StyleBoldUnderline"/>
        </w:rPr>
        <w:t>It didn't</w:t>
      </w:r>
      <w:r w:rsidRPr="008335C2">
        <w:rPr>
          <w:sz w:val="16"/>
        </w:rPr>
        <w:t xml:space="preserve">. Indeed, in Germany voters relieved Chancellor Angela Merkel of the necessity of cohabiting with a left-wing party, allowing her to form a coalition with a party favouring lower taxes and free markets. And in Pittsburgh </w:t>
      </w:r>
      <w:r w:rsidRPr="008335C2">
        <w:rPr>
          <w:rStyle w:val="StyleBoldUnderline"/>
          <w:highlight w:val="cyan"/>
        </w:rPr>
        <w:t>leaders representing</w:t>
      </w:r>
      <w:r w:rsidRPr="008335C2">
        <w:rPr>
          <w:rStyle w:val="StyleBoldUnderline"/>
        </w:rPr>
        <w:t xml:space="preserve"> more than </w:t>
      </w:r>
      <w:r w:rsidRPr="008335C2">
        <w:rPr>
          <w:rStyle w:val="StyleBoldUnderline"/>
          <w:highlight w:val="cyan"/>
        </w:rPr>
        <w:t>90 per cent of the world</w:t>
      </w:r>
      <w:r w:rsidRPr="008335C2">
        <w:rPr>
          <w:rStyle w:val="StyleBoldUnderline"/>
        </w:rPr>
        <w:t xml:space="preserve">'s GDP </w:t>
      </w:r>
      <w:r w:rsidRPr="008335C2">
        <w:rPr>
          <w:rStyle w:val="StyleBoldUnderline"/>
          <w:highlight w:val="cyan"/>
        </w:rPr>
        <w:t xml:space="preserve">convened to figure out how to </w:t>
      </w:r>
      <w:r w:rsidRPr="008335C2">
        <w:rPr>
          <w:rStyle w:val="Emphasis"/>
        </w:rPr>
        <w:t>make markets work better</w:t>
      </w:r>
      <w:r w:rsidRPr="008335C2">
        <w:rPr>
          <w:rStyle w:val="StyleBoldUnderline"/>
          <w:highlight w:val="cyan"/>
        </w:rPr>
        <w:t xml:space="preserve">, </w:t>
      </w:r>
      <w:r w:rsidRPr="008335C2">
        <w:rPr>
          <w:rStyle w:val="Emphasis"/>
        </w:rPr>
        <w:t>rather than to hoist the red flag</w:t>
      </w:r>
      <w:r w:rsidRPr="008335C2">
        <w:rPr>
          <w:sz w:val="16"/>
        </w:rPr>
        <w:t xml:space="preserve">. The </w:t>
      </w:r>
      <w:r w:rsidRPr="008335C2">
        <w:rPr>
          <w:rStyle w:val="StyleBoldUnderline"/>
        </w:rPr>
        <w:t>workers are to be relieved</w:t>
      </w:r>
      <w:r w:rsidRPr="008335C2">
        <w:rPr>
          <w:sz w:val="16"/>
        </w:rPr>
        <w:t xml:space="preserve">, not of their chains but of credit-card terms that are excessively onerous, and helped to retain their private property - their homes. All of this is contrary to expectations. </w:t>
      </w:r>
      <w:r w:rsidRPr="008335C2">
        <w:rPr>
          <w:rStyle w:val="StyleBoldUnderline"/>
        </w:rPr>
        <w:t>The communist spectre that</w:t>
      </w:r>
      <w:r w:rsidRPr="008335C2">
        <w:rPr>
          <w:sz w:val="16"/>
        </w:rPr>
        <w:t xml:space="preserve"> Karl </w:t>
      </w:r>
      <w:r w:rsidRPr="008335C2">
        <w:rPr>
          <w:rStyle w:val="StyleBoldUnderline"/>
        </w:rPr>
        <w:t>Marx confidently predicted would be haunting Europe is instead haunting Europe's left-wing parties, with even</w:t>
      </w:r>
      <w:r w:rsidRPr="008335C2">
        <w:rPr>
          <w:sz w:val="16"/>
        </w:rPr>
        <w:t xml:space="preserve"> Vladimir </w:t>
      </w:r>
      <w:r w:rsidRPr="008335C2">
        <w:rPr>
          <w:rStyle w:val="StyleBoldUnderline"/>
        </w:rPr>
        <w:t>Putin seeking to attract investment by re-privatising</w:t>
      </w:r>
      <w:r w:rsidRPr="008335C2">
        <w:rPr>
          <w:sz w:val="16"/>
        </w:rPr>
        <w:t xml:space="preserve"> the </w:t>
      </w:r>
      <w:r w:rsidRPr="008335C2">
        <w:rPr>
          <w:rStyle w:val="StyleBoldUnderline"/>
        </w:rPr>
        <w:t>firms</w:t>
      </w:r>
      <w:r w:rsidRPr="008335C2">
        <w:rPr>
          <w:sz w:val="16"/>
        </w:rPr>
        <w:t xml:space="preserve"> he snatched. </w:t>
      </w:r>
      <w:r w:rsidRPr="008335C2">
        <w:rPr>
          <w:rStyle w:val="StyleBoldUnderline"/>
        </w:rPr>
        <w:t xml:space="preserve">Which raises an interesting question: why haven't the economic turmoil and rising unemployment led workers to the barricades, instead of to their bankers to renegotiate their mortgages? </w:t>
      </w:r>
      <w:r w:rsidRPr="008335C2">
        <w:rPr>
          <w:rStyle w:val="StyleBoldUnderline"/>
          <w:highlight w:val="cyan"/>
        </w:rPr>
        <w:t>It might be because Spain's leftish government</w:t>
      </w:r>
      <w:r w:rsidRPr="008335C2">
        <w:rPr>
          <w:rStyle w:val="StyleBoldUnderline"/>
        </w:rPr>
        <w:t xml:space="preserve"> has </w:t>
      </w:r>
      <w:r w:rsidRPr="008335C2">
        <w:rPr>
          <w:rStyle w:val="StyleBoldUnderline"/>
          <w:highlight w:val="cyan"/>
        </w:rPr>
        <w:t xml:space="preserve">proved less able to cope </w:t>
      </w:r>
      <w:r w:rsidRPr="008335C2">
        <w:rPr>
          <w:rStyle w:val="StyleBoldUnderline"/>
        </w:rPr>
        <w:t>with economic collapse</w:t>
      </w:r>
      <w:r w:rsidRPr="008335C2">
        <w:rPr>
          <w:sz w:val="16"/>
        </w:rPr>
        <w:t xml:space="preserve"> than countries with more centrist governments. </w:t>
      </w:r>
      <w:r w:rsidRPr="008335C2">
        <w:rPr>
          <w:rStyle w:val="StyleBoldUnderline"/>
          <w:highlight w:val="cyan"/>
        </w:rPr>
        <w:t>Or because Britain</w:t>
      </w:r>
      <w:r w:rsidRPr="008335C2">
        <w:rPr>
          <w:rStyle w:val="StyleBoldUnderline"/>
        </w:rPr>
        <w:t xml:space="preserve">, with a leftish government, </w:t>
      </w:r>
      <w:r w:rsidRPr="008335C2">
        <w:rPr>
          <w:rStyle w:val="StyleBoldUnderline"/>
          <w:highlight w:val="cyan"/>
        </w:rPr>
        <w:t>is now the sick man</w:t>
      </w:r>
      <w:r w:rsidRPr="008335C2">
        <w:rPr>
          <w:rStyle w:val="StyleBoldUnderline"/>
        </w:rPr>
        <w:t xml:space="preserve"> of Europe</w:t>
      </w:r>
      <w:r w:rsidRPr="008335C2">
        <w:rPr>
          <w:sz w:val="16"/>
        </w:rPr>
        <w:t xml:space="preserve">, its financial sector in intensive care, its recovery likely to be the slowest in Europe, its prime credit rating threatened. </w:t>
      </w:r>
      <w:r w:rsidRPr="008335C2">
        <w:rPr>
          <w:rStyle w:val="StyleBoldUnderline"/>
          <w:highlight w:val="cyan"/>
        </w:rPr>
        <w:t>Or</w:t>
      </w:r>
      <w:r w:rsidRPr="008335C2">
        <w:rPr>
          <w:rStyle w:val="StyleBoldUnderline"/>
        </w:rPr>
        <w:t xml:space="preserve"> it might be </w:t>
      </w:r>
      <w:r w:rsidRPr="008335C2">
        <w:rPr>
          <w:rStyle w:val="StyleBoldUnderline"/>
          <w:highlight w:val="cyan"/>
        </w:rPr>
        <w:t>because</w:t>
      </w:r>
      <w:r w:rsidRPr="008335C2">
        <w:rPr>
          <w:rStyle w:val="StyleBoldUnderline"/>
        </w:rPr>
        <w:t xml:space="preserve"> left-wing trade </w:t>
      </w:r>
      <w:r w:rsidRPr="008335C2">
        <w:rPr>
          <w:rStyle w:val="StyleBoldUnderline"/>
          <w:highlight w:val="cyan"/>
        </w:rPr>
        <w:t>unions</w:t>
      </w:r>
      <w:r w:rsidRPr="008335C2">
        <w:rPr>
          <w:sz w:val="16"/>
        </w:rPr>
        <w:t xml:space="preserve">, greedily demanding their public-sector members be exempted from the pain they want others to share, </w:t>
      </w:r>
      <w:r w:rsidRPr="008335C2">
        <w:rPr>
          <w:rStyle w:val="StyleBoldUnderlin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Style w:val="StyleBoldUnderline"/>
        </w:rPr>
        <w:t xml:space="preserve"> and ability to lead a leftward lurch. </w:t>
      </w:r>
      <w:r w:rsidRPr="008335C2">
        <w:rPr>
          <w:rStyle w:val="StyleBoldUnderline"/>
          <w:highlight w:val="cyan"/>
        </w:rPr>
        <w:t>All of those</w:t>
      </w:r>
      <w:r w:rsidRPr="008335C2">
        <w:rPr>
          <w:rStyle w:val="StyleBoldUnderline"/>
        </w:rPr>
        <w:t xml:space="preserve"> factors </w:t>
      </w:r>
      <w:r w:rsidRPr="008335C2">
        <w:rPr>
          <w:rStyle w:val="StyleBoldUnderline"/>
          <w:highlight w:val="cyan"/>
        </w:rPr>
        <w:t>contribute to the</w:t>
      </w:r>
      <w:r w:rsidRPr="008335C2">
        <w:rPr>
          <w:rStyle w:val="StyleBoldUnderline"/>
        </w:rPr>
        <w:t xml:space="preserve"> </w:t>
      </w:r>
      <w:r w:rsidRPr="008335C2">
        <w:rPr>
          <w:rStyle w:val="Emphasis"/>
          <w:highlight w:val="cyan"/>
        </w:rPr>
        <w:t>unexpected strength of the Right</w:t>
      </w:r>
      <w:r w:rsidRPr="008335C2">
        <w:rPr>
          <w:sz w:val="16"/>
        </w:rPr>
        <w:t xml:space="preserve"> in a world in which a record number of families are being tossed out of their homes, and jobs have been disappearing by the million. </w:t>
      </w:r>
      <w:r w:rsidRPr="008335C2">
        <w:rPr>
          <w:rStyle w:val="StyleBoldUnderline"/>
        </w:rPr>
        <w:t xml:space="preserve">But </w:t>
      </w:r>
      <w:r w:rsidRPr="008335C2">
        <w:rPr>
          <w:rStyle w:val="StyleBoldUnderline"/>
          <w:highlight w:val="cyan"/>
        </w:rPr>
        <w:t>even more important</w:t>
      </w:r>
      <w:r w:rsidRPr="008335C2">
        <w:rPr>
          <w:rStyle w:val="StyleBoldUnderline"/>
        </w:rPr>
        <w:t xml:space="preserve"> in promoting reform over revolution </w:t>
      </w:r>
      <w:r w:rsidRPr="008335C2">
        <w:rPr>
          <w:rStyle w:val="StyleBoldUnderline"/>
          <w:highlight w:val="cyan"/>
        </w:rPr>
        <w:t>are</w:t>
      </w:r>
      <w:r w:rsidRPr="008335C2">
        <w:rPr>
          <w:rStyle w:val="StyleBoldUnderline"/>
        </w:rPr>
        <w:t xml:space="preserve"> three factors: the existence of </w:t>
      </w:r>
      <w:r w:rsidRPr="008335C2">
        <w:rPr>
          <w:rStyle w:val="StyleBoldUnderline"/>
          <w:highlight w:val="cyan"/>
        </w:rPr>
        <w:t>democratic institutions</w:t>
      </w:r>
      <w:r w:rsidRPr="008335C2">
        <w:rPr>
          <w:rStyle w:val="StyleBoldUnderline"/>
        </w:rPr>
        <w:t xml:space="preserve">; the </w:t>
      </w:r>
      <w:r w:rsidRPr="008335C2">
        <w:rPr>
          <w:rStyle w:val="StyleBoldUnderline"/>
          <w:highlight w:val="cyan"/>
        </w:rPr>
        <w:t>condition of the unemployed; and</w:t>
      </w:r>
      <w:r w:rsidRPr="008335C2">
        <w:rPr>
          <w:rStyle w:val="StyleBoldUnderline"/>
        </w:rPr>
        <w:t xml:space="preserve"> the set of </w:t>
      </w:r>
      <w:r w:rsidRPr="008335C2">
        <w:rPr>
          <w:rStyle w:val="StyleBoldUnderline"/>
          <w:highlight w:val="cyan"/>
        </w:rPr>
        <w:t>policies</w:t>
      </w:r>
      <w:r w:rsidRPr="008335C2">
        <w:rPr>
          <w:rStyle w:val="StyleBoldUnderline"/>
        </w:rPr>
        <w:t xml:space="preserve"> developed </w:t>
      </w:r>
      <w:r w:rsidRPr="008335C2">
        <w:rPr>
          <w:rStyle w:val="StyleBoldUnderline"/>
          <w:highlight w:val="cyan"/>
        </w:rPr>
        <w:t>to cope with</w:t>
      </w:r>
      <w:r w:rsidRPr="008335C2">
        <w:rPr>
          <w:rStyle w:val="StyleBoldUnderline"/>
        </w:rPr>
        <w:t xml:space="preserve"> the </w:t>
      </w:r>
      <w:r w:rsidRPr="008335C2">
        <w:rPr>
          <w:rStyle w:val="StyleBoldUnderline"/>
          <w:highlight w:val="cyan"/>
        </w:rPr>
        <w:t>recession</w:t>
      </w:r>
      <w:r w:rsidRPr="008335C2">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Style w:val="StyleBoldUnderline"/>
          <w:highlight w:val="cyan"/>
        </w:rPr>
        <w:t>A</w:t>
      </w:r>
      <w:r w:rsidRPr="008335C2">
        <w:rPr>
          <w:rStyle w:val="StyleBoldUnderline"/>
        </w:rPr>
        <w:t xml:space="preserve"> second </w:t>
      </w:r>
      <w:r w:rsidRPr="008335C2">
        <w:rPr>
          <w:rStyle w:val="StyleBoldUnderline"/>
          <w:highlight w:val="cyan"/>
        </w:rPr>
        <w:t>factor</w:t>
      </w:r>
      <w:r w:rsidRPr="008335C2">
        <w:rPr>
          <w:rStyle w:val="StyleBoldUnderline"/>
        </w:rPr>
        <w:t xml:space="preserve"> explaining the Left's inability to profit from economic suffering </w:t>
      </w:r>
      <w:r w:rsidRPr="008335C2">
        <w:rPr>
          <w:rStyle w:val="Emphasis"/>
        </w:rPr>
        <w:t>is capitalism's ability to adapt, demonstrated in the Great Depression of the 1930s</w:t>
      </w:r>
      <w:r w:rsidRPr="008335C2">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Style w:val="StyleBoldUnderline"/>
        </w:rPr>
        <w:t>Also, during this and other recessions, when prices for many items are coming down, the real living standard of those in work actually improves</w:t>
      </w:r>
      <w:r w:rsidRPr="008335C2">
        <w:rPr>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Style w:val="StyleBoldUnderline"/>
        </w:rPr>
        <w:t xml:space="preserve">Then </w:t>
      </w:r>
      <w:r w:rsidRPr="008335C2">
        <w:rPr>
          <w:rStyle w:val="StyleBoldUnderline"/>
          <w:highlight w:val="cyan"/>
        </w:rPr>
        <w:t>there are</w:t>
      </w:r>
      <w:r w:rsidRPr="008335C2">
        <w:rPr>
          <w:rStyle w:val="StyleBoldUnderline"/>
        </w:rPr>
        <w:t xml:space="preserve"> the </w:t>
      </w:r>
      <w:r w:rsidRPr="008335C2">
        <w:rPr>
          <w:rStyle w:val="StyleBoldUnderline"/>
          <w:highlight w:val="cyan"/>
        </w:rPr>
        <w:t>steps</w:t>
      </w:r>
      <w:r w:rsidRPr="008335C2">
        <w:rPr>
          <w:rStyle w:val="StyleBoldUnderline"/>
        </w:rPr>
        <w:t xml:space="preserve"> taken </w:t>
      </w:r>
      <w:r w:rsidRPr="008335C2">
        <w:rPr>
          <w:rStyle w:val="StyleBoldUnderline"/>
          <w:highlight w:val="cyan"/>
        </w:rPr>
        <w:t>by capitalist</w:t>
      </w:r>
      <w:r w:rsidRPr="008335C2">
        <w:rPr>
          <w:rStyle w:val="StyleBoldUnderline"/>
        </w:rPr>
        <w:t xml:space="preserve"> government</w:t>
      </w:r>
      <w:r w:rsidRPr="008335C2">
        <w:rPr>
          <w:rStyle w:val="StyleBoldUnderline"/>
          <w:highlight w:val="cyan"/>
        </w:rPr>
        <w:t>s to limit</w:t>
      </w:r>
      <w:r w:rsidRPr="008335C2">
        <w:rPr>
          <w:rStyle w:val="StyleBoldUnderline"/>
        </w:rPr>
        <w:t xml:space="preserve"> the depth and duration of the </w:t>
      </w:r>
      <w:r w:rsidRPr="008335C2">
        <w:rPr>
          <w:rStyle w:val="StyleBoldUnderline"/>
          <w:highlight w:val="cyan"/>
        </w:rPr>
        <w:t>downturn</w:t>
      </w:r>
      <w:r w:rsidRPr="008335C2">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8335C2">
        <w:rPr>
          <w:rStyle w:val="StyleBoldUnderline"/>
        </w:rPr>
        <w:t xml:space="preserve">Then came more permanent reform, another round of adapting capitalism to new realities, in this case the malfunctioning of the financial markets. </w:t>
      </w:r>
      <w:r w:rsidRPr="008335C2">
        <w:rPr>
          <w:rStyle w:val="StyleBoldUnderline"/>
          <w:highlight w:val="cyan"/>
        </w:rPr>
        <w:t>Even</w:t>
      </w:r>
      <w:r w:rsidRPr="008335C2">
        <w:rPr>
          <w:rStyle w:val="StyleBoldUnderline"/>
        </w:rPr>
        <w:t xml:space="preserve"> Barack </w:t>
      </w:r>
      <w:r w:rsidRPr="008335C2">
        <w:rPr>
          <w:rStyle w:val="StyleBoldUnderline"/>
          <w:highlight w:val="cyan"/>
        </w:rPr>
        <w:t>Obama</w:t>
      </w:r>
      <w:r w:rsidRPr="008335C2">
        <w:rPr>
          <w:rStyle w:val="StyleBoldUnderline"/>
        </w:rPr>
        <w:t xml:space="preserve">'s left-wing administration </w:t>
      </w:r>
      <w:r w:rsidRPr="008335C2">
        <w:rPr>
          <w:rStyle w:val="StyleBoldUnderline"/>
          <w:highlight w:val="cyan"/>
        </w:rPr>
        <w:t>decided not to scupper</w:t>
      </w:r>
      <w:r w:rsidRPr="008335C2">
        <w:rPr>
          <w:rStyle w:val="StyleBoldUnderline"/>
        </w:rPr>
        <w:t xml:space="preserve"> the </w:t>
      </w:r>
      <w:r w:rsidRPr="008335C2">
        <w:rPr>
          <w:rStyle w:val="StyleBoldUnderline"/>
          <w:highlight w:val="cyan"/>
        </w:rPr>
        <w:t>markets but</w:t>
      </w:r>
      <w:r w:rsidRPr="008335C2">
        <w:rPr>
          <w:rStyle w:val="StyleBoldUnderline"/>
        </w:rPr>
        <w:t xml:space="preserve"> instead to </w:t>
      </w:r>
      <w:r w:rsidRPr="008335C2">
        <w:rPr>
          <w:rStyle w:val="StyleBoldUnderline"/>
          <w:highlight w:val="cyan"/>
        </w:rPr>
        <w:t>develop rules</w:t>
      </w:r>
      <w:r w:rsidRPr="008335C2">
        <w:rPr>
          <w:rStyle w:val="StyleBoldUnderline"/>
        </w:rPr>
        <w:t xml:space="preserve"> to relate bankers' pay more closely to long-term performance; to reduce the chance of implosions by increasing the capital banks must hold</w:t>
      </w:r>
      <w:r w:rsidRPr="008335C2">
        <w:rPr>
          <w:sz w:val="16"/>
        </w:rPr>
        <w:t xml:space="preserve">, cutting their profits and dividends, but leaving them in private hands; and to channel most stimulus spending through private-sector companies. </w:t>
      </w:r>
      <w:r w:rsidRPr="008335C2">
        <w:rPr>
          <w:rStyle w:val="Emphasis"/>
        </w:rPr>
        <w:t>This leaves the anti-market crowd little room for manoeuvre</w:t>
      </w:r>
      <w:r w:rsidRPr="008335C2">
        <w:rPr>
          <w:rStyle w:val="StyleBoldUnderline"/>
        </w:rPr>
        <w:t xml:space="preserve"> as </w:t>
      </w:r>
      <w:r w:rsidRPr="008335C2">
        <w:rPr>
          <w:rStyle w:val="StyleBoldUnderline"/>
          <w:highlight w:val="cyan"/>
        </w:rPr>
        <w:t xml:space="preserve">voters seem </w:t>
      </w:r>
      <w:r w:rsidRPr="008335C2">
        <w:rPr>
          <w:rStyle w:val="StyleBoldUnderline"/>
          <w:highlight w:val="cyan"/>
        </w:rPr>
        <w:lastRenderedPageBreak/>
        <w:t>satisfied with</w:t>
      </w:r>
      <w:r w:rsidRPr="008335C2">
        <w:rPr>
          <w:rStyle w:val="StyleBoldUnderline"/>
        </w:rPr>
        <w:t xml:space="preserve"> the </w:t>
      </w:r>
      <w:r w:rsidRPr="008335C2">
        <w:rPr>
          <w:rStyle w:val="StyleBoldUnderline"/>
          <w:highlight w:val="cyan"/>
        </w:rPr>
        <w:t xml:space="preserve">changes to </w:t>
      </w:r>
      <w:r w:rsidRPr="008335C2">
        <w:rPr>
          <w:rStyle w:val="Emphasis"/>
        </w:rPr>
        <w:t>make capitalism and markets work</w:t>
      </w:r>
      <w:r w:rsidRPr="008335C2">
        <w:rPr>
          <w:rStyle w:val="StyleBoldUnderline"/>
        </w:rPr>
        <w:t xml:space="preserve"> better and more equitably</w:t>
      </w:r>
      <w:r w:rsidRPr="008335C2">
        <w:rPr>
          <w:sz w:val="16"/>
        </w:rPr>
        <w:t xml:space="preserve">. At least so far. There are exceptions. Australia moved a bit to the left in the last election, but more out of unhappiness with a tired incumbent's environmental and foreign policy. </w:t>
      </w:r>
      <w:r w:rsidRPr="008335C2">
        <w:rPr>
          <w:rStyle w:val="StyleBoldUnderline"/>
        </w:rPr>
        <w:t>Americans chose Obama, but he had promised to govern from the centre before swinging left. And for all his rhetorical attacks on greedy bankers and other malefactors of great wealth, he sticks to reform of markets rather than their replacement</w:t>
      </w:r>
      <w:r w:rsidRPr="008335C2">
        <w:rPr>
          <w:sz w:val="16"/>
        </w:rPr>
        <w:t xml:space="preserve">, with healthcare a possible exception. </w:t>
      </w:r>
      <w:r w:rsidRPr="008335C2">
        <w:rPr>
          <w:rStyle w:val="StyleBoldUnderline"/>
        </w:rPr>
        <w:t>Even in these countries, so far, so good for reformed capitalism. No substitutes accepted</w:t>
      </w:r>
      <w:r w:rsidRPr="008335C2">
        <w:rPr>
          <w:sz w:val="16"/>
        </w:rPr>
        <w:t>.</w:t>
      </w:r>
    </w:p>
    <w:p w:rsidR="006051D7" w:rsidRPr="008335C2" w:rsidRDefault="006051D7" w:rsidP="006051D7">
      <w:pPr>
        <w:pStyle w:val="Heading3"/>
        <w:rPr>
          <w:rFonts w:cs="Arial"/>
        </w:rPr>
      </w:pPr>
      <w:r w:rsidRPr="008335C2">
        <w:rPr>
          <w:rFonts w:cs="Arial"/>
        </w:rPr>
        <w:lastRenderedPageBreak/>
        <w:t>2ac – globalization good – root cause</w:t>
      </w:r>
    </w:p>
    <w:p w:rsidR="006051D7" w:rsidRPr="008335C2" w:rsidRDefault="006051D7" w:rsidP="006051D7">
      <w:pPr>
        <w:pStyle w:val="Heading4"/>
        <w:rPr>
          <w:rFonts w:cs="Arial"/>
        </w:rPr>
      </w:pPr>
      <w:r w:rsidRPr="008335C2">
        <w:rPr>
          <w:rFonts w:cs="Arial"/>
        </w:rPr>
        <w:t>Globalization resolves the root cause of conflict – interconnectedness and trade benefits provide cohesion between partner countries</w:t>
      </w:r>
    </w:p>
    <w:p w:rsidR="006051D7" w:rsidRPr="008335C2" w:rsidRDefault="006051D7" w:rsidP="006051D7">
      <w:r w:rsidRPr="006411A3">
        <w:rPr>
          <w:rStyle w:val="StyleStyleBold12pt"/>
          <w:highlight w:val="cyan"/>
        </w:rPr>
        <w:t>Lindsay et. al. 3</w:t>
      </w:r>
      <w:r w:rsidRPr="008335C2">
        <w:rPr>
          <w:rStyle w:val="StyleStyleBold12pt"/>
        </w:rPr>
        <w:t xml:space="preserve"> </w:t>
      </w:r>
      <w:r w:rsidRPr="008335C2">
        <w:t>(“The Globalization of Politics: American Foreign Policy for a New Century”, Council on Foreign Relations, Winter 2003, http://www.cfr.org/world/globalization-politics-american-foreign-policy-new-century/p6330)</w:t>
      </w:r>
    </w:p>
    <w:p w:rsidR="006051D7" w:rsidRPr="008335C2" w:rsidRDefault="006051D7" w:rsidP="006051D7">
      <w:pPr>
        <w:rPr>
          <w:rStyle w:val="StyleBoldUnderline"/>
        </w:rPr>
      </w:pPr>
      <w:r w:rsidRPr="008335C2">
        <w:rPr>
          <w:rStyle w:val="StyleBoldUnderline"/>
        </w:rPr>
        <w:t>September 11 signaled the end of the age of geopolitics and the advent of</w:t>
      </w:r>
      <w:r w:rsidRPr="008335C2">
        <w:rPr>
          <w:sz w:val="16"/>
        </w:rPr>
        <w:t xml:space="preserve"> a new age— the era of </w:t>
      </w:r>
      <w:r w:rsidRPr="008335C2">
        <w:rPr>
          <w:rStyle w:val="StyleBoldUnderline"/>
        </w:rPr>
        <w:t>global politics. The challenge U.S. policymakers face today is to recognize that fundamental change</w:t>
      </w:r>
      <w:r w:rsidRPr="008335C2">
        <w:rPr>
          <w:sz w:val="16"/>
        </w:rPr>
        <w:t xml:space="preserve"> in world politics </w:t>
      </w:r>
      <w:r w:rsidRPr="008335C2">
        <w:rPr>
          <w:rStyle w:val="StyleBoldUnderline"/>
        </w:rPr>
        <w:t xml:space="preserve">and to use America's unrivaled military, economic, and political power to fashion an international environment conducive to its interests and values. For much of the 20th century, </w:t>
      </w:r>
      <w:r w:rsidRPr="006411A3">
        <w:rPr>
          <w:rStyle w:val="StyleBoldUnderline"/>
          <w:highlight w:val="cyan"/>
        </w:rPr>
        <w:t>geopolitics drove American foreign policy</w:t>
      </w:r>
      <w:r w:rsidRPr="008335C2">
        <w:rPr>
          <w:rStyle w:val="StyleBoldUnderline"/>
        </w:rPr>
        <w:t xml:space="preserve">. </w:t>
      </w:r>
      <w:r w:rsidRPr="008335C2">
        <w:rPr>
          <w:sz w:val="16"/>
        </w:rPr>
        <w:t xml:space="preserve">Successive presidents sought to prevent any single country from dominating the centers of strategic power in Europe and Asia. </w:t>
      </w:r>
      <w:r w:rsidRPr="008335C2">
        <w:rPr>
          <w:rStyle w:val="StyleBoldUnderline"/>
        </w:rPr>
        <w:t>To that end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fought two world wars and carried on its</w:t>
      </w:r>
      <w:r w:rsidRPr="008335C2">
        <w:rPr>
          <w:sz w:val="16"/>
        </w:rPr>
        <w:t xml:space="preserve"> four-decade-long </w:t>
      </w:r>
      <w:r w:rsidRPr="008335C2">
        <w:rPr>
          <w:rStyle w:val="StyleBoldUnderline"/>
        </w:rPr>
        <w:t>Cold War with the Soviet Union</w:t>
      </w:r>
      <w:r w:rsidRPr="008335C2">
        <w:rPr>
          <w:sz w:val="16"/>
        </w:rPr>
        <w:t xml:space="preserve">. The collapse of the Soviet empire ended the last serious challenge for territorial dominion over Eurasia. The primary goal of American foreign policy was achieved. During the 1990s, </w:t>
      </w:r>
      <w:r w:rsidRPr="008335C2">
        <w:rPr>
          <w:rStyle w:val="StyleBoldUnderline"/>
        </w:rPr>
        <w:t>American foreign policy focused on consolidating its success</w:t>
      </w:r>
      <w:r w:rsidRPr="008335C2">
        <w:rPr>
          <w:sz w:val="16"/>
        </w:rPr>
        <w:t xml:space="preserve">. Together with its European allies, </w:t>
      </w:r>
      <w:r w:rsidRPr="008335C2">
        <w:rPr>
          <w:rStyle w:val="StyleBoldUnderline"/>
        </w:rPr>
        <w:t xml:space="preserve">the </w:t>
      </w:r>
      <w:r w:rsidRPr="006411A3">
        <w:rPr>
          <w:rStyle w:val="StyleBoldUnderline"/>
          <w:highlight w:val="cyan"/>
        </w:rPr>
        <w:t>U</w:t>
      </w:r>
      <w:r w:rsidRPr="008335C2">
        <w:rPr>
          <w:sz w:val="16"/>
        </w:rPr>
        <w:t xml:space="preserve">nited </w:t>
      </w:r>
      <w:r w:rsidRPr="006411A3">
        <w:rPr>
          <w:rStyle w:val="StyleBoldUnderline"/>
          <w:highlight w:val="cyan"/>
        </w:rPr>
        <w:t>S</w:t>
      </w:r>
      <w:r w:rsidRPr="008335C2">
        <w:rPr>
          <w:sz w:val="16"/>
        </w:rPr>
        <w:t xml:space="preserve">tates </w:t>
      </w:r>
      <w:r w:rsidRPr="006411A3">
        <w:rPr>
          <w:rStyle w:val="StyleBoldUnderline"/>
          <w:highlight w:val="cyan"/>
        </w:rPr>
        <w:t>set out to create</w:t>
      </w:r>
      <w:r w:rsidRPr="008335C2">
        <w:rPr>
          <w:sz w:val="16"/>
        </w:rPr>
        <w:t xml:space="preserve">, for the first time in history, </w:t>
      </w:r>
      <w:r w:rsidRPr="006411A3">
        <w:rPr>
          <w:rStyle w:val="StyleBoldUnderline"/>
          <w:highlight w:val="cyan"/>
        </w:rPr>
        <w:t>a peaceful, undivided, and democratic Europe.</w:t>
      </w:r>
      <w:r w:rsidRPr="008335C2">
        <w:rPr>
          <w:sz w:val="16"/>
        </w:rPr>
        <w:t xml:space="preserve"> That effort is now all but complete. </w:t>
      </w:r>
      <w:r w:rsidRPr="008335C2">
        <w:rPr>
          <w:rStyle w:val="StyleBoldUnderline"/>
        </w:rPr>
        <w:t>The European Union— which will encompass most of Europe with the expected accession of 10 new members in 2004— has become the focal point for European policy</w:t>
      </w:r>
      <w:r w:rsidRPr="008335C2">
        <w:rPr>
          <w:sz w:val="16"/>
        </w:rPr>
        <w:t xml:space="preserve"> on a wide range of issues. The North Atlantic Treaty Organization has evolved from a collective defense alliance into Europe's main security institution. A new relationship with Russia is being forged. Progress has been slower, though still significant, in Asia. U.S. relations with its two key regional partners, Japan and South Korea, remain the foundation of regional stability. Democracy is taking root in South Korea, the Philippines, Indonesia, and Taiwan. U.S. engagement with China is slowly tying an economically surging Beijing into the global economy. </w:t>
      </w:r>
      <w:r w:rsidRPr="008335C2">
        <w:rPr>
          <w:rStyle w:val="Emphasis"/>
        </w:rPr>
        <w:t xml:space="preserve">The </w:t>
      </w:r>
      <w:r w:rsidRPr="006411A3">
        <w:rPr>
          <w:rStyle w:val="Emphasis"/>
          <w:highlight w:val="cyan"/>
        </w:rPr>
        <w:t>success of American policy</w:t>
      </w:r>
      <w:r w:rsidRPr="008335C2">
        <w:rPr>
          <w:sz w:val="16"/>
        </w:rPr>
        <w:t xml:space="preserve"> over the past decade </w:t>
      </w:r>
      <w:r w:rsidRPr="006411A3">
        <w:rPr>
          <w:rStyle w:val="Emphasis"/>
          <w:highlight w:val="cyan"/>
        </w:rPr>
        <w:t xml:space="preserve">means </w:t>
      </w:r>
      <w:r w:rsidRPr="006411A3">
        <w:rPr>
          <w:rStyle w:val="Emphasis"/>
        </w:rPr>
        <w:t xml:space="preserve">that </w:t>
      </w:r>
      <w:r w:rsidRPr="006411A3">
        <w:rPr>
          <w:rStyle w:val="Emphasis"/>
          <w:highlight w:val="cyan"/>
        </w:rPr>
        <w:t>no power</w:t>
      </w:r>
      <w:r w:rsidRPr="008335C2">
        <w:rPr>
          <w:sz w:val="16"/>
        </w:rPr>
        <w:t xml:space="preserve">— </w:t>
      </w:r>
      <w:r w:rsidRPr="008335C2">
        <w:rPr>
          <w:rStyle w:val="StyleBoldUnderline"/>
        </w:rPr>
        <w:t xml:space="preserve">not Russia, </w:t>
      </w:r>
      <w:r w:rsidRPr="008335C2">
        <w:rPr>
          <w:sz w:val="16"/>
        </w:rPr>
        <w:t xml:space="preserve">not </w:t>
      </w:r>
      <w:r w:rsidRPr="008335C2">
        <w:rPr>
          <w:rStyle w:val="StyleBoldUnderline"/>
        </w:rPr>
        <w:t>Germany</w:t>
      </w:r>
      <w:r w:rsidRPr="008335C2">
        <w:rPr>
          <w:sz w:val="16"/>
        </w:rPr>
        <w:t xml:space="preserve">, not a </w:t>
      </w:r>
      <w:r w:rsidRPr="008335C2">
        <w:rPr>
          <w:rStyle w:val="StyleBoldUnderline"/>
        </w:rPr>
        <w:t>united Europe, and</w:t>
      </w:r>
      <w:r w:rsidRPr="008335C2">
        <w:rPr>
          <w:sz w:val="16"/>
        </w:rPr>
        <w:t xml:space="preserve"> not </w:t>
      </w:r>
      <w:r w:rsidRPr="008335C2">
        <w:rPr>
          <w:rStyle w:val="StyleBoldUnderline"/>
        </w:rPr>
        <w:t>China or Japan</w:t>
      </w:r>
      <w:r w:rsidRPr="008335C2">
        <w:rPr>
          <w:sz w:val="16"/>
        </w:rPr>
        <w:t xml:space="preserve">— today </w:t>
      </w:r>
      <w:r w:rsidRPr="006411A3">
        <w:rPr>
          <w:rStyle w:val="StyleBoldUnderline"/>
          <w:highlight w:val="cyan"/>
        </w:rPr>
        <w:t>poses a hegemonic threat</w:t>
      </w:r>
      <w:r w:rsidRPr="008335C2">
        <w:rPr>
          <w:rStyle w:val="StyleBoldUnderline"/>
        </w:rPr>
        <w:t xml:space="preserve"> to Eurasia. In this new era, </w:t>
      </w:r>
      <w:r w:rsidRPr="006411A3">
        <w:rPr>
          <w:rStyle w:val="StyleBoldUnderline"/>
        </w:rPr>
        <w:t xml:space="preserve">American </w:t>
      </w:r>
      <w:r w:rsidRPr="006411A3">
        <w:rPr>
          <w:rStyle w:val="StyleBoldUnderline"/>
          <w:highlight w:val="cyan"/>
        </w:rPr>
        <w:t>foreign policy will no longer pivot on geography</w:t>
      </w:r>
      <w:r w:rsidRPr="008335C2">
        <w:rPr>
          <w:sz w:val="16"/>
        </w:rPr>
        <w:t>. Instead</w:t>
      </w:r>
      <w:r w:rsidRPr="006411A3">
        <w:rPr>
          <w:sz w:val="16"/>
          <w:highlight w:val="cyan"/>
        </w:rPr>
        <w:t xml:space="preserve">, </w:t>
      </w:r>
      <w:r w:rsidRPr="006411A3">
        <w:rPr>
          <w:rStyle w:val="Emphasis"/>
          <w:highlight w:val="cyan"/>
        </w:rPr>
        <w:t>it will be defined by</w:t>
      </w:r>
      <w:r w:rsidRPr="008335C2">
        <w:rPr>
          <w:rStyle w:val="Emphasis"/>
        </w:rPr>
        <w:t xml:space="preserve"> the </w:t>
      </w:r>
      <w:r w:rsidRPr="008F6F59">
        <w:rPr>
          <w:rStyle w:val="Emphasis"/>
        </w:rPr>
        <w:t>combination of America's unrivaled power in world affairs and</w:t>
      </w:r>
      <w:r w:rsidRPr="008335C2">
        <w:rPr>
          <w:rStyle w:val="Emphasis"/>
        </w:rPr>
        <w:t xml:space="preserve"> the extensive and </w:t>
      </w:r>
      <w:r w:rsidRPr="006411A3">
        <w:rPr>
          <w:rStyle w:val="Emphasis"/>
          <w:highlight w:val="cyan"/>
        </w:rPr>
        <w:t>growing globalization of world politics</w:t>
      </w:r>
      <w:r w:rsidRPr="008335C2">
        <w:rPr>
          <w:rStyle w:val="Emphasis"/>
        </w:rPr>
        <w:t>.</w:t>
      </w:r>
      <w:r w:rsidRPr="008335C2">
        <w:rPr>
          <w:sz w:val="16"/>
        </w:rPr>
        <w:t xml:space="preserve"> The Sole Global Power </w:t>
      </w:r>
      <w:r w:rsidRPr="008335C2">
        <w:rPr>
          <w:rStyle w:val="StyleBoldUnderline"/>
        </w:rPr>
        <w:t xml:space="preserve">The </w:t>
      </w:r>
      <w:r w:rsidRPr="006411A3">
        <w:rPr>
          <w:rStyle w:val="StyleBoldUnderline"/>
          <w:highlight w:val="cyan"/>
        </w:rPr>
        <w:t>U</w:t>
      </w:r>
      <w:r w:rsidRPr="008335C2">
        <w:rPr>
          <w:sz w:val="16"/>
        </w:rPr>
        <w:t xml:space="preserve">nited </w:t>
      </w:r>
      <w:r w:rsidRPr="008F6F59">
        <w:rPr>
          <w:rStyle w:val="StyleBoldUnderline"/>
        </w:rPr>
        <w:t>S</w:t>
      </w:r>
      <w:r w:rsidRPr="008F6F59">
        <w:rPr>
          <w:sz w:val="16"/>
        </w:rPr>
        <w:t xml:space="preserve">tates </w:t>
      </w:r>
      <w:r w:rsidRPr="008F6F59">
        <w:rPr>
          <w:rStyle w:val="StyleBoldUnderline"/>
        </w:rPr>
        <w:t>is</w:t>
      </w:r>
      <w:r w:rsidRPr="008F6F59">
        <w:rPr>
          <w:sz w:val="16"/>
        </w:rPr>
        <w:t xml:space="preserve"> today </w:t>
      </w:r>
      <w:r w:rsidRPr="008F6F59">
        <w:rPr>
          <w:rStyle w:val="StyleBoldUnderline"/>
        </w:rPr>
        <w:t>the only truly global power. It</w:t>
      </w:r>
      <w:r w:rsidRPr="008335C2">
        <w:rPr>
          <w:rStyle w:val="StyleBoldUnderline"/>
        </w:rPr>
        <w:t xml:space="preserve">s </w:t>
      </w:r>
      <w:r w:rsidRPr="006411A3">
        <w:rPr>
          <w:rStyle w:val="StyleBoldUnderline"/>
          <w:highlight w:val="cyan"/>
        </w:rPr>
        <w:t>military reach</w:t>
      </w:r>
      <w:r w:rsidRPr="008335C2">
        <w:rPr>
          <w:sz w:val="16"/>
        </w:rPr>
        <w:t xml:space="preserve">— whether on land, at sea, or in the air— </w:t>
      </w:r>
      <w:r w:rsidRPr="006411A3">
        <w:rPr>
          <w:rStyle w:val="Emphasis"/>
          <w:highlight w:val="cyan"/>
        </w:rPr>
        <w:t>extends to every point on the globe</w:t>
      </w:r>
      <w:r w:rsidRPr="008335C2">
        <w:rPr>
          <w:rStyle w:val="Emphasis"/>
        </w:rPr>
        <w:t xml:space="preserve">. Its </w:t>
      </w:r>
      <w:r w:rsidRPr="006411A3">
        <w:rPr>
          <w:rStyle w:val="Emphasis"/>
          <w:highlight w:val="cyan"/>
        </w:rPr>
        <w:t xml:space="preserve">economic prowess fuels world trade and </w:t>
      </w:r>
      <w:r w:rsidRPr="006411A3">
        <w:rPr>
          <w:rStyle w:val="StyleBoldUnderline"/>
          <w:highlight w:val="cyan"/>
        </w:rPr>
        <w:t>industry. Its</w:t>
      </w:r>
      <w:r w:rsidRPr="008335C2">
        <w:rPr>
          <w:rStyle w:val="StyleBoldUnderline"/>
        </w:rPr>
        <w:t xml:space="preserve"> political and cultural </w:t>
      </w:r>
      <w:r w:rsidRPr="006411A3">
        <w:rPr>
          <w:rStyle w:val="StyleBoldUnderline"/>
          <w:highlight w:val="cyan"/>
        </w:rPr>
        <w:t>appeal</w:t>
      </w:r>
      <w:r w:rsidRPr="008335C2">
        <w:rPr>
          <w:sz w:val="16"/>
        </w:rPr>
        <w:t xml:space="preserve">— what Joseph Nye has called soft power— </w:t>
      </w:r>
      <w:r w:rsidRPr="006411A3">
        <w:rPr>
          <w:rStyle w:val="StyleBoldUnderline"/>
          <w:highlight w:val="cyan"/>
        </w:rPr>
        <w:t>is so extensive that</w:t>
      </w:r>
      <w:r w:rsidRPr="008335C2">
        <w:rPr>
          <w:sz w:val="16"/>
        </w:rPr>
        <w:t xml:space="preserve"> most </w:t>
      </w:r>
      <w:r w:rsidRPr="006411A3">
        <w:rPr>
          <w:rStyle w:val="StyleBoldUnderline"/>
          <w:highlight w:val="cyan"/>
        </w:rPr>
        <w:t>international institutions reflect American interests.</w:t>
      </w:r>
      <w:r w:rsidRPr="008335C2">
        <w:rPr>
          <w:sz w:val="16"/>
        </w:rPr>
        <w:t xml:space="preserve"> America's position in the world is unique— no other country in history has ever come close. But is America's exalted position sustainable? Militarily, the vast gap between the United States and everyone else is growing. Whereas defense spending in most other countries is falling, U.S. defense spending is rising rapidly. This year's requested increase in defense spending is greater than the entire Chinese defense budget. Most remarkably, America can afford to spend more. Defense spending takes a smaller share of the U.S. gross domestic product than it did a decade ago— and even the Bush administration's projected increases will produce an overall budget equal to only about 3.5 percent of GDP, about half of Cold War highs. There is little prospect of any country or group of countries devoting the resources necessary to begin competing with the United States militarily, let alone surpassing it. </w:t>
      </w:r>
      <w:r w:rsidRPr="008335C2">
        <w:rPr>
          <w:rStyle w:val="StyleBoldUnderline"/>
        </w:rPr>
        <w:t xml:space="preserve">Economically, the </w:t>
      </w:r>
      <w:r w:rsidRPr="008F6F59">
        <w:rPr>
          <w:rStyle w:val="StyleBoldUnderline"/>
        </w:rPr>
        <w:t>U</w:t>
      </w:r>
      <w:r w:rsidRPr="008F6F59">
        <w:rPr>
          <w:sz w:val="16"/>
        </w:rPr>
        <w:t xml:space="preserve">nited </w:t>
      </w:r>
      <w:r w:rsidRPr="008F6F59">
        <w:rPr>
          <w:rStyle w:val="StyleBoldUnderline"/>
        </w:rPr>
        <w:t>S</w:t>
      </w:r>
      <w:r w:rsidRPr="008F6F59">
        <w:rPr>
          <w:sz w:val="16"/>
        </w:rPr>
        <w:t xml:space="preserve">tates </w:t>
      </w:r>
      <w:r w:rsidRPr="008F6F59">
        <w:rPr>
          <w:rStyle w:val="StyleBoldUnderline"/>
        </w:rPr>
        <w:t>may not widen</w:t>
      </w:r>
      <w:r w:rsidRPr="008335C2">
        <w:rPr>
          <w:rStyle w:val="StyleBoldUnderline"/>
        </w:rPr>
        <w:t xml:space="preserve"> its edge over its competitors</w:t>
      </w:r>
      <w:r w:rsidRPr="008335C2">
        <w:rPr>
          <w:sz w:val="16"/>
        </w:rPr>
        <w:t xml:space="preserve">, but neither is it likely to fall behind. </w:t>
      </w:r>
      <w:r w:rsidRPr="008335C2">
        <w:rPr>
          <w:rStyle w:val="StyleBoldUnderline"/>
        </w:rPr>
        <w:t xml:space="preserve">The </w:t>
      </w:r>
      <w:r w:rsidRPr="008F6F59">
        <w:rPr>
          <w:rStyle w:val="StyleBoldUnderline"/>
          <w:highlight w:val="cyan"/>
        </w:rPr>
        <w:t>U.S. economy has proven itself</w:t>
      </w:r>
      <w:r w:rsidRPr="008335C2">
        <w:rPr>
          <w:sz w:val="16"/>
        </w:rPr>
        <w:t xml:space="preserve"> at least as </w:t>
      </w:r>
      <w:r w:rsidRPr="008F6F59">
        <w:rPr>
          <w:rStyle w:val="StyleBoldUnderline"/>
          <w:highlight w:val="cyan"/>
        </w:rPr>
        <w:t>adept</w:t>
      </w:r>
      <w:r w:rsidRPr="008335C2">
        <w:rPr>
          <w:rStyle w:val="StyleBoldUnderline"/>
        </w:rPr>
        <w:t xml:space="preserve"> as its major competitors </w:t>
      </w:r>
      <w:r w:rsidRPr="008F6F59">
        <w:rPr>
          <w:rStyle w:val="StyleBoldUnderline"/>
          <w:highlight w:val="cyan"/>
        </w:rPr>
        <w:t>in realizing</w:t>
      </w:r>
      <w:r w:rsidRPr="008335C2">
        <w:rPr>
          <w:rStyle w:val="StyleBoldUnderline"/>
        </w:rPr>
        <w:t xml:space="preserve"> the </w:t>
      </w:r>
      <w:r w:rsidRPr="008F6F59">
        <w:rPr>
          <w:rStyle w:val="StyleBoldUnderline"/>
          <w:highlight w:val="cyan"/>
        </w:rPr>
        <w:t>productivity gains made possible by information tech</w:t>
      </w:r>
      <w:r w:rsidRPr="008335C2">
        <w:rPr>
          <w:rStyle w:val="StyleBoldUnderline"/>
        </w:rPr>
        <w:t>nology</w:t>
      </w:r>
      <w:r w:rsidRPr="008335C2">
        <w:rPr>
          <w:sz w:val="16"/>
        </w:rPr>
        <w:t xml:space="preserve">. Europe and Japan face severe demographic challenges as their populations rapidly age, creating likely labor shortages and severe budgetary pressures. China is modernizing rapidly, and Russia may have turned the corner, but their economies today are comparable in output to those of Italy and Belgium— and they have yet to develop a political infrastructure that can support sustained economic growth. Which brings us to the issue of how to transform this unquestioned power into influence. Unless employed deftly, America's military and economic superiority can breed resentment, even among its friends. A growing perception that Washington cares only about its own interests and is willing to use its muscle to get its way has fueled a worrisome gap between U.S. and European attitudes. European elites increasingly criticize the United States as being morally, socially, and culturally retrograde— especially in its perceived embrace of the death penalty, predatory capitalism, and fast food and mass entertainment. Europe has also begun to exercise diplomatic muscle in international institutions and other arenas, seeking to create new international regimes designed to limit America's recourse to its hard power. </w:t>
      </w:r>
      <w:r w:rsidRPr="008335C2">
        <w:rPr>
          <w:rStyle w:val="StyleBoldUnderline"/>
        </w:rPr>
        <w:t xml:space="preserve">The </w:t>
      </w:r>
      <w:r w:rsidRPr="008F6F59">
        <w:rPr>
          <w:rStyle w:val="StyleBoldUnderline"/>
          <w:highlight w:val="cyan"/>
        </w:rPr>
        <w:t>sustainability of American power</w:t>
      </w:r>
      <w:r w:rsidRPr="008335C2">
        <w:rPr>
          <w:rStyle w:val="StyleBoldUnderline"/>
        </w:rPr>
        <w:t xml:space="preserve"> ultimately </w:t>
      </w:r>
      <w:r w:rsidRPr="008F6F59">
        <w:rPr>
          <w:rStyle w:val="StyleBoldUnderline"/>
          <w:highlight w:val="cyan"/>
        </w:rPr>
        <w:t>depends on</w:t>
      </w:r>
      <w:r w:rsidRPr="008335C2">
        <w:rPr>
          <w:rStyle w:val="StyleBoldUnderline"/>
        </w:rPr>
        <w:t xml:space="preserve"> the extent to which </w:t>
      </w:r>
      <w:r w:rsidRPr="008F6F59">
        <w:rPr>
          <w:rStyle w:val="StyleBoldUnderline"/>
          <w:highlight w:val="cyan"/>
        </w:rPr>
        <w:t>others</w:t>
      </w:r>
      <w:r w:rsidRPr="008335C2">
        <w:rPr>
          <w:rStyle w:val="StyleBoldUnderline"/>
        </w:rPr>
        <w:t xml:space="preserve"> believe it is employed not just in U.S. interests but in their interests as well. Following its victory in World War II, the </w:t>
      </w:r>
      <w:r w:rsidRPr="008F6F59">
        <w:rPr>
          <w:rStyle w:val="StyleBoldUnderline"/>
          <w:highlight w:val="cyan"/>
        </w:rPr>
        <w:t>U</w:t>
      </w:r>
      <w:r w:rsidRPr="008335C2">
        <w:rPr>
          <w:sz w:val="16"/>
        </w:rPr>
        <w:t xml:space="preserve">nited </w:t>
      </w:r>
      <w:r w:rsidRPr="008F6F59">
        <w:rPr>
          <w:rStyle w:val="StyleBoldUnderline"/>
          <w:highlight w:val="cyan"/>
        </w:rPr>
        <w:t>S</w:t>
      </w:r>
      <w:r w:rsidRPr="008335C2">
        <w:rPr>
          <w:sz w:val="16"/>
        </w:rPr>
        <w:t xml:space="preserve">tates </w:t>
      </w:r>
      <w:r w:rsidRPr="008335C2">
        <w:rPr>
          <w:rStyle w:val="StyleBoldUnderline"/>
        </w:rPr>
        <w:t xml:space="preserve">led </w:t>
      </w:r>
      <w:r w:rsidRPr="008F6F59">
        <w:rPr>
          <w:rStyle w:val="StyleBoldUnderline"/>
          <w:highlight w:val="cyan"/>
        </w:rPr>
        <w:t>the effort to create</w:t>
      </w:r>
      <w:r w:rsidRPr="008335C2">
        <w:rPr>
          <w:sz w:val="16"/>
        </w:rPr>
        <w:t xml:space="preserve"> not only new security institutions, such as the United Nations and NATO, but also </w:t>
      </w:r>
      <w:r w:rsidRPr="008335C2">
        <w:rPr>
          <w:rStyle w:val="StyleBoldUnderline"/>
        </w:rPr>
        <w:t xml:space="preserve">new </w:t>
      </w:r>
      <w:r w:rsidRPr="008F6F59">
        <w:rPr>
          <w:rStyle w:val="StyleBoldUnderline"/>
          <w:highlight w:val="cyan"/>
        </w:rPr>
        <w:t>regimes to promote</w:t>
      </w:r>
      <w:r w:rsidRPr="008335C2">
        <w:rPr>
          <w:rStyle w:val="StyleBoldUnderline"/>
        </w:rPr>
        <w:t xml:space="preserve"> economic </w:t>
      </w:r>
      <w:r w:rsidRPr="008F6F59">
        <w:rPr>
          <w:rStyle w:val="StyleBoldUnderline"/>
          <w:highlight w:val="cyan"/>
        </w:rPr>
        <w:t>recovery</w:t>
      </w:r>
      <w:r w:rsidRPr="008335C2">
        <w:rPr>
          <w:rStyle w:val="StyleBoldUnderline"/>
        </w:rPr>
        <w:t>, development, and prosperity</w:t>
      </w:r>
      <w:r w:rsidRPr="008335C2">
        <w:rPr>
          <w:sz w:val="16"/>
        </w:rPr>
        <w:t xml:space="preserve">, such as the </w:t>
      </w:r>
      <w:r w:rsidRPr="008335C2">
        <w:rPr>
          <w:sz w:val="16"/>
        </w:rPr>
        <w:lastRenderedPageBreak/>
        <w:t xml:space="preserve">Marshall Plan, the Bretton Woods monetary system, and the General Agreement on Trade and Tariffs to promote free trade. </w:t>
      </w:r>
      <w:r w:rsidRPr="008335C2">
        <w:rPr>
          <w:rStyle w:val="StyleBoldUnderline"/>
        </w:rPr>
        <w:t xml:space="preserve">These </w:t>
      </w:r>
      <w:r w:rsidRPr="008F6F59">
        <w:rPr>
          <w:rStyle w:val="StyleBoldUnderline"/>
          <w:highlight w:val="cyan"/>
        </w:rPr>
        <w:t>institutions</w:t>
      </w:r>
      <w:r w:rsidRPr="008335C2">
        <w:rPr>
          <w:sz w:val="16"/>
        </w:rPr>
        <w:t xml:space="preserve"> and agreements preserved and extended American power— but in a way that </w:t>
      </w:r>
      <w:r w:rsidRPr="008F6F59">
        <w:rPr>
          <w:rStyle w:val="Emphasis"/>
          <w:highlight w:val="cyan"/>
        </w:rPr>
        <w:t>benefited all who participated</w:t>
      </w:r>
      <w:r w:rsidRPr="008335C2">
        <w:rPr>
          <w:sz w:val="16"/>
        </w:rPr>
        <w:t xml:space="preserve">. </w:t>
      </w:r>
      <w:r w:rsidRPr="008335C2">
        <w:rPr>
          <w:rStyle w:val="StyleBoldUnderline"/>
        </w:rPr>
        <w:t>The challenge for the United States is to do the same today</w:t>
      </w:r>
      <w:r w:rsidRPr="008335C2">
        <w:rPr>
          <w:sz w:val="16"/>
        </w:rPr>
        <w:t xml:space="preserve">. Globalization </w:t>
      </w:r>
      <w:r w:rsidRPr="008F6F59">
        <w:rPr>
          <w:rStyle w:val="StyleBoldUnderline"/>
          <w:highlight w:val="cyan"/>
        </w:rPr>
        <w:t>Globalization is</w:t>
      </w:r>
      <w:r w:rsidRPr="008335C2">
        <w:rPr>
          <w:rStyle w:val="StyleBoldUnderline"/>
        </w:rPr>
        <w:t xml:space="preserve"> not just </w:t>
      </w:r>
      <w:r w:rsidRPr="008F6F59">
        <w:rPr>
          <w:rStyle w:val="StyleBoldUnderline"/>
          <w:highlight w:val="cyan"/>
        </w:rPr>
        <w:t>an economic phenomenon</w:t>
      </w:r>
      <w:r w:rsidRPr="008335C2">
        <w:rPr>
          <w:rStyle w:val="StyleBoldUnderline"/>
        </w:rPr>
        <w:t xml:space="preserve">, but a </w:t>
      </w:r>
      <w:r w:rsidRPr="008F6F59">
        <w:rPr>
          <w:rStyle w:val="StyleBoldUnderline"/>
        </w:rPr>
        <w:t>political, cultural, military, and environmental one as well.</w:t>
      </w:r>
      <w:r w:rsidRPr="008F6F59">
        <w:rPr>
          <w:sz w:val="16"/>
        </w:rPr>
        <w:t xml:space="preserve"> Nor is globalization new; networks of inte</w:t>
      </w:r>
      <w:r w:rsidRPr="008335C2">
        <w:rPr>
          <w:sz w:val="16"/>
        </w:rPr>
        <w:t xml:space="preserve">rdependence spanning continents were increasing rapidly in the decades before the First World War as the steam engine and the telegraph reduced the cost of transportation and information. </w:t>
      </w:r>
      <w:r w:rsidRPr="008335C2">
        <w:rPr>
          <w:rStyle w:val="StyleBoldUnderline"/>
        </w:rPr>
        <w:t xml:space="preserve">What distinguishes </w:t>
      </w:r>
      <w:r w:rsidRPr="008F6F59">
        <w:rPr>
          <w:rStyle w:val="StyleBoldUnderline"/>
        </w:rPr>
        <w:t>globalization</w:t>
      </w:r>
      <w:r w:rsidRPr="008335C2">
        <w:rPr>
          <w:rStyle w:val="StyleBoldUnderline"/>
        </w:rPr>
        <w:t xml:space="preserve"> today is the speed and volume of cross-border contacts. </w:t>
      </w:r>
      <w:r w:rsidRPr="008335C2">
        <w:rPr>
          <w:sz w:val="16"/>
        </w:rPr>
        <w:t xml:space="preserve">The prophets of globalization have trumpeted its benefits, particularly how </w:t>
      </w:r>
      <w:r w:rsidRPr="008335C2">
        <w:rPr>
          <w:rStyle w:val="Emphasis"/>
        </w:rPr>
        <w:t xml:space="preserve">the </w:t>
      </w:r>
      <w:r w:rsidRPr="008F6F59">
        <w:rPr>
          <w:rStyle w:val="Emphasis"/>
          <w:highlight w:val="cyan"/>
        </w:rPr>
        <w:t>increased flow of goods, services, and capital across borders can boost economic activity and enhance prosperity</w:t>
      </w:r>
      <w:r w:rsidRPr="008F6F59">
        <w:rPr>
          <w:sz w:val="16"/>
          <w:highlight w:val="cyan"/>
        </w:rPr>
        <w:t>.</w:t>
      </w:r>
      <w:r w:rsidRPr="008335C2">
        <w:rPr>
          <w:sz w:val="16"/>
        </w:rPr>
        <w:t xml:space="preserve"> During the 1990s the more globalized economies grew an average of 5 percent a year, while the less globalized economies contracted by an average of 1 percent a year. </w:t>
      </w:r>
      <w:r w:rsidRPr="008335C2">
        <w:rPr>
          <w:rStyle w:val="StyleBoldUnderline"/>
        </w:rPr>
        <w:t>The spread of ideas and information across the Internet and other global media has broadened cultural horizons</w:t>
      </w:r>
      <w:r w:rsidRPr="008335C2">
        <w:rPr>
          <w:sz w:val="16"/>
        </w:rPr>
        <w:t xml:space="preserve"> and empowered people around the world to challenge autocratic rulers and advance the cause of human rights and democracy. </w:t>
      </w:r>
      <w:r w:rsidRPr="008F6F59">
        <w:rPr>
          <w:rStyle w:val="StyleBoldUnderline"/>
          <w:highlight w:val="cyan"/>
        </w:rPr>
        <w:t>Globalization</w:t>
      </w:r>
      <w:r w:rsidRPr="008335C2">
        <w:rPr>
          <w:rStyle w:val="StyleBoldUnderline"/>
        </w:rPr>
        <w:t xml:space="preserve"> can</w:t>
      </w:r>
      <w:r w:rsidRPr="008335C2">
        <w:rPr>
          <w:sz w:val="16"/>
        </w:rPr>
        <w:t xml:space="preserve"> even </w:t>
      </w:r>
      <w:r w:rsidRPr="008F6F59">
        <w:rPr>
          <w:rStyle w:val="StyleBoldUnderline"/>
          <w:highlight w:val="cyan"/>
        </w:rPr>
        <w:t>lessen</w:t>
      </w:r>
      <w:r w:rsidRPr="008335C2">
        <w:rPr>
          <w:rStyle w:val="StyleBoldUnderline"/>
        </w:rPr>
        <w:t xml:space="preserve"> the </w:t>
      </w:r>
      <w:r w:rsidRPr="008F6F59">
        <w:rPr>
          <w:rStyle w:val="StyleBoldUnderline"/>
          <w:highlight w:val="cyan"/>
        </w:rPr>
        <w:t>chance of war</w:t>
      </w:r>
      <w:r w:rsidRPr="008335C2">
        <w:rPr>
          <w:rStyle w:val="StyleBoldUnderline"/>
        </w:rPr>
        <w:t>. Fearing that war with Pakistan would disrupt</w:t>
      </w:r>
      <w:r w:rsidRPr="008335C2">
        <w:rPr>
          <w:sz w:val="16"/>
        </w:rPr>
        <w:t xml:space="preserve"> their </w:t>
      </w:r>
      <w:r w:rsidRPr="008335C2">
        <w:rPr>
          <w:rStyle w:val="StyleBoldUnderline"/>
        </w:rPr>
        <w:t>ties to U.S.-based multinationals</w:t>
      </w:r>
      <w:r w:rsidRPr="008335C2">
        <w:rPr>
          <w:sz w:val="16"/>
        </w:rPr>
        <w:t xml:space="preserve">, </w:t>
      </w:r>
      <w:r w:rsidRPr="008335C2">
        <w:rPr>
          <w:rStyle w:val="StyleBoldUnderline"/>
        </w:rPr>
        <w:t>India's</w:t>
      </w:r>
      <w:r w:rsidRPr="008335C2">
        <w:rPr>
          <w:sz w:val="16"/>
        </w:rPr>
        <w:t xml:space="preserve"> powerful </w:t>
      </w:r>
      <w:r w:rsidRPr="008335C2">
        <w:rPr>
          <w:rStyle w:val="StyleBoldUnderline"/>
        </w:rPr>
        <w:t>electronic sector</w:t>
      </w:r>
      <w:r w:rsidRPr="008335C2">
        <w:rPr>
          <w:sz w:val="16"/>
        </w:rPr>
        <w:t xml:space="preserve"> successfully </w:t>
      </w:r>
      <w:r w:rsidRPr="008335C2">
        <w:rPr>
          <w:rStyle w:val="StyleBoldUnderline"/>
        </w:rPr>
        <w:t>pressed New Delhi in mid-2002 to deescalate its conflict with Pakistan.</w:t>
      </w:r>
    </w:p>
    <w:p w:rsidR="006051D7" w:rsidRPr="008335C2" w:rsidRDefault="006051D7" w:rsidP="006051D7">
      <w:pPr>
        <w:pStyle w:val="Heading4"/>
        <w:rPr>
          <w:rFonts w:cs="Arial"/>
        </w:rPr>
      </w:pPr>
      <w:r w:rsidRPr="008335C2">
        <w:rPr>
          <w:rFonts w:cs="Arial"/>
        </w:rPr>
        <w:t>The plan is a get shift towards a reform of neoliberalism – the alt can’t reverse past atrocities --- even if some engagement was destructive, it doesn’t disprove that the plan improves the Mexican population’s economic standing</w:t>
      </w:r>
    </w:p>
    <w:p w:rsidR="00CB67B0" w:rsidRPr="00D64F0E" w:rsidRDefault="00CB67B0" w:rsidP="00CB67B0">
      <w:pPr>
        <w:rPr>
          <w:b/>
        </w:rPr>
      </w:pPr>
      <w:r>
        <w:rPr>
          <w:b/>
        </w:rPr>
        <w:t>Mexican instability spills over to the US, sparking civil war.</w:t>
      </w:r>
    </w:p>
    <w:p w:rsidR="00CB67B0" w:rsidRPr="000F7F9C" w:rsidRDefault="00CB67B0" w:rsidP="00CB67B0">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CB67B0" w:rsidRPr="000F7F9C" w:rsidRDefault="00CB67B0" w:rsidP="00CB67B0">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 xml:space="preserve">during the </w:t>
      </w:r>
      <w:r w:rsidRPr="002D6B73">
        <w:rPr>
          <w:highlight w:val="cyan"/>
          <w:u w:val="single"/>
        </w:rPr>
        <w:lastRenderedPageBreak/>
        <w:t>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CB67B0" w:rsidRPr="003834FA" w:rsidRDefault="00CB67B0" w:rsidP="00CB67B0"/>
    <w:p w:rsidR="00CB67B0" w:rsidRDefault="00CB67B0" w:rsidP="00CB67B0">
      <w:pPr>
        <w:rPr>
          <w:b/>
        </w:rPr>
      </w:pPr>
      <w:r>
        <w:rPr>
          <w:b/>
        </w:rPr>
        <w:t>Extinction</w:t>
      </w:r>
    </w:p>
    <w:p w:rsidR="00CB67B0" w:rsidRDefault="00CB67B0" w:rsidP="00CB67B0">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CB67B0" w:rsidRDefault="00CB67B0" w:rsidP="00CB67B0">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CB67B0" w:rsidRPr="004F58FF" w:rsidRDefault="00CB67B0" w:rsidP="00CB67B0"/>
    <w:p w:rsidR="006051D7" w:rsidRPr="008335C2" w:rsidRDefault="006051D7" w:rsidP="006051D7">
      <w:pPr>
        <w:pStyle w:val="Heading3"/>
        <w:rPr>
          <w:rFonts w:cs="Arial"/>
        </w:rPr>
      </w:pPr>
      <w:r w:rsidRPr="008335C2">
        <w:rPr>
          <w:rFonts w:cs="Arial"/>
        </w:rPr>
        <w:lastRenderedPageBreak/>
        <w:t>2ac – heg good</w:t>
      </w:r>
    </w:p>
    <w:p w:rsidR="006051D7" w:rsidRPr="00933063" w:rsidRDefault="006051D7" w:rsidP="006051D7">
      <w:pPr>
        <w:pStyle w:val="Heading4"/>
      </w:pPr>
      <w:r w:rsidRPr="00933063">
        <w:t>Things are getting better now because of hegemony—intensity and number of wa</w:t>
      </w:r>
      <w:r>
        <w:t>rs are at the lowest in history</w:t>
      </w:r>
    </w:p>
    <w:p w:rsidR="006051D7" w:rsidRDefault="006051D7" w:rsidP="006051D7">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8" w:history="1">
        <w:r w:rsidRPr="003A1D0C">
          <w:rPr>
            <w:rStyle w:val="Hyperlink"/>
          </w:rPr>
          <w:t>http://www.danieldrezner.com/archives/002087.html</w:t>
        </w:r>
      </w:hyperlink>
    </w:p>
    <w:p w:rsidR="006051D7" w:rsidRPr="004B3280" w:rsidRDefault="006051D7" w:rsidP="006051D7">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6051D7" w:rsidRPr="00933063" w:rsidRDefault="006051D7" w:rsidP="006051D7">
      <w:pPr>
        <w:tabs>
          <w:tab w:val="left" w:pos="10710"/>
        </w:tabs>
      </w:pPr>
    </w:p>
    <w:p w:rsidR="006051D7" w:rsidRPr="0014351D" w:rsidRDefault="006051D7" w:rsidP="006051D7">
      <w:pPr>
        <w:pStyle w:val="Heading3"/>
      </w:pPr>
      <w:r>
        <w:lastRenderedPageBreak/>
        <w:t xml:space="preserve">2ac- Space </w:t>
      </w:r>
    </w:p>
    <w:p w:rsidR="006051D7" w:rsidRDefault="006051D7" w:rsidP="006051D7">
      <w:pPr>
        <w:pStyle w:val="Heading4"/>
      </w:pPr>
      <w:r>
        <w:t>Plan is key to Florida Econ</w:t>
      </w:r>
    </w:p>
    <w:p w:rsidR="006051D7" w:rsidRPr="008E4CB6" w:rsidRDefault="006051D7" w:rsidP="006051D7">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6051D7" w:rsidRPr="008E4CB6" w:rsidRDefault="006051D7" w:rsidP="006051D7">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6051D7" w:rsidRDefault="006051D7" w:rsidP="006051D7"/>
    <w:p w:rsidR="006051D7" w:rsidRDefault="006051D7" w:rsidP="006051D7">
      <w:pPr>
        <w:pStyle w:val="Heading4"/>
      </w:pPr>
      <w:r>
        <w:t>That’s key to effective space missions</w:t>
      </w:r>
    </w:p>
    <w:p w:rsidR="006051D7" w:rsidRPr="008E4CB6" w:rsidRDefault="006051D7" w:rsidP="006051D7">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6051D7" w:rsidRDefault="006051D7" w:rsidP="006051D7">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6051D7" w:rsidRPr="00EF08FC" w:rsidRDefault="006051D7" w:rsidP="006051D7">
      <w:pPr>
        <w:pStyle w:val="Heading4"/>
      </w:pPr>
      <w:r w:rsidRPr="00EF08FC">
        <w:t>Extinction is inevitable – laundry list – deep-space exploration key to solve</w:t>
      </w:r>
    </w:p>
    <w:p w:rsidR="006051D7" w:rsidRPr="00747FFC" w:rsidRDefault="006051D7" w:rsidP="006051D7">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6051D7" w:rsidRDefault="006051D7" w:rsidP="006051D7">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9" w:history="1">
        <w:r w:rsidRPr="00852F7B">
          <w:rPr>
            <w:rStyle w:val="Hyperlink"/>
          </w:rPr>
          <w:t>http://spacenuke.blogspot.com/2012/02/space-fission-power-post-1-we-need-to.html</w:t>
        </w:r>
      </w:hyperlink>
      <w:r>
        <w:t xml:space="preserve">’] </w:t>
      </w:r>
    </w:p>
    <w:p w:rsidR="006051D7" w:rsidRDefault="006051D7" w:rsidP="006051D7"/>
    <w:p w:rsidR="006051D7" w:rsidRPr="0014351D" w:rsidRDefault="006051D7" w:rsidP="006051D7">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6051D7" w:rsidRDefault="00CB67B0" w:rsidP="00CB67B0">
      <w:pPr>
        <w:pStyle w:val="Heading2"/>
      </w:pPr>
      <w:r>
        <w:lastRenderedPageBreak/>
        <w:t>CIR</w:t>
      </w:r>
    </w:p>
    <w:p w:rsidR="008C5585" w:rsidRPr="008C5585" w:rsidRDefault="008C5585" w:rsidP="008C5585">
      <w:pPr>
        <w:pStyle w:val="Heading3"/>
      </w:pPr>
      <w:r>
        <w:lastRenderedPageBreak/>
        <w:t>Add-on</w:t>
      </w:r>
    </w:p>
    <w:p w:rsidR="008C5585" w:rsidRPr="0097421A" w:rsidRDefault="008C5585" w:rsidP="008C5585">
      <w:pPr>
        <w:pStyle w:val="Heading4"/>
      </w:pPr>
      <w:r>
        <w:t>T</w:t>
      </w:r>
      <w:r w:rsidRPr="0097421A">
        <w:t>rade catalyzes biotech innovation — that spreads globally and establishes an international model</w:t>
      </w:r>
    </w:p>
    <w:p w:rsidR="008C5585" w:rsidRDefault="008C5585" w:rsidP="008C5585">
      <w:r w:rsidRPr="00D15CD6">
        <w:rPr>
          <w:rStyle w:val="StyleStyleBold12pt"/>
        </w:rPr>
        <w:t>SDD 7</w:t>
      </w:r>
      <w:r>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w:t>
      </w:r>
      <w:r w:rsidRPr="007F49B3">
        <w:t xml:space="preserve"> </w:t>
      </w:r>
      <w:r>
        <w:t xml:space="preserve">As a part of the University of California, San Diego (UCSD), Division of Extended Studies and Public Programs, the Dialogue is an entirely self-funded public policy organization (San Diego Dialogue, </w:t>
      </w:r>
      <w:r>
        <w:rPr>
          <w:i/>
        </w:rPr>
        <w:t>Crossborder Group Inc.</w:t>
      </w:r>
      <w:r>
        <w:t>, June 2007, “Borderless Biotech</w:t>
      </w:r>
      <w:r w:rsidRPr="00D15CD6">
        <w:t xml:space="preserve"> </w:t>
      </w:r>
      <w:r>
        <w:t>&amp; Mexico’s Emerging</w:t>
      </w:r>
      <w:r w:rsidRPr="00D15CD6">
        <w:t xml:space="preserve"> </w:t>
      </w:r>
      <w:r>
        <w:t xml:space="preserve">Life Sciences Industry”, </w:t>
      </w:r>
      <w:hyperlink r:id="rId20" w:history="1">
        <w:r w:rsidRPr="00AC34E1">
          <w:rPr>
            <w:rStyle w:val="Hyperlink"/>
          </w:rPr>
          <w:t>http://www.sandiegodialogue.org/pdfs/Borderless_Biotech.pdf</w:t>
        </w:r>
      </w:hyperlink>
      <w:r>
        <w:t>, Accessed 07-26-2013 | AK)</w:t>
      </w:r>
    </w:p>
    <w:p w:rsidR="008C5585" w:rsidRPr="00D15CD6" w:rsidRDefault="008C5585" w:rsidP="008C5585"/>
    <w:p w:rsidR="008C5585" w:rsidRDefault="008C5585" w:rsidP="008C5585">
      <w:r w:rsidRPr="00BB0E29">
        <w:t xml:space="preserve">This document is yet another part of a continuing effort to describe Mexico’s evolution in technology and science. Clearly, certain </w:t>
      </w:r>
      <w:r w:rsidRPr="003D2B1A">
        <w:rPr>
          <w:rStyle w:val="StyleBoldUnderline"/>
        </w:rPr>
        <w:t xml:space="preserve">intriguing </w:t>
      </w:r>
      <w:r w:rsidRPr="00815A02">
        <w:rPr>
          <w:rStyle w:val="StyleBoldUnderline"/>
          <w:highlight w:val="cyan"/>
        </w:rPr>
        <w:t>crossborder opportunities</w:t>
      </w:r>
      <w:r w:rsidRPr="00BB0E29">
        <w:t xml:space="preserve"> appear to </w:t>
      </w:r>
      <w:r w:rsidRPr="00815A02">
        <w:rPr>
          <w:rStyle w:val="StyleBoldUnderline"/>
          <w:highlight w:val="cyan"/>
        </w:rPr>
        <w:t xml:space="preserve">exist in </w:t>
      </w:r>
      <w:r w:rsidRPr="003D2B1A">
        <w:rPr>
          <w:rStyle w:val="StyleBoldUnderline"/>
        </w:rPr>
        <w:t>the case of life sciences</w:t>
      </w:r>
      <w:r w:rsidRPr="00BB0E29">
        <w:t xml:space="preserve"> – </w:t>
      </w:r>
      <w:r w:rsidRPr="00A302C0">
        <w:rPr>
          <w:rStyle w:val="StyleBoldUnderline"/>
        </w:rPr>
        <w:t xml:space="preserve">whether in </w:t>
      </w:r>
      <w:r w:rsidRPr="00815A02">
        <w:rPr>
          <w:rStyle w:val="Emphasis"/>
          <w:highlight w:val="cyan"/>
        </w:rPr>
        <w:t>ag-biotech</w:t>
      </w:r>
      <w:r w:rsidRPr="00815A02">
        <w:rPr>
          <w:rStyle w:val="StyleBoldUnderline"/>
          <w:highlight w:val="cyan"/>
        </w:rPr>
        <w:t xml:space="preserve">, </w:t>
      </w:r>
      <w:r w:rsidRPr="00815A02">
        <w:rPr>
          <w:rStyle w:val="Emphasis"/>
          <w:highlight w:val="cyan"/>
        </w:rPr>
        <w:t>biocontrols</w:t>
      </w:r>
      <w:r w:rsidRPr="00815A02">
        <w:rPr>
          <w:rStyle w:val="StyleBoldUnderline"/>
          <w:highlight w:val="cyan"/>
        </w:rPr>
        <w:t xml:space="preserve">, </w:t>
      </w:r>
      <w:r w:rsidRPr="00815A02">
        <w:rPr>
          <w:rStyle w:val="Emphasis"/>
          <w:highlight w:val="cyan"/>
        </w:rPr>
        <w:t>genomics research</w:t>
      </w:r>
      <w:r w:rsidRPr="00A302C0">
        <w:rPr>
          <w:rStyle w:val="StyleBoldUnderline"/>
        </w:rPr>
        <w:t xml:space="preserve">, </w:t>
      </w:r>
      <w:r w:rsidRPr="00A302C0">
        <w:rPr>
          <w:rStyle w:val="Emphasis"/>
        </w:rPr>
        <w:t xml:space="preserve">pharmaceutical </w:t>
      </w:r>
      <w:r>
        <w:rPr>
          <w:rStyle w:val="Emphasis"/>
        </w:rPr>
        <w:t>manufactur</w:t>
      </w:r>
      <w:r w:rsidRPr="00A302C0">
        <w:rPr>
          <w:rStyle w:val="Emphasis"/>
        </w:rPr>
        <w:t>ing</w:t>
      </w:r>
      <w:r w:rsidRPr="00A302C0">
        <w:rPr>
          <w:rStyle w:val="StyleBoldUnderline"/>
        </w:rPr>
        <w:t xml:space="preserve">, </w:t>
      </w:r>
      <w:r w:rsidRPr="00815A02">
        <w:rPr>
          <w:rStyle w:val="Emphasis"/>
          <w:highlight w:val="cyan"/>
        </w:rPr>
        <w:t>medical devices</w:t>
      </w:r>
      <w:r w:rsidRPr="00815A02">
        <w:rPr>
          <w:highlight w:val="cyan"/>
        </w:rPr>
        <w:t>,</w:t>
      </w:r>
      <w:r w:rsidRPr="00BB0E29">
        <w:t xml:space="preserve"> or clinical trials. While all of </w:t>
      </w:r>
      <w:r w:rsidRPr="00A302C0">
        <w:rPr>
          <w:rStyle w:val="StyleBoldUnderline"/>
        </w:rPr>
        <w:t>Mexico</w:t>
      </w:r>
      <w:r w:rsidRPr="00BB0E29">
        <w:t xml:space="preserve"> cannot expect to immediately become a world-leader in all areas of this sector, its </w:t>
      </w:r>
      <w:r w:rsidRPr="00A302C0">
        <w:rPr>
          <w:rStyle w:val="StyleBoldUnderline"/>
        </w:rPr>
        <w:t>history</w:t>
      </w:r>
      <w:r w:rsidRPr="00BB0E29">
        <w:t xml:space="preserve"> already </w:t>
      </w:r>
      <w:r w:rsidRPr="00A302C0">
        <w:rPr>
          <w:rStyle w:val="StyleBoldUnderline"/>
        </w:rPr>
        <w:t xml:space="preserve">shows examples of </w:t>
      </w:r>
      <w:r w:rsidRPr="00A302C0">
        <w:rPr>
          <w:rStyle w:val="Emphasis"/>
        </w:rPr>
        <w:t>regional genius</w:t>
      </w:r>
      <w:r w:rsidRPr="00A302C0">
        <w:rPr>
          <w:rStyle w:val="StyleBoldUnderline"/>
        </w:rPr>
        <w:t xml:space="preserve"> and </w:t>
      </w:r>
      <w:r w:rsidRPr="00A302C0">
        <w:rPr>
          <w:rStyle w:val="Emphasis"/>
        </w:rPr>
        <w:t>connections</w:t>
      </w:r>
      <w:r w:rsidRPr="00A302C0">
        <w:rPr>
          <w:rStyle w:val="StyleBoldUnderline"/>
        </w:rPr>
        <w:t xml:space="preserve"> with California’s biotech and pharmaceutical industries</w:t>
      </w:r>
      <w:r w:rsidRPr="00BB0E29">
        <w:t xml:space="preserve">. </w:t>
      </w:r>
      <w:r w:rsidRPr="00A302C0">
        <w:rPr>
          <w:rStyle w:val="StyleBoldUnderline"/>
        </w:rPr>
        <w:t>The question remains: can this history be expanded upon</w:t>
      </w:r>
      <w:r w:rsidRPr="00BB0E29">
        <w:t xml:space="preserve"> - and will it include San Diego? Given that </w:t>
      </w:r>
      <w:r w:rsidRPr="00A302C0">
        <w:rPr>
          <w:rStyle w:val="StyleBoldUnderline"/>
        </w:rPr>
        <w:t>San Diego has the largest concentration of US-based biotechnology firms along the</w:t>
      </w:r>
      <w:r w:rsidRPr="00BB0E29">
        <w:t xml:space="preserve"> US-Mexico </w:t>
      </w:r>
      <w:r w:rsidRPr="00A302C0">
        <w:rPr>
          <w:rStyle w:val="StyleBoldUnderline"/>
        </w:rPr>
        <w:t>border and one of the largest in the U</w:t>
      </w:r>
      <w:r w:rsidRPr="00BB0E29">
        <w:t xml:space="preserve">nited </w:t>
      </w:r>
      <w:r w:rsidRPr="00A302C0">
        <w:rPr>
          <w:rStyle w:val="StyleBoldUnderline"/>
        </w:rPr>
        <w:t>S</w:t>
      </w:r>
      <w:r w:rsidRPr="00BB0E29">
        <w:t xml:space="preserve">tates, </w:t>
      </w:r>
      <w:r w:rsidRPr="00815A02">
        <w:rPr>
          <w:rStyle w:val="StyleBoldUnderline"/>
          <w:highlight w:val="cyan"/>
        </w:rPr>
        <w:t xml:space="preserve">there is a </w:t>
      </w:r>
      <w:r w:rsidRPr="00815A02">
        <w:rPr>
          <w:rStyle w:val="Emphasis"/>
          <w:highlight w:val="cyan"/>
        </w:rPr>
        <w:t>strong case</w:t>
      </w:r>
      <w:r w:rsidRPr="00815A02">
        <w:rPr>
          <w:rStyle w:val="StyleBoldUnderline"/>
          <w:highlight w:val="cyan"/>
        </w:rPr>
        <w:t xml:space="preserve"> and a </w:t>
      </w:r>
      <w:r w:rsidRPr="00815A02">
        <w:rPr>
          <w:rStyle w:val="Emphasis"/>
          <w:highlight w:val="cyan"/>
        </w:rPr>
        <w:t>unique opportunity</w:t>
      </w:r>
      <w:r w:rsidRPr="00815A02">
        <w:rPr>
          <w:rStyle w:val="StyleBoldUnderline"/>
          <w:highlight w:val="cyan"/>
        </w:rPr>
        <w:t xml:space="preserve"> to work with</w:t>
      </w:r>
      <w:r w:rsidRPr="00A302C0">
        <w:rPr>
          <w:rStyle w:val="StyleBoldUnderline"/>
        </w:rPr>
        <w:t xml:space="preserve"> the dynamic regions that make up </w:t>
      </w:r>
      <w:r w:rsidRPr="00815A02">
        <w:rPr>
          <w:rStyle w:val="StyleBoldUnderline"/>
          <w:highlight w:val="cyan"/>
        </w:rPr>
        <w:t>Mexico’s</w:t>
      </w:r>
      <w:r w:rsidRPr="00A302C0">
        <w:rPr>
          <w:rStyle w:val="StyleBoldUnderline"/>
        </w:rPr>
        <w:t xml:space="preserve"> emerging life </w:t>
      </w:r>
      <w:r w:rsidRPr="00815A02">
        <w:rPr>
          <w:rStyle w:val="StyleBoldUnderline"/>
          <w:highlight w:val="cyan"/>
        </w:rPr>
        <w:t>sciences industry</w:t>
      </w:r>
      <w:r w:rsidRPr="00BB0E29">
        <w:t xml:space="preserve">. Direct flights from both San Diego’s or Tijuana’s airports to these regions provides access that few other locations in the United States can take advantage of. The broad use of English by </w:t>
      </w:r>
      <w:r>
        <w:t>many</w:t>
      </w:r>
      <w:r w:rsidRPr="00BB0E29">
        <w:t xml:space="preserve"> of Mexico’s technology leaders eliminates yet another barrier to increased interaction, scientific collaboration, and possibly investment. </w:t>
      </w:r>
      <w:r w:rsidRPr="00A302C0">
        <w:rPr>
          <w:rStyle w:val="StyleBoldUnderline"/>
        </w:rPr>
        <w:t xml:space="preserve">Such </w:t>
      </w:r>
      <w:r w:rsidRPr="00815A02">
        <w:rPr>
          <w:rStyle w:val="StyleBoldUnderline"/>
          <w:highlight w:val="cyan"/>
        </w:rPr>
        <w:t>an opportunity</w:t>
      </w:r>
      <w:r w:rsidRPr="00BB0E29">
        <w:t xml:space="preserve">, first discussed in Borderless Innovation, </w:t>
      </w:r>
      <w:r w:rsidRPr="00815A02">
        <w:rPr>
          <w:rStyle w:val="StyleBoldUnderline"/>
          <w:highlight w:val="cyan"/>
        </w:rPr>
        <w:t xml:space="preserve">can help act as a </w:t>
      </w:r>
      <w:r w:rsidRPr="00815A02">
        <w:rPr>
          <w:rStyle w:val="Emphasis"/>
          <w:highlight w:val="cyan"/>
        </w:rPr>
        <w:t>catalyst</w:t>
      </w:r>
      <w:r w:rsidRPr="00815A02">
        <w:rPr>
          <w:rStyle w:val="StyleBoldUnderline"/>
          <w:highlight w:val="cyan"/>
        </w:rPr>
        <w:t xml:space="preserve"> for </w:t>
      </w:r>
      <w:r w:rsidRPr="003D2B1A">
        <w:rPr>
          <w:rStyle w:val="StyleBoldUnderline"/>
        </w:rPr>
        <w:t xml:space="preserve">both increasing </w:t>
      </w:r>
      <w:r w:rsidRPr="00815A02">
        <w:rPr>
          <w:rStyle w:val="Emphasis"/>
          <w:highlight w:val="cyan"/>
        </w:rPr>
        <w:t>multi-regional competitiveness</w:t>
      </w:r>
      <w:r w:rsidRPr="00815A02">
        <w:rPr>
          <w:rStyle w:val="StyleBoldUnderline"/>
          <w:highlight w:val="cyan"/>
        </w:rPr>
        <w:t xml:space="preserve"> in life science</w:t>
      </w:r>
      <w:r w:rsidRPr="00A302C0">
        <w:rPr>
          <w:rStyle w:val="StyleBoldUnderline"/>
        </w:rPr>
        <w:t xml:space="preserve"> companies, as well as accelerate Mexico’s growth in this sector</w:t>
      </w:r>
      <w:r w:rsidRPr="00BB0E29">
        <w:t xml:space="preserve">. Just as the strength of a helix is based on the connections between its components, so too </w:t>
      </w:r>
      <w:r w:rsidRPr="00A302C0">
        <w:rPr>
          <w:rStyle w:val="StyleBoldUnderline"/>
        </w:rPr>
        <w:t>the potential for San Diego to become both a portal and a partner for Mexico's emerging life sciences regions creates opportunities for each side of the crossborder region</w:t>
      </w:r>
      <w:r w:rsidRPr="00BB0E29">
        <w:t xml:space="preserve">. </w:t>
      </w:r>
      <w:r w:rsidRPr="00A302C0">
        <w:rPr>
          <w:rStyle w:val="StyleBoldUnderline"/>
        </w:rPr>
        <w:t>Joining together the talent and capabilities</w:t>
      </w:r>
      <w:r w:rsidRPr="00BB0E29">
        <w:t xml:space="preserve"> of San Diego, Guanajuato, Jalisco, Morelos, Nuevo León, and Baja California </w:t>
      </w:r>
      <w:r w:rsidRPr="003D2B1A">
        <w:rPr>
          <w:rStyle w:val="StyleBoldUnderline"/>
        </w:rPr>
        <w:t xml:space="preserve">in </w:t>
      </w:r>
      <w:r w:rsidRPr="00815A02">
        <w:rPr>
          <w:rStyle w:val="StyleBoldUnderline"/>
          <w:highlight w:val="cyan"/>
        </w:rPr>
        <w:t xml:space="preserve">the development of a life sciences partnership may create a </w:t>
      </w:r>
      <w:r w:rsidRPr="00815A02">
        <w:rPr>
          <w:rStyle w:val="Emphasis"/>
          <w:highlight w:val="cyan"/>
        </w:rPr>
        <w:t>unique, international model</w:t>
      </w:r>
      <w:r w:rsidRPr="00815A02">
        <w:rPr>
          <w:rStyle w:val="StyleBoldUnderline"/>
          <w:highlight w:val="cyan"/>
        </w:rPr>
        <w:t xml:space="preserve"> that goes beyond borders</w:t>
      </w:r>
      <w:r w:rsidRPr="00815A02">
        <w:rPr>
          <w:highlight w:val="cyan"/>
        </w:rPr>
        <w:t>.</w:t>
      </w:r>
      <w:r w:rsidRPr="00BB0E29">
        <w:t xml:space="preserve"> Ultimately, </w:t>
      </w:r>
      <w:r w:rsidRPr="00A302C0">
        <w:rPr>
          <w:rStyle w:val="StyleBoldUnderline"/>
        </w:rPr>
        <w:t xml:space="preserve">such a partnership might also extend to </w:t>
      </w:r>
      <w:r>
        <w:rPr>
          <w:rStyle w:val="StyleBoldUnderline"/>
        </w:rPr>
        <w:t>many</w:t>
      </w:r>
      <w:r w:rsidRPr="00A302C0">
        <w:rPr>
          <w:rStyle w:val="StyleBoldUnderline"/>
        </w:rPr>
        <w:t xml:space="preserve"> other regions</w:t>
      </w:r>
      <w:r w:rsidRPr="00BB0E29">
        <w:t xml:space="preserve"> – in </w:t>
      </w:r>
      <w:r w:rsidRPr="00A302C0">
        <w:rPr>
          <w:rStyle w:val="StyleBoldUnderline"/>
        </w:rPr>
        <w:t>the US, Mexico, Canada, Europe and Asia</w:t>
      </w:r>
      <w:r w:rsidRPr="00BB0E29">
        <w:t xml:space="preserve"> – </w:t>
      </w:r>
      <w:r w:rsidRPr="00815A02">
        <w:rPr>
          <w:rStyle w:val="StyleBoldUnderline"/>
          <w:highlight w:val="cyan"/>
        </w:rPr>
        <w:t>supporting</w:t>
      </w:r>
      <w:r w:rsidRPr="00A302C0">
        <w:rPr>
          <w:rStyle w:val="StyleBoldUnderline"/>
        </w:rPr>
        <w:t xml:space="preserve"> </w:t>
      </w:r>
      <w:r w:rsidRPr="00A302C0">
        <w:rPr>
          <w:rStyle w:val="Emphasis"/>
        </w:rPr>
        <w:t>new job growth</w:t>
      </w:r>
      <w:r w:rsidRPr="00A302C0">
        <w:rPr>
          <w:rStyle w:val="StyleBoldUnderline"/>
        </w:rPr>
        <w:t xml:space="preserve">, new discoveries, and </w:t>
      </w:r>
      <w:r w:rsidRPr="003D2B1A">
        <w:rPr>
          <w:rStyle w:val="StyleBoldUnderline"/>
        </w:rPr>
        <w:t xml:space="preserve">a world of </w:t>
      </w:r>
      <w:r w:rsidRPr="00815A02">
        <w:rPr>
          <w:rStyle w:val="Emphasis"/>
          <w:highlight w:val="cyan"/>
        </w:rPr>
        <w:t>borderless biotech</w:t>
      </w:r>
      <w:r w:rsidRPr="00BB0E29">
        <w:t>.</w:t>
      </w:r>
    </w:p>
    <w:p w:rsidR="00CB67B0" w:rsidRDefault="00CB67B0" w:rsidP="00CB67B0">
      <w:pPr>
        <w:pStyle w:val="Heading3"/>
      </w:pPr>
      <w:r>
        <w:lastRenderedPageBreak/>
        <w:t>**** READ THIS CARD IN THE 2AC</w:t>
      </w:r>
    </w:p>
    <w:p w:rsidR="00CB67B0" w:rsidRPr="005B3870" w:rsidRDefault="00CB67B0" w:rsidP="00CB67B0">
      <w:pPr>
        <w:pStyle w:val="Heading4"/>
      </w:pPr>
      <w:r>
        <w:t>CIR is DOA – Shutdown Drained His PC and Increased Congressional Partisanship</w:t>
      </w:r>
    </w:p>
    <w:p w:rsidR="00CB67B0" w:rsidRDefault="00CB67B0" w:rsidP="00CB67B0">
      <w:r>
        <w:t xml:space="preserve">By Amie </w:t>
      </w:r>
      <w:r w:rsidRPr="005B3870">
        <w:rPr>
          <w:rStyle w:val="StyleStyleBold12pt"/>
        </w:rPr>
        <w:t>Parnes</w:t>
      </w:r>
      <w:r>
        <w:t xml:space="preserve"> </w:t>
      </w:r>
      <w:r w:rsidRPr="005B3870">
        <w:rPr>
          <w:rStyle w:val="StyleStyleBold12pt"/>
        </w:rPr>
        <w:t>10/18</w:t>
      </w:r>
      <w:r>
        <w:t xml:space="preserve">/13 05:30 AM ET </w:t>
      </w:r>
      <w:r w:rsidRPr="005B3870">
        <w:t>Obama’s hollow debt victory</w:t>
      </w:r>
      <w:r>
        <w:t xml:space="preserve"> http://thehill.com/homenews/administration/329219-obamas-hollow-debt-victory#ixzz2i5oBnwAU </w:t>
      </w:r>
    </w:p>
    <w:p w:rsidR="00CB67B0" w:rsidRPr="005B3870" w:rsidRDefault="00CB67B0" w:rsidP="00CB67B0">
      <w:pPr>
        <w:rPr>
          <w:rStyle w:val="StyleBoldUnderline"/>
        </w:rPr>
      </w:pPr>
      <w:r w:rsidRPr="005B3870">
        <w:rPr>
          <w:sz w:val="16"/>
        </w:rPr>
        <w:t xml:space="preserve">President </w:t>
      </w:r>
      <w:r w:rsidRPr="005B3870">
        <w:rPr>
          <w:rStyle w:val="StyleBoldUnderline"/>
          <w:highlight w:val="yellow"/>
        </w:rPr>
        <w:t>Obama’s victory</w:t>
      </w:r>
      <w:r w:rsidRPr="00E96C06">
        <w:rPr>
          <w:rStyle w:val="StyleBoldUnderline"/>
        </w:rPr>
        <w:t xml:space="preserve"> over congressional Republicans </w:t>
      </w:r>
      <w:r w:rsidRPr="005B3870">
        <w:rPr>
          <w:rStyle w:val="StyleBoldUnderline"/>
          <w:highlight w:val="yellow"/>
        </w:rPr>
        <w:t>is likely to have a short shelf life</w:t>
      </w:r>
      <w:r w:rsidRPr="005B3870">
        <w:rPr>
          <w:sz w:val="16"/>
        </w:rPr>
        <w:t>.</w:t>
      </w:r>
      <w:r w:rsidRPr="005B3870">
        <w:rPr>
          <w:sz w:val="12"/>
        </w:rPr>
        <w:t>¶</w:t>
      </w:r>
      <w:r w:rsidRPr="005B3870">
        <w:rPr>
          <w:sz w:val="16"/>
        </w:rPr>
        <w:t xml:space="preserve"> </w:t>
      </w:r>
      <w:r w:rsidRPr="005B3870">
        <w:rPr>
          <w:rStyle w:val="StyleBoldUnderline"/>
          <w:highlight w:val="yellow"/>
        </w:rPr>
        <w:t>Even</w:t>
      </w:r>
      <w:r w:rsidRPr="00E96C06">
        <w:rPr>
          <w:rStyle w:val="StyleBoldUnderline"/>
        </w:rPr>
        <w:t xml:space="preserve"> the president’s staunchest </w:t>
      </w:r>
      <w:r w:rsidRPr="005B3870">
        <w:rPr>
          <w:rStyle w:val="StyleBoldUnderline"/>
          <w:highlight w:val="yellow"/>
        </w:rPr>
        <w:t>allies are skeptical that his triumph</w:t>
      </w:r>
      <w:r w:rsidRPr="00E96C06">
        <w:rPr>
          <w:rStyle w:val="StyleBoldUnderline"/>
        </w:rPr>
        <w:t xml:space="preserve"> in the debt-ceiling battle has </w:t>
      </w:r>
      <w:r w:rsidRPr="005B3870">
        <w:rPr>
          <w:rStyle w:val="StyleBoldUnderline"/>
          <w:highlight w:val="yellow"/>
        </w:rPr>
        <w:t>produced</w:t>
      </w:r>
      <w:r w:rsidRPr="00E96C06">
        <w:rPr>
          <w:rStyle w:val="StyleBoldUnderline"/>
        </w:rPr>
        <w:t xml:space="preserve"> much </w:t>
      </w:r>
      <w:r w:rsidRPr="005B3870">
        <w:rPr>
          <w:rStyle w:val="StyleBoldUnderline"/>
          <w:highlight w:val="yellow"/>
        </w:rPr>
        <w:t>capital</w:t>
      </w:r>
      <w:r w:rsidRPr="005B3870">
        <w:rPr>
          <w:sz w:val="16"/>
        </w:rPr>
        <w:t xml:space="preserve"> for the White House </w:t>
      </w:r>
      <w:r w:rsidRPr="005B3870">
        <w:rPr>
          <w:rStyle w:val="StyleBoldUnderline"/>
          <w:highlight w:val="yellow"/>
        </w:rPr>
        <w:t>to spend on</w:t>
      </w:r>
      <w:r w:rsidRPr="00E96C06">
        <w:rPr>
          <w:rStyle w:val="StyleBoldUnderline"/>
        </w:rPr>
        <w:t xml:space="preserve"> priorities like </w:t>
      </w:r>
      <w:r w:rsidRPr="005B3870">
        <w:rPr>
          <w:rStyle w:val="StyleBoldUnderline"/>
          <w:highlight w:val="yellow"/>
        </w:rPr>
        <w:t>immigration</w:t>
      </w:r>
      <w:r w:rsidRPr="00E96C06">
        <w:rPr>
          <w:rStyle w:val="StyleBoldUnderline"/>
        </w:rPr>
        <w:t xml:space="preserve"> reform</w:t>
      </w:r>
      <w:r w:rsidRPr="005B3870">
        <w:rPr>
          <w:sz w:val="16"/>
        </w:rPr>
        <w:t xml:space="preserve">. </w:t>
      </w:r>
      <w:r w:rsidRPr="005B3870">
        <w:rPr>
          <w:sz w:val="12"/>
        </w:rPr>
        <w:t>¶</w:t>
      </w:r>
      <w:r w:rsidRPr="005B3870">
        <w:rPr>
          <w:sz w:val="16"/>
        </w:rPr>
        <w:t xml:space="preserve"> “I don’t know that this changes anything,” one former senior administration official said. “I don’t think the president has new mojo from this.”</w:t>
      </w:r>
      <w:r w:rsidRPr="005B3870">
        <w:rPr>
          <w:sz w:val="12"/>
        </w:rPr>
        <w:t>¶</w:t>
      </w:r>
      <w:r w:rsidRPr="005B3870">
        <w:rPr>
          <w:sz w:val="16"/>
        </w:rPr>
        <w:t xml:space="preserve"> “What did they really do? They brought the country to the same place where we were a few weeks ago,” the former official said. “This isn’t like he passed healthcare. </w:t>
      </w:r>
      <w:r w:rsidRPr="00E96C06">
        <w:rPr>
          <w:rStyle w:val="StyleBoldUnderline"/>
        </w:rPr>
        <w:t xml:space="preserve">He ended a government </w:t>
      </w:r>
      <w:r w:rsidRPr="005B3870">
        <w:rPr>
          <w:rStyle w:val="StyleBoldUnderline"/>
          <w:highlight w:val="yellow"/>
        </w:rPr>
        <w:t>shutdown and</w:t>
      </w:r>
      <w:r w:rsidRPr="00E96C06">
        <w:rPr>
          <w:rStyle w:val="StyleBoldUnderline"/>
        </w:rPr>
        <w:t xml:space="preserve"> raised the </w:t>
      </w:r>
      <w:r w:rsidRPr="005B3870">
        <w:rPr>
          <w:rStyle w:val="StyleBoldUnderline"/>
          <w:highlight w:val="yellow"/>
        </w:rPr>
        <w:t>debt limit.</w:t>
      </w:r>
      <w:r w:rsidRPr="00E96C06">
        <w:rPr>
          <w:rStyle w:val="StyleBoldUnderline"/>
        </w:rPr>
        <w:t xml:space="preserve"> </w:t>
      </w:r>
      <w:r w:rsidRPr="00E96C06">
        <w:rPr>
          <w:rStyle w:val="Emphasis"/>
        </w:rPr>
        <w:t xml:space="preserve">Those </w:t>
      </w:r>
      <w:r w:rsidRPr="005B3870">
        <w:rPr>
          <w:rStyle w:val="Emphasis"/>
          <w:highlight w:val="yellow"/>
        </w:rPr>
        <w:t>are routine</w:t>
      </w:r>
      <w:r w:rsidRPr="00E96C06">
        <w:rPr>
          <w:rStyle w:val="Emphasis"/>
        </w:rPr>
        <w:t xml:space="preserve"> items.</w:t>
      </w:r>
      <w:r w:rsidRPr="005B3870">
        <w:rPr>
          <w:sz w:val="16"/>
        </w:rPr>
        <w:t xml:space="preserve"> It’s not like he campaigned on it.”</w:t>
      </w:r>
      <w:r w:rsidRPr="005B3870">
        <w:rPr>
          <w:sz w:val="12"/>
        </w:rPr>
        <w:t>¶</w:t>
      </w:r>
      <w:r w:rsidRPr="005B3870">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w:t>
      </w:r>
      <w:r w:rsidRPr="005B3870">
        <w:rPr>
          <w:sz w:val="12"/>
        </w:rPr>
        <w:t>¶</w:t>
      </w:r>
      <w:r w:rsidRPr="005B3870">
        <w:rPr>
          <w:sz w:val="16"/>
        </w:rPr>
        <w:t xml:space="preserve"> </w:t>
      </w:r>
      <w:r w:rsidRPr="005B3870">
        <w:rPr>
          <w:rStyle w:val="StyleBoldUnderline"/>
          <w:highlight w:val="yellow"/>
        </w:rPr>
        <w:t>He</w:t>
      </w:r>
      <w:r w:rsidRPr="005B3870">
        <w:rPr>
          <w:sz w:val="16"/>
        </w:rPr>
        <w:t xml:space="preserve"> also </w:t>
      </w:r>
      <w:r w:rsidRPr="005B3870">
        <w:rPr>
          <w:rStyle w:val="StyleBoldUnderline"/>
          <w:highlight w:val="yellow"/>
        </w:rPr>
        <w:t>blamed the GOP</w:t>
      </w:r>
      <w:r w:rsidRPr="005B3870">
        <w:rPr>
          <w:sz w:val="16"/>
        </w:rPr>
        <w:t xml:space="preserve"> — as he has in recent days — </w:t>
      </w:r>
      <w:r w:rsidRPr="00E96C06">
        <w:rPr>
          <w:rStyle w:val="StyleBoldUnderline"/>
        </w:rPr>
        <w:t>for bringing the nation dangerously close to defaulting on the debt limit.</w:t>
      </w:r>
      <w:r w:rsidRPr="005B3870">
        <w:rPr>
          <w:sz w:val="16"/>
        </w:rPr>
        <w:t xml:space="preserve"> </w:t>
      </w:r>
      <w:r w:rsidRPr="005B3870">
        <w:rPr>
          <w:sz w:val="12"/>
        </w:rPr>
        <w:t>¶</w:t>
      </w:r>
      <w:r w:rsidRPr="005B3870">
        <w:rPr>
          <w:sz w:val="16"/>
        </w:rPr>
        <w:t xml:space="preserve"> “You don’t like a particular policy or a particular president, then argue for your position,” Obama said in the State Dining Room at the White House. “Go out there and win an election.”</w:t>
      </w:r>
      <w:r w:rsidRPr="005B3870">
        <w:rPr>
          <w:sz w:val="12"/>
        </w:rPr>
        <w:t>¶</w:t>
      </w:r>
      <w:r w:rsidRPr="005B3870">
        <w:rPr>
          <w:sz w:val="16"/>
        </w:rPr>
        <w:t xml:space="preserve"> “Push to change it,” the president said. “But don’t break it.”</w:t>
      </w:r>
      <w:r w:rsidRPr="005B3870">
        <w:rPr>
          <w:sz w:val="12"/>
        </w:rPr>
        <w:t>¶</w:t>
      </w:r>
      <w:r w:rsidRPr="005B3870">
        <w:rPr>
          <w:sz w:val="16"/>
        </w:rPr>
        <w:t xml:space="preserve"> </w:t>
      </w:r>
      <w:r w:rsidRPr="00E96C06">
        <w:rPr>
          <w:rStyle w:val="StyleBoldUnderline"/>
        </w:rPr>
        <w:t xml:space="preserve">While he rallied White House allies with the sentiment, he also </w:t>
      </w:r>
      <w:r w:rsidRPr="005B3870">
        <w:rPr>
          <w:rStyle w:val="StyleBoldUnderline"/>
          <w:highlight w:val="yellow"/>
        </w:rPr>
        <w:t>angered Republicans, who felt it was a sucker punch</w:t>
      </w:r>
      <w:r w:rsidRPr="00E96C06">
        <w:rPr>
          <w:rStyle w:val="StyleBoldUnderline"/>
        </w:rPr>
        <w:t>.</w:t>
      </w:r>
      <w:r w:rsidRPr="005B3870">
        <w:rPr>
          <w:rStyle w:val="StyleBoldUnderline"/>
          <w:sz w:val="12"/>
        </w:rPr>
        <w:t>¶</w:t>
      </w:r>
      <w:r w:rsidRPr="005B3870">
        <w:rPr>
          <w:sz w:val="16"/>
        </w:rPr>
        <w:t xml:space="preserve"> “The president’s admonishment ignores his own shortcomings,” said one senior Republican adviser working on Capitol Hill. “The fact is, he shares equal blame for the shutdown. It’s not as if the stalemate was created overnight. The shutdown is fallout from Obama’s lack of outreach and his ineffective approach to being a leader.”</w:t>
      </w:r>
      <w:r w:rsidRPr="005B3870">
        <w:rPr>
          <w:sz w:val="12"/>
        </w:rPr>
        <w:t>¶</w:t>
      </w:r>
      <w:r w:rsidRPr="005B3870">
        <w:rPr>
          <w:sz w:val="16"/>
        </w:rPr>
        <w:t xml:space="preserve"> The GOP adviser — who acknowledged defeat in the fight — said Obama’s admonition was “entirely void of the substance of the debate and designed to demonize legitimate opposition.</w:t>
      </w:r>
      <w:r w:rsidRPr="005B3870">
        <w:rPr>
          <w:sz w:val="12"/>
        </w:rPr>
        <w:t>¶</w:t>
      </w:r>
      <w:r w:rsidRPr="005B3870">
        <w:rPr>
          <w:sz w:val="16"/>
        </w:rPr>
        <w:t xml:space="preserve"> “[It] totally ignored was the president’s own past opposition to raising the debt ceiling and the months leading to this episode when the White House could have been working with Congress to avoid such a crisis,” the adviser said.</w:t>
      </w:r>
      <w:r w:rsidRPr="005B3870">
        <w:rPr>
          <w:sz w:val="12"/>
        </w:rPr>
        <w:t>¶</w:t>
      </w:r>
      <w:r w:rsidRPr="005B3870">
        <w:rPr>
          <w:sz w:val="16"/>
        </w:rPr>
        <w:t xml:space="preserve"> Republican strategist Ron Bonjean said he didn’t expect relations between Obama and Republicans to improve.</w:t>
      </w:r>
      <w:r w:rsidRPr="005B3870">
        <w:rPr>
          <w:sz w:val="12"/>
        </w:rPr>
        <w:t>¶</w:t>
      </w:r>
      <w:r w:rsidRPr="005B3870">
        <w:rPr>
          <w:sz w:val="16"/>
        </w:rPr>
        <w:t xml:space="preserve"> “</w:t>
      </w:r>
      <w:r w:rsidRPr="005B3870">
        <w:rPr>
          <w:rStyle w:val="Emphasis"/>
          <w:highlight w:val="yellow"/>
        </w:rPr>
        <w:t>No one has political capital</w:t>
      </w:r>
      <w:r w:rsidRPr="005B3870">
        <w:rPr>
          <w:rStyle w:val="StyleBoldUnderline"/>
        </w:rPr>
        <w:t xml:space="preserve"> at this point </w:t>
      </w:r>
      <w:r w:rsidRPr="005B3870">
        <w:rPr>
          <w:rStyle w:val="StyleBoldUnderline"/>
          <w:highlight w:val="yellow"/>
        </w:rPr>
        <w:t>to</w:t>
      </w:r>
      <w:r w:rsidRPr="005B3870">
        <w:rPr>
          <w:rStyle w:val="StyleBoldUnderline"/>
        </w:rPr>
        <w:t xml:space="preserve"> really </w:t>
      </w:r>
      <w:r w:rsidRPr="005B3870">
        <w:rPr>
          <w:rStyle w:val="StyleBoldUnderline"/>
          <w:highlight w:val="yellow"/>
        </w:rPr>
        <w:t>accomplish major legislative initiatives</w:t>
      </w:r>
      <w:r w:rsidRPr="005B3870">
        <w:rPr>
          <w:rStyle w:val="StyleBoldUnderline"/>
        </w:rPr>
        <w:t xml:space="preserve"> by the end of this year</w:t>
      </w:r>
      <w:r w:rsidRPr="005B3870">
        <w:rPr>
          <w:sz w:val="16"/>
        </w:rPr>
        <w:t>,” Bonjean said. “</w:t>
      </w:r>
      <w:r w:rsidRPr="005B3870">
        <w:rPr>
          <w:rStyle w:val="StyleBoldUnderline"/>
          <w:highlight w:val="yellow"/>
        </w:rPr>
        <w:t xml:space="preserve">It’s </w:t>
      </w:r>
      <w:r w:rsidRPr="005B3870">
        <w:rPr>
          <w:rStyle w:val="Emphasis"/>
          <w:highlight w:val="yellow"/>
        </w:rPr>
        <w:t xml:space="preserve">highly unlikely that any </w:t>
      </w:r>
      <w:r w:rsidRPr="005B3870">
        <w:rPr>
          <w:rStyle w:val="Emphasis"/>
        </w:rPr>
        <w:t xml:space="preserve">comprehensive </w:t>
      </w:r>
      <w:r w:rsidRPr="005B3870">
        <w:rPr>
          <w:rStyle w:val="Emphasis"/>
          <w:highlight w:val="yellow"/>
        </w:rPr>
        <w:t xml:space="preserve">immigration </w:t>
      </w:r>
      <w:r w:rsidRPr="005B3870">
        <w:rPr>
          <w:rStyle w:val="Emphasis"/>
        </w:rPr>
        <w:t xml:space="preserve">reform </w:t>
      </w:r>
      <w:r w:rsidRPr="005B3870">
        <w:rPr>
          <w:rStyle w:val="Emphasis"/>
          <w:highlight w:val="yellow"/>
        </w:rPr>
        <w:t>bill</w:t>
      </w:r>
      <w:r w:rsidRPr="005B3870">
        <w:rPr>
          <w:rStyle w:val="Emphasis"/>
        </w:rPr>
        <w:t xml:space="preserve"> </w:t>
      </w:r>
      <w:r w:rsidRPr="005B3870">
        <w:rPr>
          <w:rStyle w:val="StyleBoldUnderline"/>
          <w:highlight w:val="yellow"/>
        </w:rPr>
        <w:t>would</w:t>
      </w:r>
      <w:r w:rsidRPr="005B3870">
        <w:rPr>
          <w:rStyle w:val="StyleBoldUnderline"/>
        </w:rPr>
        <w:t xml:space="preserve"> be able to </w:t>
      </w:r>
      <w:r w:rsidRPr="005B3870">
        <w:rPr>
          <w:rStyle w:val="StyleBoldUnderline"/>
          <w:highlight w:val="yellow"/>
        </w:rPr>
        <w:t>move through the House</w:t>
      </w:r>
      <w:r w:rsidRPr="005B3870">
        <w:rPr>
          <w:sz w:val="16"/>
          <w:highlight w:val="yellow"/>
        </w:rPr>
        <w:t xml:space="preserve"> </w:t>
      </w:r>
      <w:r w:rsidRPr="005B3870">
        <w:rPr>
          <w:rStyle w:val="StyleBoldUnderline"/>
          <w:highlight w:val="yellow"/>
        </w:rPr>
        <w:t>after such a bruising fight over</w:t>
      </w:r>
      <w:r w:rsidRPr="005B3870">
        <w:rPr>
          <w:rStyle w:val="StyleBoldUnderline"/>
        </w:rPr>
        <w:t xml:space="preserve"> the </w:t>
      </w:r>
      <w:r w:rsidRPr="005B3870">
        <w:rPr>
          <w:rStyle w:val="StyleBoldUnderline"/>
          <w:highlight w:val="yellow"/>
        </w:rPr>
        <w:t>shutdown</w:t>
      </w:r>
      <w:r w:rsidRPr="005B3870">
        <w:rPr>
          <w:rStyle w:val="StyleBoldUnderline"/>
        </w:rPr>
        <w:t xml:space="preserve"> and the debt ceiling.”</w:t>
      </w:r>
    </w:p>
    <w:p w:rsidR="00CB67B0" w:rsidRDefault="00CB67B0" w:rsidP="00CB67B0"/>
    <w:p w:rsidR="00CB67B0" w:rsidRPr="00CB67B0" w:rsidRDefault="00CB67B0" w:rsidP="00CB67B0"/>
    <w:p w:rsidR="00CB67B0" w:rsidRPr="00D43EF1" w:rsidRDefault="00CB67B0" w:rsidP="00CB67B0">
      <w:pPr>
        <w:pStyle w:val="Heading4"/>
      </w:pPr>
      <w:r>
        <w:t>TTIP checks China rise – bilateralism</w:t>
      </w:r>
    </w:p>
    <w:p w:rsidR="00CB67B0" w:rsidRPr="002529B0" w:rsidRDefault="00CB67B0" w:rsidP="00CB67B0">
      <w:r w:rsidRPr="00773F23">
        <w:rPr>
          <w:rStyle w:val="StyleStyleBold12pt"/>
          <w:highlight w:val="cyan"/>
        </w:rPr>
        <w:t>Laidi 7/23</w:t>
      </w:r>
      <w:r w:rsidRPr="002529B0">
        <w:t xml:space="preserve">/13 – (Zaki, “EU takes a bad trade gamble against US”, China Daily, </w:t>
      </w:r>
      <w:hyperlink r:id="rId21" w:history="1">
        <w:r w:rsidRPr="002529B0">
          <w:rPr>
            <w:rStyle w:val="Hyperlink"/>
          </w:rPr>
          <w:t>http://usa.chinadaily.com.cn/opinion/2013-07/23/content_16814600.htm</w:t>
        </w:r>
      </w:hyperlink>
      <w:r w:rsidRPr="002529B0">
        <w:t>)</w:t>
      </w:r>
      <w:r>
        <w:t>//javi</w:t>
      </w:r>
    </w:p>
    <w:p w:rsidR="00CB67B0" w:rsidRPr="00AD73E9" w:rsidRDefault="00CB67B0" w:rsidP="00CB67B0">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have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have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w:t>
      </w:r>
      <w:r w:rsidRPr="00AD73E9">
        <w:rPr>
          <w:sz w:val="14"/>
        </w:rPr>
        <w:lastRenderedPageBreak/>
        <w:t xml:space="preserve">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CB67B0" w:rsidRDefault="00CB67B0" w:rsidP="00CB67B0">
      <w:pPr>
        <w:rPr>
          <w:rStyle w:val="StyleBoldUnderline"/>
        </w:rPr>
      </w:pPr>
    </w:p>
    <w:p w:rsidR="00CB67B0" w:rsidRPr="00121C13" w:rsidRDefault="00CB67B0" w:rsidP="00CB67B0">
      <w:pPr>
        <w:pStyle w:val="Tagline"/>
        <w:rPr>
          <w:rFonts w:asciiTheme="minorHAnsi" w:hAnsiTheme="minorHAnsi"/>
        </w:rPr>
      </w:pPr>
      <w:r w:rsidRPr="00121C13">
        <w:rPr>
          <w:rFonts w:asciiTheme="minorHAnsi" w:hAnsiTheme="minorHAnsi"/>
        </w:rPr>
        <w:t xml:space="preserve">Unchecked Chinese rise risks global nuclear war </w:t>
      </w:r>
    </w:p>
    <w:p w:rsidR="00CB67B0" w:rsidRPr="00121C13" w:rsidRDefault="00CB67B0" w:rsidP="00CB67B0">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CB67B0" w:rsidRPr="00121C13" w:rsidRDefault="00CB67B0" w:rsidP="00CB67B0">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CB67B0" w:rsidRDefault="00CB67B0" w:rsidP="00CB67B0">
      <w:pPr>
        <w:pStyle w:val="Heading3"/>
      </w:pPr>
      <w:r>
        <w:lastRenderedPageBreak/>
        <w:t>2ac – link non-unique</w:t>
      </w:r>
    </w:p>
    <w:p w:rsidR="00CB67B0" w:rsidRPr="006B66B7" w:rsidRDefault="00CB67B0" w:rsidP="00CB67B0">
      <w:pPr>
        <w:pStyle w:val="Heading4"/>
      </w:pPr>
      <w:r>
        <w:t>Link has been triggered – Obama announced the plan</w:t>
      </w:r>
    </w:p>
    <w:p w:rsidR="00CB67B0" w:rsidRPr="007823C5" w:rsidRDefault="00CB67B0" w:rsidP="00CB67B0">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CB67B0" w:rsidRPr="007823C5" w:rsidRDefault="00CB67B0" w:rsidP="00CB67B0">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CB67B0" w:rsidRPr="006B66B7" w:rsidRDefault="00CB67B0" w:rsidP="00CB67B0"/>
    <w:p w:rsidR="00CB67B0" w:rsidRDefault="00CB67B0" w:rsidP="00CB67B0">
      <w:pPr>
        <w:pStyle w:val="Heading3"/>
      </w:pPr>
      <w:r>
        <w:lastRenderedPageBreak/>
        <w:t>Sealaska Thumper</w:t>
      </w:r>
    </w:p>
    <w:p w:rsidR="00CB67B0" w:rsidRDefault="00CB67B0" w:rsidP="00CB67B0">
      <w:pPr>
        <w:pStyle w:val="Heading4"/>
      </w:pPr>
      <w:r>
        <w:t xml:space="preserve">Sealaska thumps </w:t>
      </w:r>
    </w:p>
    <w:p w:rsidR="00CB67B0" w:rsidRPr="00692F1E" w:rsidRDefault="00CB67B0" w:rsidP="00CB67B0">
      <w:r w:rsidRPr="00692F1E">
        <w:rPr>
          <w:rStyle w:val="StyleStyleBold12pt"/>
          <w:highlight w:val="cyan"/>
        </w:rPr>
        <w:t>Brehmer 13</w:t>
      </w:r>
      <w:r>
        <w:t>- Elwood, Alaska Journal of Commerce (“</w:t>
      </w:r>
      <w:r w:rsidRPr="00692F1E">
        <w:t>Sealaska land bill awaits congressional votes</w:t>
      </w:r>
      <w:r>
        <w:t xml:space="preserve">” </w:t>
      </w:r>
      <w:r w:rsidRPr="00692F1E">
        <w:t>http://www.alaskajournal.com/Alaska-Journal-of-Commerce/October-Issue-3-2013/Sealaska-land-bill-awaits-congressional-votes/</w:t>
      </w:r>
      <w:r>
        <w:t>\\CLans)</w:t>
      </w:r>
    </w:p>
    <w:p w:rsidR="00CB67B0" w:rsidRPr="00692F1E" w:rsidRDefault="00CB67B0" w:rsidP="00CB67B0">
      <w:pPr>
        <w:rPr>
          <w:sz w:val="16"/>
        </w:rPr>
      </w:pPr>
      <w:r w:rsidRPr="00692F1E">
        <w:rPr>
          <w:sz w:val="16"/>
        </w:rPr>
        <w:t xml:space="preserve">Sens. Lisa </w:t>
      </w:r>
      <w:r w:rsidRPr="00692F1E">
        <w:rPr>
          <w:rStyle w:val="StyleBoldUnderline"/>
          <w:highlight w:val="cyan"/>
        </w:rPr>
        <w:t>Murkowski and</w:t>
      </w:r>
      <w:r w:rsidRPr="00692F1E">
        <w:rPr>
          <w:sz w:val="16"/>
        </w:rPr>
        <w:t xml:space="preserve"> Mark </w:t>
      </w:r>
      <w:r w:rsidRPr="00692F1E">
        <w:rPr>
          <w:rStyle w:val="StyleBoldUnderline"/>
          <w:highlight w:val="cyan"/>
        </w:rPr>
        <w:t>Begich introduced the 2013 version of the Sealaska land bill</w:t>
      </w:r>
      <w:r w:rsidRPr="00692F1E">
        <w:rPr>
          <w:sz w:val="16"/>
        </w:rPr>
        <w:t xml:space="preserve">, as it has come to be known, in February. If passed, </w:t>
      </w:r>
      <w:r w:rsidRPr="00692F1E">
        <w:rPr>
          <w:rStyle w:val="StyleBoldUnderline"/>
        </w:rPr>
        <w:t>the bill would transfer about 70,000 acres of federal land to the Southeast Native</w:t>
      </w:r>
      <w:r w:rsidRPr="00692F1E">
        <w:rPr>
          <w:sz w:val="16"/>
        </w:rPr>
        <w:t xml:space="preserve"> corporation under provisions of the Alaska Native Claims Settlement Act. </w:t>
      </w:r>
      <w:r w:rsidRPr="00692F1E">
        <w:rPr>
          <w:rStyle w:val="StyleBoldUnderline"/>
        </w:rPr>
        <w:t xml:space="preserve">Rep. </w:t>
      </w:r>
      <w:r w:rsidRPr="00692F1E">
        <w:rPr>
          <w:rStyle w:val="StyleBoldUnderline"/>
          <w:highlight w:val="cyan"/>
        </w:rPr>
        <w:t>Don Young also introduced mirroring legislation in the House.</w:t>
      </w:r>
      <w:r>
        <w:rPr>
          <w:rStyle w:val="StyleBoldUnderline"/>
        </w:rPr>
        <w:t xml:space="preserve"> </w:t>
      </w:r>
      <w:r w:rsidRPr="00692F1E">
        <w:rPr>
          <w:sz w:val="16"/>
        </w:rPr>
        <w:t>The land selections made by Sealaska are primarily tracts of timberland intended to support the corporation’s logging industry. When they were introduced, Sealaska Executive Vice President Rick Harris said the company and its subsidiaries spend nearly $60 million per year on timber operations that support up to 400 jobs. The selections include approximately 18,000 acres in the Tongass National Forest’s roadless areas. Mu</w:t>
      </w:r>
      <w:r w:rsidRPr="00692F1E">
        <w:rPr>
          <w:rStyle w:val="StyleBoldUnderline"/>
        </w:rPr>
        <w:t>rkowski said in an August release that the bill had made significant progress</w:t>
      </w:r>
      <w:r w:rsidRPr="00692F1E">
        <w:rPr>
          <w:sz w:val="16"/>
        </w:rPr>
        <w:t xml:space="preserve"> after it passed the Senate Energy and Natural Resources Committee. “It has taken six years, but </w:t>
      </w:r>
      <w:r w:rsidRPr="00692F1E">
        <w:rPr>
          <w:rStyle w:val="StyleBoldUnderline"/>
          <w:highlight w:val="cyan"/>
        </w:rPr>
        <w:t>we have taken the first major step to finally complete the Native land conveyance</w:t>
      </w:r>
      <w:r w:rsidRPr="00692F1E">
        <w:rPr>
          <w:rStyle w:val="StyleBoldUnderline"/>
        </w:rPr>
        <w:t xml:space="preserve"> for Southeast Alaska’s 20,000 Native (</w:t>
      </w:r>
      <w:r w:rsidRPr="00692F1E">
        <w:rPr>
          <w:sz w:val="16"/>
        </w:rPr>
        <w:t xml:space="preserve">Sealaska) </w:t>
      </w:r>
      <w:r w:rsidRPr="00692F1E">
        <w:rPr>
          <w:rStyle w:val="StyleBoldUnderline"/>
        </w:rPr>
        <w:t>shareholders</w:t>
      </w:r>
      <w:r w:rsidRPr="00692F1E">
        <w:rPr>
          <w:sz w:val="16"/>
        </w:rPr>
        <w:t xml:space="preserve">,” Murkowski said. “Some 42 years after the passage of the Alaska Native Claims Settlement </w:t>
      </w:r>
      <w:r w:rsidRPr="00692F1E">
        <w:rPr>
          <w:rStyle w:val="StyleBoldUnderline"/>
        </w:rPr>
        <w:t xml:space="preserve">Act, </w:t>
      </w:r>
      <w:r w:rsidRPr="00692F1E">
        <w:rPr>
          <w:rStyle w:val="StyleBoldUnderline"/>
          <w:highlight w:val="cyan"/>
        </w:rPr>
        <w:t>there is now a good chance that the federal government will finish paying the debt</w:t>
      </w:r>
      <w:r w:rsidRPr="00692F1E">
        <w:rPr>
          <w:rStyle w:val="StyleBoldUnderline"/>
        </w:rPr>
        <w:t xml:space="preserve"> </w:t>
      </w:r>
      <w:r w:rsidRPr="00692F1E">
        <w:rPr>
          <w:sz w:val="16"/>
        </w:rPr>
        <w:t>we owe Natives after they settled their aboriginal land claims.”</w:t>
      </w:r>
    </w:p>
    <w:p w:rsidR="00CB67B0" w:rsidRPr="00692F1E" w:rsidRDefault="00CB67B0" w:rsidP="00CB67B0"/>
    <w:p w:rsidR="00CB67B0" w:rsidRDefault="00CB67B0" w:rsidP="00CB67B0">
      <w:pPr>
        <w:pStyle w:val="Heading3"/>
      </w:pPr>
      <w:r>
        <w:lastRenderedPageBreak/>
        <w:t>AFF – Pc no work (general)</w:t>
      </w:r>
    </w:p>
    <w:p w:rsidR="00CB67B0" w:rsidRPr="00873520" w:rsidRDefault="00CB67B0" w:rsidP="00CB67B0">
      <w:pPr>
        <w:pStyle w:val="Heading4"/>
      </w:pPr>
      <w:r>
        <w:t>Ideological interests outweigh political capital</w:t>
      </w:r>
    </w:p>
    <w:p w:rsidR="00CB67B0" w:rsidRPr="006A325A" w:rsidRDefault="00CB67B0" w:rsidP="00CB67B0">
      <w:r w:rsidRPr="006A325A">
        <w:rPr>
          <w:rStyle w:val="StyleStyleBold12pt"/>
        </w:rPr>
        <w:t>Drezner, 13</w:t>
      </w:r>
      <w:r>
        <w:t xml:space="preserve"> – is professor of international politics at the Fletcher School of Law and Diplomacy at Tufts University and a senior editor at The National Interest (Daniel, 10-2, “American Politics 101, R.I.P.”http://drezner.foreignpolicy.com/posts/2013/10/02/american_politics_101_rip)djm</w:t>
      </w:r>
    </w:p>
    <w:p w:rsidR="00CB67B0" w:rsidRPr="00873520" w:rsidRDefault="00CB67B0" w:rsidP="00CB67B0">
      <w:pPr>
        <w:rPr>
          <w:sz w:val="16"/>
        </w:rPr>
      </w:pPr>
      <w:r w:rsidRPr="00873520">
        <w:rPr>
          <w:sz w:val="16"/>
        </w:rPr>
        <w:t xml:space="preserve">The U.S. federal government continues to stay shut down, and analysts are beginning to realize that the current crisis will soon ensnare </w:t>
      </w:r>
      <w:r w:rsidRPr="00EE6B9F">
        <w:rPr>
          <w:rStyle w:val="StyleBoldUnderline"/>
        </w:rPr>
        <w:t>the debt-ceiling vote that must take place by Oct. 17</w:t>
      </w:r>
      <w:r w:rsidRPr="00873520">
        <w:rPr>
          <w:sz w:val="16"/>
        </w:rPr>
        <w:t xml:space="preserve">. This is prompting a geyser of political analysis to explain why a legislature with a 10 percent approval rating has reached a position where the outcome is a gambit opposed by an overwhelming majority of Americans. </w:t>
      </w:r>
      <w:r w:rsidRPr="00EE6B9F">
        <w:rPr>
          <w:rStyle w:val="StyleBoldUnderline"/>
        </w:rPr>
        <w:t>As a political scientist</w:t>
      </w:r>
      <w:r w:rsidRPr="00873520">
        <w:rPr>
          <w:sz w:val="16"/>
        </w:rPr>
        <w:t xml:space="preserve">, I'd humbly suggest that that </w:t>
      </w:r>
      <w:r w:rsidRPr="00EE6B9F">
        <w:rPr>
          <w:rStyle w:val="StyleBoldUnderline"/>
        </w:rPr>
        <w:t xml:space="preserve">standard </w:t>
      </w:r>
      <w:r w:rsidRPr="0063577A">
        <w:rPr>
          <w:rStyle w:val="StyleBoldUnderline"/>
          <w:highlight w:val="cyan"/>
        </w:rPr>
        <w:t>Political</w:t>
      </w:r>
      <w:r w:rsidRPr="00EE6B9F">
        <w:rPr>
          <w:rStyle w:val="StyleBoldUnderline"/>
        </w:rPr>
        <w:t xml:space="preserve"> </w:t>
      </w:r>
      <w:r w:rsidRPr="0063577A">
        <w:rPr>
          <w:rStyle w:val="StyleBoldUnderline"/>
          <w:highlight w:val="cyan"/>
        </w:rPr>
        <w:t>Science</w:t>
      </w:r>
      <w:r w:rsidRPr="00EE6B9F">
        <w:rPr>
          <w:rStyle w:val="StyleBoldUnderline"/>
        </w:rPr>
        <w:t xml:space="preserve"> 101 </w:t>
      </w:r>
      <w:r w:rsidRPr="0063577A">
        <w:rPr>
          <w:rStyle w:val="StyleBoldUnderline"/>
          <w:highlight w:val="cyan"/>
        </w:rPr>
        <w:t>models are</w:t>
      </w:r>
      <w:r w:rsidRPr="00873520">
        <w:rPr>
          <w:sz w:val="16"/>
        </w:rPr>
        <w:t xml:space="preserve"> now pretty much </w:t>
      </w:r>
      <w:r w:rsidRPr="0063577A">
        <w:rPr>
          <w:rStyle w:val="Emphasis"/>
          <w:highlight w:val="cyan"/>
        </w:rPr>
        <w:t>bunk</w:t>
      </w:r>
      <w:r w:rsidRPr="00873520">
        <w:rPr>
          <w:sz w:val="16"/>
        </w:rPr>
        <w:t xml:space="preserve">. The bread and butter of American politics is pluralism. </w:t>
      </w:r>
      <w:r w:rsidRPr="0063577A">
        <w:rPr>
          <w:rStyle w:val="StyleBoldUnderline"/>
          <w:highlight w:val="cyan"/>
        </w:rPr>
        <w:t>Members of Congress want to get elected</w:t>
      </w:r>
      <w:r w:rsidRPr="00873520">
        <w:rPr>
          <w:sz w:val="16"/>
        </w:rPr>
        <w:t xml:space="preserve"> and re-elected. </w:t>
      </w:r>
      <w:r w:rsidRPr="00EE6B9F">
        <w:rPr>
          <w:rStyle w:val="StyleBoldUnderline"/>
        </w:rPr>
        <w:t>The way they do that is by pleasing their constituents</w:t>
      </w:r>
      <w:r w:rsidRPr="00873520">
        <w:rPr>
          <w:sz w:val="16"/>
        </w:rPr>
        <w:t xml:space="preserve">. Traditionally, the way they did that was by pursuing a mix of policies that pleased the kind of organized, concentrated interests that bothered to go and vote. </w:t>
      </w:r>
      <w:r w:rsidRPr="00EE6B9F">
        <w:rPr>
          <w:rStyle w:val="StyleBoldUnderline"/>
        </w:rPr>
        <w:t>These policies usually included</w:t>
      </w:r>
      <w:r w:rsidRPr="00873520">
        <w:rPr>
          <w:sz w:val="16"/>
        </w:rPr>
        <w:t xml:space="preserve"> a slice of pork-barrel politics designed to target groups with a material stake in their representatives, and some symbolic politics designed to target groups with </w:t>
      </w:r>
      <w:r w:rsidRPr="00EE6B9F">
        <w:rPr>
          <w:rStyle w:val="StyleBoldUnderline"/>
        </w:rPr>
        <w:t>an ideological stake in their representatives.</w:t>
      </w:r>
      <w:r>
        <w:rPr>
          <w:rStyle w:val="StyleBoldUnderline"/>
        </w:rPr>
        <w:t xml:space="preserve"> </w:t>
      </w:r>
      <w:r w:rsidRPr="00873520">
        <w:rPr>
          <w:sz w:val="16"/>
        </w:rPr>
        <w:t xml:space="preserve">The funny thing is that this time around, the material interests on the GOP side appear to have zero influence over their party, as the Washington Post's Zachary Goldfarb reports: The decision to shut down the government because Democrats would not make major changes to President Obama’s health-care law underscored the fading influence of traditional business interests in the Republican Party — and the rising influence of more confrontational and conservative tea party groups that encouraged Republicans to embrace the shutdown strategy. “While I don’t think the Affordable Care Act is in the best interest of the country, I also don’t think it is in the best interest of the country to shut the government down,” said Harold L. Jackson, executive chairman of Buffalo Supply, a Colorado medical equipment company.… The experience of the Chamber of Commerce, one of Washington’s most powerful lobbying groups, may best illustrate the new tensions between Republicans and the business community. The chamber spent more than $60 million in 2010 and 2012, helping elect tea party Republicans and winning GOP control of the House. But while there have been signs of fraying in the relationship for several years, the GOP’s willingness to defy its strongest business supporters became clearest Tuesday with the shutdown. The Chamber had led more than a hundred business groups in urging Congress to keep the government open. “With the U.S. economy continuing to underperform, the federal government needs to maintain its normal operations,” a Chamber-sponsored letter said Monday, hours before the shutdown. “It is not in the best interest of the employers, employees or the American people to risk a government shutdown that will be economically disruptive and create even more uncertainties for the U.S. economy.” A Chamber spokeswoman played down the differences between Republicans and the trade group, saying businesses don’t back candidates based on a single issue. But other conservative groups were happy to highlight the new wedge dividing the Chamber and the GOP. So it would seem that groups like the Chamber of Commerce and the Business Roundtable have waning influence over GOP House members. In part, however, this also reflects the fact that those GOP House members have less that they can offer these interest groups. In an interview with Ezra Klein, National Review's outstanding congressional reporter Robert Costa explained a key dynamic within the House GOP caucus: </w:t>
      </w:r>
      <w:r w:rsidRPr="00873520">
        <w:rPr>
          <w:rStyle w:val="StyleBoldUnderline"/>
        </w:rPr>
        <w:t>What we're seeing is the collapse of institutional Republican power</w:t>
      </w:r>
      <w:r w:rsidRPr="00873520">
        <w:rPr>
          <w:sz w:val="16"/>
        </w:rPr>
        <w:t xml:space="preserve">. It’s not so much about Boehner. It’s things like the end of earmarks. They move away from Tom DeLay and </w:t>
      </w:r>
      <w:r w:rsidRPr="0063577A">
        <w:rPr>
          <w:rStyle w:val="Emphasis"/>
          <w:highlight w:val="cyan"/>
        </w:rPr>
        <w:t>they think they're improving the House</w:t>
      </w:r>
      <w:r w:rsidRPr="00873520">
        <w:rPr>
          <w:sz w:val="16"/>
        </w:rPr>
        <w:t xml:space="preserve">, </w:t>
      </w:r>
      <w:r w:rsidRPr="00873520">
        <w:rPr>
          <w:rStyle w:val="StyleBoldUnderline"/>
        </w:rPr>
        <w:t>but now they have nothing to offer their members</w:t>
      </w:r>
      <w:r w:rsidRPr="00873520">
        <w:rPr>
          <w:sz w:val="16"/>
        </w:rPr>
        <w:t xml:space="preserve">. </w:t>
      </w:r>
      <w:r w:rsidRPr="0063577A">
        <w:rPr>
          <w:rStyle w:val="StyleBoldUnderline"/>
          <w:highlight w:val="cyan"/>
        </w:rPr>
        <w:t>The outside groups don't</w:t>
      </w:r>
      <w:r w:rsidRPr="00873520">
        <w:rPr>
          <w:rStyle w:val="StyleBoldUnderline"/>
        </w:rPr>
        <w:t xml:space="preserve"> always </w:t>
      </w:r>
      <w:r w:rsidRPr="0063577A">
        <w:rPr>
          <w:rStyle w:val="StyleBoldUnderline"/>
          <w:highlight w:val="cyan"/>
        </w:rPr>
        <w:t>move votes</w:t>
      </w:r>
      <w:r w:rsidRPr="00873520">
        <w:rPr>
          <w:sz w:val="16"/>
        </w:rPr>
        <w:t xml:space="preserve"> directly </w:t>
      </w:r>
      <w:r w:rsidRPr="0063577A">
        <w:rPr>
          <w:rStyle w:val="StyleBoldUnderline"/>
          <w:highlight w:val="cyan"/>
        </w:rPr>
        <w:t>but</w:t>
      </w:r>
      <w:r w:rsidRPr="00873520">
        <w:rPr>
          <w:rStyle w:val="StyleBoldUnderline"/>
        </w:rPr>
        <w:t xml:space="preserve"> they </w:t>
      </w:r>
      <w:r w:rsidRPr="0063577A">
        <w:rPr>
          <w:rStyle w:val="StyleBoldUnderline"/>
          <w:highlight w:val="cyan"/>
        </w:rPr>
        <w:t>create</w:t>
      </w:r>
      <w:r w:rsidRPr="00873520">
        <w:rPr>
          <w:rStyle w:val="StyleBoldUnderline"/>
        </w:rPr>
        <w:t xml:space="preserve"> an atmosphere of </w:t>
      </w:r>
      <w:r w:rsidRPr="0063577A">
        <w:rPr>
          <w:rStyle w:val="StyleBoldUnderline"/>
          <w:highlight w:val="cyan"/>
        </w:rPr>
        <w:t>fear</w:t>
      </w:r>
      <w:r w:rsidRPr="00873520">
        <w:rPr>
          <w:rStyle w:val="StyleBoldUnderline"/>
        </w:rPr>
        <w:t xml:space="preserve"> among the members</w:t>
      </w:r>
      <w:r w:rsidRPr="00873520">
        <w:rPr>
          <w:sz w:val="16"/>
        </w:rPr>
        <w:t xml:space="preserve">. And so many of these members now live in the conservative world of talk radio and tea party conventions and Fox News invitations. And so the conservative strategy of the moment, no matter how unrealistic it might be, catches fire. </w:t>
      </w:r>
      <w:r w:rsidRPr="00873520">
        <w:rPr>
          <w:rStyle w:val="StyleBoldUnderline"/>
        </w:rPr>
        <w:t>The members begin to believe they can achieve things in divided government</w:t>
      </w:r>
      <w:r w:rsidRPr="00873520">
        <w:rPr>
          <w:sz w:val="16"/>
        </w:rPr>
        <w:t xml:space="preserve"> that most objective observers would believe is impossible. Leaders are dealing with these expectations that wouldn't exist in a normal environment. Mark Schmitt makes a similar point in the New Republic: [T]he modern Republican Party is not strong. It’s something more like a loose association of independent forces, including Tea Party–backed members, those with their own sources of campaign money from ideological backers, many with seats so safe that they can happily ignore all their non-conservative constituents, and outside agents like Heritage Foundation President Jim DeMint, who BusinessWeek recently described as the de facto Speaker of the House. </w:t>
      </w:r>
      <w:r w:rsidRPr="00873520">
        <w:rPr>
          <w:rStyle w:val="StyleBoldUnderline"/>
        </w:rPr>
        <w:t xml:space="preserve">Many of its </w:t>
      </w:r>
      <w:r w:rsidRPr="0063577A">
        <w:rPr>
          <w:rStyle w:val="StyleBoldUnderline"/>
          <w:highlight w:val="cyan"/>
        </w:rPr>
        <w:t>politicians have deliberately cut themselves off from</w:t>
      </w:r>
      <w:r w:rsidRPr="00873520">
        <w:rPr>
          <w:rStyle w:val="StyleBoldUnderline"/>
        </w:rPr>
        <w:t xml:space="preserve"> all the incentives that traditionally moderate and stabilize politics</w:t>
      </w:r>
      <w:r w:rsidRPr="00873520">
        <w:rPr>
          <w:sz w:val="16"/>
        </w:rPr>
        <w:t xml:space="preserve">—earmarks, constituent service (many offices say they won’t help constituents maneuver the ACA), and infrastructure spending. With safe seats, and hearing little dissent at home, they are able to do so. </w:t>
      </w:r>
      <w:r w:rsidRPr="00873520">
        <w:rPr>
          <w:rStyle w:val="StyleBoldUnderline"/>
        </w:rPr>
        <w:t xml:space="preserve">Cutting themselves off from </w:t>
      </w:r>
      <w:r w:rsidRPr="0063577A">
        <w:rPr>
          <w:rStyle w:val="StyleBoldUnderline"/>
          <w:highlight w:val="cyan"/>
        </w:rPr>
        <w:t>the</w:t>
      </w:r>
      <w:r w:rsidRPr="00873520">
        <w:rPr>
          <w:sz w:val="16"/>
        </w:rPr>
        <w:t xml:space="preserve"> incentive to build and maintain a strong and viable </w:t>
      </w:r>
      <w:r w:rsidRPr="0063577A">
        <w:rPr>
          <w:rStyle w:val="StyleBoldUnderline"/>
          <w:highlight w:val="cyan"/>
        </w:rPr>
        <w:t>party</w:t>
      </w:r>
      <w:r w:rsidRPr="00873520">
        <w:rPr>
          <w:rStyle w:val="StyleBoldUnderline"/>
        </w:rPr>
        <w:t xml:space="preserve"> is part of the same story</w:t>
      </w:r>
      <w:r w:rsidRPr="00873520">
        <w:rPr>
          <w:sz w:val="16"/>
        </w:rPr>
        <w:t xml:space="preserve">. What's remarkable is how quickly this transformation of the GOP has been. A decade ago, we were reading about ambitious initiatives like the "K Street Project," designed to ensure that powerful material interest groups strengthened ties with the Republican Party. Now it's the ideological interests that are ascendant -- and this poses enormous challenges to the American body politic. The thing about standard </w:t>
      </w:r>
      <w:r w:rsidRPr="0063577A">
        <w:rPr>
          <w:rStyle w:val="StyleBoldUnderline"/>
          <w:highlight w:val="cyan"/>
        </w:rPr>
        <w:t xml:space="preserve">interest-group politics </w:t>
      </w:r>
      <w:r w:rsidRPr="0063577A">
        <w:rPr>
          <w:rStyle w:val="StyleBoldUnderline"/>
        </w:rPr>
        <w:t>is</w:t>
      </w:r>
      <w:r w:rsidRPr="00873520">
        <w:rPr>
          <w:rStyle w:val="StyleBoldUnderline"/>
        </w:rPr>
        <w:t xml:space="preserve"> that bargains could be struck</w:t>
      </w:r>
      <w:r w:rsidRPr="00873520">
        <w:rPr>
          <w:sz w:val="16"/>
        </w:rPr>
        <w:t xml:space="preserve">. Any member of Congress or interest group that didn't like the contours of a deal could be assuaged with a tax loophole here or a public works project there. </w:t>
      </w:r>
      <w:r w:rsidRPr="00873520">
        <w:rPr>
          <w:rStyle w:val="StyleBoldUnderline"/>
        </w:rPr>
        <w:t>Now</w:t>
      </w:r>
      <w:r w:rsidRPr="00873520">
        <w:rPr>
          <w:sz w:val="16"/>
        </w:rPr>
        <w:t xml:space="preserve">, taken to its extreme, </w:t>
      </w:r>
      <w:r w:rsidRPr="00873520">
        <w:rPr>
          <w:rStyle w:val="StyleBoldUnderline"/>
        </w:rPr>
        <w:t xml:space="preserve">this </w:t>
      </w:r>
      <w:r w:rsidRPr="0063577A">
        <w:rPr>
          <w:rStyle w:val="StyleBoldUnderline"/>
          <w:highlight w:val="cyan"/>
        </w:rPr>
        <w:t>leads to</w:t>
      </w:r>
      <w:r w:rsidRPr="00873520">
        <w:rPr>
          <w:rStyle w:val="StyleBoldUnderline"/>
        </w:rPr>
        <w:t xml:space="preserve"> an incredibly </w:t>
      </w:r>
      <w:r w:rsidRPr="0063577A">
        <w:rPr>
          <w:rStyle w:val="StyleBoldUnderline"/>
          <w:highlight w:val="cyan"/>
        </w:rPr>
        <w:t>corrupt system</w:t>
      </w:r>
      <w:r w:rsidRPr="00873520">
        <w:rPr>
          <w:rStyle w:val="StyleBoldUnderline"/>
        </w:rPr>
        <w:t xml:space="preserve"> of government</w:t>
      </w:r>
      <w:r w:rsidRPr="00873520">
        <w:rPr>
          <w:sz w:val="16"/>
        </w:rPr>
        <w:t xml:space="preserve">. </w:t>
      </w:r>
      <w:r w:rsidRPr="00873520">
        <w:rPr>
          <w:rStyle w:val="StyleBoldUnderline"/>
        </w:rPr>
        <w:t>At a low level</w:t>
      </w:r>
      <w:r w:rsidRPr="00873520">
        <w:rPr>
          <w:sz w:val="16"/>
        </w:rPr>
        <w:t xml:space="preserve">, however, </w:t>
      </w:r>
      <w:r w:rsidRPr="00873520">
        <w:rPr>
          <w:rStyle w:val="StyleBoldUnderline"/>
        </w:rPr>
        <w:t>this</w:t>
      </w:r>
      <w:r w:rsidRPr="00873520">
        <w:rPr>
          <w:sz w:val="16"/>
        </w:rPr>
        <w:t xml:space="preserve"> kind of </w:t>
      </w:r>
      <w:r w:rsidRPr="00873520">
        <w:rPr>
          <w:rStyle w:val="StyleBoldUnderline"/>
        </w:rPr>
        <w:t>corruption</w:t>
      </w:r>
      <w:r w:rsidRPr="00873520">
        <w:rPr>
          <w:sz w:val="16"/>
        </w:rPr>
        <w:t xml:space="preserve"> is the grease that </w:t>
      </w:r>
      <w:r w:rsidRPr="00873520">
        <w:rPr>
          <w:rStyle w:val="StyleBoldUnderline"/>
        </w:rPr>
        <w:t xml:space="preserve">allows </w:t>
      </w:r>
      <w:r w:rsidRPr="00873520">
        <w:rPr>
          <w:rStyle w:val="StyleBoldUnderline"/>
        </w:rPr>
        <w:lastRenderedPageBreak/>
        <w:t>governments to do things like pass budgets and honor its debts.</w:t>
      </w:r>
      <w:r>
        <w:rPr>
          <w:rStyle w:val="StyleBoldUnderline"/>
        </w:rPr>
        <w:t xml:space="preserve"> </w:t>
      </w:r>
      <w:r w:rsidRPr="0063577A">
        <w:rPr>
          <w:rStyle w:val="Emphasis"/>
          <w:highlight w:val="cyan"/>
        </w:rPr>
        <w:t>Ideological</w:t>
      </w:r>
      <w:r w:rsidRPr="00873520">
        <w:rPr>
          <w:rStyle w:val="Emphasis"/>
        </w:rPr>
        <w:t xml:space="preserve"> interest </w:t>
      </w:r>
      <w:r w:rsidRPr="0063577A">
        <w:rPr>
          <w:rStyle w:val="Emphasis"/>
          <w:highlight w:val="cyan"/>
        </w:rPr>
        <w:t>groups are</w:t>
      </w:r>
      <w:r w:rsidRPr="00873520">
        <w:rPr>
          <w:rStyle w:val="Emphasis"/>
        </w:rPr>
        <w:t xml:space="preserve"> much </w:t>
      </w:r>
      <w:r w:rsidRPr="0063577A">
        <w:rPr>
          <w:rStyle w:val="Emphasis"/>
          <w:highlight w:val="cyan"/>
        </w:rPr>
        <w:t>harder to buy off</w:t>
      </w:r>
      <w:r w:rsidRPr="00873520">
        <w:rPr>
          <w:rStyle w:val="Emphasis"/>
        </w:rPr>
        <w:t>,</w:t>
      </w:r>
      <w:r w:rsidRPr="00873520">
        <w:rPr>
          <w:sz w:val="16"/>
        </w:rPr>
        <w:t xml:space="preserve"> however. Their reason for existence is to push their ideas, and </w:t>
      </w:r>
      <w:r w:rsidRPr="0063577A">
        <w:rPr>
          <w:rStyle w:val="Emphasis"/>
          <w:highlight w:val="cyan"/>
        </w:rPr>
        <w:t>most of them will not accept half-measures</w:t>
      </w:r>
      <w:r w:rsidRPr="00873520">
        <w:rPr>
          <w:sz w:val="16"/>
        </w:rPr>
        <w:t xml:space="preserve">. This leads to a situation where </w:t>
      </w:r>
      <w:r w:rsidRPr="0063577A">
        <w:rPr>
          <w:rStyle w:val="Emphasis"/>
          <w:highlight w:val="cyan"/>
        </w:rPr>
        <w:t>they benefit</w:t>
      </w:r>
      <w:r w:rsidRPr="00873520">
        <w:rPr>
          <w:rStyle w:val="Emphasis"/>
        </w:rPr>
        <w:t xml:space="preserve"> more </w:t>
      </w:r>
      <w:r w:rsidRPr="0063577A">
        <w:rPr>
          <w:rStyle w:val="Emphasis"/>
          <w:highlight w:val="cyan"/>
        </w:rPr>
        <w:t>from deadlock</w:t>
      </w:r>
      <w:r w:rsidRPr="00873520">
        <w:rPr>
          <w:rStyle w:val="Emphasis"/>
        </w:rPr>
        <w:t xml:space="preserve"> than from a bargain</w:t>
      </w:r>
      <w:r w:rsidRPr="00873520">
        <w:rPr>
          <w:sz w:val="16"/>
        </w:rPr>
        <w:t xml:space="preserve">. Which is great for the Club for Growth … and lousy for the rest of the country. The fact that this transformation of the GOP's internal organization took place in under a decade suggests that it could also reverse course just as quickly. That said, </w:t>
      </w:r>
      <w:r w:rsidRPr="0063577A">
        <w:rPr>
          <w:rStyle w:val="StyleBoldUnderline"/>
          <w:highlight w:val="cyan"/>
        </w:rPr>
        <w:t xml:space="preserve">it's becoming harder </w:t>
      </w:r>
      <w:r w:rsidRPr="0063577A">
        <w:rPr>
          <w:rStyle w:val="StyleBoldUnderline"/>
        </w:rPr>
        <w:t xml:space="preserve">and harder </w:t>
      </w:r>
      <w:r w:rsidRPr="0063577A">
        <w:rPr>
          <w:rStyle w:val="StyleBoldUnderline"/>
          <w:highlight w:val="cyan"/>
        </w:rPr>
        <w:t xml:space="preserve">to talk </w:t>
      </w:r>
      <w:r w:rsidRPr="0063577A">
        <w:rPr>
          <w:rStyle w:val="StyleBoldUnderline"/>
        </w:rPr>
        <w:t xml:space="preserve">about what's happening in Washington as "politics as usual." </w:t>
      </w:r>
      <w:r w:rsidRPr="0063577A">
        <w:rPr>
          <w:rStyle w:val="StyleBoldUnderline"/>
          <w:highlight w:val="cyan"/>
        </w:rPr>
        <w:t>Because the dynamics of American politics now</w:t>
      </w:r>
      <w:r w:rsidRPr="00873520">
        <w:rPr>
          <w:rStyle w:val="StyleBoldUnderline"/>
        </w:rPr>
        <w:t xml:space="preserve"> look very different</w:t>
      </w:r>
      <w:r w:rsidRPr="00873520">
        <w:rPr>
          <w:sz w:val="16"/>
        </w:rPr>
        <w:t xml:space="preserve"> than they did even a decade ago.</w:t>
      </w:r>
    </w:p>
    <w:p w:rsidR="00CB67B0" w:rsidRDefault="00CB67B0" w:rsidP="00CB67B0">
      <w:pPr>
        <w:pStyle w:val="Heading3"/>
      </w:pPr>
      <w:r>
        <w:lastRenderedPageBreak/>
        <w:t>2ac – link turn – TTIP popular</w:t>
      </w:r>
    </w:p>
    <w:p w:rsidR="00CB67B0" w:rsidRPr="003A51C6" w:rsidRDefault="00CB67B0" w:rsidP="00CB67B0">
      <w:pPr>
        <w:pStyle w:val="Heading4"/>
      </w:pPr>
      <w:r>
        <w:t xml:space="preserve">Plan popular – trade liberalization </w:t>
      </w:r>
    </w:p>
    <w:p w:rsidR="00CB67B0" w:rsidRPr="00A27AE8" w:rsidRDefault="00CB67B0" w:rsidP="00CB67B0">
      <w:r w:rsidRPr="00A27AE8">
        <w:rPr>
          <w:rStyle w:val="StyleStyleBold12pt"/>
        </w:rPr>
        <w:t>Akhtar and Jones 7/23</w:t>
      </w:r>
      <w:r>
        <w:t>/13 – Shayerah Ilias Akhtar Specialist in International Trade and Finance, Vivian C. Jones Specialist in International Trade and Finance (“Proposed Transatlantic Trade and Investment Partnership (TTIP): In Brief”, Congressional Research Service, http://www.fas.org/sgp/crs/row/R43158.pdf)</w:t>
      </w:r>
    </w:p>
    <w:p w:rsidR="00CB67B0" w:rsidRDefault="00CB67B0" w:rsidP="00CB67B0">
      <w:pPr>
        <w:rPr>
          <w:rStyle w:val="StyleBoldUnderline"/>
        </w:rPr>
      </w:pPr>
      <w:r w:rsidRPr="000419F4">
        <w:rPr>
          <w:rStyle w:val="StyleBoldUnderline"/>
          <w:highlight w:val="cyan"/>
        </w:rPr>
        <w:t>Congress has a direct interest in</w:t>
      </w:r>
      <w:r w:rsidRPr="003236FC">
        <w:rPr>
          <w:rStyle w:val="StyleBoldUnderline"/>
        </w:rPr>
        <w:t xml:space="preserve"> the </w:t>
      </w:r>
      <w:r w:rsidRPr="000419F4">
        <w:rPr>
          <w:rStyle w:val="StyleBoldUnderline"/>
          <w:highlight w:val="cyan"/>
        </w:rPr>
        <w:t>TTIP</w:t>
      </w:r>
      <w:r w:rsidRPr="003236FC">
        <w:rPr>
          <w:rStyle w:val="StyleBoldUnderline"/>
        </w:rPr>
        <w:t>,</w:t>
      </w:r>
      <w:r w:rsidRPr="00A27AE8">
        <w:rPr>
          <w:sz w:val="16"/>
        </w:rPr>
        <w:t xml:space="preserve"> both </w:t>
      </w:r>
      <w:r w:rsidRPr="003236FC">
        <w:rPr>
          <w:rStyle w:val="StyleBoldUnderline"/>
        </w:rPr>
        <w:t>through influencing the Administration’s positions on issues in the negotiations and considering implementing legislation for any final TTIP</w:t>
      </w:r>
      <w:r w:rsidRPr="00A27AE8">
        <w:rPr>
          <w:sz w:val="16"/>
        </w:rPr>
        <w:t xml:space="preserve"> agreement for it to enter into force. The 113th Congress may consider the renewal of Trade Promotion Authority (TPA) for the TTIP. </w:t>
      </w:r>
      <w:r>
        <w:rPr>
          <w:rStyle w:val="StyleBoldUnderline"/>
        </w:rPr>
        <w:t>Many</w:t>
      </w:r>
      <w:r w:rsidRPr="003236FC">
        <w:rPr>
          <w:rStyle w:val="StyleBoldUnderline"/>
        </w:rPr>
        <w:t xml:space="preserve"> in </w:t>
      </w:r>
      <w:r w:rsidRPr="000419F4">
        <w:rPr>
          <w:rStyle w:val="StyleBoldUnderline"/>
          <w:highlight w:val="cyan"/>
        </w:rPr>
        <w:t>Congress support liberalizing international trade</w:t>
      </w:r>
      <w:r w:rsidRPr="003236FC">
        <w:rPr>
          <w:rStyle w:val="StyleBoldUnderline"/>
        </w:rPr>
        <w:t>,</w:t>
      </w:r>
      <w:r w:rsidRPr="00A27AE8">
        <w:rPr>
          <w:sz w:val="16"/>
        </w:rPr>
        <w:t xml:space="preserve"> but </w:t>
      </w:r>
      <w:r w:rsidRPr="00A27AE8">
        <w:rPr>
          <w:rStyle w:val="StyleBoldUnderline"/>
        </w:rPr>
        <w:t>there are</w:t>
      </w:r>
      <w:r w:rsidRPr="00A27AE8">
        <w:rPr>
          <w:sz w:val="16"/>
        </w:rPr>
        <w:t xml:space="preserve"> divergent </w:t>
      </w:r>
      <w:r w:rsidRPr="00A27AE8">
        <w:rPr>
          <w:rStyle w:val="StyleBoldUnderline"/>
        </w:rPr>
        <w:t>views among Members on the general role and direction of U.S. trade policy, as well as the costs and benefits of trade liberalization</w:t>
      </w:r>
      <w:r w:rsidRPr="00A27AE8">
        <w:rPr>
          <w:sz w:val="16"/>
        </w:rPr>
        <w:t xml:space="preserve">. Other Members are skeptical about trade liberalization, arguing that its costs and benefits are not equitably distributed among stakeholders. </w:t>
      </w:r>
      <w:r w:rsidRPr="000419F4">
        <w:rPr>
          <w:rStyle w:val="StyleBoldUnderline"/>
          <w:highlight w:val="cyan"/>
        </w:rPr>
        <w:t>A transatlantic agreement</w:t>
      </w:r>
      <w:r w:rsidRPr="00A27AE8">
        <w:rPr>
          <w:sz w:val="16"/>
        </w:rPr>
        <w:t xml:space="preserve"> would also likely </w:t>
      </w:r>
      <w:r w:rsidRPr="000419F4">
        <w:rPr>
          <w:rStyle w:val="StyleBoldUnderline"/>
          <w:highlight w:val="cyan"/>
        </w:rPr>
        <w:t>have implications for a number of U.S. economic sectors of direct interest to Members of Congress</w:t>
      </w:r>
      <w:r w:rsidRPr="00A27AE8">
        <w:rPr>
          <w:rStyle w:val="StyleBoldUnderline"/>
        </w:rPr>
        <w:t>.</w:t>
      </w:r>
    </w:p>
    <w:p w:rsidR="00CB67B0" w:rsidRPr="0063577A" w:rsidRDefault="00CB67B0" w:rsidP="00CB67B0">
      <w:pPr>
        <w:rPr>
          <w:sz w:val="16"/>
        </w:rPr>
      </w:pPr>
    </w:p>
    <w:p w:rsidR="00CB67B0" w:rsidRPr="00057C07" w:rsidRDefault="00CB67B0" w:rsidP="00CB67B0">
      <w:pPr>
        <w:pStyle w:val="Heading3"/>
      </w:pPr>
      <w:r>
        <w:lastRenderedPageBreak/>
        <w:t>Impact Defense</w:t>
      </w:r>
    </w:p>
    <w:p w:rsidR="00CB67B0" w:rsidRPr="000A5F32" w:rsidRDefault="00CB67B0" w:rsidP="00CB67B0">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CB67B0" w:rsidRPr="000A5F32" w:rsidRDefault="00CB67B0" w:rsidP="00CB67B0">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CB67B0" w:rsidRDefault="00CB67B0" w:rsidP="00CB67B0">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CB67B0">
        <w:rPr>
          <w:bCs/>
          <w:u w:val="single"/>
        </w:rPr>
        <w:t>numbers are daunting</w:t>
      </w:r>
      <w:r w:rsidRPr="00CB67B0">
        <w:rPr>
          <w:sz w:val="16"/>
          <w:highlight w:val="cyan"/>
        </w:rPr>
        <w:t>.</w:t>
      </w:r>
      <w:r w:rsidRPr="000A5F32">
        <w:rPr>
          <w:sz w:val="16"/>
        </w:rPr>
        <w:t xml:space="preserve"> U.S. Citizenship and Immigration Services (</w:t>
      </w:r>
      <w:r w:rsidRPr="00CB67B0">
        <w:rPr>
          <w:bCs/>
          <w:u w:val="single"/>
        </w:rPr>
        <w:t>USCIS</w:t>
      </w:r>
      <w:r w:rsidRPr="000A5F32">
        <w:rPr>
          <w:sz w:val="16"/>
        </w:rPr>
        <w:t xml:space="preserve">) </w:t>
      </w:r>
      <w:r w:rsidRPr="00CB67B0">
        <w:rPr>
          <w:bCs/>
          <w:u w:val="single"/>
        </w:rPr>
        <w:t>currently faces six million applications a year</w:t>
      </w:r>
      <w:r w:rsidRPr="000A5F32">
        <w:rPr>
          <w:bCs/>
          <w:u w:val="single"/>
        </w:rPr>
        <w:t xml:space="preserve"> according to one news story. The </w:t>
      </w:r>
      <w:r w:rsidRPr="00D94D6E">
        <w:rPr>
          <w:bCs/>
          <w:highlight w:val="cyan"/>
          <w:u w:val="single"/>
        </w:rPr>
        <w:t xml:space="preserve">estimates of the number </w:t>
      </w:r>
      <w:r w:rsidRPr="00CB67B0">
        <w:rPr>
          <w:bCs/>
          <w:u w:val="single"/>
        </w:rPr>
        <w:t>of illegal aliens i</w:t>
      </w:r>
      <w:r w:rsidRPr="00D94D6E">
        <w:rPr>
          <w:bCs/>
          <w:highlight w:val="cyan"/>
          <w:u w:val="single"/>
        </w:rPr>
        <w:t xml:space="preserve">n the nation runs to </w:t>
      </w:r>
      <w:r w:rsidRPr="000A5F32">
        <w:rPr>
          <w:bCs/>
          <w:u w:val="single"/>
        </w:rPr>
        <w:t xml:space="preserve">11 or 12 </w:t>
      </w:r>
      <w:r w:rsidRPr="00D94D6E">
        <w:rPr>
          <w:bCs/>
          <w:highlight w:val="cyan"/>
          <w:u w:val="single"/>
        </w:rPr>
        <w:t xml:space="preserve">million.  </w:t>
      </w:r>
      <w:r w:rsidRPr="00CB67B0">
        <w:rPr>
          <w:bCs/>
          <w:u w:val="single"/>
        </w:rPr>
        <w:t>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D94D6E">
        <w:rPr>
          <w:bCs/>
          <w:highlight w:val="cyan"/>
          <w:u w:val="single"/>
        </w:rPr>
        <w:t>government's expert on such things</w:t>
      </w:r>
      <w:r w:rsidRPr="000A5F32">
        <w:rPr>
          <w:bCs/>
          <w:u w:val="single"/>
        </w:rPr>
        <w:t xml:space="preserve">, </w:t>
      </w:r>
      <w:r w:rsidRPr="000A5F32">
        <w:rPr>
          <w:sz w:val="16"/>
        </w:rPr>
        <w:t xml:space="preserve">Frank W. Deffer, Assistant Inspector General for Information Technology in the Department of Homeland Security, </w:t>
      </w:r>
      <w:r w:rsidRPr="00D94D6E">
        <w:rPr>
          <w:bCs/>
          <w:highlight w:val="cyan"/>
          <w:u w:val="single"/>
        </w:rPr>
        <w:t>told</w:t>
      </w:r>
      <w:r w:rsidRPr="000A5F32">
        <w:rPr>
          <w:bCs/>
          <w:u w:val="single"/>
        </w:rPr>
        <w:t xml:space="preserve"> a congressional committee</w:t>
      </w:r>
      <w:r w:rsidRPr="000A5F32">
        <w:rPr>
          <w:sz w:val="16"/>
        </w:rPr>
        <w:t xml:space="preserve"> on March 23: "</w:t>
      </w:r>
      <w:r w:rsidRPr="00D94D6E">
        <w:rPr>
          <w:bCs/>
          <w:highlight w:val="cyan"/>
          <w:u w:val="single"/>
        </w:rPr>
        <w:t xml:space="preserve">adding 12 million more people to the system would be the </w:t>
      </w:r>
      <w:r w:rsidRPr="00D94D6E">
        <w:rPr>
          <w:b/>
          <w:iCs/>
          <w:highlight w:val="cyan"/>
          <w:u w:val="single"/>
        </w:rPr>
        <w:t>mother of all backlogs</w:t>
      </w:r>
      <w:r w:rsidRPr="000A5F32">
        <w:rPr>
          <w:bCs/>
          <w:u w:val="single"/>
        </w:rPr>
        <w:t xml:space="preserve">. Clearly to us </w:t>
      </w:r>
      <w:r w:rsidRPr="00D94D6E">
        <w:rPr>
          <w:bCs/>
          <w:highlight w:val="cyan"/>
          <w:u w:val="single"/>
        </w:rPr>
        <w:t xml:space="preserve">the systems </w:t>
      </w:r>
      <w:r w:rsidRPr="00D94D6E">
        <w:rPr>
          <w:b/>
          <w:iCs/>
          <w:highlight w:val="cyan"/>
          <w:u w:val="single"/>
        </w:rPr>
        <w:t>could not handle it</w:t>
      </w:r>
      <w:r w:rsidRPr="00D94D6E">
        <w:rPr>
          <w:bCs/>
          <w:highlight w:val="cyan"/>
          <w:u w:val="single"/>
        </w:rPr>
        <w:t xml:space="preserve"> </w:t>
      </w:r>
      <w:r w:rsidRPr="000A5F32">
        <w:rPr>
          <w:bCs/>
          <w:u w:val="single"/>
        </w:rPr>
        <w:t>now."</w:t>
      </w:r>
    </w:p>
    <w:p w:rsidR="00CB67B0" w:rsidRDefault="00CB67B0" w:rsidP="00CB67B0">
      <w:pPr>
        <w:pStyle w:val="Heading3"/>
      </w:pPr>
      <w:r>
        <w:lastRenderedPageBreak/>
        <w:t>Hirsch</w:t>
      </w:r>
    </w:p>
    <w:p w:rsidR="00CB67B0" w:rsidRPr="00093287" w:rsidRDefault="00CB67B0" w:rsidP="00CB67B0">
      <w:pPr>
        <w:pStyle w:val="Heading4"/>
        <w:rPr>
          <w:rFonts w:cs="Times New Roman"/>
        </w:rPr>
      </w:pPr>
      <w:r w:rsidRPr="00093287">
        <w:rPr>
          <w:rFonts w:cs="Times New Roman"/>
        </w:rPr>
        <w:t>Political capital doesn’t exist and isn’t key to their DA- more likely winners win</w:t>
      </w:r>
    </w:p>
    <w:p w:rsidR="00CB67B0" w:rsidRPr="00093287" w:rsidRDefault="00CB67B0" w:rsidP="00CB67B0">
      <w:pPr>
        <w:rPr>
          <w:sz w:val="18"/>
          <w:szCs w:val="18"/>
        </w:rPr>
      </w:pPr>
      <w:r w:rsidRPr="00093287">
        <w:t xml:space="preserve">Michael </w:t>
      </w:r>
      <w:r w:rsidRPr="00093287">
        <w:rPr>
          <w:rStyle w:val="StyleStyleBold12pt"/>
        </w:rPr>
        <w:t>Hirsch,</w:t>
      </w:r>
      <w:r>
        <w:rPr>
          <w:rStyle w:val="StyleStyleBold12pt"/>
        </w:rPr>
        <w:t xml:space="preserve"> 13</w:t>
      </w:r>
      <w:r w:rsidRPr="00093287">
        <w:rPr>
          <w:rStyle w:val="StyleStyleBold12pt"/>
        </w:rPr>
        <w:t xml:space="preserve"> </w:t>
      </w:r>
      <w:r w:rsidRPr="00093287">
        <w:rPr>
          <w:sz w:val="18"/>
          <w:szCs w:val="18"/>
        </w:rPr>
        <w:t xml:space="preserve">chief correspondent for National Journal. He also contributes to </w:t>
      </w:r>
      <w:hyperlink r:id="rId22" w:history="1">
        <w:r w:rsidRPr="00093287">
          <w:rPr>
            <w:rStyle w:val="Hyperlink"/>
            <w:sz w:val="18"/>
            <w:szCs w:val="18"/>
          </w:rPr>
          <w:t>2012 Decoded</w:t>
        </w:r>
      </w:hyperlink>
      <w:r w:rsidRPr="00093287">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3" w:history="1">
        <w:r w:rsidRPr="00093287">
          <w:rPr>
            <w:rStyle w:val="Hyperlink"/>
            <w:sz w:val="18"/>
            <w:szCs w:val="18"/>
          </w:rPr>
          <w:t>http://www.nationaljournal.com/magazine/there-s-no-such-thing-as-political-capital-20130207</w:t>
        </w:r>
      </w:hyperlink>
    </w:p>
    <w:p w:rsidR="00CB67B0" w:rsidRPr="00093287" w:rsidRDefault="00CB67B0" w:rsidP="00CB67B0">
      <w:pPr>
        <w:rPr>
          <w:sz w:val="18"/>
          <w:szCs w:val="18"/>
        </w:rPr>
      </w:pPr>
    </w:p>
    <w:p w:rsidR="00CB67B0" w:rsidRPr="00093287" w:rsidRDefault="00CB67B0" w:rsidP="00CB67B0">
      <w:pPr>
        <w:rPr>
          <w:sz w:val="8"/>
        </w:rPr>
      </w:pPr>
      <w:r w:rsidRPr="00093287">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093287">
        <w:rPr>
          <w:rStyle w:val="StyleBoldUnderline"/>
        </w:rPr>
        <w:t>pundits will</w:t>
      </w:r>
      <w:r w:rsidRPr="00093287">
        <w:rPr>
          <w:sz w:val="8"/>
        </w:rPr>
        <w:t xml:space="preserve"> </w:t>
      </w:r>
      <w:r w:rsidRPr="00093287">
        <w:rPr>
          <w:rStyle w:val="StyleBoldUnderline"/>
        </w:rPr>
        <w:t>do what they always do</w:t>
      </w:r>
      <w:r w:rsidRPr="00093287">
        <w:rPr>
          <w:sz w:val="8"/>
        </w:rPr>
        <w:t xml:space="preserve"> this time of year: They will </w:t>
      </w:r>
      <w:r w:rsidRPr="00093287">
        <w:rPr>
          <w:rStyle w:val="StyleBoldUnderline"/>
        </w:rPr>
        <w:t>talk about</w:t>
      </w:r>
      <w:r w:rsidRPr="00093287">
        <w:rPr>
          <w:sz w:val="8"/>
        </w:rPr>
        <w:t xml:space="preserve"> how unrealistic most of the proposals are, discussions often informed by sagacious reckonings of </w:t>
      </w:r>
      <w:r w:rsidRPr="00093287">
        <w:rPr>
          <w:rStyle w:val="StyleBoldUnderline"/>
        </w:rPr>
        <w:t>how much</w:t>
      </w:r>
      <w:r w:rsidRPr="00093287">
        <w:rPr>
          <w:sz w:val="8"/>
        </w:rPr>
        <w:t xml:space="preserve"> </w:t>
      </w:r>
      <w:r w:rsidRPr="00685BAF">
        <w:rPr>
          <w:sz w:val="8"/>
          <w:highlight w:val="cyan"/>
        </w:rPr>
        <w:t>“</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 xml:space="preserve">” </w:t>
      </w:r>
      <w:r w:rsidRPr="00093287">
        <w:rPr>
          <w:rStyle w:val="StyleBoldUnderline"/>
        </w:rPr>
        <w:t>Obama</w:t>
      </w:r>
      <w:r w:rsidRPr="00093287">
        <w:rPr>
          <w:sz w:val="8"/>
        </w:rPr>
        <w:t xml:space="preserve"> </w:t>
      </w:r>
      <w:r w:rsidRPr="00093287">
        <w:rPr>
          <w:rStyle w:val="StyleBoldUnderline"/>
        </w:rPr>
        <w:t>possesses to push his program through</w:t>
      </w:r>
      <w:r w:rsidRPr="00093287">
        <w:rPr>
          <w:sz w:val="8"/>
        </w:rPr>
        <w:t xml:space="preserve">. Most of </w:t>
      </w:r>
      <w:r w:rsidRPr="00093287">
        <w:rPr>
          <w:rStyle w:val="Emphasis"/>
        </w:rPr>
        <w:t xml:space="preserve">this talk will </w:t>
      </w:r>
      <w:r w:rsidRPr="00685BAF">
        <w:rPr>
          <w:rStyle w:val="Emphasis"/>
          <w:highlight w:val="cyan"/>
        </w:rPr>
        <w:t>have no bearing on what actually happens</w:t>
      </w:r>
      <w:r w:rsidRPr="00093287">
        <w:rPr>
          <w:sz w:val="8"/>
        </w:rPr>
        <w:t xml:space="preserve"> over the next four years. Consider this: </w:t>
      </w:r>
      <w:r w:rsidRPr="00685BAF">
        <w:rPr>
          <w:rStyle w:val="StyleBoldUnderline"/>
          <w:highlight w:val="cyan"/>
        </w:rPr>
        <w:t>Three months ago</w:t>
      </w:r>
      <w:r w:rsidRPr="00093287">
        <w:rPr>
          <w:sz w:val="8"/>
        </w:rPr>
        <w:t xml:space="preserve">, just before the November election, </w:t>
      </w:r>
      <w:r w:rsidRPr="00685BAF">
        <w:rPr>
          <w:rStyle w:val="StyleBoldUnderline"/>
          <w:highlight w:val="cyan"/>
        </w:rPr>
        <w:t>if someone had</w:t>
      </w:r>
      <w:r w:rsidRPr="00685BAF">
        <w:rPr>
          <w:sz w:val="8"/>
          <w:highlight w:val="cyan"/>
        </w:rPr>
        <w:t xml:space="preserve"> </w:t>
      </w:r>
      <w:r w:rsidRPr="00685BAF">
        <w:rPr>
          <w:rStyle w:val="StyleBoldUnderline"/>
          <w:highlight w:val="cyan"/>
        </w:rPr>
        <w:t>talked</w:t>
      </w:r>
      <w:r w:rsidRPr="00093287">
        <w:rPr>
          <w:sz w:val="8"/>
        </w:rPr>
        <w:t xml:space="preserve"> seriously </w:t>
      </w:r>
      <w:r w:rsidRPr="00685BAF">
        <w:rPr>
          <w:rStyle w:val="StyleBoldUnderline"/>
          <w:highlight w:val="cyan"/>
        </w:rPr>
        <w:t>about</w:t>
      </w:r>
      <w:r w:rsidRPr="00093287">
        <w:rPr>
          <w:sz w:val="8"/>
        </w:rPr>
        <w:t xml:space="preserve"> Obama having enough political </w:t>
      </w:r>
      <w:r w:rsidRPr="00685BAF">
        <w:rPr>
          <w:rStyle w:val="StyleBoldUnderline"/>
          <w:highlight w:val="cyan"/>
        </w:rPr>
        <w:t>capital to</w:t>
      </w:r>
      <w:r w:rsidRPr="00093287">
        <w:rPr>
          <w:rStyle w:val="StyleBoldUnderline"/>
        </w:rPr>
        <w:t xml:space="preserve"> oversee</w:t>
      </w:r>
      <w:r w:rsidRPr="00093287">
        <w:rPr>
          <w:sz w:val="8"/>
        </w:rPr>
        <w:t xml:space="preserve"> passage of </w:t>
      </w:r>
      <w:r w:rsidRPr="00093287">
        <w:rPr>
          <w:rStyle w:val="StyleBoldUnderline"/>
        </w:rPr>
        <w:t xml:space="preserve">both </w:t>
      </w:r>
      <w:r w:rsidRPr="00685BAF">
        <w:rPr>
          <w:rStyle w:val="StyleBoldUnderline"/>
          <w:highlight w:val="cyan"/>
        </w:rPr>
        <w:t>immigration</w:t>
      </w:r>
      <w:r w:rsidRPr="00093287">
        <w:rPr>
          <w:sz w:val="8"/>
        </w:rPr>
        <w:t xml:space="preserve"> reform </w:t>
      </w:r>
      <w:r w:rsidRPr="00093287">
        <w:rPr>
          <w:rStyle w:val="StyleBoldUnderline"/>
        </w:rPr>
        <w:t>and gun-control</w:t>
      </w:r>
      <w:r w:rsidRPr="00093287">
        <w:rPr>
          <w:sz w:val="8"/>
        </w:rPr>
        <w:t xml:space="preserve"> legislation at the beginning of his second term—even after winning the election by 4 percentage points and 5 million votes (the actual final tally)—</w:t>
      </w:r>
      <w:r w:rsidRPr="00685BAF">
        <w:rPr>
          <w:rStyle w:val="StyleBoldUnderline"/>
          <w:highlight w:val="cyan"/>
        </w:rPr>
        <w:t>this</w:t>
      </w:r>
      <w:r w:rsidRPr="00685BAF">
        <w:rPr>
          <w:sz w:val="8"/>
          <w:highlight w:val="cyan"/>
        </w:rPr>
        <w:t xml:space="preserve"> </w:t>
      </w:r>
      <w:r w:rsidRPr="00685BAF">
        <w:rPr>
          <w:rStyle w:val="StyleBoldUnderline"/>
          <w:highlight w:val="cyan"/>
        </w:rPr>
        <w:t>person would have been</w:t>
      </w:r>
      <w:r w:rsidRPr="00093287">
        <w:rPr>
          <w:rStyle w:val="StyleBoldUnderline"/>
        </w:rPr>
        <w:t xml:space="preserve"> called </w:t>
      </w:r>
      <w:r w:rsidRPr="00685BAF">
        <w:rPr>
          <w:rStyle w:val="StyleBoldUnderline"/>
          <w:highlight w:val="cyan"/>
        </w:rPr>
        <w:t>crazy</w:t>
      </w:r>
      <w:r w:rsidRPr="00093287">
        <w:rPr>
          <w:rStyle w:val="StyleBoldUnderline"/>
        </w:rPr>
        <w:t xml:space="preserve"> </w:t>
      </w:r>
      <w:r w:rsidRPr="00093287">
        <w:rPr>
          <w:sz w:val="8"/>
        </w:rPr>
        <w:t xml:space="preserve">and stripped of his pundit’s license. (It doesn’t exist, but it ought to.) </w:t>
      </w:r>
      <w:r w:rsidRPr="00093287">
        <w:rPr>
          <w:rStyle w:val="StyleBoldUnderline"/>
        </w:rPr>
        <w:t>In his first term</w:t>
      </w:r>
      <w:r w:rsidRPr="00093287">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093287">
        <w:rPr>
          <w:rStyle w:val="StyleBoldUnderline"/>
        </w:rPr>
        <w:t>Obama didn’t dare to even bring up gun control</w:t>
      </w:r>
      <w:r w:rsidRPr="00093287">
        <w:rPr>
          <w:sz w:val="8"/>
        </w:rPr>
        <w:t xml:space="preserve">, a Democratic “third rail” that has cost the party elections and that actually might have been even less popular on the right than the president’s health care law. </w:t>
      </w:r>
      <w:r w:rsidRPr="00093287">
        <w:rPr>
          <w:rStyle w:val="StyleBoldUnderline"/>
        </w:rPr>
        <w:t xml:space="preserve">And yet, </w:t>
      </w:r>
      <w:r w:rsidRPr="00685BAF">
        <w:rPr>
          <w:rStyle w:val="StyleBoldUnderline"/>
          <w:highlight w:val="cyan"/>
        </w:rPr>
        <w:t>for reasons that have</w:t>
      </w:r>
      <w:r w:rsidRPr="00093287">
        <w:rPr>
          <w:rStyle w:val="StyleBoldUnderline"/>
        </w:rPr>
        <w:t xml:space="preserve"> very </w:t>
      </w:r>
      <w:r w:rsidRPr="00685BAF">
        <w:rPr>
          <w:rStyle w:val="StyleBoldUnderline"/>
          <w:highlight w:val="cyan"/>
        </w:rPr>
        <w:t>little to do with</w:t>
      </w:r>
      <w:r w:rsidRPr="00093287">
        <w:rPr>
          <w:rStyle w:val="StyleBoldUnderline"/>
        </w:rPr>
        <w:t xml:space="preserve"> Obama’s</w:t>
      </w:r>
      <w:r w:rsidRPr="00093287">
        <w:rPr>
          <w:sz w:val="8"/>
        </w:rPr>
        <w:t xml:space="preserve"> personal prestige or popularity—variously put in terms of a “mandate” or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w:t>
      </w:r>
      <w:r w:rsidRPr="00093287">
        <w:rPr>
          <w:rStyle w:val="StyleBoldUnderline"/>
        </w:rPr>
        <w:t xml:space="preserve">chances are fair that </w:t>
      </w:r>
      <w:r w:rsidRPr="00685BAF">
        <w:rPr>
          <w:rStyle w:val="StyleBoldUnderline"/>
          <w:highlight w:val="cyan"/>
        </w:rPr>
        <w:t>both will</w:t>
      </w:r>
      <w:r w:rsidRPr="00093287">
        <w:rPr>
          <w:rStyle w:val="StyleBoldUnderline"/>
        </w:rPr>
        <w:t xml:space="preserve"> now </w:t>
      </w:r>
      <w:r w:rsidRPr="00685BAF">
        <w:rPr>
          <w:rStyle w:val="StyleBoldUnderline"/>
          <w:highlight w:val="cyan"/>
        </w:rPr>
        <w:t>happen</w:t>
      </w:r>
      <w:r w:rsidRPr="00685BAF">
        <w:rPr>
          <w:sz w:val="8"/>
          <w:highlight w:val="cyan"/>
        </w:rPr>
        <w:t>.</w:t>
      </w:r>
      <w:r w:rsidRPr="00093287">
        <w:rPr>
          <w:sz w:val="8"/>
        </w:rPr>
        <w:t xml:space="preserve"> </w:t>
      </w:r>
      <w:r w:rsidRPr="00093287">
        <w:rPr>
          <w:rStyle w:val="StyleBoldUnderline"/>
        </w:rPr>
        <w:t>What changed</w:t>
      </w:r>
      <w:r w:rsidRPr="00093287">
        <w:rPr>
          <w:sz w:val="8"/>
        </w:rPr>
        <w:t xml:space="preserve">? </w:t>
      </w:r>
      <w:r w:rsidRPr="00093287">
        <w:rPr>
          <w:rStyle w:val="StyleBoldUnderline"/>
        </w:rPr>
        <w:t>In the case of gun control</w:t>
      </w:r>
      <w:r w:rsidRPr="00093287">
        <w:rPr>
          <w:sz w:val="8"/>
        </w:rPr>
        <w:t xml:space="preserve">, of course, it wasn’t the election. It was the horror of the 20 first-graders who were slaughtered in </w:t>
      </w:r>
      <w:r w:rsidRPr="00093287">
        <w:rPr>
          <w:rStyle w:val="StyleBoldUnderline"/>
        </w:rPr>
        <w:t>Newtown</w:t>
      </w:r>
      <w:r w:rsidRPr="00093287">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093287">
        <w:rPr>
          <w:rStyle w:val="StyleBoldUnderline"/>
        </w:rPr>
        <w:t>Meanwhile</w:t>
      </w:r>
      <w:r w:rsidRPr="00093287">
        <w:rPr>
          <w:sz w:val="8"/>
        </w:rPr>
        <w:t xml:space="preserve">, the Republican members of the Senate’s so-called Gang of Eight are pushing hard for a new spirit of compromise on </w:t>
      </w:r>
      <w:r w:rsidRPr="00685BAF">
        <w:rPr>
          <w:rStyle w:val="StyleBoldUnderline"/>
          <w:highlight w:val="cyan"/>
        </w:rPr>
        <w:t>immigration</w:t>
      </w:r>
      <w:r w:rsidRPr="00685BAF">
        <w:rPr>
          <w:sz w:val="8"/>
          <w:highlight w:val="cyan"/>
        </w:rPr>
        <w:t xml:space="preserve"> r</w:t>
      </w:r>
      <w:r w:rsidRPr="00093287">
        <w:rPr>
          <w:sz w:val="8"/>
        </w:rPr>
        <w:t xml:space="preserve">eform, a sharp change after an election year in which the GOP standard-bearer declared he would make life so miserable for the 11 million illegal immigrants in the U.S. that they would “self-deport.” But this </w:t>
      </w:r>
      <w:r w:rsidRPr="00093287">
        <w:rPr>
          <w:rStyle w:val="StyleBoldUnderline"/>
        </w:rPr>
        <w:t>turnaround</w:t>
      </w:r>
      <w:r w:rsidRPr="00093287">
        <w:rPr>
          <w:sz w:val="8"/>
        </w:rPr>
        <w:t xml:space="preserve"> </w:t>
      </w:r>
      <w:r w:rsidRPr="00093287">
        <w:rPr>
          <w:rStyle w:val="StyleBoldUnderline"/>
        </w:rPr>
        <w:t>has very little to do with Obama’s</w:t>
      </w:r>
      <w:r w:rsidRPr="00093287">
        <w:rPr>
          <w:sz w:val="8"/>
        </w:rPr>
        <w:t xml:space="preserve"> </w:t>
      </w:r>
      <w:r w:rsidRPr="00093287">
        <w:rPr>
          <w:rStyle w:val="StyleBoldUnderline"/>
        </w:rPr>
        <w:t>personal influence</w:t>
      </w:r>
      <w:r w:rsidRPr="00093287">
        <w:rPr>
          <w:sz w:val="8"/>
        </w:rPr>
        <w:t xml:space="preserve">—his political mandate, as it were. </w:t>
      </w:r>
      <w:r w:rsidRPr="00093287">
        <w:rPr>
          <w:rStyle w:val="StyleBoldUnderline"/>
        </w:rPr>
        <w:t xml:space="preserve">It </w:t>
      </w:r>
      <w:r w:rsidRPr="00685BAF">
        <w:rPr>
          <w:rStyle w:val="StyleBoldUnderline"/>
          <w:highlight w:val="cyan"/>
        </w:rPr>
        <w:t>has</w:t>
      </w:r>
      <w:r w:rsidRPr="00093287">
        <w:rPr>
          <w:rStyle w:val="StyleBoldUnderline"/>
        </w:rPr>
        <w:t xml:space="preserve"> almost </w:t>
      </w:r>
      <w:r w:rsidRPr="00685BAF">
        <w:rPr>
          <w:rStyle w:val="StyleBoldUnderline"/>
          <w:highlight w:val="cyan"/>
        </w:rPr>
        <w:t>entirely to do with</w:t>
      </w:r>
      <w:r w:rsidRPr="00093287">
        <w:rPr>
          <w:sz w:val="8"/>
        </w:rPr>
        <w:t xml:space="preserve"> just two numbers: 71 and 27. That’s 71 percent for Obama, 27 percent for Mitt Romney, </w:t>
      </w:r>
      <w:r w:rsidRPr="00093287">
        <w:rPr>
          <w:rStyle w:val="StyleBoldUnderline"/>
        </w:rPr>
        <w:t>the</w:t>
      </w:r>
      <w:r w:rsidRPr="00093287">
        <w:rPr>
          <w:sz w:val="8"/>
        </w:rPr>
        <w:t xml:space="preserve"> breakdown of the </w:t>
      </w:r>
      <w:r w:rsidRPr="00685BAF">
        <w:rPr>
          <w:rStyle w:val="StyleBoldUnderline"/>
          <w:highlight w:val="cyan"/>
        </w:rPr>
        <w:t>Hispanic vote</w:t>
      </w:r>
      <w:r w:rsidRPr="00093287">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093287">
        <w:rPr>
          <w:rStyle w:val="StyleBoldUnderline"/>
        </w:rPr>
        <w:t>movement on immigration</w:t>
      </w:r>
      <w:r w:rsidRPr="00093287">
        <w:rPr>
          <w:sz w:val="8"/>
        </w:rPr>
        <w:t xml:space="preserve"> </w:t>
      </w:r>
      <w:r w:rsidRPr="00093287">
        <w:rPr>
          <w:rStyle w:val="StyleBoldUnderline"/>
        </w:rPr>
        <w:t>has</w:t>
      </w:r>
      <w:r w:rsidRPr="00093287">
        <w:rPr>
          <w:sz w:val="8"/>
        </w:rPr>
        <w:t xml:space="preserve"> mainly </w:t>
      </w:r>
      <w:r w:rsidRPr="00093287">
        <w:rPr>
          <w:rStyle w:val="StyleBoldUnderline"/>
        </w:rPr>
        <w:t>come out of</w:t>
      </w:r>
      <w:r w:rsidRPr="00093287">
        <w:rPr>
          <w:sz w:val="8"/>
        </w:rPr>
        <w:t xml:space="preserve"> </w:t>
      </w:r>
      <w:r w:rsidRPr="00093287">
        <w:rPr>
          <w:rStyle w:val="StyleBoldUnderline"/>
        </w:rPr>
        <w:t>the Republican Party’s</w:t>
      </w:r>
      <w:r w:rsidRPr="00093287">
        <w:rPr>
          <w:sz w:val="8"/>
        </w:rPr>
        <w:t xml:space="preserve"> recent </w:t>
      </w:r>
      <w:r w:rsidRPr="00093287">
        <w:rPr>
          <w:rStyle w:val="StyleBoldUnderline"/>
        </w:rPr>
        <w:t>introspection</w:t>
      </w:r>
      <w:r w:rsidRPr="00093287">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093287">
        <w:rPr>
          <w:rStyle w:val="StyleBoldUnderline"/>
        </w:rPr>
        <w:t xml:space="preserve">the idea of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w:t>
      </w:r>
      <w:r w:rsidRPr="00093287">
        <w:rPr>
          <w:sz w:val="8"/>
        </w:rPr>
        <w:t>l—or mandates, or momentum—</w:t>
      </w:r>
      <w:r w:rsidRPr="00685BAF">
        <w:rPr>
          <w:rStyle w:val="StyleBoldUnderline"/>
          <w:highlight w:val="cyan"/>
        </w:rPr>
        <w:t>is</w:t>
      </w:r>
      <w:r w:rsidRPr="00093287">
        <w:rPr>
          <w:rStyle w:val="StyleBoldUnderline"/>
        </w:rPr>
        <w:t xml:space="preserve"> so </w:t>
      </w:r>
      <w:r w:rsidRPr="00685BAF">
        <w:rPr>
          <w:rStyle w:val="StyleBoldUnderline"/>
          <w:highlight w:val="cyan"/>
        </w:rPr>
        <w:t>poorly defined</w:t>
      </w:r>
      <w:r w:rsidRPr="00093287">
        <w:rPr>
          <w:rStyle w:val="StyleBoldUnderline"/>
        </w:rPr>
        <w:t xml:space="preserve"> that presidents and </w:t>
      </w:r>
      <w:r w:rsidRPr="00685BAF">
        <w:rPr>
          <w:rStyle w:val="StyleBoldUnderline"/>
          <w:highlight w:val="cyan"/>
        </w:rPr>
        <w:t>pundits</w:t>
      </w:r>
      <w:r w:rsidRPr="00093287">
        <w:rPr>
          <w:rStyle w:val="StyleBoldUnderline"/>
        </w:rPr>
        <w:t xml:space="preserve"> often </w:t>
      </w:r>
      <w:r w:rsidRPr="00685BAF">
        <w:rPr>
          <w:rStyle w:val="StyleBoldUnderline"/>
          <w:highlight w:val="cyan"/>
        </w:rPr>
        <w:t>get it wrong</w:t>
      </w:r>
      <w:r w:rsidRPr="00093287">
        <w:rPr>
          <w:rStyle w:val="StyleBoldUnderline"/>
        </w:rPr>
        <w:t>.</w:t>
      </w:r>
      <w:r w:rsidRPr="00093287">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sidRPr="00093287">
        <w:rPr>
          <w:rStyle w:val="StyleBoldUnderline"/>
        </w:rPr>
        <w:t>capital</w:t>
      </w:r>
      <w:r w:rsidRPr="00093287">
        <w:rPr>
          <w:sz w:val="8"/>
        </w:rPr>
        <w:t xml:space="preserve"> is a concept that misleads far more than it enlightens. It is distortionary. It </w:t>
      </w:r>
      <w:r w:rsidRPr="00093287">
        <w:rPr>
          <w:rStyle w:val="StyleBoldUnderline"/>
        </w:rPr>
        <w:t>conveys</w:t>
      </w:r>
      <w:r w:rsidRPr="00093287">
        <w:rPr>
          <w:sz w:val="8"/>
        </w:rPr>
        <w:t xml:space="preserve"> the idea </w:t>
      </w:r>
      <w:r w:rsidRPr="00093287">
        <w:rPr>
          <w:rStyle w:val="StyleBoldUnderline"/>
        </w:rPr>
        <w:t>that we know more than we really do</w:t>
      </w:r>
      <w:r w:rsidRPr="00093287">
        <w:rPr>
          <w:sz w:val="8"/>
        </w:rPr>
        <w:t xml:space="preserve"> </w:t>
      </w:r>
      <w:r w:rsidRPr="00093287">
        <w:rPr>
          <w:rStyle w:val="StyleBoldUnderline"/>
        </w:rPr>
        <w:t>about</w:t>
      </w:r>
      <w:r w:rsidRPr="00093287">
        <w:rPr>
          <w:sz w:val="8"/>
        </w:rPr>
        <w:t xml:space="preserve"> the </w:t>
      </w:r>
      <w:r w:rsidRPr="00093287">
        <w:rPr>
          <w:rStyle w:val="StyleBoldUnderline"/>
        </w:rPr>
        <w:t>ever-elusive</w:t>
      </w:r>
      <w:r w:rsidRPr="00093287">
        <w:rPr>
          <w:sz w:val="8"/>
        </w:rPr>
        <w:t xml:space="preserve"> concept of </w:t>
      </w:r>
      <w:r w:rsidRPr="00093287">
        <w:rPr>
          <w:rStyle w:val="StyleBoldUnderline"/>
        </w:rPr>
        <w:t>political power</w:t>
      </w:r>
      <w:r w:rsidRPr="00093287">
        <w:rPr>
          <w:sz w:val="8"/>
        </w:rPr>
        <w:t xml:space="preserve">, and it discounts the way </w:t>
      </w:r>
      <w:r w:rsidRPr="00685BAF">
        <w:rPr>
          <w:rStyle w:val="Emphasis"/>
          <w:highlight w:val="cyan"/>
        </w:rPr>
        <w:t>unforeseen events</w:t>
      </w:r>
      <w:r w:rsidRPr="00093287">
        <w:rPr>
          <w:rStyle w:val="Emphasis"/>
        </w:rPr>
        <w:t xml:space="preserve"> can </w:t>
      </w:r>
      <w:r w:rsidRPr="00685BAF">
        <w:rPr>
          <w:rStyle w:val="Emphasis"/>
          <w:highlight w:val="cyan"/>
        </w:rPr>
        <w:t>suddenly change everything</w:t>
      </w:r>
      <w:r w:rsidRPr="00093287">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093287">
        <w:rPr>
          <w:rStyle w:val="StyleBoldUnderline"/>
        </w:rPr>
        <w:t>depending on Obama’s handling</w:t>
      </w:r>
      <w:r w:rsidRPr="00093287">
        <w:rPr>
          <w:sz w:val="8"/>
        </w:rPr>
        <w:t xml:space="preserve"> </w:t>
      </w:r>
      <w:r w:rsidRPr="00093287">
        <w:rPr>
          <w:rStyle w:val="StyleBoldUnderline"/>
        </w:rPr>
        <w:t>of any</w:t>
      </w:r>
      <w:r w:rsidRPr="00093287">
        <w:rPr>
          <w:sz w:val="8"/>
        </w:rPr>
        <w:t xml:space="preserve"> particular </w:t>
      </w:r>
      <w:r w:rsidRPr="00093287">
        <w:rPr>
          <w:rStyle w:val="StyleBoldUnderline"/>
        </w:rPr>
        <w:t>issue, even in a polarized time</w:t>
      </w:r>
      <w:r w:rsidRPr="00093287">
        <w:rPr>
          <w:sz w:val="8"/>
        </w:rPr>
        <w:t xml:space="preserve">, </w:t>
      </w:r>
      <w:r w:rsidRPr="00093287">
        <w:rPr>
          <w:rStyle w:val="StyleBoldUnderline"/>
        </w:rPr>
        <w:t>he could</w:t>
      </w:r>
      <w:r w:rsidRPr="00093287">
        <w:rPr>
          <w:sz w:val="8"/>
        </w:rPr>
        <w:t xml:space="preserve"> </w:t>
      </w:r>
      <w:r w:rsidRPr="00093287">
        <w:rPr>
          <w:rStyle w:val="StyleBoldUnderline"/>
        </w:rPr>
        <w:t>still deliver on</w:t>
      </w:r>
      <w:r w:rsidRPr="00093287">
        <w:rPr>
          <w:sz w:val="8"/>
        </w:rPr>
        <w:t xml:space="preserve"> a lot of </w:t>
      </w:r>
      <w:r w:rsidRPr="00093287">
        <w:rPr>
          <w:rStyle w:val="StyleBoldUnderline"/>
        </w:rPr>
        <w:t>his second-term goals</w:t>
      </w:r>
      <w:r w:rsidRPr="00093287">
        <w:rPr>
          <w:sz w:val="8"/>
        </w:rPr>
        <w:t xml:space="preserve">, </w:t>
      </w:r>
      <w:r w:rsidRPr="00093287">
        <w:rPr>
          <w:rStyle w:val="StyleBoldUnderline"/>
        </w:rPr>
        <w:t>depending on</w:t>
      </w:r>
      <w:r w:rsidRPr="00093287">
        <w:rPr>
          <w:sz w:val="8"/>
        </w:rPr>
        <w:t xml:space="preserve"> his skill and </w:t>
      </w:r>
      <w:r w:rsidRPr="00093287">
        <w:rPr>
          <w:rStyle w:val="StyleBoldUnderline"/>
        </w:rPr>
        <w:t>the breaks</w:t>
      </w:r>
      <w:r w:rsidRPr="00093287">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685BAF">
        <w:rPr>
          <w:rStyle w:val="StyleBoldUnderline"/>
          <w:highlight w:val="cyan"/>
        </w:rPr>
        <w:t>is</w:t>
      </w:r>
      <w:r w:rsidRPr="00093287">
        <w:rPr>
          <w:rStyle w:val="StyleBoldUnderline"/>
        </w:rPr>
        <w:t xml:space="preserve">, at best, </w:t>
      </w:r>
      <w:r w:rsidRPr="00685BAF">
        <w:rPr>
          <w:rStyle w:val="StyleBoldUnderline"/>
          <w:highlight w:val="cyan"/>
        </w:rPr>
        <w:t>an empty concept</w:t>
      </w:r>
      <w:r w:rsidRPr="00093287">
        <w:rPr>
          <w:sz w:val="8"/>
        </w:rPr>
        <w:t xml:space="preserve">, and </w:t>
      </w:r>
      <w:r w:rsidRPr="00093287">
        <w:rPr>
          <w:rStyle w:val="StyleBoldUnderline"/>
        </w:rPr>
        <w:t>that almost nothing in the academic literature successfully quantifies or even defines it.</w:t>
      </w:r>
      <w:r w:rsidRPr="00093287">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85BAF">
        <w:rPr>
          <w:rStyle w:val="Emphasis"/>
          <w:highlight w:val="cyan"/>
        </w:rPr>
        <w:t>Winning on one issue</w:t>
      </w:r>
      <w:r w:rsidRPr="00093287">
        <w:rPr>
          <w:rStyle w:val="Emphasis"/>
        </w:rPr>
        <w:t xml:space="preserve"> often </w:t>
      </w:r>
      <w:r w:rsidRPr="00685BAF">
        <w:rPr>
          <w:rStyle w:val="Emphasis"/>
          <w:highlight w:val="cyan"/>
        </w:rPr>
        <w:t>changes</w:t>
      </w:r>
      <w:r w:rsidRPr="00093287">
        <w:rPr>
          <w:rStyle w:val="Emphasis"/>
        </w:rPr>
        <w:t xml:space="preserve"> the </w:t>
      </w:r>
      <w:r w:rsidRPr="00685BAF">
        <w:rPr>
          <w:rStyle w:val="Emphasis"/>
          <w:highlight w:val="cyan"/>
        </w:rPr>
        <w:t>calculation for the next</w:t>
      </w:r>
      <w:r w:rsidRPr="00093287">
        <w:rPr>
          <w:rStyle w:val="Emphasis"/>
        </w:rPr>
        <w:t xml:space="preserve"> issue;</w:t>
      </w:r>
      <w:r w:rsidRPr="00093287">
        <w:rPr>
          <w:sz w:val="8"/>
        </w:rPr>
        <w:t xml:space="preserve"> </w:t>
      </w:r>
      <w:r w:rsidRPr="00685BAF">
        <w:rPr>
          <w:rStyle w:val="StyleBoldUnderline"/>
          <w:highlight w:val="cyan"/>
        </w:rPr>
        <w:t>there is never</w:t>
      </w:r>
      <w:r w:rsidRPr="00093287">
        <w:rPr>
          <w:rStyle w:val="StyleBoldUnderline"/>
        </w:rPr>
        <w:t xml:space="preserve"> any </w:t>
      </w:r>
      <w:r w:rsidRPr="00685BAF">
        <w:rPr>
          <w:rStyle w:val="StyleBoldUnderline"/>
          <w:highlight w:val="cyan"/>
        </w:rPr>
        <w:t>known amount of cap</w:t>
      </w:r>
      <w:r w:rsidRPr="00093287">
        <w:rPr>
          <w:rStyle w:val="StyleBoldUnderline"/>
        </w:rPr>
        <w:t>ital</w:t>
      </w:r>
      <w:r w:rsidRPr="00093287">
        <w:rPr>
          <w:sz w:val="8"/>
        </w:rPr>
        <w:t xml:space="preserve">. “The idea here is, if an issue comes up where the conventional wisdom is that president is not going to get what he wants, and he gets it, then each time that happens, it changes the calculus of the other actors” </w:t>
      </w:r>
      <w:r w:rsidRPr="00093287">
        <w:rPr>
          <w:rStyle w:val="StyleBoldUnderline"/>
        </w:rPr>
        <w:t>Ornstein says. “If they think he’s going to win, they may change positions to get on the winning side.</w:t>
      </w:r>
      <w:r w:rsidRPr="00093287">
        <w:rPr>
          <w:sz w:val="8"/>
        </w:rPr>
        <w:t xml:space="preserve"> </w:t>
      </w:r>
      <w:r w:rsidRPr="00093287">
        <w:rPr>
          <w:rStyle w:val="StyleBoldUnderline"/>
        </w:rPr>
        <w:t>It’s a bandwagon effect.”</w:t>
      </w:r>
      <w:r w:rsidRPr="00093287">
        <w:rPr>
          <w:rStyle w:val="StyleBoldUnderline"/>
          <w:sz w:val="12"/>
        </w:rPr>
        <w:t xml:space="preserve">¶ </w:t>
      </w:r>
      <w:r w:rsidRPr="00093287">
        <w:rPr>
          <w:sz w:val="8"/>
        </w:rPr>
        <w:t>ALL THE WAY WITH LBJ</w:t>
      </w:r>
      <w:r w:rsidRPr="00093287">
        <w:rPr>
          <w:sz w:val="12"/>
        </w:rPr>
        <w:t>¶</w:t>
      </w:r>
      <w:r w:rsidRPr="00093287">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w:t>
      </w:r>
      <w:r w:rsidRPr="00093287">
        <w:rPr>
          <w:sz w:val="8"/>
        </w:rPr>
        <w:lastRenderedPageBreak/>
        <w:t xml:space="preserve">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093287">
        <w:rPr>
          <w:rStyle w:val="StyleBoldUnderline"/>
        </w:rPr>
        <w:t>Obama may</w:t>
      </w:r>
      <w:r w:rsidRPr="00093287">
        <w:rPr>
          <w:sz w:val="8"/>
        </w:rPr>
        <w:t xml:space="preserve"> also </w:t>
      </w:r>
      <w:r w:rsidRPr="00093287">
        <w:rPr>
          <w:rStyle w:val="StyleBoldUnderline"/>
        </w:rPr>
        <w:t>get his way</w:t>
      </w:r>
      <w:r w:rsidRPr="00093287">
        <w:rPr>
          <w:sz w:val="8"/>
        </w:rPr>
        <w:t xml:space="preserve"> on the debt ceiling, </w:t>
      </w:r>
      <w:r w:rsidRPr="00093287">
        <w:rPr>
          <w:rStyle w:val="StyleBoldUnderline"/>
        </w:rPr>
        <w:t xml:space="preserve">not because of his reelection, </w:t>
      </w:r>
      <w:r w:rsidRPr="00093287">
        <w:rPr>
          <w:sz w:val="8"/>
        </w:rPr>
        <w:t>Sides says, “</w:t>
      </w:r>
      <w:r w:rsidRPr="00093287">
        <w:rPr>
          <w:rStyle w:val="StyleBoldUnderline"/>
        </w:rPr>
        <w:t>but because Republicans are beginning to doubt whether taking a hard line on fiscal policy is a good idea</w:t>
      </w:r>
      <w:r w:rsidRPr="00093287">
        <w:rPr>
          <w:sz w:val="8"/>
        </w:rPr>
        <w:t>,” as the party suffers in the polls.</w:t>
      </w:r>
      <w:r w:rsidRPr="00093287">
        <w:rPr>
          <w:sz w:val="12"/>
        </w:rPr>
        <w:t>¶</w:t>
      </w:r>
      <w:r w:rsidRPr="00093287">
        <w:rPr>
          <w:sz w:val="8"/>
        </w:rPr>
        <w:t xml:space="preserve"> THE REAL LIMITS ON POWER</w:t>
      </w:r>
      <w:r w:rsidRPr="00093287">
        <w:rPr>
          <w:sz w:val="12"/>
        </w:rPr>
        <w:t>¶</w:t>
      </w:r>
      <w:r w:rsidRPr="00093287">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685BAF">
        <w:rPr>
          <w:rStyle w:val="StyleBoldUnderline"/>
          <w:highlight w:val="cyan"/>
        </w:rPr>
        <w:t>if he picks issues</w:t>
      </w:r>
      <w:r w:rsidRPr="00093287">
        <w:rPr>
          <w:sz w:val="8"/>
        </w:rPr>
        <w:t xml:space="preserve"> that the country’s mood will support—such as, perhaps, immigration reform and gun control—</w:t>
      </w:r>
      <w:r w:rsidRPr="00685BAF">
        <w:rPr>
          <w:rStyle w:val="StyleBoldUnderline"/>
          <w:highlight w:val="cyan"/>
        </w:rPr>
        <w:t>there is no reason to</w:t>
      </w:r>
      <w:r w:rsidRPr="00685BAF">
        <w:rPr>
          <w:sz w:val="8"/>
          <w:highlight w:val="cyan"/>
        </w:rPr>
        <w:t xml:space="preserve"> </w:t>
      </w:r>
      <w:r w:rsidRPr="00685BAF">
        <w:rPr>
          <w:rStyle w:val="StyleBoldUnderline"/>
          <w:highlight w:val="cyan"/>
        </w:rPr>
        <w:t>think he can’t win</w:t>
      </w:r>
      <w:r w:rsidRPr="00093287">
        <w:rPr>
          <w:rStyle w:val="StyleBoldUnderline"/>
        </w:rPr>
        <w:t xml:space="preserve"> far </w:t>
      </w:r>
      <w:r w:rsidRPr="00685BAF">
        <w:rPr>
          <w:rStyle w:val="StyleBoldUnderline"/>
          <w:highlight w:val="cyan"/>
        </w:rPr>
        <w:t>more victories</w:t>
      </w:r>
      <w:r w:rsidRPr="00685BAF">
        <w:rPr>
          <w:sz w:val="8"/>
          <w:highlight w:val="cyan"/>
        </w:rPr>
        <w:t xml:space="preserve"> </w:t>
      </w:r>
      <w:r w:rsidRPr="00685BAF">
        <w:rPr>
          <w:rStyle w:val="StyleBoldUnderline"/>
          <w:highlight w:val="cyan"/>
        </w:rPr>
        <w:t>than</w:t>
      </w:r>
      <w:r w:rsidRPr="00093287">
        <w:rPr>
          <w:sz w:val="8"/>
        </w:rPr>
        <w:t xml:space="preserve"> any of the </w:t>
      </w:r>
      <w:r w:rsidRPr="00093287">
        <w:rPr>
          <w:rStyle w:val="StyleBoldUnderline"/>
        </w:rPr>
        <w:t xml:space="preserve">careful </w:t>
      </w:r>
      <w:r w:rsidRPr="00685BAF">
        <w:rPr>
          <w:rStyle w:val="StyleBoldUnderline"/>
          <w:highlight w:val="cyan"/>
        </w:rPr>
        <w:t>calculators of</w:t>
      </w:r>
      <w:r w:rsidRPr="00093287">
        <w:rPr>
          <w:rStyle w:val="StyleBoldUnderline"/>
        </w:rPr>
        <w:t xml:space="preserve">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093287">
        <w:rPr>
          <w:sz w:val="8"/>
        </w:rPr>
        <w:t xml:space="preserve">now </w:t>
      </w:r>
      <w:r w:rsidRPr="00685BAF">
        <w:rPr>
          <w:rStyle w:val="StyleBoldUnderline"/>
          <w:highlight w:val="cyan"/>
        </w:rPr>
        <w:t>believe is possible</w:t>
      </w:r>
      <w:r w:rsidRPr="00093287">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093287">
        <w:rPr>
          <w:rStyle w:val="StyleBoldUnderline"/>
        </w:rPr>
        <w:t xml:space="preserve">If he can get some </w:t>
      </w:r>
      <w:r w:rsidRPr="00685BAF">
        <w:rPr>
          <w:rStyle w:val="StyleBoldUnderline"/>
          <w:highlight w:val="cyan"/>
        </w:rPr>
        <w:t>early wins</w:t>
      </w:r>
      <w:r w:rsidRPr="00093287">
        <w:rPr>
          <w:sz w:val="8"/>
        </w:rPr>
        <w:t>—as he already has, apparently, on the fiscal cliff and the upper-income tax increase—</w:t>
      </w:r>
      <w:r w:rsidRPr="00093287">
        <w:rPr>
          <w:rStyle w:val="StyleBoldUnderline"/>
        </w:rPr>
        <w:t xml:space="preserve">that will </w:t>
      </w:r>
      <w:r w:rsidRPr="00685BAF">
        <w:rPr>
          <w:rStyle w:val="StyleBoldUnderline"/>
          <w:highlight w:val="cyan"/>
        </w:rPr>
        <w:t>create momentum</w:t>
      </w:r>
      <w:r w:rsidRPr="00093287">
        <w:rPr>
          <w:rStyle w:val="StyleBoldUnderline"/>
        </w:rPr>
        <w:t>,</w:t>
      </w:r>
      <w:r w:rsidRPr="00093287">
        <w:rPr>
          <w:sz w:val="8"/>
        </w:rPr>
        <w:t xml:space="preserve"> </w:t>
      </w:r>
      <w:r w:rsidRPr="00093287">
        <w:rPr>
          <w:rStyle w:val="StyleBoldUnderline"/>
        </w:rPr>
        <w:t>and one win may well lead to others. “Winning wins</w:t>
      </w:r>
      <w:r w:rsidRPr="00093287">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CB67B0" w:rsidRPr="0051664B" w:rsidRDefault="00CB67B0" w:rsidP="00CB67B0"/>
    <w:sectPr w:rsidR="00CB67B0" w:rsidRPr="00516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F32" w:rsidRDefault="00EA1F32" w:rsidP="005F5576">
      <w:r>
        <w:separator/>
      </w:r>
    </w:p>
  </w:endnote>
  <w:endnote w:type="continuationSeparator" w:id="0">
    <w:p w:rsidR="00EA1F32" w:rsidRDefault="00EA1F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F32" w:rsidRDefault="00EA1F32" w:rsidP="005F5576">
      <w:r>
        <w:separator/>
      </w:r>
    </w:p>
  </w:footnote>
  <w:footnote w:type="continuationSeparator" w:id="0">
    <w:p w:rsidR="00EA1F32" w:rsidRDefault="00EA1F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758D3"/>
    <w:multiLevelType w:val="hybridMultilevel"/>
    <w:tmpl w:val="5A04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1637C"/>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E7AC7"/>
    <w:multiLevelType w:val="hybridMultilevel"/>
    <w:tmpl w:val="3E14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01243C"/>
    <w:multiLevelType w:val="hybridMultilevel"/>
    <w:tmpl w:val="5B22B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5"/>
  </w:num>
  <w:num w:numId="3">
    <w:abstractNumId w:val="27"/>
  </w:num>
  <w:num w:numId="4">
    <w:abstractNumId w:val="5"/>
  </w:num>
  <w:num w:numId="5">
    <w:abstractNumId w:val="8"/>
  </w:num>
  <w:num w:numId="6">
    <w:abstractNumId w:val="32"/>
  </w:num>
  <w:num w:numId="7">
    <w:abstractNumId w:val="2"/>
  </w:num>
  <w:num w:numId="8">
    <w:abstractNumId w:val="13"/>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3"/>
  </w:num>
  <w:num w:numId="13">
    <w:abstractNumId w:val="19"/>
  </w:num>
  <w:num w:numId="14">
    <w:abstractNumId w:val="15"/>
  </w:num>
  <w:num w:numId="15">
    <w:abstractNumId w:val="28"/>
  </w:num>
  <w:num w:numId="16">
    <w:abstractNumId w:val="38"/>
  </w:num>
  <w:num w:numId="17">
    <w:abstractNumId w:val="22"/>
  </w:num>
  <w:num w:numId="18">
    <w:abstractNumId w:val="20"/>
  </w:num>
  <w:num w:numId="19">
    <w:abstractNumId w:val="21"/>
  </w:num>
  <w:num w:numId="20">
    <w:abstractNumId w:val="12"/>
  </w:num>
  <w:num w:numId="21">
    <w:abstractNumId w:val="31"/>
  </w:num>
  <w:num w:numId="22">
    <w:abstractNumId w:val="4"/>
  </w:num>
  <w:num w:numId="23">
    <w:abstractNumId w:val="39"/>
  </w:num>
  <w:num w:numId="24">
    <w:abstractNumId w:val="29"/>
  </w:num>
  <w:num w:numId="25">
    <w:abstractNumId w:val="37"/>
  </w:num>
  <w:num w:numId="26">
    <w:abstractNumId w:val="34"/>
  </w:num>
  <w:num w:numId="27">
    <w:abstractNumId w:val="26"/>
  </w:num>
  <w:num w:numId="28">
    <w:abstractNumId w:val="36"/>
  </w:num>
  <w:num w:numId="29">
    <w:abstractNumId w:val="14"/>
  </w:num>
  <w:num w:numId="30">
    <w:abstractNumId w:val="17"/>
  </w:num>
  <w:num w:numId="31">
    <w:abstractNumId w:val="33"/>
  </w:num>
  <w:num w:numId="32">
    <w:abstractNumId w:val="16"/>
  </w:num>
  <w:num w:numId="33">
    <w:abstractNumId w:val="25"/>
  </w:num>
  <w:num w:numId="34">
    <w:abstractNumId w:val="30"/>
  </w:num>
  <w:num w:numId="35">
    <w:abstractNumId w:val="7"/>
  </w:num>
  <w:num w:numId="36">
    <w:abstractNumId w:val="6"/>
  </w:num>
  <w:num w:numId="37">
    <w:abstractNumId w:val="10"/>
  </w:num>
  <w:num w:numId="38">
    <w:abstractNumId w:val="11"/>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768"/>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F82"/>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1D7"/>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36B"/>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585"/>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079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2AB"/>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B67B0"/>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F32"/>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docId w15:val="{4DA0B6EE-A086-4009-9F35-4D7D97D8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461768"/>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61768"/>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461768"/>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461768"/>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461768"/>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6051D7"/>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Heading 3 Char Char Char Char Char,Intense Emphasi,9.5 pt,Ital,B,Minimized Char"/>
    <w:basedOn w:val="DefaultParagraphFont"/>
    <w:uiPriority w:val="6"/>
    <w:qFormat/>
    <w:rsid w:val="006051D7"/>
    <w:rPr>
      <w:b w:val="0"/>
      <w:bCs w:val="0"/>
      <w:sz w:val="26"/>
      <w:u w:val="single"/>
    </w:rPr>
  </w:style>
  <w:style w:type="paragraph" w:customStyle="1" w:styleId="Tagline">
    <w:name w:val="Tagline"/>
    <w:basedOn w:val="Normal"/>
    <w:qFormat/>
    <w:rsid w:val="00CB67B0"/>
    <w:rPr>
      <w:rFonts w:ascii="Calibri" w:hAnsi="Calibri"/>
      <w:b/>
      <w:sz w:val="26"/>
    </w:rPr>
  </w:style>
  <w:style w:type="character" w:customStyle="1" w:styleId="Heading5Char">
    <w:name w:val="Heading 5 Char"/>
    <w:basedOn w:val="DefaultParagraphFont"/>
    <w:link w:val="Heading5"/>
    <w:uiPriority w:val="9"/>
    <w:rsid w:val="00461768"/>
    <w:rPr>
      <w:rFonts w:ascii="Cambria" w:eastAsia="Times New Roman" w:hAnsi="Cambria" w:cs="Calibri"/>
      <w:color w:val="243F60"/>
    </w:rPr>
  </w:style>
  <w:style w:type="character" w:customStyle="1" w:styleId="Heading6Char">
    <w:name w:val="Heading 6 Char"/>
    <w:basedOn w:val="DefaultParagraphFont"/>
    <w:link w:val="Heading6"/>
    <w:uiPriority w:val="9"/>
    <w:rsid w:val="00461768"/>
    <w:rPr>
      <w:rFonts w:ascii="Cambria" w:eastAsia="Times New Roman" w:hAnsi="Cambria" w:cs="Calibri"/>
      <w:b/>
      <w:bCs/>
      <w:i/>
      <w:iCs/>
      <w:lang w:bidi="en-US"/>
    </w:rPr>
  </w:style>
  <w:style w:type="character" w:customStyle="1" w:styleId="Heading7Char">
    <w:name w:val="Heading 7 Char"/>
    <w:basedOn w:val="DefaultParagraphFont"/>
    <w:link w:val="Heading7"/>
    <w:rsid w:val="00461768"/>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461768"/>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461768"/>
    <w:rPr>
      <w:rFonts w:ascii="Cambria" w:eastAsia="Times New Roman" w:hAnsi="Cambria" w:cs="Calibri"/>
      <w:i/>
      <w:iCs/>
      <w:sz w:val="18"/>
      <w:szCs w:val="18"/>
      <w:lang w:bidi="en-US"/>
    </w:rPr>
  </w:style>
  <w:style w:type="character" w:customStyle="1" w:styleId="Box">
    <w:name w:val="Box"/>
    <w:basedOn w:val="DefaultParagraphFont"/>
    <w:uiPriority w:val="1"/>
    <w:qFormat/>
    <w:rsid w:val="00461768"/>
    <w:rPr>
      <w:b/>
      <w:u w:val="single"/>
      <w:bdr w:val="single" w:sz="4" w:space="0" w:color="auto"/>
    </w:rPr>
  </w:style>
  <w:style w:type="paragraph" w:customStyle="1" w:styleId="cardtext">
    <w:name w:val="card text"/>
    <w:basedOn w:val="Normal"/>
    <w:link w:val="cardtextChar"/>
    <w:qFormat/>
    <w:rsid w:val="00461768"/>
    <w:pPr>
      <w:ind w:left="288" w:right="288"/>
    </w:pPr>
    <w:rPr>
      <w:rFonts w:ascii="Times New Roman" w:hAnsi="Times New Roman" w:cstheme="minorBidi"/>
    </w:rPr>
  </w:style>
  <w:style w:type="character" w:customStyle="1" w:styleId="cardtextChar">
    <w:name w:val="card text Char"/>
    <w:basedOn w:val="DefaultParagraphFont"/>
    <w:link w:val="cardtext"/>
    <w:rsid w:val="00461768"/>
    <w:rPr>
      <w:rFonts w:ascii="Times New Roman" w:hAnsi="Times New Roman"/>
    </w:rPr>
  </w:style>
  <w:style w:type="character" w:customStyle="1" w:styleId="UnderlineBold">
    <w:name w:val="Underline + Bold"/>
    <w:uiPriority w:val="1"/>
    <w:qFormat/>
    <w:rsid w:val="00461768"/>
    <w:rPr>
      <w:b/>
      <w:sz w:val="20"/>
      <w:u w:val="single"/>
    </w:rPr>
  </w:style>
  <w:style w:type="character" w:customStyle="1" w:styleId="BoldUnderlineChar">
    <w:name w:val="Bold Underline Char"/>
    <w:rsid w:val="00461768"/>
    <w:rPr>
      <w:rFonts w:ascii="Georgia" w:hAnsi="Georgia" w:cs="Calibri"/>
      <w:b/>
      <w:sz w:val="20"/>
      <w:u w:val="single"/>
    </w:rPr>
  </w:style>
  <w:style w:type="character" w:customStyle="1" w:styleId="cardChar">
    <w:name w:val="card Char"/>
    <w:link w:val="card"/>
    <w:uiPriority w:val="6"/>
    <w:rsid w:val="00461768"/>
    <w:rPr>
      <w:bCs/>
      <w:u w:val="single"/>
    </w:rPr>
  </w:style>
  <w:style w:type="character" w:customStyle="1" w:styleId="underline">
    <w:name w:val="underline"/>
    <w:link w:val="textbold"/>
    <w:qFormat/>
    <w:rsid w:val="00461768"/>
    <w:rPr>
      <w:sz w:val="20"/>
      <w:u w:val="single"/>
    </w:rPr>
  </w:style>
  <w:style w:type="paragraph" w:customStyle="1" w:styleId="textbold">
    <w:name w:val="text bold"/>
    <w:basedOn w:val="Normal"/>
    <w:link w:val="underline"/>
    <w:qFormat/>
    <w:rsid w:val="00461768"/>
    <w:pPr>
      <w:ind w:left="720"/>
      <w:jc w:val="both"/>
    </w:pPr>
    <w:rPr>
      <w:rFonts w:asciiTheme="minorHAnsi" w:hAnsiTheme="minorHAnsi" w:cstheme="minorBidi"/>
      <w:sz w:val="20"/>
      <w:u w:val="single"/>
    </w:rPr>
  </w:style>
  <w:style w:type="paragraph" w:customStyle="1" w:styleId="Style1">
    <w:name w:val="Style1"/>
    <w:basedOn w:val="Heading4"/>
    <w:link w:val="Style1Char"/>
    <w:qFormat/>
    <w:rsid w:val="00461768"/>
    <w:rPr>
      <w:sz w:val="24"/>
    </w:rPr>
  </w:style>
  <w:style w:type="character" w:customStyle="1" w:styleId="apple-converted-space">
    <w:name w:val="apple-converted-space"/>
    <w:basedOn w:val="DefaultParagraphFont"/>
    <w:rsid w:val="0046176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61768"/>
    <w:rPr>
      <w:rFonts w:ascii="Times New Roman" w:hAnsi="Times New Roman"/>
      <w:sz w:val="24"/>
    </w:rPr>
  </w:style>
  <w:style w:type="character" w:customStyle="1" w:styleId="Style8pt">
    <w:name w:val="Style 8 pt"/>
    <w:basedOn w:val="DefaultParagraphFont"/>
    <w:rsid w:val="00461768"/>
    <w:rPr>
      <w:rFonts w:ascii="Georgia" w:hAnsi="Georgia" w:cs="Times New Roman" w:hint="default"/>
      <w:sz w:val="16"/>
    </w:rPr>
  </w:style>
  <w:style w:type="paragraph" w:styleId="Title">
    <w:name w:val="Title"/>
    <w:aliases w:val="Cites and Cards,UNDERLINE,Bold Underlined"/>
    <w:basedOn w:val="Normal"/>
    <w:next w:val="Normal"/>
    <w:link w:val="TitleChar1"/>
    <w:qFormat/>
    <w:rsid w:val="00461768"/>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rsid w:val="00461768"/>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
    <w:basedOn w:val="DefaultParagraphFont"/>
    <w:link w:val="Title"/>
    <w:rsid w:val="00461768"/>
    <w:rPr>
      <w:bCs/>
      <w:sz w:val="20"/>
      <w:u w:val="single"/>
    </w:rPr>
  </w:style>
  <w:style w:type="paragraph" w:customStyle="1" w:styleId="TagText">
    <w:name w:val="TagText"/>
    <w:basedOn w:val="Normal"/>
    <w:qFormat/>
    <w:rsid w:val="00461768"/>
    <w:pPr>
      <w:spacing w:before="200"/>
    </w:pPr>
    <w:rPr>
      <w:rFonts w:eastAsia="Calibri" w:cs="Arial"/>
      <w:b/>
      <w:sz w:val="24"/>
    </w:rPr>
  </w:style>
  <w:style w:type="character" w:customStyle="1" w:styleId="BoldUnderline">
    <w:name w:val="BoldUnderline"/>
    <w:uiPriority w:val="1"/>
    <w:qFormat/>
    <w:rsid w:val="00461768"/>
    <w:rPr>
      <w:rFonts w:ascii="Arial" w:hAnsi="Arial"/>
      <w:b/>
      <w:sz w:val="20"/>
      <w:u w:val="single"/>
    </w:rPr>
  </w:style>
  <w:style w:type="paragraph" w:styleId="ListParagraph">
    <w:name w:val="List Paragraph"/>
    <w:basedOn w:val="Normal"/>
    <w:uiPriority w:val="34"/>
    <w:qFormat/>
    <w:rsid w:val="00461768"/>
    <w:pPr>
      <w:ind w:left="720"/>
      <w:contextualSpacing/>
    </w:pPr>
    <w:rPr>
      <w:rFonts w:cs="Arial"/>
    </w:rPr>
  </w:style>
  <w:style w:type="paragraph" w:customStyle="1" w:styleId="evidencetext">
    <w:name w:val="evidence text"/>
    <w:basedOn w:val="Normal"/>
    <w:link w:val="evidencetextChar"/>
    <w:uiPriority w:val="99"/>
    <w:rsid w:val="00461768"/>
    <w:pPr>
      <w:ind w:left="1728" w:right="1008"/>
    </w:pPr>
    <w:rPr>
      <w:rFonts w:cs="Arial"/>
      <w:color w:val="000000"/>
      <w:sz w:val="18"/>
      <w:szCs w:val="24"/>
    </w:rPr>
  </w:style>
  <w:style w:type="paragraph" w:customStyle="1" w:styleId="Cards">
    <w:name w:val="Cards"/>
    <w:basedOn w:val="Normal"/>
    <w:link w:val="CardsChar1"/>
    <w:qFormat/>
    <w:rsid w:val="00461768"/>
    <w:pPr>
      <w:autoSpaceDE w:val="0"/>
      <w:autoSpaceDN w:val="0"/>
      <w:adjustRightInd w:val="0"/>
      <w:ind w:left="432" w:right="432"/>
      <w:jc w:val="both"/>
    </w:pPr>
    <w:rPr>
      <w:rFonts w:cs="Arial"/>
    </w:rPr>
  </w:style>
  <w:style w:type="character" w:customStyle="1" w:styleId="CardsChar1">
    <w:name w:val="Cards Char1"/>
    <w:link w:val="Cards"/>
    <w:rsid w:val="00461768"/>
    <w:rPr>
      <w:rFonts w:ascii="Arial" w:hAnsi="Arial" w:cs="Arial"/>
    </w:rPr>
  </w:style>
  <w:style w:type="character" w:customStyle="1" w:styleId="ft1">
    <w:name w:val="ft1"/>
    <w:basedOn w:val="DefaultParagraphFont"/>
    <w:rsid w:val="00461768"/>
  </w:style>
  <w:style w:type="character" w:customStyle="1" w:styleId="Heading3Char2">
    <w:name w:val="Heading 3 Char2"/>
    <w:aliases w:val="Heading 3 Char Char Char4, Char Char1, Char Char Char4"/>
    <w:basedOn w:val="DefaultParagraphFont"/>
    <w:rsid w:val="00461768"/>
    <w:rPr>
      <w:rFonts w:cs="Arial"/>
      <w:bCs/>
      <w:szCs w:val="26"/>
      <w:u w:val="single"/>
      <w:lang w:val="en-US" w:eastAsia="en-US" w:bidi="ar-SA"/>
    </w:rPr>
  </w:style>
  <w:style w:type="paragraph" w:customStyle="1" w:styleId="Underlining">
    <w:name w:val="Underlining"/>
    <w:basedOn w:val="Normal"/>
    <w:link w:val="UnderliningChar"/>
    <w:rsid w:val="00461768"/>
    <w:rPr>
      <w:rFonts w:ascii="Calibri" w:eastAsia="Times New Roman" w:hAnsi="Calibri"/>
      <w:color w:val="000000"/>
      <w:szCs w:val="24"/>
      <w:u w:val="single" w:color="000000"/>
    </w:rPr>
  </w:style>
  <w:style w:type="character" w:customStyle="1" w:styleId="UnderliningChar">
    <w:name w:val="Underlining Char"/>
    <w:link w:val="Underlining"/>
    <w:rsid w:val="00461768"/>
    <w:rPr>
      <w:rFonts w:ascii="Calibri" w:eastAsia="Times New Roman" w:hAnsi="Calibri" w:cs="Calibri"/>
      <w:color w:val="000000"/>
      <w:szCs w:val="24"/>
      <w:u w:val="single" w:color="000000"/>
    </w:rPr>
  </w:style>
  <w:style w:type="character" w:customStyle="1" w:styleId="CardTextChar0">
    <w:name w:val="Card Text Char"/>
    <w:rsid w:val="00461768"/>
    <w:rPr>
      <w:rFonts w:ascii="Times New Roman" w:eastAsia="Cambria" w:hAnsi="Times New Roman" w:cs="Times New Roman"/>
      <w:sz w:val="20"/>
      <w:szCs w:val="24"/>
    </w:rPr>
  </w:style>
  <w:style w:type="character" w:customStyle="1" w:styleId="Emphasis2">
    <w:name w:val="Emphasis2"/>
    <w:basedOn w:val="DefaultParagraphFont"/>
    <w:rsid w:val="00461768"/>
    <w:rPr>
      <w:rFonts w:ascii="Franklin Gothic Heavy" w:hAnsi="Franklin Gothic Heavy"/>
      <w:iCs/>
      <w:u w:val="single"/>
    </w:rPr>
  </w:style>
  <w:style w:type="paragraph" w:customStyle="1" w:styleId="citenon-bold">
    <w:name w:val="cite non-bold"/>
    <w:basedOn w:val="Normal"/>
    <w:link w:val="citenon-boldChar"/>
    <w:rsid w:val="00461768"/>
    <w:rPr>
      <w:rFonts w:ascii="Calibri" w:eastAsia="Times New Roman" w:hAnsi="Calibri"/>
      <w:szCs w:val="20"/>
    </w:rPr>
  </w:style>
  <w:style w:type="character" w:customStyle="1" w:styleId="citenon-boldChar">
    <w:name w:val="cite non-bold Char"/>
    <w:basedOn w:val="DefaultParagraphFont"/>
    <w:link w:val="citenon-bold"/>
    <w:rsid w:val="00461768"/>
    <w:rPr>
      <w:rFonts w:ascii="Calibri" w:eastAsia="Times New Roman" w:hAnsi="Calibri" w:cs="Calibri"/>
      <w:szCs w:val="20"/>
    </w:rPr>
  </w:style>
  <w:style w:type="paragraph" w:customStyle="1" w:styleId="Smalltext">
    <w:name w:val="Small text"/>
    <w:basedOn w:val="Normal"/>
    <w:rsid w:val="00461768"/>
    <w:rPr>
      <w:rFonts w:ascii="Arial Narrow" w:eastAsia="Times New Roman" w:hAnsi="Arial Narrow"/>
      <w:sz w:val="16"/>
      <w:szCs w:val="24"/>
    </w:rPr>
  </w:style>
  <w:style w:type="character" w:customStyle="1" w:styleId="SmallText-New">
    <w:name w:val="Small Text - New"/>
    <w:basedOn w:val="DefaultParagraphFont"/>
    <w:rsid w:val="00461768"/>
    <w:rPr>
      <w:rFonts w:ascii="Arial Narrow" w:hAnsi="Arial Narrow"/>
      <w:sz w:val="14"/>
    </w:rPr>
  </w:style>
  <w:style w:type="character" w:customStyle="1" w:styleId="Underlined-New">
    <w:name w:val="Underlined - New"/>
    <w:basedOn w:val="DefaultParagraphFont"/>
    <w:rsid w:val="00461768"/>
    <w:rPr>
      <w:rFonts w:ascii="Arial Narrow" w:hAnsi="Arial Narrow"/>
      <w:sz w:val="16"/>
      <w:u w:val="single"/>
    </w:rPr>
  </w:style>
  <w:style w:type="character" w:customStyle="1" w:styleId="Boxing-New">
    <w:name w:val="Boxing - New"/>
    <w:basedOn w:val="DefaultParagraphFont"/>
    <w:rsid w:val="00461768"/>
    <w:rPr>
      <w:rFonts w:ascii="Arial Narrow" w:hAnsi="Arial Narrow"/>
      <w:sz w:val="16"/>
      <w:u w:val="none"/>
      <w:bdr w:val="single" w:sz="4" w:space="0" w:color="auto"/>
    </w:rPr>
  </w:style>
  <w:style w:type="character" w:customStyle="1" w:styleId="hilite1">
    <w:name w:val="hilite1"/>
    <w:basedOn w:val="DefaultParagraphFont"/>
    <w:rsid w:val="00461768"/>
    <w:rPr>
      <w:rFonts w:ascii="Arial Narrow" w:hAnsi="Arial Narrow"/>
      <w:sz w:val="18"/>
      <w:u w:val="single"/>
      <w:bdr w:val="none" w:sz="0" w:space="0" w:color="auto"/>
      <w:shd w:val="clear" w:color="auto" w:fill="00FF00"/>
    </w:rPr>
  </w:style>
  <w:style w:type="character" w:customStyle="1" w:styleId="term">
    <w:name w:val="term"/>
    <w:basedOn w:val="DefaultParagraphFont"/>
    <w:rsid w:val="00461768"/>
  </w:style>
  <w:style w:type="paragraph" w:customStyle="1" w:styleId="BlockTitle">
    <w:name w:val="Block Title"/>
    <w:basedOn w:val="Heading1"/>
    <w:next w:val="Normal"/>
    <w:link w:val="BlockTitleChar"/>
    <w:uiPriority w:val="99"/>
    <w:qFormat/>
    <w:rsid w:val="00461768"/>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461768"/>
    <w:rPr>
      <w:rFonts w:ascii="Calibri" w:eastAsia="Times New Roman" w:hAnsi="Calibri" w:cs="Arial"/>
      <w:b/>
      <w:bCs/>
      <w:kern w:val="32"/>
      <w:sz w:val="32"/>
      <w:szCs w:val="32"/>
      <w:u w:val="single"/>
    </w:rPr>
  </w:style>
  <w:style w:type="character" w:styleId="Strong">
    <w:name w:val="Strong"/>
    <w:aliases w:val="8 pt font,Small 1,Cut"/>
    <w:basedOn w:val="DefaultParagraphFont"/>
    <w:uiPriority w:val="22"/>
    <w:qFormat/>
    <w:rsid w:val="00461768"/>
    <w:rPr>
      <w:b/>
      <w:bCs/>
    </w:rPr>
  </w:style>
  <w:style w:type="paragraph" w:customStyle="1" w:styleId="Style4">
    <w:name w:val="Style4"/>
    <w:basedOn w:val="Normal"/>
    <w:link w:val="Style4Char"/>
    <w:rsid w:val="00461768"/>
    <w:rPr>
      <w:rFonts w:ascii="Calibri" w:eastAsia="Times New Roman" w:hAnsi="Calibri"/>
      <w:szCs w:val="24"/>
      <w:u w:val="single"/>
    </w:rPr>
  </w:style>
  <w:style w:type="character" w:customStyle="1" w:styleId="Style4Char">
    <w:name w:val="Style4 Char"/>
    <w:link w:val="Style4"/>
    <w:rsid w:val="00461768"/>
    <w:rPr>
      <w:rFonts w:ascii="Calibri" w:eastAsia="Times New Roman" w:hAnsi="Calibri" w:cs="Calibri"/>
      <w:szCs w:val="24"/>
      <w:u w:val="single"/>
    </w:rPr>
  </w:style>
  <w:style w:type="character" w:customStyle="1" w:styleId="CardsChar">
    <w:name w:val="Cards Char"/>
    <w:locked/>
    <w:rsid w:val="00461768"/>
    <w:rPr>
      <w:rFonts w:ascii="Times New Roman" w:eastAsia="Times New Roman" w:hAnsi="Times New Roman" w:cs="Times New Roman"/>
      <w:sz w:val="20"/>
      <w:szCs w:val="24"/>
    </w:rPr>
  </w:style>
  <w:style w:type="character" w:customStyle="1" w:styleId="Style1Char">
    <w:name w:val="Style1 Char"/>
    <w:link w:val="Style1"/>
    <w:rsid w:val="00461768"/>
    <w:rPr>
      <w:rFonts w:ascii="Arial" w:eastAsiaTheme="majorEastAsia" w:hAnsi="Arial" w:cstheme="majorBidi"/>
      <w:b/>
      <w:bCs/>
      <w:iCs/>
      <w:sz w:val="24"/>
    </w:rPr>
  </w:style>
  <w:style w:type="character" w:customStyle="1" w:styleId="f">
    <w:name w:val="f"/>
    <w:basedOn w:val="DefaultParagraphFont"/>
    <w:rsid w:val="00461768"/>
  </w:style>
  <w:style w:type="paragraph" w:customStyle="1" w:styleId="Small">
    <w:name w:val="Small"/>
    <w:basedOn w:val="Normal"/>
    <w:next w:val="Normal"/>
    <w:link w:val="SmallChar"/>
    <w:qFormat/>
    <w:rsid w:val="00461768"/>
    <w:rPr>
      <w:rFonts w:ascii="Arial Narrow" w:eastAsia="Calibri" w:hAnsi="Arial Narrow"/>
      <w:color w:val="000000"/>
      <w:sz w:val="16"/>
    </w:rPr>
  </w:style>
  <w:style w:type="character" w:customStyle="1" w:styleId="SmallChar">
    <w:name w:val="Small Char"/>
    <w:aliases w:val="Read stuff Char"/>
    <w:link w:val="Small"/>
    <w:rsid w:val="00461768"/>
    <w:rPr>
      <w:rFonts w:ascii="Arial Narrow" w:eastAsia="Calibri" w:hAnsi="Arial Narrow" w:cs="Calibri"/>
      <w:color w:val="000000"/>
      <w:sz w:val="16"/>
    </w:rPr>
  </w:style>
  <w:style w:type="paragraph" w:customStyle="1" w:styleId="StyleStyle49pt">
    <w:name w:val="Style Style4 + 9 pt"/>
    <w:basedOn w:val="Style4"/>
    <w:link w:val="StyleStyle49ptChar"/>
    <w:rsid w:val="00461768"/>
  </w:style>
  <w:style w:type="character" w:customStyle="1" w:styleId="StyleStyle49ptChar">
    <w:name w:val="Style Style4 + 9 pt Char"/>
    <w:basedOn w:val="Style4Char"/>
    <w:link w:val="StyleStyle49pt"/>
    <w:rsid w:val="00461768"/>
    <w:rPr>
      <w:rFonts w:ascii="Calibri" w:eastAsia="Times New Roman" w:hAnsi="Calibri" w:cs="Calibri"/>
      <w:szCs w:val="24"/>
      <w:u w:val="single"/>
    </w:rPr>
  </w:style>
  <w:style w:type="paragraph" w:customStyle="1" w:styleId="StyleStyle49ptBold">
    <w:name w:val="Style Style4 + 9 pt Bold"/>
    <w:basedOn w:val="Style4"/>
    <w:link w:val="StyleStyle49ptBoldChar"/>
    <w:rsid w:val="00461768"/>
    <w:rPr>
      <w:b/>
      <w:bCs/>
    </w:rPr>
  </w:style>
  <w:style w:type="character" w:customStyle="1" w:styleId="StyleStyle49ptBoldChar">
    <w:name w:val="Style Style4 + 9 pt Bold Char"/>
    <w:basedOn w:val="Style4Char"/>
    <w:link w:val="StyleStyle49ptBold"/>
    <w:rsid w:val="00461768"/>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461768"/>
    <w:rPr>
      <w:rFonts w:ascii="Times New Roman" w:hAnsi="Times New Roman"/>
      <w:sz w:val="20"/>
      <w:szCs w:val="20"/>
      <w:u w:val="single"/>
    </w:rPr>
  </w:style>
  <w:style w:type="paragraph" w:styleId="BodyText">
    <w:name w:val="Body Text"/>
    <w:basedOn w:val="Normal"/>
    <w:link w:val="BodyTextChar"/>
    <w:rsid w:val="00461768"/>
    <w:pPr>
      <w:spacing w:after="120"/>
    </w:pPr>
    <w:rPr>
      <w:rFonts w:ascii="Calibri" w:hAnsi="Calibri"/>
    </w:rPr>
  </w:style>
  <w:style w:type="character" w:customStyle="1" w:styleId="BodyTextChar">
    <w:name w:val="Body Text Char"/>
    <w:basedOn w:val="DefaultParagraphFont"/>
    <w:link w:val="BodyText"/>
    <w:rsid w:val="00461768"/>
    <w:rPr>
      <w:rFonts w:ascii="Calibri" w:hAnsi="Calibri" w:cs="Calibri"/>
    </w:rPr>
  </w:style>
  <w:style w:type="character" w:customStyle="1" w:styleId="Style11ptUnderline">
    <w:name w:val="Style 11 pt Underline"/>
    <w:rsid w:val="00461768"/>
    <w:rPr>
      <w:sz w:val="20"/>
      <w:u w:val="single"/>
    </w:rPr>
  </w:style>
  <w:style w:type="character" w:customStyle="1" w:styleId="Style11ptBoldUnderline">
    <w:name w:val="Style 11 pt Bold Underline"/>
    <w:rsid w:val="00461768"/>
    <w:rPr>
      <w:b/>
      <w:bCs/>
      <w:sz w:val="20"/>
      <w:u w:val="single"/>
    </w:rPr>
  </w:style>
  <w:style w:type="character" w:customStyle="1" w:styleId="Style11pt">
    <w:name w:val="Style 11 pt"/>
    <w:rsid w:val="00461768"/>
    <w:rPr>
      <w:sz w:val="20"/>
    </w:rPr>
  </w:style>
  <w:style w:type="character" w:customStyle="1" w:styleId="Style11ptUnderlineBorderSinglesolidlineAuto05pt">
    <w:name w:val="Style 11 pt Underline Border: : (Single solid line Auto  0.5 pt..."/>
    <w:rsid w:val="00461768"/>
    <w:rPr>
      <w:sz w:val="20"/>
      <w:u w:val="single"/>
      <w:bdr w:val="single" w:sz="4" w:space="0" w:color="auto"/>
    </w:rPr>
  </w:style>
  <w:style w:type="character" w:customStyle="1" w:styleId="a">
    <w:name w:val="a"/>
    <w:basedOn w:val="DefaultParagraphFont"/>
    <w:rsid w:val="00461768"/>
  </w:style>
  <w:style w:type="paragraph" w:customStyle="1" w:styleId="StyleStyle411pt">
    <w:name w:val="Style Style4 + 11 pt"/>
    <w:basedOn w:val="Normal"/>
    <w:link w:val="StyleStyle411ptChar"/>
    <w:rsid w:val="00461768"/>
    <w:rPr>
      <w:rFonts w:ascii="Calibri" w:eastAsia="Times New Roman" w:hAnsi="Calibri"/>
      <w:szCs w:val="24"/>
      <w:u w:val="single"/>
    </w:rPr>
  </w:style>
  <w:style w:type="character" w:customStyle="1" w:styleId="StyleStyle411ptChar">
    <w:name w:val="Style Style4 + 11 pt Char"/>
    <w:link w:val="StyleStyle411pt"/>
    <w:rsid w:val="00461768"/>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461768"/>
    <w:rPr>
      <w:rFonts w:ascii="Calibri" w:eastAsia="Times New Roman" w:hAnsi="Calibri"/>
      <w:b/>
      <w:bCs/>
      <w:szCs w:val="24"/>
      <w:u w:val="single"/>
    </w:rPr>
  </w:style>
  <w:style w:type="character" w:customStyle="1" w:styleId="StyleStyle411ptBoldChar">
    <w:name w:val="Style Style4 + 11 pt Bold Char"/>
    <w:link w:val="StyleStyle411ptBold"/>
    <w:rsid w:val="00461768"/>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461768"/>
    <w:rPr>
      <w:rFonts w:ascii="Calibri" w:eastAsia="Times New Roman" w:hAnsi="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61768"/>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61768"/>
    <w:rPr>
      <w:rFonts w:ascii="Times New Roman" w:hAnsi="Times New Roman" w:cs="Calibri"/>
      <w:sz w:val="24"/>
    </w:rPr>
  </w:style>
  <w:style w:type="character" w:customStyle="1" w:styleId="verdana">
    <w:name w:val="verdana"/>
    <w:basedOn w:val="DefaultParagraphFont"/>
    <w:rsid w:val="00461768"/>
  </w:style>
  <w:style w:type="character" w:customStyle="1" w:styleId="ssl01">
    <w:name w:val="ss_l01"/>
    <w:rsid w:val="00461768"/>
    <w:rPr>
      <w:color w:val="000000"/>
      <w:sz w:val="32"/>
      <w:szCs w:val="32"/>
    </w:rPr>
  </w:style>
  <w:style w:type="paragraph" w:customStyle="1" w:styleId="Normaltag">
    <w:name w:val="Normal tag"/>
    <w:basedOn w:val="Normal"/>
    <w:link w:val="NormaltagChar"/>
    <w:qFormat/>
    <w:rsid w:val="00461768"/>
    <w:rPr>
      <w:rFonts w:ascii="Calibri" w:eastAsia="Times New Roman" w:hAnsi="Calibri"/>
      <w:b/>
      <w:sz w:val="24"/>
      <w:szCs w:val="20"/>
    </w:rPr>
  </w:style>
  <w:style w:type="character" w:customStyle="1" w:styleId="NormaltagChar">
    <w:name w:val="Normal tag Char"/>
    <w:link w:val="Normaltag"/>
    <w:rsid w:val="00461768"/>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461768"/>
    <w:rPr>
      <w:rFonts w:ascii="Calibri" w:eastAsia="Times New Roman" w:hAnsi="Calibri"/>
      <w:szCs w:val="20"/>
    </w:rPr>
  </w:style>
  <w:style w:type="character" w:customStyle="1" w:styleId="Cardnon-underlinedChar">
    <w:name w:val="Card non-underlined Char"/>
    <w:link w:val="Cardnon-underlined"/>
    <w:rsid w:val="00461768"/>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461768"/>
    <w:pPr>
      <w:numPr>
        <w:ilvl w:val="1"/>
      </w:numPr>
    </w:pPr>
    <w:rPr>
      <w:rFonts w:ascii="Calibri" w:eastAsia="Times New Roman" w:hAnsi="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461768"/>
    <w:rPr>
      <w:rFonts w:ascii="Calibri" w:eastAsia="Times New Roman" w:hAnsi="Calibri" w:cs="Calibri"/>
      <w:iCs/>
      <w:color w:val="000000"/>
      <w:spacing w:val="15"/>
      <w:szCs w:val="24"/>
      <w:u w:val="single"/>
    </w:rPr>
  </w:style>
  <w:style w:type="character" w:customStyle="1" w:styleId="DebateUnderline">
    <w:name w:val="Debate Underline"/>
    <w:qFormat/>
    <w:rsid w:val="00461768"/>
    <w:rPr>
      <w:rFonts w:ascii="Times New Roman" w:hAnsi="Times New Roman"/>
      <w:sz w:val="20"/>
      <w:u w:val="thick"/>
    </w:rPr>
  </w:style>
  <w:style w:type="paragraph" w:customStyle="1" w:styleId="Cites">
    <w:name w:val="Cites"/>
    <w:next w:val="Cards"/>
    <w:link w:val="CitesChar"/>
    <w:qFormat/>
    <w:rsid w:val="00461768"/>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461768"/>
    <w:rPr>
      <w:b/>
      <w:sz w:val="24"/>
    </w:rPr>
  </w:style>
  <w:style w:type="paragraph" w:customStyle="1" w:styleId="tiny">
    <w:name w:val="tiny"/>
    <w:next w:val="Normal"/>
    <w:link w:val="tinyChar"/>
    <w:autoRedefine/>
    <w:rsid w:val="0046176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61768"/>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46176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61768"/>
    <w:rPr>
      <w:rFonts w:ascii="Times New Roman" w:eastAsia="Malgun Gothic" w:hAnsi="Times New Roman" w:cs="Times New Roman"/>
      <w:sz w:val="21"/>
      <w:szCs w:val="24"/>
      <w:u w:val="single"/>
    </w:rPr>
  </w:style>
  <w:style w:type="character" w:customStyle="1" w:styleId="Style11Char">
    <w:name w:val="Style11 Char"/>
    <w:rsid w:val="00461768"/>
    <w:rPr>
      <w:b/>
      <w:u w:val="thick"/>
      <w:lang w:val="en-US" w:eastAsia="en-US" w:bidi="ar-SA"/>
    </w:rPr>
  </w:style>
  <w:style w:type="character" w:customStyle="1" w:styleId="Style12Char">
    <w:name w:val="Style12 Char"/>
    <w:rsid w:val="00461768"/>
    <w:rPr>
      <w:b/>
      <w:sz w:val="24"/>
      <w:szCs w:val="24"/>
      <w:u w:val="thick"/>
      <w:lang w:val="en-US" w:eastAsia="en-US" w:bidi="ar-SA"/>
    </w:rPr>
  </w:style>
  <w:style w:type="numbering" w:customStyle="1" w:styleId="NoList1">
    <w:name w:val="No List1"/>
    <w:next w:val="NoList"/>
    <w:uiPriority w:val="99"/>
    <w:semiHidden/>
    <w:unhideWhenUsed/>
    <w:rsid w:val="00461768"/>
  </w:style>
  <w:style w:type="paragraph" w:styleId="BalloonText">
    <w:name w:val="Balloon Text"/>
    <w:basedOn w:val="Normal"/>
    <w:link w:val="BalloonTextChar"/>
    <w:uiPriority w:val="99"/>
    <w:rsid w:val="00461768"/>
    <w:rPr>
      <w:rFonts w:ascii="Tahoma" w:eastAsia="Calibri" w:hAnsi="Tahoma" w:cs="Tahoma"/>
      <w:sz w:val="16"/>
      <w:szCs w:val="16"/>
    </w:rPr>
  </w:style>
  <w:style w:type="character" w:customStyle="1" w:styleId="BalloonTextChar">
    <w:name w:val="Balloon Text Char"/>
    <w:basedOn w:val="DefaultParagraphFont"/>
    <w:link w:val="BalloonText"/>
    <w:uiPriority w:val="99"/>
    <w:rsid w:val="00461768"/>
    <w:rPr>
      <w:rFonts w:ascii="Tahoma" w:eastAsia="Calibri" w:hAnsi="Tahoma" w:cs="Tahoma"/>
      <w:sz w:val="16"/>
      <w:szCs w:val="16"/>
    </w:rPr>
  </w:style>
  <w:style w:type="character" w:customStyle="1" w:styleId="TitleChar2">
    <w:name w:val="Title Char2"/>
    <w:uiPriority w:val="10"/>
    <w:qFormat/>
    <w:locked/>
    <w:rsid w:val="00461768"/>
    <w:rPr>
      <w:b/>
      <w:bCs/>
      <w:u w:val="single"/>
    </w:rPr>
  </w:style>
  <w:style w:type="character" w:customStyle="1" w:styleId="Heading4Char1">
    <w:name w:val="Heading 4 Char1"/>
    <w:aliases w:val="Tag Char1"/>
    <w:uiPriority w:val="4"/>
    <w:rsid w:val="00461768"/>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461768"/>
    <w:rPr>
      <w:rFonts w:ascii="Arial" w:hAnsi="Arial" w:cs="Arial"/>
      <w:b/>
      <w:bCs/>
      <w:kern w:val="32"/>
      <w:sz w:val="28"/>
      <w:szCs w:val="32"/>
      <w:lang w:val="en-US" w:eastAsia="en-US" w:bidi="ar-SA"/>
    </w:rPr>
  </w:style>
  <w:style w:type="character" w:styleId="PageNumber">
    <w:name w:val="page number"/>
    <w:basedOn w:val="DefaultParagraphFont"/>
    <w:uiPriority w:val="99"/>
    <w:rsid w:val="00461768"/>
  </w:style>
  <w:style w:type="paragraph" w:customStyle="1" w:styleId="BlockTitle2">
    <w:name w:val="Block Title2"/>
    <w:basedOn w:val="Normal"/>
    <w:next w:val="Normal"/>
    <w:rsid w:val="00461768"/>
    <w:pPr>
      <w:spacing w:after="240"/>
      <w:jc w:val="center"/>
    </w:pPr>
    <w:rPr>
      <w:rFonts w:ascii="Calibri" w:eastAsia="Times New Roman" w:hAnsi="Calibri"/>
      <w:b/>
      <w:sz w:val="32"/>
      <w:szCs w:val="20"/>
      <w:u w:val="single"/>
    </w:rPr>
  </w:style>
  <w:style w:type="paragraph" w:styleId="DocumentMap">
    <w:name w:val="Document Map"/>
    <w:basedOn w:val="Normal"/>
    <w:link w:val="DocumentMapChar"/>
    <w:uiPriority w:val="99"/>
    <w:rsid w:val="00461768"/>
    <w:pPr>
      <w:shd w:val="clear" w:color="auto" w:fill="000080"/>
    </w:pPr>
    <w:rPr>
      <w:rFonts w:ascii="Calibri" w:eastAsia="Times New Roman" w:hAnsi="Calibri"/>
      <w:szCs w:val="20"/>
    </w:rPr>
  </w:style>
  <w:style w:type="character" w:customStyle="1" w:styleId="DocumentMapChar">
    <w:name w:val="Document Map Char"/>
    <w:basedOn w:val="DefaultParagraphFont"/>
    <w:link w:val="DocumentMap"/>
    <w:uiPriority w:val="99"/>
    <w:rsid w:val="00461768"/>
    <w:rPr>
      <w:rFonts w:ascii="Calibri" w:eastAsia="Times New Roman" w:hAnsi="Calibri" w:cs="Calibri"/>
      <w:szCs w:val="20"/>
      <w:shd w:val="clear" w:color="auto" w:fill="000080"/>
    </w:rPr>
  </w:style>
  <w:style w:type="paragraph" w:styleId="TOC1">
    <w:name w:val="toc 1"/>
    <w:basedOn w:val="Normal"/>
    <w:next w:val="Normal"/>
    <w:autoRedefine/>
    <w:uiPriority w:val="39"/>
    <w:rsid w:val="00461768"/>
    <w:pPr>
      <w:spacing w:before="120" w:after="120"/>
    </w:pPr>
    <w:rPr>
      <w:rFonts w:ascii="Calibri" w:eastAsia="Times New Roman" w:hAnsi="Calibri"/>
      <w:b/>
      <w:sz w:val="24"/>
      <w:szCs w:val="20"/>
      <w:u w:val="single"/>
    </w:rPr>
  </w:style>
  <w:style w:type="paragraph" w:styleId="TOC2">
    <w:name w:val="toc 2"/>
    <w:basedOn w:val="Normal"/>
    <w:next w:val="Normal"/>
    <w:autoRedefine/>
    <w:uiPriority w:val="39"/>
    <w:rsid w:val="00461768"/>
    <w:pPr>
      <w:ind w:left="200"/>
    </w:pPr>
    <w:rPr>
      <w:rFonts w:ascii="Calibri" w:eastAsia="Times New Roman" w:hAnsi="Calibri"/>
      <w:szCs w:val="20"/>
    </w:rPr>
  </w:style>
  <w:style w:type="paragraph" w:styleId="TOC3">
    <w:name w:val="toc 3"/>
    <w:basedOn w:val="Normal"/>
    <w:next w:val="Normal"/>
    <w:autoRedefine/>
    <w:uiPriority w:val="39"/>
    <w:rsid w:val="00461768"/>
    <w:pPr>
      <w:ind w:left="400"/>
    </w:pPr>
    <w:rPr>
      <w:rFonts w:ascii="Calibri" w:eastAsia="Times New Roman" w:hAnsi="Calibri"/>
      <w:szCs w:val="20"/>
    </w:rPr>
  </w:style>
  <w:style w:type="paragraph" w:styleId="TOC4">
    <w:name w:val="toc 4"/>
    <w:basedOn w:val="Normal"/>
    <w:next w:val="Normal"/>
    <w:autoRedefine/>
    <w:uiPriority w:val="39"/>
    <w:rsid w:val="00461768"/>
    <w:pPr>
      <w:ind w:left="600"/>
    </w:pPr>
    <w:rPr>
      <w:rFonts w:ascii="Calibri" w:eastAsia="Times New Roman" w:hAnsi="Calibri"/>
      <w:szCs w:val="20"/>
    </w:rPr>
  </w:style>
  <w:style w:type="paragraph" w:styleId="TOC5">
    <w:name w:val="toc 5"/>
    <w:basedOn w:val="Normal"/>
    <w:next w:val="Normal"/>
    <w:autoRedefine/>
    <w:uiPriority w:val="39"/>
    <w:rsid w:val="00461768"/>
    <w:pPr>
      <w:ind w:left="800"/>
    </w:pPr>
    <w:rPr>
      <w:rFonts w:ascii="Calibri" w:eastAsia="Times New Roman" w:hAnsi="Calibri"/>
      <w:szCs w:val="20"/>
    </w:rPr>
  </w:style>
  <w:style w:type="paragraph" w:styleId="TOC6">
    <w:name w:val="toc 6"/>
    <w:basedOn w:val="Normal"/>
    <w:next w:val="Normal"/>
    <w:autoRedefine/>
    <w:uiPriority w:val="39"/>
    <w:rsid w:val="00461768"/>
    <w:pPr>
      <w:ind w:left="1000"/>
    </w:pPr>
    <w:rPr>
      <w:rFonts w:ascii="Calibri" w:eastAsia="Times New Roman" w:hAnsi="Calibri"/>
      <w:szCs w:val="20"/>
    </w:rPr>
  </w:style>
  <w:style w:type="paragraph" w:styleId="TOC7">
    <w:name w:val="toc 7"/>
    <w:basedOn w:val="Normal"/>
    <w:next w:val="Normal"/>
    <w:autoRedefine/>
    <w:uiPriority w:val="39"/>
    <w:rsid w:val="00461768"/>
    <w:pPr>
      <w:ind w:left="1200"/>
    </w:pPr>
    <w:rPr>
      <w:rFonts w:ascii="Calibri" w:eastAsia="Times New Roman" w:hAnsi="Calibri"/>
      <w:szCs w:val="20"/>
    </w:rPr>
  </w:style>
  <w:style w:type="paragraph" w:styleId="TOC8">
    <w:name w:val="toc 8"/>
    <w:basedOn w:val="Normal"/>
    <w:next w:val="Normal"/>
    <w:autoRedefine/>
    <w:uiPriority w:val="39"/>
    <w:rsid w:val="00461768"/>
    <w:pPr>
      <w:ind w:left="1400"/>
    </w:pPr>
    <w:rPr>
      <w:rFonts w:ascii="Calibri" w:eastAsia="Times New Roman" w:hAnsi="Calibri"/>
      <w:szCs w:val="20"/>
    </w:rPr>
  </w:style>
  <w:style w:type="paragraph" w:styleId="TOC9">
    <w:name w:val="toc 9"/>
    <w:basedOn w:val="Normal"/>
    <w:next w:val="Normal"/>
    <w:autoRedefine/>
    <w:uiPriority w:val="39"/>
    <w:rsid w:val="00461768"/>
    <w:pPr>
      <w:ind w:left="1600"/>
    </w:pPr>
    <w:rPr>
      <w:rFonts w:ascii="Calibri" w:eastAsia="Times New Roman" w:hAnsi="Calibri"/>
      <w:szCs w:val="20"/>
    </w:rPr>
  </w:style>
  <w:style w:type="paragraph" w:customStyle="1" w:styleId="TxBrp1">
    <w:name w:val="TxBr_p1"/>
    <w:basedOn w:val="Normal"/>
    <w:rsid w:val="00461768"/>
    <w:pPr>
      <w:tabs>
        <w:tab w:val="left" w:pos="204"/>
      </w:tabs>
      <w:autoSpaceDE w:val="0"/>
      <w:autoSpaceDN w:val="0"/>
      <w:adjustRightInd w:val="0"/>
      <w:spacing w:line="272" w:lineRule="atLeast"/>
      <w:jc w:val="both"/>
    </w:pPr>
    <w:rPr>
      <w:rFonts w:ascii="Calibri" w:eastAsia="Times New Roman" w:hAnsi="Calibri"/>
      <w:sz w:val="24"/>
      <w:szCs w:val="24"/>
    </w:rPr>
  </w:style>
  <w:style w:type="paragraph" w:customStyle="1" w:styleId="fullstory">
    <w:name w:val="fullstory"/>
    <w:basedOn w:val="Normal"/>
    <w:rsid w:val="00461768"/>
    <w:pPr>
      <w:spacing w:before="100" w:beforeAutospacing="1" w:after="100" w:afterAutospacing="1"/>
    </w:pPr>
    <w:rPr>
      <w:rFonts w:ascii="Calibri" w:eastAsia="Times New Roman" w:hAnsi="Calibri"/>
      <w:sz w:val="24"/>
      <w:szCs w:val="24"/>
    </w:rPr>
  </w:style>
  <w:style w:type="paragraph" w:customStyle="1" w:styleId="hat">
    <w:name w:val="hat"/>
    <w:basedOn w:val="Normal"/>
    <w:next w:val="Normal"/>
    <w:rsid w:val="00461768"/>
    <w:pPr>
      <w:spacing w:before="240" w:after="240"/>
      <w:jc w:val="center"/>
      <w:outlineLvl w:val="0"/>
    </w:pPr>
    <w:rPr>
      <w:rFonts w:ascii="Calibri" w:eastAsia="Times New Roman" w:hAnsi="Calibri" w:cs="Arial"/>
      <w:b/>
      <w:bCs/>
      <w:sz w:val="32"/>
      <w:szCs w:val="24"/>
      <w:u w:val="single"/>
    </w:rPr>
  </w:style>
  <w:style w:type="paragraph" w:customStyle="1" w:styleId="Default">
    <w:name w:val="Default"/>
    <w:uiPriority w:val="99"/>
    <w:rsid w:val="0046176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461768"/>
    <w:rPr>
      <w:color w:val="auto"/>
    </w:rPr>
  </w:style>
  <w:style w:type="character" w:customStyle="1" w:styleId="BodyTextIndentChar">
    <w:name w:val="Body Text Indent Char"/>
    <w:basedOn w:val="DefaultParagraphFont"/>
    <w:link w:val="BodyTextIndent"/>
    <w:rsid w:val="00461768"/>
    <w:rPr>
      <w:rFonts w:ascii="Times New Roman" w:eastAsia="Times New Roman" w:hAnsi="Times New Roman" w:cs="Times New Roman"/>
      <w:sz w:val="24"/>
      <w:szCs w:val="24"/>
    </w:rPr>
  </w:style>
  <w:style w:type="character" w:styleId="FootnoteReference">
    <w:name w:val="footnote reference"/>
    <w:rsid w:val="00461768"/>
    <w:rPr>
      <w:color w:val="000000"/>
    </w:rPr>
  </w:style>
  <w:style w:type="character" w:customStyle="1" w:styleId="allocatoragentsleft">
    <w:name w:val="al_locatoragentsleft"/>
    <w:basedOn w:val="DefaultParagraphFont"/>
    <w:rsid w:val="00461768"/>
  </w:style>
  <w:style w:type="character" w:customStyle="1" w:styleId="grey10">
    <w:name w:val="grey10"/>
    <w:basedOn w:val="DefaultParagraphFont"/>
    <w:rsid w:val="00461768"/>
  </w:style>
  <w:style w:type="character" w:styleId="HTMLTypewriter">
    <w:name w:val="HTML Typewriter"/>
    <w:unhideWhenUsed/>
    <w:rsid w:val="00461768"/>
    <w:rPr>
      <w:rFonts w:ascii="Courier New" w:eastAsia="Times New Roman" w:hAnsi="Courier New" w:cs="Courier New"/>
      <w:sz w:val="20"/>
      <w:szCs w:val="20"/>
    </w:rPr>
  </w:style>
  <w:style w:type="character" w:customStyle="1" w:styleId="caps">
    <w:name w:val="caps"/>
    <w:basedOn w:val="DefaultParagraphFont"/>
    <w:rsid w:val="00461768"/>
  </w:style>
  <w:style w:type="paragraph" w:styleId="HTMLPreformatted">
    <w:name w:val="HTML Preformatted"/>
    <w:basedOn w:val="Normal"/>
    <w:link w:val="HTMLPreformattedChar"/>
    <w:uiPriority w:val="99"/>
    <w:unhideWhenUsed/>
    <w:rsid w:val="0046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61768"/>
    <w:rPr>
      <w:rFonts w:ascii="Courier New" w:eastAsia="Times New Roman" w:hAnsi="Courier New" w:cs="Courier New"/>
      <w:szCs w:val="20"/>
    </w:rPr>
  </w:style>
  <w:style w:type="character" w:customStyle="1" w:styleId="apple-style-span">
    <w:name w:val="apple-style-span"/>
    <w:rsid w:val="00461768"/>
    <w:rPr>
      <w:rFonts w:cs="Times New Roman"/>
    </w:rPr>
  </w:style>
  <w:style w:type="character" w:customStyle="1" w:styleId="hit">
    <w:name w:val="hit"/>
    <w:rsid w:val="00461768"/>
    <w:rPr>
      <w:rFonts w:cs="Times New Roman"/>
    </w:rPr>
  </w:style>
  <w:style w:type="paragraph" w:customStyle="1" w:styleId="Nothing">
    <w:name w:val="Nothing"/>
    <w:link w:val="NothingChar"/>
    <w:qFormat/>
    <w:rsid w:val="0046176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61768"/>
    <w:rPr>
      <w:rFonts w:ascii="Times New Roman" w:eastAsia="Times New Roman" w:hAnsi="Times New Roman" w:cs="Times New Roman"/>
      <w:sz w:val="20"/>
      <w:szCs w:val="20"/>
      <w:lang w:bidi="en-US"/>
    </w:rPr>
  </w:style>
  <w:style w:type="character" w:customStyle="1" w:styleId="pmterms1">
    <w:name w:val="pmterms1"/>
    <w:basedOn w:val="DefaultParagraphFont"/>
    <w:rsid w:val="00461768"/>
  </w:style>
  <w:style w:type="character" w:customStyle="1" w:styleId="Style12ptBoldUnderline1">
    <w:name w:val="Style 12 pt Bold Underline1"/>
    <w:rsid w:val="00461768"/>
    <w:rPr>
      <w:b/>
      <w:bCs/>
      <w:sz w:val="24"/>
      <w:u w:val="single"/>
    </w:rPr>
  </w:style>
  <w:style w:type="character" w:customStyle="1" w:styleId="UnderlinesCharChar">
    <w:name w:val="Underlines Char Char"/>
    <w:rsid w:val="00461768"/>
    <w:rPr>
      <w:rFonts w:cs="Arial"/>
      <w:b/>
      <w:bCs/>
      <w:noProof w:val="0"/>
      <w:sz w:val="22"/>
      <w:szCs w:val="26"/>
      <w:u w:val="single"/>
      <w:lang w:val="en-US" w:eastAsia="en-US" w:bidi="ar-SA"/>
    </w:rPr>
  </w:style>
  <w:style w:type="paragraph" w:customStyle="1" w:styleId="Carding">
    <w:name w:val="Carding"/>
    <w:basedOn w:val="Normal"/>
    <w:rsid w:val="00461768"/>
    <w:rPr>
      <w:rFonts w:ascii="Calibri" w:eastAsia="Times New Roman" w:hAnsi="Calibri"/>
      <w:sz w:val="18"/>
      <w:szCs w:val="24"/>
    </w:rPr>
  </w:style>
  <w:style w:type="character" w:customStyle="1" w:styleId="Author">
    <w:name w:val="Author"/>
    <w:aliases w:val="Style Date"/>
    <w:uiPriority w:val="1"/>
    <w:qFormat/>
    <w:rsid w:val="00461768"/>
    <w:rPr>
      <w:b/>
      <w:sz w:val="24"/>
    </w:rPr>
  </w:style>
  <w:style w:type="paragraph" w:customStyle="1" w:styleId="Style3">
    <w:name w:val="Style3"/>
    <w:basedOn w:val="Normal"/>
    <w:link w:val="Style3Char"/>
    <w:rsid w:val="00461768"/>
    <w:rPr>
      <w:rFonts w:ascii="Arial Narrow" w:eastAsia="Times New Roman" w:hAnsi="Arial Narrow"/>
      <w:b/>
      <w:szCs w:val="24"/>
    </w:rPr>
  </w:style>
  <w:style w:type="character" w:customStyle="1" w:styleId="Style3Char">
    <w:name w:val="Style3 Char"/>
    <w:link w:val="Style3"/>
    <w:rsid w:val="00461768"/>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461768"/>
    <w:rPr>
      <w:rFonts w:ascii="Arial Narrow" w:hAnsi="Arial Narrow"/>
      <w:b/>
      <w:noProof w:val="0"/>
      <w:sz w:val="22"/>
      <w:szCs w:val="60"/>
      <w:lang w:val="en-US" w:eastAsia="en-US" w:bidi="ar-SA"/>
    </w:rPr>
  </w:style>
  <w:style w:type="character" w:customStyle="1" w:styleId="SmalltextChar">
    <w:name w:val="Small text Char"/>
    <w:rsid w:val="00461768"/>
    <w:rPr>
      <w:rFonts w:ascii="Arial Narrow" w:hAnsi="Arial Narrow"/>
      <w:noProof w:val="0"/>
      <w:sz w:val="16"/>
      <w:szCs w:val="24"/>
      <w:lang w:val="en-US" w:eastAsia="en-US" w:bidi="ar-SA"/>
    </w:rPr>
  </w:style>
  <w:style w:type="character" w:customStyle="1" w:styleId="aunderline">
    <w:name w:val="aunderline"/>
    <w:qFormat/>
    <w:rsid w:val="00461768"/>
    <w:rPr>
      <w:rFonts w:ascii="Times New Roman" w:hAnsi="Times New Roman"/>
      <w:sz w:val="20"/>
      <w:szCs w:val="24"/>
      <w:u w:val="thick"/>
    </w:rPr>
  </w:style>
  <w:style w:type="character" w:customStyle="1" w:styleId="tagChar1">
    <w:name w:val="tag Char1"/>
    <w:rsid w:val="00461768"/>
    <w:rPr>
      <w:b/>
      <w:noProof w:val="0"/>
      <w:sz w:val="24"/>
      <w:lang w:val="en-US" w:eastAsia="en-US" w:bidi="ar-SA"/>
    </w:rPr>
  </w:style>
  <w:style w:type="character" w:customStyle="1" w:styleId="tagChar2">
    <w:name w:val="tag Char2"/>
    <w:rsid w:val="00461768"/>
    <w:rPr>
      <w:b/>
      <w:noProof w:val="0"/>
      <w:sz w:val="24"/>
      <w:lang w:val="en-US" w:eastAsia="en-US" w:bidi="ar-SA"/>
    </w:rPr>
  </w:style>
  <w:style w:type="character" w:customStyle="1" w:styleId="Taggin-New">
    <w:name w:val="Taggin - New"/>
    <w:rsid w:val="00461768"/>
    <w:rPr>
      <w:rFonts w:ascii="Arial Narrow" w:hAnsi="Arial Narrow"/>
      <w:b/>
      <w:sz w:val="22"/>
    </w:rPr>
  </w:style>
  <w:style w:type="character" w:customStyle="1" w:styleId="27">
    <w:name w:val="27"/>
    <w:rsid w:val="00461768"/>
    <w:rPr>
      <w:rFonts w:cs="Arial"/>
      <w:bCs/>
      <w:sz w:val="20"/>
      <w:u w:val="single"/>
      <w:lang w:val="en-US" w:eastAsia="en-US" w:bidi="ar-SA"/>
    </w:rPr>
  </w:style>
  <w:style w:type="paragraph" w:styleId="BodyText2">
    <w:name w:val="Body Text 2"/>
    <w:basedOn w:val="Normal"/>
    <w:link w:val="BodyText2Char"/>
    <w:uiPriority w:val="99"/>
    <w:rsid w:val="00461768"/>
    <w:rPr>
      <w:rFonts w:ascii="Calibri" w:eastAsia="Times New Roman" w:hAnsi="Calibri"/>
      <w:b/>
      <w:bCs/>
      <w:sz w:val="24"/>
      <w:szCs w:val="24"/>
    </w:rPr>
  </w:style>
  <w:style w:type="character" w:customStyle="1" w:styleId="BodyText2Char">
    <w:name w:val="Body Text 2 Char"/>
    <w:basedOn w:val="DefaultParagraphFont"/>
    <w:link w:val="BodyText2"/>
    <w:uiPriority w:val="99"/>
    <w:rsid w:val="00461768"/>
    <w:rPr>
      <w:rFonts w:ascii="Calibri" w:eastAsia="Times New Roman" w:hAnsi="Calibri" w:cs="Calibri"/>
      <w:b/>
      <w:bCs/>
      <w:sz w:val="24"/>
      <w:szCs w:val="24"/>
    </w:rPr>
  </w:style>
  <w:style w:type="character" w:customStyle="1" w:styleId="ilad">
    <w:name w:val="il_ad"/>
    <w:rsid w:val="00461768"/>
  </w:style>
  <w:style w:type="paragraph" w:customStyle="1" w:styleId="CardsHighlighted">
    <w:name w:val="Cards Highlighted"/>
    <w:next w:val="Normal"/>
    <w:link w:val="CardsHighlightedChar"/>
    <w:rsid w:val="0046176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6176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61768"/>
    <w:rPr>
      <w:rFonts w:ascii="Garamond" w:hAnsi="Garamond"/>
      <w:sz w:val="22"/>
      <w:szCs w:val="24"/>
      <w:u w:val="single"/>
      <w:lang w:val="en-US" w:eastAsia="en-US" w:bidi="ar-SA"/>
    </w:rPr>
  </w:style>
  <w:style w:type="paragraph" w:customStyle="1" w:styleId="Style2">
    <w:name w:val="Style2"/>
    <w:basedOn w:val="Heading4"/>
    <w:rsid w:val="00461768"/>
    <w:pPr>
      <w:spacing w:before="0"/>
    </w:pPr>
    <w:rPr>
      <w:rFonts w:eastAsia="Times New Roman" w:cs="Times New Roman"/>
      <w:caps/>
      <w:szCs w:val="20"/>
    </w:rPr>
  </w:style>
  <w:style w:type="character" w:customStyle="1" w:styleId="StyleStyle4CharTimesNewRoman11pt">
    <w:name w:val="Style Style4 Char + Times New Roman 11 pt"/>
    <w:rsid w:val="0046176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61768"/>
    <w:rPr>
      <w:rFonts w:ascii="Times New Roman" w:hAnsi="Times New Roman"/>
      <w:b/>
      <w:bCs/>
      <w:sz w:val="20"/>
      <w:szCs w:val="24"/>
      <w:u w:val="single"/>
      <w:lang w:val="en-US" w:eastAsia="en-US" w:bidi="ar-SA"/>
    </w:rPr>
  </w:style>
  <w:style w:type="character" w:customStyle="1" w:styleId="UnderlineCharChar">
    <w:name w:val="Underline Char Char"/>
    <w:rsid w:val="00461768"/>
    <w:rPr>
      <w:noProof w:val="0"/>
      <w:u w:val="single"/>
      <w:lang w:val="en-US" w:eastAsia="en-US" w:bidi="ar-SA"/>
    </w:rPr>
  </w:style>
  <w:style w:type="character" w:customStyle="1" w:styleId="SmallFontChar">
    <w:name w:val="Small Font Char"/>
    <w:link w:val="SmallFont"/>
    <w:rsid w:val="00461768"/>
    <w:rPr>
      <w:sz w:val="14"/>
      <w:szCs w:val="18"/>
    </w:rPr>
  </w:style>
  <w:style w:type="paragraph" w:customStyle="1" w:styleId="SmallFont">
    <w:name w:val="Small Font"/>
    <w:basedOn w:val="Normal"/>
    <w:link w:val="SmallFontChar"/>
    <w:rsid w:val="00461768"/>
    <w:pPr>
      <w:spacing w:after="200"/>
      <w:contextualSpacing/>
      <w:jc w:val="both"/>
    </w:pPr>
    <w:rPr>
      <w:rFonts w:asciiTheme="minorHAnsi" w:hAnsiTheme="minorHAnsi" w:cstheme="minorBidi"/>
      <w:sz w:val="14"/>
      <w:szCs w:val="18"/>
    </w:rPr>
  </w:style>
  <w:style w:type="character" w:customStyle="1" w:styleId="highlight2">
    <w:name w:val="highlight2"/>
    <w:rsid w:val="00461768"/>
    <w:rPr>
      <w:rFonts w:ascii="Arial" w:hAnsi="Arial" w:cs="Times New Roman"/>
      <w:b/>
      <w:sz w:val="18"/>
      <w:u w:val="thick"/>
      <w:shd w:val="clear" w:color="auto" w:fill="auto"/>
    </w:rPr>
  </w:style>
  <w:style w:type="paragraph" w:customStyle="1" w:styleId="cites0">
    <w:name w:val="cites"/>
    <w:next w:val="Normal"/>
    <w:link w:val="citesChar0"/>
    <w:autoRedefine/>
    <w:rsid w:val="00461768"/>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461768"/>
    <w:rPr>
      <w:rFonts w:ascii="Times New Roman" w:eastAsia="Malgun Gothic" w:hAnsi="Times New Roman" w:cs="Times New Roman"/>
      <w:b/>
      <w:szCs w:val="24"/>
      <w:u w:val="single"/>
    </w:rPr>
  </w:style>
  <w:style w:type="character" w:customStyle="1" w:styleId="TagsChar2">
    <w:name w:val="Tags Char2"/>
    <w:locked/>
    <w:rsid w:val="00461768"/>
    <w:rPr>
      <w:b/>
      <w:sz w:val="22"/>
    </w:rPr>
  </w:style>
  <w:style w:type="character" w:customStyle="1" w:styleId="wikiexternallink">
    <w:name w:val="wikiexternallink"/>
    <w:basedOn w:val="DefaultParagraphFont"/>
    <w:rsid w:val="00461768"/>
  </w:style>
  <w:style w:type="character" w:customStyle="1" w:styleId="Style1Char1">
    <w:name w:val="Style1 Char1"/>
    <w:rsid w:val="00461768"/>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461768"/>
  </w:style>
  <w:style w:type="character" w:customStyle="1" w:styleId="sensecontent">
    <w:name w:val="sense_content"/>
    <w:basedOn w:val="DefaultParagraphFont"/>
    <w:rsid w:val="00461768"/>
  </w:style>
  <w:style w:type="character" w:customStyle="1" w:styleId="vi">
    <w:name w:val="vi"/>
    <w:basedOn w:val="DefaultParagraphFont"/>
    <w:rsid w:val="00461768"/>
  </w:style>
  <w:style w:type="character" w:customStyle="1" w:styleId="pagetitle">
    <w:name w:val="pagetitle"/>
    <w:basedOn w:val="DefaultParagraphFont"/>
    <w:rsid w:val="00461768"/>
  </w:style>
  <w:style w:type="paragraph" w:customStyle="1" w:styleId="text">
    <w:name w:val="text"/>
    <w:basedOn w:val="Normal"/>
    <w:rsid w:val="00461768"/>
    <w:pPr>
      <w:spacing w:before="100" w:beforeAutospacing="1" w:after="100" w:afterAutospacing="1"/>
    </w:pPr>
    <w:rPr>
      <w:rFonts w:ascii="Calibri" w:eastAsia="Times New Roman" w:hAnsi="Calibri"/>
      <w:sz w:val="24"/>
      <w:szCs w:val="24"/>
    </w:rPr>
  </w:style>
  <w:style w:type="character" w:customStyle="1" w:styleId="wikigeneratedlinkcontent">
    <w:name w:val="wikigeneratedlinkcontent"/>
    <w:rsid w:val="00461768"/>
  </w:style>
  <w:style w:type="character" w:customStyle="1" w:styleId="StyleUnderlineCharChar9ptBold1">
    <w:name w:val="Style Underline Char Char + 9 pt Bold1"/>
    <w:rsid w:val="0046176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61768"/>
    <w:rPr>
      <w:rFonts w:ascii="Times New Roman" w:hAnsi="Times New Roman"/>
      <w:sz w:val="20"/>
      <w:szCs w:val="24"/>
      <w:u w:val="single"/>
      <w:lang w:val="en-US" w:eastAsia="en-US" w:bidi="ar-SA"/>
    </w:rPr>
  </w:style>
  <w:style w:type="character" w:customStyle="1" w:styleId="StyleUnderlineChar9pt">
    <w:name w:val="Style Underline Char + 9 pt"/>
    <w:rsid w:val="00461768"/>
    <w:rPr>
      <w:rFonts w:ascii="Times New Roman" w:hAnsi="Times New Roman"/>
      <w:sz w:val="20"/>
      <w:u w:val="single"/>
      <w:lang w:val="en-US" w:eastAsia="en-US" w:bidi="ar-SA"/>
    </w:rPr>
  </w:style>
  <w:style w:type="character" w:customStyle="1" w:styleId="Style9ptUnderline">
    <w:name w:val="Style 9 pt Underline"/>
    <w:rsid w:val="00461768"/>
    <w:rPr>
      <w:sz w:val="20"/>
      <w:u w:val="single"/>
    </w:rPr>
  </w:style>
  <w:style w:type="character" w:customStyle="1" w:styleId="Style9ptBoldUnderline">
    <w:name w:val="Style 9 pt Bold Underline"/>
    <w:rsid w:val="00461768"/>
    <w:rPr>
      <w:b/>
      <w:bCs/>
      <w:sz w:val="20"/>
      <w:u w:val="single"/>
    </w:rPr>
  </w:style>
  <w:style w:type="paragraph" w:customStyle="1" w:styleId="StyleUnderline9pt">
    <w:name w:val="Style Underline + 9 pt"/>
    <w:link w:val="StyleUnderline9ptChar"/>
    <w:rsid w:val="00461768"/>
    <w:rPr>
      <w:rFonts w:ascii="Calibri" w:eastAsia="Times New Roman" w:hAnsi="Calibri" w:cs="Times New Roman"/>
      <w:szCs w:val="20"/>
      <w:u w:val="single"/>
    </w:rPr>
  </w:style>
  <w:style w:type="character" w:customStyle="1" w:styleId="StyleUnderline9ptChar">
    <w:name w:val="Style Underline + 9 pt Char"/>
    <w:link w:val="StyleUnderline9pt"/>
    <w:rsid w:val="00461768"/>
    <w:rPr>
      <w:rFonts w:ascii="Calibri" w:eastAsia="Times New Roman" w:hAnsi="Calibri" w:cs="Times New Roman"/>
      <w:szCs w:val="20"/>
      <w:u w:val="single"/>
    </w:rPr>
  </w:style>
  <w:style w:type="character" w:customStyle="1" w:styleId="StyleUnderlineChar9ptBold">
    <w:name w:val="Style Underline Char + 9 pt Bold"/>
    <w:rsid w:val="00461768"/>
    <w:rPr>
      <w:rFonts w:ascii="Times New Roman" w:hAnsi="Times New Roman"/>
      <w:b/>
      <w:bCs/>
      <w:sz w:val="20"/>
      <w:u w:val="single"/>
      <w:lang w:val="en-US" w:eastAsia="en-US" w:bidi="ar-SA"/>
    </w:rPr>
  </w:style>
  <w:style w:type="character" w:customStyle="1" w:styleId="UnderlineChar1">
    <w:name w:val="Underline Char1"/>
    <w:rsid w:val="00461768"/>
    <w:rPr>
      <w:rFonts w:ascii="Times New Roman" w:hAnsi="Times New Roman"/>
      <w:sz w:val="20"/>
      <w:szCs w:val="24"/>
      <w:u w:val="single"/>
      <w:lang w:val="en-US" w:eastAsia="en-US" w:bidi="ar-SA"/>
    </w:rPr>
  </w:style>
  <w:style w:type="character" w:customStyle="1" w:styleId="StyleUnderlineChar1Bold">
    <w:name w:val="Style Underline Char1 + Bold"/>
    <w:rsid w:val="00461768"/>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461768"/>
    <w:pPr>
      <w:widowControl w:val="0"/>
    </w:pPr>
    <w:rPr>
      <w:rFonts w:ascii="Calibri" w:eastAsia="Times New Roman" w:hAnsi="Calibri" w:cs="Calibri"/>
      <w:b/>
      <w:bCs w:val="0"/>
      <w:kern w:val="32"/>
      <w:szCs w:val="20"/>
      <w:u w:val="none"/>
    </w:rPr>
  </w:style>
  <w:style w:type="character" w:customStyle="1" w:styleId="Stylecard9ptChar">
    <w:name w:val="Style card + 9 pt Char"/>
    <w:link w:val="Stylecard9pt"/>
    <w:rsid w:val="00461768"/>
    <w:rPr>
      <w:rFonts w:ascii="Calibri" w:eastAsia="Times New Roman" w:hAnsi="Calibri" w:cs="Calibri"/>
      <w:b/>
      <w:kern w:val="32"/>
      <w:szCs w:val="20"/>
    </w:rPr>
  </w:style>
  <w:style w:type="character" w:customStyle="1" w:styleId="BoldUnderlineChar0">
    <w:name w:val="BoldUnderline Char"/>
    <w:rsid w:val="00461768"/>
    <w:rPr>
      <w:rFonts w:ascii="Times New Roman" w:eastAsia="Times New Roman" w:hAnsi="Times New Roman" w:cs="Times New Roman"/>
      <w:b/>
      <w:sz w:val="20"/>
      <w:szCs w:val="24"/>
      <w:u w:val="single"/>
    </w:rPr>
  </w:style>
  <w:style w:type="paragraph" w:customStyle="1" w:styleId="TagsCharChar">
    <w:name w:val="Tags Char Char"/>
    <w:basedOn w:val="Normal"/>
    <w:rsid w:val="00461768"/>
    <w:rPr>
      <w:rFonts w:ascii="Times" w:eastAsia="Times" w:hAnsi="Times"/>
      <w:b/>
      <w:sz w:val="24"/>
      <w:szCs w:val="24"/>
    </w:rPr>
  </w:style>
  <w:style w:type="character" w:customStyle="1" w:styleId="TagsCharCharChar">
    <w:name w:val="Tags Char Char Char"/>
    <w:rsid w:val="00461768"/>
    <w:rPr>
      <w:rFonts w:ascii="Times" w:eastAsia="Times" w:hAnsi="Times"/>
      <w:b/>
      <w:noProof w:val="0"/>
      <w:sz w:val="24"/>
      <w:szCs w:val="24"/>
      <w:lang w:val="en-US" w:eastAsia="en-US" w:bidi="ar-SA"/>
    </w:rPr>
  </w:style>
  <w:style w:type="character" w:customStyle="1" w:styleId="CitesChar">
    <w:name w:val="Cites Char"/>
    <w:link w:val="Cites"/>
    <w:rsid w:val="00461768"/>
    <w:rPr>
      <w:rFonts w:ascii="Times New Roman" w:eastAsia="Times New Roman" w:hAnsi="Times New Roman" w:cs="Times New Roman"/>
      <w:sz w:val="20"/>
      <w:szCs w:val="24"/>
    </w:rPr>
  </w:style>
  <w:style w:type="paragraph" w:customStyle="1" w:styleId="NormalWeb8">
    <w:name w:val="Normal (Web)8"/>
    <w:basedOn w:val="Normal"/>
    <w:rsid w:val="00461768"/>
    <w:pPr>
      <w:spacing w:before="100" w:beforeAutospacing="1" w:after="100" w:afterAutospacing="1"/>
    </w:pPr>
    <w:rPr>
      <w:rFonts w:ascii="Calibri" w:eastAsia="Times New Roman" w:hAnsi="Calibri"/>
      <w:sz w:val="18"/>
      <w:szCs w:val="18"/>
    </w:rPr>
  </w:style>
  <w:style w:type="character" w:customStyle="1" w:styleId="st">
    <w:name w:val="st"/>
    <w:basedOn w:val="DefaultParagraphFont"/>
    <w:rsid w:val="00461768"/>
  </w:style>
  <w:style w:type="character" w:customStyle="1" w:styleId="Style11ptBlackUnderline">
    <w:name w:val="Style 11 pt Black Underline"/>
    <w:rsid w:val="00461768"/>
    <w:rPr>
      <w:color w:val="000000"/>
      <w:sz w:val="20"/>
      <w:u w:val="single"/>
    </w:rPr>
  </w:style>
  <w:style w:type="character" w:customStyle="1" w:styleId="Style11ptBlack">
    <w:name w:val="Style 11 pt Black"/>
    <w:rsid w:val="00461768"/>
    <w:rPr>
      <w:color w:val="000000"/>
      <w:sz w:val="20"/>
    </w:rPr>
  </w:style>
  <w:style w:type="character" w:customStyle="1" w:styleId="Heading2Char1CharCharCharCharCharC">
    <w:name w:val="Heading 2 Char1 Char Char Char Char Char C"/>
    <w:rsid w:val="00461768"/>
    <w:rPr>
      <w:rFonts w:cs="Arial"/>
      <w:b/>
      <w:bCs/>
      <w:iCs/>
      <w:sz w:val="24"/>
      <w:szCs w:val="28"/>
      <w:lang w:val="en-US" w:eastAsia="en-US" w:bidi="ar-SA"/>
    </w:rPr>
  </w:style>
  <w:style w:type="character" w:customStyle="1" w:styleId="StyleUnderlineCharTimesBold">
    <w:name w:val="Style Underline Char + Times Bold"/>
    <w:rsid w:val="00461768"/>
    <w:rPr>
      <w:rFonts w:ascii="Times" w:hAnsi="Times"/>
      <w:b w:val="0"/>
      <w:bCs/>
      <w:sz w:val="20"/>
      <w:u w:val="single"/>
    </w:rPr>
  </w:style>
  <w:style w:type="character" w:customStyle="1" w:styleId="blubigktbiz">
    <w:name w:val="blubigktbiz"/>
    <w:rsid w:val="00461768"/>
  </w:style>
  <w:style w:type="character" w:customStyle="1" w:styleId="evidencetextChar">
    <w:name w:val="evidence text Char"/>
    <w:link w:val="evidencetext"/>
    <w:uiPriority w:val="99"/>
    <w:rsid w:val="00461768"/>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461768"/>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61768"/>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61768"/>
    <w:rPr>
      <w:rFonts w:ascii="Arial Narrow" w:eastAsia="Calibri" w:hAnsi="Arial Narrow"/>
      <w:u w:val="thick"/>
    </w:rPr>
  </w:style>
  <w:style w:type="paragraph" w:styleId="Caption">
    <w:name w:val="caption"/>
    <w:basedOn w:val="Normal"/>
    <w:next w:val="Normal"/>
    <w:qFormat/>
    <w:rsid w:val="00461768"/>
    <w:rPr>
      <w:rFonts w:ascii="Calibri" w:eastAsia="Times New Roman" w:hAnsi="Calibri"/>
      <w:b/>
      <w:bCs/>
      <w:sz w:val="18"/>
      <w:szCs w:val="18"/>
      <w:lang w:bidi="en-US"/>
    </w:rPr>
  </w:style>
  <w:style w:type="paragraph" w:styleId="TOCHeading">
    <w:name w:val="TOC Heading"/>
    <w:basedOn w:val="Heading1"/>
    <w:next w:val="Normal"/>
    <w:qFormat/>
    <w:rsid w:val="0046176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461768"/>
    <w:rPr>
      <w:rFonts w:ascii="Arial Narrow" w:hAnsi="Arial Narrow"/>
      <w:noProof w:val="0"/>
      <w:szCs w:val="24"/>
      <w:u w:val="single"/>
      <w:lang w:val="en-US" w:eastAsia="en-US" w:bidi="ar-SA"/>
    </w:rPr>
  </w:style>
  <w:style w:type="character" w:customStyle="1" w:styleId="term1">
    <w:name w:val="term1"/>
    <w:rsid w:val="00461768"/>
    <w:rPr>
      <w:b/>
      <w:bCs/>
    </w:rPr>
  </w:style>
  <w:style w:type="character" w:customStyle="1" w:styleId="StyleUnderline4">
    <w:name w:val="Style Underline4"/>
    <w:rsid w:val="00461768"/>
    <w:rPr>
      <w:u w:val="single"/>
    </w:rPr>
  </w:style>
  <w:style w:type="character" w:customStyle="1" w:styleId="BodyText3Char">
    <w:name w:val="Body Text 3 Char"/>
    <w:link w:val="BodyText3"/>
    <w:rsid w:val="00461768"/>
    <w:rPr>
      <w:rFonts w:ascii="Arial Narrow" w:eastAsia="Times New Roman" w:hAnsi="Arial Narrow" w:cs="Times New Roman"/>
      <w:sz w:val="16"/>
      <w:szCs w:val="16"/>
    </w:rPr>
  </w:style>
  <w:style w:type="paragraph" w:styleId="BodyText3">
    <w:name w:val="Body Text 3"/>
    <w:basedOn w:val="Normal"/>
    <w:link w:val="BodyText3Char"/>
    <w:rsid w:val="00461768"/>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461768"/>
    <w:rPr>
      <w:rFonts w:ascii="Arial" w:hAnsi="Arial" w:cs="Calibri"/>
      <w:sz w:val="16"/>
      <w:szCs w:val="16"/>
    </w:rPr>
  </w:style>
  <w:style w:type="character" w:customStyle="1" w:styleId="StyleEmphasisArial12ptBold">
    <w:name w:val="Style Emphasis + Arial 12 pt Bold"/>
    <w:rsid w:val="00461768"/>
    <w:rPr>
      <w:rFonts w:ascii="Arial" w:hAnsi="Arial"/>
      <w:b/>
      <w:bCs/>
      <w:i/>
      <w:iCs/>
      <w:sz w:val="24"/>
    </w:rPr>
  </w:style>
  <w:style w:type="character" w:customStyle="1" w:styleId="super">
    <w:name w:val="super"/>
    <w:rsid w:val="00461768"/>
  </w:style>
  <w:style w:type="character" w:customStyle="1" w:styleId="text30">
    <w:name w:val="text30"/>
    <w:rsid w:val="00461768"/>
  </w:style>
  <w:style w:type="character" w:customStyle="1" w:styleId="uppercase">
    <w:name w:val="uppercase"/>
    <w:rsid w:val="00461768"/>
  </w:style>
  <w:style w:type="character" w:customStyle="1" w:styleId="bodytext0">
    <w:name w:val="bodytext"/>
    <w:rsid w:val="00461768"/>
  </w:style>
  <w:style w:type="character" w:customStyle="1" w:styleId="entry-title">
    <w:name w:val="entry-title"/>
    <w:rsid w:val="00461768"/>
  </w:style>
  <w:style w:type="character" w:customStyle="1" w:styleId="BodyTextIndentChar1">
    <w:name w:val="Body Text Indent Char1"/>
    <w:uiPriority w:val="99"/>
    <w:semiHidden/>
    <w:rsid w:val="00461768"/>
    <w:rPr>
      <w:rFonts w:ascii="Times New Roman" w:hAnsi="Times New Roman" w:cs="Times New Roman"/>
      <w:sz w:val="20"/>
    </w:rPr>
  </w:style>
  <w:style w:type="character" w:customStyle="1" w:styleId="HTMLPreformattedChar1">
    <w:name w:val="HTML Preformatted Char1"/>
    <w:uiPriority w:val="99"/>
    <w:semiHidden/>
    <w:rsid w:val="00461768"/>
    <w:rPr>
      <w:rFonts w:ascii="Consolas" w:hAnsi="Consolas" w:cs="Consolas"/>
      <w:sz w:val="20"/>
      <w:szCs w:val="20"/>
    </w:rPr>
  </w:style>
  <w:style w:type="character" w:customStyle="1" w:styleId="DebateHighlighted">
    <w:name w:val="Debate Highlighted"/>
    <w:qFormat/>
    <w:rsid w:val="00461768"/>
    <w:rPr>
      <w:rFonts w:ascii="Times New Roman" w:hAnsi="Times New Roman"/>
      <w:sz w:val="20"/>
      <w:u w:val="thick"/>
      <w:bdr w:val="none" w:sz="0" w:space="0" w:color="auto"/>
      <w:shd w:val="clear" w:color="auto" w:fill="00FFFF"/>
    </w:rPr>
  </w:style>
  <w:style w:type="character" w:customStyle="1" w:styleId="Style6pt">
    <w:name w:val="Style 6 pt"/>
    <w:qFormat/>
    <w:rsid w:val="00461768"/>
    <w:rPr>
      <w:sz w:val="12"/>
    </w:rPr>
  </w:style>
  <w:style w:type="character" w:customStyle="1" w:styleId="UnderlineCharCharChar">
    <w:name w:val="Underline Char Char Char"/>
    <w:rsid w:val="00461768"/>
    <w:rPr>
      <w:noProof w:val="0"/>
      <w:sz w:val="22"/>
      <w:szCs w:val="24"/>
      <w:u w:val="single"/>
      <w:lang w:val="en-US" w:eastAsia="en-US" w:bidi="ar-SA"/>
    </w:rPr>
  </w:style>
  <w:style w:type="character" w:customStyle="1" w:styleId="CiteCharCharCharCharCharChar">
    <w:name w:val="Cite Char Char Char Char Char Char"/>
    <w:rsid w:val="00461768"/>
    <w:rPr>
      <w:b/>
      <w:noProof w:val="0"/>
      <w:sz w:val="22"/>
      <w:szCs w:val="24"/>
      <w:u w:val="single"/>
      <w:lang w:val="en-US" w:eastAsia="en-US" w:bidi="ar-SA"/>
    </w:rPr>
  </w:style>
  <w:style w:type="character" w:customStyle="1" w:styleId="mainbody1">
    <w:name w:val="mainbody1"/>
    <w:rsid w:val="00461768"/>
    <w:rPr>
      <w:rFonts w:ascii="Verdana" w:hAnsi="Verdana" w:hint="default"/>
      <w:color w:val="000000"/>
      <w:sz w:val="22"/>
      <w:szCs w:val="22"/>
    </w:rPr>
  </w:style>
  <w:style w:type="paragraph" w:customStyle="1" w:styleId="author-name">
    <w:name w:val="author-name"/>
    <w:basedOn w:val="Normal"/>
    <w:rsid w:val="00461768"/>
    <w:pPr>
      <w:spacing w:before="100" w:beforeAutospacing="1" w:after="100" w:afterAutospacing="1"/>
    </w:pPr>
    <w:rPr>
      <w:rFonts w:ascii="Calibri" w:eastAsia="Times New Roman" w:hAnsi="Calibri"/>
      <w:sz w:val="24"/>
      <w:szCs w:val="24"/>
    </w:rPr>
  </w:style>
  <w:style w:type="paragraph" w:customStyle="1" w:styleId="author-credentials">
    <w:name w:val="author-credentials"/>
    <w:basedOn w:val="Normal"/>
    <w:rsid w:val="00461768"/>
    <w:pPr>
      <w:spacing w:before="100" w:beforeAutospacing="1" w:after="100" w:afterAutospacing="1"/>
    </w:pPr>
    <w:rPr>
      <w:rFonts w:ascii="Calibri" w:eastAsia="Times New Roman" w:hAnsi="Calibri"/>
      <w:sz w:val="24"/>
      <w:szCs w:val="24"/>
    </w:rPr>
  </w:style>
  <w:style w:type="paragraph" w:customStyle="1" w:styleId="Style23">
    <w:name w:val="Style23"/>
    <w:basedOn w:val="Normal"/>
    <w:uiPriority w:val="99"/>
    <w:rsid w:val="00461768"/>
    <w:pPr>
      <w:widowControl w:val="0"/>
      <w:autoSpaceDE w:val="0"/>
      <w:autoSpaceDN w:val="0"/>
      <w:adjustRightInd w:val="0"/>
      <w:spacing w:line="209" w:lineRule="exact"/>
    </w:pPr>
    <w:rPr>
      <w:rFonts w:ascii="Calibri" w:eastAsia="SimSun" w:hAnsi="Calibri"/>
      <w:sz w:val="24"/>
      <w:szCs w:val="24"/>
    </w:rPr>
  </w:style>
  <w:style w:type="character" w:customStyle="1" w:styleId="DocumentMapChar1">
    <w:name w:val="Document Map Char1"/>
    <w:basedOn w:val="DefaultParagraphFont"/>
    <w:uiPriority w:val="99"/>
    <w:semiHidden/>
    <w:rsid w:val="00461768"/>
    <w:rPr>
      <w:rFonts w:ascii="Tahoma" w:hAnsi="Tahoma" w:cs="Tahoma"/>
      <w:sz w:val="16"/>
      <w:szCs w:val="16"/>
    </w:rPr>
  </w:style>
  <w:style w:type="character" w:customStyle="1" w:styleId="underlinedCharChar">
    <w:name w:val="underlined Char Char"/>
    <w:basedOn w:val="DefaultParagraphFont"/>
    <w:locked/>
    <w:rsid w:val="00461768"/>
    <w:rPr>
      <w:u w:val="single"/>
    </w:rPr>
  </w:style>
  <w:style w:type="character" w:customStyle="1" w:styleId="StyleUnderlined11ptBoldChar">
    <w:name w:val="Style Underlined + 11 pt Bold Char"/>
    <w:basedOn w:val="DefaultParagraphFont"/>
    <w:link w:val="StyleUnderlined11ptBold"/>
    <w:locked/>
    <w:rsid w:val="00461768"/>
    <w:rPr>
      <w:b/>
      <w:bCs/>
      <w:szCs w:val="24"/>
      <w:u w:val="single"/>
    </w:rPr>
  </w:style>
  <w:style w:type="paragraph" w:customStyle="1" w:styleId="StyleUnderlined11ptBold">
    <w:name w:val="Style Underlined + 11 pt Bold"/>
    <w:basedOn w:val="underlined"/>
    <w:link w:val="StyleUnderlined11ptBoldChar"/>
    <w:rsid w:val="00461768"/>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461768"/>
    <w:rPr>
      <w:szCs w:val="24"/>
      <w:u w:val="single"/>
    </w:rPr>
  </w:style>
  <w:style w:type="paragraph" w:customStyle="1" w:styleId="StyleUnderlined11pt">
    <w:name w:val="Style Underlined + 11 pt"/>
    <w:basedOn w:val="underlined"/>
    <w:link w:val="StyleUnderlined11ptChar"/>
    <w:rsid w:val="00461768"/>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461768"/>
    <w:rPr>
      <w:szCs w:val="24"/>
      <w:u w:val="single"/>
    </w:rPr>
  </w:style>
  <w:style w:type="paragraph" w:customStyle="1" w:styleId="StyleUnderlineChar11pt">
    <w:name w:val="Style Underline Char + 11 pt"/>
    <w:basedOn w:val="Normal"/>
    <w:link w:val="StyleUnderlineChar11ptChar"/>
    <w:rsid w:val="00461768"/>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461768"/>
    <w:rPr>
      <w:b/>
      <w:bCs/>
      <w:szCs w:val="24"/>
      <w:u w:val="single"/>
    </w:rPr>
  </w:style>
  <w:style w:type="paragraph" w:customStyle="1" w:styleId="StyleUnderlineChar11ptBold">
    <w:name w:val="Style Underline Char + 11 pt Bold"/>
    <w:basedOn w:val="Normal"/>
    <w:link w:val="StyleUnderlineChar11ptBoldChar"/>
    <w:rsid w:val="00461768"/>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461768"/>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461768"/>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461768"/>
    <w:rPr>
      <w:rFonts w:cs="Arial"/>
      <w:bCs/>
      <w:szCs w:val="26"/>
      <w:u w:val="single"/>
      <w:lang w:val="en-US" w:eastAsia="en-US" w:bidi="ar-SA"/>
    </w:rPr>
  </w:style>
  <w:style w:type="character" w:customStyle="1" w:styleId="StyleUnderlinePatternClearYellow">
    <w:name w:val="Style Underline Pattern: Clear (Yellow)"/>
    <w:basedOn w:val="DefaultParagraphFont"/>
    <w:rsid w:val="00461768"/>
    <w:rPr>
      <w:u w:val="single"/>
      <w:shd w:val="clear" w:color="auto" w:fill="00FF00"/>
    </w:rPr>
  </w:style>
  <w:style w:type="character" w:customStyle="1" w:styleId="Heading3CharCharCharChar">
    <w:name w:val="Heading 3 Char Char Char Char"/>
    <w:basedOn w:val="DefaultParagraphFont"/>
    <w:rsid w:val="00461768"/>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461768"/>
    <w:rPr>
      <w:i/>
      <w:iCs/>
    </w:rPr>
  </w:style>
  <w:style w:type="paragraph" w:customStyle="1" w:styleId="CardText0">
    <w:name w:val="CardText"/>
    <w:basedOn w:val="Normal"/>
    <w:link w:val="CardTextChar1"/>
    <w:qFormat/>
    <w:rsid w:val="00461768"/>
    <w:pPr>
      <w:ind w:left="288"/>
    </w:pPr>
    <w:rPr>
      <w:rFonts w:ascii="Calibri" w:hAnsi="Calibri"/>
    </w:rPr>
  </w:style>
  <w:style w:type="character" w:customStyle="1" w:styleId="CardTextChar1">
    <w:name w:val="CardText Char"/>
    <w:basedOn w:val="DefaultParagraphFont"/>
    <w:link w:val="CardText0"/>
    <w:rsid w:val="00461768"/>
    <w:rPr>
      <w:rFonts w:ascii="Calibri" w:hAnsi="Calibri" w:cs="Calibri"/>
    </w:rPr>
  </w:style>
  <w:style w:type="paragraph" w:customStyle="1" w:styleId="CitationCharChar">
    <w:name w:val="Citation Char Char"/>
    <w:basedOn w:val="Normal"/>
    <w:uiPriority w:val="6"/>
    <w:rsid w:val="00461768"/>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461768"/>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461768"/>
    <w:rPr>
      <w:rFonts w:eastAsia="Calibri"/>
      <w:u w:val="single"/>
    </w:rPr>
  </w:style>
  <w:style w:type="paragraph" w:customStyle="1" w:styleId="Cards1">
    <w:name w:val="Cards1"/>
    <w:basedOn w:val="Normal"/>
    <w:link w:val="Cards1Char"/>
    <w:qFormat/>
    <w:rsid w:val="00461768"/>
    <w:pPr>
      <w:ind w:left="288"/>
    </w:pPr>
    <w:rPr>
      <w:rFonts w:ascii="Calibri" w:eastAsia="Times New Roman" w:hAnsi="Calibri"/>
      <w:szCs w:val="24"/>
      <w:u w:val="single"/>
    </w:rPr>
  </w:style>
  <w:style w:type="character" w:customStyle="1" w:styleId="Cards1Char">
    <w:name w:val="Cards1 Char"/>
    <w:basedOn w:val="DefaultParagraphFont"/>
    <w:link w:val="Cards1"/>
    <w:rsid w:val="00461768"/>
    <w:rPr>
      <w:rFonts w:ascii="Calibri" w:eastAsia="Times New Roman" w:hAnsi="Calibri" w:cs="Calibri"/>
      <w:szCs w:val="24"/>
      <w:u w:val="single"/>
    </w:rPr>
  </w:style>
  <w:style w:type="character" w:customStyle="1" w:styleId="regtext">
    <w:name w:val="regtext"/>
    <w:uiPriority w:val="99"/>
    <w:rsid w:val="00461768"/>
  </w:style>
  <w:style w:type="character" w:customStyle="1" w:styleId="SubtitleChar1">
    <w:name w:val="Subtitle Char1"/>
    <w:aliases w:val="Underlined card text Char1"/>
    <w:basedOn w:val="DefaultParagraphFont"/>
    <w:uiPriority w:val="11"/>
    <w:rsid w:val="00461768"/>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461768"/>
    <w:rPr>
      <w:u w:val="single"/>
    </w:rPr>
  </w:style>
  <w:style w:type="character" w:customStyle="1" w:styleId="NoformattingChar">
    <w:name w:val="No formatting Char"/>
    <w:rsid w:val="00461768"/>
    <w:rPr>
      <w:rFonts w:ascii="Times New Roman" w:hAnsi="Times New Roman"/>
      <w:b/>
      <w:sz w:val="24"/>
    </w:rPr>
  </w:style>
  <w:style w:type="character" w:customStyle="1" w:styleId="CharacterStyle1">
    <w:name w:val="Character Style 1"/>
    <w:rsid w:val="00461768"/>
    <w:rPr>
      <w:sz w:val="18"/>
      <w:szCs w:val="18"/>
    </w:rPr>
  </w:style>
  <w:style w:type="character" w:customStyle="1" w:styleId="firstchar">
    <w:name w:val="firstchar"/>
    <w:rsid w:val="00461768"/>
  </w:style>
  <w:style w:type="paragraph" w:customStyle="1" w:styleId="TableContents">
    <w:name w:val="Table Contents"/>
    <w:basedOn w:val="Normal"/>
    <w:rsid w:val="00461768"/>
    <w:pPr>
      <w:suppressLineNumbers/>
      <w:suppressAutoHyphens/>
      <w:spacing w:after="200" w:line="276" w:lineRule="auto"/>
    </w:pPr>
    <w:rPr>
      <w:lang w:eastAsia="ar-SA"/>
    </w:rPr>
  </w:style>
  <w:style w:type="paragraph" w:customStyle="1" w:styleId="Style14">
    <w:name w:val="Style14"/>
    <w:basedOn w:val="Normal"/>
    <w:rsid w:val="00461768"/>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461768"/>
    <w:pPr>
      <w:widowControl w:val="0"/>
      <w:autoSpaceDE w:val="0"/>
      <w:autoSpaceDN w:val="0"/>
      <w:adjustRightInd w:val="0"/>
      <w:spacing w:line="269" w:lineRule="exact"/>
    </w:pPr>
    <w:rPr>
      <w:sz w:val="24"/>
      <w:szCs w:val="24"/>
    </w:rPr>
  </w:style>
  <w:style w:type="character" w:customStyle="1" w:styleId="TagsChar">
    <w:name w:val="Tags Char"/>
    <w:aliases w:val="Heading 2 Char1 Char Char Char1,Heading 2 Char Char1 Cha,Cite Char,cite_tag Char,Card Char1"/>
    <w:qFormat/>
    <w:rsid w:val="00461768"/>
    <w:rPr>
      <w:rFonts w:ascii="SimSun" w:eastAsia="SimSun" w:hAnsi="SimSun" w:cs="Arial" w:hint="eastAsia"/>
      <w:b/>
      <w:bCs/>
      <w:iCs/>
      <w:noProof w:val="0"/>
      <w:sz w:val="22"/>
      <w:szCs w:val="16"/>
      <w:lang w:val="en-US" w:eastAsia="zh-CN" w:bidi="ar-SA"/>
    </w:rPr>
  </w:style>
  <w:style w:type="character" w:customStyle="1" w:styleId="FontStyle177">
    <w:name w:val="Font Style177"/>
    <w:rsid w:val="00461768"/>
    <w:rPr>
      <w:rFonts w:ascii="Times New Roman" w:hAnsi="Times New Roman" w:cs="Times New Roman" w:hint="default"/>
      <w:sz w:val="20"/>
      <w:szCs w:val="20"/>
    </w:rPr>
  </w:style>
  <w:style w:type="character" w:customStyle="1" w:styleId="FontStyle175">
    <w:name w:val="Font Style175"/>
    <w:rsid w:val="00461768"/>
    <w:rPr>
      <w:rFonts w:ascii="Arial Narrow" w:hAnsi="Arial Narrow" w:cs="Arial Narrow" w:hint="default"/>
      <w:sz w:val="16"/>
      <w:szCs w:val="16"/>
    </w:rPr>
  </w:style>
  <w:style w:type="character" w:customStyle="1" w:styleId="FontStyle176">
    <w:name w:val="Font Style176"/>
    <w:rsid w:val="00461768"/>
    <w:rPr>
      <w:rFonts w:ascii="Times New Roman" w:hAnsi="Times New Roman" w:cs="Times New Roman" w:hint="default"/>
      <w:sz w:val="16"/>
      <w:szCs w:val="16"/>
    </w:rPr>
  </w:style>
  <w:style w:type="character" w:customStyle="1" w:styleId="FontStyle140">
    <w:name w:val="Font Style140"/>
    <w:rsid w:val="00461768"/>
    <w:rPr>
      <w:rFonts w:ascii="Times New Roman" w:hAnsi="Times New Roman" w:cs="Times New Roman" w:hint="default"/>
      <w:b/>
      <w:bCs/>
      <w:sz w:val="16"/>
      <w:szCs w:val="16"/>
    </w:rPr>
  </w:style>
  <w:style w:type="character" w:customStyle="1" w:styleId="FontStyle178">
    <w:name w:val="Font Style178"/>
    <w:rsid w:val="00461768"/>
    <w:rPr>
      <w:rFonts w:ascii="Times New Roman" w:hAnsi="Times New Roman" w:cs="Times New Roman" w:hint="default"/>
      <w:sz w:val="18"/>
      <w:szCs w:val="18"/>
    </w:rPr>
  </w:style>
  <w:style w:type="character" w:customStyle="1" w:styleId="FontStyle159">
    <w:name w:val="Font Style159"/>
    <w:rsid w:val="00461768"/>
    <w:rPr>
      <w:rFonts w:ascii="Arial Narrow" w:hAnsi="Arial Narrow" w:cs="Arial Narrow" w:hint="default"/>
      <w:b/>
      <w:bCs/>
      <w:sz w:val="20"/>
      <w:szCs w:val="20"/>
    </w:rPr>
  </w:style>
  <w:style w:type="character" w:customStyle="1" w:styleId="FontStyle160">
    <w:name w:val="Font Style160"/>
    <w:rsid w:val="00461768"/>
    <w:rPr>
      <w:rFonts w:ascii="Times New Roman" w:hAnsi="Times New Roman" w:cs="Times New Roman" w:hint="default"/>
      <w:b/>
      <w:bCs/>
      <w:sz w:val="20"/>
      <w:szCs w:val="20"/>
    </w:rPr>
  </w:style>
  <w:style w:type="character" w:customStyle="1" w:styleId="bold">
    <w:name w:val="bold"/>
    <w:rsid w:val="00461768"/>
  </w:style>
  <w:style w:type="character" w:customStyle="1" w:styleId="StylecitecitesCharCharHeading3Char1CharCitationCharChar1">
    <w:name w:val="Style citecites Char CharHeading 3 Char1 CharCitation Char Char1..."/>
    <w:rsid w:val="00461768"/>
    <w:rPr>
      <w:rFonts w:ascii="Times New Roman" w:hAnsi="Times New Roman"/>
      <w:b/>
      <w:bCs/>
      <w:sz w:val="24"/>
      <w:u w:val="none"/>
    </w:rPr>
  </w:style>
  <w:style w:type="character" w:customStyle="1" w:styleId="Style12ptBoldUnderline">
    <w:name w:val="Style 12 pt Bold Underline"/>
    <w:rsid w:val="00461768"/>
    <w:rPr>
      <w:b/>
      <w:bCs/>
      <w:sz w:val="24"/>
      <w:u w:val="none"/>
    </w:rPr>
  </w:style>
  <w:style w:type="character" w:customStyle="1" w:styleId="StyleBlackUnderline1">
    <w:name w:val="Style Black Underline1"/>
    <w:rsid w:val="00461768"/>
    <w:rPr>
      <w:rFonts w:ascii="Times New Roman" w:hAnsi="Times New Roman"/>
      <w:b w:val="0"/>
      <w:color w:val="000000"/>
      <w:sz w:val="20"/>
      <w:u w:val="single"/>
    </w:rPr>
  </w:style>
  <w:style w:type="character" w:customStyle="1" w:styleId="StyleUnderline1">
    <w:name w:val="Style Underline1"/>
    <w:rsid w:val="00461768"/>
    <w:rPr>
      <w:rFonts w:ascii="Times New Roman" w:hAnsi="Times New Roman"/>
      <w:b/>
      <w:sz w:val="20"/>
      <w:u w:val="single"/>
    </w:rPr>
  </w:style>
  <w:style w:type="character" w:customStyle="1" w:styleId="StyleUnderlineBorderSinglesolidlineAuto05ptLinew">
    <w:name w:val="Style Underline Border: : (Single solid line Auto  0.5 pt Line w..."/>
    <w:rsid w:val="00461768"/>
    <w:rPr>
      <w:rFonts w:ascii="Times New Roman" w:hAnsi="Times New Roman"/>
      <w:b/>
      <w:sz w:val="20"/>
      <w:u w:val="single"/>
      <w:bdr w:val="single" w:sz="4" w:space="0" w:color="auto"/>
    </w:rPr>
  </w:style>
  <w:style w:type="character" w:customStyle="1" w:styleId="StyleUnderline">
    <w:name w:val="Style Underline"/>
    <w:rsid w:val="00461768"/>
    <w:rPr>
      <w:rFonts w:ascii="Times New Roman" w:hAnsi="Times New Roman"/>
      <w:b w:val="0"/>
      <w:sz w:val="20"/>
      <w:u w:val="single"/>
    </w:rPr>
  </w:style>
  <w:style w:type="paragraph" w:customStyle="1" w:styleId="BodyA">
    <w:name w:val="Body A"/>
    <w:rsid w:val="00461768"/>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461768"/>
    <w:rPr>
      <w:rFonts w:ascii="Arial Narrow" w:hAnsi="Arial Narrow"/>
      <w:sz w:val="12"/>
      <w:szCs w:val="24"/>
    </w:rPr>
  </w:style>
  <w:style w:type="paragraph" w:customStyle="1" w:styleId="MicroText">
    <w:name w:val="MicroText"/>
    <w:basedOn w:val="Normal"/>
    <w:next w:val="Normal"/>
    <w:link w:val="MicroTextChar"/>
    <w:rsid w:val="00461768"/>
    <w:rPr>
      <w:rFonts w:ascii="Arial Narrow" w:hAnsi="Arial Narrow" w:cstheme="minorBidi"/>
      <w:sz w:val="12"/>
      <w:szCs w:val="24"/>
    </w:rPr>
  </w:style>
  <w:style w:type="character" w:customStyle="1" w:styleId="StyleunderlineNotBold">
    <w:name w:val="Style underline + Not Bold"/>
    <w:rsid w:val="00461768"/>
    <w:rPr>
      <w:rFonts w:ascii="Times New Roman" w:hAnsi="Times New Roman"/>
      <w:b w:val="0"/>
      <w:sz w:val="20"/>
      <w:u w:val="single"/>
    </w:rPr>
  </w:style>
  <w:style w:type="character" w:customStyle="1" w:styleId="StyleBoldUnderline1">
    <w:name w:val="Style Bold Underline1"/>
    <w:basedOn w:val="DefaultParagraphFont"/>
    <w:rsid w:val="00461768"/>
    <w:rPr>
      <w:b w:val="0"/>
      <w:bCs/>
      <w:u w:val="single"/>
    </w:rPr>
  </w:style>
  <w:style w:type="character" w:customStyle="1" w:styleId="Style8ptBold">
    <w:name w:val="Style 8 pt Bold"/>
    <w:basedOn w:val="DefaultParagraphFont"/>
    <w:rsid w:val="00461768"/>
    <w:rPr>
      <w:b w:val="0"/>
      <w:bCs/>
      <w:sz w:val="16"/>
    </w:rPr>
  </w:style>
  <w:style w:type="character" w:customStyle="1" w:styleId="StyleStyleBoldUnderlineUnderlineapple-style-span6ptKerna">
    <w:name w:val="Style Style Bold UnderlineUnderlineapple-style-span + 6 ptKern a..."/>
    <w:basedOn w:val="DefaultParagraphFont"/>
    <w:rsid w:val="00461768"/>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461768"/>
    <w:rPr>
      <w:rFonts w:ascii="Times New Roman" w:hAnsi="Times New Roman"/>
      <w:bCs/>
      <w:sz w:val="20"/>
      <w:u w:val="single"/>
    </w:rPr>
  </w:style>
  <w:style w:type="character" w:customStyle="1" w:styleId="BodyText2Char1">
    <w:name w:val="Body Text 2 Char1"/>
    <w:basedOn w:val="DefaultParagraphFont"/>
    <w:uiPriority w:val="99"/>
    <w:semiHidden/>
    <w:rsid w:val="00461768"/>
    <w:rPr>
      <w:rFonts w:ascii="Arial" w:hAnsi="Arial" w:cs="Arial"/>
    </w:rPr>
  </w:style>
  <w:style w:type="paragraph" w:customStyle="1" w:styleId="BBCite">
    <w:name w:val="BB Cite"/>
    <w:basedOn w:val="Normal"/>
    <w:autoRedefine/>
    <w:rsid w:val="00461768"/>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Arial"/>
      <w:snapToGrid w:val="0"/>
      <w:color w:val="000000"/>
      <w:sz w:val="20"/>
      <w:szCs w:val="20"/>
    </w:rPr>
  </w:style>
  <w:style w:type="paragraph" w:customStyle="1" w:styleId="BBA">
    <w:name w:val="BB A"/>
    <w:basedOn w:val="Normal"/>
    <w:autoRedefine/>
    <w:rsid w:val="00461768"/>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Arial"/>
      <w:caps/>
      <w:snapToGrid w:val="0"/>
      <w:color w:val="000000"/>
      <w:sz w:val="20"/>
      <w:szCs w:val="18"/>
    </w:rPr>
  </w:style>
  <w:style w:type="paragraph" w:customStyle="1" w:styleId="FQEntries">
    <w:name w:val="FQ Entries"/>
    <w:basedOn w:val="Heading1"/>
    <w:link w:val="FQEntriesChar"/>
    <w:autoRedefine/>
    <w:qFormat/>
    <w:rsid w:val="00461768"/>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461768"/>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461768"/>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461768"/>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461768"/>
    <w:rPr>
      <w:rFonts w:ascii="Consolas" w:hAnsi="Consolas" w:cs="Consolas"/>
      <w:sz w:val="21"/>
      <w:szCs w:val="21"/>
    </w:rPr>
  </w:style>
  <w:style w:type="paragraph" w:customStyle="1" w:styleId="StyleBBAAuto">
    <w:name w:val="Style BB A + Auto"/>
    <w:basedOn w:val="BBA"/>
    <w:link w:val="StyleBBAAutoChar"/>
    <w:autoRedefine/>
    <w:rsid w:val="00461768"/>
    <w:pPr>
      <w:jc w:val="both"/>
    </w:pPr>
    <w:rPr>
      <w:color w:val="auto"/>
      <w:lang w:val="x-none" w:eastAsia="x-none"/>
    </w:rPr>
  </w:style>
  <w:style w:type="character" w:customStyle="1" w:styleId="StyleBBAAutoChar">
    <w:name w:val="Style BB A + Auto Char"/>
    <w:link w:val="StyleBBAAuto"/>
    <w:rsid w:val="00461768"/>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461768"/>
    <w:pPr>
      <w:keepNext/>
      <w:keepLines/>
      <w:widowControl w:val="0"/>
      <w:numPr>
        <w:numId w:val="7"/>
      </w:numPr>
      <w:tabs>
        <w:tab w:val="left" w:pos="8280"/>
      </w:tabs>
      <w:autoSpaceDE w:val="0"/>
      <w:autoSpaceDN w:val="0"/>
      <w:adjustRightInd w:val="0"/>
      <w:spacing w:before="100" w:after="200" w:line="276" w:lineRule="auto"/>
      <w:outlineLvl w:val="0"/>
    </w:pPr>
    <w:rPr>
      <w:rFonts w:ascii="Times New Roman" w:eastAsia="Times New Roman" w:hAnsi="Times New Roman" w:cs="Arial"/>
      <w:caps/>
      <w:snapToGrid w:val="0"/>
      <w:sz w:val="20"/>
      <w:szCs w:val="18"/>
    </w:rPr>
  </w:style>
  <w:style w:type="paragraph" w:customStyle="1" w:styleId="StyleBBTopAuto">
    <w:name w:val="Style BBTop + Auto"/>
    <w:basedOn w:val="Normal"/>
    <w:autoRedefine/>
    <w:rsid w:val="00461768"/>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Arial"/>
      <w:b/>
      <w:bCs/>
      <w:caps/>
      <w:sz w:val="20"/>
      <w:szCs w:val="18"/>
    </w:rPr>
  </w:style>
  <w:style w:type="paragraph" w:customStyle="1" w:styleId="StyleBBThesisAuto">
    <w:name w:val="Style BB Thesis + Auto"/>
    <w:basedOn w:val="Normal"/>
    <w:autoRedefine/>
    <w:rsid w:val="00461768"/>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Arial"/>
      <w:snapToGrid w:val="0"/>
      <w:sz w:val="20"/>
      <w:szCs w:val="18"/>
    </w:rPr>
  </w:style>
  <w:style w:type="paragraph" w:customStyle="1" w:styleId="Style1Expanded">
    <w:name w:val="Style1 Expanded"/>
    <w:basedOn w:val="Normal"/>
    <w:link w:val="Style1ExpandedChar"/>
    <w:autoRedefine/>
    <w:qFormat/>
    <w:rsid w:val="00461768"/>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Arial"/>
      <w:bCs/>
      <w:snapToGrid w:val="0"/>
      <w:color w:val="000000"/>
      <w:sz w:val="20"/>
      <w:szCs w:val="18"/>
      <w:lang w:val="x-none" w:eastAsia="x-none"/>
    </w:rPr>
  </w:style>
  <w:style w:type="character" w:customStyle="1" w:styleId="Style1ExpandedChar">
    <w:name w:val="Style1 Expanded Char"/>
    <w:basedOn w:val="DefaultParagraphFont"/>
    <w:link w:val="Style1Expanded"/>
    <w:rsid w:val="00461768"/>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461768"/>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Arial"/>
      <w:color w:val="395D5C"/>
      <w:sz w:val="20"/>
      <w:szCs w:val="20"/>
      <w:shd w:val="clear" w:color="auto" w:fill="FFFFFF"/>
    </w:rPr>
  </w:style>
  <w:style w:type="paragraph" w:customStyle="1" w:styleId="BBText">
    <w:name w:val="BB Text"/>
    <w:basedOn w:val="Normal"/>
    <w:autoRedefine/>
    <w:rsid w:val="00461768"/>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Arial"/>
      <w:snapToGrid w:val="0"/>
      <w:color w:val="000000"/>
      <w:sz w:val="20"/>
      <w:szCs w:val="20"/>
    </w:rPr>
  </w:style>
  <w:style w:type="paragraph" w:customStyle="1" w:styleId="BB1">
    <w:name w:val="BB 1"/>
    <w:basedOn w:val="Normal"/>
    <w:autoRedefine/>
    <w:rsid w:val="00461768"/>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Arial"/>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461768"/>
    <w:pPr>
      <w:keepLines/>
      <w:widowControl w:val="0"/>
      <w:tabs>
        <w:tab w:val="left" w:pos="1260"/>
        <w:tab w:val="left" w:pos="4410"/>
      </w:tabs>
      <w:jc w:val="both"/>
    </w:pPr>
    <w:rPr>
      <w:rFonts w:ascii="Times New Roman" w:eastAsia="Times New Roman" w:hAnsi="Times New Roman" w:cs="Arial"/>
      <w:snapToGrid w:val="0"/>
      <w:sz w:val="16"/>
      <w:szCs w:val="16"/>
    </w:rPr>
  </w:style>
  <w:style w:type="paragraph" w:customStyle="1" w:styleId="StyleCNH10ptBefore12pt">
    <w:name w:val="Style CN H + 10 pt Before:  12 pt"/>
    <w:basedOn w:val="Normal"/>
    <w:rsid w:val="00461768"/>
    <w:pPr>
      <w:keepNext/>
      <w:keepLines/>
      <w:spacing w:before="200" w:line="200" w:lineRule="exact"/>
      <w:ind w:left="432" w:hanging="432"/>
    </w:pPr>
    <w:rPr>
      <w:rFonts w:ascii="Times New Roman" w:eastAsia="Times New Roman" w:hAnsi="Times New Roman" w:cs="Arial"/>
      <w:b/>
      <w:bCs/>
      <w:caps/>
      <w:snapToGrid w:val="0"/>
      <w:sz w:val="20"/>
      <w:szCs w:val="20"/>
    </w:rPr>
  </w:style>
  <w:style w:type="paragraph" w:customStyle="1" w:styleId="StyleCNIPatternClearWhite">
    <w:name w:val="Style CN I + Pattern: Clear (White)"/>
    <w:basedOn w:val="Normal"/>
    <w:autoRedefine/>
    <w:rsid w:val="00461768"/>
    <w:pPr>
      <w:keepLines/>
      <w:shd w:val="clear" w:color="auto" w:fill="FFFFFF"/>
      <w:spacing w:before="60" w:line="200" w:lineRule="exact"/>
      <w:ind w:left="576"/>
    </w:pPr>
    <w:rPr>
      <w:rFonts w:ascii="Times New Roman" w:eastAsia="Times New Roman" w:hAnsi="Times New Roman" w:cs="Arial"/>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461768"/>
    <w:pPr>
      <w:keepLines/>
      <w:shd w:val="clear" w:color="auto" w:fill="FFFFFF"/>
      <w:tabs>
        <w:tab w:val="left" w:pos="3870"/>
      </w:tabs>
      <w:spacing w:before="60" w:line="170" w:lineRule="exact"/>
      <w:ind w:left="504" w:hanging="288"/>
    </w:pPr>
    <w:rPr>
      <w:rFonts w:ascii="Times New Roman" w:eastAsia="Times New Roman" w:hAnsi="Times New Roman" w:cs="Arial"/>
      <w:snapToGrid w:val="0"/>
      <w:sz w:val="16"/>
      <w:szCs w:val="20"/>
    </w:rPr>
  </w:style>
  <w:style w:type="paragraph" w:customStyle="1" w:styleId="Ryan3">
    <w:name w:val="Ryan3"/>
    <w:basedOn w:val="Normal"/>
    <w:link w:val="Ryan3Char"/>
    <w:autoRedefine/>
    <w:rsid w:val="00461768"/>
    <w:pPr>
      <w:keepNext/>
      <w:keepLines/>
      <w:spacing w:before="120" w:line="200" w:lineRule="exact"/>
      <w:ind w:left="504" w:hanging="360"/>
      <w:outlineLvl w:val="0"/>
    </w:pPr>
    <w:rPr>
      <w:rFonts w:ascii="Times New Roman" w:eastAsia="Times New Roman" w:hAnsi="Times New Roman" w:cs="Arial"/>
      <w:caps/>
      <w:sz w:val="20"/>
      <w:szCs w:val="24"/>
    </w:rPr>
  </w:style>
  <w:style w:type="character" w:customStyle="1" w:styleId="Ryan3Char">
    <w:name w:val="Ryan3 Char"/>
    <w:link w:val="Ryan3"/>
    <w:rsid w:val="00461768"/>
    <w:rPr>
      <w:rFonts w:ascii="Times New Roman" w:eastAsia="Times New Roman" w:hAnsi="Times New Roman" w:cs="Arial"/>
      <w:caps/>
      <w:sz w:val="20"/>
      <w:szCs w:val="24"/>
    </w:rPr>
  </w:style>
  <w:style w:type="paragraph" w:customStyle="1" w:styleId="Style3a">
    <w:name w:val="Style3a"/>
    <w:basedOn w:val="Ryan3"/>
    <w:autoRedefine/>
    <w:rsid w:val="00461768"/>
    <w:pPr>
      <w:numPr>
        <w:numId w:val="8"/>
      </w:numPr>
      <w:ind w:left="1080"/>
    </w:pPr>
    <w:rPr>
      <w:caps w:val="0"/>
      <w:sz w:val="18"/>
      <w:szCs w:val="18"/>
    </w:rPr>
  </w:style>
  <w:style w:type="paragraph" w:customStyle="1" w:styleId="StyleRyan2TimesNewRoman">
    <w:name w:val="Style Ryan2 + Times New Roman"/>
    <w:basedOn w:val="Normal"/>
    <w:autoRedefine/>
    <w:rsid w:val="00461768"/>
    <w:pPr>
      <w:keepNext/>
      <w:keepLines/>
      <w:spacing w:before="240" w:line="240" w:lineRule="exact"/>
      <w:ind w:left="360" w:hanging="360"/>
    </w:pPr>
    <w:rPr>
      <w:rFonts w:ascii="Times New Roman" w:eastAsia="Times New Roman" w:hAnsi="Times New Roman" w:cs="Arial"/>
      <w:bCs/>
      <w:caps/>
      <w:szCs w:val="24"/>
      <w:u w:val="single"/>
    </w:rPr>
  </w:style>
  <w:style w:type="paragraph" w:customStyle="1" w:styleId="RyanEvTop1">
    <w:name w:val="RyanEvTop1"/>
    <w:basedOn w:val="Normal"/>
    <w:autoRedefine/>
    <w:qFormat/>
    <w:rsid w:val="00461768"/>
    <w:pPr>
      <w:keepNext/>
      <w:keepLines/>
      <w:tabs>
        <w:tab w:val="left" w:pos="8640"/>
      </w:tabs>
      <w:ind w:left="648"/>
      <w:jc w:val="both"/>
    </w:pPr>
    <w:rPr>
      <w:rFonts w:ascii="Times New Roman" w:eastAsia="Times New Roman" w:hAnsi="Times New Roman" w:cs="Arial"/>
      <w:sz w:val="20"/>
      <w:szCs w:val="20"/>
    </w:rPr>
  </w:style>
  <w:style w:type="paragraph" w:customStyle="1" w:styleId="RyanEvText1">
    <w:name w:val="RyanEvText1"/>
    <w:basedOn w:val="Normal"/>
    <w:autoRedefine/>
    <w:rsid w:val="00461768"/>
    <w:pPr>
      <w:keepLines/>
      <w:spacing w:line="190" w:lineRule="exact"/>
      <w:ind w:left="648" w:firstLine="360"/>
      <w:jc w:val="both"/>
    </w:pPr>
    <w:rPr>
      <w:rFonts w:ascii="Times New Roman" w:eastAsia="Times New Roman" w:hAnsi="Times New Roman" w:cs="Arial"/>
      <w:sz w:val="18"/>
      <w:szCs w:val="18"/>
    </w:rPr>
  </w:style>
  <w:style w:type="paragraph" w:customStyle="1" w:styleId="text1">
    <w:name w:val="text1"/>
    <w:basedOn w:val="Normal"/>
    <w:autoRedefine/>
    <w:rsid w:val="00461768"/>
    <w:rPr>
      <w:rFonts w:ascii="Calibri" w:eastAsia="Times New Roman" w:hAnsi="Calibri"/>
      <w:sz w:val="20"/>
      <w:szCs w:val="20"/>
    </w:rPr>
  </w:style>
  <w:style w:type="paragraph" w:styleId="List">
    <w:name w:val="List"/>
    <w:basedOn w:val="Normal"/>
    <w:uiPriority w:val="99"/>
    <w:unhideWhenUsed/>
    <w:rsid w:val="00461768"/>
    <w:pPr>
      <w:contextualSpacing/>
    </w:pPr>
  </w:style>
  <w:style w:type="character" w:customStyle="1" w:styleId="Strikethrough">
    <w:name w:val="Strikethrough"/>
    <w:basedOn w:val="DefaultParagraphFont"/>
    <w:rsid w:val="00461768"/>
    <w:rPr>
      <w:strike/>
    </w:rPr>
  </w:style>
  <w:style w:type="character" w:styleId="CommentReference">
    <w:name w:val="annotation reference"/>
    <w:basedOn w:val="DefaultParagraphFont"/>
    <w:uiPriority w:val="99"/>
    <w:unhideWhenUsed/>
    <w:rsid w:val="00461768"/>
    <w:rPr>
      <w:sz w:val="16"/>
      <w:szCs w:val="16"/>
    </w:rPr>
  </w:style>
  <w:style w:type="paragraph" w:styleId="CommentText">
    <w:name w:val="annotation text"/>
    <w:basedOn w:val="Normal"/>
    <w:link w:val="CommentTextChar"/>
    <w:uiPriority w:val="99"/>
    <w:unhideWhenUsed/>
    <w:rsid w:val="00461768"/>
    <w:rPr>
      <w:rFonts w:ascii="Calibri" w:hAnsi="Calibri"/>
      <w:szCs w:val="20"/>
    </w:rPr>
  </w:style>
  <w:style w:type="character" w:customStyle="1" w:styleId="CommentTextChar">
    <w:name w:val="Comment Text Char"/>
    <w:basedOn w:val="DefaultParagraphFont"/>
    <w:link w:val="CommentText"/>
    <w:uiPriority w:val="99"/>
    <w:rsid w:val="00461768"/>
    <w:rPr>
      <w:rFonts w:ascii="Calibri" w:hAnsi="Calibri" w:cs="Calibri"/>
      <w:szCs w:val="20"/>
    </w:rPr>
  </w:style>
  <w:style w:type="paragraph" w:styleId="CommentSubject">
    <w:name w:val="annotation subject"/>
    <w:basedOn w:val="CommentText"/>
    <w:next w:val="CommentText"/>
    <w:link w:val="CommentSubjectChar"/>
    <w:uiPriority w:val="99"/>
    <w:unhideWhenUsed/>
    <w:rsid w:val="00461768"/>
    <w:rPr>
      <w:b/>
      <w:bCs/>
    </w:rPr>
  </w:style>
  <w:style w:type="character" w:customStyle="1" w:styleId="CommentSubjectChar">
    <w:name w:val="Comment Subject Char"/>
    <w:basedOn w:val="CommentTextChar"/>
    <w:link w:val="CommentSubject"/>
    <w:uiPriority w:val="99"/>
    <w:rsid w:val="00461768"/>
    <w:rPr>
      <w:rFonts w:ascii="Calibri" w:hAnsi="Calibri" w:cs="Calibri"/>
      <w:b/>
      <w:bCs/>
      <w:szCs w:val="20"/>
    </w:rPr>
  </w:style>
  <w:style w:type="paragraph" w:customStyle="1" w:styleId="cardCharCharCharChar">
    <w:name w:val="card Char Char Char Char"/>
    <w:basedOn w:val="Normal"/>
    <w:link w:val="cardCharCharCharCharChar"/>
    <w:rsid w:val="00461768"/>
    <w:pPr>
      <w:widowControl w:val="0"/>
      <w:overflowPunct w:val="0"/>
      <w:autoSpaceDE w:val="0"/>
      <w:autoSpaceDN w:val="0"/>
      <w:adjustRightInd w:val="0"/>
      <w:ind w:left="288" w:right="288"/>
      <w:textAlignment w:val="baseline"/>
    </w:pPr>
    <w:rPr>
      <w:rFonts w:ascii="Calibri" w:hAnsi="Calibri"/>
      <w:szCs w:val="20"/>
    </w:rPr>
  </w:style>
  <w:style w:type="character" w:customStyle="1" w:styleId="cardCharCharCharCharChar">
    <w:name w:val="card Char Char Char Char Char"/>
    <w:basedOn w:val="DefaultParagraphFont"/>
    <w:link w:val="cardCharCharCharChar"/>
    <w:rsid w:val="00461768"/>
    <w:rPr>
      <w:rFonts w:ascii="Calibri" w:hAnsi="Calibri" w:cs="Calibri"/>
      <w:szCs w:val="20"/>
    </w:rPr>
  </w:style>
  <w:style w:type="character" w:customStyle="1" w:styleId="standardcontent">
    <w:name w:val="standardcontent"/>
    <w:basedOn w:val="DefaultParagraphFont"/>
    <w:rsid w:val="00461768"/>
  </w:style>
  <w:style w:type="character" w:customStyle="1" w:styleId="storyby">
    <w:name w:val="storyby"/>
    <w:basedOn w:val="DefaultParagraphFont"/>
    <w:rsid w:val="00461768"/>
  </w:style>
  <w:style w:type="paragraph" w:customStyle="1" w:styleId="LightGrid-Accent31">
    <w:name w:val="Light Grid - Accent 31"/>
    <w:basedOn w:val="Normal"/>
    <w:uiPriority w:val="34"/>
    <w:qFormat/>
    <w:rsid w:val="00461768"/>
    <w:pPr>
      <w:ind w:left="720"/>
      <w:contextualSpacing/>
    </w:pPr>
    <w:rPr>
      <w:rFonts w:ascii="Calibri" w:hAnsi="Calibri"/>
      <w:szCs w:val="20"/>
    </w:rPr>
  </w:style>
  <w:style w:type="character" w:customStyle="1" w:styleId="klink">
    <w:name w:val="klink"/>
    <w:basedOn w:val="DefaultParagraphFont"/>
    <w:rsid w:val="00461768"/>
  </w:style>
  <w:style w:type="character" w:customStyle="1" w:styleId="CharChar11">
    <w:name w:val="Char Char11"/>
    <w:basedOn w:val="DefaultParagraphFont"/>
    <w:rsid w:val="00461768"/>
    <w:rPr>
      <w:rFonts w:cs="Arial"/>
      <w:bCs/>
      <w:szCs w:val="26"/>
      <w:u w:val="single"/>
      <w:lang w:val="en-US" w:eastAsia="en-US" w:bidi="ar-SA"/>
    </w:rPr>
  </w:style>
  <w:style w:type="paragraph" w:customStyle="1" w:styleId="MinimizedText">
    <w:name w:val="Minimized Text"/>
    <w:link w:val="MinimizedTextChar"/>
    <w:rsid w:val="00461768"/>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461768"/>
    <w:rPr>
      <w:rFonts w:ascii="Calibri" w:eastAsia="SimSun" w:hAnsi="Calibri" w:cs="Calibri"/>
      <w:sz w:val="16"/>
      <w:szCs w:val="24"/>
      <w:lang w:eastAsia="zh-CN"/>
    </w:rPr>
  </w:style>
  <w:style w:type="paragraph" w:customStyle="1" w:styleId="AuthorDate">
    <w:name w:val="AuthorDate"/>
    <w:next w:val="Nothing"/>
    <w:rsid w:val="0046176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461768"/>
    <w:rPr>
      <w:rFonts w:ascii="Times New Roman" w:hAnsi="Times New Roman"/>
      <w:sz w:val="24"/>
      <w:u w:val="single"/>
      <w:lang w:val="en-US" w:eastAsia="en-US" w:bidi="ar-SA"/>
    </w:rPr>
  </w:style>
  <w:style w:type="character" w:customStyle="1" w:styleId="timestamp">
    <w:name w:val="timestamp"/>
    <w:basedOn w:val="DefaultParagraphFont"/>
    <w:rsid w:val="00461768"/>
  </w:style>
  <w:style w:type="paragraph" w:customStyle="1" w:styleId="Cardstyle">
    <w:name w:val="Cardstyle"/>
    <w:basedOn w:val="Normal"/>
    <w:next w:val="Normal"/>
    <w:rsid w:val="00461768"/>
    <w:rPr>
      <w:rFonts w:ascii="Calibri" w:hAnsi="Calibri"/>
      <w:sz w:val="24"/>
    </w:rPr>
  </w:style>
  <w:style w:type="paragraph" w:customStyle="1" w:styleId="Tagstyle">
    <w:name w:val="Tagstyle"/>
    <w:basedOn w:val="Normal"/>
    <w:next w:val="Normal"/>
    <w:rsid w:val="00461768"/>
    <w:rPr>
      <w:rFonts w:ascii="Calibri" w:hAnsi="Calibri"/>
      <w:b/>
      <w:sz w:val="24"/>
    </w:rPr>
  </w:style>
  <w:style w:type="character" w:customStyle="1" w:styleId="citationunderlineChar">
    <w:name w:val="citation/underline Char"/>
    <w:basedOn w:val="DefaultParagraphFont"/>
    <w:rsid w:val="00461768"/>
    <w:rPr>
      <w:b/>
      <w:sz w:val="24"/>
      <w:szCs w:val="24"/>
      <w:u w:val="single"/>
      <w:lang w:val="en-US" w:eastAsia="en-US" w:bidi="ar-SA"/>
    </w:rPr>
  </w:style>
  <w:style w:type="character" w:customStyle="1" w:styleId="BoldunderlineChar1">
    <w:name w:val="Bold/underline Char"/>
    <w:basedOn w:val="DefaultParagraphFont"/>
    <w:rsid w:val="00461768"/>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461768"/>
    <w:rPr>
      <w:rFonts w:eastAsia="SimSun"/>
      <w:sz w:val="16"/>
      <w:szCs w:val="24"/>
      <w:lang w:eastAsia="zh-CN"/>
    </w:rPr>
  </w:style>
  <w:style w:type="paragraph" w:customStyle="1" w:styleId="Minimize">
    <w:name w:val="Minimize"/>
    <w:basedOn w:val="card"/>
    <w:next w:val="Normal"/>
    <w:link w:val="MinimizeChar"/>
    <w:rsid w:val="00461768"/>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461768"/>
  </w:style>
  <w:style w:type="character" w:customStyle="1" w:styleId="CharChar21">
    <w:name w:val="Char Char21"/>
    <w:basedOn w:val="DefaultParagraphFont"/>
    <w:rsid w:val="00461768"/>
    <w:rPr>
      <w:rFonts w:cs="Arial"/>
      <w:bCs/>
      <w:u w:val="thick"/>
      <w:lang w:val="en-US" w:eastAsia="en-US" w:bidi="ar-SA"/>
    </w:rPr>
  </w:style>
  <w:style w:type="character" w:customStyle="1" w:styleId="spipsurligne">
    <w:name w:val="spip_surligne"/>
    <w:basedOn w:val="DefaultParagraphFont"/>
    <w:rsid w:val="00461768"/>
  </w:style>
  <w:style w:type="character" w:customStyle="1" w:styleId="Style2Char">
    <w:name w:val="Style2 Char"/>
    <w:rsid w:val="00461768"/>
    <w:rPr>
      <w:rFonts w:ascii="Book Antiqua" w:hAnsi="Book Antiqua"/>
      <w:u w:val="thick"/>
      <w:lang w:val="en-US" w:eastAsia="en-US" w:bidi="ar-SA"/>
    </w:rPr>
  </w:style>
  <w:style w:type="character" w:customStyle="1" w:styleId="CircledChar">
    <w:name w:val="Circled Char"/>
    <w:basedOn w:val="DefaultParagraphFont"/>
    <w:rsid w:val="00461768"/>
    <w:rPr>
      <w:rFonts w:eastAsia="Calibri"/>
      <w:b/>
      <w:szCs w:val="24"/>
      <w:u w:val="single"/>
      <w:lang w:eastAsia="en-US"/>
    </w:rPr>
  </w:style>
  <w:style w:type="character" w:customStyle="1" w:styleId="CharChar1">
    <w:name w:val="Char Char1"/>
    <w:basedOn w:val="DefaultParagraphFont"/>
    <w:rsid w:val="00461768"/>
    <w:rPr>
      <w:rFonts w:eastAsia="SimSun"/>
      <w:b/>
      <w:bCs/>
      <w:sz w:val="24"/>
      <w:szCs w:val="26"/>
      <w:lang w:val="en-US" w:eastAsia="zh-CN" w:bidi="ar-SA"/>
    </w:rPr>
  </w:style>
  <w:style w:type="character" w:customStyle="1" w:styleId="maintextlarge">
    <w:name w:val="maintext_large"/>
    <w:basedOn w:val="DefaultParagraphFont"/>
    <w:rsid w:val="00461768"/>
  </w:style>
  <w:style w:type="character" w:customStyle="1" w:styleId="Bold-UnderlineCharCharChar">
    <w:name w:val="Bold-Underline Char Char Char"/>
    <w:rsid w:val="00461768"/>
    <w:rPr>
      <w:rFonts w:ascii="Times New Roman" w:eastAsia="Times New Roman" w:hAnsi="Times New Roman"/>
      <w:b/>
      <w:sz w:val="24"/>
      <w:szCs w:val="24"/>
      <w:u w:val="single"/>
    </w:rPr>
  </w:style>
  <w:style w:type="character" w:customStyle="1" w:styleId="reduce2">
    <w:name w:val="reduce2"/>
    <w:basedOn w:val="DefaultParagraphFont"/>
    <w:rsid w:val="00461768"/>
    <w:rPr>
      <w:rFonts w:ascii="Arial" w:hAnsi="Arial" w:cs="Arial"/>
      <w:color w:val="000000"/>
      <w:sz w:val="12"/>
      <w:szCs w:val="22"/>
    </w:rPr>
  </w:style>
  <w:style w:type="character" w:customStyle="1" w:styleId="box0">
    <w:name w:val="box"/>
    <w:basedOn w:val="DefaultParagraphFont"/>
    <w:rsid w:val="00461768"/>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461768"/>
    <w:pPr>
      <w:jc w:val="center"/>
      <w:outlineLvl w:val="0"/>
    </w:pPr>
    <w:rPr>
      <w:b/>
      <w:sz w:val="28"/>
    </w:rPr>
  </w:style>
  <w:style w:type="paragraph" w:customStyle="1" w:styleId="BlockHeaderHidden">
    <w:name w:val="Block Header Hidden"/>
    <w:basedOn w:val="Normal"/>
    <w:autoRedefine/>
    <w:rsid w:val="00461768"/>
    <w:pPr>
      <w:jc w:val="center"/>
    </w:pPr>
    <w:rPr>
      <w:b/>
      <w:sz w:val="28"/>
    </w:rPr>
  </w:style>
  <w:style w:type="character" w:customStyle="1" w:styleId="AuthorDateChar">
    <w:name w:val="AuthorDate Char"/>
    <w:basedOn w:val="DefaultParagraphFont"/>
    <w:rsid w:val="00461768"/>
    <w:rPr>
      <w:rFonts w:ascii="Times New Roman" w:hAnsi="Times New Roman"/>
      <w:b/>
      <w:sz w:val="24"/>
      <w:u w:val="single"/>
      <w:lang w:val="en-US" w:eastAsia="en-US" w:bidi="ar-SA"/>
    </w:rPr>
  </w:style>
  <w:style w:type="character" w:customStyle="1" w:styleId="subscript1">
    <w:name w:val="subscript1"/>
    <w:basedOn w:val="DefaultParagraphFont"/>
    <w:rsid w:val="00461768"/>
  </w:style>
  <w:style w:type="character" w:customStyle="1" w:styleId="BlockHeadingsChar">
    <w:name w:val="Block Headings Char"/>
    <w:basedOn w:val="DefaultParagraphFont"/>
    <w:rsid w:val="00461768"/>
    <w:rPr>
      <w:rFonts w:ascii="Times New Roman" w:hAnsi="Times New Roman"/>
      <w:b/>
      <w:sz w:val="28"/>
      <w:lang w:val="en-US" w:eastAsia="en-US" w:bidi="ar-SA"/>
    </w:rPr>
  </w:style>
  <w:style w:type="character" w:customStyle="1" w:styleId="BlockHeaderHiddenChar">
    <w:name w:val="Block Header Hidden Char"/>
    <w:basedOn w:val="DefaultParagraphFont"/>
    <w:rsid w:val="00461768"/>
    <w:rPr>
      <w:rFonts w:ascii="Times New Roman" w:hAnsi="Times New Roman"/>
      <w:b/>
      <w:sz w:val="28"/>
      <w:lang w:val="en-US" w:eastAsia="en-US" w:bidi="ar-SA"/>
    </w:rPr>
  </w:style>
  <w:style w:type="character" w:customStyle="1" w:styleId="CardsHighlight">
    <w:name w:val="Cards Highlight"/>
    <w:basedOn w:val="DefaultParagraphFont"/>
    <w:rsid w:val="00461768"/>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461768"/>
  </w:style>
  <w:style w:type="character" w:customStyle="1" w:styleId="articlehead">
    <w:name w:val="articlehead"/>
    <w:basedOn w:val="DefaultParagraphFont"/>
    <w:rsid w:val="00461768"/>
  </w:style>
  <w:style w:type="character" w:customStyle="1" w:styleId="blsp-spelling-error">
    <w:name w:val="blsp-spelling-error"/>
    <w:basedOn w:val="DefaultParagraphFont"/>
    <w:rsid w:val="00461768"/>
  </w:style>
  <w:style w:type="character" w:customStyle="1" w:styleId="StyleTimesNewRoman12ptBold">
    <w:name w:val="Style Times New Roman 12 pt Bold"/>
    <w:rsid w:val="00461768"/>
    <w:rPr>
      <w:rFonts w:ascii="Times New Roman" w:hAnsi="Times New Roman"/>
      <w:b/>
      <w:bCs/>
      <w:sz w:val="24"/>
    </w:rPr>
  </w:style>
  <w:style w:type="character" w:customStyle="1" w:styleId="commentstext">
    <w:name w:val="comments_text"/>
    <w:basedOn w:val="DefaultParagraphFont"/>
    <w:rsid w:val="00461768"/>
  </w:style>
  <w:style w:type="paragraph" w:customStyle="1" w:styleId="loose">
    <w:name w:val="loose"/>
    <w:basedOn w:val="Normal"/>
    <w:rsid w:val="00461768"/>
    <w:pPr>
      <w:spacing w:before="100" w:beforeAutospacing="1" w:after="100" w:afterAutospacing="1"/>
    </w:pPr>
    <w:rPr>
      <w:rFonts w:ascii="Calibri" w:hAnsi="Calibri"/>
      <w:sz w:val="24"/>
    </w:rPr>
  </w:style>
  <w:style w:type="paragraph" w:customStyle="1" w:styleId="Cardcite">
    <w:name w:val="Card cite"/>
    <w:basedOn w:val="PlainText"/>
    <w:rsid w:val="00461768"/>
    <w:pPr>
      <w:spacing w:after="0" w:line="240" w:lineRule="auto"/>
    </w:pPr>
    <w:rPr>
      <w:rFonts w:ascii="Courier New" w:hAnsi="Courier New" w:cs="Courier New"/>
      <w:sz w:val="20"/>
      <w:szCs w:val="20"/>
    </w:rPr>
  </w:style>
  <w:style w:type="character" w:customStyle="1" w:styleId="CharacterStyle2">
    <w:name w:val="Character Style 2"/>
    <w:rsid w:val="00461768"/>
    <w:rPr>
      <w:spacing w:val="10"/>
      <w:sz w:val="20"/>
      <w:szCs w:val="20"/>
    </w:rPr>
  </w:style>
  <w:style w:type="paragraph" w:customStyle="1" w:styleId="pagpag2">
    <w:name w:val="pagpag2"/>
    <w:basedOn w:val="Normal"/>
    <w:rsid w:val="00461768"/>
    <w:pPr>
      <w:spacing w:beforeLines="1" w:afterLines="1"/>
    </w:pPr>
    <w:rPr>
      <w:rFonts w:ascii="Times" w:hAnsi="Times"/>
      <w:szCs w:val="20"/>
    </w:rPr>
  </w:style>
  <w:style w:type="character" w:customStyle="1" w:styleId="article">
    <w:name w:val="article"/>
    <w:basedOn w:val="DefaultParagraphFont"/>
    <w:rsid w:val="00461768"/>
  </w:style>
  <w:style w:type="character" w:customStyle="1" w:styleId="il">
    <w:name w:val="il"/>
    <w:basedOn w:val="DefaultParagraphFont"/>
    <w:rsid w:val="00461768"/>
  </w:style>
  <w:style w:type="character" w:customStyle="1" w:styleId="blue">
    <w:name w:val="blue"/>
    <w:basedOn w:val="DefaultParagraphFont"/>
    <w:rsid w:val="00461768"/>
  </w:style>
  <w:style w:type="character" w:customStyle="1" w:styleId="italic">
    <w:name w:val="italic"/>
    <w:basedOn w:val="DefaultParagraphFont"/>
    <w:rsid w:val="00461768"/>
    <w:rPr>
      <w:rFonts w:cs="Times New Roman"/>
    </w:rPr>
  </w:style>
  <w:style w:type="character" w:customStyle="1" w:styleId="ff2">
    <w:name w:val="ff2"/>
    <w:basedOn w:val="DefaultParagraphFont"/>
    <w:rsid w:val="00461768"/>
  </w:style>
  <w:style w:type="character" w:customStyle="1" w:styleId="ib">
    <w:name w:val="ib"/>
    <w:basedOn w:val="DefaultParagraphFont"/>
    <w:rsid w:val="00461768"/>
  </w:style>
  <w:style w:type="paragraph" w:customStyle="1" w:styleId="CardStyle0">
    <w:name w:val="Card Style"/>
    <w:basedOn w:val="Normal"/>
    <w:rsid w:val="00461768"/>
    <w:rPr>
      <w:rFonts w:ascii="Calibri" w:hAnsi="Calibri"/>
    </w:rPr>
  </w:style>
  <w:style w:type="paragraph" w:customStyle="1" w:styleId="plff6">
    <w:name w:val="pl ff6"/>
    <w:basedOn w:val="Normal"/>
    <w:rsid w:val="00461768"/>
    <w:pPr>
      <w:spacing w:beforeLines="1" w:afterLines="1"/>
    </w:pPr>
    <w:rPr>
      <w:rFonts w:ascii="Times" w:hAnsi="Times"/>
      <w:szCs w:val="20"/>
    </w:rPr>
  </w:style>
  <w:style w:type="character" w:customStyle="1" w:styleId="ff6">
    <w:name w:val="ff6"/>
    <w:basedOn w:val="DefaultParagraphFont"/>
    <w:rsid w:val="00461768"/>
  </w:style>
  <w:style w:type="paragraph" w:customStyle="1" w:styleId="TagStyle0">
    <w:name w:val="Tag Style"/>
    <w:basedOn w:val="CardStyle0"/>
    <w:rsid w:val="00461768"/>
    <w:rPr>
      <w:b/>
      <w:sz w:val="24"/>
    </w:rPr>
  </w:style>
  <w:style w:type="paragraph" w:customStyle="1" w:styleId="HeaderStyle">
    <w:name w:val="Header Style"/>
    <w:basedOn w:val="TagStyle0"/>
    <w:rsid w:val="00461768"/>
    <w:pPr>
      <w:jc w:val="center"/>
    </w:pPr>
    <w:rPr>
      <w:u w:val="single"/>
    </w:rPr>
  </w:style>
  <w:style w:type="paragraph" w:customStyle="1" w:styleId="HeaderFormat">
    <w:name w:val="Header Format"/>
    <w:basedOn w:val="Normal"/>
    <w:rsid w:val="00461768"/>
    <w:pPr>
      <w:jc w:val="center"/>
    </w:pPr>
    <w:rPr>
      <w:rFonts w:ascii="Calibri" w:hAnsi="Calibri"/>
      <w:b/>
      <w:sz w:val="24"/>
      <w:u w:val="single"/>
    </w:rPr>
  </w:style>
  <w:style w:type="paragraph" w:customStyle="1" w:styleId="TagFormat">
    <w:name w:val="Tag Format"/>
    <w:basedOn w:val="Normal"/>
    <w:rsid w:val="00461768"/>
    <w:rPr>
      <w:rFonts w:ascii="Calibri" w:hAnsi="Calibri"/>
      <w:b/>
      <w:sz w:val="24"/>
    </w:rPr>
  </w:style>
  <w:style w:type="paragraph" w:customStyle="1" w:styleId="CardFormat">
    <w:name w:val="Card Format"/>
    <w:basedOn w:val="Normal"/>
    <w:rsid w:val="00461768"/>
    <w:rPr>
      <w:rFonts w:ascii="Calibri" w:hAnsi="Calibri"/>
    </w:rPr>
  </w:style>
  <w:style w:type="paragraph" w:customStyle="1" w:styleId="Cardtext1">
    <w:name w:val="Card text"/>
    <w:link w:val="CardtextChar2"/>
    <w:rsid w:val="00461768"/>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461768"/>
    <w:rPr>
      <w:rFonts w:ascii="Arial Narrow" w:eastAsia="Times New Roman" w:hAnsi="Arial Narrow" w:cs="Times New Roman"/>
      <w:sz w:val="24"/>
      <w:szCs w:val="24"/>
      <w:u w:val="single"/>
    </w:rPr>
  </w:style>
  <w:style w:type="character" w:customStyle="1" w:styleId="citation">
    <w:name w:val="citation"/>
    <w:basedOn w:val="DefaultParagraphFont"/>
    <w:rsid w:val="00461768"/>
  </w:style>
  <w:style w:type="paragraph" w:customStyle="1" w:styleId="TOCHeading1">
    <w:name w:val="TOC Heading1"/>
    <w:basedOn w:val="Heading1"/>
    <w:next w:val="Normal"/>
    <w:unhideWhenUsed/>
    <w:qFormat/>
    <w:rsid w:val="00461768"/>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461768"/>
    <w:pPr>
      <w:spacing w:beforeLines="1" w:afterLines="1"/>
    </w:pPr>
    <w:rPr>
      <w:rFonts w:ascii="Times" w:hAnsi="Times"/>
      <w:szCs w:val="20"/>
    </w:rPr>
  </w:style>
  <w:style w:type="paragraph" w:customStyle="1" w:styleId="pagpag3">
    <w:name w:val="pagpag3"/>
    <w:basedOn w:val="Normal"/>
    <w:rsid w:val="00461768"/>
    <w:pPr>
      <w:spacing w:beforeLines="1" w:afterLines="1"/>
    </w:pPr>
    <w:rPr>
      <w:rFonts w:ascii="Times" w:hAnsi="Times"/>
      <w:szCs w:val="20"/>
    </w:rPr>
  </w:style>
  <w:style w:type="paragraph" w:customStyle="1" w:styleId="c3">
    <w:name w:val="c3"/>
    <w:basedOn w:val="Normal"/>
    <w:rsid w:val="00461768"/>
    <w:pPr>
      <w:spacing w:beforeLines="1" w:afterLines="1"/>
    </w:pPr>
    <w:rPr>
      <w:rFonts w:ascii="Times" w:hAnsi="Times"/>
      <w:szCs w:val="20"/>
    </w:rPr>
  </w:style>
  <w:style w:type="character" w:customStyle="1" w:styleId="c2">
    <w:name w:val="c2"/>
    <w:basedOn w:val="DefaultParagraphFont"/>
    <w:rsid w:val="00461768"/>
  </w:style>
  <w:style w:type="paragraph" w:customStyle="1" w:styleId="HotRoute">
    <w:name w:val="Hot Route!"/>
    <w:basedOn w:val="Normal"/>
    <w:link w:val="HotRouteChar"/>
    <w:qFormat/>
    <w:rsid w:val="00461768"/>
    <w:pPr>
      <w:ind w:left="144"/>
    </w:pPr>
    <w:rPr>
      <w:rFonts w:ascii="Calibri" w:hAnsi="Calibri"/>
    </w:rPr>
  </w:style>
  <w:style w:type="character" w:customStyle="1" w:styleId="HotRouteChar">
    <w:name w:val="Hot Route! Char"/>
    <w:basedOn w:val="DefaultParagraphFont"/>
    <w:link w:val="HotRoute"/>
    <w:rsid w:val="00461768"/>
    <w:rPr>
      <w:rFonts w:ascii="Calibri" w:hAnsi="Calibri" w:cs="Calibri"/>
    </w:rPr>
  </w:style>
  <w:style w:type="paragraph" w:customStyle="1" w:styleId="Reallyfuckingsmall">
    <w:name w:val="Really fucking small"/>
    <w:basedOn w:val="Normal"/>
    <w:link w:val="ReallyfuckingsmallChar"/>
    <w:rsid w:val="00461768"/>
    <w:rPr>
      <w:rFonts w:ascii="Calibri" w:hAnsi="Calibri"/>
      <w:sz w:val="10"/>
    </w:rPr>
  </w:style>
  <w:style w:type="character" w:customStyle="1" w:styleId="ReallyfuckingsmallChar">
    <w:name w:val="Really fucking small Char"/>
    <w:basedOn w:val="DefaultParagraphFont"/>
    <w:link w:val="Reallyfuckingsmall"/>
    <w:rsid w:val="00461768"/>
    <w:rPr>
      <w:rFonts w:ascii="Calibri" w:hAnsi="Calibri" w:cs="Calibri"/>
      <w:sz w:val="10"/>
    </w:rPr>
  </w:style>
  <w:style w:type="paragraph" w:customStyle="1" w:styleId="underlineChar">
    <w:name w:val="underline Char"/>
    <w:basedOn w:val="Normal"/>
    <w:link w:val="underlineCharChar0"/>
    <w:rsid w:val="00461768"/>
    <w:rPr>
      <w:rFonts w:ascii="Calibri" w:hAnsi="Calibri"/>
      <w:u w:val="single"/>
    </w:rPr>
  </w:style>
  <w:style w:type="character" w:customStyle="1" w:styleId="underlineCharChar0">
    <w:name w:val="underline Char Char"/>
    <w:basedOn w:val="DefaultParagraphFont"/>
    <w:link w:val="underlineChar"/>
    <w:rsid w:val="00461768"/>
    <w:rPr>
      <w:rFonts w:ascii="Calibri" w:hAnsi="Calibri" w:cs="Calibri"/>
      <w:u w:val="single"/>
    </w:rPr>
  </w:style>
  <w:style w:type="paragraph" w:customStyle="1" w:styleId="hotroute0">
    <w:name w:val="hot route!"/>
    <w:basedOn w:val="Normal"/>
    <w:link w:val="hotrouteChar0"/>
    <w:rsid w:val="00461768"/>
    <w:pPr>
      <w:ind w:left="144"/>
    </w:pPr>
    <w:rPr>
      <w:rFonts w:ascii="Calibri" w:hAnsi="Calibri"/>
    </w:rPr>
  </w:style>
  <w:style w:type="character" w:customStyle="1" w:styleId="hotrouteChar0">
    <w:name w:val="hot route! Char"/>
    <w:basedOn w:val="DefaultParagraphFont"/>
    <w:link w:val="hotroute0"/>
    <w:rsid w:val="00461768"/>
    <w:rPr>
      <w:rFonts w:ascii="Calibri" w:hAnsi="Calibri" w:cs="Calibri"/>
    </w:rPr>
  </w:style>
  <w:style w:type="character" w:customStyle="1" w:styleId="smallChar1">
    <w:name w:val="small Char1"/>
    <w:basedOn w:val="DefaultParagraphFont"/>
    <w:rsid w:val="00461768"/>
    <w:rPr>
      <w:rFonts w:ascii="Calibri" w:hAnsi="Calibri" w:cs="Calibri"/>
      <w:sz w:val="16"/>
    </w:rPr>
  </w:style>
  <w:style w:type="paragraph" w:customStyle="1" w:styleId="reallysmall">
    <w:name w:val="really small"/>
    <w:basedOn w:val="Normal"/>
    <w:link w:val="reallysmallChar"/>
    <w:rsid w:val="00461768"/>
    <w:rPr>
      <w:rFonts w:ascii="Calibri" w:hAnsi="Calibri"/>
      <w:sz w:val="12"/>
    </w:rPr>
  </w:style>
  <w:style w:type="character" w:customStyle="1" w:styleId="reallysmallChar">
    <w:name w:val="really small Char"/>
    <w:basedOn w:val="DefaultParagraphFont"/>
    <w:link w:val="reallysmall"/>
    <w:rsid w:val="00461768"/>
    <w:rPr>
      <w:rFonts w:ascii="Calibri" w:hAnsi="Calibri" w:cs="Calibri"/>
      <w:sz w:val="12"/>
    </w:rPr>
  </w:style>
  <w:style w:type="character" w:customStyle="1" w:styleId="UnderlinedChar1">
    <w:name w:val="Underlined Char1"/>
    <w:basedOn w:val="DefaultParagraphFont"/>
    <w:rsid w:val="00461768"/>
    <w:rPr>
      <w:rFonts w:ascii="Century Gothic" w:hAnsi="Century Gothic" w:cs="Calibri"/>
      <w:sz w:val="24"/>
      <w:szCs w:val="20"/>
      <w:u w:val="thick"/>
    </w:rPr>
  </w:style>
  <w:style w:type="paragraph" w:customStyle="1" w:styleId="HotRoute1">
    <w:name w:val="Hot Route"/>
    <w:basedOn w:val="Normal"/>
    <w:link w:val="HotRouteChar1"/>
    <w:rsid w:val="00461768"/>
    <w:pPr>
      <w:ind w:left="144"/>
    </w:pPr>
    <w:rPr>
      <w:rFonts w:ascii="Calibri" w:hAnsi="Calibri"/>
      <w:szCs w:val="20"/>
    </w:rPr>
  </w:style>
  <w:style w:type="character" w:customStyle="1" w:styleId="HotRouteChar1">
    <w:name w:val="Hot Route Char"/>
    <w:basedOn w:val="DefaultParagraphFont"/>
    <w:link w:val="HotRoute1"/>
    <w:rsid w:val="00461768"/>
    <w:rPr>
      <w:rFonts w:ascii="Calibri" w:hAnsi="Calibri" w:cs="Calibri"/>
      <w:szCs w:val="20"/>
    </w:rPr>
  </w:style>
  <w:style w:type="character" w:customStyle="1" w:styleId="StyleUnderlineChar">
    <w:name w:val="Style Underline Char"/>
    <w:basedOn w:val="DefaultParagraphFont"/>
    <w:rsid w:val="00461768"/>
    <w:rPr>
      <w:rFonts w:ascii="Calibri" w:hAnsi="Calibri" w:cs="Calibri"/>
      <w:szCs w:val="20"/>
      <w:u w:val="single"/>
    </w:rPr>
  </w:style>
  <w:style w:type="paragraph" w:customStyle="1" w:styleId="times">
    <w:name w:val="times"/>
    <w:basedOn w:val="Normal"/>
    <w:rsid w:val="00461768"/>
    <w:pPr>
      <w:spacing w:before="100" w:beforeAutospacing="1" w:after="100" w:afterAutospacing="1"/>
    </w:pPr>
    <w:rPr>
      <w:rFonts w:ascii="Calibri" w:hAnsi="Calibri"/>
      <w:sz w:val="24"/>
    </w:rPr>
  </w:style>
  <w:style w:type="character" w:customStyle="1" w:styleId="lingoregion">
    <w:name w:val="lingo_region"/>
    <w:basedOn w:val="DefaultParagraphFont"/>
    <w:rsid w:val="00461768"/>
  </w:style>
  <w:style w:type="paragraph" w:customStyle="1" w:styleId="Pa2">
    <w:name w:val="Pa2"/>
    <w:basedOn w:val="Normal"/>
    <w:next w:val="Normal"/>
    <w:rsid w:val="00461768"/>
    <w:pPr>
      <w:autoSpaceDE w:val="0"/>
      <w:autoSpaceDN w:val="0"/>
      <w:adjustRightInd w:val="0"/>
      <w:spacing w:after="280" w:line="221" w:lineRule="atLeast"/>
    </w:pPr>
    <w:rPr>
      <w:rFonts w:ascii="Foundry Sterling" w:hAnsi="Foundry Sterling"/>
      <w:sz w:val="24"/>
    </w:rPr>
  </w:style>
  <w:style w:type="character" w:customStyle="1" w:styleId="SmallText0">
    <w:name w:val="Small Text"/>
    <w:basedOn w:val="DefaultParagraphFont"/>
    <w:uiPriority w:val="1"/>
    <w:qFormat/>
    <w:rsid w:val="00461768"/>
    <w:rPr>
      <w:rFonts w:ascii="Times New Roman" w:hAnsi="Times New Roman"/>
      <w:sz w:val="16"/>
    </w:rPr>
  </w:style>
  <w:style w:type="paragraph" w:customStyle="1" w:styleId="Microtext0">
    <w:name w:val="Microtext"/>
    <w:basedOn w:val="Normal"/>
    <w:next w:val="Normal"/>
    <w:link w:val="MicrotextChar0"/>
    <w:rsid w:val="00461768"/>
    <w:rPr>
      <w:rFonts w:ascii="Calibri" w:hAnsi="Calibri"/>
      <w:sz w:val="12"/>
      <w:szCs w:val="12"/>
    </w:rPr>
  </w:style>
  <w:style w:type="character" w:customStyle="1" w:styleId="MicrotextChar0">
    <w:name w:val="Microtext Char"/>
    <w:basedOn w:val="DefaultParagraphFont"/>
    <w:link w:val="Microtext0"/>
    <w:locked/>
    <w:rsid w:val="00461768"/>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461768"/>
    <w:pPr>
      <w:keepNext/>
      <w:numPr>
        <w:ilvl w:val="1"/>
        <w:numId w:val="9"/>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461768"/>
    <w:pPr>
      <w:ind w:left="720"/>
    </w:pPr>
    <w:rPr>
      <w:rFonts w:ascii="Calibri" w:hAnsi="Calibri"/>
      <w:b/>
      <w:sz w:val="24"/>
      <w:u w:val="single"/>
    </w:rPr>
  </w:style>
  <w:style w:type="character" w:customStyle="1" w:styleId="NormalUnderlineChar">
    <w:name w:val="Normal + Underline Char"/>
    <w:basedOn w:val="DefaultParagraphFont"/>
    <w:link w:val="NormalUnderline"/>
    <w:rsid w:val="00461768"/>
    <w:rPr>
      <w:rFonts w:ascii="Calibri" w:hAnsi="Calibri" w:cs="Calibri"/>
      <w:b/>
      <w:sz w:val="24"/>
      <w:u w:val="single"/>
    </w:rPr>
  </w:style>
  <w:style w:type="paragraph" w:customStyle="1" w:styleId="NormalNoUnderline">
    <w:name w:val="Normal + No Underline"/>
    <w:basedOn w:val="Normal"/>
    <w:rsid w:val="00461768"/>
    <w:pPr>
      <w:ind w:left="720"/>
    </w:pPr>
    <w:rPr>
      <w:rFonts w:ascii="Calibri" w:hAnsi="Calibri"/>
      <w:sz w:val="12"/>
    </w:rPr>
  </w:style>
  <w:style w:type="character" w:customStyle="1" w:styleId="bodycopy">
    <w:name w:val="bodycopy"/>
    <w:basedOn w:val="DefaultParagraphFont"/>
    <w:rsid w:val="00461768"/>
  </w:style>
  <w:style w:type="character" w:customStyle="1" w:styleId="articlelocation">
    <w:name w:val="articlelocation"/>
    <w:basedOn w:val="DefaultParagraphFont"/>
    <w:rsid w:val="00461768"/>
  </w:style>
  <w:style w:type="paragraph" w:customStyle="1" w:styleId="inside-copy">
    <w:name w:val="inside-copy"/>
    <w:basedOn w:val="Normal"/>
    <w:rsid w:val="00461768"/>
    <w:pPr>
      <w:spacing w:beforeLines="1" w:afterLines="1"/>
    </w:pPr>
    <w:rPr>
      <w:rFonts w:ascii="Times" w:hAnsi="Times"/>
      <w:szCs w:val="20"/>
    </w:rPr>
  </w:style>
  <w:style w:type="character" w:customStyle="1" w:styleId="endemailtag">
    <w:name w:val="endemailtag"/>
    <w:basedOn w:val="DefaultParagraphFont"/>
    <w:rsid w:val="00461768"/>
  </w:style>
  <w:style w:type="character" w:customStyle="1" w:styleId="h4">
    <w:name w:val="h4"/>
    <w:basedOn w:val="DefaultParagraphFont"/>
    <w:rsid w:val="00461768"/>
  </w:style>
  <w:style w:type="character" w:customStyle="1" w:styleId="CitesChar2">
    <w:name w:val="Cites Char2"/>
    <w:rsid w:val="00461768"/>
    <w:rPr>
      <w:rFonts w:ascii="Helvetica Neue" w:hAnsi="Helvetica Neue"/>
      <w:b/>
      <w:bCs/>
      <w:sz w:val="24"/>
      <w:u w:val="single"/>
    </w:rPr>
  </w:style>
  <w:style w:type="character" w:customStyle="1" w:styleId="underLight">
    <w:name w:val="underLight"/>
    <w:qFormat/>
    <w:rsid w:val="00461768"/>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461768"/>
    <w:rPr>
      <w:rFonts w:ascii="Calibri" w:eastAsia="Times New Roman" w:hAnsi="Calibri"/>
      <w:sz w:val="14"/>
      <w:szCs w:val="20"/>
    </w:rPr>
  </w:style>
  <w:style w:type="paragraph" w:customStyle="1" w:styleId="Clear">
    <w:name w:val="Clear"/>
    <w:basedOn w:val="Heading4"/>
    <w:rsid w:val="00461768"/>
    <w:rPr>
      <w:rFonts w:ascii="Calibri" w:hAnsi="Calibri"/>
    </w:rPr>
  </w:style>
  <w:style w:type="paragraph" w:customStyle="1" w:styleId="summary">
    <w:name w:val="summary"/>
    <w:basedOn w:val="Normal"/>
    <w:rsid w:val="00461768"/>
    <w:pPr>
      <w:spacing w:before="100" w:beforeAutospacing="1" w:after="100" w:afterAutospacing="1"/>
    </w:pPr>
    <w:rPr>
      <w:rFonts w:ascii="Times New Roman" w:eastAsia="Times New Roman" w:hAnsi="Times New Roman" w:cs="Arial"/>
      <w:sz w:val="24"/>
      <w:szCs w:val="24"/>
    </w:rPr>
  </w:style>
  <w:style w:type="paragraph" w:customStyle="1" w:styleId="StylePlainTextTimesNewRomanNotBoldJustifiedFirstline">
    <w:name w:val="Style Plain Text + Times New Roman Not Bold Justified First line..."/>
    <w:basedOn w:val="PlainText"/>
    <w:autoRedefine/>
    <w:rsid w:val="00461768"/>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461768"/>
    <w:pPr>
      <w:keepNext/>
      <w:keepLines/>
      <w:spacing w:before="360"/>
      <w:jc w:val="center"/>
    </w:pPr>
    <w:rPr>
      <w:rFonts w:ascii="Times New Roman" w:eastAsia="Times New Roman" w:hAnsi="Times New Roman" w:cs="Arial"/>
      <w:b/>
      <w:bCs/>
      <w:szCs w:val="24"/>
    </w:rPr>
  </w:style>
  <w:style w:type="paragraph" w:customStyle="1" w:styleId="Irrelevant6font">
    <w:name w:val="Irrelevant (6 font)"/>
    <w:basedOn w:val="Normal"/>
    <w:link w:val="Irrelevant6fontChar"/>
    <w:rsid w:val="00461768"/>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461768"/>
    <w:rPr>
      <w:rFonts w:ascii="Arial" w:eastAsia="Times New Roman" w:hAnsi="Arial" w:cs="Calibri"/>
      <w:sz w:val="12"/>
      <w:szCs w:val="12"/>
    </w:rPr>
  </w:style>
  <w:style w:type="paragraph" w:customStyle="1" w:styleId="Normal2">
    <w:name w:val="Normal2"/>
    <w:basedOn w:val="Normal"/>
    <w:rsid w:val="00461768"/>
    <w:rPr>
      <w:rFonts w:eastAsia="Times New Roman"/>
    </w:rPr>
  </w:style>
  <w:style w:type="character" w:customStyle="1" w:styleId="AuthorYear">
    <w:name w:val="AuthorYear"/>
    <w:uiPriority w:val="1"/>
    <w:qFormat/>
    <w:rsid w:val="00461768"/>
    <w:rPr>
      <w:rFonts w:ascii="Georgia" w:hAnsi="Georgia"/>
      <w:b/>
      <w:sz w:val="24"/>
    </w:rPr>
  </w:style>
  <w:style w:type="paragraph" w:customStyle="1" w:styleId="ReallySmall0">
    <w:name w:val="Really Small"/>
    <w:basedOn w:val="Normal"/>
    <w:link w:val="ReallySmallChar0"/>
    <w:rsid w:val="00461768"/>
    <w:rPr>
      <w:rFonts w:ascii="Times New Roman" w:eastAsia="Times New Roman" w:hAnsi="Times New Roman" w:cs="Arial"/>
      <w:sz w:val="16"/>
      <w:szCs w:val="20"/>
    </w:rPr>
  </w:style>
  <w:style w:type="character" w:customStyle="1" w:styleId="ReallySmallChar0">
    <w:name w:val="Really Small Char"/>
    <w:basedOn w:val="DefaultParagraphFont"/>
    <w:link w:val="ReallySmall0"/>
    <w:rsid w:val="00461768"/>
    <w:rPr>
      <w:rFonts w:ascii="Times New Roman" w:eastAsia="Times New Roman" w:hAnsi="Times New Roman" w:cs="Arial"/>
      <w:sz w:val="16"/>
      <w:szCs w:val="20"/>
    </w:rPr>
  </w:style>
  <w:style w:type="paragraph" w:customStyle="1" w:styleId="tag">
    <w:name w:val="tag"/>
    <w:basedOn w:val="Normal"/>
    <w:qFormat/>
    <w:rsid w:val="00461768"/>
    <w:rPr>
      <w:rFonts w:cs="Arial"/>
      <w:b/>
      <w:color w:val="000000"/>
      <w:sz w:val="24"/>
    </w:rPr>
  </w:style>
  <w:style w:type="paragraph" w:customStyle="1" w:styleId="CiteSpacing">
    <w:name w:val="Cite Spacing"/>
    <w:qFormat/>
    <w:rsid w:val="00461768"/>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461768"/>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461768"/>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461768"/>
    <w:rPr>
      <w:sz w:val="24"/>
      <w:u w:val="single"/>
    </w:rPr>
  </w:style>
  <w:style w:type="paragraph" w:customStyle="1" w:styleId="CardsFont6pt">
    <w:name w:val="Cards + Font: 6 pt"/>
    <w:basedOn w:val="Normal"/>
    <w:link w:val="CardsFont6ptChar1"/>
    <w:rsid w:val="0046176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61768"/>
    <w:rPr>
      <w:rFonts w:ascii="Times New Roman" w:eastAsia="Times New Roman" w:hAnsi="Times New Roman" w:cs="Times New Roman"/>
      <w:sz w:val="12"/>
      <w:szCs w:val="20"/>
    </w:rPr>
  </w:style>
  <w:style w:type="character" w:customStyle="1" w:styleId="TagsChar4">
    <w:name w:val="Tags Char4"/>
    <w:basedOn w:val="DefaultParagraphFont"/>
    <w:rsid w:val="00461768"/>
    <w:rPr>
      <w:b/>
      <w:sz w:val="24"/>
      <w:lang w:val="en-US" w:eastAsia="en-US" w:bidi="ar-SA"/>
    </w:rPr>
  </w:style>
  <w:style w:type="character" w:customStyle="1" w:styleId="StyleCards12ptThickunderlineChar4">
    <w:name w:val="Style Cards + 12 pt Thick underline Char4"/>
    <w:basedOn w:val="DefaultParagraphFont"/>
    <w:rsid w:val="00461768"/>
    <w:rPr>
      <w:sz w:val="24"/>
      <w:szCs w:val="24"/>
      <w:u w:val="thick"/>
      <w:lang w:val="en-US" w:eastAsia="en-US" w:bidi="ar-SA"/>
    </w:rPr>
  </w:style>
  <w:style w:type="character" w:customStyle="1" w:styleId="CitesChar1">
    <w:name w:val="Cites Char1"/>
    <w:rsid w:val="00461768"/>
    <w:rPr>
      <w:rFonts w:ascii="Helvetica" w:eastAsia="Times New Roman" w:hAnsi="Helvetica" w:cs="Arial"/>
      <w:b/>
      <w:sz w:val="18"/>
      <w:szCs w:val="20"/>
      <w:lang w:val="x-none" w:eastAsia="x-none"/>
    </w:rPr>
  </w:style>
  <w:style w:type="character" w:customStyle="1" w:styleId="CardsFont6ptChar">
    <w:name w:val="Cards + Font: 6 pt Char"/>
    <w:rsid w:val="00461768"/>
    <w:rPr>
      <w:rFonts w:ascii="Helvetica" w:eastAsia="Calibri" w:hAnsi="Helvetica" w:cs="Times New Roman"/>
      <w:sz w:val="12"/>
      <w:szCs w:val="24"/>
      <w:lang w:val="x-none" w:eastAsia="x-none"/>
    </w:rPr>
  </w:style>
  <w:style w:type="character" w:customStyle="1" w:styleId="UNDERLINECharChar1">
    <w:name w:val="UNDERLINE Char Char"/>
    <w:rsid w:val="00461768"/>
    <w:rPr>
      <w:bCs/>
      <w:kern w:val="28"/>
      <w:szCs w:val="32"/>
      <w:u w:val="single"/>
    </w:rPr>
  </w:style>
  <w:style w:type="character" w:customStyle="1" w:styleId="heading20">
    <w:name w:val="heading2"/>
    <w:basedOn w:val="DefaultParagraphFont"/>
    <w:rsid w:val="00461768"/>
  </w:style>
  <w:style w:type="character" w:customStyle="1" w:styleId="headline">
    <w:name w:val="headline"/>
    <w:basedOn w:val="DefaultParagraphFont"/>
    <w:rsid w:val="00461768"/>
  </w:style>
  <w:style w:type="character" w:customStyle="1" w:styleId="underline0">
    <w:name w:val="underline0"/>
    <w:basedOn w:val="DefaultParagraphFont"/>
    <w:rsid w:val="00461768"/>
  </w:style>
  <w:style w:type="character" w:customStyle="1" w:styleId="mainbody">
    <w:name w:val="mainbody"/>
    <w:basedOn w:val="DefaultParagraphFont"/>
    <w:rsid w:val="00461768"/>
  </w:style>
  <w:style w:type="character" w:customStyle="1" w:styleId="heading2char0">
    <w:name w:val="heading2char"/>
    <w:basedOn w:val="DefaultParagraphFont"/>
    <w:rsid w:val="00461768"/>
  </w:style>
  <w:style w:type="character" w:customStyle="1" w:styleId="illustration">
    <w:name w:val="illustration"/>
    <w:basedOn w:val="DefaultParagraphFont"/>
    <w:rsid w:val="00461768"/>
  </w:style>
  <w:style w:type="character" w:customStyle="1" w:styleId="AuthorDate0">
    <w:name w:val="Author Date"/>
    <w:rsid w:val="00461768"/>
    <w:rPr>
      <w:b/>
      <w:sz w:val="24"/>
      <w:u w:val="thick"/>
    </w:rPr>
  </w:style>
  <w:style w:type="numbering" w:customStyle="1" w:styleId="NoList11">
    <w:name w:val="No List11"/>
    <w:next w:val="NoList"/>
    <w:uiPriority w:val="99"/>
    <w:semiHidden/>
    <w:unhideWhenUsed/>
    <w:rsid w:val="00461768"/>
  </w:style>
  <w:style w:type="paragraph" w:customStyle="1" w:styleId="PageHeaderLine1">
    <w:name w:val="PageHeaderLine1"/>
    <w:basedOn w:val="Normal"/>
    <w:uiPriority w:val="99"/>
    <w:rsid w:val="00461768"/>
    <w:pPr>
      <w:tabs>
        <w:tab w:val="right" w:pos="10800"/>
      </w:tabs>
    </w:pPr>
    <w:rPr>
      <w:rFonts w:eastAsia="Calibri" w:cs="Arial"/>
      <w:b/>
    </w:rPr>
  </w:style>
  <w:style w:type="paragraph" w:customStyle="1" w:styleId="PageHeaderLine2">
    <w:name w:val="PageHeaderLine2"/>
    <w:basedOn w:val="Normal"/>
    <w:next w:val="Normal"/>
    <w:uiPriority w:val="99"/>
    <w:rsid w:val="00461768"/>
    <w:pPr>
      <w:tabs>
        <w:tab w:val="right" w:pos="10800"/>
      </w:tabs>
      <w:spacing w:line="480" w:lineRule="auto"/>
    </w:pPr>
    <w:rPr>
      <w:rFonts w:eastAsia="Calibri" w:cs="Arial"/>
      <w:b/>
    </w:rPr>
  </w:style>
  <w:style w:type="character" w:customStyle="1" w:styleId="desc">
    <w:name w:val="desc"/>
    <w:rsid w:val="00461768"/>
  </w:style>
  <w:style w:type="paragraph" w:customStyle="1" w:styleId="cnnstorypgraphtxt">
    <w:name w:val="cnn_storypgraphtxt"/>
    <w:basedOn w:val="Normal"/>
    <w:uiPriority w:val="99"/>
    <w:rsid w:val="00461768"/>
    <w:pPr>
      <w:spacing w:before="100" w:beforeAutospacing="1" w:after="100" w:afterAutospacing="1"/>
    </w:pPr>
    <w:rPr>
      <w:rFonts w:ascii="Times New Roman" w:eastAsia="Times New Roman" w:hAnsi="Times New Roman" w:cs="Arial"/>
      <w:szCs w:val="24"/>
    </w:rPr>
  </w:style>
  <w:style w:type="character" w:customStyle="1" w:styleId="7TimesNewRoman">
    <w:name w:val="7 Times New Roman"/>
    <w:rsid w:val="0046176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461768"/>
    <w:rPr>
      <w:rFonts w:ascii="Times New Roman" w:hAnsi="Times New Roman"/>
      <w:sz w:val="24"/>
      <w:szCs w:val="24"/>
      <w:u w:val="thick"/>
    </w:rPr>
  </w:style>
  <w:style w:type="character" w:customStyle="1" w:styleId="ssl0">
    <w:name w:val="ss_l0"/>
    <w:basedOn w:val="DefaultParagraphFont"/>
    <w:rsid w:val="00461768"/>
  </w:style>
  <w:style w:type="character" w:customStyle="1" w:styleId="Cites-AuthorDate">
    <w:name w:val="Cites-Author/Date"/>
    <w:rsid w:val="00461768"/>
    <w:rPr>
      <w:rFonts w:ascii="Times New Roman" w:hAnsi="Times New Roman"/>
      <w:sz w:val="24"/>
      <w:szCs w:val="24"/>
    </w:rPr>
  </w:style>
  <w:style w:type="character" w:customStyle="1" w:styleId="CardsSixChar">
    <w:name w:val="Cards Six Char"/>
    <w:basedOn w:val="DefaultParagraphFont"/>
    <w:link w:val="CardsSix"/>
    <w:locked/>
    <w:rsid w:val="00461768"/>
    <w:rPr>
      <w:sz w:val="12"/>
    </w:rPr>
  </w:style>
  <w:style w:type="paragraph" w:customStyle="1" w:styleId="CardsSix">
    <w:name w:val="Cards Six"/>
    <w:basedOn w:val="Normal"/>
    <w:link w:val="CardsSixChar"/>
    <w:rsid w:val="0046176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61768"/>
    <w:rPr>
      <w:sz w:val="24"/>
      <w:u w:val="thick"/>
    </w:rPr>
  </w:style>
  <w:style w:type="character" w:customStyle="1" w:styleId="UnderlinedCards">
    <w:name w:val="Underlined Cards"/>
    <w:basedOn w:val="DefaultParagraphFont"/>
    <w:rsid w:val="00461768"/>
    <w:rPr>
      <w:sz w:val="24"/>
      <w:szCs w:val="24"/>
      <w:u w:val="thick"/>
      <w:lang w:val="en-US" w:eastAsia="en-US" w:bidi="ar-SA"/>
    </w:rPr>
  </w:style>
  <w:style w:type="character" w:customStyle="1" w:styleId="StyleBold1">
    <w:name w:val="Style Bold1"/>
    <w:rsid w:val="00461768"/>
    <w:rPr>
      <w:rFonts w:ascii="Georgia" w:hAnsi="Georgia"/>
      <w:b/>
      <w:bCs/>
      <w:sz w:val="22"/>
    </w:rPr>
  </w:style>
  <w:style w:type="paragraph" w:customStyle="1" w:styleId="StyleCards12ptThickunderline">
    <w:name w:val="Style Cards + 12 pt Thick underline"/>
    <w:basedOn w:val="Normal"/>
    <w:link w:val="StyleCards12ptThickunderlineChar2"/>
    <w:rsid w:val="00461768"/>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461768"/>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461768"/>
    <w:rPr>
      <w:sz w:val="24"/>
      <w:szCs w:val="24"/>
      <w:u w:val="thick"/>
      <w:lang w:val="en-US" w:eastAsia="en-US" w:bidi="ar-SA"/>
    </w:rPr>
  </w:style>
  <w:style w:type="paragraph" w:customStyle="1" w:styleId="subheader">
    <w:name w:val="subheader"/>
    <w:basedOn w:val="Normal"/>
    <w:rsid w:val="00461768"/>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461768"/>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461768"/>
  </w:style>
  <w:style w:type="numbering" w:customStyle="1" w:styleId="NoList3">
    <w:name w:val="No List3"/>
    <w:next w:val="NoList"/>
    <w:uiPriority w:val="99"/>
    <w:semiHidden/>
    <w:unhideWhenUsed/>
    <w:rsid w:val="00461768"/>
  </w:style>
  <w:style w:type="paragraph" w:customStyle="1" w:styleId="sbyline">
    <w:name w:val="sbyline"/>
    <w:basedOn w:val="Normal"/>
    <w:rsid w:val="00461768"/>
    <w:pPr>
      <w:spacing w:before="100" w:beforeAutospacing="1" w:after="100" w:afterAutospacing="1"/>
    </w:pPr>
    <w:rPr>
      <w:rFonts w:ascii="Times New Roman" w:eastAsia="Times New Roman" w:hAnsi="Times New Roman" w:cs="Arial"/>
      <w:szCs w:val="24"/>
    </w:rPr>
  </w:style>
  <w:style w:type="character" w:customStyle="1" w:styleId="ui-staffline">
    <w:name w:val="ui-staffline"/>
    <w:rsid w:val="00461768"/>
  </w:style>
  <w:style w:type="character" w:customStyle="1" w:styleId="articledatelinecnt">
    <w:name w:val="articledatelinecnt"/>
    <w:rsid w:val="00461768"/>
  </w:style>
  <w:style w:type="character" w:customStyle="1" w:styleId="articlepublicationdatecnt">
    <w:name w:val="articlepublicationdatecnt"/>
    <w:rsid w:val="00461768"/>
  </w:style>
  <w:style w:type="paragraph" w:customStyle="1" w:styleId="user">
    <w:name w:val="user"/>
    <w:basedOn w:val="Normal"/>
    <w:rsid w:val="00461768"/>
    <w:pPr>
      <w:spacing w:before="100" w:beforeAutospacing="1" w:after="100" w:afterAutospacing="1"/>
    </w:pPr>
    <w:rPr>
      <w:rFonts w:ascii="Times New Roman" w:eastAsia="Times New Roman" w:hAnsi="Times New Roman" w:cs="Arial"/>
      <w:szCs w:val="24"/>
    </w:rPr>
  </w:style>
  <w:style w:type="paragraph" w:customStyle="1" w:styleId="about">
    <w:name w:val="about"/>
    <w:basedOn w:val="Normal"/>
    <w:rsid w:val="00461768"/>
    <w:pPr>
      <w:spacing w:before="100" w:beforeAutospacing="1" w:after="100" w:afterAutospacing="1"/>
    </w:pPr>
    <w:rPr>
      <w:rFonts w:ascii="Times New Roman" w:eastAsia="Times New Roman" w:hAnsi="Times New Roman" w:cs="Arial"/>
      <w:szCs w:val="24"/>
    </w:rPr>
  </w:style>
  <w:style w:type="character" w:customStyle="1" w:styleId="itxtrst">
    <w:name w:val="itxtrst"/>
    <w:rsid w:val="00461768"/>
  </w:style>
  <w:style w:type="character" w:customStyle="1" w:styleId="pubdate">
    <w:name w:val="pubdate"/>
    <w:rsid w:val="00461768"/>
  </w:style>
  <w:style w:type="character" w:customStyle="1" w:styleId="separator">
    <w:name w:val="separator"/>
    <w:rsid w:val="00461768"/>
  </w:style>
  <w:style w:type="character" w:customStyle="1" w:styleId="datestamp">
    <w:name w:val="datestamp"/>
    <w:rsid w:val="00461768"/>
  </w:style>
  <w:style w:type="character" w:customStyle="1" w:styleId="domtooltips">
    <w:name w:val="domtooltips"/>
    <w:rsid w:val="00461768"/>
  </w:style>
  <w:style w:type="paragraph" w:customStyle="1" w:styleId="headlinemeta">
    <w:name w:val="headline_meta"/>
    <w:basedOn w:val="Normal"/>
    <w:rsid w:val="00461768"/>
    <w:pPr>
      <w:spacing w:before="100" w:beforeAutospacing="1" w:after="100" w:afterAutospacing="1"/>
    </w:pPr>
    <w:rPr>
      <w:rFonts w:ascii="Times New Roman" w:eastAsia="Times New Roman" w:hAnsi="Times New Roman" w:cs="Arial"/>
      <w:szCs w:val="24"/>
    </w:rPr>
  </w:style>
  <w:style w:type="character" w:customStyle="1" w:styleId="author0">
    <w:name w:val="author"/>
    <w:rsid w:val="00461768"/>
  </w:style>
  <w:style w:type="character" w:customStyle="1" w:styleId="entry-date">
    <w:name w:val="entry-date"/>
    <w:rsid w:val="00461768"/>
  </w:style>
  <w:style w:type="character" w:customStyle="1" w:styleId="meta-sep">
    <w:name w:val="meta-sep"/>
    <w:rsid w:val="00461768"/>
  </w:style>
  <w:style w:type="character" w:customStyle="1" w:styleId="meta-prep">
    <w:name w:val="meta-prep"/>
    <w:rsid w:val="00461768"/>
  </w:style>
  <w:style w:type="paragraph" w:customStyle="1" w:styleId="textbodyblack">
    <w:name w:val="textbodyblack"/>
    <w:basedOn w:val="Normal"/>
    <w:rsid w:val="00461768"/>
    <w:pPr>
      <w:spacing w:before="100" w:beforeAutospacing="1" w:after="100" w:afterAutospacing="1"/>
    </w:pPr>
    <w:rPr>
      <w:rFonts w:ascii="Times New Roman" w:eastAsia="Times New Roman" w:hAnsi="Times New Roman" w:cs="Arial"/>
      <w:szCs w:val="24"/>
    </w:rPr>
  </w:style>
  <w:style w:type="character" w:customStyle="1" w:styleId="greenposchange">
    <w:name w:val="green_pos_change"/>
    <w:rsid w:val="00461768"/>
  </w:style>
  <w:style w:type="character" w:customStyle="1" w:styleId="wsodqchgshow">
    <w:name w:val="wsodq_chgshow"/>
    <w:rsid w:val="00461768"/>
  </w:style>
  <w:style w:type="character" w:customStyle="1" w:styleId="rednegchange">
    <w:name w:val="red_neg_change"/>
    <w:rsid w:val="00461768"/>
  </w:style>
  <w:style w:type="character" w:customStyle="1" w:styleId="cnbcsbhdcomp">
    <w:name w:val="cnbc_sbhd_comp"/>
    <w:rsid w:val="00461768"/>
  </w:style>
  <w:style w:type="paragraph" w:customStyle="1" w:styleId="StyleUnderlining11pt">
    <w:name w:val="Style Underlining + 11 pt"/>
    <w:basedOn w:val="Normal"/>
    <w:link w:val="StyleUnderlining11ptChar"/>
    <w:rsid w:val="00461768"/>
    <w:rPr>
      <w:rFonts w:ascii="Cambria" w:eastAsia="Cambria" w:hAnsi="Cambria" w:cs="Arial"/>
      <w:szCs w:val="24"/>
      <w:u w:val="single"/>
    </w:rPr>
  </w:style>
  <w:style w:type="character" w:customStyle="1" w:styleId="StyleUnderlining11ptChar">
    <w:name w:val="Style Underlining + 11 pt Char"/>
    <w:link w:val="StyleUnderlining11pt"/>
    <w:rsid w:val="00461768"/>
    <w:rPr>
      <w:rFonts w:ascii="Cambria" w:eastAsia="Cambria" w:hAnsi="Cambria" w:cs="Arial"/>
      <w:szCs w:val="24"/>
      <w:u w:val="single"/>
    </w:rPr>
  </w:style>
  <w:style w:type="paragraph" w:customStyle="1" w:styleId="NotStarred">
    <w:name w:val="NotStarred"/>
    <w:basedOn w:val="Normal"/>
    <w:link w:val="NotStarredChar"/>
    <w:rsid w:val="00461768"/>
    <w:pPr>
      <w:keepNext/>
      <w:keepLines/>
      <w:pageBreakBefore/>
      <w:spacing w:before="240" w:after="60"/>
      <w:jc w:val="center"/>
      <w:outlineLvl w:val="1"/>
    </w:pPr>
    <w:rPr>
      <w:rFonts w:eastAsia="Times New Roman" w:cs="Arial"/>
      <w:b/>
      <w:caps/>
      <w:szCs w:val="28"/>
      <w:u w:val="single"/>
      <w:lang w:eastAsia="zh-CN"/>
    </w:rPr>
  </w:style>
  <w:style w:type="character" w:customStyle="1" w:styleId="NotStarredChar">
    <w:name w:val="NotStarred Char"/>
    <w:link w:val="NotStarred"/>
    <w:rsid w:val="00461768"/>
    <w:rPr>
      <w:rFonts w:ascii="Arial" w:eastAsia="Times New Roman" w:hAnsi="Arial" w:cs="Arial"/>
      <w:b/>
      <w:caps/>
      <w:szCs w:val="28"/>
      <w:u w:val="single"/>
      <w:lang w:eastAsia="zh-CN"/>
    </w:rPr>
  </w:style>
  <w:style w:type="character" w:customStyle="1" w:styleId="DateChar">
    <w:name w:val="Date Char"/>
    <w:link w:val="Date"/>
    <w:uiPriority w:val="99"/>
    <w:semiHidden/>
    <w:rsid w:val="00461768"/>
    <w:rPr>
      <w:rFonts w:ascii="Georgia" w:eastAsia="SimSun" w:hAnsi="Georgia"/>
      <w:lang w:eastAsia="zh-CN"/>
    </w:rPr>
  </w:style>
  <w:style w:type="paragraph" w:styleId="Date">
    <w:name w:val="Date"/>
    <w:basedOn w:val="Normal"/>
    <w:next w:val="Normal"/>
    <w:link w:val="DateChar"/>
    <w:uiPriority w:val="99"/>
    <w:semiHidden/>
    <w:unhideWhenUsed/>
    <w:rsid w:val="00461768"/>
    <w:rPr>
      <w:rFonts w:ascii="Georgia" w:eastAsia="SimSun" w:hAnsi="Georgia" w:cstheme="minorBidi"/>
      <w:lang w:eastAsia="zh-CN"/>
    </w:rPr>
  </w:style>
  <w:style w:type="character" w:customStyle="1" w:styleId="DateChar1">
    <w:name w:val="Date Char1"/>
    <w:basedOn w:val="DefaultParagraphFont"/>
    <w:uiPriority w:val="99"/>
    <w:semiHidden/>
    <w:rsid w:val="00461768"/>
    <w:rPr>
      <w:rFonts w:ascii="Arial" w:hAnsi="Arial" w:cs="Calibri"/>
    </w:rPr>
  </w:style>
  <w:style w:type="paragraph" w:customStyle="1" w:styleId="Pa5">
    <w:name w:val="Pa5"/>
    <w:basedOn w:val="Normal"/>
    <w:next w:val="Normal"/>
    <w:uiPriority w:val="99"/>
    <w:rsid w:val="00461768"/>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461768"/>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461768"/>
  </w:style>
  <w:style w:type="paragraph" w:customStyle="1" w:styleId="hotroute2">
    <w:name w:val="hotroute"/>
    <w:basedOn w:val="Normal"/>
    <w:qFormat/>
    <w:rsid w:val="00461768"/>
    <w:pPr>
      <w:ind w:left="288"/>
    </w:pPr>
    <w:rPr>
      <w:rFonts w:cstheme="minorBidi"/>
      <w:sz w:val="16"/>
    </w:rPr>
  </w:style>
  <w:style w:type="paragraph" w:customStyle="1" w:styleId="DebateNormal">
    <w:name w:val="DebateNormal"/>
    <w:basedOn w:val="Normal"/>
    <w:link w:val="DebateNormalChar"/>
    <w:qFormat/>
    <w:rsid w:val="00461768"/>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461768"/>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461768"/>
    <w:rPr>
      <w:sz w:val="24"/>
      <w:szCs w:val="24"/>
      <w:u w:val="single"/>
    </w:rPr>
  </w:style>
  <w:style w:type="paragraph" w:customStyle="1" w:styleId="DebateEmphasis">
    <w:name w:val="DebateEmphasis"/>
    <w:basedOn w:val="DebateUnderline0"/>
    <w:link w:val="DebateEmphasisChar"/>
    <w:qFormat/>
    <w:rsid w:val="00461768"/>
    <w:rPr>
      <w:b/>
    </w:rPr>
  </w:style>
  <w:style w:type="character" w:customStyle="1" w:styleId="DebateUnderlineChar">
    <w:name w:val="DebateUnderline Char"/>
    <w:basedOn w:val="DebateNormalChar"/>
    <w:link w:val="DebateUnderline0"/>
    <w:rsid w:val="00461768"/>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461768"/>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461768"/>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461768"/>
    <w:rPr>
      <w:rFonts w:ascii="Times New Roman" w:eastAsia="Calibri" w:hAnsi="Times New Roman" w:cs="Times New Roman"/>
      <w:b/>
      <w:szCs w:val="24"/>
    </w:rPr>
  </w:style>
  <w:style w:type="character" w:customStyle="1" w:styleId="byline">
    <w:name w:val="byline"/>
    <w:basedOn w:val="DefaultParagraphFont"/>
    <w:rsid w:val="00461768"/>
  </w:style>
  <w:style w:type="numbering" w:customStyle="1" w:styleId="NoList4">
    <w:name w:val="No List4"/>
    <w:next w:val="NoList"/>
    <w:uiPriority w:val="99"/>
    <w:semiHidden/>
    <w:unhideWhenUsed/>
    <w:rsid w:val="00461768"/>
  </w:style>
  <w:style w:type="character" w:customStyle="1" w:styleId="HatChar1">
    <w:name w:val="Hat Char1"/>
    <w:basedOn w:val="DefaultParagraphFont"/>
    <w:uiPriority w:val="2"/>
    <w:semiHidden/>
    <w:rsid w:val="00461768"/>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461768"/>
    <w:rPr>
      <w:rFonts w:ascii="Arial" w:eastAsia="Calibri" w:hAnsi="Arial" w:cs="Arial"/>
      <w:sz w:val="24"/>
    </w:rPr>
  </w:style>
  <w:style w:type="character" w:customStyle="1" w:styleId="dropcap">
    <w:name w:val="dropcap"/>
    <w:rsid w:val="00461768"/>
  </w:style>
  <w:style w:type="paragraph" w:customStyle="1" w:styleId="CiteSmallText">
    <w:name w:val="Cite Small Text"/>
    <w:basedOn w:val="Normal"/>
    <w:qFormat/>
    <w:rsid w:val="00461768"/>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461768"/>
  </w:style>
  <w:style w:type="numbering" w:customStyle="1" w:styleId="NoList12">
    <w:name w:val="No List12"/>
    <w:next w:val="NoList"/>
    <w:uiPriority w:val="99"/>
    <w:semiHidden/>
    <w:unhideWhenUsed/>
    <w:rsid w:val="00461768"/>
  </w:style>
  <w:style w:type="numbering" w:customStyle="1" w:styleId="NoList111">
    <w:name w:val="No List111"/>
    <w:next w:val="NoList"/>
    <w:uiPriority w:val="99"/>
    <w:semiHidden/>
    <w:unhideWhenUsed/>
    <w:rsid w:val="00461768"/>
  </w:style>
  <w:style w:type="numbering" w:customStyle="1" w:styleId="NoList21">
    <w:name w:val="No List21"/>
    <w:next w:val="NoList"/>
    <w:uiPriority w:val="99"/>
    <w:semiHidden/>
    <w:unhideWhenUsed/>
    <w:rsid w:val="00461768"/>
  </w:style>
  <w:style w:type="numbering" w:customStyle="1" w:styleId="NoList31">
    <w:name w:val="No List31"/>
    <w:next w:val="NoList"/>
    <w:uiPriority w:val="99"/>
    <w:semiHidden/>
    <w:unhideWhenUsed/>
    <w:rsid w:val="00461768"/>
  </w:style>
  <w:style w:type="numbering" w:customStyle="1" w:styleId="NoList41">
    <w:name w:val="No List41"/>
    <w:next w:val="NoList"/>
    <w:uiPriority w:val="99"/>
    <w:semiHidden/>
    <w:unhideWhenUsed/>
    <w:rsid w:val="00461768"/>
  </w:style>
  <w:style w:type="character" w:customStyle="1" w:styleId="citeChar">
    <w:name w:val="cite Char"/>
    <w:basedOn w:val="DefaultParagraphFont"/>
    <w:rsid w:val="00461768"/>
    <w:rPr>
      <w:rFonts w:ascii="Times New Roman" w:eastAsia="Times New Roman" w:hAnsi="Times New Roman" w:cs="Times New Roman"/>
      <w:b/>
      <w:sz w:val="24"/>
      <w:szCs w:val="24"/>
    </w:rPr>
  </w:style>
  <w:style w:type="character" w:customStyle="1" w:styleId="fn">
    <w:name w:val="fn"/>
    <w:basedOn w:val="DefaultParagraphFont"/>
    <w:rsid w:val="00461768"/>
  </w:style>
  <w:style w:type="paragraph" w:customStyle="1" w:styleId="Tag2">
    <w:name w:val="Tag2"/>
    <w:basedOn w:val="Normal"/>
    <w:qFormat/>
    <w:rsid w:val="00461768"/>
    <w:rPr>
      <w:rFonts w:eastAsia="Calibri" w:cs="Arial"/>
      <w:b/>
      <w:sz w:val="24"/>
    </w:rPr>
  </w:style>
  <w:style w:type="paragraph" w:customStyle="1" w:styleId="Analytic">
    <w:name w:val="Analytic"/>
    <w:basedOn w:val="Heading4"/>
    <w:link w:val="AnalyticChar"/>
    <w:qFormat/>
    <w:rsid w:val="00461768"/>
    <w:rPr>
      <w:sz w:val="21"/>
      <w:szCs w:val="21"/>
    </w:rPr>
  </w:style>
  <w:style w:type="character" w:customStyle="1" w:styleId="AnalyticChar">
    <w:name w:val="Analytic Char"/>
    <w:basedOn w:val="DefaultParagraphFont"/>
    <w:link w:val="Analytic"/>
    <w:rsid w:val="00461768"/>
    <w:rPr>
      <w:rFonts w:ascii="Arial" w:eastAsiaTheme="majorEastAsia" w:hAnsi="Arial" w:cstheme="majorBidi"/>
      <w:b/>
      <w:bCs/>
      <w:iCs/>
      <w:sz w:val="21"/>
      <w:szCs w:val="21"/>
    </w:rPr>
  </w:style>
  <w:style w:type="paragraph" w:customStyle="1" w:styleId="Analytics">
    <w:name w:val="Analytics"/>
    <w:basedOn w:val="Heading4"/>
    <w:link w:val="AnalyticsChar"/>
    <w:qFormat/>
    <w:rsid w:val="00461768"/>
    <w:rPr>
      <w:sz w:val="21"/>
      <w:szCs w:val="21"/>
    </w:rPr>
  </w:style>
  <w:style w:type="character" w:customStyle="1" w:styleId="AnalyticsChar">
    <w:name w:val="Analytics Char"/>
    <w:basedOn w:val="DefaultParagraphFont"/>
    <w:link w:val="Analytics"/>
    <w:rsid w:val="00461768"/>
    <w:rPr>
      <w:rFonts w:ascii="Arial" w:eastAsiaTheme="majorEastAsia" w:hAnsi="Arial" w:cstheme="majorBidi"/>
      <w:b/>
      <w:bCs/>
      <w:iCs/>
      <w:sz w:val="21"/>
      <w:szCs w:val="21"/>
    </w:rPr>
  </w:style>
  <w:style w:type="character" w:customStyle="1" w:styleId="audience">
    <w:name w:val="audience"/>
    <w:basedOn w:val="DefaultParagraphFont"/>
    <w:rsid w:val="00461768"/>
  </w:style>
  <w:style w:type="character" w:customStyle="1" w:styleId="location-">
    <w:name w:val="location-"/>
    <w:basedOn w:val="DefaultParagraphFont"/>
    <w:rsid w:val="00461768"/>
  </w:style>
  <w:style w:type="character" w:customStyle="1" w:styleId="BoldUnderlining">
    <w:name w:val="Bold Underlining"/>
    <w:rsid w:val="00461768"/>
    <w:rPr>
      <w:b/>
      <w:bCs w:val="0"/>
      <w:u w:val="single"/>
    </w:rPr>
  </w:style>
  <w:style w:type="paragraph" w:customStyle="1" w:styleId="StyleBoldUnderline12pt">
    <w:name w:val="Style BoldUnderline + 12 pt"/>
    <w:link w:val="StyleBoldUnderline12ptChar"/>
    <w:rsid w:val="00461768"/>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461768"/>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461768"/>
    <w:pPr>
      <w:ind w:left="288"/>
    </w:pPr>
    <w:rPr>
      <w:rFonts w:ascii="Calibri" w:hAnsi="Calibri"/>
    </w:rPr>
  </w:style>
  <w:style w:type="character" w:customStyle="1" w:styleId="CardsFont12ptCharCharCharCharCharCharCharCharCharCharChar">
    <w:name w:val="Cards + Font: 12 pt Char Char Char Char Char Char Char Char Char Char Char"/>
    <w:basedOn w:val="CardsChar"/>
    <w:rsid w:val="00461768"/>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461768"/>
  </w:style>
  <w:style w:type="character" w:customStyle="1" w:styleId="slug-vol">
    <w:name w:val="slug-vol"/>
    <w:basedOn w:val="DefaultParagraphFont"/>
    <w:rsid w:val="00461768"/>
  </w:style>
  <w:style w:type="character" w:customStyle="1" w:styleId="slug-issue">
    <w:name w:val="slug-issue"/>
    <w:basedOn w:val="DefaultParagraphFont"/>
    <w:rsid w:val="00461768"/>
  </w:style>
  <w:style w:type="character" w:customStyle="1" w:styleId="slug-pages">
    <w:name w:val="slug-pages"/>
    <w:basedOn w:val="DefaultParagraphFont"/>
    <w:rsid w:val="0046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hyperlink" Target="http://www.danieldrezner.com/archives/002087.html" TargetMode="External"/><Relationship Id="rId3" Type="http://schemas.openxmlformats.org/officeDocument/2006/relationships/customXml" Target="../customXml/item3.xml"/><Relationship Id="rId21" Type="http://schemas.openxmlformats.org/officeDocument/2006/relationships/hyperlink" Target="http://usa.chinadaily.com.cn/opinion/2013-07/23/content_16814600.htm" TargetMode="External"/><Relationship Id="rId7" Type="http://schemas.openxmlformats.org/officeDocument/2006/relationships/settings" Target="settings.xml"/><Relationship Id="rId12" Type="http://schemas.openxmlformats.org/officeDocument/2006/relationships/hyperlink" Target="http://www.ricktobin.com/papers/thecomingcivilwarinmexico.pdf" TargetMode="External"/><Relationship Id="rId17" Type="http://schemas.openxmlformats.org/officeDocument/2006/relationships/hyperlink" Target="http://www.cato-unbound.org/2011/02/11/john-owen/dont-discount-hegemon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arnegieeurope.eu/strategiceurope/?fa=52411" TargetMode="External"/><Relationship Id="rId20" Type="http://schemas.openxmlformats.org/officeDocument/2006/relationships/hyperlink" Target="http://www.sandiegodialogue.org/pdfs/Borderless_Biotech.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olitics.ca/2013/03/15/is-mexico-looking-for-nafta-eu-trade-talk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defense-aerospace.com/article-view/release/142016/air-power-makes-america-a-superpower.html" TargetMode="External"/><Relationship Id="rId23"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hyperlink" Target="http://spacenuke.blogspot.com/2012/02/space-fission-power-post-1-we-need-t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viationweek.com/Article.aspx?id=/article-xml/AW_04_01_2013_p44-562383.xml" TargetMode="External"/><Relationship Id="rId22" Type="http://schemas.openxmlformats.org/officeDocument/2006/relationships/hyperlink" Target="http://decoded.nationaljournal.com/contributors/michael-hir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DF19DD-0B78-4B1F-A4ED-E91F6A7C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38946</Words>
  <Characters>221998</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2013-10-28T04:07:00Z</dcterms:created>
  <dcterms:modified xsi:type="dcterms:W3CDTF">2013-10-28T04:07:00Z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