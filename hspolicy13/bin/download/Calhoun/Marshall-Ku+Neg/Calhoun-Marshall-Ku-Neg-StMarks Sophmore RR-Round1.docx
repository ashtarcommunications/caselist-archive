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DB" w:rsidRPr="003771DB" w:rsidRDefault="003771DB" w:rsidP="003771DB">
      <w:pPr>
        <w:pStyle w:val="Heading4"/>
        <w:rPr>
          <w:rFonts w:ascii="Times" w:hAnsi="Times"/>
          <w:sz w:val="32"/>
        </w:rPr>
      </w:pPr>
      <w:r w:rsidRPr="003771DB">
        <w:rPr>
          <w:rFonts w:ascii="Times" w:hAnsi="Times"/>
          <w:sz w:val="28"/>
        </w:rPr>
        <w:t xml:space="preserve">The kritik is Textually and Functionally Competitive. Textual competes because we act without the USFG unlike the Aff plan. </w:t>
      </w:r>
      <w:proofErr w:type="gramStart"/>
      <w:r w:rsidRPr="003771DB">
        <w:rPr>
          <w:rFonts w:ascii="Times" w:hAnsi="Times"/>
          <w:sz w:val="28"/>
        </w:rPr>
        <w:t>Functionally competitive because we reject the government as savior.</w:t>
      </w:r>
      <w:proofErr w:type="gramEnd"/>
      <w:r w:rsidRPr="003771DB">
        <w:rPr>
          <w:rFonts w:ascii="Times" w:hAnsi="Times"/>
          <w:sz w:val="28"/>
        </w:rPr>
        <w:t xml:space="preserve"> You must reject statist solutions, which are fraudulent, self-perpetuating failures. </w:t>
      </w:r>
    </w:p>
    <w:p w:rsidR="003771DB" w:rsidRPr="003771DB" w:rsidRDefault="003771DB" w:rsidP="003771DB">
      <w:pPr>
        <w:rPr>
          <w:rFonts w:ascii="Times" w:hAnsi="Times"/>
        </w:rPr>
      </w:pPr>
      <w:r w:rsidRPr="003771DB">
        <w:rPr>
          <w:rFonts w:ascii="Times" w:hAnsi="Times"/>
          <w:b/>
          <w:u w:val="single"/>
        </w:rPr>
        <w:t>MANN</w:t>
      </w:r>
      <w:r w:rsidRPr="003771DB">
        <w:rPr>
          <w:rFonts w:ascii="Times" w:hAnsi="Times"/>
        </w:rPr>
        <w:t>, 19</w:t>
      </w:r>
      <w:r w:rsidRPr="003771DB">
        <w:rPr>
          <w:rFonts w:ascii="Times" w:hAnsi="Times"/>
          <w:b/>
          <w:u w:val="single"/>
        </w:rPr>
        <w:t>97</w:t>
      </w:r>
    </w:p>
    <w:p w:rsidR="003771DB" w:rsidRPr="003771DB" w:rsidRDefault="003771DB" w:rsidP="003771DB">
      <w:pPr>
        <w:rPr>
          <w:rFonts w:ascii="Times" w:hAnsi="Times"/>
          <w:sz w:val="16"/>
          <w:szCs w:val="16"/>
        </w:rPr>
      </w:pPr>
      <w:r w:rsidRPr="003771DB">
        <w:rPr>
          <w:rFonts w:ascii="Times" w:hAnsi="Times"/>
          <w:sz w:val="16"/>
          <w:szCs w:val="16"/>
        </w:rPr>
        <w:t xml:space="preserve">Frederick, NSPIC DEBATE, </w:t>
      </w:r>
      <w:hyperlink r:id="rId6" w:history="1">
        <w:r w:rsidRPr="003771DB">
          <w:rPr>
            <w:rFonts w:ascii="Times" w:hAnsi="Times"/>
            <w:sz w:val="16"/>
            <w:szCs w:val="16"/>
            <w:u w:val="single"/>
          </w:rPr>
          <w:t>http://www.mind-trek.com/reports/tl07e.htm</w:t>
        </w:r>
      </w:hyperlink>
    </w:p>
    <w:p w:rsidR="00B4188D" w:rsidRPr="003771DB" w:rsidRDefault="00B4188D">
      <w:pPr>
        <w:rPr>
          <w:rFonts w:ascii="Times" w:hAnsi="Times"/>
        </w:rPr>
      </w:pPr>
    </w:p>
    <w:p w:rsidR="003771DB" w:rsidRPr="003771DB" w:rsidRDefault="003771DB" w:rsidP="003771DB">
      <w:pPr>
        <w:pStyle w:val="Heading4"/>
        <w:rPr>
          <w:rFonts w:ascii="Times" w:hAnsi="Times"/>
          <w:sz w:val="28"/>
        </w:rPr>
      </w:pPr>
      <w:r w:rsidRPr="003771DB">
        <w:rPr>
          <w:rFonts w:ascii="Times" w:hAnsi="Times"/>
          <w:sz w:val="28"/>
        </w:rPr>
        <w:t xml:space="preserve">AND, This DIVORCES THE SELF FROM POLITICS MAKING EXTERMINATION INEVITABLE, WE MUST ETHICALLY REJECT THIS ORIENTATION </w:t>
      </w:r>
    </w:p>
    <w:p w:rsidR="003771DB" w:rsidRPr="003771DB" w:rsidRDefault="003771DB" w:rsidP="003771DB">
      <w:pPr>
        <w:pStyle w:val="NormalWeb"/>
        <w:spacing w:before="0" w:beforeAutospacing="0" w:after="0" w:afterAutospacing="0"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3771DB">
        <w:rPr>
          <w:rFonts w:ascii="Times" w:hAnsi="Times"/>
          <w:b/>
          <w:color w:val="auto"/>
          <w:u w:val="single"/>
        </w:rPr>
        <w:t>ZUPANCIC, 2K.</w:t>
      </w:r>
      <w:proofErr w:type="gramEnd"/>
      <w:r w:rsidRPr="003771DB">
        <w:rPr>
          <w:rFonts w:ascii="Times" w:hAnsi="Times"/>
          <w:b/>
          <w:color w:val="auto"/>
        </w:rPr>
        <w:t xml:space="preserve"> </w:t>
      </w:r>
      <w:r w:rsidRPr="003771DB">
        <w:rPr>
          <w:rFonts w:ascii="Times" w:hAnsi="Times"/>
          <w:color w:val="auto"/>
          <w:sz w:val="20"/>
          <w:szCs w:val="20"/>
        </w:rPr>
        <w:t>(</w:t>
      </w:r>
      <w:proofErr w:type="spellStart"/>
      <w:r w:rsidRPr="003771DB">
        <w:rPr>
          <w:rFonts w:ascii="Times" w:hAnsi="Times"/>
          <w:color w:val="auto"/>
          <w:sz w:val="20"/>
          <w:szCs w:val="20"/>
        </w:rPr>
        <w:t>Alenka</w:t>
      </w:r>
      <w:proofErr w:type="spellEnd"/>
      <w:r w:rsidRPr="003771DB">
        <w:rPr>
          <w:rFonts w:ascii="Times" w:hAnsi="Times"/>
          <w:color w:val="auto"/>
          <w:sz w:val="20"/>
          <w:szCs w:val="20"/>
        </w:rPr>
        <w:t xml:space="preserve">, Ethics of the </w:t>
      </w:r>
      <w:proofErr w:type="gramStart"/>
      <w:r w:rsidRPr="003771DB">
        <w:rPr>
          <w:rFonts w:ascii="Times" w:hAnsi="Times"/>
          <w:color w:val="auto"/>
          <w:sz w:val="20"/>
          <w:szCs w:val="20"/>
        </w:rPr>
        <w:t>Real</w:t>
      </w:r>
      <w:proofErr w:type="gramEnd"/>
      <w:r w:rsidRPr="003771DB">
        <w:rPr>
          <w:rFonts w:ascii="Times" w:hAnsi="Times"/>
          <w:color w:val="auto"/>
          <w:sz w:val="20"/>
          <w:szCs w:val="20"/>
        </w:rPr>
        <w:t>, p.97)</w:t>
      </w:r>
    </w:p>
    <w:p w:rsidR="003771DB" w:rsidRPr="003771DB" w:rsidRDefault="003771DB">
      <w:pPr>
        <w:rPr>
          <w:rFonts w:ascii="Times" w:hAnsi="Times"/>
        </w:rPr>
      </w:pPr>
    </w:p>
    <w:p w:rsidR="003771DB" w:rsidRPr="003771DB" w:rsidRDefault="003771DB">
      <w:pPr>
        <w:rPr>
          <w:rFonts w:ascii="Times" w:hAnsi="Times"/>
        </w:rPr>
      </w:pPr>
    </w:p>
    <w:p w:rsidR="003771DB" w:rsidRPr="003771DB" w:rsidRDefault="003771DB" w:rsidP="003771DB">
      <w:pPr>
        <w:pStyle w:val="Heading4"/>
        <w:rPr>
          <w:rFonts w:ascii="Times" w:hAnsi="Times"/>
          <w:sz w:val="28"/>
        </w:rPr>
      </w:pPr>
      <w:r w:rsidRPr="003771DB">
        <w:rPr>
          <w:rFonts w:ascii="Times" w:hAnsi="Times"/>
          <w:sz w:val="28"/>
        </w:rPr>
        <w:t xml:space="preserve">THE ALT IS TO REJECT THE STATE AS OUR SAVIOR. ONLY BY REJECTING IT WILL WE FINALLY SOLVE ALL THE IMPACTS. </w:t>
      </w:r>
    </w:p>
    <w:p w:rsidR="003771DB" w:rsidRPr="003771DB" w:rsidRDefault="003771DB" w:rsidP="003771DB">
      <w:pPr>
        <w:rPr>
          <w:rFonts w:ascii="Times" w:hAnsi="Times"/>
        </w:rPr>
      </w:pPr>
      <w:r w:rsidRPr="003771DB">
        <w:rPr>
          <w:rFonts w:ascii="Times" w:hAnsi="Times"/>
          <w:b/>
        </w:rPr>
        <w:t>Spunk library</w:t>
      </w:r>
      <w:r w:rsidRPr="003771DB">
        <w:rPr>
          <w:rFonts w:ascii="Times" w:hAnsi="Times"/>
        </w:rPr>
        <w:t xml:space="preserve">, </w:t>
      </w:r>
      <w:r w:rsidRPr="003771DB">
        <w:rPr>
          <w:rFonts w:ascii="Times" w:hAnsi="Times"/>
          <w:b/>
          <w:sz w:val="24"/>
        </w:rPr>
        <w:t>no date</w:t>
      </w:r>
    </w:p>
    <w:p w:rsidR="003771DB" w:rsidRPr="003771DB" w:rsidRDefault="003771DB" w:rsidP="003771DB">
      <w:pPr>
        <w:rPr>
          <w:rFonts w:ascii="Times" w:hAnsi="Times"/>
        </w:rPr>
      </w:pPr>
      <w:hyperlink r:id="rId7" w:history="1">
        <w:r w:rsidRPr="003771DB">
          <w:rPr>
            <w:rStyle w:val="Hyperlink"/>
            <w:rFonts w:ascii="Times" w:hAnsi="Times"/>
          </w:rPr>
          <w:t>http://www.spunk.org/texts/intro/faq/sp001547/secI4.html</w:t>
        </w:r>
      </w:hyperlink>
    </w:p>
    <w:p w:rsidR="003771DB" w:rsidRDefault="003771DB">
      <w:bookmarkStart w:id="0" w:name="_GoBack"/>
      <w:bookmarkEnd w:id="0"/>
    </w:p>
    <w:sectPr w:rsidR="003771DB" w:rsidSect="00890E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DB"/>
    <w:rsid w:val="000040D7"/>
    <w:rsid w:val="0000575F"/>
    <w:rsid w:val="00011726"/>
    <w:rsid w:val="0001500C"/>
    <w:rsid w:val="0001572A"/>
    <w:rsid w:val="00024C33"/>
    <w:rsid w:val="000275A8"/>
    <w:rsid w:val="00030E9F"/>
    <w:rsid w:val="00032554"/>
    <w:rsid w:val="000331C1"/>
    <w:rsid w:val="00034334"/>
    <w:rsid w:val="00036EF9"/>
    <w:rsid w:val="00037ADC"/>
    <w:rsid w:val="00042155"/>
    <w:rsid w:val="00044711"/>
    <w:rsid w:val="00056218"/>
    <w:rsid w:val="00062423"/>
    <w:rsid w:val="000669F3"/>
    <w:rsid w:val="00072780"/>
    <w:rsid w:val="00074953"/>
    <w:rsid w:val="00074ABB"/>
    <w:rsid w:val="000750B7"/>
    <w:rsid w:val="00076C1A"/>
    <w:rsid w:val="000801B2"/>
    <w:rsid w:val="00084D65"/>
    <w:rsid w:val="0009778E"/>
    <w:rsid w:val="000A41BD"/>
    <w:rsid w:val="000B1AE2"/>
    <w:rsid w:val="000B1DD5"/>
    <w:rsid w:val="000B1EB3"/>
    <w:rsid w:val="000B55C4"/>
    <w:rsid w:val="000C03CE"/>
    <w:rsid w:val="000E434D"/>
    <w:rsid w:val="000F24EE"/>
    <w:rsid w:val="000F29EA"/>
    <w:rsid w:val="000F4D12"/>
    <w:rsid w:val="000F74A4"/>
    <w:rsid w:val="000F75D9"/>
    <w:rsid w:val="00103C2B"/>
    <w:rsid w:val="001058C8"/>
    <w:rsid w:val="00105F18"/>
    <w:rsid w:val="00106E1A"/>
    <w:rsid w:val="001076F0"/>
    <w:rsid w:val="00112AD6"/>
    <w:rsid w:val="001252DE"/>
    <w:rsid w:val="001315FB"/>
    <w:rsid w:val="001410AD"/>
    <w:rsid w:val="00142B0A"/>
    <w:rsid w:val="001430BE"/>
    <w:rsid w:val="00145B9D"/>
    <w:rsid w:val="00150A87"/>
    <w:rsid w:val="001514F7"/>
    <w:rsid w:val="00152503"/>
    <w:rsid w:val="00154AC7"/>
    <w:rsid w:val="00162CF3"/>
    <w:rsid w:val="00167444"/>
    <w:rsid w:val="00167A04"/>
    <w:rsid w:val="001714FF"/>
    <w:rsid w:val="0017220A"/>
    <w:rsid w:val="0017797F"/>
    <w:rsid w:val="00180720"/>
    <w:rsid w:val="0018657E"/>
    <w:rsid w:val="001926DA"/>
    <w:rsid w:val="001A48A1"/>
    <w:rsid w:val="001A64AD"/>
    <w:rsid w:val="001A6E19"/>
    <w:rsid w:val="001B4D62"/>
    <w:rsid w:val="001B6609"/>
    <w:rsid w:val="001D1827"/>
    <w:rsid w:val="001D18BF"/>
    <w:rsid w:val="001D39AA"/>
    <w:rsid w:val="001D70C1"/>
    <w:rsid w:val="001F0C67"/>
    <w:rsid w:val="001F16EE"/>
    <w:rsid w:val="001F52A5"/>
    <w:rsid w:val="002057FF"/>
    <w:rsid w:val="00210A50"/>
    <w:rsid w:val="00216392"/>
    <w:rsid w:val="00222F56"/>
    <w:rsid w:val="00227B74"/>
    <w:rsid w:val="00240857"/>
    <w:rsid w:val="002525AC"/>
    <w:rsid w:val="00254A7B"/>
    <w:rsid w:val="0026385A"/>
    <w:rsid w:val="002647BA"/>
    <w:rsid w:val="00271929"/>
    <w:rsid w:val="00272034"/>
    <w:rsid w:val="0027273B"/>
    <w:rsid w:val="002728D1"/>
    <w:rsid w:val="002819BD"/>
    <w:rsid w:val="00281E04"/>
    <w:rsid w:val="00281FB1"/>
    <w:rsid w:val="00285580"/>
    <w:rsid w:val="00285BDA"/>
    <w:rsid w:val="002A525E"/>
    <w:rsid w:val="002A7543"/>
    <w:rsid w:val="002A7592"/>
    <w:rsid w:val="002B3015"/>
    <w:rsid w:val="002B360D"/>
    <w:rsid w:val="002B7A18"/>
    <w:rsid w:val="002C11D8"/>
    <w:rsid w:val="002C6109"/>
    <w:rsid w:val="002D197B"/>
    <w:rsid w:val="002D603A"/>
    <w:rsid w:val="002E05B2"/>
    <w:rsid w:val="002E1CF0"/>
    <w:rsid w:val="002F1E58"/>
    <w:rsid w:val="002F5BBF"/>
    <w:rsid w:val="002F7C5B"/>
    <w:rsid w:val="003105AC"/>
    <w:rsid w:val="00321C7C"/>
    <w:rsid w:val="00322A45"/>
    <w:rsid w:val="00323E95"/>
    <w:rsid w:val="00325C56"/>
    <w:rsid w:val="003272BB"/>
    <w:rsid w:val="00327511"/>
    <w:rsid w:val="003312DA"/>
    <w:rsid w:val="0033615B"/>
    <w:rsid w:val="00345FA4"/>
    <w:rsid w:val="0035239A"/>
    <w:rsid w:val="00352E7C"/>
    <w:rsid w:val="00360A95"/>
    <w:rsid w:val="00364CCA"/>
    <w:rsid w:val="00371083"/>
    <w:rsid w:val="003770B5"/>
    <w:rsid w:val="003771DB"/>
    <w:rsid w:val="00380D76"/>
    <w:rsid w:val="003817C5"/>
    <w:rsid w:val="0038269E"/>
    <w:rsid w:val="00382C43"/>
    <w:rsid w:val="00387B0C"/>
    <w:rsid w:val="00390621"/>
    <w:rsid w:val="0039087E"/>
    <w:rsid w:val="003A2F64"/>
    <w:rsid w:val="003A4A3D"/>
    <w:rsid w:val="003B2120"/>
    <w:rsid w:val="003C071F"/>
    <w:rsid w:val="003C3B3D"/>
    <w:rsid w:val="003C5DC9"/>
    <w:rsid w:val="003D0437"/>
    <w:rsid w:val="003D0D74"/>
    <w:rsid w:val="003D2623"/>
    <w:rsid w:val="003D73BC"/>
    <w:rsid w:val="003E32BD"/>
    <w:rsid w:val="003E4D64"/>
    <w:rsid w:val="003E6D6F"/>
    <w:rsid w:val="003F17BA"/>
    <w:rsid w:val="003F1BAF"/>
    <w:rsid w:val="003F27F5"/>
    <w:rsid w:val="00401790"/>
    <w:rsid w:val="004064BD"/>
    <w:rsid w:val="004111B9"/>
    <w:rsid w:val="004141DC"/>
    <w:rsid w:val="004165FB"/>
    <w:rsid w:val="00416958"/>
    <w:rsid w:val="00420648"/>
    <w:rsid w:val="00422BF9"/>
    <w:rsid w:val="00427105"/>
    <w:rsid w:val="004323E8"/>
    <w:rsid w:val="00433BD8"/>
    <w:rsid w:val="004359E2"/>
    <w:rsid w:val="00444F46"/>
    <w:rsid w:val="00454C5B"/>
    <w:rsid w:val="00455DD3"/>
    <w:rsid w:val="0046313B"/>
    <w:rsid w:val="00465978"/>
    <w:rsid w:val="00480AB8"/>
    <w:rsid w:val="00487208"/>
    <w:rsid w:val="004902E8"/>
    <w:rsid w:val="00490C07"/>
    <w:rsid w:val="0049351B"/>
    <w:rsid w:val="0049787E"/>
    <w:rsid w:val="004A28CB"/>
    <w:rsid w:val="004A461B"/>
    <w:rsid w:val="004A785E"/>
    <w:rsid w:val="004B313A"/>
    <w:rsid w:val="004B74AE"/>
    <w:rsid w:val="004C1303"/>
    <w:rsid w:val="004C149F"/>
    <w:rsid w:val="004C47CE"/>
    <w:rsid w:val="004C5A59"/>
    <w:rsid w:val="004C5CF5"/>
    <w:rsid w:val="004C791D"/>
    <w:rsid w:val="004C7B6D"/>
    <w:rsid w:val="004D4AB9"/>
    <w:rsid w:val="004E060C"/>
    <w:rsid w:val="004E13A3"/>
    <w:rsid w:val="004E4335"/>
    <w:rsid w:val="004E571C"/>
    <w:rsid w:val="004E5E50"/>
    <w:rsid w:val="004E73C1"/>
    <w:rsid w:val="004F4E7A"/>
    <w:rsid w:val="00510022"/>
    <w:rsid w:val="00510517"/>
    <w:rsid w:val="00511FA3"/>
    <w:rsid w:val="00512EE6"/>
    <w:rsid w:val="00513533"/>
    <w:rsid w:val="005138CC"/>
    <w:rsid w:val="00514EF4"/>
    <w:rsid w:val="005216FF"/>
    <w:rsid w:val="00521A05"/>
    <w:rsid w:val="00523499"/>
    <w:rsid w:val="00524696"/>
    <w:rsid w:val="00535B91"/>
    <w:rsid w:val="00537D39"/>
    <w:rsid w:val="00540A03"/>
    <w:rsid w:val="00542794"/>
    <w:rsid w:val="005513D5"/>
    <w:rsid w:val="00556E5D"/>
    <w:rsid w:val="0056416C"/>
    <w:rsid w:val="00564AC4"/>
    <w:rsid w:val="00566715"/>
    <w:rsid w:val="00567E6E"/>
    <w:rsid w:val="0057200E"/>
    <w:rsid w:val="00586C8A"/>
    <w:rsid w:val="0059355B"/>
    <w:rsid w:val="0059715D"/>
    <w:rsid w:val="005A0261"/>
    <w:rsid w:val="005A5729"/>
    <w:rsid w:val="005B1ECA"/>
    <w:rsid w:val="005B5DE7"/>
    <w:rsid w:val="005C0A7C"/>
    <w:rsid w:val="005D372E"/>
    <w:rsid w:val="005E484E"/>
    <w:rsid w:val="005E55D1"/>
    <w:rsid w:val="006038D6"/>
    <w:rsid w:val="00607A95"/>
    <w:rsid w:val="00607EB8"/>
    <w:rsid w:val="00607EBC"/>
    <w:rsid w:val="00610174"/>
    <w:rsid w:val="00612B4F"/>
    <w:rsid w:val="00613918"/>
    <w:rsid w:val="00616F7B"/>
    <w:rsid w:val="00617043"/>
    <w:rsid w:val="006207E6"/>
    <w:rsid w:val="00621EC7"/>
    <w:rsid w:val="00625FEB"/>
    <w:rsid w:val="00630235"/>
    <w:rsid w:val="00632ECA"/>
    <w:rsid w:val="00636A8C"/>
    <w:rsid w:val="00641A1E"/>
    <w:rsid w:val="0064262E"/>
    <w:rsid w:val="006475B9"/>
    <w:rsid w:val="00651D3D"/>
    <w:rsid w:val="006626CB"/>
    <w:rsid w:val="00662E43"/>
    <w:rsid w:val="00672B93"/>
    <w:rsid w:val="00672F6B"/>
    <w:rsid w:val="00676E4D"/>
    <w:rsid w:val="00680261"/>
    <w:rsid w:val="006943C7"/>
    <w:rsid w:val="006966DB"/>
    <w:rsid w:val="006A4DE5"/>
    <w:rsid w:val="006B0C4D"/>
    <w:rsid w:val="006B23A9"/>
    <w:rsid w:val="006B4216"/>
    <w:rsid w:val="006B468D"/>
    <w:rsid w:val="006B7D05"/>
    <w:rsid w:val="006C0021"/>
    <w:rsid w:val="006C2A3D"/>
    <w:rsid w:val="006C49F9"/>
    <w:rsid w:val="006C52E8"/>
    <w:rsid w:val="006C74AC"/>
    <w:rsid w:val="006C7EAE"/>
    <w:rsid w:val="006D38D0"/>
    <w:rsid w:val="006D57A4"/>
    <w:rsid w:val="006E07E5"/>
    <w:rsid w:val="006E0C4B"/>
    <w:rsid w:val="006E2836"/>
    <w:rsid w:val="006E3046"/>
    <w:rsid w:val="006E4929"/>
    <w:rsid w:val="006E621E"/>
    <w:rsid w:val="006F026F"/>
    <w:rsid w:val="006F5F1C"/>
    <w:rsid w:val="006F7371"/>
    <w:rsid w:val="00703858"/>
    <w:rsid w:val="00703D5B"/>
    <w:rsid w:val="00706DF0"/>
    <w:rsid w:val="007114E5"/>
    <w:rsid w:val="007164F3"/>
    <w:rsid w:val="007206BC"/>
    <w:rsid w:val="007222B8"/>
    <w:rsid w:val="007258A8"/>
    <w:rsid w:val="00732E38"/>
    <w:rsid w:val="00737E4B"/>
    <w:rsid w:val="00742FD9"/>
    <w:rsid w:val="00743395"/>
    <w:rsid w:val="00747B5B"/>
    <w:rsid w:val="0075003B"/>
    <w:rsid w:val="00777ECF"/>
    <w:rsid w:val="00784B8C"/>
    <w:rsid w:val="007872AE"/>
    <w:rsid w:val="00791805"/>
    <w:rsid w:val="00794E14"/>
    <w:rsid w:val="007A163D"/>
    <w:rsid w:val="007A2131"/>
    <w:rsid w:val="007A22F0"/>
    <w:rsid w:val="007A3A78"/>
    <w:rsid w:val="007A5D29"/>
    <w:rsid w:val="007B48B0"/>
    <w:rsid w:val="007B5D0C"/>
    <w:rsid w:val="007C25F4"/>
    <w:rsid w:val="007C355B"/>
    <w:rsid w:val="007C3C3B"/>
    <w:rsid w:val="007C7862"/>
    <w:rsid w:val="007D7C28"/>
    <w:rsid w:val="007E3FD9"/>
    <w:rsid w:val="007E61DC"/>
    <w:rsid w:val="007F381B"/>
    <w:rsid w:val="007F4382"/>
    <w:rsid w:val="007F5BF5"/>
    <w:rsid w:val="00801120"/>
    <w:rsid w:val="0080256D"/>
    <w:rsid w:val="0080555D"/>
    <w:rsid w:val="00810A38"/>
    <w:rsid w:val="00817E9D"/>
    <w:rsid w:val="0082145A"/>
    <w:rsid w:val="00827BF8"/>
    <w:rsid w:val="00835133"/>
    <w:rsid w:val="00837C23"/>
    <w:rsid w:val="00840BD8"/>
    <w:rsid w:val="00846A0F"/>
    <w:rsid w:val="00846E0F"/>
    <w:rsid w:val="00847B34"/>
    <w:rsid w:val="00855086"/>
    <w:rsid w:val="00855E1D"/>
    <w:rsid w:val="00856568"/>
    <w:rsid w:val="00864113"/>
    <w:rsid w:val="008641E8"/>
    <w:rsid w:val="008644CA"/>
    <w:rsid w:val="008662D5"/>
    <w:rsid w:val="00870FEA"/>
    <w:rsid w:val="00871D96"/>
    <w:rsid w:val="00872CD6"/>
    <w:rsid w:val="00886F3E"/>
    <w:rsid w:val="00890E03"/>
    <w:rsid w:val="008923AD"/>
    <w:rsid w:val="008A6528"/>
    <w:rsid w:val="008A6554"/>
    <w:rsid w:val="008B06AC"/>
    <w:rsid w:val="008B2151"/>
    <w:rsid w:val="008B4C00"/>
    <w:rsid w:val="008B4F5D"/>
    <w:rsid w:val="008C6486"/>
    <w:rsid w:val="008D1889"/>
    <w:rsid w:val="008D3E2C"/>
    <w:rsid w:val="008D4EAE"/>
    <w:rsid w:val="008D7E1E"/>
    <w:rsid w:val="008E3563"/>
    <w:rsid w:val="008E7826"/>
    <w:rsid w:val="008F178F"/>
    <w:rsid w:val="00900631"/>
    <w:rsid w:val="00900B95"/>
    <w:rsid w:val="009034ED"/>
    <w:rsid w:val="00903A8D"/>
    <w:rsid w:val="00914276"/>
    <w:rsid w:val="00916B4A"/>
    <w:rsid w:val="009269AB"/>
    <w:rsid w:val="00936D11"/>
    <w:rsid w:val="00936EEA"/>
    <w:rsid w:val="00941203"/>
    <w:rsid w:val="00944461"/>
    <w:rsid w:val="00953130"/>
    <w:rsid w:val="00953E68"/>
    <w:rsid w:val="00955D8E"/>
    <w:rsid w:val="00961210"/>
    <w:rsid w:val="00967D86"/>
    <w:rsid w:val="009737E2"/>
    <w:rsid w:val="00974809"/>
    <w:rsid w:val="00981446"/>
    <w:rsid w:val="00982D26"/>
    <w:rsid w:val="00985FF6"/>
    <w:rsid w:val="00986F69"/>
    <w:rsid w:val="009872BE"/>
    <w:rsid w:val="00990BC4"/>
    <w:rsid w:val="00994DF4"/>
    <w:rsid w:val="00995FA8"/>
    <w:rsid w:val="00997692"/>
    <w:rsid w:val="009A02C0"/>
    <w:rsid w:val="009A2F1C"/>
    <w:rsid w:val="009B3904"/>
    <w:rsid w:val="009B470F"/>
    <w:rsid w:val="009B655C"/>
    <w:rsid w:val="009B703C"/>
    <w:rsid w:val="009E7805"/>
    <w:rsid w:val="00A11BA9"/>
    <w:rsid w:val="00A147BC"/>
    <w:rsid w:val="00A154B2"/>
    <w:rsid w:val="00A15AD0"/>
    <w:rsid w:val="00A16487"/>
    <w:rsid w:val="00A2084B"/>
    <w:rsid w:val="00A3596E"/>
    <w:rsid w:val="00A3619F"/>
    <w:rsid w:val="00A37FCD"/>
    <w:rsid w:val="00A40BAC"/>
    <w:rsid w:val="00A46520"/>
    <w:rsid w:val="00A50769"/>
    <w:rsid w:val="00A61FF1"/>
    <w:rsid w:val="00A64CB4"/>
    <w:rsid w:val="00A82316"/>
    <w:rsid w:val="00A824D9"/>
    <w:rsid w:val="00A8338F"/>
    <w:rsid w:val="00A833FF"/>
    <w:rsid w:val="00A85466"/>
    <w:rsid w:val="00A920ED"/>
    <w:rsid w:val="00A94B33"/>
    <w:rsid w:val="00AA199E"/>
    <w:rsid w:val="00AC103F"/>
    <w:rsid w:val="00AC4EB8"/>
    <w:rsid w:val="00AC7090"/>
    <w:rsid w:val="00AC77F2"/>
    <w:rsid w:val="00AD301B"/>
    <w:rsid w:val="00AD58D0"/>
    <w:rsid w:val="00AD6C5D"/>
    <w:rsid w:val="00AE233B"/>
    <w:rsid w:val="00AF0F2D"/>
    <w:rsid w:val="00AF208F"/>
    <w:rsid w:val="00AF2FA7"/>
    <w:rsid w:val="00AF4AED"/>
    <w:rsid w:val="00AF516A"/>
    <w:rsid w:val="00AF6ED2"/>
    <w:rsid w:val="00B0180E"/>
    <w:rsid w:val="00B01C05"/>
    <w:rsid w:val="00B07FE1"/>
    <w:rsid w:val="00B10113"/>
    <w:rsid w:val="00B13448"/>
    <w:rsid w:val="00B13EBE"/>
    <w:rsid w:val="00B14DBE"/>
    <w:rsid w:val="00B21797"/>
    <w:rsid w:val="00B217AC"/>
    <w:rsid w:val="00B310DB"/>
    <w:rsid w:val="00B35961"/>
    <w:rsid w:val="00B3655E"/>
    <w:rsid w:val="00B36B65"/>
    <w:rsid w:val="00B40319"/>
    <w:rsid w:val="00B4188D"/>
    <w:rsid w:val="00B50F97"/>
    <w:rsid w:val="00B57AAF"/>
    <w:rsid w:val="00B62295"/>
    <w:rsid w:val="00B667FE"/>
    <w:rsid w:val="00B66A0A"/>
    <w:rsid w:val="00B66E7D"/>
    <w:rsid w:val="00B70491"/>
    <w:rsid w:val="00B81BF6"/>
    <w:rsid w:val="00B858FC"/>
    <w:rsid w:val="00B87BA7"/>
    <w:rsid w:val="00B954BF"/>
    <w:rsid w:val="00BA3DC9"/>
    <w:rsid w:val="00BB10E3"/>
    <w:rsid w:val="00BB14E9"/>
    <w:rsid w:val="00BB24E2"/>
    <w:rsid w:val="00BB2E8F"/>
    <w:rsid w:val="00BC10BE"/>
    <w:rsid w:val="00BC7A59"/>
    <w:rsid w:val="00BD6680"/>
    <w:rsid w:val="00BD71B5"/>
    <w:rsid w:val="00BD7CA9"/>
    <w:rsid w:val="00BE0085"/>
    <w:rsid w:val="00BE3345"/>
    <w:rsid w:val="00BF24E9"/>
    <w:rsid w:val="00C02043"/>
    <w:rsid w:val="00C02EF2"/>
    <w:rsid w:val="00C1414A"/>
    <w:rsid w:val="00C169E3"/>
    <w:rsid w:val="00C26D94"/>
    <w:rsid w:val="00C425E5"/>
    <w:rsid w:val="00C43748"/>
    <w:rsid w:val="00C458DE"/>
    <w:rsid w:val="00C46621"/>
    <w:rsid w:val="00C469E7"/>
    <w:rsid w:val="00C53EB4"/>
    <w:rsid w:val="00C55425"/>
    <w:rsid w:val="00C62FE6"/>
    <w:rsid w:val="00C63E0C"/>
    <w:rsid w:val="00C640CC"/>
    <w:rsid w:val="00C65A8E"/>
    <w:rsid w:val="00C6635A"/>
    <w:rsid w:val="00C67F46"/>
    <w:rsid w:val="00C7074D"/>
    <w:rsid w:val="00C83378"/>
    <w:rsid w:val="00C8476E"/>
    <w:rsid w:val="00C90E43"/>
    <w:rsid w:val="00C9104D"/>
    <w:rsid w:val="00C966AA"/>
    <w:rsid w:val="00C96F28"/>
    <w:rsid w:val="00CA3B05"/>
    <w:rsid w:val="00CA4C8B"/>
    <w:rsid w:val="00CA5762"/>
    <w:rsid w:val="00CA7E86"/>
    <w:rsid w:val="00CB2F3C"/>
    <w:rsid w:val="00CB4A32"/>
    <w:rsid w:val="00CB5E23"/>
    <w:rsid w:val="00CC25CB"/>
    <w:rsid w:val="00CC5E0A"/>
    <w:rsid w:val="00CD3FBC"/>
    <w:rsid w:val="00CD41E8"/>
    <w:rsid w:val="00CD642D"/>
    <w:rsid w:val="00CE022D"/>
    <w:rsid w:val="00CF550A"/>
    <w:rsid w:val="00CF68B0"/>
    <w:rsid w:val="00D0018C"/>
    <w:rsid w:val="00D05E1C"/>
    <w:rsid w:val="00D13D3E"/>
    <w:rsid w:val="00D141B5"/>
    <w:rsid w:val="00D1629F"/>
    <w:rsid w:val="00D16F58"/>
    <w:rsid w:val="00D178DD"/>
    <w:rsid w:val="00D203A4"/>
    <w:rsid w:val="00D22A32"/>
    <w:rsid w:val="00D2766A"/>
    <w:rsid w:val="00D3290C"/>
    <w:rsid w:val="00D331F4"/>
    <w:rsid w:val="00D35236"/>
    <w:rsid w:val="00D364BB"/>
    <w:rsid w:val="00D368E0"/>
    <w:rsid w:val="00D37410"/>
    <w:rsid w:val="00D41B04"/>
    <w:rsid w:val="00D438EB"/>
    <w:rsid w:val="00D51A61"/>
    <w:rsid w:val="00D539F8"/>
    <w:rsid w:val="00D607A9"/>
    <w:rsid w:val="00D66DD1"/>
    <w:rsid w:val="00D71DAD"/>
    <w:rsid w:val="00D746B6"/>
    <w:rsid w:val="00D758D8"/>
    <w:rsid w:val="00D857FF"/>
    <w:rsid w:val="00D85C7D"/>
    <w:rsid w:val="00D907B9"/>
    <w:rsid w:val="00D91479"/>
    <w:rsid w:val="00D918EB"/>
    <w:rsid w:val="00D93949"/>
    <w:rsid w:val="00D95D69"/>
    <w:rsid w:val="00D974E8"/>
    <w:rsid w:val="00DA117A"/>
    <w:rsid w:val="00DA5C2C"/>
    <w:rsid w:val="00DA76F9"/>
    <w:rsid w:val="00DA7B9D"/>
    <w:rsid w:val="00DB4118"/>
    <w:rsid w:val="00DC35D1"/>
    <w:rsid w:val="00DC44EE"/>
    <w:rsid w:val="00DD6CCF"/>
    <w:rsid w:val="00DD7B5C"/>
    <w:rsid w:val="00DE054D"/>
    <w:rsid w:val="00DF1BEF"/>
    <w:rsid w:val="00E0362F"/>
    <w:rsid w:val="00E067F9"/>
    <w:rsid w:val="00E0720E"/>
    <w:rsid w:val="00E07F15"/>
    <w:rsid w:val="00E13226"/>
    <w:rsid w:val="00E132C0"/>
    <w:rsid w:val="00E14513"/>
    <w:rsid w:val="00E15963"/>
    <w:rsid w:val="00E21787"/>
    <w:rsid w:val="00E2704C"/>
    <w:rsid w:val="00E30AC4"/>
    <w:rsid w:val="00E314CB"/>
    <w:rsid w:val="00E340F2"/>
    <w:rsid w:val="00E370B3"/>
    <w:rsid w:val="00E50C96"/>
    <w:rsid w:val="00E5118E"/>
    <w:rsid w:val="00E51CCC"/>
    <w:rsid w:val="00E52B02"/>
    <w:rsid w:val="00E5384F"/>
    <w:rsid w:val="00E56355"/>
    <w:rsid w:val="00E67F26"/>
    <w:rsid w:val="00E729CC"/>
    <w:rsid w:val="00E94E4D"/>
    <w:rsid w:val="00EA3AB1"/>
    <w:rsid w:val="00EA56EE"/>
    <w:rsid w:val="00EA68F9"/>
    <w:rsid w:val="00EA6AA5"/>
    <w:rsid w:val="00EB63F9"/>
    <w:rsid w:val="00EB7186"/>
    <w:rsid w:val="00EB75EC"/>
    <w:rsid w:val="00EC1539"/>
    <w:rsid w:val="00EC5EA3"/>
    <w:rsid w:val="00EC74C0"/>
    <w:rsid w:val="00ED1FA4"/>
    <w:rsid w:val="00ED29AE"/>
    <w:rsid w:val="00ED6605"/>
    <w:rsid w:val="00EE2672"/>
    <w:rsid w:val="00EE3DA6"/>
    <w:rsid w:val="00EE51F7"/>
    <w:rsid w:val="00EF3709"/>
    <w:rsid w:val="00F0174A"/>
    <w:rsid w:val="00F02A1E"/>
    <w:rsid w:val="00F0660A"/>
    <w:rsid w:val="00F1104E"/>
    <w:rsid w:val="00F13201"/>
    <w:rsid w:val="00F17FF5"/>
    <w:rsid w:val="00F23DE7"/>
    <w:rsid w:val="00F260FA"/>
    <w:rsid w:val="00F2767C"/>
    <w:rsid w:val="00F356AA"/>
    <w:rsid w:val="00F36BAE"/>
    <w:rsid w:val="00F459EB"/>
    <w:rsid w:val="00F46B89"/>
    <w:rsid w:val="00F503CC"/>
    <w:rsid w:val="00F60A2E"/>
    <w:rsid w:val="00F669D0"/>
    <w:rsid w:val="00F74C20"/>
    <w:rsid w:val="00F80C0F"/>
    <w:rsid w:val="00F90D6A"/>
    <w:rsid w:val="00F935C1"/>
    <w:rsid w:val="00FA4BED"/>
    <w:rsid w:val="00FB2D67"/>
    <w:rsid w:val="00FB3EC1"/>
    <w:rsid w:val="00FB7413"/>
    <w:rsid w:val="00FC2A03"/>
    <w:rsid w:val="00FC5D56"/>
    <w:rsid w:val="00FC73E6"/>
    <w:rsid w:val="00FD58A0"/>
    <w:rsid w:val="00FD5A0A"/>
    <w:rsid w:val="00FD66F9"/>
    <w:rsid w:val="00FE0320"/>
    <w:rsid w:val="00FE049E"/>
    <w:rsid w:val="00FE249D"/>
    <w:rsid w:val="00FE24CE"/>
    <w:rsid w:val="00FE4070"/>
    <w:rsid w:val="00FF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4D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771DB"/>
    <w:rPr>
      <w:rFonts w:ascii="Times New Roman" w:hAnsi="Times New Roman" w:cs="Times New Roman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3771D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3771DB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3771DB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3771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3771D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771DB"/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3771DB"/>
    <w:rPr>
      <w:rFonts w:asciiTheme="majorHAnsi" w:eastAsiaTheme="majorEastAsia" w:hAnsiTheme="majorHAnsi" w:cstheme="majorBidi"/>
      <w:b/>
      <w:bCs/>
      <w:i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71D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71DB"/>
    <w:rPr>
      <w:rFonts w:ascii="Lucida Grande" w:hAnsi="Lucida Grande" w:cs="Lucida Grande"/>
      <w:sz w:val="22"/>
    </w:rPr>
  </w:style>
  <w:style w:type="character" w:styleId="Hyperlink">
    <w:name w:val="Hyperlink"/>
    <w:basedOn w:val="DefaultParagraphFont"/>
    <w:uiPriority w:val="99"/>
    <w:unhideWhenUsed/>
    <w:rsid w:val="003771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3771DB"/>
    <w:pPr>
      <w:spacing w:before="100" w:beforeAutospacing="1" w:after="100" w:afterAutospacing="1" w:line="312" w:lineRule="auto"/>
      <w:jc w:val="both"/>
    </w:pPr>
    <w:rPr>
      <w:rFonts w:ascii="Verdana" w:hAnsi="Verdana"/>
      <w:color w:val="EEEEEE"/>
      <w:sz w:val="16"/>
      <w:szCs w:val="16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3771DB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3771DB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3771DB"/>
    <w:rPr>
      <w:rFonts w:asciiTheme="majorHAnsi" w:eastAsiaTheme="majorEastAsia" w:hAnsiTheme="majorHAnsi" w:cstheme="majorBidi"/>
      <w:b/>
      <w:bCs/>
      <w:sz w:val="32"/>
      <w:u w:val="single"/>
    </w:rPr>
  </w:style>
  <w:style w:type="character" w:styleId="Emphasis">
    <w:name w:val="Emphasis"/>
    <w:basedOn w:val="DefaultParagraphFont"/>
    <w:uiPriority w:val="7"/>
    <w:qFormat/>
    <w:rsid w:val="003771DB"/>
    <w:rPr>
      <w:rFonts w:ascii="Times New Roman" w:hAnsi="Times New Roman" w:cs="Times New Roman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3771DB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3771DB"/>
    <w:rPr>
      <w:b/>
      <w:sz w:val="2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3771DB"/>
    <w:rPr>
      <w:b/>
      <w:sz w:val="22"/>
      <w:u w:val="single"/>
    </w:rPr>
  </w:style>
  <w:style w:type="paragraph" w:styleId="ListParagraph">
    <w:name w:val="List Paragraph"/>
    <w:basedOn w:val="Normal"/>
    <w:uiPriority w:val="34"/>
    <w:rsid w:val="00377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1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1DB"/>
    <w:rPr>
      <w:rFonts w:ascii="Times New Roman" w:hAnsi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771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1DB"/>
    <w:rPr>
      <w:rFonts w:ascii="Times New Roman" w:hAnsi="Times New Roman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771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771DB"/>
    <w:rPr>
      <w:rFonts w:ascii="Times New Roman" w:hAnsi="Times New Roman" w:cs="Times New Roman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3771D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3771DB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3771DB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3771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3771D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771DB"/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3771DB"/>
    <w:rPr>
      <w:rFonts w:asciiTheme="majorHAnsi" w:eastAsiaTheme="majorEastAsia" w:hAnsiTheme="majorHAnsi" w:cstheme="majorBidi"/>
      <w:b/>
      <w:bCs/>
      <w:i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71D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71DB"/>
    <w:rPr>
      <w:rFonts w:ascii="Lucida Grande" w:hAnsi="Lucida Grande" w:cs="Lucida Grande"/>
      <w:sz w:val="22"/>
    </w:rPr>
  </w:style>
  <w:style w:type="character" w:styleId="Hyperlink">
    <w:name w:val="Hyperlink"/>
    <w:basedOn w:val="DefaultParagraphFont"/>
    <w:uiPriority w:val="99"/>
    <w:unhideWhenUsed/>
    <w:rsid w:val="003771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3771DB"/>
    <w:pPr>
      <w:spacing w:before="100" w:beforeAutospacing="1" w:after="100" w:afterAutospacing="1" w:line="312" w:lineRule="auto"/>
      <w:jc w:val="both"/>
    </w:pPr>
    <w:rPr>
      <w:rFonts w:ascii="Verdana" w:hAnsi="Verdana"/>
      <w:color w:val="EEEEEE"/>
      <w:sz w:val="16"/>
      <w:szCs w:val="16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3771DB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3771DB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3771DB"/>
    <w:rPr>
      <w:rFonts w:asciiTheme="majorHAnsi" w:eastAsiaTheme="majorEastAsia" w:hAnsiTheme="majorHAnsi" w:cstheme="majorBidi"/>
      <w:b/>
      <w:bCs/>
      <w:sz w:val="32"/>
      <w:u w:val="single"/>
    </w:rPr>
  </w:style>
  <w:style w:type="character" w:styleId="Emphasis">
    <w:name w:val="Emphasis"/>
    <w:basedOn w:val="DefaultParagraphFont"/>
    <w:uiPriority w:val="7"/>
    <w:qFormat/>
    <w:rsid w:val="003771DB"/>
    <w:rPr>
      <w:rFonts w:ascii="Times New Roman" w:hAnsi="Times New Roman" w:cs="Times New Roman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3771DB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3771DB"/>
    <w:rPr>
      <w:b/>
      <w:sz w:val="2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3771DB"/>
    <w:rPr>
      <w:b/>
      <w:sz w:val="22"/>
      <w:u w:val="single"/>
    </w:rPr>
  </w:style>
  <w:style w:type="paragraph" w:styleId="ListParagraph">
    <w:name w:val="List Paragraph"/>
    <w:basedOn w:val="Normal"/>
    <w:uiPriority w:val="34"/>
    <w:rsid w:val="00377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1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1DB"/>
    <w:rPr>
      <w:rFonts w:ascii="Times New Roman" w:hAnsi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771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1DB"/>
    <w:rPr>
      <w:rFonts w:ascii="Times New Roman" w:hAnsi="Times New Roman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7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ind-trek.com/reports/tl07e.htm" TargetMode="External"/><Relationship Id="rId7" Type="http://schemas.openxmlformats.org/officeDocument/2006/relationships/hyperlink" Target="http://www.spunk.org/texts/intro/faq/sp001547/secI4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nnahiscool:Documents:Shit%20I%20Don't%20Us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126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Ku</dc:creator>
  <cp:keywords/>
  <dc:description/>
  <cp:lastModifiedBy>Hannah Ku</cp:lastModifiedBy>
  <cp:revision>1</cp:revision>
  <dcterms:created xsi:type="dcterms:W3CDTF">2014-01-17T02:01:00Z</dcterms:created>
  <dcterms:modified xsi:type="dcterms:W3CDTF">2014-01-17T02:02:00Z</dcterms:modified>
</cp:coreProperties>
</file>