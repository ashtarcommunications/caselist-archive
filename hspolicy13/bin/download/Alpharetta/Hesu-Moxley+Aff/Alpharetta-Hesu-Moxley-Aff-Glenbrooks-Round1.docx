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E165A" w14:textId="77777777" w:rsidR="00B146F4" w:rsidRPr="00CC1D88" w:rsidRDefault="00B146F4" w:rsidP="00B146F4">
      <w:pPr>
        <w:pStyle w:val="Heading3"/>
        <w:rPr>
          <w:rFonts w:cs="Times New Roman"/>
        </w:rPr>
      </w:pPr>
      <w:bookmarkStart w:id="0" w:name="_GoBack"/>
      <w:bookmarkEnd w:id="0"/>
      <w:r w:rsidRPr="00CC1D88">
        <w:rPr>
          <w:rFonts w:cs="Times New Roman"/>
        </w:rPr>
        <w:t xml:space="preserve">1AC – </w:t>
      </w:r>
      <w:proofErr w:type="spellStart"/>
      <w:r w:rsidRPr="00CC1D88">
        <w:rPr>
          <w:rFonts w:cs="Times New Roman"/>
        </w:rPr>
        <w:t>Adv</w:t>
      </w:r>
      <w:proofErr w:type="spellEnd"/>
      <w:r w:rsidRPr="00CC1D88">
        <w:rPr>
          <w:rFonts w:cs="Times New Roman"/>
        </w:rPr>
        <w:t xml:space="preserve"> 1</w:t>
      </w:r>
    </w:p>
    <w:p w14:paraId="11DC68EB" w14:textId="77777777" w:rsidR="00B146F4" w:rsidRPr="00CC1D88" w:rsidRDefault="00B146F4" w:rsidP="00B146F4">
      <w:pPr>
        <w:pStyle w:val="Heading4"/>
        <w:rPr>
          <w:rFonts w:cs="Times New Roman"/>
        </w:rPr>
      </w:pPr>
      <w:r w:rsidRPr="00CC1D88">
        <w:rPr>
          <w:rFonts w:cs="Times New Roman"/>
        </w:rPr>
        <w:t>Advantage (1) is Instability</w:t>
      </w:r>
    </w:p>
    <w:p w14:paraId="4FB1BA44" w14:textId="77777777" w:rsidR="00B146F4" w:rsidRPr="00106F5A" w:rsidRDefault="00B146F4" w:rsidP="00B146F4">
      <w:pPr>
        <w:pStyle w:val="Heading4"/>
      </w:pPr>
      <w:r>
        <w:t xml:space="preserve">Cuba’s current reforms are </w:t>
      </w:r>
      <w:r>
        <w:rPr>
          <w:i/>
          <w:u w:val="single"/>
        </w:rPr>
        <w:t>slow</w:t>
      </w:r>
      <w:r>
        <w:t xml:space="preserve">, </w:t>
      </w:r>
      <w:r>
        <w:rPr>
          <w:i/>
          <w:u w:val="single"/>
        </w:rPr>
        <w:t>contradictory</w:t>
      </w:r>
      <w:r>
        <w:t xml:space="preserve">, and </w:t>
      </w:r>
      <w:r>
        <w:rPr>
          <w:i/>
          <w:u w:val="single"/>
        </w:rPr>
        <w:t>insufficient</w:t>
      </w:r>
      <w:r>
        <w:t>—the plan is key</w:t>
      </w:r>
    </w:p>
    <w:p w14:paraId="704393B3" w14:textId="77777777" w:rsidR="00B146F4" w:rsidRPr="004A60BD" w:rsidRDefault="00B146F4" w:rsidP="00B146F4">
      <w:pPr>
        <w:rPr>
          <w:sz w:val="14"/>
          <w:szCs w:val="14"/>
        </w:rPr>
      </w:pPr>
      <w:r>
        <w:rPr>
          <w:rStyle w:val="StyleStyleBold12pt"/>
        </w:rPr>
        <w:t>Shifter et al 10/15</w:t>
      </w:r>
      <w:r w:rsidRPr="004A60BD">
        <w:rPr>
          <w:sz w:val="14"/>
          <w:szCs w:val="14"/>
        </w:rPr>
        <w:t xml:space="preserve"> – </w:t>
      </w:r>
      <w:r>
        <w:rPr>
          <w:sz w:val="14"/>
          <w:szCs w:val="14"/>
        </w:rPr>
        <w:t xml:space="preserve">Michael is an Adjunct Professor of Latin American Studies at Georgetown University's School of Foreign Service. He is a member of the Council on Foreign Relations and writes for the Council's journal Foreign Affairs. He serves as the President of Inter-American Dialogue. Matthew </w:t>
      </w:r>
      <w:proofErr w:type="spellStart"/>
      <w:r>
        <w:rPr>
          <w:sz w:val="14"/>
          <w:szCs w:val="14"/>
        </w:rPr>
        <w:t>Aho</w:t>
      </w:r>
      <w:proofErr w:type="spellEnd"/>
      <w:r>
        <w:rPr>
          <w:sz w:val="14"/>
          <w:szCs w:val="14"/>
        </w:rPr>
        <w:t xml:space="preserve"> is a consultant in the corporate practice group of </w:t>
      </w:r>
      <w:proofErr w:type="spellStart"/>
      <w:r>
        <w:rPr>
          <w:sz w:val="14"/>
          <w:szCs w:val="14"/>
        </w:rPr>
        <w:t>Akerman</w:t>
      </w:r>
      <w:proofErr w:type="spellEnd"/>
      <w:r>
        <w:rPr>
          <w:sz w:val="14"/>
          <w:szCs w:val="14"/>
        </w:rPr>
        <w:t xml:space="preserve"> </w:t>
      </w:r>
      <w:proofErr w:type="spellStart"/>
      <w:r>
        <w:rPr>
          <w:sz w:val="14"/>
          <w:szCs w:val="14"/>
        </w:rPr>
        <w:t>Senterfitt</w:t>
      </w:r>
      <w:proofErr w:type="spellEnd"/>
      <w:r>
        <w:rPr>
          <w:sz w:val="14"/>
          <w:szCs w:val="14"/>
        </w:rPr>
        <w:t xml:space="preserve"> in New York. Collin Laverty is the founder and president of Cuba Educational Travel. Kirby Jones is the president of </w:t>
      </w:r>
      <w:proofErr w:type="spellStart"/>
      <w:r>
        <w:rPr>
          <w:sz w:val="14"/>
          <w:szCs w:val="14"/>
        </w:rPr>
        <w:t>Alamar</w:t>
      </w:r>
      <w:proofErr w:type="spellEnd"/>
      <w:r>
        <w:rPr>
          <w:sz w:val="14"/>
          <w:szCs w:val="14"/>
        </w:rPr>
        <w:t xml:space="preserve"> Associates in Arizona. Carmelo Mesa-</w:t>
      </w:r>
      <w:proofErr w:type="spellStart"/>
      <w:r>
        <w:rPr>
          <w:sz w:val="14"/>
          <w:szCs w:val="14"/>
        </w:rPr>
        <w:t>Lago</w:t>
      </w:r>
      <w:proofErr w:type="spellEnd"/>
      <w:r>
        <w:rPr>
          <w:sz w:val="14"/>
          <w:szCs w:val="14"/>
        </w:rPr>
        <w:t xml:space="preserve"> is a professor emeritus of economics and Latin American studies at the University of Pittsburgh. Archibald Ritter is a distinguished research professor emeritus of economics and international affairs at Carleton University. </w:t>
      </w:r>
      <w:r w:rsidRPr="004A60BD">
        <w:rPr>
          <w:sz w:val="14"/>
          <w:szCs w:val="14"/>
        </w:rPr>
        <w:t>(“Are Raul Castro’s Reforms Helping Cuba’s Economy, 10/15/13</w:t>
      </w:r>
      <w:r>
        <w:rPr>
          <w:sz w:val="14"/>
          <w:szCs w:val="14"/>
        </w:rPr>
        <w:t xml:space="preserve">, </w:t>
      </w:r>
      <w:r>
        <w:rPr>
          <w:i/>
          <w:sz w:val="14"/>
          <w:szCs w:val="14"/>
        </w:rPr>
        <w:t>Latin America Adviser</w:t>
      </w:r>
      <w:r>
        <w:rPr>
          <w:sz w:val="14"/>
          <w:szCs w:val="14"/>
        </w:rPr>
        <w:t>, pdf</w:t>
      </w:r>
      <w:r w:rsidRPr="004A60BD">
        <w:rPr>
          <w:sz w:val="14"/>
          <w:szCs w:val="14"/>
        </w:rPr>
        <w:t>)</w:t>
      </w:r>
    </w:p>
    <w:p w14:paraId="6B86216D" w14:textId="77777777" w:rsidR="00B146F4" w:rsidRPr="0027667E" w:rsidRDefault="00B146F4" w:rsidP="00B146F4">
      <w:pPr>
        <w:rPr>
          <w:sz w:val="14"/>
          <w:szCs w:val="14"/>
        </w:rPr>
      </w:pPr>
      <w:r>
        <w:rPr>
          <w:sz w:val="14"/>
          <w:szCs w:val="14"/>
        </w:rPr>
        <w:t>*</w:t>
      </w:r>
      <w:r w:rsidRPr="004A60BD">
        <w:rPr>
          <w:sz w:val="14"/>
          <w:szCs w:val="14"/>
        </w:rPr>
        <w:t>This card is from pages 1</w:t>
      </w:r>
      <w:proofErr w:type="gramStart"/>
      <w:r w:rsidRPr="004A60BD">
        <w:rPr>
          <w:sz w:val="14"/>
          <w:szCs w:val="14"/>
        </w:rPr>
        <w:t>,3</w:t>
      </w:r>
      <w:proofErr w:type="gramEnd"/>
      <w:r w:rsidRPr="004A60BD">
        <w:rPr>
          <w:sz w:val="14"/>
          <w:szCs w:val="14"/>
        </w:rPr>
        <w:t xml:space="preserve">, and 4 of the pdf.  Page two contains a wholly different article.  “Are </w:t>
      </w:r>
      <w:proofErr w:type="spellStart"/>
      <w:r w:rsidRPr="004A60BD">
        <w:rPr>
          <w:sz w:val="14"/>
          <w:szCs w:val="14"/>
        </w:rPr>
        <w:t>Raúl</w:t>
      </w:r>
      <w:proofErr w:type="spellEnd"/>
      <w:r w:rsidRPr="004A60BD">
        <w:rPr>
          <w:sz w:val="14"/>
          <w:szCs w:val="14"/>
        </w:rPr>
        <w:t xml:space="preserve"> Castro's Reforms Helping Cuba's Economy?” is published on pages 1, 3 and 4 of the PDF.  Our evidence is the entirety of the article.  We will provide </w:t>
      </w:r>
      <w:r>
        <w:rPr>
          <w:sz w:val="14"/>
          <w:szCs w:val="14"/>
        </w:rPr>
        <w:t>you the PDF if you are curious*</w:t>
      </w:r>
    </w:p>
    <w:p w14:paraId="13BD45EA" w14:textId="77777777" w:rsidR="00B146F4" w:rsidRPr="0027667E" w:rsidRDefault="00B146F4" w:rsidP="00B146F4">
      <w:pPr>
        <w:rPr>
          <w:rStyle w:val="Emphasis"/>
        </w:rPr>
      </w:pPr>
      <w:r w:rsidRPr="00996643">
        <w:rPr>
          <w:rStyle w:val="StyleBoldUnderline"/>
        </w:rPr>
        <w:t>In late September, Cuba's government announced the legalization of 18 new categories of private employment, including real estate agents, bringing the total number of approved types of independent employment to 199</w:t>
      </w:r>
      <w:r w:rsidRPr="0027667E">
        <w:rPr>
          <w:sz w:val="14"/>
        </w:rPr>
        <w:t xml:space="preserve">. While </w:t>
      </w:r>
      <w:proofErr w:type="spellStart"/>
      <w:r w:rsidRPr="0027667E">
        <w:rPr>
          <w:sz w:val="14"/>
        </w:rPr>
        <w:t>Raúl</w:t>
      </w:r>
      <w:proofErr w:type="spellEnd"/>
      <w:r w:rsidRPr="0027667E">
        <w:rPr>
          <w:sz w:val="14"/>
        </w:rPr>
        <w:t xml:space="preserve"> Castro's government has issued more than 430,000 private employment licenses since 2010, the latest employment legalization effort also included bans on certain economic activities, including the reselling of imported goods. Are Cuba's newest economic reforms likely to bear fruit? How much has the state ceded control of the economy to market forces in recent years? What surprises might </w:t>
      </w:r>
      <w:proofErr w:type="gramStart"/>
      <w:r w:rsidRPr="0027667E">
        <w:rPr>
          <w:sz w:val="14"/>
        </w:rPr>
        <w:t>lie</w:t>
      </w:r>
      <w:proofErr w:type="gramEnd"/>
      <w:r w:rsidRPr="0027667E">
        <w:rPr>
          <w:sz w:val="14"/>
        </w:rPr>
        <w:t xml:space="preserve"> in store for Cuba's economy and its business climate? Matthew </w:t>
      </w:r>
      <w:proofErr w:type="spellStart"/>
      <w:r w:rsidRPr="0027667E">
        <w:rPr>
          <w:sz w:val="14"/>
        </w:rPr>
        <w:t>Aho</w:t>
      </w:r>
      <w:proofErr w:type="spellEnd"/>
      <w:r w:rsidRPr="0027667E">
        <w:rPr>
          <w:sz w:val="14"/>
        </w:rPr>
        <w:t xml:space="preserve">, consultant in the corporate practice group of </w:t>
      </w:r>
      <w:proofErr w:type="spellStart"/>
      <w:r w:rsidRPr="0027667E">
        <w:rPr>
          <w:sz w:val="14"/>
        </w:rPr>
        <w:t>Akerman</w:t>
      </w:r>
      <w:proofErr w:type="spellEnd"/>
      <w:r w:rsidRPr="0027667E">
        <w:rPr>
          <w:sz w:val="14"/>
        </w:rPr>
        <w:t xml:space="preserve"> </w:t>
      </w:r>
      <w:proofErr w:type="spellStart"/>
      <w:r w:rsidRPr="0027667E">
        <w:rPr>
          <w:sz w:val="14"/>
        </w:rPr>
        <w:t>Senterfitt</w:t>
      </w:r>
      <w:proofErr w:type="spellEnd"/>
      <w:r w:rsidRPr="0027667E">
        <w:rPr>
          <w:sz w:val="14"/>
        </w:rPr>
        <w:t xml:space="preserve"> in New York: "The decision to legalize new categories of private employment is yet another incremental step that—combined with other changes since 2010—clearly indicates a shift away from total state control and toward a 21st-century mixed market economy. Other recent examples include the September publication of new rules governing foreign investment at the Mariel Export Processing Zone and the Oct. 9 decision to allow state tourism agencies to do business with private enterprises, such as bed and breakfasts and restaurants. The Cuban state will remain the economy's dominant player, but the space it has yielded so far was inconceivable five years ago. And it's paying off: visitors to Havana report a never-before-seen economic vibrancy transforming the urban landscape, as black-market businesses leave the shadows and new, remittance-fueled ventures arise. What's more, the recent loosening of migration restrictions and the passage (likely in 2014) of new foreign investment laws signal that policymakers are preparing for infusions of foreign investment and remittance capital in the medium-to-long terms. There is a bevy of potential surprises, foreign and domestic. At home, the recent ban on reselling imported goods met swift and unusually vocal opposition from entrepreneurs vowing to disobey the rules. In the months ahead, the government must decide how to engage 430,000 private economic actors (and those dependent on them) as a rising political force on the island. Abroad, </w:t>
      </w:r>
      <w:r w:rsidRPr="00996643">
        <w:rPr>
          <w:rStyle w:val="StyleBoldUnderline"/>
        </w:rPr>
        <w:t xml:space="preserve">President Obama will decide whether to support the Cuban people in their pursuit of greater economic self-determination through proactive policies </w:t>
      </w:r>
      <w:r w:rsidRPr="00996643">
        <w:rPr>
          <w:rStyle w:val="Emphasis"/>
        </w:rPr>
        <w:t>or do nothing</w:t>
      </w:r>
      <w:r w:rsidRPr="0027667E">
        <w:rPr>
          <w:sz w:val="14"/>
        </w:rPr>
        <w:t>—</w:t>
      </w:r>
      <w:r w:rsidRPr="00996643">
        <w:rPr>
          <w:rStyle w:val="Emphasis"/>
        </w:rPr>
        <w:t>thereby clinging to decades of failed sanctions</w:t>
      </w:r>
      <w:r w:rsidRPr="0027667E">
        <w:rPr>
          <w:sz w:val="14"/>
        </w:rPr>
        <w:t>—</w:t>
      </w:r>
      <w:r w:rsidRPr="00996643">
        <w:rPr>
          <w:rStyle w:val="StyleBoldUnderline"/>
        </w:rPr>
        <w:t xml:space="preserve">because he sees no political upside. </w:t>
      </w:r>
      <w:r w:rsidRPr="003159CD">
        <w:rPr>
          <w:rStyle w:val="StyleBoldUnderline"/>
          <w:highlight w:val="yellow"/>
        </w:rPr>
        <w:t>2014 could be a real tipping point in U.S.–Cuba relations</w:t>
      </w:r>
      <w:r w:rsidRPr="00996643">
        <w:rPr>
          <w:rStyle w:val="StyleBoldUnderline"/>
        </w:rPr>
        <w:t>,</w:t>
      </w:r>
      <w:r w:rsidRPr="0027667E">
        <w:rPr>
          <w:sz w:val="14"/>
        </w:rPr>
        <w:t xml:space="preserve"> but </w:t>
      </w:r>
      <w:r w:rsidRPr="003159CD">
        <w:rPr>
          <w:rStyle w:val="StyleBoldUnderline"/>
          <w:highlight w:val="yellow"/>
        </w:rPr>
        <w:t>only if both sides</w:t>
      </w:r>
      <w:r w:rsidRPr="003159CD">
        <w:rPr>
          <w:rStyle w:val="Emphasis"/>
          <w:highlight w:val="yellow"/>
        </w:rPr>
        <w:t xml:space="preserve"> seize the moment</w:t>
      </w:r>
      <w:r w:rsidRPr="0027667E">
        <w:rPr>
          <w:sz w:val="14"/>
        </w:rPr>
        <w:t xml:space="preserve">. That, unfortunately, would be the biggest </w:t>
      </w:r>
      <w:proofErr w:type="spellStart"/>
      <w:r w:rsidRPr="0027667E">
        <w:rPr>
          <w:sz w:val="14"/>
        </w:rPr>
        <w:t>surpriseof</w:t>
      </w:r>
      <w:proofErr w:type="spellEnd"/>
      <w:r w:rsidRPr="0027667E">
        <w:rPr>
          <w:sz w:val="14"/>
        </w:rPr>
        <w:t xml:space="preserve"> all." Collin Laverty, founder and president of Cuba Educational Travel: "</w:t>
      </w:r>
      <w:r w:rsidRPr="00996643">
        <w:rPr>
          <w:rStyle w:val="StyleBoldUnderline"/>
        </w:rPr>
        <w:t>Time will tell how far and how fast the reforms go,</w:t>
      </w:r>
      <w:r w:rsidRPr="0027667E">
        <w:rPr>
          <w:sz w:val="14"/>
        </w:rPr>
        <w:t xml:space="preserve"> </w:t>
      </w:r>
      <w:r w:rsidRPr="00996643">
        <w:rPr>
          <w:rStyle w:val="StyleBoldUnderline"/>
        </w:rPr>
        <w:t xml:space="preserve">which will determine their economic, political and social impact. </w:t>
      </w:r>
      <w:r w:rsidRPr="0027667E">
        <w:rPr>
          <w:sz w:val="14"/>
        </w:rPr>
        <w:t xml:space="preserve">Up until now, the government has been very cautious—prioritizing stability while also making drastic changes within the context of the last five decades of communist rule. Legalizing small-scale enterprise, expanding cooperatives and creating a housing market are important steps, affecting the psychology of Cubans and how they see and operate in the market. However, </w:t>
      </w:r>
      <w:r w:rsidRPr="00996643">
        <w:rPr>
          <w:rStyle w:val="Emphasis"/>
        </w:rPr>
        <w:t xml:space="preserve">these important </w:t>
      </w:r>
      <w:r w:rsidRPr="003159CD">
        <w:rPr>
          <w:rStyle w:val="Emphasis"/>
        </w:rPr>
        <w:t>reforms will not result in significant improvements in the overall performance of the economy</w:t>
      </w:r>
      <w:r w:rsidRPr="003159CD">
        <w:rPr>
          <w:sz w:val="14"/>
          <w:highlight w:val="yellow"/>
        </w:rPr>
        <w:t>.</w:t>
      </w:r>
      <w:r w:rsidRPr="0027667E">
        <w:rPr>
          <w:sz w:val="14"/>
        </w:rPr>
        <w:t xml:space="preserve"> </w:t>
      </w:r>
      <w:r w:rsidRPr="003159CD">
        <w:rPr>
          <w:rStyle w:val="StyleBoldUnderline"/>
        </w:rPr>
        <w:t>Larger</w:t>
      </w:r>
      <w:r w:rsidRPr="00996643">
        <w:rPr>
          <w:rStyle w:val="StyleBoldUnderline"/>
        </w:rPr>
        <w:t xml:space="preserve">, more controversial and difficult </w:t>
      </w:r>
      <w:r w:rsidRPr="003159CD">
        <w:rPr>
          <w:rStyle w:val="StyleBoldUnderline"/>
        </w:rPr>
        <w:t>reforms will need</w:t>
      </w:r>
      <w:r w:rsidRPr="0027667E">
        <w:rPr>
          <w:sz w:val="14"/>
        </w:rPr>
        <w:t xml:space="preserve"> to be implemented in order to fundamentally change the makeup and output of the economy, such as currency reform, increased foreign investment, legalization of more private enterprises, including those of medium-scale, the organic creation of cooperatives, an end to excessive subsidies to inefficient state-owned enterprises and increased access to telecommunications. </w:t>
      </w:r>
      <w:proofErr w:type="gramStart"/>
      <w:r w:rsidRPr="003159CD">
        <w:rPr>
          <w:rStyle w:val="StyleBoldUnderline"/>
          <w:highlight w:val="yellow"/>
        </w:rPr>
        <w:t>The government</w:t>
      </w:r>
      <w:r w:rsidRPr="003159CD">
        <w:rPr>
          <w:rStyle w:val="StyleBoldUnderline"/>
        </w:rPr>
        <w:t>'s</w:t>
      </w:r>
      <w:r w:rsidRPr="00996643">
        <w:rPr>
          <w:rStyle w:val="StyleBoldUnderline"/>
        </w:rPr>
        <w:t xml:space="preserve"> decision in late September to expand private enterprise but simultaneously restrict the sale of imported goods </w:t>
      </w:r>
      <w:r w:rsidRPr="003159CD">
        <w:rPr>
          <w:rStyle w:val="StyleBoldUnderline"/>
          <w:highlight w:val="yellow"/>
        </w:rPr>
        <w:t>shows</w:t>
      </w:r>
      <w:r w:rsidRPr="003159CD">
        <w:rPr>
          <w:rStyle w:val="Emphasis"/>
          <w:highlight w:val="yellow"/>
        </w:rPr>
        <w:t xml:space="preserve"> contradictions </w:t>
      </w:r>
      <w:r w:rsidRPr="003159CD">
        <w:rPr>
          <w:rStyle w:val="StyleBoldUnderline"/>
          <w:highlight w:val="yellow"/>
        </w:rPr>
        <w:t>in the process</w:t>
      </w:r>
      <w:r w:rsidRPr="0027667E">
        <w:rPr>
          <w:rStyle w:val="StyleBoldUnderline"/>
        </w:rPr>
        <w:t>.</w:t>
      </w:r>
      <w:proofErr w:type="gramEnd"/>
      <w:r w:rsidRPr="0027667E">
        <w:rPr>
          <w:rStyle w:val="StyleBoldUnderline"/>
        </w:rPr>
        <w:t xml:space="preserve"> Official discourse is to remove the state from non-essential areas of the economy, but the </w:t>
      </w:r>
      <w:r w:rsidRPr="003159CD">
        <w:rPr>
          <w:rStyle w:val="StyleBoldUnderline"/>
          <w:highlight w:val="yellow"/>
        </w:rPr>
        <w:t>forces</w:t>
      </w:r>
      <w:r w:rsidRPr="003159CD">
        <w:rPr>
          <w:rStyle w:val="StyleBoldUnderline"/>
        </w:rPr>
        <w:t xml:space="preserve"> that </w:t>
      </w:r>
      <w:proofErr w:type="gramStart"/>
      <w:r w:rsidRPr="003159CD">
        <w:rPr>
          <w:rStyle w:val="StyleBoldUnderline"/>
        </w:rPr>
        <w:t>be</w:t>
      </w:r>
      <w:proofErr w:type="gramEnd"/>
      <w:r w:rsidRPr="003159CD">
        <w:rPr>
          <w:rStyle w:val="StyleBoldUnderline"/>
        </w:rPr>
        <w:t xml:space="preserve"> </w:t>
      </w:r>
      <w:r w:rsidRPr="003159CD">
        <w:rPr>
          <w:rStyle w:val="StyleBoldUnderline"/>
          <w:highlight w:val="yellow"/>
        </w:rPr>
        <w:t>are unwilling to relinquish their monopoly</w:t>
      </w:r>
      <w:r w:rsidRPr="0027667E">
        <w:rPr>
          <w:rStyle w:val="Emphasis"/>
        </w:rPr>
        <w:t xml:space="preserve"> </w:t>
      </w:r>
      <w:r w:rsidRPr="0027667E">
        <w:rPr>
          <w:sz w:val="14"/>
        </w:rPr>
        <w:t xml:space="preserve">in the retail sector. A better approach would be to remove luxury taxes on goods sold at dollar stores and focus on currency reform and </w:t>
      </w:r>
      <w:proofErr w:type="spellStart"/>
      <w:r w:rsidRPr="0027667E">
        <w:rPr>
          <w:sz w:val="14"/>
        </w:rPr>
        <w:t>economywide</w:t>
      </w:r>
      <w:proofErr w:type="spellEnd"/>
      <w:r w:rsidRPr="0027667E">
        <w:rPr>
          <w:sz w:val="14"/>
        </w:rPr>
        <w:t xml:space="preserve"> pricing adjustments, which would allow it to compete with the private sector. Albeit slowly, the process continues to be two steps forward, a half step backwards, and demographics and economic necessity should keep it that way." Kirby Jones, president of </w:t>
      </w:r>
      <w:proofErr w:type="spellStart"/>
      <w:r w:rsidRPr="0027667E">
        <w:rPr>
          <w:sz w:val="14"/>
        </w:rPr>
        <w:t>Alamar</w:t>
      </w:r>
      <w:proofErr w:type="spellEnd"/>
      <w:r w:rsidRPr="0027667E">
        <w:rPr>
          <w:sz w:val="14"/>
        </w:rPr>
        <w:t xml:space="preserve"> Associates in Arizona: "The numbers speak for themselves: the reforms in Cuba are real, will continue and have already changed the face of Cuba. If you had asked me just a few years ago whether I would expect what is going on in Cuba today, I would say a resounding no. But the reforms have already borne fruit. The </w:t>
      </w:r>
      <w:proofErr w:type="spellStart"/>
      <w:r w:rsidRPr="0027667E">
        <w:rPr>
          <w:sz w:val="14"/>
        </w:rPr>
        <w:t>Batistianos</w:t>
      </w:r>
      <w:proofErr w:type="spellEnd"/>
      <w:r w:rsidRPr="0027667E">
        <w:rPr>
          <w:sz w:val="14"/>
        </w:rPr>
        <w:t xml:space="preserve"> like Rep. Ileana </w:t>
      </w:r>
      <w:proofErr w:type="spellStart"/>
      <w:r w:rsidRPr="0027667E">
        <w:rPr>
          <w:sz w:val="14"/>
        </w:rPr>
        <w:t>Ros</w:t>
      </w:r>
      <w:proofErr w:type="spellEnd"/>
      <w:r w:rsidRPr="0027667E">
        <w:rPr>
          <w:sz w:val="14"/>
        </w:rPr>
        <w:t xml:space="preserve">- </w:t>
      </w:r>
      <w:proofErr w:type="spellStart"/>
      <w:r w:rsidRPr="0027667E">
        <w:rPr>
          <w:sz w:val="14"/>
        </w:rPr>
        <w:t>Lehtinen</w:t>
      </w:r>
      <w:proofErr w:type="spellEnd"/>
      <w:r w:rsidRPr="0027667E">
        <w:rPr>
          <w:sz w:val="14"/>
        </w:rPr>
        <w:t xml:space="preserve"> and Sen. Robert Menendez can question the reforms all they want, but their criticisms do not change the reality on the ground. And now we hear of pilot projects with only one currency. </w:t>
      </w:r>
      <w:r w:rsidRPr="00996643">
        <w:rPr>
          <w:rStyle w:val="StyleBoldUnderline"/>
        </w:rPr>
        <w:t>Facts speak for themselves. And through all of this, the United States is on the outside clinging to a policy rooted in the last century</w:t>
      </w:r>
      <w:r w:rsidRPr="0027667E">
        <w:rPr>
          <w:sz w:val="14"/>
        </w:rPr>
        <w:t xml:space="preserve">. </w:t>
      </w:r>
      <w:r w:rsidRPr="00996643">
        <w:rPr>
          <w:rStyle w:val="StyleBoldUnderline"/>
        </w:rPr>
        <w:t>The Cuban government has ceded some control on economic matters, and true market forces are at work. Is that not what the United States wants?</w:t>
      </w:r>
      <w:r>
        <w:rPr>
          <w:rStyle w:val="StyleBoldUnderline"/>
        </w:rPr>
        <w:t xml:space="preserve"> </w:t>
      </w:r>
      <w:r w:rsidRPr="00996643">
        <w:rPr>
          <w:rStyle w:val="Emphasis"/>
        </w:rPr>
        <w:t>These reforms are like toothpaste that cannot be put back into the tube</w:t>
      </w:r>
      <w:r w:rsidRPr="0027667E">
        <w:rPr>
          <w:sz w:val="14"/>
        </w:rPr>
        <w:t xml:space="preserve">. </w:t>
      </w:r>
      <w:r w:rsidRPr="003159CD">
        <w:rPr>
          <w:rStyle w:val="StyleBoldUnderline"/>
          <w:highlight w:val="yellow"/>
        </w:rPr>
        <w:t>There will be problems as well as starts and stops</w:t>
      </w:r>
      <w:r w:rsidRPr="00996643">
        <w:rPr>
          <w:rStyle w:val="StyleBoldUnderline"/>
        </w:rPr>
        <w:t xml:space="preserve"> along the way. </w:t>
      </w:r>
      <w:r w:rsidRPr="003159CD">
        <w:rPr>
          <w:rStyle w:val="Emphasis"/>
          <w:highlight w:val="yellow"/>
        </w:rPr>
        <w:t>The U</w:t>
      </w:r>
      <w:r w:rsidRPr="00996643">
        <w:rPr>
          <w:rStyle w:val="Emphasis"/>
        </w:rPr>
        <w:t xml:space="preserve">nited </w:t>
      </w:r>
      <w:r w:rsidRPr="003159CD">
        <w:rPr>
          <w:rStyle w:val="Emphasis"/>
          <w:highlight w:val="yellow"/>
        </w:rPr>
        <w:t>S</w:t>
      </w:r>
      <w:r w:rsidRPr="00996643">
        <w:rPr>
          <w:rStyle w:val="Emphasis"/>
        </w:rPr>
        <w:t xml:space="preserve">tates </w:t>
      </w:r>
      <w:r w:rsidRPr="003159CD">
        <w:rPr>
          <w:rStyle w:val="Emphasis"/>
          <w:highlight w:val="yellow"/>
        </w:rPr>
        <w:t>could be helping</w:t>
      </w:r>
      <w:r w:rsidRPr="00996643">
        <w:rPr>
          <w:rStyle w:val="Emphasis"/>
        </w:rPr>
        <w:t xml:space="preserve"> this process </w:t>
      </w:r>
      <w:r w:rsidRPr="00996643">
        <w:rPr>
          <w:rStyle w:val="StyleBoldUnderline"/>
        </w:rPr>
        <w:t>instead of trying to stop it</w:t>
      </w:r>
      <w:r w:rsidRPr="0027667E">
        <w:rPr>
          <w:sz w:val="14"/>
        </w:rPr>
        <w:t xml:space="preserve">. </w:t>
      </w:r>
      <w:r w:rsidRPr="00996643">
        <w:rPr>
          <w:rStyle w:val="StyleBoldUnderline"/>
        </w:rPr>
        <w:t xml:space="preserve">Meanwhile Brazil, China and many others are part of the change, realize that it is real, are investing in Cuba and are making money in the process. The United States should do the </w:t>
      </w:r>
      <w:r w:rsidRPr="00996643">
        <w:rPr>
          <w:rStyle w:val="StyleBoldUnderline"/>
        </w:rPr>
        <w:lastRenderedPageBreak/>
        <w:t>same."</w:t>
      </w:r>
      <w:r w:rsidRPr="0027667E">
        <w:rPr>
          <w:sz w:val="14"/>
        </w:rPr>
        <w:t xml:space="preserve"> Carmelo Mesa-</w:t>
      </w:r>
      <w:proofErr w:type="spellStart"/>
      <w:r w:rsidRPr="0027667E">
        <w:rPr>
          <w:sz w:val="14"/>
        </w:rPr>
        <w:t>Lago</w:t>
      </w:r>
      <w:proofErr w:type="spellEnd"/>
      <w:r w:rsidRPr="0027667E">
        <w:rPr>
          <w:sz w:val="14"/>
        </w:rPr>
        <w:t xml:space="preserve">, professor emeritus of economics and Latin American studies at the University of Pittsburgh: "The re-authorization/extension of </w:t>
      </w:r>
      <w:proofErr w:type="spellStart"/>
      <w:r w:rsidRPr="0027667E">
        <w:rPr>
          <w:sz w:val="14"/>
        </w:rPr>
        <w:t>selfemployment</w:t>
      </w:r>
      <w:proofErr w:type="spellEnd"/>
      <w:r w:rsidRPr="0027667E">
        <w:rPr>
          <w:sz w:val="14"/>
        </w:rPr>
        <w:t xml:space="preserve"> is a key of </w:t>
      </w:r>
      <w:proofErr w:type="spellStart"/>
      <w:r w:rsidRPr="0027667E">
        <w:rPr>
          <w:sz w:val="14"/>
        </w:rPr>
        <w:t>Raúl's</w:t>
      </w:r>
      <w:proofErr w:type="spellEnd"/>
      <w:r w:rsidRPr="0027667E">
        <w:rPr>
          <w:sz w:val="14"/>
        </w:rPr>
        <w:t xml:space="preserve"> reform to enlarge the private sector and dismiss 1.8 million workers unneeded in the state sector. Currently, 22 percent of the labor force is in the non-state sector. It should jump to around 40 percent by 2015 and account for a rising percentage of GDP. </w:t>
      </w:r>
      <w:r w:rsidRPr="0027667E">
        <w:rPr>
          <w:rStyle w:val="StyleBoldUnderline"/>
        </w:rPr>
        <w:t xml:space="preserve">But </w:t>
      </w:r>
      <w:r w:rsidRPr="003159CD">
        <w:rPr>
          <w:rStyle w:val="StyleBoldUnderline"/>
          <w:highlight w:val="yellow"/>
        </w:rPr>
        <w:t>self-employment is obstructed</w:t>
      </w:r>
      <w:r w:rsidRPr="0027667E">
        <w:rPr>
          <w:rStyle w:val="StyleBoldUnderline"/>
        </w:rPr>
        <w:t xml:space="preserve"> by several constraints</w:t>
      </w:r>
      <w:r w:rsidRPr="0027667E">
        <w:rPr>
          <w:sz w:val="14"/>
        </w:rPr>
        <w:t xml:space="preserve">: 1.) </w:t>
      </w:r>
      <w:proofErr w:type="gramStart"/>
      <w:r w:rsidRPr="0027667E">
        <w:rPr>
          <w:rStyle w:val="StyleBoldUnderline"/>
        </w:rPr>
        <w:t>The</w:t>
      </w:r>
      <w:proofErr w:type="gramEnd"/>
      <w:r w:rsidRPr="0027667E">
        <w:rPr>
          <w:rStyle w:val="StyleBoldUnderline"/>
        </w:rPr>
        <w:t xml:space="preserve"> large majority of </w:t>
      </w:r>
      <w:r w:rsidRPr="003159CD">
        <w:rPr>
          <w:rStyle w:val="StyleBoldUnderline"/>
          <w:highlight w:val="yellow"/>
        </w:rPr>
        <w:t>occupations are unskilled</w:t>
      </w:r>
      <w:r w:rsidRPr="0027667E">
        <w:rPr>
          <w:rStyle w:val="StyleBoldUnderline"/>
        </w:rPr>
        <w:t xml:space="preserve"> or require little skills, whereas most of the </w:t>
      </w:r>
      <w:r w:rsidRPr="003159CD">
        <w:rPr>
          <w:rStyle w:val="StyleBoldUnderline"/>
        </w:rPr>
        <w:t>state employees</w:t>
      </w:r>
      <w:r w:rsidRPr="0027667E">
        <w:rPr>
          <w:rStyle w:val="StyleBoldUnderline"/>
        </w:rPr>
        <w:t xml:space="preserve"> to be fired are professionals or skilled workers.</w:t>
      </w:r>
      <w:r>
        <w:rPr>
          <w:rStyle w:val="StyleBoldUnderline"/>
        </w:rPr>
        <w:t xml:space="preserve"> </w:t>
      </w:r>
      <w:r w:rsidRPr="0027667E">
        <w:rPr>
          <w:sz w:val="14"/>
        </w:rPr>
        <w:t xml:space="preserve">2.) </w:t>
      </w:r>
      <w:r w:rsidRPr="003159CD">
        <w:rPr>
          <w:rStyle w:val="StyleBoldUnderline"/>
          <w:highlight w:val="yellow"/>
        </w:rPr>
        <w:t>University graduates</w:t>
      </w:r>
      <w:r w:rsidRPr="0027667E">
        <w:rPr>
          <w:sz w:val="14"/>
        </w:rPr>
        <w:t xml:space="preserve"> (badly needed in the private sector, such as managers, engineers and architects) </w:t>
      </w:r>
      <w:r w:rsidRPr="003159CD">
        <w:rPr>
          <w:rStyle w:val="StyleBoldUnderline"/>
          <w:highlight w:val="yellow"/>
        </w:rPr>
        <w:t>can't practice</w:t>
      </w:r>
      <w:r w:rsidRPr="0027667E">
        <w:rPr>
          <w:rStyle w:val="StyleBoldUnderline"/>
        </w:rPr>
        <w:t xml:space="preserve"> as self-</w:t>
      </w:r>
      <w:proofErr w:type="gramStart"/>
      <w:r w:rsidRPr="0027667E">
        <w:rPr>
          <w:rStyle w:val="StyleBoldUnderline"/>
        </w:rPr>
        <w:t>employed</w:t>
      </w:r>
      <w:r w:rsidRPr="0027667E">
        <w:rPr>
          <w:sz w:val="14"/>
        </w:rPr>
        <w:t>,</w:t>
      </w:r>
      <w:proofErr w:type="gramEnd"/>
      <w:r w:rsidRPr="0027667E">
        <w:rPr>
          <w:sz w:val="14"/>
        </w:rPr>
        <w:t xml:space="preserve"> </w:t>
      </w:r>
      <w:r w:rsidRPr="0027667E">
        <w:rPr>
          <w:rStyle w:val="StyleBoldUnderline"/>
        </w:rPr>
        <w:t xml:space="preserve">hence they may work as taxi drivers or food sellers but not </w:t>
      </w:r>
      <w:r w:rsidRPr="003159CD">
        <w:rPr>
          <w:rStyle w:val="StyleBoldUnderline"/>
          <w:highlight w:val="yellow"/>
        </w:rPr>
        <w:t>in their professions</w:t>
      </w:r>
      <w:r w:rsidRPr="0027667E">
        <w:rPr>
          <w:rStyle w:val="StyleBoldUnderline"/>
        </w:rPr>
        <w:t>.</w:t>
      </w:r>
      <w:r>
        <w:rPr>
          <w:rStyle w:val="StyleBoldUnderline"/>
        </w:rPr>
        <w:t xml:space="preserve"> </w:t>
      </w:r>
      <w:r w:rsidRPr="0027667E">
        <w:rPr>
          <w:sz w:val="14"/>
        </w:rPr>
        <w:t xml:space="preserve">3.) </w:t>
      </w:r>
      <w:r w:rsidRPr="003159CD">
        <w:rPr>
          <w:rStyle w:val="StyleBoldUnderline"/>
          <w:highlight w:val="yellow"/>
        </w:rPr>
        <w:t>Taxes are quite a burden</w:t>
      </w:r>
      <w:r w:rsidRPr="0027667E">
        <w:rPr>
          <w:sz w:val="14"/>
        </w:rPr>
        <w:t xml:space="preserve">. </w:t>
      </w:r>
      <w:r w:rsidRPr="0027667E">
        <w:rPr>
          <w:rStyle w:val="StyleBoldUnderline"/>
        </w:rPr>
        <w:t>For instance, the tax rates on the labor force gradually increase with the</w:t>
      </w:r>
      <w:r>
        <w:rPr>
          <w:rStyle w:val="StyleBoldUnderline"/>
        </w:rPr>
        <w:t xml:space="preserve"> </w:t>
      </w:r>
      <w:r w:rsidRPr="0027667E">
        <w:rPr>
          <w:rStyle w:val="StyleBoldUnderline"/>
        </w:rPr>
        <w:t>number of employees hired</w:t>
      </w:r>
      <w:r w:rsidRPr="0027667E">
        <w:rPr>
          <w:sz w:val="14"/>
        </w:rPr>
        <w:t xml:space="preserve">, therefore penalizing those self-employed that hire more employees, which is a disincentive for the self-employed and counterproductive in the state quest to get rid of surplus labor. 4.) </w:t>
      </w:r>
      <w:r w:rsidRPr="0027667E">
        <w:rPr>
          <w:rStyle w:val="Emphasis"/>
        </w:rPr>
        <w:t>The government sends contradictory signals</w:t>
      </w:r>
      <w:r w:rsidRPr="0027667E">
        <w:rPr>
          <w:sz w:val="14"/>
        </w:rPr>
        <w:t xml:space="preserve">, such as raids to shut down self-employed Cubans who have stands under Havana porches, or the government first taxes and then bans the sale of imported goods. </w:t>
      </w:r>
      <w:r w:rsidRPr="003159CD">
        <w:rPr>
          <w:rStyle w:val="StyleBoldUnderline"/>
          <w:highlight w:val="yellow"/>
        </w:rPr>
        <w:t>Currently</w:t>
      </w:r>
      <w:r w:rsidRPr="003159CD">
        <w:rPr>
          <w:rStyle w:val="StyleBoldUnderline"/>
        </w:rPr>
        <w:t xml:space="preserve"> the </w:t>
      </w:r>
      <w:r w:rsidRPr="003159CD">
        <w:rPr>
          <w:rStyle w:val="StyleBoldUnderline"/>
          <w:highlight w:val="yellow"/>
        </w:rPr>
        <w:t>reforms are insufficient to solve the many economic and social problems</w:t>
      </w:r>
      <w:r w:rsidRPr="003159CD">
        <w:rPr>
          <w:rStyle w:val="StyleBoldUnderline"/>
        </w:rPr>
        <w:t xml:space="preserve"> accumulated under half a century of centralized, inefficient socialism</w:t>
      </w:r>
      <w:r w:rsidRPr="0027667E">
        <w:rPr>
          <w:rStyle w:val="Emphasis"/>
        </w:rPr>
        <w:t xml:space="preserve">. </w:t>
      </w:r>
      <w:r w:rsidRPr="0027667E">
        <w:rPr>
          <w:sz w:val="14"/>
        </w:rPr>
        <w:t xml:space="preserve">There is a wide consensus inside and outside Cuba that </w:t>
      </w:r>
      <w:r w:rsidRPr="003159CD">
        <w:rPr>
          <w:rStyle w:val="StyleBoldUnderline"/>
          <w:highlight w:val="yellow"/>
        </w:rPr>
        <w:t>they must be</w:t>
      </w:r>
      <w:r w:rsidRPr="003159CD">
        <w:rPr>
          <w:rStyle w:val="Emphasis"/>
          <w:highlight w:val="yellow"/>
        </w:rPr>
        <w:t xml:space="preserve"> deepened </w:t>
      </w:r>
      <w:r w:rsidRPr="003159CD">
        <w:rPr>
          <w:rStyle w:val="StyleBoldUnderline"/>
          <w:highlight w:val="yellow"/>
        </w:rPr>
        <w:t>and</w:t>
      </w:r>
      <w:r w:rsidRPr="003159CD">
        <w:rPr>
          <w:rStyle w:val="Emphasis"/>
          <w:highlight w:val="yellow"/>
        </w:rPr>
        <w:t xml:space="preserve"> accelerated</w:t>
      </w:r>
      <w:r w:rsidRPr="0027667E">
        <w:rPr>
          <w:rStyle w:val="Emphasis"/>
        </w:rPr>
        <w:t xml:space="preserve"> to accomplish that task</w:t>
      </w:r>
      <w:r w:rsidRPr="0027667E">
        <w:rPr>
          <w:sz w:val="14"/>
        </w:rPr>
        <w:t xml:space="preserve">, but </w:t>
      </w:r>
      <w:proofErr w:type="spellStart"/>
      <w:r w:rsidRPr="0027667E">
        <w:rPr>
          <w:sz w:val="14"/>
        </w:rPr>
        <w:t>Raúl</w:t>
      </w:r>
      <w:proofErr w:type="spellEnd"/>
      <w:r w:rsidRPr="0027667E">
        <w:rPr>
          <w:sz w:val="14"/>
        </w:rPr>
        <w:t xml:space="preserve"> has little time left to </w:t>
      </w:r>
      <w:proofErr w:type="spellStart"/>
      <w:r w:rsidRPr="0027667E">
        <w:rPr>
          <w:sz w:val="14"/>
        </w:rPr>
        <w:t>doso</w:t>
      </w:r>
      <w:proofErr w:type="spellEnd"/>
      <w:r w:rsidRPr="0027667E">
        <w:rPr>
          <w:sz w:val="14"/>
        </w:rPr>
        <w:t xml:space="preserve"> before he retires in 2018." Archibald Ritter, distinguished research professor emeritus of economics and international affairs at Carleton University: "Major changes have been implemented already, and further reforms are in the works or on the horizon. The reforms will continue to orient economic policy and lead to substantial improvements in the Cuban economy and in citizens' living standards. The market-oriented component of the Cuban economy has expanded and now includes about 27.5 percent of the employed labor force. It will expand dramatically if the pseudo-cooperative state farms and non-agricultural state enterprises become authentic cooperatives. Registered micro-enterprises now include 430,000 people, 8.6 percent of the employed labor force. The </w:t>
      </w:r>
      <w:proofErr w:type="spellStart"/>
      <w:r w:rsidRPr="0027667E">
        <w:rPr>
          <w:sz w:val="14"/>
        </w:rPr>
        <w:t>marketoriented</w:t>
      </w:r>
      <w:proofErr w:type="spellEnd"/>
      <w:r w:rsidRPr="0027667E">
        <w:rPr>
          <w:sz w:val="14"/>
        </w:rPr>
        <w:t xml:space="preserve"> joint foreign/state enterprises employ about 1 percent of the labor force. The market-oriented underground economy provides full- or part-time first or second jobs for maybe 10 percent of the labor force. Under September 2012 legislation, the </w:t>
      </w:r>
      <w:proofErr w:type="spellStart"/>
      <w:r w:rsidRPr="0027667E">
        <w:rPr>
          <w:sz w:val="14"/>
        </w:rPr>
        <w:t>Unidades</w:t>
      </w:r>
      <w:proofErr w:type="spellEnd"/>
      <w:r w:rsidRPr="0027667E">
        <w:rPr>
          <w:sz w:val="14"/>
        </w:rPr>
        <w:t xml:space="preserve"> </w:t>
      </w:r>
      <w:proofErr w:type="spellStart"/>
      <w:r w:rsidRPr="0027667E">
        <w:rPr>
          <w:sz w:val="14"/>
        </w:rPr>
        <w:t>Básicas</w:t>
      </w:r>
      <w:proofErr w:type="spellEnd"/>
      <w:r w:rsidRPr="0027667E">
        <w:rPr>
          <w:sz w:val="14"/>
        </w:rPr>
        <w:t xml:space="preserve"> de </w:t>
      </w:r>
      <w:proofErr w:type="spellStart"/>
      <w:r w:rsidRPr="0027667E">
        <w:rPr>
          <w:sz w:val="14"/>
        </w:rPr>
        <w:t>Producción</w:t>
      </w:r>
      <w:proofErr w:type="spellEnd"/>
      <w:r w:rsidRPr="0027667E">
        <w:rPr>
          <w:sz w:val="14"/>
        </w:rPr>
        <w:t xml:space="preserve"> </w:t>
      </w:r>
      <w:proofErr w:type="spellStart"/>
      <w:r w:rsidRPr="0027667E">
        <w:rPr>
          <w:sz w:val="14"/>
        </w:rPr>
        <w:t>Cooperativa</w:t>
      </w:r>
      <w:proofErr w:type="spellEnd"/>
      <w:r w:rsidRPr="0027667E">
        <w:rPr>
          <w:sz w:val="14"/>
        </w:rPr>
        <w:t xml:space="preserve"> should become real cooperatives, increasing the mainly private sector in agriculture to approximately 11.6 percent of the labor force. Non-agricultural cooperatives in time should include most of the goods- and services-producing state sector. They are to be worker-managed and under the forces of supply and demand. The new Mariel Export Processing Zone may attract major investments, especially from China and Brazil, and provide a strong market-propelled </w:t>
      </w:r>
      <w:r w:rsidRPr="0027667E">
        <w:rPr>
          <w:rStyle w:val="StyleBoldUnderline"/>
        </w:rPr>
        <w:t xml:space="preserve">stimulus. </w:t>
      </w:r>
      <w:r w:rsidRPr="003159CD">
        <w:rPr>
          <w:rStyle w:val="StyleBoldUnderline"/>
          <w:highlight w:val="yellow"/>
        </w:rPr>
        <w:t>The transformation of state enterprises</w:t>
      </w:r>
      <w:r w:rsidRPr="0027667E">
        <w:rPr>
          <w:rStyle w:val="StyleBoldUnderline"/>
        </w:rPr>
        <w:t xml:space="preserve"> into authentic market-oriented cooperatives </w:t>
      </w:r>
      <w:r w:rsidRPr="003159CD">
        <w:rPr>
          <w:rStyle w:val="StyleBoldUnderline"/>
          <w:highlight w:val="yellow"/>
        </w:rPr>
        <w:t xml:space="preserve">would constitute </w:t>
      </w:r>
      <w:r w:rsidRPr="003159CD">
        <w:rPr>
          <w:rStyle w:val="StyleBoldUnderline"/>
        </w:rPr>
        <w:t>a</w:t>
      </w:r>
      <w:r w:rsidRPr="0027667E">
        <w:rPr>
          <w:rStyle w:val="StyleBoldUnderline"/>
        </w:rPr>
        <w:t xml:space="preserve"> change and </w:t>
      </w:r>
      <w:r w:rsidRPr="003159CD">
        <w:rPr>
          <w:rStyle w:val="StyleBoldUnderline"/>
          <w:highlight w:val="yellow"/>
        </w:rPr>
        <w:t>improvement</w:t>
      </w:r>
      <w:r w:rsidRPr="0027667E">
        <w:rPr>
          <w:rStyle w:val="StyleBoldUnderline"/>
        </w:rPr>
        <w:t xml:space="preserve"> of historic dimension. </w:t>
      </w:r>
      <w:r w:rsidRPr="003159CD">
        <w:rPr>
          <w:rStyle w:val="StyleBoldUnderline"/>
          <w:highlight w:val="yellow"/>
        </w:rPr>
        <w:t>Cuba could become a country of 'worker ownership and management'</w:t>
      </w:r>
      <w:r w:rsidRPr="0027667E">
        <w:rPr>
          <w:rStyle w:val="StyleBoldUnderline"/>
        </w:rPr>
        <w:t xml:space="preserve"> and continue to be unique in the world.</w:t>
      </w:r>
      <w:r>
        <w:rPr>
          <w:rStyle w:val="StyleBoldUnderline"/>
        </w:rPr>
        <w:t xml:space="preserve"> </w:t>
      </w:r>
      <w:r w:rsidRPr="0027667E">
        <w:rPr>
          <w:sz w:val="14"/>
        </w:rPr>
        <w:t xml:space="preserve">In contrast to the ideology-based policy impetuosity and vacillation of President Fidel Castro over 47 years, the approach of President </w:t>
      </w:r>
      <w:proofErr w:type="spellStart"/>
      <w:r w:rsidRPr="0027667E">
        <w:rPr>
          <w:sz w:val="14"/>
        </w:rPr>
        <w:t>Raúl</w:t>
      </w:r>
      <w:proofErr w:type="spellEnd"/>
      <w:r w:rsidRPr="0027667E">
        <w:rPr>
          <w:sz w:val="14"/>
        </w:rPr>
        <w:t xml:space="preserve"> Castro has been cautious, gradual, pragmatic, stable and 'evidence-based.' There are downside risks. Bureaucratic </w:t>
      </w:r>
      <w:proofErr w:type="spellStart"/>
      <w:r w:rsidRPr="0027667E">
        <w:rPr>
          <w:sz w:val="14"/>
        </w:rPr>
        <w:t>footdragging</w:t>
      </w:r>
      <w:proofErr w:type="spellEnd"/>
      <w:r w:rsidRPr="0027667E">
        <w:rPr>
          <w:sz w:val="14"/>
        </w:rPr>
        <w:t xml:space="preserve"> may slow the reforms. </w:t>
      </w:r>
      <w:r w:rsidRPr="0027667E">
        <w:rPr>
          <w:rStyle w:val="StyleBoldUnderline"/>
        </w:rPr>
        <w:t>The 'special relationship' with Venezuela may falter with political change and changed economic priorities in that country</w:t>
      </w:r>
      <w:r w:rsidRPr="0027667E">
        <w:rPr>
          <w:sz w:val="14"/>
        </w:rPr>
        <w:t xml:space="preserve">. But the economic surprises are more likely to be positive, and there may even be some positive political surprises—I never cease to hope. </w:t>
      </w:r>
      <w:r w:rsidRPr="003159CD">
        <w:rPr>
          <w:rStyle w:val="StyleBoldUnderline"/>
          <w:highlight w:val="yellow"/>
        </w:rPr>
        <w:t>A most welcome surprise would be a</w:t>
      </w:r>
      <w:r w:rsidRPr="003159CD">
        <w:rPr>
          <w:rStyle w:val="Emphasis"/>
          <w:highlight w:val="yellow"/>
        </w:rPr>
        <w:t xml:space="preserve"> normalization of U.S.-Cuba relations</w:t>
      </w:r>
      <w:r w:rsidRPr="0027667E">
        <w:rPr>
          <w:rStyle w:val="Emphasis"/>
        </w:rPr>
        <w:t xml:space="preserve"> during the presidency of Barack Obama."</w:t>
      </w:r>
    </w:p>
    <w:p w14:paraId="5F2FEA76" w14:textId="77777777" w:rsidR="00B146F4" w:rsidRPr="00CC1D88" w:rsidRDefault="00B146F4" w:rsidP="00B146F4">
      <w:pPr>
        <w:pStyle w:val="Heading4"/>
        <w:rPr>
          <w:rFonts w:cs="Times New Roman"/>
        </w:rPr>
      </w:pPr>
      <w:r>
        <w:rPr>
          <w:rFonts w:cs="Times New Roman"/>
        </w:rPr>
        <w:t>O</w:t>
      </w:r>
      <w:r w:rsidRPr="00CC1D88">
        <w:rPr>
          <w:rFonts w:cs="Times New Roman"/>
        </w:rPr>
        <w:t xml:space="preserve">nly an immediate </w:t>
      </w:r>
      <w:r>
        <w:rPr>
          <w:rFonts w:cs="Times New Roman"/>
        </w:rPr>
        <w:t xml:space="preserve">normalization of relations </w:t>
      </w:r>
      <w:r w:rsidRPr="00CC1D88">
        <w:rPr>
          <w:rFonts w:cs="Times New Roman"/>
        </w:rPr>
        <w:t>can ensure successful reform and prevent Cuban collapse</w:t>
      </w:r>
    </w:p>
    <w:p w14:paraId="4C42A382" w14:textId="77777777" w:rsidR="00B146F4" w:rsidRPr="00CC1D88" w:rsidRDefault="00B146F4" w:rsidP="00B146F4">
      <w:r w:rsidRPr="00CC1D88">
        <w:t xml:space="preserve">Timothy </w:t>
      </w:r>
      <w:r w:rsidRPr="00CC1D88">
        <w:rPr>
          <w:rStyle w:val="StyleStyleBold12pt"/>
        </w:rPr>
        <w:t>Ashby</w:t>
      </w:r>
      <w:r w:rsidRPr="00CC1D88">
        <w:t>, Senior Research Fellow at the Council on Hemispheric Affairs, 3/29/</w:t>
      </w:r>
      <w:r w:rsidRPr="00CC1D88">
        <w:rPr>
          <w:rStyle w:val="StyleStyleBold12pt"/>
        </w:rPr>
        <w:t>13</w:t>
      </w:r>
      <w:r w:rsidRPr="00CC1D88">
        <w:t xml:space="preserve"> </w:t>
      </w:r>
    </w:p>
    <w:p w14:paraId="3387889F" w14:textId="77777777" w:rsidR="00B146F4" w:rsidRPr="00CC1D88" w:rsidRDefault="00B146F4" w:rsidP="00B146F4">
      <w:r w:rsidRPr="00CC1D88">
        <w:t>(PRESERVING STABILITY IN CUBA AFTER NORMALIZING RELATIONS WITH THE UNITED STATES – THE IMPORTANCE OF TRADING WITH STATE-OWNED ENTERPRISES, www.coha.org/preserving-stability-in-cuba-timothy-ashby/)</w:t>
      </w:r>
    </w:p>
    <w:p w14:paraId="7190FFCB" w14:textId="77777777" w:rsidR="00B146F4" w:rsidRPr="00CC1D88" w:rsidRDefault="00B146F4" w:rsidP="00B146F4">
      <w:pPr>
        <w:rPr>
          <w:sz w:val="16"/>
        </w:rPr>
      </w:pPr>
      <w:r w:rsidRPr="00CC1D88">
        <w:rPr>
          <w:rStyle w:val="StyleBoldUnderline"/>
          <w:highlight w:val="yellow"/>
        </w:rPr>
        <w:t xml:space="preserve">Cuba under </w:t>
      </w:r>
      <w:proofErr w:type="spellStart"/>
      <w:r w:rsidRPr="00CC1D88">
        <w:rPr>
          <w:rStyle w:val="StyleBoldUnderline"/>
          <w:highlight w:val="yellow"/>
        </w:rPr>
        <w:t>Raúl</w:t>
      </w:r>
      <w:proofErr w:type="spellEnd"/>
      <w:r w:rsidRPr="00CC1D88">
        <w:rPr>
          <w:rStyle w:val="StyleBoldUnderline"/>
        </w:rPr>
        <w:t xml:space="preserve"> Castro </w:t>
      </w:r>
      <w:r w:rsidRPr="00CC1D88">
        <w:rPr>
          <w:rStyle w:val="StyleBoldUnderline"/>
          <w:highlight w:val="yellow"/>
        </w:rPr>
        <w:t>has entered a new period of</w:t>
      </w:r>
      <w:r w:rsidRPr="00CC1D88">
        <w:rPr>
          <w:rStyle w:val="StyleBoldUnderline"/>
        </w:rPr>
        <w:t xml:space="preserve"> economic, social, and political </w:t>
      </w:r>
      <w:r w:rsidRPr="00CC1D88">
        <w:rPr>
          <w:rStyle w:val="StyleBoldUnderline"/>
          <w:highlight w:val="yellow"/>
        </w:rPr>
        <w:t>transformation</w:t>
      </w:r>
      <w:r w:rsidRPr="00CC1D88">
        <w:rPr>
          <w:sz w:val="16"/>
        </w:rPr>
        <w:t xml:space="preserve">. </w:t>
      </w:r>
      <w:r w:rsidRPr="00CC1D88">
        <w:rPr>
          <w:rStyle w:val="StyleBoldUnderline"/>
          <w:highlight w:val="yellow"/>
        </w:rPr>
        <w:t>Reforms</w:t>
      </w:r>
      <w:r w:rsidRPr="00CC1D88">
        <w:rPr>
          <w:rStyle w:val="StyleBoldUnderline"/>
        </w:rPr>
        <w:t xml:space="preserve"> instituted within the past few years </w:t>
      </w:r>
      <w:r w:rsidRPr="00CC1D88">
        <w:rPr>
          <w:rStyle w:val="StyleBoldUnderline"/>
          <w:highlight w:val="yellow"/>
        </w:rPr>
        <w:t>have brought the expansion of private sector</w:t>
      </w:r>
      <w:r w:rsidRPr="00CC1D88">
        <w:rPr>
          <w:sz w:val="16"/>
        </w:rPr>
        <w:t xml:space="preserve"> entrepreneurial </w:t>
      </w:r>
      <w:r w:rsidRPr="00CC1D88">
        <w:rPr>
          <w:rStyle w:val="StyleBoldUnderline"/>
          <w:highlight w:val="yellow"/>
        </w:rPr>
        <w:t xml:space="preserve">activity, </w:t>
      </w:r>
      <w:r w:rsidRPr="00CC1D88">
        <w:rPr>
          <w:sz w:val="16"/>
          <w:szCs w:val="16"/>
        </w:rPr>
        <w:t>including lifting restrictions on the sales of residential real estate, automobiles, and electronic goods. Additional reforms included, more than a million hectares of idle land has been leased to private farmers</w:t>
      </w:r>
      <w:r w:rsidRPr="00CC1D88">
        <w:rPr>
          <w:sz w:val="16"/>
        </w:rPr>
        <w:t>, where citizens have been granted permission to stay in hotels previously reserved for tourists, and freedom being granted for most Cubans to travel abroad. Stating that it was time for the “gradual transfer” of “key roles to new generations,”</w:t>
      </w:r>
      <w:r w:rsidRPr="00CC1D88">
        <w:rPr>
          <w:rStyle w:val="StyleBoldUnderline"/>
        </w:rPr>
        <w:t xml:space="preserve"> President </w:t>
      </w:r>
      <w:proofErr w:type="spellStart"/>
      <w:r w:rsidRPr="00CC1D88">
        <w:rPr>
          <w:rStyle w:val="StyleBoldUnderline"/>
        </w:rPr>
        <w:t>Raúl</w:t>
      </w:r>
      <w:proofErr w:type="spellEnd"/>
      <w:r w:rsidRPr="00CC1D88">
        <w:rPr>
          <w:rStyle w:val="StyleBoldUnderline"/>
        </w:rPr>
        <w:t xml:space="preserve"> </w:t>
      </w:r>
      <w:r w:rsidRPr="00CC1D88">
        <w:rPr>
          <w:rStyle w:val="StyleBoldUnderline"/>
          <w:highlight w:val="yellow"/>
        </w:rPr>
        <w:t>Castro</w:t>
      </w:r>
      <w:r w:rsidRPr="00CC1D88">
        <w:rPr>
          <w:rStyle w:val="StyleBoldUnderline"/>
        </w:rPr>
        <w:t xml:space="preserve"> announced that he </w:t>
      </w:r>
      <w:r w:rsidRPr="00CC1D88">
        <w:rPr>
          <w:rStyle w:val="StyleBoldUnderline"/>
          <w:highlight w:val="yellow"/>
        </w:rPr>
        <w:t>will retire by 2018</w:t>
      </w:r>
      <w:r w:rsidRPr="00CC1D88">
        <w:rPr>
          <w:rStyle w:val="StyleBoldUnderline"/>
        </w:rPr>
        <w:t xml:space="preserve">, and named as his possible successor a man who was not even born at the time of the Cuban </w:t>
      </w:r>
      <w:proofErr w:type="spellStart"/>
      <w:r w:rsidRPr="00CC1D88">
        <w:rPr>
          <w:rStyle w:val="StyleBoldUnderline"/>
        </w:rPr>
        <w:t>Revolutio</w:t>
      </w:r>
      <w:proofErr w:type="spellEnd"/>
      <w:r w:rsidRPr="00CC1D88">
        <w:rPr>
          <w:rStyle w:val="StyleBoldUnderline"/>
        </w:rPr>
        <w:t xml:space="preserve"> The twilight of the Castro era presents challenges and opportunities for U.S. policy makers. </w:t>
      </w:r>
      <w:r w:rsidRPr="00CC1D88">
        <w:rPr>
          <w:rStyle w:val="Emphasis"/>
          <w:highlight w:val="yellow"/>
        </w:rPr>
        <w:t>Normalization of relations is inevitable</w:t>
      </w:r>
      <w:r w:rsidRPr="00CC1D88">
        <w:rPr>
          <w:rStyle w:val="StyleBoldUnderline"/>
        </w:rPr>
        <w:t xml:space="preserve">, regardless of timing, </w:t>
      </w:r>
      <w:r w:rsidRPr="00CC1D88">
        <w:rPr>
          <w:rStyle w:val="StyleBoldUnderline"/>
          <w:highlight w:val="yellow"/>
        </w:rPr>
        <w:t xml:space="preserve">yet external and internal factors may accelerate or [slow] </w:t>
      </w:r>
      <w:r w:rsidRPr="00CC1D88">
        <w:rPr>
          <w:rStyle w:val="StyleBoldUnderline"/>
          <w:strike/>
        </w:rPr>
        <w:t>retard</w:t>
      </w:r>
      <w:r w:rsidRPr="00CC1D88">
        <w:rPr>
          <w:rStyle w:val="StyleBoldUnderline"/>
        </w:rPr>
        <w:t xml:space="preserve"> </w:t>
      </w:r>
      <w:r w:rsidRPr="00CC1D88">
        <w:rPr>
          <w:rStyle w:val="StyleBoldUnderline"/>
          <w:highlight w:val="yellow"/>
        </w:rPr>
        <w:t>the process.</w:t>
      </w:r>
      <w:r w:rsidRPr="00CC1D88">
        <w:rPr>
          <w:sz w:val="16"/>
        </w:rPr>
        <w:t xml:space="preserve"> </w:t>
      </w:r>
      <w:r w:rsidRPr="00CC1D88">
        <w:rPr>
          <w:rStyle w:val="StyleBoldUnderline"/>
          <w:highlight w:val="yellow"/>
        </w:rPr>
        <w:t>The death of</w:t>
      </w:r>
      <w:r w:rsidRPr="00CC1D88">
        <w:rPr>
          <w:sz w:val="16"/>
        </w:rPr>
        <w:t xml:space="preserve"> Venezuelan President Hugo </w:t>
      </w:r>
      <w:r w:rsidRPr="00CC1D88">
        <w:rPr>
          <w:rStyle w:val="StyleBoldUnderline"/>
          <w:highlight w:val="yellow"/>
        </w:rPr>
        <w:t xml:space="preserve">Chávez is likely to </w:t>
      </w:r>
      <w:r w:rsidRPr="00CC1D88">
        <w:rPr>
          <w:rStyle w:val="Emphasis"/>
          <w:highlight w:val="yellow"/>
        </w:rPr>
        <w:t xml:space="preserve">undermine </w:t>
      </w:r>
      <w:r w:rsidRPr="00CC1D88">
        <w:rPr>
          <w:rStyle w:val="StyleBoldUnderline"/>
          <w:highlight w:val="yellow"/>
        </w:rPr>
        <w:t>the</w:t>
      </w:r>
      <w:r w:rsidRPr="00CC1D88">
        <w:rPr>
          <w:rStyle w:val="StyleBoldUnderline"/>
        </w:rPr>
        <w:t xml:space="preserve"> already dysfunctional Cuban </w:t>
      </w:r>
      <w:r w:rsidRPr="00CC1D88">
        <w:rPr>
          <w:rStyle w:val="StyleBoldUnderline"/>
          <w:highlight w:val="yellow"/>
        </w:rPr>
        <w:t>economy</w:t>
      </w:r>
      <w:r w:rsidRPr="00CC1D88">
        <w:rPr>
          <w:sz w:val="16"/>
        </w:rPr>
        <w:t xml:space="preserve">, if it leads to reductions in oil imports and other forms of aid. </w:t>
      </w:r>
      <w:r w:rsidRPr="00CC1D88">
        <w:rPr>
          <w:rStyle w:val="StyleBoldUnderline"/>
          <w:highlight w:val="yellow"/>
        </w:rPr>
        <w:t>This could bring</w:t>
      </w:r>
      <w:r w:rsidRPr="00CC1D88">
        <w:rPr>
          <w:sz w:val="16"/>
        </w:rPr>
        <w:t xml:space="preserve"> social </w:t>
      </w:r>
      <w:r w:rsidRPr="00CC1D88">
        <w:rPr>
          <w:rStyle w:val="StyleBoldUnderline"/>
          <w:highlight w:val="yellow"/>
        </w:rPr>
        <w:t>chaos</w:t>
      </w:r>
      <w:r w:rsidRPr="00CC1D88">
        <w:rPr>
          <w:sz w:val="16"/>
          <w:highlight w:val="yellow"/>
        </w:rPr>
        <w:t>,</w:t>
      </w:r>
      <w:r w:rsidRPr="00CC1D88">
        <w:rPr>
          <w:sz w:val="16"/>
        </w:rPr>
        <w:t xml:space="preserve"> especially among the island’s disaffected youth. </w:t>
      </w:r>
      <w:r w:rsidRPr="00CC1D88">
        <w:rPr>
          <w:rStyle w:val="StyleBoldUnderline"/>
        </w:rPr>
        <w:t xml:space="preserve">Such an outcome would generate adverse consequences for U.S. national and regional security. </w:t>
      </w:r>
      <w:r w:rsidRPr="00CC1D88">
        <w:rPr>
          <w:rStyle w:val="StyleBoldUnderline"/>
          <w:highlight w:val="yellow"/>
        </w:rPr>
        <w:t>To maintain Cuba’s</w:t>
      </w:r>
      <w:r w:rsidRPr="00CC1D88">
        <w:rPr>
          <w:rStyle w:val="StyleBoldUnderline"/>
        </w:rPr>
        <w:t xml:space="preserve"> social and </w:t>
      </w:r>
      <w:r w:rsidRPr="00CC1D88">
        <w:rPr>
          <w:rStyle w:val="StyleBoldUnderline"/>
        </w:rPr>
        <w:lastRenderedPageBreak/>
        <w:t xml:space="preserve">economic </w:t>
      </w:r>
      <w:r w:rsidRPr="00CC1D88">
        <w:rPr>
          <w:rStyle w:val="StyleBoldUnderline"/>
          <w:highlight w:val="yellow"/>
        </w:rPr>
        <w:t xml:space="preserve">stability </w:t>
      </w:r>
      <w:r w:rsidRPr="00CC1D88">
        <w:rPr>
          <w:rStyle w:val="Emphasis"/>
          <w:highlight w:val="yellow"/>
        </w:rPr>
        <w:t>while reforms are maturing</w:t>
      </w:r>
      <w:r w:rsidRPr="00CC1D88">
        <w:rPr>
          <w:rStyle w:val="StyleBoldUnderline"/>
          <w:highlight w:val="yellow"/>
        </w:rPr>
        <w:t>, the U</w:t>
      </w:r>
      <w:r w:rsidRPr="00CC1D88">
        <w:rPr>
          <w:rStyle w:val="StyleBoldUnderline"/>
        </w:rPr>
        <w:t xml:space="preserve">nited </w:t>
      </w:r>
      <w:r w:rsidRPr="00CC1D88">
        <w:rPr>
          <w:rStyle w:val="StyleBoldUnderline"/>
          <w:highlight w:val="yellow"/>
        </w:rPr>
        <w:t>S</w:t>
      </w:r>
      <w:r w:rsidRPr="00CC1D88">
        <w:rPr>
          <w:rStyle w:val="StyleBoldUnderline"/>
        </w:rPr>
        <w:t>tates</w:t>
      </w:r>
      <w:r w:rsidRPr="00CC1D88">
        <w:rPr>
          <w:rStyle w:val="StyleBoldUnderline"/>
          <w:highlight w:val="yellow"/>
        </w:rPr>
        <w:t xml:space="preserve"> must throw itself open to </w:t>
      </w:r>
      <w:r w:rsidRPr="00CC1D88">
        <w:rPr>
          <w:rStyle w:val="Emphasis"/>
          <w:highlight w:val="yellow"/>
        </w:rPr>
        <w:t xml:space="preserve">unrestricted bilateral trade </w:t>
      </w:r>
      <w:r w:rsidRPr="00CC1D88">
        <w:rPr>
          <w:rStyle w:val="StyleBoldUnderline"/>
        </w:rPr>
        <w:t>with all Cuban enterprises,</w:t>
      </w:r>
      <w:r w:rsidRPr="00CC1D88">
        <w:rPr>
          <w:sz w:val="16"/>
        </w:rPr>
        <w:t xml:space="preserve"> both private and state-owned. </w:t>
      </w:r>
      <w:r w:rsidRPr="00CC1D88">
        <w:rPr>
          <w:rStyle w:val="StyleBoldUnderline"/>
          <w:highlight w:val="yellow"/>
        </w:rPr>
        <w:t xml:space="preserve">The collapse of Cuba’s tottering economy </w:t>
      </w:r>
      <w:r w:rsidRPr="003159CD">
        <w:rPr>
          <w:rStyle w:val="StyleBoldUnderline"/>
        </w:rPr>
        <w:t xml:space="preserve">could </w:t>
      </w:r>
      <w:r w:rsidRPr="00CC1D88">
        <w:rPr>
          <w:rStyle w:val="Emphasis"/>
        </w:rPr>
        <w:t>seismically impact</w:t>
      </w:r>
      <w:r w:rsidRPr="00CC1D88">
        <w:rPr>
          <w:rStyle w:val="StyleBoldUnderline"/>
        </w:rPr>
        <w:t xml:space="preserve"> the United States and neighboring countries</w:t>
      </w:r>
      <w:r w:rsidRPr="00CC1D88">
        <w:rPr>
          <w:sz w:val="16"/>
        </w:rPr>
        <w:t xml:space="preserve">. It certainly did during the Mariel Boatlift of 1980, precipitated by </w:t>
      </w:r>
      <w:r w:rsidRPr="00CC1D88">
        <w:rPr>
          <w:rStyle w:val="StyleBoldUnderline"/>
        </w:rPr>
        <w:t>a downturn in the Cuban economy</w:t>
      </w:r>
      <w:r w:rsidRPr="00CC1D88">
        <w:rPr>
          <w:sz w:val="16"/>
        </w:rPr>
        <w:t xml:space="preserve"> which </w:t>
      </w:r>
      <w:r w:rsidRPr="00CC1D88">
        <w:rPr>
          <w:sz w:val="16"/>
          <w:szCs w:val="16"/>
        </w:rPr>
        <w:t>led to tensions</w:t>
      </w:r>
      <w:r w:rsidRPr="00CC1D88">
        <w:rPr>
          <w:sz w:val="16"/>
        </w:rPr>
        <w:t xml:space="preserve">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w:t>
      </w:r>
      <w:r w:rsidRPr="00CC1D88">
        <w:rPr>
          <w:rStyle w:val="StyleBoldUnderline"/>
        </w:rPr>
        <w:t xml:space="preserve">Avoid Cuba becoming a state with ungoverned spaces that </w:t>
      </w:r>
      <w:r w:rsidRPr="00CC1D88">
        <w:rPr>
          <w:rStyle w:val="StyleBoldUnderline"/>
          <w:highlight w:val="yellow"/>
        </w:rPr>
        <w:t>could provide a platform for terrorists</w:t>
      </w:r>
      <w:r w:rsidRPr="00CC1D88">
        <w:rPr>
          <w:sz w:val="16"/>
        </w:rPr>
        <w:t xml:space="preserve"> and others </w:t>
      </w:r>
      <w:r w:rsidRPr="00CC1D88">
        <w:rPr>
          <w:rStyle w:val="StyleBoldUnderline"/>
          <w:highlight w:val="yellow"/>
        </w:rPr>
        <w:t>wishing to harm the U</w:t>
      </w:r>
      <w:r w:rsidRPr="00CC1D88">
        <w:rPr>
          <w:sz w:val="16"/>
        </w:rPr>
        <w:t xml:space="preserve">nited </w:t>
      </w:r>
      <w:r w:rsidRPr="00CC1D88">
        <w:rPr>
          <w:rStyle w:val="StyleBoldUnderline"/>
          <w:highlight w:val="yellow"/>
        </w:rPr>
        <w:t>S</w:t>
      </w:r>
      <w:r w:rsidRPr="00CC1D88">
        <w:rPr>
          <w:sz w:val="16"/>
        </w:rPr>
        <w:t xml:space="preserve">tates. [2] All of </w:t>
      </w:r>
      <w:r w:rsidRPr="00CC1D88">
        <w:rPr>
          <w:rStyle w:val="StyleBoldUnderline"/>
          <w:highlight w:val="yellow"/>
        </w:rPr>
        <w:t>these</w:t>
      </w:r>
      <w:r w:rsidRPr="00CC1D88">
        <w:rPr>
          <w:sz w:val="16"/>
        </w:rPr>
        <w:t xml:space="preserve"> national security </w:t>
      </w:r>
      <w:r w:rsidRPr="00CC1D88">
        <w:rPr>
          <w:rStyle w:val="StyleBoldUnderline"/>
          <w:highlight w:val="yellow"/>
        </w:rPr>
        <w:t xml:space="preserve">threats are </w:t>
      </w:r>
      <w:r w:rsidRPr="00CC1D88">
        <w:rPr>
          <w:rStyle w:val="Emphasis"/>
          <w:highlight w:val="yellow"/>
        </w:rPr>
        <w:t>directly related</w:t>
      </w:r>
      <w:r w:rsidRPr="00CC1D88">
        <w:rPr>
          <w:rStyle w:val="StyleBoldUnderline"/>
          <w:highlight w:val="yellow"/>
        </w:rPr>
        <w:t xml:space="preserve"> to economic and social conditions within Cuba</w:t>
      </w:r>
      <w:r w:rsidRPr="00CC1D88">
        <w:rPr>
          <w:sz w:val="16"/>
        </w:rPr>
        <w:t xml:space="preserve">. U.S. policy specifically supports “a market-oriented economic system” [3] toward Cuba, yet regulations prohibit the importation of any goods of Cuban origin, whether from the island’s potentially booming private sector–including 300,000 agricultural producers–or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w:t>
      </w:r>
      <w:r w:rsidRPr="00B146F4">
        <w:rPr>
          <w:rStyle w:val="Emphasis"/>
          <w:highlight w:val="yellow"/>
        </w:rPr>
        <w:t>Normalized bilateral trade</w:t>
      </w:r>
      <w:r w:rsidRPr="00CC1D88">
        <w:rPr>
          <w:rStyle w:val="StyleBoldUnderline"/>
          <w:highlight w:val="yellow"/>
        </w:rPr>
        <w:t xml:space="preserve"> will</w:t>
      </w:r>
      <w:r w:rsidRPr="00CC1D88">
        <w:rPr>
          <w:rStyle w:val="StyleBoldUnderline"/>
        </w:rPr>
        <w:t xml:space="preserve"> benefit the Cuban people by helping to </w:t>
      </w:r>
      <w:r w:rsidRPr="00CC1D88">
        <w:rPr>
          <w:rStyle w:val="StyleBoldUnderline"/>
          <w:highlight w:val="yellow"/>
        </w:rPr>
        <w:t xml:space="preserve">provide </w:t>
      </w:r>
      <w:r w:rsidRPr="00CC1D88">
        <w:rPr>
          <w:rStyle w:val="StyleBoldUnderline"/>
        </w:rPr>
        <w:t xml:space="preserve">economic </w:t>
      </w:r>
      <w:r w:rsidRPr="00CC1D88">
        <w:rPr>
          <w:rStyle w:val="StyleBoldUnderline"/>
          <w:highlight w:val="yellow"/>
        </w:rPr>
        <w:t>stability</w:t>
      </w:r>
      <w:r w:rsidRPr="00CC1D88">
        <w:rPr>
          <w:sz w:val="16"/>
        </w:rPr>
        <w:t xml:space="preserve"> and fostering the growth of a middle class–both of which are essential for the foundation of democratic institutions. Two-way trade must include both Cuba’s private sector as well as SOEs.</w:t>
      </w:r>
    </w:p>
    <w:p w14:paraId="62B20C40" w14:textId="37FCE6BD" w:rsidR="00B146F4" w:rsidRPr="00CC1D88" w:rsidRDefault="00B146F4" w:rsidP="00B146F4">
      <w:pPr>
        <w:pStyle w:val="Heading4"/>
        <w:rPr>
          <w:rFonts w:cs="Times New Roman"/>
        </w:rPr>
      </w:pPr>
      <w:r w:rsidRPr="00CC1D88">
        <w:rPr>
          <w:rFonts w:cs="Times New Roman"/>
        </w:rPr>
        <w:t>Cuban instability re</w:t>
      </w:r>
      <w:r w:rsidR="004D3936">
        <w:rPr>
          <w:rFonts w:cs="Times New Roman"/>
        </w:rPr>
        <w:t xml:space="preserve">sults in Caribbean instability and </w:t>
      </w:r>
      <w:r w:rsidRPr="00CC1D88">
        <w:rPr>
          <w:rFonts w:cs="Times New Roman"/>
        </w:rPr>
        <w:t xml:space="preserve">terrorism </w:t>
      </w:r>
    </w:p>
    <w:p w14:paraId="638CD6AE" w14:textId="77777777" w:rsidR="00B146F4" w:rsidRPr="00CC1D88" w:rsidRDefault="00B146F4" w:rsidP="00B146F4">
      <w:proofErr w:type="spellStart"/>
      <w:r w:rsidRPr="00CC1D88">
        <w:rPr>
          <w:rStyle w:val="StyleStyleBold12pt"/>
        </w:rPr>
        <w:t>Gorrell</w:t>
      </w:r>
      <w:proofErr w:type="spellEnd"/>
      <w:r w:rsidRPr="00CC1D88">
        <w:rPr>
          <w:rStyle w:val="StyleStyleBold12pt"/>
        </w:rPr>
        <w:t xml:space="preserve"> 5</w:t>
      </w:r>
      <w:r w:rsidRPr="00CC1D88">
        <w:t xml:space="preserve"> (Tim, Lieutenant Colonel, “CUBA: THE NEXT UNANTICIPATED ANTICIPATED STRATEGIC CRISIS?” 3/18, http://www.dtic.mil/cgi-bin/GetTRDoc?AD=ADA433074)</w:t>
      </w:r>
    </w:p>
    <w:p w14:paraId="2D14AC7A" w14:textId="77777777" w:rsidR="00B146F4" w:rsidRPr="00CC1D88" w:rsidRDefault="00B146F4" w:rsidP="00B146F4">
      <w:pPr>
        <w:rPr>
          <w:sz w:val="14"/>
        </w:rPr>
      </w:pPr>
      <w:r w:rsidRPr="00CC1D88">
        <w:rPr>
          <w:rStyle w:val="StyleBoldUnderline"/>
        </w:rPr>
        <w:t>Regardless of the succession</w:t>
      </w:r>
      <w:r w:rsidRPr="00CC1D88">
        <w:rPr>
          <w:sz w:val="14"/>
        </w:rPr>
        <w:t xml:space="preserve">, under the current U.S. policy, </w:t>
      </w:r>
      <w:r w:rsidRPr="00CC1D88">
        <w:rPr>
          <w:rStyle w:val="StyleBoldUnderline"/>
        </w:rPr>
        <w:t>Cuba’s problems of a post Castro transformation only worsen. In addition to Cubans</w:t>
      </w:r>
      <w:r w:rsidRPr="00CC1D88">
        <w:rPr>
          <w:sz w:val="14"/>
        </w:rPr>
        <w:t xml:space="preserve"> on the island, </w:t>
      </w:r>
      <w:r w:rsidRPr="00CC1D88">
        <w:rPr>
          <w:rStyle w:val="StyleBoldUnderline"/>
        </w:rPr>
        <w:t>there will be those in exile who will return claiming authority. And there are remnants of the dissident community</w:t>
      </w:r>
      <w:r w:rsidRPr="00CC1D88">
        <w:rPr>
          <w:sz w:val="14"/>
        </w:rPr>
        <w:t xml:space="preserve"> within Cuba </w:t>
      </w:r>
      <w:r w:rsidRPr="00CC1D88">
        <w:rPr>
          <w:rStyle w:val="StyleBoldUnderline"/>
        </w:rPr>
        <w:t xml:space="preserve">who will attempt to exercise similar authority. </w:t>
      </w:r>
      <w:r w:rsidRPr="00CC1D88">
        <w:rPr>
          <w:rStyle w:val="StyleBoldUnderline"/>
          <w:highlight w:val="yellow"/>
        </w:rPr>
        <w:t>A power vacuum</w:t>
      </w:r>
      <w:r w:rsidRPr="00CC1D88">
        <w:rPr>
          <w:rStyle w:val="StyleBoldUnderline"/>
        </w:rPr>
        <w:t xml:space="preserve"> or absence of order will </w:t>
      </w:r>
      <w:r w:rsidRPr="00CC1D88">
        <w:rPr>
          <w:rStyle w:val="StyleBoldUnderline"/>
          <w:highlight w:val="yellow"/>
        </w:rPr>
        <w:t xml:space="preserve">create </w:t>
      </w:r>
      <w:r w:rsidRPr="00CC1D88">
        <w:rPr>
          <w:rStyle w:val="StyleBoldUnderline"/>
        </w:rPr>
        <w:t>the</w:t>
      </w:r>
      <w:r w:rsidRPr="00CC1D88">
        <w:rPr>
          <w:rStyle w:val="StyleBoldUnderline"/>
          <w:highlight w:val="yellow"/>
        </w:rPr>
        <w:t xml:space="preserve"> conditions for </w:t>
      </w:r>
      <w:r w:rsidRPr="00CC1D88">
        <w:rPr>
          <w:rStyle w:val="Emphasis"/>
          <w:highlight w:val="yellow"/>
        </w:rPr>
        <w:t>instability and civil war</w:t>
      </w:r>
      <w:r w:rsidRPr="00CC1D88">
        <w:rPr>
          <w:rStyle w:val="StyleBoldUnderline"/>
          <w:highlight w:val="yellow"/>
        </w:rPr>
        <w:t>.</w:t>
      </w:r>
      <w:r w:rsidRPr="00CC1D88">
        <w:rPr>
          <w:sz w:val="14"/>
        </w:rPr>
        <w:t xml:space="preserve"> </w:t>
      </w:r>
      <w:r w:rsidRPr="00CC1D88">
        <w:rPr>
          <w:rStyle w:val="StyleBoldUnderline"/>
        </w:rPr>
        <w:t>Whether Raul or another successor</w:t>
      </w:r>
      <w:r w:rsidRPr="00CC1D88">
        <w:rPr>
          <w:sz w:val="14"/>
        </w:rPr>
        <w:t xml:space="preserve"> from within the current government </w:t>
      </w:r>
      <w:r w:rsidRPr="00CC1D88">
        <w:rPr>
          <w:rStyle w:val="StyleBoldUnderline"/>
        </w:rPr>
        <w:t>can hold power is debatable.</w:t>
      </w:r>
      <w:r w:rsidRPr="00CC1D88">
        <w:rPr>
          <w:sz w:val="14"/>
        </w:rPr>
        <w:t xml:space="preserve"> However, </w:t>
      </w:r>
      <w:r w:rsidRPr="00CC1D88">
        <w:rPr>
          <w:rStyle w:val="StyleBoldUnderline"/>
        </w:rPr>
        <w:t>that individual will</w:t>
      </w:r>
      <w:r w:rsidRPr="00CC1D88">
        <w:rPr>
          <w:sz w:val="14"/>
        </w:rPr>
        <w:t xml:space="preserve"> nonetheless </w:t>
      </w:r>
      <w:r w:rsidRPr="00CC1D88">
        <w:rPr>
          <w:rStyle w:val="StyleBoldUnderline"/>
        </w:rPr>
        <w:t>extend the current policies</w:t>
      </w:r>
      <w:r w:rsidRPr="00CC1D88">
        <w:rPr>
          <w:sz w:val="14"/>
        </w:rPr>
        <w:t xml:space="preserve"> for an indefinite period, </w:t>
      </w:r>
      <w:r w:rsidRPr="00CC1D88">
        <w:rPr>
          <w:rStyle w:val="StyleBoldUnderline"/>
        </w:rPr>
        <w:t>which will only compound the</w:t>
      </w:r>
      <w:r w:rsidRPr="00CC1D88">
        <w:rPr>
          <w:sz w:val="14"/>
        </w:rPr>
        <w:t xml:space="preserve"> Cuban </w:t>
      </w:r>
      <w:r w:rsidRPr="00CC1D88">
        <w:rPr>
          <w:rStyle w:val="StyleBoldUnderline"/>
        </w:rPr>
        <w:t xml:space="preserve">situation. </w:t>
      </w:r>
      <w:r w:rsidRPr="00CC1D88">
        <w:rPr>
          <w:rStyle w:val="StyleBoldUnderline"/>
          <w:highlight w:val="yellow"/>
        </w:rPr>
        <w:t>When Cuba</w:t>
      </w:r>
      <w:r w:rsidRPr="00CC1D88">
        <w:rPr>
          <w:rStyle w:val="StyleBoldUnderline"/>
        </w:rPr>
        <w:t xml:space="preserve"> finally </w:t>
      </w:r>
      <w:r w:rsidRPr="00CC1D88">
        <w:rPr>
          <w:rStyle w:val="StyleBoldUnderline"/>
          <w:highlight w:val="yellow"/>
        </w:rPr>
        <w:t xml:space="preserve">collapses </w:t>
      </w:r>
      <w:r w:rsidRPr="00CC1D88">
        <w:rPr>
          <w:rStyle w:val="Emphasis"/>
          <w:highlight w:val="yellow"/>
        </w:rPr>
        <w:t>anarchy is a strong possibility</w:t>
      </w:r>
      <w:r w:rsidRPr="00CC1D88">
        <w:rPr>
          <w:sz w:val="14"/>
        </w:rPr>
        <w:t xml:space="preserve"> if the U.S. maintains the “wait and see” approach. </w:t>
      </w:r>
      <w:r w:rsidRPr="00CC1D88">
        <w:rPr>
          <w:rStyle w:val="StyleBoldUnderline"/>
        </w:rPr>
        <w:t>The U.S. then must deal with an unstable country 90 miles off its coast.</w:t>
      </w:r>
      <w:r w:rsidRPr="00CC1D88">
        <w:rPr>
          <w:sz w:val="14"/>
        </w:rPr>
        <w:t xml:space="preserve"> In the midst of this chaos, </w:t>
      </w:r>
      <w:r w:rsidRPr="00CC1D88">
        <w:rPr>
          <w:rStyle w:val="Emphasis"/>
        </w:rPr>
        <w:t>thousands will flee the island.</w:t>
      </w:r>
      <w:r w:rsidRPr="00CC1D88">
        <w:rPr>
          <w:sz w:val="14"/>
        </w:rPr>
        <w:t xml:space="preserve"> During the Mariel boatlift in 1980 125,000 fled the island.26 Many were criminals; </w:t>
      </w:r>
      <w:r w:rsidRPr="00CC1D88">
        <w:rPr>
          <w:rStyle w:val="StyleBoldUnderline"/>
        </w:rPr>
        <w:t xml:space="preserve">this time the number could be </w:t>
      </w:r>
      <w:r w:rsidRPr="00CC1D88">
        <w:rPr>
          <w:rStyle w:val="Emphasis"/>
          <w:highlight w:val="yellow"/>
        </w:rPr>
        <w:t>several hundred thousand flee</w:t>
      </w:r>
      <w:r w:rsidRPr="00CC1D88">
        <w:rPr>
          <w:sz w:val="14"/>
        </w:rPr>
        <w:t>ing</w:t>
      </w:r>
      <w:r w:rsidRPr="00CC1D88">
        <w:rPr>
          <w:rStyle w:val="StyleBoldUnderline"/>
        </w:rPr>
        <w:t xml:space="preserve"> to the U.S., </w:t>
      </w:r>
      <w:r w:rsidRPr="00CC1D88">
        <w:rPr>
          <w:rStyle w:val="StyleBoldUnderline"/>
          <w:highlight w:val="yellow"/>
        </w:rPr>
        <w:t>creating a refugee crisis</w:t>
      </w:r>
      <w:r w:rsidRPr="00CC1D88">
        <w:rPr>
          <w:rStyle w:val="StyleBoldUnderline"/>
        </w:rPr>
        <w:t>.</w:t>
      </w:r>
      <w:r w:rsidRPr="00CC1D88">
        <w:rPr>
          <w:rStyle w:val="StyleBoldUnderline"/>
          <w:sz w:val="12"/>
        </w:rPr>
        <w:t xml:space="preserve">¶ </w:t>
      </w:r>
      <w:r w:rsidRPr="00CC1D88">
        <w:rPr>
          <w:sz w:val="14"/>
        </w:rPr>
        <w:t xml:space="preserve">Equally important, by adhering to a negative containment policy, </w:t>
      </w:r>
      <w:r w:rsidRPr="00CC1D88">
        <w:rPr>
          <w:rStyle w:val="StyleBoldUnderline"/>
        </w:rPr>
        <w:t>the U.S. may be creating its next series of transnational criminal problems.</w:t>
      </w:r>
      <w:r w:rsidRPr="00CC1D88">
        <w:rPr>
          <w:sz w:val="14"/>
        </w:rPr>
        <w:t xml:space="preserve"> Cuba is along the axis of the drug-trafficking flow into the U.S. from Columbia. The Castro government as a matter of policy does not support the drug trade. In fact, </w:t>
      </w:r>
      <w:r w:rsidRPr="00CC1D88">
        <w:rPr>
          <w:rStyle w:val="StyleBoldUnderline"/>
        </w:rPr>
        <w:t>Cuba’s actions have shown that its stance on drugs is more than hollow rhetoric as indicated by its increasing seizure of drugs</w:t>
      </w:r>
      <w:r w:rsidRPr="00CC1D88">
        <w:rPr>
          <w:sz w:val="14"/>
        </w:rPr>
        <w:t xml:space="preserve"> – 7.5 tons in 1995, 8.8 tons in 1999, and 13 tons in 2000.27 While there may be individuals within the government and outside who engage in drug trafficking and a percentage of drugs entering the U.S. may pass through Cuba, </w:t>
      </w:r>
      <w:r w:rsidRPr="00CC1D88">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CC1D88">
        <w:rPr>
          <w:rStyle w:val="StyleBoldUnderline"/>
          <w:sz w:val="12"/>
        </w:rPr>
        <w:t xml:space="preserve">¶ </w:t>
      </w:r>
      <w:r w:rsidRPr="00CC1D88">
        <w:rPr>
          <w:rStyle w:val="StyleBoldUnderline"/>
        </w:rPr>
        <w:t xml:space="preserve">In the midst of an unstable Cuba, </w:t>
      </w:r>
      <w:r w:rsidRPr="00CC1D88">
        <w:rPr>
          <w:rStyle w:val="StyleBoldUnderline"/>
          <w:highlight w:val="yellow"/>
        </w:rPr>
        <w:t>the opportunity for radical</w:t>
      </w:r>
      <w:r w:rsidRPr="00CC1D88">
        <w:rPr>
          <w:rStyle w:val="StyleBoldUnderline"/>
        </w:rPr>
        <w:t xml:space="preserve"> fundamentalist </w:t>
      </w:r>
      <w:r w:rsidRPr="00CC1D88">
        <w:rPr>
          <w:rStyle w:val="StyleBoldUnderline"/>
          <w:highlight w:val="yellow"/>
        </w:rPr>
        <w:t>groups to operate</w:t>
      </w:r>
      <w:r w:rsidRPr="00CC1D88">
        <w:rPr>
          <w:rStyle w:val="StyleBoldUnderline"/>
        </w:rPr>
        <w:t xml:space="preserve"> in the region </w:t>
      </w:r>
      <w:r w:rsidRPr="00CC1D88">
        <w:rPr>
          <w:rStyle w:val="StyleBoldUnderline"/>
          <w:highlight w:val="yellow"/>
        </w:rPr>
        <w:t>increases.</w:t>
      </w:r>
      <w:r w:rsidRPr="00CC1D88">
        <w:rPr>
          <w:rStyle w:val="StyleBoldUnderline"/>
        </w:rPr>
        <w:t xml:space="preserve"> If </w:t>
      </w:r>
      <w:r w:rsidRPr="00CC1D88">
        <w:rPr>
          <w:rStyle w:val="StyleBoldUnderline"/>
          <w:highlight w:val="yellow"/>
        </w:rPr>
        <w:t xml:space="preserve">these groups can </w:t>
      </w:r>
      <w:r w:rsidRPr="00CC1D88">
        <w:rPr>
          <w:rStyle w:val="Emphasis"/>
          <w:highlight w:val="yellow"/>
        </w:rPr>
        <w:t>export terrorist activity from Cuba to the U.S. or throughout the hemisphere</w:t>
      </w:r>
      <w:r w:rsidRPr="00CC1D88">
        <w:rPr>
          <w:rStyle w:val="StyleBoldUnderline"/>
        </w:rPr>
        <w:t xml:space="preserve"> then </w:t>
      </w:r>
      <w:r w:rsidRPr="00CC1D88">
        <w:rPr>
          <w:rStyle w:val="Emphasis"/>
        </w:rPr>
        <w:t>the war against this extremism gets more complicated</w:t>
      </w:r>
      <w:r w:rsidRPr="00CC1D88">
        <w:rPr>
          <w:rStyle w:val="StyleBoldUnderline"/>
        </w:rPr>
        <w:t xml:space="preserve">. Such activity could increase direct attacks and disrupt the economies, </w:t>
      </w:r>
      <w:r w:rsidRPr="00CC1D88">
        <w:rPr>
          <w:rStyle w:val="Emphasis"/>
        </w:rPr>
        <w:t>threatening the stability of the fragile democracies</w:t>
      </w:r>
      <w:r w:rsidRPr="00CC1D88">
        <w:rPr>
          <w:rStyle w:val="StyleBoldUnderline"/>
        </w:rPr>
        <w:t xml:space="preserve"> that are budding throughout the region. In light of a failed state in the region, the U.S. may be forced to deploy military forces to Cuba, </w:t>
      </w:r>
      <w:r w:rsidRPr="00CC1D88">
        <w:rPr>
          <w:rStyle w:val="Emphasis"/>
        </w:rPr>
        <w:t>creating the conditions for another insurgency</w:t>
      </w:r>
      <w:r w:rsidRPr="00CC1D88">
        <w:rPr>
          <w:rStyle w:val="StyleBoldUnderline"/>
        </w:rPr>
        <w:t>.</w:t>
      </w:r>
      <w:r w:rsidRPr="00CC1D88">
        <w:rPr>
          <w:sz w:val="14"/>
        </w:rPr>
        <w:t xml:space="preserve"> The ramifications of this action could very well </w:t>
      </w:r>
      <w:r w:rsidRPr="00CC1D88">
        <w:rPr>
          <w:rStyle w:val="StyleBoldUnderline"/>
        </w:rPr>
        <w:t>fuel greater anti-American sentiment throughout the Americas.</w:t>
      </w:r>
      <w:r w:rsidRPr="00CC1D88">
        <w:rPr>
          <w:sz w:val="14"/>
        </w:rPr>
        <w:t xml:space="preserve"> A proactive policy now can mitigate these potential future problems.</w:t>
      </w:r>
      <w:r w:rsidRPr="00CC1D88">
        <w:rPr>
          <w:sz w:val="12"/>
        </w:rPr>
        <w:t>¶</w:t>
      </w:r>
      <w:r w:rsidRPr="00CC1D88">
        <w:rPr>
          <w:sz w:val="14"/>
        </w:rPr>
        <w:t xml:space="preserve"> U.S. domestic political support is also turning against the current negative policy. The Cuban American population in the U.S. totals 1,241,685 or 3.5% of the population.28 Most of </w:t>
      </w:r>
      <w:r w:rsidRPr="00CC1D88">
        <w:rPr>
          <w:sz w:val="14"/>
        </w:rPr>
        <w:lastRenderedPageBreak/>
        <w:t xml:space="preserve">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CC1D88">
        <w:rPr>
          <w:sz w:val="14"/>
        </w:rPr>
        <w:t>hard-line</w:t>
      </w:r>
      <w:proofErr w:type="spellEnd"/>
      <w:r w:rsidRPr="00CC1D88">
        <w:rPr>
          <w:sz w:val="14"/>
        </w:rPr>
        <w:t xml:space="preserve"> approach. These changes signal an opportunity for a new approach to U.S.-Cuban relations. (Table 1)</w:t>
      </w:r>
      <w:r w:rsidRPr="00CC1D88">
        <w:rPr>
          <w:sz w:val="12"/>
        </w:rPr>
        <w:t>¶</w:t>
      </w:r>
      <w:r w:rsidRPr="00CC1D88">
        <w:rPr>
          <w:sz w:val="14"/>
        </w:rPr>
        <w:t xml:space="preserve"> </w:t>
      </w:r>
      <w:proofErr w:type="gramStart"/>
      <w:r w:rsidRPr="00CC1D88">
        <w:rPr>
          <w:sz w:val="14"/>
        </w:rPr>
        <w:t>The</w:t>
      </w:r>
      <w:proofErr w:type="gramEnd"/>
      <w:r w:rsidRPr="00CC1D88">
        <w:rPr>
          <w:sz w:val="14"/>
        </w:rPr>
        <w:t xml:space="preserve"> time has come to look realistically at the Cuban issue. Castro will rule until he dies. The only issue is what happens then? </w:t>
      </w:r>
      <w:r w:rsidRPr="00CC1D88">
        <w:rPr>
          <w:rStyle w:val="StyleBoldUnderline"/>
          <w:highlight w:val="yellow"/>
        </w:rPr>
        <w:t>The U.S. can little afford to be distracted by a failed state 90 miles off its coast.</w:t>
      </w:r>
      <w:r w:rsidRPr="00CC1D88">
        <w:rPr>
          <w:sz w:val="14"/>
        </w:rPr>
        <w:t xml:space="preserve"> </w:t>
      </w:r>
      <w:r w:rsidRPr="00CC1D88">
        <w:rPr>
          <w:rStyle w:val="StyleBoldUnderline"/>
        </w:rPr>
        <w:t>The administration</w:t>
      </w:r>
      <w:r w:rsidRPr="00CC1D88">
        <w:rPr>
          <w:sz w:val="14"/>
        </w:rPr>
        <w:t xml:space="preserve">, given the present state of world affairs, </w:t>
      </w:r>
      <w:r w:rsidRPr="00CC1D88">
        <w:rPr>
          <w:rStyle w:val="StyleBoldUnderline"/>
        </w:rPr>
        <w:t>does not have the luxury or the resources to pursue the traditional American model of crisis management.</w:t>
      </w:r>
      <w:r w:rsidRPr="00CC1D88">
        <w:rPr>
          <w:sz w:val="14"/>
        </w:rPr>
        <w:t xml:space="preserve"> The President and other government and military leaders have warned that </w:t>
      </w:r>
      <w:r w:rsidRPr="00CC1D88">
        <w:rPr>
          <w:rStyle w:val="StyleBoldUnderline"/>
        </w:rPr>
        <w:t>the GWOT will be long and protracted.</w:t>
      </w:r>
      <w:r w:rsidRPr="00CC1D88">
        <w:rPr>
          <w:sz w:val="14"/>
        </w:rPr>
        <w:t xml:space="preserve"> These warnings were sounded when the administration did not anticipate operations in Iraq consuming so many military, diplomatic and economic resources. There is justifiable concern that </w:t>
      </w:r>
      <w:r w:rsidRPr="00CC1D88">
        <w:rPr>
          <w:rStyle w:val="Emphasis"/>
          <w:highlight w:val="yellow"/>
        </w:rPr>
        <w:t>Africa and the Caucasus</w:t>
      </w:r>
      <w:r w:rsidRPr="00CC1D88">
        <w:rPr>
          <w:rStyle w:val="StyleBoldUnderline"/>
        </w:rPr>
        <w:t xml:space="preserve"> region </w:t>
      </w:r>
      <w:r w:rsidRPr="00CC1D88">
        <w:rPr>
          <w:rStyle w:val="StyleBoldUnderline"/>
          <w:highlight w:val="yellow"/>
        </w:rPr>
        <w:t>are</w:t>
      </w:r>
      <w:r w:rsidRPr="00CC1D88">
        <w:rPr>
          <w:rStyle w:val="StyleBoldUnderline"/>
        </w:rPr>
        <w:t xml:space="preserve"> potential </w:t>
      </w:r>
      <w:r w:rsidRPr="00CC1D88">
        <w:rPr>
          <w:rStyle w:val="Emphasis"/>
          <w:highlight w:val="yellow"/>
        </w:rPr>
        <w:t>hot spots</w:t>
      </w:r>
      <w:r w:rsidRPr="00CC1D88">
        <w:rPr>
          <w:rStyle w:val="StyleBoldUnderline"/>
        </w:rPr>
        <w:t xml:space="preserve"> for terrorist activity</w:t>
      </w:r>
      <w:r w:rsidRPr="00CC1D88">
        <w:rPr>
          <w:sz w:val="14"/>
        </w:rPr>
        <w:t xml:space="preserve">, so these areas should be secure. </w:t>
      </w:r>
      <w:r w:rsidRPr="00CC1D88">
        <w:rPr>
          <w:rStyle w:val="Emphasis"/>
          <w:highlight w:val="yellow"/>
        </w:rPr>
        <w:t>North Korea</w:t>
      </w:r>
      <w:r w:rsidRPr="00CC1D88">
        <w:rPr>
          <w:rStyle w:val="StyleBoldUnderline"/>
          <w:highlight w:val="yellow"/>
        </w:rPr>
        <w:t xml:space="preserve"> will</w:t>
      </w:r>
      <w:r w:rsidRPr="00CC1D88">
        <w:rPr>
          <w:rStyle w:val="StyleBoldUnderline"/>
        </w:rPr>
        <w:t xml:space="preserve"> continue to </w:t>
      </w:r>
      <w:r w:rsidRPr="00CC1D88">
        <w:rPr>
          <w:rStyle w:val="StyleBoldUnderline"/>
          <w:highlight w:val="yellow"/>
        </w:rPr>
        <w:t>be a</w:t>
      </w:r>
      <w:r w:rsidRPr="00CC1D88">
        <w:rPr>
          <w:rStyle w:val="StyleBoldUnderline"/>
        </w:rPr>
        <w:t xml:space="preserve">n unpredictable </w:t>
      </w:r>
      <w:r w:rsidRPr="00CC1D88">
        <w:rPr>
          <w:rStyle w:val="StyleBoldUnderline"/>
          <w:highlight w:val="yellow"/>
        </w:rPr>
        <w:t>crisis</w:t>
      </w:r>
      <w:r w:rsidRPr="00CC1D88">
        <w:rPr>
          <w:rStyle w:val="StyleBoldUnderline"/>
        </w:rPr>
        <w:t xml:space="preserve"> in waiting. </w:t>
      </w:r>
      <w:r w:rsidRPr="00CC1D88">
        <w:rPr>
          <w:rStyle w:val="StyleBoldUnderline"/>
          <w:highlight w:val="yellow"/>
        </w:rPr>
        <w:t>We</w:t>
      </w:r>
      <w:r w:rsidRPr="00CC1D88">
        <w:rPr>
          <w:rStyle w:val="StyleBoldUnderline"/>
        </w:rPr>
        <w:t xml:space="preserve"> also </w:t>
      </w:r>
      <w:r w:rsidRPr="00CC1D88">
        <w:rPr>
          <w:rStyle w:val="StyleBoldUnderline"/>
          <w:highlight w:val="yellow"/>
        </w:rPr>
        <w:t xml:space="preserve">cannot ignore </w:t>
      </w:r>
      <w:r w:rsidRPr="00CC1D88">
        <w:rPr>
          <w:rStyle w:val="Emphasis"/>
          <w:highlight w:val="yellow"/>
        </w:rPr>
        <w:t>China</w:t>
      </w:r>
      <w:r w:rsidRPr="00CC1D88">
        <w:rPr>
          <w:rStyle w:val="StyleBoldUnderline"/>
        </w:rPr>
        <w:t>. What if China resorts to aggression to resolve the Taiwan situation?</w:t>
      </w:r>
      <w:r w:rsidRPr="00CC1D88">
        <w:rPr>
          <w:sz w:val="14"/>
        </w:rPr>
        <w:t xml:space="preserve"> Will the U.S. go to war over Taiwan? Additionally, </w:t>
      </w:r>
      <w:r w:rsidRPr="00CC1D88">
        <w:rPr>
          <w:rStyle w:val="Emphasis"/>
          <w:highlight w:val="yellow"/>
        </w:rPr>
        <w:t>Iran</w:t>
      </w:r>
      <w:r w:rsidRPr="00CC1D88">
        <w:rPr>
          <w:rStyle w:val="StyleBoldUnderline"/>
          <w:highlight w:val="yellow"/>
        </w:rPr>
        <w:t xml:space="preserve"> could</w:t>
      </w:r>
      <w:r w:rsidRPr="00CC1D88">
        <w:rPr>
          <w:rStyle w:val="StyleBoldUnderline"/>
        </w:rPr>
        <w:t xml:space="preserve"> conceivably </w:t>
      </w:r>
      <w:r w:rsidRPr="00CC1D88">
        <w:rPr>
          <w:rStyle w:val="StyleBoldUnderline"/>
          <w:highlight w:val="yellow"/>
        </w:rPr>
        <w:t>be</w:t>
      </w:r>
      <w:r w:rsidRPr="00CC1D88">
        <w:rPr>
          <w:rStyle w:val="StyleBoldUnderline"/>
        </w:rPr>
        <w:t xml:space="preserve"> the </w:t>
      </w:r>
      <w:r w:rsidRPr="00CC1D88">
        <w:rPr>
          <w:rStyle w:val="StyleBoldUnderline"/>
          <w:highlight w:val="yellow"/>
        </w:rPr>
        <w:t>next</w:t>
      </w:r>
      <w:r w:rsidRPr="00CC1D88">
        <w:rPr>
          <w:rStyle w:val="StyleBoldUnderline"/>
        </w:rPr>
        <w:t xml:space="preserve"> target for U.S. pre-emptive action. </w:t>
      </w:r>
      <w:r w:rsidRPr="00CC1D88">
        <w:rPr>
          <w:rStyle w:val="StyleBoldUnderline"/>
          <w:highlight w:val="yellow"/>
        </w:rPr>
        <w:t>These are</w:t>
      </w:r>
      <w:r w:rsidRPr="00CC1D88">
        <w:rPr>
          <w:rStyle w:val="StyleBoldUnderline"/>
        </w:rPr>
        <w:t xml:space="preserve"> known and potential </w:t>
      </w:r>
      <w:r w:rsidRPr="00CC1D88">
        <w:rPr>
          <w:rStyle w:val="StyleBoldUnderline"/>
          <w:highlight w:val="yellow"/>
        </w:rPr>
        <w:t>situations that could</w:t>
      </w:r>
      <w:r w:rsidRPr="00CC1D88">
        <w:rPr>
          <w:rStyle w:val="StyleBoldUnderline"/>
        </w:rPr>
        <w:t xml:space="preserve"> easily </w:t>
      </w:r>
      <w:r w:rsidRPr="00CC1D88">
        <w:rPr>
          <w:rStyle w:val="StyleBoldUnderline"/>
          <w:highlight w:val="yellow"/>
        </w:rPr>
        <w:t>require</w:t>
      </w:r>
      <w:r w:rsidRPr="00CC1D88">
        <w:rPr>
          <w:rStyle w:val="StyleBoldUnderline"/>
        </w:rPr>
        <w:t xml:space="preserve"> all or many of the elements of </w:t>
      </w:r>
      <w:r w:rsidRPr="00CC1D88">
        <w:rPr>
          <w:rStyle w:val="StyleBoldUnderline"/>
          <w:highlight w:val="yellow"/>
        </w:rPr>
        <w:t>national power</w:t>
      </w:r>
      <w:r w:rsidRPr="00CC1D88">
        <w:rPr>
          <w:rStyle w:val="StyleBoldUnderline"/>
        </w:rPr>
        <w:t xml:space="preserve"> to resolve. I</w:t>
      </w:r>
      <w:r w:rsidRPr="00CC1D88">
        <w:rPr>
          <w:sz w:val="14"/>
        </w:rPr>
        <w:t xml:space="preserve">n view of such global issues, </w:t>
      </w:r>
      <w:r w:rsidRPr="00CC1D88">
        <w:rPr>
          <w:rStyle w:val="StyleBoldUnderline"/>
        </w:rPr>
        <w:t>can the U.S. afford to sustain the status quo and simply let the Cuban situation play out?</w:t>
      </w:r>
      <w:r w:rsidRPr="00CC1D88">
        <w:rPr>
          <w:sz w:val="14"/>
        </w:rPr>
        <w:t xml:space="preserve"> The U.S. is at a crossroads: should the policies of the past 40 years remain in effect with vigor? Or should the U.S. pursue a new approach to Cuba in an effort to facilitate a manageable transition to post-Castro Cuba?</w:t>
      </w:r>
    </w:p>
    <w:p w14:paraId="0D2980F1" w14:textId="77777777" w:rsidR="00B146F4" w:rsidRPr="00CC1D88" w:rsidRDefault="00B146F4" w:rsidP="00B146F4">
      <w:pPr>
        <w:pStyle w:val="Heading4"/>
        <w:rPr>
          <w:rFonts w:cs="Times New Roman"/>
        </w:rPr>
      </w:pPr>
      <w:r w:rsidRPr="00CC1D88">
        <w:rPr>
          <w:rFonts w:cs="Times New Roman"/>
        </w:rPr>
        <w:t>Caribbean instability causes bioterrorism and LNG explosions</w:t>
      </w:r>
    </w:p>
    <w:p w14:paraId="0C444F02" w14:textId="77777777" w:rsidR="00B146F4" w:rsidRPr="00CC1D88" w:rsidRDefault="00B146F4" w:rsidP="00B146F4">
      <w:pPr>
        <w:rPr>
          <w:rStyle w:val="Style1Char"/>
        </w:rPr>
      </w:pPr>
      <w:r w:rsidRPr="00CC1D88">
        <w:rPr>
          <w:rStyle w:val="StyleStyleBold12pt"/>
        </w:rPr>
        <w:t>Bryan 1</w:t>
      </w:r>
      <w:r w:rsidRPr="00CC1D88">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14:paraId="3397AEB5" w14:textId="77777777" w:rsidR="00B146F4" w:rsidRPr="00CC1D88" w:rsidRDefault="00B146F4" w:rsidP="00B146F4">
      <w:pPr>
        <w:rPr>
          <w:sz w:val="16"/>
        </w:rPr>
      </w:pPr>
      <w:r w:rsidRPr="00CC1D88">
        <w:rPr>
          <w:sz w:val="16"/>
        </w:rPr>
        <w:t xml:space="preserve">Terrorist acts can take place anywhere. The Caribbean is no exception. Already </w:t>
      </w:r>
      <w:r w:rsidRPr="00CC1D88">
        <w:rPr>
          <w:rStyle w:val="Style1Char"/>
        </w:rPr>
        <w:t xml:space="preserve">the linkages between drug </w:t>
      </w:r>
      <w:r w:rsidRPr="00CC1D88">
        <w:rPr>
          <w:rStyle w:val="Emphasis"/>
        </w:rPr>
        <w:t xml:space="preserve">trafficking and </w:t>
      </w:r>
      <w:r w:rsidRPr="00CC1D88">
        <w:rPr>
          <w:rStyle w:val="Emphasis"/>
          <w:highlight w:val="yellow"/>
        </w:rPr>
        <w:t>terrorism</w:t>
      </w:r>
      <w:r w:rsidRPr="00CC1D88">
        <w:rPr>
          <w:sz w:val="16"/>
        </w:rPr>
        <w:t xml:space="preserve"> are clear in countries like Colombia and Peru, and such connections </w:t>
      </w:r>
      <w:r w:rsidRPr="00CC1D88">
        <w:rPr>
          <w:rStyle w:val="Style1Char"/>
          <w:highlight w:val="yellow"/>
        </w:rPr>
        <w:t>have</w:t>
      </w:r>
      <w:r w:rsidRPr="00CC1D88">
        <w:rPr>
          <w:sz w:val="16"/>
        </w:rPr>
        <w:t xml:space="preserve"> similar </w:t>
      </w:r>
      <w:r w:rsidRPr="00CC1D88">
        <w:rPr>
          <w:rStyle w:val="Style1Char"/>
          <w:highlight w:val="yellow"/>
        </w:rPr>
        <w:t>potential in the Caribbean</w:t>
      </w:r>
      <w:r w:rsidRPr="00CC1D88">
        <w:rPr>
          <w:sz w:val="16"/>
        </w:rPr>
        <w:t xml:space="preserve">. </w:t>
      </w:r>
      <w:r w:rsidRPr="00CC1D88">
        <w:rPr>
          <w:rStyle w:val="Style1Char"/>
        </w:rPr>
        <w:t>The security of major industrial complexes in some Caribbean countries is</w:t>
      </w:r>
      <w:r w:rsidRPr="00CC1D88">
        <w:rPr>
          <w:sz w:val="16"/>
        </w:rPr>
        <w:t xml:space="preserve"> </w:t>
      </w:r>
      <w:r w:rsidRPr="00CC1D88">
        <w:rPr>
          <w:rStyle w:val="Style1Char"/>
        </w:rPr>
        <w:t>vital.</w:t>
      </w:r>
      <w:r w:rsidRPr="00CC1D88">
        <w:rPr>
          <w:sz w:val="16"/>
        </w:rPr>
        <w:t xml:space="preserve"> Petroleum </w:t>
      </w:r>
      <w:r w:rsidRPr="00CC1D88">
        <w:rPr>
          <w:rStyle w:val="Style1Char"/>
          <w:highlight w:val="yellow"/>
        </w:rPr>
        <w:t>refineries</w:t>
      </w:r>
      <w:r w:rsidRPr="00CC1D88">
        <w:rPr>
          <w:sz w:val="16"/>
        </w:rPr>
        <w:t xml:space="preserve"> and major industrial estates in Trinidad, which host more than 100 companies </w:t>
      </w:r>
      <w:r w:rsidRPr="00CC1D88">
        <w:rPr>
          <w:rStyle w:val="StyleBoldUnderline"/>
          <w:highlight w:val="yellow"/>
        </w:rPr>
        <w:t>that produce</w:t>
      </w:r>
      <w:r w:rsidRPr="00CC1D88">
        <w:rPr>
          <w:sz w:val="16"/>
          <w:highlight w:val="yellow"/>
        </w:rPr>
        <w:t xml:space="preserve"> </w:t>
      </w:r>
      <w:r w:rsidRPr="00CC1D88">
        <w:rPr>
          <w:sz w:val="16"/>
        </w:rPr>
        <w:t xml:space="preserve">the majority of the world’s methanol, ammonium </w:t>
      </w:r>
      <w:proofErr w:type="spellStart"/>
      <w:r w:rsidRPr="00CC1D88">
        <w:rPr>
          <w:sz w:val="16"/>
        </w:rPr>
        <w:t>sulphate</w:t>
      </w:r>
      <w:proofErr w:type="spellEnd"/>
      <w:r w:rsidRPr="00CC1D88">
        <w:rPr>
          <w:sz w:val="16"/>
        </w:rPr>
        <w:t>, and 40 percent of U.S. imports of liquefied natural gas (</w:t>
      </w:r>
      <w:r w:rsidRPr="00CC1D88">
        <w:rPr>
          <w:rStyle w:val="Style1Char"/>
          <w:highlight w:val="yellow"/>
        </w:rPr>
        <w:t>LNG</w:t>
      </w:r>
      <w:r w:rsidRPr="00CC1D88">
        <w:rPr>
          <w:rStyle w:val="Style1Char"/>
        </w:rPr>
        <w:t xml:space="preserve">), </w:t>
      </w:r>
      <w:r w:rsidRPr="00CC1D88">
        <w:rPr>
          <w:rStyle w:val="Style1Char"/>
          <w:highlight w:val="yellow"/>
        </w:rPr>
        <w:t>are vulnerable targets</w:t>
      </w:r>
      <w:r w:rsidRPr="00CC1D88">
        <w:rPr>
          <w:sz w:val="16"/>
        </w:rPr>
        <w:t xml:space="preserve">. Unfortunately, as experience has shown in Africa, the Middle East, and Latin America, </w:t>
      </w:r>
      <w:r w:rsidRPr="00CC1D88">
        <w:rPr>
          <w:rStyle w:val="Style1Char"/>
        </w:rPr>
        <w:t>terrorists are likely to strike at U.S. and European interests in Caribbean countries</w:t>
      </w:r>
      <w:r w:rsidRPr="00CC1D88">
        <w:rPr>
          <w:sz w:val="16"/>
        </w:rPr>
        <w:t xml:space="preserve">. </w:t>
      </w:r>
      <w:r w:rsidRPr="00CC1D88">
        <w:rPr>
          <w:rStyle w:val="Style1Char"/>
          <w:highlight w:val="yellow"/>
        </w:rPr>
        <w:t xml:space="preserve">Security issues become </w:t>
      </w:r>
      <w:r w:rsidRPr="00CC1D88">
        <w:rPr>
          <w:rStyle w:val="Style1Char"/>
        </w:rPr>
        <w:t xml:space="preserve">even more </w:t>
      </w:r>
      <w:r w:rsidRPr="00CC1D88">
        <w:rPr>
          <w:rStyle w:val="Style1Char"/>
          <w:highlight w:val="yellow"/>
        </w:rPr>
        <w:t xml:space="preserve">critical when one considers the </w:t>
      </w:r>
      <w:r w:rsidRPr="00CC1D88">
        <w:rPr>
          <w:rStyle w:val="Style1Char"/>
        </w:rPr>
        <w:t xml:space="preserve">possible </w:t>
      </w:r>
      <w:r w:rsidRPr="00CC1D88">
        <w:rPr>
          <w:rStyle w:val="Style1Char"/>
          <w:highlight w:val="yellow"/>
        </w:rPr>
        <w:t xml:space="preserve">use of Caribbean countries </w:t>
      </w:r>
      <w:r w:rsidRPr="00CC1D88">
        <w:rPr>
          <w:rStyle w:val="Style1Char"/>
        </w:rPr>
        <w:t>by</w:t>
      </w:r>
      <w:r w:rsidRPr="00CC1D88">
        <w:rPr>
          <w:sz w:val="16"/>
        </w:rPr>
        <w:t xml:space="preserve"> </w:t>
      </w:r>
      <w:r w:rsidRPr="00CC1D88">
        <w:rPr>
          <w:rStyle w:val="Style1Char"/>
        </w:rPr>
        <w:t xml:space="preserve">terrorists </w:t>
      </w:r>
      <w:r w:rsidRPr="00CC1D88">
        <w:rPr>
          <w:rStyle w:val="Style1Char"/>
          <w:b/>
          <w:highlight w:val="yellow"/>
        </w:rPr>
        <w:t>as</w:t>
      </w:r>
      <w:r w:rsidRPr="00CC1D88">
        <w:rPr>
          <w:b/>
          <w:sz w:val="16"/>
          <w:highlight w:val="yellow"/>
        </w:rPr>
        <w:t xml:space="preserve"> </w:t>
      </w:r>
      <w:r w:rsidRPr="00CC1D88">
        <w:rPr>
          <w:rStyle w:val="Style1Char"/>
          <w:b/>
          <w:highlight w:val="yellow"/>
        </w:rPr>
        <w:t>bases from which to attack the</w:t>
      </w:r>
      <w:r w:rsidRPr="00CC1D88">
        <w:rPr>
          <w:sz w:val="16"/>
          <w:highlight w:val="yellow"/>
        </w:rPr>
        <w:t xml:space="preserve"> </w:t>
      </w:r>
      <w:r w:rsidRPr="00CC1D88">
        <w:rPr>
          <w:rStyle w:val="Style1Char"/>
          <w:highlight w:val="yellow"/>
          <w:bdr w:val="single" w:sz="4" w:space="0" w:color="auto"/>
        </w:rPr>
        <w:t>U</w:t>
      </w:r>
      <w:r w:rsidRPr="00CC1D88">
        <w:rPr>
          <w:sz w:val="16"/>
        </w:rPr>
        <w:t xml:space="preserve">nited </w:t>
      </w:r>
      <w:r w:rsidRPr="00CC1D88">
        <w:rPr>
          <w:rStyle w:val="Style1Char"/>
          <w:highlight w:val="yellow"/>
          <w:bdr w:val="single" w:sz="4" w:space="0" w:color="auto"/>
        </w:rPr>
        <w:t>S</w:t>
      </w:r>
      <w:r w:rsidRPr="00CC1D88">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CC1D88">
        <w:rPr>
          <w:rStyle w:val="StyleBoldUnderline"/>
          <w:highlight w:val="yellow"/>
        </w:rPr>
        <w:t>Caribbean countries are</w:t>
      </w:r>
      <w:r w:rsidRPr="00CC1D88">
        <w:rPr>
          <w:sz w:val="16"/>
        </w:rPr>
        <w:t xml:space="preserve"> as </w:t>
      </w:r>
      <w:r w:rsidRPr="00CC1D88">
        <w:rPr>
          <w:rStyle w:val="Emphasis"/>
          <w:highlight w:val="yellow"/>
        </w:rPr>
        <w:t>vulnerable</w:t>
      </w:r>
      <w:r w:rsidRPr="00CC1D88">
        <w:rPr>
          <w:sz w:val="16"/>
        </w:rPr>
        <w:t xml:space="preserve"> as anywhere else </w:t>
      </w:r>
      <w:r w:rsidRPr="00CC1D88">
        <w:rPr>
          <w:rStyle w:val="StyleBoldUnderline"/>
          <w:highlight w:val="yellow"/>
        </w:rPr>
        <w:t>to the clandestine manufacture and deployment of bio</w:t>
      </w:r>
      <w:r w:rsidRPr="00CC1D88">
        <w:rPr>
          <w:rStyle w:val="StyleBoldUnderline"/>
        </w:rPr>
        <w:t>logical</w:t>
      </w:r>
      <w:r w:rsidRPr="00CC1D88">
        <w:rPr>
          <w:rStyle w:val="StyleBoldUnderline"/>
          <w:highlight w:val="yellow"/>
        </w:rPr>
        <w:t xml:space="preserve"> weapons</w:t>
      </w:r>
      <w:r w:rsidRPr="00CC1D88">
        <w:rPr>
          <w:sz w:val="16"/>
        </w:rPr>
        <w:t xml:space="preserve"> within national borders. </w:t>
      </w:r>
    </w:p>
    <w:p w14:paraId="5D162B52" w14:textId="77777777" w:rsidR="00B146F4" w:rsidRPr="00CC1D88" w:rsidRDefault="00B146F4" w:rsidP="00B146F4">
      <w:pPr>
        <w:pStyle w:val="Heading4"/>
        <w:rPr>
          <w:rFonts w:cs="Times New Roman"/>
        </w:rPr>
      </w:pPr>
      <w:r w:rsidRPr="00CC1D88">
        <w:rPr>
          <w:rFonts w:cs="Times New Roman"/>
        </w:rPr>
        <w:t>LNG tanker explosions cause catastrophic damage – outweighs nuclear war</w:t>
      </w:r>
    </w:p>
    <w:p w14:paraId="3688D343" w14:textId="77777777" w:rsidR="00B146F4" w:rsidRPr="00CC1D88" w:rsidRDefault="00B146F4" w:rsidP="00B146F4">
      <w:pPr>
        <w:rPr>
          <w:rStyle w:val="Style11pt"/>
        </w:rPr>
      </w:pPr>
      <w:proofErr w:type="spellStart"/>
      <w:r w:rsidRPr="00CC1D88">
        <w:rPr>
          <w:rStyle w:val="StyleStyleBold12pt"/>
        </w:rPr>
        <w:t>Lovin</w:t>
      </w:r>
      <w:proofErr w:type="spellEnd"/>
      <w:r w:rsidRPr="00CC1D88">
        <w:rPr>
          <w:rStyle w:val="StyleStyleBold12pt"/>
        </w:rPr>
        <w:t xml:space="preserve"> 1</w:t>
      </w:r>
      <w:r w:rsidRPr="00CC1D88">
        <w:t xml:space="preserve"> (Amory B., Chief Scientist of the </w:t>
      </w:r>
      <w:hyperlink r:id="rId6" w:tooltip="Rocky Mountain Institute" w:history="1">
        <w:r w:rsidRPr="00CC1D88">
          <w:t>Rocky Mountain Institute</w:t>
        </w:r>
      </w:hyperlink>
      <w:r w:rsidRPr="00CC1D88">
        <w:t xml:space="preserve">, and L. Hunter </w:t>
      </w:r>
      <w:proofErr w:type="spellStart"/>
      <w:r w:rsidRPr="00CC1D88">
        <w:t>Lovin</w:t>
      </w:r>
      <w:proofErr w:type="spellEnd"/>
      <w:r w:rsidRPr="00CC1D88">
        <w:t>, President – National Capitalism and Co-Founder – Rocky Mountain Institute, “Brittle Power: Energy Strategy for National Security”,  http://verdilivorno.it/doc_gnl/198204_Brittle_Power_intro_GNL_note.pdf)</w:t>
      </w:r>
    </w:p>
    <w:p w14:paraId="3A1D8F73" w14:textId="77777777" w:rsidR="00B146F4" w:rsidRPr="00CC1D88" w:rsidRDefault="00B146F4" w:rsidP="00B146F4">
      <w:pPr>
        <w:rPr>
          <w:rStyle w:val="StyleBoldUnderline"/>
          <w:b w:val="0"/>
          <w:bCs w:val="0"/>
          <w:iCs/>
          <w:bdr w:val="single" w:sz="2" w:space="0" w:color="auto"/>
        </w:rPr>
      </w:pPr>
      <w:r w:rsidRPr="00CC1D88">
        <w:rPr>
          <w:rStyle w:val="Style11pt"/>
          <w:sz w:val="16"/>
        </w:rPr>
        <w:t xml:space="preserve">About nine percent of such </w:t>
      </w:r>
      <w:r w:rsidRPr="00CC1D88">
        <w:rPr>
          <w:rStyle w:val="StyleStyle411ptChar"/>
          <w:rFonts w:eastAsiaTheme="minorHAnsi"/>
          <w:highlight w:val="yellow"/>
        </w:rPr>
        <w:t xml:space="preserve">a </w:t>
      </w:r>
      <w:proofErr w:type="spellStart"/>
      <w:r w:rsidRPr="00CC1D88">
        <w:rPr>
          <w:rStyle w:val="StyleStyle411ptChar"/>
          <w:rFonts w:eastAsiaTheme="minorHAnsi"/>
          <w:highlight w:val="yellow"/>
        </w:rPr>
        <w:t>tankerload</w:t>
      </w:r>
      <w:proofErr w:type="spellEnd"/>
      <w:r w:rsidRPr="00CC1D88">
        <w:rPr>
          <w:rStyle w:val="StyleStyle411ptChar"/>
          <w:rFonts w:eastAsiaTheme="minorHAnsi"/>
          <w:highlight w:val="yellow"/>
        </w:rPr>
        <w:t xml:space="preserve"> of LNG will</w:t>
      </w:r>
      <w:r w:rsidRPr="00CC1D88">
        <w:rPr>
          <w:rStyle w:val="Style11pt"/>
          <w:sz w:val="16"/>
          <w:highlight w:val="yellow"/>
        </w:rPr>
        <w:t xml:space="preserve"> </w:t>
      </w:r>
      <w:r w:rsidRPr="00CC1D88">
        <w:rPr>
          <w:rStyle w:val="Style11pt"/>
          <w:sz w:val="16"/>
        </w:rPr>
        <w:t xml:space="preserve">probably, </w:t>
      </w:r>
      <w:r w:rsidRPr="00CC1D88">
        <w:rPr>
          <w:rStyle w:val="StyleStyle411ptChar"/>
          <w:rFonts w:eastAsiaTheme="minorHAnsi"/>
        </w:rPr>
        <w:t>if spilled onto water, boil</w:t>
      </w:r>
      <w:r w:rsidRPr="00CC1D88">
        <w:rPr>
          <w:rStyle w:val="Style11pt"/>
          <w:sz w:val="16"/>
        </w:rPr>
        <w:t xml:space="preserve"> to gas </w:t>
      </w:r>
      <w:r w:rsidRPr="00CC1D88">
        <w:rPr>
          <w:rStyle w:val="StyleStyle411ptChar"/>
          <w:rFonts w:eastAsiaTheme="minorHAnsi"/>
        </w:rPr>
        <w:t>in about five minutes</w:t>
      </w:r>
      <w:r w:rsidRPr="00CC1D88">
        <w:rPr>
          <w:rStyle w:val="Style11pt"/>
          <w:sz w:val="16"/>
        </w:rPr>
        <w:t xml:space="preserve">. 3 (It does not matter how cold the water is; it will be at least two hundred twenty-eight Fahrenheit degrees hot- </w:t>
      </w:r>
      <w:proofErr w:type="spellStart"/>
      <w:r w:rsidRPr="00CC1D88">
        <w:rPr>
          <w:rStyle w:val="Style11pt"/>
          <w:sz w:val="16"/>
        </w:rPr>
        <w:t>ter</w:t>
      </w:r>
      <w:proofErr w:type="spellEnd"/>
      <w:r w:rsidRPr="00CC1D88">
        <w:rPr>
          <w:rStyle w:val="Style11pt"/>
          <w:sz w:val="16"/>
        </w:rPr>
        <w:t xml:space="preserve"> than the LNG, which it will therefore cause to boil violently.) The result- </w:t>
      </w:r>
      <w:proofErr w:type="spellStart"/>
      <w:r w:rsidRPr="00CC1D88">
        <w:rPr>
          <w:rStyle w:val="Style11pt"/>
          <w:sz w:val="16"/>
        </w:rPr>
        <w:t>ing</w:t>
      </w:r>
      <w:proofErr w:type="spellEnd"/>
      <w:r w:rsidRPr="00CC1D88">
        <w:rPr>
          <w:rStyle w:val="Style11pt"/>
          <w:sz w:val="16"/>
        </w:rPr>
        <w:t xml:space="preserve"> gas, however, will be so cold that it will still be denser than air. </w:t>
      </w:r>
      <w:r w:rsidRPr="00CC1D88">
        <w:rPr>
          <w:rStyle w:val="StyleStyle411ptChar"/>
          <w:rFonts w:eastAsiaTheme="minorHAnsi"/>
        </w:rPr>
        <w:t>It will</w:t>
      </w:r>
      <w:r w:rsidRPr="00CC1D88">
        <w:rPr>
          <w:rStyle w:val="Style11pt"/>
          <w:sz w:val="16"/>
        </w:rPr>
        <w:t xml:space="preserve"> therefore </w:t>
      </w:r>
      <w:r w:rsidRPr="00CC1D88">
        <w:rPr>
          <w:rStyle w:val="StyleStyle411ptChar"/>
          <w:rFonts w:eastAsiaTheme="minorHAnsi"/>
        </w:rPr>
        <w:t>flow</w:t>
      </w:r>
      <w:r w:rsidRPr="00CC1D88">
        <w:rPr>
          <w:rStyle w:val="Style11pt"/>
          <w:sz w:val="16"/>
        </w:rPr>
        <w:t xml:space="preserve"> in a cloud or plume along the surface </w:t>
      </w:r>
      <w:r w:rsidRPr="00CC1D88">
        <w:rPr>
          <w:rStyle w:val="StyleStyle411ptChar"/>
          <w:rFonts w:eastAsiaTheme="minorHAnsi"/>
        </w:rPr>
        <w:t>until it reaches an ignition source</w:t>
      </w:r>
      <w:r w:rsidRPr="00CC1D88">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CC1D88">
        <w:rPr>
          <w:rStyle w:val="StyleStyle411ptChar"/>
          <w:rFonts w:eastAsiaTheme="minorHAnsi"/>
        </w:rPr>
        <w:t xml:space="preserve">If ignited, it will </w:t>
      </w:r>
      <w:r w:rsidRPr="00CC1D88">
        <w:rPr>
          <w:rStyle w:val="StyleStyle411ptChar"/>
          <w:rFonts w:eastAsiaTheme="minorHAnsi"/>
          <w:highlight w:val="yellow"/>
        </w:rPr>
        <w:t xml:space="preserve">burn to completion with a </w:t>
      </w:r>
      <w:r w:rsidRPr="00CC1D88">
        <w:rPr>
          <w:rStyle w:val="StyleStyle411ptChar"/>
          <w:rFonts w:eastAsiaTheme="minorHAnsi"/>
        </w:rPr>
        <w:t xml:space="preserve">turbulent diffusion </w:t>
      </w:r>
      <w:r w:rsidRPr="00CC1D88">
        <w:rPr>
          <w:rStyle w:val="StyleStyle411ptChar"/>
          <w:rFonts w:eastAsiaTheme="minorHAnsi"/>
          <w:highlight w:val="yellow"/>
        </w:rPr>
        <w:t xml:space="preserve">flame </w:t>
      </w:r>
      <w:r w:rsidRPr="00CC1D88">
        <w:rPr>
          <w:rStyle w:val="StyleStyle411ptBoldChar"/>
          <w:rFonts w:eastAsiaTheme="minorHAnsi"/>
          <w:highlight w:val="yellow"/>
        </w:rPr>
        <w:t>reminiscent of the</w:t>
      </w:r>
      <w:r w:rsidRPr="00CC1D88">
        <w:rPr>
          <w:rStyle w:val="Style11pt"/>
          <w:sz w:val="16"/>
        </w:rPr>
        <w:t xml:space="preserve"> 1937 </w:t>
      </w:r>
      <w:proofErr w:type="spellStart"/>
      <w:r w:rsidRPr="00CC1D88">
        <w:rPr>
          <w:rStyle w:val="StyleBoldUnderline"/>
          <w:highlight w:val="yellow"/>
        </w:rPr>
        <w:t>Hindenberg</w:t>
      </w:r>
      <w:proofErr w:type="spellEnd"/>
      <w:r w:rsidRPr="00CC1D88">
        <w:rPr>
          <w:rStyle w:val="Style11pt"/>
          <w:sz w:val="16"/>
          <w:highlight w:val="yellow"/>
        </w:rPr>
        <w:t xml:space="preserve"> </w:t>
      </w:r>
      <w:r w:rsidRPr="00CC1D88">
        <w:rPr>
          <w:rStyle w:val="Style11pt"/>
          <w:sz w:val="16"/>
        </w:rPr>
        <w:t xml:space="preserve">disaster </w:t>
      </w:r>
      <w:r w:rsidRPr="00CC1D88">
        <w:rPr>
          <w:rStyle w:val="StyleStyle411ptChar"/>
          <w:rFonts w:eastAsiaTheme="minorHAnsi"/>
          <w:highlight w:val="yellow"/>
        </w:rPr>
        <w:t xml:space="preserve">but </w:t>
      </w:r>
      <w:r w:rsidRPr="00CC1D88">
        <w:rPr>
          <w:rStyle w:val="StyleStyle411ptChar"/>
          <w:rFonts w:eastAsiaTheme="minorHAnsi"/>
        </w:rPr>
        <w:t xml:space="preserve">about </w:t>
      </w:r>
      <w:r w:rsidRPr="00CC1D88">
        <w:rPr>
          <w:rStyle w:val="Emphasis"/>
          <w:highlight w:val="yellow"/>
        </w:rPr>
        <w:t>a hundred times as big</w:t>
      </w:r>
      <w:r w:rsidRPr="00CC1D88">
        <w:rPr>
          <w:rStyle w:val="StyleStyle411ptChar"/>
          <w:rFonts w:eastAsiaTheme="minorHAnsi"/>
          <w:highlight w:val="yellow"/>
        </w:rPr>
        <w:t xml:space="preserve">. </w:t>
      </w:r>
      <w:r w:rsidRPr="00CC1D88">
        <w:rPr>
          <w:rStyle w:val="StyleStyle411ptChar"/>
          <w:rFonts w:eastAsiaTheme="minorHAnsi"/>
        </w:rPr>
        <w:t>Such a fireball would burn everything within it, and</w:t>
      </w:r>
      <w:r w:rsidRPr="00CC1D88">
        <w:rPr>
          <w:rStyle w:val="Style11pt"/>
          <w:sz w:val="16"/>
        </w:rPr>
        <w:t xml:space="preserve"> by its radiant heat would cause third-degree burns and </w:t>
      </w:r>
      <w:r w:rsidRPr="00CC1D88">
        <w:rPr>
          <w:rStyle w:val="StyleStyle411ptChar"/>
          <w:rFonts w:eastAsiaTheme="minorHAnsi"/>
        </w:rPr>
        <w:t>start fires a mile</w:t>
      </w:r>
      <w:r w:rsidRPr="00CC1D88">
        <w:rPr>
          <w:rStyle w:val="Style11pt"/>
          <w:sz w:val="16"/>
        </w:rPr>
        <w:t xml:space="preserve"> or two </w:t>
      </w:r>
      <w:r w:rsidRPr="00CC1D88">
        <w:rPr>
          <w:rStyle w:val="StyleStyle411ptChar"/>
          <w:rFonts w:eastAsiaTheme="minorHAnsi"/>
        </w:rPr>
        <w:t>away</w:t>
      </w:r>
      <w:r w:rsidRPr="00CC1D88">
        <w:rPr>
          <w:rStyle w:val="Style11pt"/>
          <w:sz w:val="16"/>
        </w:rPr>
        <w:t xml:space="preserve">. 6 </w:t>
      </w:r>
      <w:r w:rsidRPr="00CC1D88">
        <w:rPr>
          <w:rStyle w:val="StyleStyle411ptChar"/>
          <w:rFonts w:eastAsiaTheme="minorHAnsi"/>
          <w:highlight w:val="yellow"/>
        </w:rPr>
        <w:t>An LNG fireball can blow through a city</w:t>
      </w:r>
      <w:r w:rsidRPr="00CC1D88">
        <w:rPr>
          <w:rStyle w:val="StyleStyle411ptChar"/>
          <w:rFonts w:eastAsiaTheme="minorHAnsi"/>
        </w:rPr>
        <w:t>, creating “a very large number of</w:t>
      </w:r>
      <w:r w:rsidRPr="00CC1D88">
        <w:rPr>
          <w:rStyle w:val="Style11pt"/>
          <w:sz w:val="16"/>
        </w:rPr>
        <w:t xml:space="preserve"> ignitions and </w:t>
      </w:r>
      <w:r w:rsidRPr="00CC1D88">
        <w:rPr>
          <w:rStyle w:val="StyleStyle411ptChar"/>
          <w:rFonts w:eastAsiaTheme="minorHAnsi"/>
        </w:rPr>
        <w:t>explosions</w:t>
      </w:r>
      <w:r w:rsidRPr="00CC1D88">
        <w:rPr>
          <w:rStyle w:val="Style11pt"/>
          <w:sz w:val="16"/>
        </w:rPr>
        <w:t xml:space="preserve"> across a wide area. No present or foreseeable </w:t>
      </w:r>
      <w:r w:rsidRPr="00CC1D88">
        <w:rPr>
          <w:rStyle w:val="Style11pt"/>
          <w:sz w:val="16"/>
        </w:rPr>
        <w:lastRenderedPageBreak/>
        <w:t xml:space="preserve">equipment can put out a very large [LNG]... fire.” 7 </w:t>
      </w:r>
      <w:r w:rsidRPr="00CC1D88">
        <w:rPr>
          <w:rStyle w:val="StyleStyle411ptChar"/>
          <w:rFonts w:eastAsiaTheme="minorHAnsi"/>
          <w:highlight w:val="yellow"/>
        </w:rPr>
        <w:t>The</w:t>
      </w:r>
      <w:r w:rsidRPr="00CC1D88">
        <w:rPr>
          <w:rStyle w:val="Style11pt"/>
          <w:sz w:val="16"/>
          <w:highlight w:val="yellow"/>
        </w:rPr>
        <w:t xml:space="preserve"> </w:t>
      </w:r>
      <w:r w:rsidRPr="00CC1D88">
        <w:rPr>
          <w:rStyle w:val="Style11pt"/>
          <w:sz w:val="16"/>
        </w:rPr>
        <w:t xml:space="preserve">energy </w:t>
      </w:r>
      <w:r w:rsidRPr="00CC1D88">
        <w:rPr>
          <w:rStyle w:val="StyleStyle411ptChar"/>
          <w:rFonts w:eastAsiaTheme="minorHAnsi"/>
          <w:highlight w:val="yellow"/>
        </w:rPr>
        <w:t>content of a single standard LNG</w:t>
      </w:r>
      <w:r w:rsidRPr="00CC1D88">
        <w:rPr>
          <w:rStyle w:val="Style11pt"/>
          <w:sz w:val="16"/>
          <w:highlight w:val="yellow"/>
        </w:rPr>
        <w:t xml:space="preserve"> </w:t>
      </w:r>
      <w:r w:rsidRPr="00CC1D88">
        <w:rPr>
          <w:rStyle w:val="Style11pt"/>
          <w:sz w:val="16"/>
        </w:rPr>
        <w:t xml:space="preserve">tanker (one hundred twenty-five thousand cubic meters) </w:t>
      </w:r>
      <w:r w:rsidRPr="00CC1D88">
        <w:rPr>
          <w:rStyle w:val="StyleStyle411ptChar"/>
          <w:rFonts w:eastAsiaTheme="minorHAnsi"/>
          <w:highlight w:val="yellow"/>
        </w:rPr>
        <w:t xml:space="preserve">is </w:t>
      </w:r>
      <w:r w:rsidRPr="00CC1D88">
        <w:rPr>
          <w:rStyle w:val="StyleStyle411ptBoldChar"/>
          <w:rFonts w:eastAsiaTheme="minorHAnsi"/>
          <w:highlight w:val="yellow"/>
        </w:rPr>
        <w:t>equivalent to</w:t>
      </w:r>
      <w:r w:rsidRPr="00CC1D88">
        <w:rPr>
          <w:rStyle w:val="Style11pt"/>
          <w:sz w:val="16"/>
          <w:highlight w:val="yellow"/>
        </w:rPr>
        <w:t xml:space="preserve"> </w:t>
      </w:r>
      <w:r w:rsidRPr="00CC1D88">
        <w:rPr>
          <w:rStyle w:val="Style11pt"/>
          <w:sz w:val="16"/>
        </w:rPr>
        <w:t xml:space="preserve">seven-tenths of a megaton of TNT, or about </w:t>
      </w:r>
      <w:r w:rsidRPr="00CC1D88">
        <w:rPr>
          <w:rStyle w:val="Emphasis"/>
          <w:highlight w:val="yellow"/>
        </w:rPr>
        <w:t>fifty-five Hiroshima bombs</w:t>
      </w:r>
      <w:r w:rsidRPr="00CC1D88">
        <w:rPr>
          <w:rStyle w:val="Emphasis"/>
        </w:rPr>
        <w:t>.</w:t>
      </w:r>
    </w:p>
    <w:p w14:paraId="1B150E04" w14:textId="77777777" w:rsidR="00B146F4" w:rsidRPr="00CC1D88" w:rsidRDefault="00B146F4" w:rsidP="00B146F4">
      <w:pPr>
        <w:pStyle w:val="Heading4"/>
        <w:rPr>
          <w:rFonts w:cs="Times New Roman"/>
        </w:rPr>
      </w:pPr>
      <w:r w:rsidRPr="00CC1D88">
        <w:rPr>
          <w:rFonts w:cs="Times New Roman"/>
        </w:rPr>
        <w:t xml:space="preserve">Bioterror causes extinction </w:t>
      </w:r>
    </w:p>
    <w:p w14:paraId="11C75DC3" w14:textId="77777777" w:rsidR="00B146F4" w:rsidRPr="00CC1D88" w:rsidRDefault="00B146F4" w:rsidP="00B146F4">
      <w:pPr>
        <w:rPr>
          <w:sz w:val="16"/>
        </w:rPr>
      </w:pPr>
      <w:proofErr w:type="spellStart"/>
      <w:r w:rsidRPr="00B146F4">
        <w:rPr>
          <w:b/>
          <w:sz w:val="24"/>
        </w:rPr>
        <w:t>Mhyrvold</w:t>
      </w:r>
      <w:proofErr w:type="spellEnd"/>
      <w:r w:rsidRPr="00B146F4">
        <w:rPr>
          <w:b/>
          <w:sz w:val="24"/>
        </w:rPr>
        <w:t xml:space="preserve"> ‘13</w:t>
      </w:r>
      <w:r w:rsidRPr="00B146F4">
        <w:rPr>
          <w:sz w:val="24"/>
        </w:rPr>
        <w:t xml:space="preserve"> </w:t>
      </w:r>
      <w:r w:rsidRPr="00CC1D88">
        <w:rPr>
          <w:sz w:val="16"/>
        </w:rPr>
        <w:t xml:space="preserve">Nathan, Began college at age 14, BS and Masters from UCLA, Masters and PhD, Princeton “Strategic Terrorism: A Call to Action,” Working Draft, The </w:t>
      </w:r>
      <w:proofErr w:type="spellStart"/>
      <w:r w:rsidRPr="00CC1D88">
        <w:rPr>
          <w:sz w:val="16"/>
        </w:rPr>
        <w:t>Lawfare</w:t>
      </w:r>
      <w:proofErr w:type="spellEnd"/>
      <w:r w:rsidRPr="00CC1D88">
        <w:rPr>
          <w:sz w:val="16"/>
        </w:rPr>
        <w:t xml:space="preserve"> Research Paper Series Research paper </w:t>
      </w:r>
      <w:proofErr w:type="gramStart"/>
      <w:r w:rsidRPr="00CC1D88">
        <w:rPr>
          <w:sz w:val="16"/>
        </w:rPr>
        <w:t>NO .</w:t>
      </w:r>
      <w:proofErr w:type="gramEnd"/>
      <w:r w:rsidRPr="00CC1D88">
        <w:rPr>
          <w:sz w:val="16"/>
        </w:rPr>
        <w:t xml:space="preserve"> 2 – 2013</w:t>
      </w:r>
    </w:p>
    <w:p w14:paraId="2864BF0F" w14:textId="77777777" w:rsidR="00B146F4" w:rsidRPr="00CC1D88" w:rsidRDefault="00B146F4" w:rsidP="00B146F4">
      <w:pPr>
        <w:rPr>
          <w:sz w:val="16"/>
        </w:rPr>
      </w:pPr>
      <w:r w:rsidRPr="00CC1D88">
        <w:rPr>
          <w:sz w:val="16"/>
        </w:rPr>
        <w:t xml:space="preserve">As horrible as this would be, such a pandemic is by no means the worst attack one can imagine, for several reasons. First, </w:t>
      </w:r>
      <w:r w:rsidRPr="00CC1D88">
        <w:rPr>
          <w:rStyle w:val="StyleBoldUnderline"/>
        </w:rPr>
        <w:t>most of the classic bioweapons are based on 1960s and 1970s technology because the 1972 treaty halted bioweapons development efforts in the United States</w:t>
      </w:r>
      <w:r w:rsidRPr="00CC1D88">
        <w:rPr>
          <w:sz w:val="16"/>
        </w:rPr>
        <w:t xml:space="preserve"> </w:t>
      </w:r>
      <w:r w:rsidRPr="00CC1D88">
        <w:rPr>
          <w:rStyle w:val="StyleBoldUnderline"/>
        </w:rPr>
        <w:t>and most other Western countries.</w:t>
      </w:r>
      <w:r w:rsidRPr="00CC1D88">
        <w:rPr>
          <w:sz w:val="16"/>
        </w:rPr>
        <w:t xml:space="preserve"> Second, </w:t>
      </w:r>
      <w:r w:rsidRPr="00CC1D88">
        <w:rPr>
          <w:rStyle w:val="StyleBoldUnderline"/>
        </w:rPr>
        <w:t>the Russians</w:t>
      </w:r>
      <w:r w:rsidRPr="00CC1D88">
        <w:rPr>
          <w:sz w:val="16"/>
        </w:rPr>
        <w:t xml:space="preserve">, although solidly committed to biological weapons long after the treaty deadline, </w:t>
      </w:r>
      <w:r w:rsidRPr="00CC1D88">
        <w:rPr>
          <w:rStyle w:val="StyleBoldUnderline"/>
        </w:rPr>
        <w:t>were never on the cutting edge of biological research.</w:t>
      </w:r>
      <w:r w:rsidRPr="00CC1D88">
        <w:rPr>
          <w:sz w:val="16"/>
        </w:rPr>
        <w:t xml:space="preserve"> Third and most important, </w:t>
      </w:r>
      <w:r w:rsidRPr="00CC1D88">
        <w:rPr>
          <w:rStyle w:val="StyleBoldUnderline"/>
        </w:rPr>
        <w:t xml:space="preserve">the </w:t>
      </w:r>
      <w:r w:rsidRPr="00CC1D88">
        <w:rPr>
          <w:rStyle w:val="StyleBoldUnderline"/>
          <w:highlight w:val="yellow"/>
        </w:rPr>
        <w:t xml:space="preserve">science and technology </w:t>
      </w:r>
      <w:r w:rsidRPr="00CC1D88">
        <w:rPr>
          <w:rStyle w:val="StyleBoldUnderline"/>
        </w:rPr>
        <w:t xml:space="preserve">of molecular biology </w:t>
      </w:r>
      <w:r w:rsidRPr="00CC1D88">
        <w:rPr>
          <w:rStyle w:val="StyleBoldUnderline"/>
          <w:highlight w:val="yellow"/>
        </w:rPr>
        <w:t>have made enormous advances</w:t>
      </w:r>
      <w:r w:rsidRPr="00CC1D88">
        <w:rPr>
          <w:rStyle w:val="BoldUnderline"/>
          <w:highlight w:val="yellow"/>
        </w:rPr>
        <w:t xml:space="preserve">, </w:t>
      </w:r>
      <w:r w:rsidRPr="00CC1D88">
        <w:rPr>
          <w:rStyle w:val="BoldUnderline"/>
        </w:rPr>
        <w:t>utterly transforming</w:t>
      </w:r>
      <w:r w:rsidRPr="00CC1D88">
        <w:rPr>
          <w:sz w:val="16"/>
        </w:rPr>
        <w:t xml:space="preserve"> </w:t>
      </w:r>
      <w:r w:rsidRPr="00CC1D88">
        <w:rPr>
          <w:rStyle w:val="StyleBoldUnderline"/>
        </w:rPr>
        <w:t xml:space="preserve">the </w:t>
      </w:r>
      <w:r w:rsidRPr="00593F15">
        <w:rPr>
          <w:rStyle w:val="StyleBoldUnderline"/>
        </w:rPr>
        <w:t>field</w:t>
      </w:r>
      <w:r w:rsidRPr="00593F15">
        <w:rPr>
          <w:sz w:val="16"/>
        </w:rPr>
        <w:t xml:space="preserve"> in the last few decades. </w:t>
      </w:r>
      <w:r w:rsidRPr="00593F15">
        <w:rPr>
          <w:rStyle w:val="StyleBoldUnderline"/>
        </w:rPr>
        <w:t>High school biology students</w:t>
      </w:r>
      <w:r w:rsidRPr="00593F15">
        <w:rPr>
          <w:sz w:val="16"/>
        </w:rPr>
        <w:t xml:space="preserve"> routinely </w:t>
      </w:r>
      <w:r w:rsidRPr="00593F15">
        <w:rPr>
          <w:rStyle w:val="StyleBoldUnderline"/>
        </w:rPr>
        <w:t>perform</w:t>
      </w:r>
      <w:r w:rsidRPr="00593F15">
        <w:rPr>
          <w:sz w:val="16"/>
        </w:rPr>
        <w:t xml:space="preserve"> molecular-biology </w:t>
      </w:r>
      <w:r w:rsidRPr="00593F15">
        <w:rPr>
          <w:rStyle w:val="StyleBoldUnderline"/>
        </w:rPr>
        <w:t>manipulations that would have been impossible even for the best superpower-funded program back in the heyday of bio</w:t>
      </w:r>
      <w:r w:rsidRPr="00593F15">
        <w:rPr>
          <w:sz w:val="16"/>
        </w:rPr>
        <w:t>logical-</w:t>
      </w:r>
      <w:r w:rsidRPr="00593F15">
        <w:rPr>
          <w:rStyle w:val="StyleBoldUnderline"/>
        </w:rPr>
        <w:t>weapons research</w:t>
      </w:r>
      <w:r w:rsidRPr="00CC1D88">
        <w:rPr>
          <w:sz w:val="16"/>
        </w:rPr>
        <w:t xml:space="preserve">. The </w:t>
      </w:r>
      <w:proofErr w:type="spellStart"/>
      <w:r w:rsidRPr="00CC1D88">
        <w:rPr>
          <w:sz w:val="16"/>
        </w:rPr>
        <w:t>biowarfare</w:t>
      </w:r>
      <w:proofErr w:type="spellEnd"/>
      <w:r w:rsidRPr="00CC1D88">
        <w:rPr>
          <w:sz w:val="16"/>
        </w:rPr>
        <w:t xml:space="preserve"> methods of the 1960s and 1970s are now as antiquated as the lumbering mainframe computers of that era. </w:t>
      </w:r>
      <w:r w:rsidRPr="00CC1D88">
        <w:rPr>
          <w:rStyle w:val="BoldUnderline"/>
          <w:highlight w:val="yellow"/>
        </w:rPr>
        <w:t xml:space="preserve">Tomorrow’s terrorists will have </w:t>
      </w:r>
      <w:r w:rsidRPr="00CC1D88">
        <w:rPr>
          <w:rStyle w:val="BoldUnderline"/>
        </w:rPr>
        <w:t xml:space="preserve">vastly more deadly </w:t>
      </w:r>
      <w:r w:rsidRPr="00CC1D88">
        <w:rPr>
          <w:rStyle w:val="BoldUnderline"/>
          <w:highlight w:val="yellow"/>
        </w:rPr>
        <w:t>bugs to choose from</w:t>
      </w:r>
      <w:r w:rsidRPr="00CC1D88">
        <w:rPr>
          <w:rStyle w:val="BoldUnderline"/>
        </w:rPr>
        <w:t>.</w:t>
      </w:r>
      <w:r w:rsidRPr="00CC1D88">
        <w:rPr>
          <w:sz w:val="16"/>
        </w:rPr>
        <w:t xml:space="preserve"> Consider this sobering development: in 2001, Australian researchers working on </w:t>
      </w:r>
      <w:proofErr w:type="spellStart"/>
      <w:r w:rsidRPr="00CC1D88">
        <w:rPr>
          <w:sz w:val="16"/>
        </w:rPr>
        <w:t>mousepox</w:t>
      </w:r>
      <w:proofErr w:type="spellEnd"/>
      <w:r w:rsidRPr="00CC1D88">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CC1D88">
        <w:rPr>
          <w:sz w:val="16"/>
        </w:rPr>
        <w:t>mousepox</w:t>
      </w:r>
      <w:proofErr w:type="spellEnd"/>
      <w:r w:rsidRPr="00CC1D88">
        <w:rPr>
          <w:sz w:val="16"/>
        </w:rPr>
        <w:t xml:space="preserve">. The new virus, moreover, was unaffected by any existing vaccine or antiviral drug. A team of researchers at Saint Louis University led by Mark </w:t>
      </w:r>
      <w:proofErr w:type="spellStart"/>
      <w:r w:rsidRPr="00CC1D88">
        <w:rPr>
          <w:sz w:val="16"/>
        </w:rPr>
        <w:t>Buller</w:t>
      </w:r>
      <w:proofErr w:type="spellEnd"/>
      <w:r w:rsidRPr="00CC1D88">
        <w:rPr>
          <w:sz w:val="16"/>
        </w:rPr>
        <w:t xml:space="preserve"> picked up on that work and, by late 2003, found a way to improve on it: </w:t>
      </w:r>
      <w:proofErr w:type="spellStart"/>
      <w:r w:rsidRPr="00CC1D88">
        <w:rPr>
          <w:sz w:val="16"/>
        </w:rPr>
        <w:t>Buller’s</w:t>
      </w:r>
      <w:proofErr w:type="spellEnd"/>
      <w:r w:rsidRPr="00CC1D88">
        <w:rPr>
          <w:sz w:val="16"/>
        </w:rPr>
        <w:t xml:space="preserve"> variation on </w:t>
      </w:r>
      <w:proofErr w:type="spellStart"/>
      <w:r w:rsidRPr="00CC1D88">
        <w:rPr>
          <w:sz w:val="16"/>
        </w:rPr>
        <w:t>mousepox</w:t>
      </w:r>
      <w:proofErr w:type="spellEnd"/>
      <w:r w:rsidRPr="00CC1D88">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CC1D88">
        <w:rPr>
          <w:sz w:val="16"/>
        </w:rPr>
        <w:t>Buller</w:t>
      </w:r>
      <w:proofErr w:type="spellEnd"/>
      <w:r w:rsidRPr="00CC1D88">
        <w:rPr>
          <w:sz w:val="16"/>
        </w:rPr>
        <w:t xml:space="preserve"> made to </w:t>
      </w:r>
      <w:proofErr w:type="spellStart"/>
      <w:r w:rsidRPr="00CC1D88">
        <w:rPr>
          <w:sz w:val="16"/>
        </w:rPr>
        <w:t>mousepox</w:t>
      </w:r>
      <w:proofErr w:type="spellEnd"/>
      <w:r w:rsidRPr="00CC1D88">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CC1D88">
        <w:rPr>
          <w:rStyle w:val="StyleBoldUnderline"/>
        </w:rPr>
        <w:t xml:space="preserve">Just last year, the journal Nature published a controversial study </w:t>
      </w:r>
      <w:r w:rsidRPr="00CC1D88">
        <w:rPr>
          <w:sz w:val="16"/>
        </w:rPr>
        <w:t xml:space="preserve">done at the University of Wisconsin–Madison </w:t>
      </w:r>
      <w:r w:rsidRPr="00CC1D88">
        <w:rPr>
          <w:rStyle w:val="StyleBoldUnderline"/>
        </w:rPr>
        <w:t>in which virologists enumerated the changes one would need to make to a highly lethal strain of bird flu to make it easily transmitted from one mammal to another.</w:t>
      </w:r>
      <w:r w:rsidRPr="00CC1D88">
        <w:rPr>
          <w:sz w:val="16"/>
        </w:rPr>
        <w:t>14</w:t>
      </w:r>
      <w:r w:rsidRPr="00CC1D88">
        <w:rPr>
          <w:rStyle w:val="BoldUnderline"/>
        </w:rPr>
        <w:t xml:space="preserve"> Biotechnology</w:t>
      </w:r>
      <w:r w:rsidRPr="00CC1D88">
        <w:rPr>
          <w:sz w:val="16"/>
        </w:rPr>
        <w:t xml:space="preserve"> </w:t>
      </w:r>
      <w:r w:rsidRPr="00CC1D88">
        <w:rPr>
          <w:rStyle w:val="StyleBoldUnderline"/>
        </w:rPr>
        <w:t>is advancing so rapidly that it is hard to keep track of all the new potential threats</w:t>
      </w:r>
      <w:r w:rsidRPr="00CC1D88">
        <w:rPr>
          <w:sz w:val="16"/>
        </w:rPr>
        <w:t xml:space="preserve">. Nor is it clear that anyone is even trying. </w:t>
      </w:r>
      <w:r w:rsidRPr="00CC1D88">
        <w:rPr>
          <w:rStyle w:val="StyleBoldUnderline"/>
        </w:rPr>
        <w:t>In addition to lethality and drug resistance, many other parameters can be played with</w:t>
      </w:r>
      <w:r w:rsidRPr="00CC1D8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CC1D88">
        <w:rPr>
          <w:sz w:val="16"/>
        </w:rPr>
        <w:t>HIV ,</w:t>
      </w:r>
      <w:proofErr w:type="gramEnd"/>
      <w:r w:rsidRPr="00CC1D8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CC1D88">
        <w:rPr>
          <w:sz w:val="16"/>
        </w:rPr>
        <w:t>AIDS ,</w:t>
      </w:r>
      <w:proofErr w:type="gramEnd"/>
      <w:r w:rsidRPr="00CC1D8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CC1D88">
        <w:rPr>
          <w:rStyle w:val="StyleBoldUnderline"/>
        </w:rPr>
        <w:t>A virus genetically engineered to infect its host quickly, to generate symptoms slowly</w:t>
      </w:r>
      <w:r w:rsidRPr="00CC1D88">
        <w:rPr>
          <w:sz w:val="16"/>
        </w:rPr>
        <w:t>—say, only after weeks or months—</w:t>
      </w:r>
      <w:r w:rsidRPr="00CC1D88">
        <w:rPr>
          <w:rStyle w:val="StyleBoldUnderline"/>
        </w:rPr>
        <w:t xml:space="preserve">and to spread easily through the air or by casual contact </w:t>
      </w:r>
      <w:r w:rsidRPr="00CC1D88">
        <w:rPr>
          <w:rStyle w:val="BoldUnderline"/>
        </w:rPr>
        <w:t xml:space="preserve">would be vastly more devastating than </w:t>
      </w:r>
      <w:proofErr w:type="gramStart"/>
      <w:r w:rsidRPr="00CC1D88">
        <w:rPr>
          <w:rStyle w:val="BoldUnderline"/>
        </w:rPr>
        <w:t>HIV</w:t>
      </w:r>
      <w:r w:rsidRPr="00CC1D88">
        <w:rPr>
          <w:sz w:val="16"/>
        </w:rPr>
        <w:t xml:space="preserve"> .</w:t>
      </w:r>
      <w:proofErr w:type="gramEnd"/>
      <w:r w:rsidRPr="00CC1D8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CC1D88">
        <w:rPr>
          <w:rStyle w:val="StyleBoldUnderline"/>
        </w:rPr>
        <w:t>A technologically sophisticated terrorist group could develop such a virus and kill a large part of humanity with it</w:t>
      </w:r>
      <w:r w:rsidRPr="00CC1D88">
        <w:rPr>
          <w:sz w:val="16"/>
        </w:rPr>
        <w:t xml:space="preserve">. Indeed, </w:t>
      </w:r>
      <w:r w:rsidRPr="00CC1D88">
        <w:rPr>
          <w:rStyle w:val="BoldUnderline"/>
          <w:highlight w:val="yellow"/>
        </w:rPr>
        <w:t xml:space="preserve">terrorists may not have to develop it </w:t>
      </w:r>
      <w:r w:rsidRPr="00CC1D88">
        <w:rPr>
          <w:rStyle w:val="BoldUnderline"/>
        </w:rPr>
        <w:t>themselves</w:t>
      </w:r>
      <w:r w:rsidRPr="00CC1D88">
        <w:rPr>
          <w:rStyle w:val="BoldUnderline"/>
          <w:highlight w:val="yellow"/>
        </w:rPr>
        <w:t xml:space="preserve">: some scientist may do so first </w:t>
      </w:r>
      <w:r w:rsidRPr="00CC1D88">
        <w:rPr>
          <w:rStyle w:val="BoldUnderline"/>
        </w:rPr>
        <w:t xml:space="preserve">and publish the details. </w:t>
      </w:r>
      <w:r w:rsidRPr="00CC1D88">
        <w:rPr>
          <w:rStyle w:val="StyleBoldUnderline"/>
        </w:rPr>
        <w:t>Given the rate</w:t>
      </w:r>
      <w:r w:rsidRPr="00CC1D88">
        <w:rPr>
          <w:sz w:val="16"/>
        </w:rPr>
        <w:t xml:space="preserve"> at which </w:t>
      </w:r>
      <w:r w:rsidRPr="00CC1D88">
        <w:rPr>
          <w:rStyle w:val="StyleBoldUnderline"/>
        </w:rPr>
        <w:t>biologists are making discoveries about viruses and the immune system,</w:t>
      </w:r>
      <w:r w:rsidRPr="00CC1D88">
        <w:rPr>
          <w:sz w:val="16"/>
        </w:rPr>
        <w:t xml:space="preserve"> at some point </w:t>
      </w:r>
      <w:r w:rsidRPr="00CC1D88">
        <w:rPr>
          <w:rStyle w:val="BoldUnderline"/>
          <w:highlight w:val="yellow"/>
        </w:rPr>
        <w:t>in the near future</w:t>
      </w:r>
      <w:r w:rsidRPr="00CC1D88">
        <w:rPr>
          <w:sz w:val="16"/>
          <w:highlight w:val="yellow"/>
        </w:rPr>
        <w:t xml:space="preserve">, </w:t>
      </w:r>
      <w:r w:rsidRPr="00CC1D88">
        <w:rPr>
          <w:rStyle w:val="Emphasis"/>
          <w:b w:val="0"/>
          <w:highlight w:val="yellow"/>
        </w:rPr>
        <w:t xml:space="preserve">someone may create artificial pathogens that could drive </w:t>
      </w:r>
      <w:r w:rsidRPr="00CC1D88">
        <w:rPr>
          <w:rStyle w:val="Emphasis"/>
          <w:b w:val="0"/>
        </w:rPr>
        <w:t xml:space="preserve">the human race to </w:t>
      </w:r>
      <w:r w:rsidRPr="00CC1D88">
        <w:rPr>
          <w:rStyle w:val="Emphasis"/>
          <w:b w:val="0"/>
          <w:highlight w:val="yellow"/>
        </w:rPr>
        <w:t>extinction</w:t>
      </w:r>
      <w:r w:rsidRPr="00CC1D88">
        <w:rPr>
          <w:rStyle w:val="Emphasis"/>
          <w:b w:val="0"/>
        </w:rPr>
        <w:t>.</w:t>
      </w:r>
      <w:r w:rsidRPr="00CC1D8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CC1D88">
        <w:rPr>
          <w:sz w:val="16"/>
        </w:rPr>
        <w:t>When</w:t>
      </w:r>
      <w:proofErr w:type="gramEnd"/>
      <w:r w:rsidRPr="00CC1D88">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CC1D88">
        <w:rPr>
          <w:rStyle w:val="BoldUnderline"/>
        </w:rPr>
        <w:t xml:space="preserve">Modern </w:t>
      </w:r>
      <w:r w:rsidRPr="00CC1D88">
        <w:rPr>
          <w:rStyle w:val="BoldUnderline"/>
          <w:highlight w:val="yellow"/>
        </w:rPr>
        <w:t>biotechnology will soon be capable</w:t>
      </w:r>
      <w:r w:rsidRPr="00CC1D88">
        <w:rPr>
          <w:rStyle w:val="BoldUnderline"/>
        </w:rPr>
        <w:t xml:space="preserve">, if it is not already, </w:t>
      </w:r>
      <w:r w:rsidRPr="00CC1D88">
        <w:rPr>
          <w:rStyle w:val="BoldUnderline"/>
          <w:highlight w:val="yellow"/>
        </w:rPr>
        <w:t>of bringing about the demise of the human race</w:t>
      </w:r>
      <w:r w:rsidRPr="00CC1D88">
        <w:rPr>
          <w:sz w:val="16"/>
        </w:rPr>
        <w:t xml:space="preserve">— </w:t>
      </w:r>
      <w:r w:rsidRPr="00CC1D88">
        <w:rPr>
          <w:rStyle w:val="BoldUnderline"/>
        </w:rPr>
        <w:t xml:space="preserve">or </w:t>
      </w:r>
      <w:r w:rsidRPr="00CC1D88">
        <w:rPr>
          <w:rStyle w:val="Emphasis"/>
          <w:b w:val="0"/>
        </w:rPr>
        <w:t>at least</w:t>
      </w:r>
      <w:r w:rsidRPr="00CC1D88">
        <w:rPr>
          <w:sz w:val="16"/>
        </w:rPr>
        <w:t xml:space="preserve"> </w:t>
      </w:r>
      <w:r w:rsidRPr="00CC1D88">
        <w:rPr>
          <w:rStyle w:val="StyleBoldUnderline"/>
        </w:rPr>
        <w:t>of killing a sufficient number of people to end high-tech civilization and set humanity back 1,000 years or more</w:t>
      </w:r>
      <w:r w:rsidRPr="00CC1D88">
        <w:rPr>
          <w:sz w:val="16"/>
        </w:rPr>
        <w:t xml:space="preserve">. That terrorist groups could achieve this level of technological sophistication may seem far-fetched, but keep in mind that </w:t>
      </w:r>
      <w:r w:rsidRPr="00593F15">
        <w:rPr>
          <w:rStyle w:val="StyleBoldUnderline"/>
          <w:highlight w:val="yellow"/>
        </w:rPr>
        <w:t>it takes only a handful of</w:t>
      </w:r>
      <w:r w:rsidRPr="00CC1D88">
        <w:rPr>
          <w:rStyle w:val="StyleBoldUnderline"/>
        </w:rPr>
        <w:t xml:space="preserve"> </w:t>
      </w:r>
      <w:r w:rsidRPr="00593F15">
        <w:rPr>
          <w:rStyle w:val="StyleBoldUnderline"/>
          <w:highlight w:val="yellow"/>
        </w:rPr>
        <w:t>individuals</w:t>
      </w:r>
      <w:r w:rsidRPr="00CC1D88">
        <w:rPr>
          <w:rStyle w:val="StyleBoldUnderline"/>
        </w:rPr>
        <w:t xml:space="preserve"> to accomplish these tasks</w:t>
      </w:r>
      <w:r w:rsidRPr="00CC1D88">
        <w:rPr>
          <w:sz w:val="16"/>
        </w:rPr>
        <w:t xml:space="preserve">. Never has lethal power of this potency been accessible to so few, so easily. Even more dramatically than nuclear proliferation, </w:t>
      </w:r>
      <w:r w:rsidRPr="00CC1D88">
        <w:rPr>
          <w:rStyle w:val="StyleBoldUnderline"/>
        </w:rPr>
        <w:lastRenderedPageBreak/>
        <w:t>modern biological science has frighteningly undermined the correlation between the lethality of a weapon and its cost</w:t>
      </w:r>
      <w:r w:rsidRPr="00CC1D88">
        <w:rPr>
          <w:sz w:val="16"/>
        </w:rPr>
        <w:t xml:space="preserve">, a fundamentally stabilizing mechanism throughout history. </w:t>
      </w:r>
      <w:r w:rsidRPr="00CC1D88">
        <w:rPr>
          <w:rStyle w:val="StyleBoldUnderline"/>
          <w:highlight w:val="yellow"/>
        </w:rPr>
        <w:t xml:space="preserve">Access </w:t>
      </w:r>
      <w:r w:rsidRPr="00CC1D88">
        <w:rPr>
          <w:rStyle w:val="StyleBoldUnderline"/>
        </w:rPr>
        <w:t>to extremely lethal agents</w:t>
      </w:r>
      <w:r w:rsidRPr="00CC1D88">
        <w:rPr>
          <w:sz w:val="16"/>
        </w:rPr>
        <w:t>—lethal enough to exterminate Homo sapiens—</w:t>
      </w:r>
      <w:r w:rsidRPr="00CC1D88">
        <w:rPr>
          <w:rStyle w:val="BoldUnderline"/>
          <w:highlight w:val="yellow"/>
        </w:rPr>
        <w:t>will be available to anybody with a solid background in biology, terrorists included</w:t>
      </w:r>
      <w:r w:rsidRPr="00CC1D88">
        <w:rPr>
          <w:sz w:val="16"/>
          <w:highlight w:val="yellow"/>
        </w:rPr>
        <w:t>.</w:t>
      </w:r>
    </w:p>
    <w:p w14:paraId="3C026549" w14:textId="77777777" w:rsidR="00B146F4" w:rsidRPr="00CC1D88" w:rsidRDefault="00B146F4" w:rsidP="00B146F4">
      <w:pPr>
        <w:pStyle w:val="Heading4"/>
        <w:rPr>
          <w:rFonts w:cs="Times New Roman"/>
        </w:rPr>
      </w:pPr>
      <w:r w:rsidRPr="00CC1D88">
        <w:rPr>
          <w:rFonts w:cs="Times New Roman"/>
        </w:rPr>
        <w:t>Independently causes US retaliation</w:t>
      </w:r>
    </w:p>
    <w:p w14:paraId="42F47C42" w14:textId="77777777" w:rsidR="00B146F4" w:rsidRPr="00CC1D88" w:rsidRDefault="00B146F4" w:rsidP="00B146F4">
      <w:pPr>
        <w:rPr>
          <w:sz w:val="16"/>
        </w:rPr>
      </w:pPr>
      <w:r w:rsidRPr="00CC1D88">
        <w:rPr>
          <w:sz w:val="16"/>
        </w:rPr>
        <w:t xml:space="preserve">Lt Col Henry W </w:t>
      </w:r>
      <w:r w:rsidRPr="00CC1D88">
        <w:rPr>
          <w:b/>
          <w:szCs w:val="20"/>
          <w:lang w:val="x-none" w:eastAsia="x-none"/>
        </w:rPr>
        <w:t>Conley 3</w:t>
      </w:r>
      <w:r w:rsidRPr="00CC1D88">
        <w:rPr>
          <w:sz w:val="16"/>
        </w:rPr>
        <w:t xml:space="preserve"> (Chief of the Systems Analysis Branch, Directorate of Requirements, Headquarters Air Combat Command (ACC), Langley AFB, Virginia</w:t>
      </w:r>
      <w:r w:rsidRPr="00CC1D88">
        <w:rPr>
          <w:rStyle w:val="UnderlineBold"/>
        </w:rPr>
        <w:t xml:space="preserve">, </w:t>
      </w:r>
      <w:r w:rsidRPr="00CC1D88">
        <w:rPr>
          <w:sz w:val="16"/>
        </w:rPr>
        <w:t>http://www.airpower.maxwell.af.mil/airchronicles/apj/apj03/spr03/conley.html)</w:t>
      </w:r>
    </w:p>
    <w:p w14:paraId="384FC88B" w14:textId="77777777" w:rsidR="00B146F4" w:rsidRPr="00CC1D88" w:rsidRDefault="00B146F4" w:rsidP="00B146F4">
      <w:pPr>
        <w:rPr>
          <w:b/>
        </w:rPr>
      </w:pPr>
      <w:r w:rsidRPr="00CC1D88">
        <w:rPr>
          <w:rStyle w:val="StyleBoldUnderline"/>
        </w:rPr>
        <w:t>The number of American casualties suffered due to a WMD attack may well be the most important variable in determining the nature of the US reprisal. A key question here is how many Americans would have to be killed to prompt a massive response by the United States.</w:t>
      </w:r>
      <w:r w:rsidRPr="00CC1D88">
        <w:rPr>
          <w:sz w:val="16"/>
        </w:rPr>
        <w:t xml:space="preserve"> The bombing of marines in Lebanon, the Oklahoma City bombing, and the downing of Pan Am Flight 103 each resulted in a casualty count of roughly the same magnitude (</w:t>
      </w:r>
      <w:r w:rsidRPr="00CC1D88">
        <w:rPr>
          <w:rStyle w:val="StyleBoldUnderlin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CC1D88">
        <w:rPr>
          <w:sz w:val="16"/>
        </w:rPr>
        <w:t xml:space="preserve">. Using the rule of proportionality as a guide, one could justifiably debate whether the United States should use massive force in responding to an event that resulted in only a few thousand deaths. However, </w:t>
      </w:r>
      <w:r w:rsidRPr="00CC1D88">
        <w:rPr>
          <w:rStyle w:val="StyleBoldUnderline"/>
        </w:rPr>
        <w:t>what if the casualty count was around 300,000? Such an unthinkable result from a single CBW incident is not beyond the realm of possibility: “According to the U.S. Congress Office of Technology Assessment</w:t>
      </w:r>
      <w:r w:rsidRPr="00CC1D88">
        <w:rPr>
          <w:rStyle w:val="StyleBoldUnderline"/>
          <w:highlight w:val="yellow"/>
        </w:rPr>
        <w:t xml:space="preserve">, 100 kg of anthrax </w:t>
      </w:r>
      <w:r w:rsidRPr="00CC1D88">
        <w:rPr>
          <w:rStyle w:val="StyleBoldUnderline"/>
        </w:rPr>
        <w:t xml:space="preserve">spores delivered by an efficient aerosol generator on a large urban target </w:t>
      </w:r>
      <w:r w:rsidRPr="00CC1D88">
        <w:rPr>
          <w:rStyle w:val="StyleBoldUnderline"/>
          <w:highlight w:val="yellow"/>
        </w:rPr>
        <w:t xml:space="preserve">would be </w:t>
      </w:r>
      <w:r w:rsidRPr="00593F15">
        <w:rPr>
          <w:rStyle w:val="StyleBoldUnderline"/>
        </w:rPr>
        <w:t xml:space="preserve">between two and </w:t>
      </w:r>
      <w:r w:rsidRPr="00CC1D88">
        <w:rPr>
          <w:rStyle w:val="StyleBoldUnderline"/>
          <w:highlight w:val="yellow"/>
        </w:rPr>
        <w:t xml:space="preserve">six times as lethal as a one </w:t>
      </w:r>
      <w:r w:rsidRPr="00CC1D88">
        <w:rPr>
          <w:rStyle w:val="StyleBoldUnderline"/>
        </w:rPr>
        <w:t>megaton thermo-</w:t>
      </w:r>
      <w:r w:rsidRPr="00CC1D88">
        <w:rPr>
          <w:rStyle w:val="StyleBoldUnderline"/>
          <w:highlight w:val="yellow"/>
        </w:rPr>
        <w:t>nuclear bomb</w:t>
      </w:r>
      <w:r w:rsidRPr="00CC1D88">
        <w:rPr>
          <w:rStyle w:val="StyleBoldUnderline"/>
        </w:rPr>
        <w:t>.” Would the deaths of 300,000 Americans be enough to trigger a nuclear response</w:t>
      </w:r>
      <w:r w:rsidRPr="00CC1D88">
        <w:rPr>
          <w:b/>
        </w:rPr>
        <w:t>?</w:t>
      </w:r>
      <w:r w:rsidRPr="00CC1D88">
        <w:rPr>
          <w:sz w:val="16"/>
        </w:rPr>
        <w:t xml:space="preserve"> In this </w:t>
      </w:r>
      <w:r w:rsidRPr="00593F15">
        <w:rPr>
          <w:sz w:val="16"/>
        </w:rPr>
        <w:t xml:space="preserve">case, </w:t>
      </w:r>
      <w:r w:rsidRPr="00593F15">
        <w:rPr>
          <w:rStyle w:val="UnderlineBold"/>
        </w:rPr>
        <w:t>proportionality does not rule out the use of nuclear weapons</w:t>
      </w:r>
      <w:r w:rsidRPr="00593F15">
        <w:rPr>
          <w:rStyle w:val="StyleBoldUnderline"/>
        </w:rPr>
        <w:t>.</w:t>
      </w:r>
      <w:r w:rsidRPr="00593F15">
        <w:rPr>
          <w:rStyle w:val="UnderlineBold"/>
        </w:rPr>
        <w:t xml:space="preserve"> </w:t>
      </w:r>
      <w:r w:rsidRPr="00593F15">
        <w:rPr>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w:t>
      </w:r>
      <w:proofErr w:type="spellStart"/>
      <w:r w:rsidRPr="00593F15">
        <w:rPr>
          <w:sz w:val="16"/>
        </w:rPr>
        <w:t>civilians.World</w:t>
      </w:r>
      <w:proofErr w:type="spellEnd"/>
      <w:r w:rsidRPr="00593F15">
        <w:rPr>
          <w:sz w:val="16"/>
        </w:rPr>
        <w:t xml:space="preserve"> War II provides perhaps the best examples for the kind of event or circumstance</w:t>
      </w:r>
      <w:r w:rsidRPr="00CC1D88">
        <w:rPr>
          <w:sz w:val="16"/>
        </w:rPr>
        <w:t xml:space="preserv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w:t>
      </w:r>
      <w:proofErr w:type="spellStart"/>
      <w:r w:rsidRPr="00CC1D88">
        <w:rPr>
          <w:sz w:val="16"/>
        </w:rPr>
        <w:t>Utgoff</w:t>
      </w:r>
      <w:proofErr w:type="spellEnd"/>
      <w:r w:rsidRPr="00CC1D88">
        <w:rPr>
          <w:sz w:val="16"/>
        </w:rPr>
        <w:t xml:space="preserve"> suggests that </w:t>
      </w:r>
      <w:r w:rsidRPr="00CC1D88">
        <w:rPr>
          <w:b/>
        </w:rPr>
        <w:t>“</w:t>
      </w:r>
      <w:r w:rsidRPr="00CC1D88">
        <w:rPr>
          <w:rStyle w:val="StyleBoldUnderline"/>
          <w:highlight w:val="yellow"/>
        </w:rPr>
        <w:t xml:space="preserve">if nuclear retaliation is seen </w:t>
      </w:r>
      <w:r w:rsidRPr="00CC1D88">
        <w:rPr>
          <w:rStyle w:val="StyleBoldUnderline"/>
        </w:rPr>
        <w:t xml:space="preserve">at the time </w:t>
      </w:r>
      <w:r w:rsidRPr="00CC1D88">
        <w:rPr>
          <w:rStyle w:val="StyleBoldUnderline"/>
          <w:highlight w:val="yellow"/>
        </w:rPr>
        <w:t xml:space="preserve">to offer the best prospects for suppressing further </w:t>
      </w:r>
      <w:r w:rsidRPr="00CC1D88">
        <w:rPr>
          <w:rStyle w:val="StyleBoldUnderline"/>
        </w:rPr>
        <w:t xml:space="preserve">CB </w:t>
      </w:r>
      <w:r w:rsidRPr="00CC1D88">
        <w:rPr>
          <w:rStyle w:val="StyleBoldUnderline"/>
          <w:highlight w:val="yellow"/>
        </w:rPr>
        <w:t>attacks</w:t>
      </w:r>
      <w:r w:rsidRPr="00CC1D88">
        <w:rPr>
          <w:rStyle w:val="StyleBoldUnderline"/>
        </w:rPr>
        <w:t xml:space="preserve"> and speeding the defeat of the aggressor, </w:t>
      </w:r>
      <w:r w:rsidRPr="00CC1D88">
        <w:rPr>
          <w:rStyle w:val="StyleBoldUnderline"/>
          <w:highlight w:val="yellow"/>
        </w:rPr>
        <w:t xml:space="preserve">and </w:t>
      </w:r>
      <w:r w:rsidRPr="00CC1D88">
        <w:rPr>
          <w:rStyle w:val="StyleBoldUnderline"/>
        </w:rPr>
        <w:t xml:space="preserve">if </w:t>
      </w:r>
      <w:r w:rsidRPr="00CC1D88">
        <w:rPr>
          <w:rStyle w:val="StyleBoldUnderline"/>
          <w:highlight w:val="yellow"/>
        </w:rPr>
        <w:t xml:space="preserve">the original attacks had </w:t>
      </w:r>
      <w:r w:rsidRPr="00CC1D88">
        <w:rPr>
          <w:rStyle w:val="StyleBoldUnderline"/>
        </w:rPr>
        <w:t xml:space="preserve">caused severe damage that </w:t>
      </w:r>
      <w:r w:rsidRPr="00CC1D88">
        <w:rPr>
          <w:rStyle w:val="StyleBoldUnderline"/>
          <w:highlight w:val="yellow"/>
        </w:rPr>
        <w:t xml:space="preserve">had outraged </w:t>
      </w:r>
      <w:r w:rsidRPr="00CC1D88">
        <w:rPr>
          <w:rStyle w:val="StyleBoldUnderline"/>
        </w:rPr>
        <w:t xml:space="preserve">American or allied </w:t>
      </w:r>
      <w:r w:rsidRPr="00CC1D88">
        <w:rPr>
          <w:rStyle w:val="StyleBoldUnderline"/>
          <w:highlight w:val="yellow"/>
        </w:rPr>
        <w:t xml:space="preserve">publics, </w:t>
      </w:r>
      <w:r w:rsidRPr="00CC1D88">
        <w:rPr>
          <w:rStyle w:val="UnderlineBold"/>
          <w:highlight w:val="yellow"/>
        </w:rPr>
        <w:t>nuclear retaliation would be more than just a possibility</w:t>
      </w:r>
      <w:r w:rsidRPr="00CC1D88">
        <w:rPr>
          <w:rStyle w:val="StyleBoldUnderline"/>
        </w:rPr>
        <w:t>, whatever promises had been made</w:t>
      </w:r>
      <w:r w:rsidRPr="00CC1D88">
        <w:rPr>
          <w:b/>
        </w:rPr>
        <w:t>.”</w:t>
      </w:r>
    </w:p>
    <w:p w14:paraId="67CD4ACB" w14:textId="3678F13E" w:rsidR="008F4A70" w:rsidRPr="006A35A6" w:rsidRDefault="00EE79D4" w:rsidP="008F4A70">
      <w:pPr>
        <w:pStyle w:val="Heading4"/>
        <w:rPr>
          <w:rFonts w:cs="Times New Roman"/>
        </w:rPr>
      </w:pPr>
      <w:r>
        <w:rPr>
          <w:rFonts w:cs="Times New Roman"/>
        </w:rPr>
        <w:t xml:space="preserve">And, </w:t>
      </w:r>
      <w:r w:rsidR="008F4A70" w:rsidRPr="006A35A6">
        <w:rPr>
          <w:rFonts w:cs="Times New Roman"/>
        </w:rPr>
        <w:t>Obama’s credibility is at a crucial juncture – failure repeal of the</w:t>
      </w:r>
      <w:r w:rsidR="008F4A70">
        <w:rPr>
          <w:rFonts w:cs="Times New Roman"/>
        </w:rPr>
        <w:t xml:space="preserve"> embargo collapses US influence</w:t>
      </w:r>
      <w:r w:rsidR="00C1756C">
        <w:rPr>
          <w:rFonts w:cs="Times New Roman"/>
        </w:rPr>
        <w:t xml:space="preserve"> in Kashmir and Iran</w:t>
      </w:r>
    </w:p>
    <w:p w14:paraId="49BB46D4" w14:textId="77777777" w:rsidR="008F4A70" w:rsidRPr="006A35A6" w:rsidRDefault="008F4A70" w:rsidP="008F4A70">
      <w:r w:rsidRPr="006A35A6">
        <w:rPr>
          <w:rStyle w:val="StyleStyleBold12pt"/>
        </w:rPr>
        <w:t>Dickerson</w:t>
      </w:r>
      <w:r w:rsidRPr="006A35A6">
        <w:t xml:space="preserve"> </w:t>
      </w:r>
      <w:r w:rsidRPr="006A35A6">
        <w:rPr>
          <w:rStyle w:val="StyleStyleBold12pt"/>
        </w:rPr>
        <w:t xml:space="preserve">10 – </w:t>
      </w:r>
      <w:r w:rsidRPr="006A35A6">
        <w:t xml:space="preserve">Lieutenant Colonel Sergio M. Dickerson, 2010, "United States Security Strategy </w:t>
      </w:r>
      <w:proofErr w:type="gramStart"/>
      <w:r w:rsidRPr="006A35A6">
        <w:t>Towards</w:t>
      </w:r>
      <w:proofErr w:type="gramEnd"/>
      <w:r w:rsidRPr="006A35A6">
        <w:t xml:space="preserve"> Cuba," Strategy Research Project, </w:t>
      </w:r>
      <w:hyperlink r:id="rId7" w:history="1">
        <w:r w:rsidRPr="006A35A6">
          <w:rPr>
            <w:rStyle w:val="Hyperlink"/>
          </w:rPr>
          <w:t>www.dtic.mil/cgi-bin/GetTRDoc?Location=U2&amp;doc=GetTRDoc.pdf&amp;AD=ADA518053</w:t>
        </w:r>
      </w:hyperlink>
      <w:r>
        <w:rPr>
          <w:rStyle w:val="Hyperlink"/>
        </w:rPr>
        <w:t>)</w:t>
      </w:r>
      <w:r w:rsidRPr="00CE2B8D">
        <w:rPr>
          <w:rStyle w:val="Hyperlink"/>
        </w:rPr>
        <w:t xml:space="preserve"> </w:t>
      </w:r>
      <w:r>
        <w:rPr>
          <w:rStyle w:val="Hyperlink"/>
        </w:rPr>
        <w:t>//</w:t>
      </w:r>
      <w:proofErr w:type="spellStart"/>
      <w:r>
        <w:rPr>
          <w:rStyle w:val="Hyperlink"/>
        </w:rPr>
        <w:t>moxley</w:t>
      </w:r>
      <w:proofErr w:type="spellEnd"/>
    </w:p>
    <w:p w14:paraId="3099213D" w14:textId="77777777" w:rsidR="008F4A70" w:rsidRPr="006A35A6" w:rsidRDefault="008F4A70" w:rsidP="008F4A70">
      <w:pPr>
        <w:rPr>
          <w:rStyle w:val="StyleBoldUnderline"/>
          <w:b w:val="0"/>
          <w:bCs w:val="0"/>
        </w:rPr>
      </w:pPr>
      <w:r w:rsidRPr="006A35A6">
        <w:rPr>
          <w:b/>
          <w:u w:val="single"/>
        </w:rPr>
        <w:t>Conclusion</w:t>
      </w:r>
      <w:r w:rsidRPr="006A35A6">
        <w:rPr>
          <w:sz w:val="12"/>
        </w:rPr>
        <w:t>¶</w:t>
      </w:r>
      <w:r w:rsidRPr="006A35A6">
        <w:rPr>
          <w:sz w:val="16"/>
        </w:rPr>
        <w:t xml:space="preserve"> Today, 20 years have passed since the fall of the Berlin Wall – </w:t>
      </w:r>
      <w:r w:rsidRPr="0094357F">
        <w:rPr>
          <w:highlight w:val="yellow"/>
          <w:u w:val="single"/>
        </w:rPr>
        <w:t>it’s time to chip away at</w:t>
      </w:r>
      <w:r w:rsidRPr="006A35A6">
        <w:rPr>
          <w:u w:val="single"/>
        </w:rPr>
        <w:t xml:space="preserve"> the </w:t>
      </w:r>
      <w:r w:rsidRPr="0094357F">
        <w:rPr>
          <w:highlight w:val="yellow"/>
          <w:u w:val="single"/>
        </w:rPr>
        <w:t>diplomatic wall</w:t>
      </w:r>
      <w:r w:rsidRPr="006A35A6">
        <w:rPr>
          <w:u w:val="single"/>
        </w:rPr>
        <w:t xml:space="preserve"> that still remains </w:t>
      </w:r>
      <w:r w:rsidRPr="0094357F">
        <w:rPr>
          <w:highlight w:val="yellow"/>
          <w:u w:val="single"/>
        </w:rPr>
        <w:t>between U.S. and Cuba.</w:t>
      </w:r>
      <w:r w:rsidRPr="006A35A6">
        <w:rPr>
          <w:u w:val="single"/>
        </w:rPr>
        <w:t xml:space="preserve"> As we seek a new foreign policy with Cuba it is imperative that we take into consideration that distrust will characterize negotiations with the Cuban government</w:t>
      </w:r>
      <w:r w:rsidRPr="006A35A6">
        <w:rPr>
          <w:sz w:val="16"/>
        </w:rPr>
        <w:t xml:space="preserve">. On the other hand, consider that </w:t>
      </w:r>
      <w:r w:rsidRPr="0094357F">
        <w:rPr>
          <w:rStyle w:val="Emphasis"/>
          <w:highlight w:val="yellow"/>
        </w:rPr>
        <w:t>loosening</w:t>
      </w:r>
      <w:r w:rsidRPr="006A35A6">
        <w:rPr>
          <w:rStyle w:val="Emphasis"/>
        </w:rPr>
        <w:t xml:space="preserve"> or lifting </w:t>
      </w:r>
      <w:r w:rsidRPr="0094357F">
        <w:rPr>
          <w:rStyle w:val="Emphasis"/>
          <w:highlight w:val="yellow"/>
        </w:rPr>
        <w:t>the embargo could</w:t>
      </w:r>
      <w:r w:rsidRPr="006A35A6">
        <w:rPr>
          <w:rStyle w:val="Emphasis"/>
        </w:rPr>
        <w:t xml:space="preserve"> also </w:t>
      </w:r>
      <w:r w:rsidRPr="0094357F">
        <w:rPr>
          <w:rStyle w:val="Emphasis"/>
          <w:highlight w:val="yellow"/>
        </w:rPr>
        <w:t>be</w:t>
      </w:r>
      <w:r w:rsidRPr="006A35A6">
        <w:rPr>
          <w:rStyle w:val="Emphasis"/>
        </w:rPr>
        <w:t xml:space="preserve"> mutually </w:t>
      </w:r>
      <w:r w:rsidRPr="0094357F">
        <w:rPr>
          <w:rStyle w:val="Emphasis"/>
          <w:highlight w:val="yellow"/>
        </w:rPr>
        <w:t>beneficial</w:t>
      </w:r>
      <w:r w:rsidRPr="006A35A6">
        <w:rPr>
          <w:u w:val="single"/>
        </w:rPr>
        <w:t xml:space="preserve">. Cuba’s need and America’s surplus capability to provide goods and services could be profitable and eventually addictive to Cuba. Under these conditions, </w:t>
      </w:r>
      <w:r w:rsidRPr="0094357F">
        <w:rPr>
          <w:rStyle w:val="Emphasis"/>
          <w:highlight w:val="yellow"/>
        </w:rPr>
        <w:t>diplomacy has a better chance to flourish</w:t>
      </w:r>
      <w:r w:rsidRPr="006A35A6">
        <w:rPr>
          <w:u w:val="single"/>
        </w:rPr>
        <w:t>.</w:t>
      </w:r>
      <w:r w:rsidRPr="006A35A6">
        <w:rPr>
          <w:sz w:val="12"/>
        </w:rPr>
        <w:t>¶</w:t>
      </w:r>
      <w:r w:rsidRPr="006A35A6">
        <w:rPr>
          <w:sz w:val="16"/>
        </w:rPr>
        <w:t xml:space="preserve"> If the Cuban model succeeds </w:t>
      </w:r>
      <w:r w:rsidRPr="006A35A6">
        <w:rPr>
          <w:b/>
          <w:u w:val="single"/>
        </w:rPr>
        <w:t xml:space="preserve">President </w:t>
      </w:r>
      <w:r w:rsidRPr="0094357F">
        <w:rPr>
          <w:rStyle w:val="Emphasis"/>
          <w:highlight w:val="yellow"/>
        </w:rPr>
        <w:t>Obama will be seen as a</w:t>
      </w:r>
      <w:r w:rsidRPr="006A35A6">
        <w:rPr>
          <w:rStyle w:val="Emphasis"/>
        </w:rPr>
        <w:t xml:space="preserve"> true </w:t>
      </w:r>
      <w:r w:rsidRPr="0094357F">
        <w:rPr>
          <w:rStyle w:val="Emphasis"/>
          <w:highlight w:val="yellow"/>
        </w:rPr>
        <w:t>leader for multilateralism</w:t>
      </w:r>
      <w:r w:rsidRPr="0094357F">
        <w:rPr>
          <w:b/>
          <w:highlight w:val="yellow"/>
          <w:u w:val="single"/>
        </w:rPr>
        <w:t>.</w:t>
      </w:r>
      <w:r w:rsidRPr="0094357F">
        <w:rPr>
          <w:sz w:val="16"/>
          <w:highlight w:val="yellow"/>
        </w:rPr>
        <w:t xml:space="preserve"> </w:t>
      </w:r>
      <w:r w:rsidRPr="0094357F">
        <w:rPr>
          <w:b/>
          <w:highlight w:val="yellow"/>
          <w:u w:val="single"/>
        </w:rPr>
        <w:t>Success</w:t>
      </w:r>
      <w:r w:rsidRPr="006A35A6">
        <w:rPr>
          <w:b/>
          <w:u w:val="single"/>
        </w:rPr>
        <w:t xml:space="preserve"> in Cuba </w:t>
      </w:r>
      <w:r w:rsidRPr="0094357F">
        <w:rPr>
          <w:b/>
          <w:highlight w:val="yellow"/>
          <w:u w:val="single"/>
        </w:rPr>
        <w:t>could afford</w:t>
      </w:r>
      <w:r w:rsidRPr="006A35A6">
        <w:rPr>
          <w:b/>
          <w:u w:val="single"/>
        </w:rPr>
        <w:t xml:space="preserve"> the </w:t>
      </w:r>
      <w:r w:rsidRPr="0094357F">
        <w:rPr>
          <w:b/>
          <w:highlight w:val="yellow"/>
          <w:u w:val="single"/>
        </w:rPr>
        <w:t>international momentum and</w:t>
      </w:r>
      <w:r w:rsidRPr="0094357F">
        <w:rPr>
          <w:rStyle w:val="Emphasis"/>
          <w:highlight w:val="yellow"/>
        </w:rPr>
        <w:t xml:space="preserve"> credibility to solve </w:t>
      </w:r>
      <w:r w:rsidRPr="006A35A6">
        <w:rPr>
          <w:rStyle w:val="Emphasis"/>
        </w:rPr>
        <w:t xml:space="preserve">other seemingly “wicked </w:t>
      </w:r>
      <w:r w:rsidRPr="0094357F">
        <w:rPr>
          <w:rStyle w:val="Emphasis"/>
          <w:highlight w:val="yellow"/>
        </w:rPr>
        <w:t>problems</w:t>
      </w:r>
      <w:r w:rsidRPr="006A35A6">
        <w:rPr>
          <w:rStyle w:val="Emphasis"/>
        </w:rPr>
        <w:t xml:space="preserve">” </w:t>
      </w:r>
      <w:r w:rsidRPr="0094357F">
        <w:rPr>
          <w:rStyle w:val="Emphasis"/>
          <w:highlight w:val="yellow"/>
        </w:rPr>
        <w:t>like the Middle East and Kashmir</w:t>
      </w:r>
      <w:r w:rsidRPr="0094357F">
        <w:rPr>
          <w:sz w:val="16"/>
          <w:highlight w:val="yellow"/>
        </w:rPr>
        <w:t>.</w:t>
      </w:r>
      <w:r w:rsidRPr="006A35A6">
        <w:rPr>
          <w:sz w:val="16"/>
        </w:rPr>
        <w:t xml:space="preserve"> President </w:t>
      </w:r>
      <w:r w:rsidRPr="0094357F">
        <w:rPr>
          <w:rStyle w:val="Emphasis"/>
          <w:highlight w:val="yellow"/>
        </w:rPr>
        <w:t>Obama could leverage this</w:t>
      </w:r>
      <w:r w:rsidRPr="006A35A6">
        <w:rPr>
          <w:rStyle w:val="Emphasis"/>
        </w:rPr>
        <w:t xml:space="preserve"> international </w:t>
      </w:r>
      <w:r w:rsidRPr="0094357F">
        <w:rPr>
          <w:rStyle w:val="Emphasis"/>
          <w:highlight w:val="yellow"/>
        </w:rPr>
        <w:t>reputation with</w:t>
      </w:r>
      <w:r w:rsidRPr="006A35A6">
        <w:rPr>
          <w:rStyle w:val="Emphasis"/>
        </w:rPr>
        <w:t xml:space="preserve"> other </w:t>
      </w:r>
      <w:r w:rsidRPr="0094357F">
        <w:rPr>
          <w:rStyle w:val="Emphasis"/>
          <w:highlight w:val="yellow"/>
        </w:rPr>
        <w:t>rogue nations like Iran and North Korea</w:t>
      </w:r>
      <w:r w:rsidRPr="0094357F">
        <w:rPr>
          <w:highlight w:val="yellow"/>
          <w:u w:val="single"/>
        </w:rPr>
        <w:t xml:space="preserve"> </w:t>
      </w:r>
      <w:r w:rsidRPr="0094357F">
        <w:rPr>
          <w:b/>
          <w:highlight w:val="yellow"/>
          <w:u w:val="single"/>
        </w:rPr>
        <w:t>who</w:t>
      </w:r>
      <w:r w:rsidRPr="006A35A6">
        <w:rPr>
          <w:b/>
          <w:u w:val="single"/>
        </w:rPr>
        <w:t xml:space="preserve"> might </w:t>
      </w:r>
      <w:r w:rsidRPr="0094357F">
        <w:rPr>
          <w:b/>
          <w:highlight w:val="yellow"/>
          <w:u w:val="single"/>
        </w:rPr>
        <w:t xml:space="preserve">associate </w:t>
      </w:r>
      <w:r w:rsidRPr="006A35A6">
        <w:rPr>
          <w:b/>
          <w:u w:val="single"/>
        </w:rPr>
        <w:t xml:space="preserve">their plight </w:t>
      </w:r>
      <w:r w:rsidRPr="0094357F">
        <w:rPr>
          <w:b/>
          <w:highlight w:val="yellow"/>
          <w:u w:val="single"/>
        </w:rPr>
        <w:t>with Cuba</w:t>
      </w:r>
      <w:r w:rsidRPr="006A35A6">
        <w:rPr>
          <w:b/>
          <w:u w:val="single"/>
        </w:rPr>
        <w:t xml:space="preserve">. 35 </w:t>
      </w:r>
      <w:r w:rsidRPr="0094357F">
        <w:rPr>
          <w:b/>
          <w:highlight w:val="yellow"/>
          <w:u w:val="single"/>
        </w:rPr>
        <w:lastRenderedPageBreak/>
        <w:t>The U.S. could begin to lead</w:t>
      </w:r>
      <w:r w:rsidRPr="006A35A6">
        <w:rPr>
          <w:b/>
          <w:u w:val="single"/>
        </w:rPr>
        <w:t xml:space="preserve"> again </w:t>
      </w:r>
      <w:r w:rsidRPr="0094357F">
        <w:rPr>
          <w:b/>
          <w:highlight w:val="yellow"/>
          <w:u w:val="single"/>
        </w:rPr>
        <w:t xml:space="preserve">and </w:t>
      </w:r>
      <w:r w:rsidRPr="0094357F">
        <w:rPr>
          <w:rStyle w:val="Emphasis"/>
          <w:highlight w:val="yellow"/>
        </w:rPr>
        <w:t>reverse its perceived decline</w:t>
      </w:r>
      <w:r w:rsidRPr="006A35A6">
        <w:rPr>
          <w:b/>
          <w:u w:val="single"/>
        </w:rPr>
        <w:t xml:space="preserve"> in the greater global order </w:t>
      </w:r>
      <w:r w:rsidRPr="0094357F">
        <w:rPr>
          <w:b/>
          <w:highlight w:val="yellow"/>
          <w:u w:val="single"/>
        </w:rPr>
        <w:t>bringing</w:t>
      </w:r>
      <w:r w:rsidRPr="006A35A6">
        <w:rPr>
          <w:b/>
          <w:u w:val="single"/>
        </w:rPr>
        <w:t xml:space="preserve"> true </w:t>
      </w:r>
      <w:r w:rsidRPr="0094357F">
        <w:rPr>
          <w:b/>
          <w:highlight w:val="yellow"/>
          <w:u w:val="single"/>
        </w:rPr>
        <w:t>peace</w:t>
      </w:r>
      <w:r w:rsidRPr="006A35A6">
        <w:rPr>
          <w:b/>
          <w:u w:val="single"/>
        </w:rPr>
        <w:t xml:space="preserve"> for years to come.</w:t>
      </w:r>
    </w:p>
    <w:p w14:paraId="7D9CDC0D" w14:textId="77777777" w:rsidR="00C1756C" w:rsidRPr="00602FB8" w:rsidRDefault="00C1756C" w:rsidP="00C1756C">
      <w:pPr>
        <w:pStyle w:val="Heading4"/>
      </w:pPr>
      <w:r w:rsidRPr="00602FB8">
        <w:t xml:space="preserve">Kashmir conflict causes </w:t>
      </w:r>
      <w:r w:rsidRPr="00602FB8">
        <w:rPr>
          <w:u w:val="single"/>
        </w:rPr>
        <w:t>extinction</w:t>
      </w:r>
    </w:p>
    <w:p w14:paraId="05B2D616" w14:textId="77777777" w:rsidR="00C1756C" w:rsidRPr="00602FB8" w:rsidRDefault="00C1756C" w:rsidP="00C1756C">
      <w:r w:rsidRPr="00602FB8">
        <w:t xml:space="preserve">*Kashmir conflict causes </w:t>
      </w:r>
      <w:r w:rsidRPr="00602FB8">
        <w:rPr>
          <w:u w:val="single"/>
        </w:rPr>
        <w:t>extinction</w:t>
      </w:r>
      <w:r w:rsidRPr="00602FB8">
        <w:t xml:space="preserve"> – war between India and Pakistan over the region escalates to nuclear war – embroils the </w:t>
      </w:r>
      <w:r w:rsidRPr="00602FB8">
        <w:rPr>
          <w:u w:val="single"/>
        </w:rPr>
        <w:t>entirety</w:t>
      </w:r>
      <w:r w:rsidRPr="00602FB8">
        <w:t xml:space="preserve"> of South Asia into conflict – uniquely escalates because of all the countries which have nuclear weapons in the region</w:t>
      </w:r>
    </w:p>
    <w:p w14:paraId="38CBCB1B" w14:textId="77777777" w:rsidR="00C1756C" w:rsidRPr="00602FB8" w:rsidRDefault="00C1756C" w:rsidP="00C1756C">
      <w:pPr>
        <w:rPr>
          <w:rFonts w:cs="Arial"/>
        </w:rPr>
      </w:pPr>
      <w:proofErr w:type="spellStart"/>
      <w:r w:rsidRPr="00602FB8">
        <w:rPr>
          <w:rFonts w:cs="Arial"/>
          <w:b/>
          <w:bCs/>
        </w:rPr>
        <w:t>Zargar</w:t>
      </w:r>
      <w:proofErr w:type="spellEnd"/>
      <w:r w:rsidRPr="00602FB8">
        <w:rPr>
          <w:rFonts w:cs="Arial"/>
          <w:b/>
          <w:bCs/>
        </w:rPr>
        <w:t xml:space="preserve"> 6/7</w:t>
      </w:r>
      <w:r w:rsidRPr="00602FB8">
        <w:rPr>
          <w:rFonts w:cs="Arial"/>
          <w:b/>
          <w:bCs/>
          <w:sz w:val="26"/>
        </w:rPr>
        <w:t xml:space="preserve"> </w:t>
      </w:r>
      <w:r w:rsidRPr="00602FB8">
        <w:rPr>
          <w:rFonts w:cs="Arial"/>
        </w:rPr>
        <w:t xml:space="preserve">– Middle East reporter, Greater Kashmir News (Abdul Majid, “Kashmir </w:t>
      </w:r>
      <w:proofErr w:type="spellStart"/>
      <w:r w:rsidRPr="00602FB8">
        <w:rPr>
          <w:rFonts w:cs="Arial"/>
        </w:rPr>
        <w:t>Vs</w:t>
      </w:r>
      <w:proofErr w:type="spellEnd"/>
      <w:r w:rsidRPr="00602FB8">
        <w:rPr>
          <w:rFonts w:cs="Arial"/>
        </w:rPr>
        <w:t xml:space="preserve"> Global Community,” 6/7/13, http://www.greaterkashmir.com/news/2013/Jun/8/kashmir-vs-global-community-57.asp)//SJF</w:t>
      </w:r>
    </w:p>
    <w:p w14:paraId="7D3B9EBA" w14:textId="77777777" w:rsidR="00C1756C" w:rsidRPr="00602FB8" w:rsidRDefault="00C1756C" w:rsidP="00C1756C">
      <w:pPr>
        <w:rPr>
          <w:rFonts w:cs="Arial"/>
        </w:rPr>
      </w:pPr>
    </w:p>
    <w:p w14:paraId="73453031" w14:textId="77777777" w:rsidR="00C1756C" w:rsidRPr="00602FB8" w:rsidRDefault="00C1756C" w:rsidP="00C1756C">
      <w:pPr>
        <w:rPr>
          <w:rFonts w:cs="Arial"/>
          <w:bCs/>
          <w:sz w:val="14"/>
        </w:rPr>
      </w:pPr>
      <w:r w:rsidRPr="00602FB8">
        <w:rPr>
          <w:rFonts w:cs="Arial"/>
          <w:bCs/>
          <w:u w:val="single"/>
        </w:rPr>
        <w:t>Normal relations between India and Pakistan offer tremendous benefits &amp; incentives to the global community.</w:t>
      </w:r>
      <w:r w:rsidRPr="00602FB8">
        <w:rPr>
          <w:rFonts w:cs="Arial"/>
          <w:bCs/>
          <w:sz w:val="14"/>
        </w:rPr>
        <w:t xml:space="preserve"> But normalization is itself subject to settlement of core issue of Kashmir between them. </w:t>
      </w:r>
      <w:r w:rsidRPr="00602FB8">
        <w:rPr>
          <w:rFonts w:cs="Arial"/>
          <w:bCs/>
          <w:u w:val="single"/>
        </w:rPr>
        <w:t xml:space="preserve">Indo-Pak tensions are especially dangerous because they bring two nuclear states face to </w:t>
      </w:r>
      <w:proofErr w:type="gramStart"/>
      <w:r w:rsidRPr="00602FB8">
        <w:rPr>
          <w:rFonts w:cs="Arial"/>
          <w:bCs/>
          <w:u w:val="single"/>
        </w:rPr>
        <w:t>face  and</w:t>
      </w:r>
      <w:proofErr w:type="gramEnd"/>
      <w:r w:rsidRPr="00602FB8">
        <w:rPr>
          <w:rFonts w:cs="Arial"/>
          <w:bCs/>
          <w:u w:val="single"/>
        </w:rPr>
        <w:t xml:space="preserve"> any conflict between the two countries sparked by the dispute could escalate into a catastrophic nuclear war. </w:t>
      </w:r>
      <w:r w:rsidRPr="00602FB8">
        <w:rPr>
          <w:rFonts w:cs="Arial"/>
          <w:bCs/>
          <w:sz w:val="14"/>
        </w:rPr>
        <w:t xml:space="preserve">They distract Islamabad from the urgent task of combating terrorists and militants on its own soil; and they contribute to Pakistani suspicions about India's activities in Afghanistan. Thus, </w:t>
      </w:r>
      <w:r w:rsidRPr="00602FB8">
        <w:rPr>
          <w:rFonts w:cs="Arial"/>
          <w:bCs/>
          <w:highlight w:val="cyan"/>
          <w:u w:val="single"/>
        </w:rPr>
        <w:t>the long-standing dispute over Kashmir</w:t>
      </w:r>
      <w:r w:rsidRPr="00602FB8">
        <w:rPr>
          <w:rFonts w:cs="Arial"/>
          <w:bCs/>
          <w:u w:val="single"/>
        </w:rPr>
        <w:t xml:space="preserve"> is one part of a wider regional dynamic that </w:t>
      </w:r>
      <w:r w:rsidRPr="00602FB8">
        <w:rPr>
          <w:rFonts w:cs="Arial"/>
          <w:bCs/>
          <w:highlight w:val="cyan"/>
          <w:u w:val="single"/>
        </w:rPr>
        <w:t>has direct implications for global community’s ability to support a stable Afghan state</w:t>
      </w:r>
      <w:r w:rsidRPr="00602FB8">
        <w:rPr>
          <w:rFonts w:cs="Arial"/>
          <w:bCs/>
          <w:sz w:val="14"/>
        </w:rPr>
        <w:t xml:space="preserve"> and to address the threat posed by extremist groups in South Asia.</w:t>
      </w:r>
    </w:p>
    <w:p w14:paraId="4056B3EC" w14:textId="77777777" w:rsidR="00C1756C" w:rsidRPr="00602FB8" w:rsidRDefault="00C1756C" w:rsidP="00C1756C">
      <w:pPr>
        <w:rPr>
          <w:rFonts w:cs="Arial"/>
          <w:bCs/>
          <w:sz w:val="14"/>
        </w:rPr>
      </w:pPr>
      <w:r w:rsidRPr="00602FB8">
        <w:rPr>
          <w:rFonts w:cs="Arial"/>
          <w:bCs/>
          <w:u w:val="single"/>
        </w:rPr>
        <w:t>For Kashmir, the conflict has been a great tragedy</w:t>
      </w:r>
      <w:r w:rsidRPr="00602FB8">
        <w:rPr>
          <w:rFonts w:cs="Arial"/>
          <w:bCs/>
          <w:sz w:val="14"/>
        </w:rPr>
        <w:t xml:space="preserve"> and a disaster in all respects: a large death toll</w:t>
      </w:r>
      <w:proofErr w:type="gramStart"/>
      <w:r w:rsidRPr="00602FB8">
        <w:rPr>
          <w:rFonts w:cs="Arial"/>
          <w:bCs/>
          <w:sz w:val="14"/>
        </w:rPr>
        <w:t>,  unabated</w:t>
      </w:r>
      <w:proofErr w:type="gramEnd"/>
      <w:r w:rsidRPr="00602FB8">
        <w:rPr>
          <w:rFonts w:cs="Arial"/>
          <w:bCs/>
          <w:sz w:val="14"/>
        </w:rPr>
        <w:t xml:space="preserve"> human rights abuses which in normal course qualify as crimes against humanity or war crimes, </w:t>
      </w:r>
      <w:r w:rsidRPr="00602FB8">
        <w:rPr>
          <w:rFonts w:cs="Arial"/>
          <w:bCs/>
          <w:u w:val="single"/>
        </w:rPr>
        <w:t>displacement of populations, a devastated economy,</w:t>
      </w:r>
      <w:r w:rsidRPr="00602FB8">
        <w:rPr>
          <w:rFonts w:cs="Arial"/>
          <w:bCs/>
          <w:sz w:val="14"/>
        </w:rPr>
        <w:t xml:space="preserve"> </w:t>
      </w:r>
      <w:r w:rsidRPr="00602FB8">
        <w:rPr>
          <w:rFonts w:cs="Arial"/>
          <w:bCs/>
          <w:u w:val="single"/>
        </w:rPr>
        <w:t>serious environmental damage, massive military buildup, and severe psychological distress</w:t>
      </w:r>
      <w:r w:rsidRPr="00602FB8">
        <w:rPr>
          <w:rFonts w:cs="Arial"/>
          <w:bCs/>
          <w:sz w:val="14"/>
        </w:rPr>
        <w:t xml:space="preserve">. Above all </w:t>
      </w:r>
      <w:proofErr w:type="gramStart"/>
      <w:r w:rsidRPr="00602FB8">
        <w:rPr>
          <w:rFonts w:cs="Arial"/>
          <w:bCs/>
          <w:sz w:val="14"/>
        </w:rPr>
        <w:t>peoples  lack</w:t>
      </w:r>
      <w:proofErr w:type="gramEnd"/>
      <w:r w:rsidRPr="00602FB8">
        <w:rPr>
          <w:rFonts w:cs="Arial"/>
          <w:bCs/>
          <w:sz w:val="14"/>
        </w:rPr>
        <w:t xml:space="preserve"> of trust &amp; confidence in the local political system put in place by the New Delhi. And for </w:t>
      </w:r>
      <w:proofErr w:type="gramStart"/>
      <w:r w:rsidRPr="00602FB8">
        <w:rPr>
          <w:rFonts w:cs="Arial"/>
          <w:bCs/>
          <w:sz w:val="14"/>
        </w:rPr>
        <w:t>India  Kashmir</w:t>
      </w:r>
      <w:proofErr w:type="gramEnd"/>
      <w:r w:rsidRPr="00602FB8">
        <w:rPr>
          <w:rFonts w:cs="Arial"/>
          <w:bCs/>
          <w:sz w:val="14"/>
        </w:rPr>
        <w:t xml:space="preserve"> has been a patient with incurable disease from day one which it  manages  by shifting   alternatively between Intensive care unit (ICU) and general ward depending upon the seriousness of the situation at particular point of time  and where the job of the Local attending doctors (Politicians)  is limited  only to report the situation and take instructions of medicines &amp; diet from New-Delhi. </w:t>
      </w:r>
      <w:r w:rsidRPr="00602FB8">
        <w:rPr>
          <w:rFonts w:cs="Arial"/>
          <w:bCs/>
          <w:u w:val="single"/>
        </w:rPr>
        <w:t>No serious attempt is made for a permanent cure of this patient except throwing billions of rupees in a bottomless pit</w:t>
      </w:r>
      <w:r w:rsidRPr="00602FB8">
        <w:rPr>
          <w:rFonts w:cs="Arial"/>
          <w:bCs/>
          <w:sz w:val="14"/>
        </w:rPr>
        <w:t>.</w:t>
      </w:r>
    </w:p>
    <w:p w14:paraId="594142C5" w14:textId="77777777" w:rsidR="00C1756C" w:rsidRPr="00602FB8" w:rsidRDefault="00C1756C" w:rsidP="00C1756C">
      <w:pPr>
        <w:rPr>
          <w:rFonts w:cs="Arial"/>
          <w:bCs/>
          <w:u w:val="single"/>
        </w:rPr>
      </w:pPr>
      <w:r w:rsidRPr="00602FB8">
        <w:rPr>
          <w:rFonts w:cs="Arial"/>
          <w:bCs/>
          <w:sz w:val="14"/>
        </w:rPr>
        <w:t xml:space="preserve">But the big question-Is global community doing enough to address the issue? </w:t>
      </w:r>
      <w:r w:rsidRPr="00602FB8">
        <w:rPr>
          <w:rFonts w:cs="Arial"/>
          <w:bCs/>
          <w:u w:val="single"/>
        </w:rPr>
        <w:t>While US and its surrogates are busy in creating new tensions &amp; disorders in the world, existing long pending disputes like Kashmir &amp; Palestine are hardly attended to.</w:t>
      </w:r>
      <w:r w:rsidRPr="00602FB8">
        <w:rPr>
          <w:rFonts w:cs="Arial"/>
          <w:bCs/>
          <w:sz w:val="14"/>
        </w:rPr>
        <w:t xml:space="preserve"> As far as Kashmir is concerned, though the US treats the territory as disputed but its State Department, reportedly  treats the Indian repression  there as “an internal Indian matter”. A former senior CIA officer, Robert </w:t>
      </w:r>
      <w:proofErr w:type="spellStart"/>
      <w:r w:rsidRPr="00602FB8">
        <w:rPr>
          <w:rFonts w:cs="Arial"/>
          <w:bCs/>
          <w:u w:val="single"/>
        </w:rPr>
        <w:t>Grenier</w:t>
      </w:r>
      <w:proofErr w:type="spellEnd"/>
      <w:r w:rsidRPr="00602FB8">
        <w:rPr>
          <w:rFonts w:cs="Arial"/>
          <w:bCs/>
          <w:sz w:val="14"/>
        </w:rPr>
        <w:t xml:space="preserve">, sometime back, </w:t>
      </w:r>
      <w:r w:rsidRPr="00602FB8">
        <w:rPr>
          <w:rFonts w:cs="Arial"/>
          <w:bCs/>
          <w:u w:val="single"/>
        </w:rPr>
        <w:t>called this posture by the Obama administration “craven”.</w:t>
      </w:r>
      <w:r w:rsidRPr="00602FB8">
        <w:rPr>
          <w:rFonts w:cs="Arial"/>
          <w:bCs/>
          <w:sz w:val="14"/>
        </w:rPr>
        <w:t xml:space="preserve"> When one contrasts this with the legitimate interest that the US showed in human rights in Arab states, and the consequent action it took, one loses all faith in protestations of moral concern underlying American policies and attitudes. And by the way what are the demands of the people of Kashmir for which they are brutalized day in &amp; day out -a right to vote in </w:t>
      </w:r>
      <w:proofErr w:type="gramStart"/>
      <w:r w:rsidRPr="00602FB8">
        <w:rPr>
          <w:rFonts w:cs="Arial"/>
          <w:bCs/>
          <w:sz w:val="14"/>
        </w:rPr>
        <w:t>a  plebiscite</w:t>
      </w:r>
      <w:proofErr w:type="gramEnd"/>
      <w:r w:rsidRPr="00602FB8">
        <w:rPr>
          <w:rFonts w:cs="Arial"/>
          <w:bCs/>
          <w:sz w:val="14"/>
        </w:rPr>
        <w:t xml:space="preserve"> promised long ago - </w:t>
      </w:r>
      <w:r w:rsidRPr="00602FB8">
        <w:rPr>
          <w:rFonts w:cs="Arial"/>
          <w:bCs/>
          <w:u w:val="single"/>
        </w:rPr>
        <w:t>The same right which  the America claims to support in other parts of the world.</w:t>
      </w:r>
    </w:p>
    <w:p w14:paraId="37AB57D5" w14:textId="77777777" w:rsidR="00C1756C" w:rsidRPr="00602FB8" w:rsidRDefault="00C1756C" w:rsidP="00C1756C">
      <w:pPr>
        <w:rPr>
          <w:rFonts w:cs="Arial"/>
          <w:bCs/>
          <w:sz w:val="14"/>
        </w:rPr>
      </w:pPr>
      <w:r w:rsidRPr="00602FB8">
        <w:rPr>
          <w:rFonts w:cs="Arial"/>
          <w:bCs/>
          <w:sz w:val="14"/>
        </w:rPr>
        <w:t xml:space="preserve"> But the recent discourse initiated </w:t>
      </w:r>
      <w:proofErr w:type="gramStart"/>
      <w:r w:rsidRPr="00602FB8">
        <w:rPr>
          <w:rFonts w:cs="Arial"/>
          <w:bCs/>
          <w:sz w:val="14"/>
        </w:rPr>
        <w:t>by  Norwegian</w:t>
      </w:r>
      <w:proofErr w:type="gramEnd"/>
      <w:r w:rsidRPr="00602FB8">
        <w:rPr>
          <w:rFonts w:cs="Arial"/>
          <w:bCs/>
          <w:sz w:val="14"/>
        </w:rPr>
        <w:t xml:space="preserve"> parliament offers a new ray of hope. </w:t>
      </w:r>
      <w:proofErr w:type="gramStart"/>
      <w:r w:rsidRPr="00602FB8">
        <w:rPr>
          <w:rFonts w:cs="Arial"/>
          <w:bCs/>
          <w:u w:val="single"/>
        </w:rPr>
        <w:t>It  has</w:t>
      </w:r>
      <w:proofErr w:type="gramEnd"/>
      <w:r w:rsidRPr="00602FB8">
        <w:rPr>
          <w:rFonts w:cs="Arial"/>
          <w:bCs/>
          <w:u w:val="single"/>
        </w:rPr>
        <w:t xml:space="preserve"> urged for an early solution to the Kashmir conflict.</w:t>
      </w:r>
      <w:r w:rsidRPr="00602FB8">
        <w:rPr>
          <w:rFonts w:cs="Arial"/>
          <w:bCs/>
          <w:sz w:val="14"/>
        </w:rPr>
        <w:t xml:space="preserve"> During discussions, Chairman of the Norwegian Parliamentary Kashmir Committee and Christian Democratic party leader Knut </w:t>
      </w:r>
      <w:proofErr w:type="spellStart"/>
      <w:r w:rsidRPr="00602FB8">
        <w:rPr>
          <w:rFonts w:cs="Arial"/>
          <w:bCs/>
          <w:sz w:val="14"/>
        </w:rPr>
        <w:t>Arild</w:t>
      </w:r>
      <w:proofErr w:type="spellEnd"/>
      <w:r w:rsidRPr="00602FB8">
        <w:rPr>
          <w:rFonts w:cs="Arial"/>
          <w:bCs/>
          <w:sz w:val="14"/>
        </w:rPr>
        <w:t xml:space="preserve"> </w:t>
      </w:r>
      <w:proofErr w:type="spellStart"/>
      <w:r w:rsidRPr="00602FB8">
        <w:rPr>
          <w:rFonts w:cs="Arial"/>
          <w:bCs/>
          <w:sz w:val="14"/>
        </w:rPr>
        <w:t>Hareide</w:t>
      </w:r>
      <w:proofErr w:type="spellEnd"/>
      <w:r w:rsidRPr="00602FB8">
        <w:rPr>
          <w:rFonts w:cs="Arial"/>
          <w:bCs/>
          <w:sz w:val="14"/>
        </w:rPr>
        <w:t xml:space="preserve"> referred to Kashmir as a regressive wound in the relationship between India &amp; </w:t>
      </w:r>
      <w:proofErr w:type="gramStart"/>
      <w:r w:rsidRPr="00602FB8">
        <w:rPr>
          <w:rFonts w:cs="Arial"/>
          <w:bCs/>
          <w:sz w:val="14"/>
        </w:rPr>
        <w:t>Pakistan  and</w:t>
      </w:r>
      <w:proofErr w:type="gramEnd"/>
      <w:r w:rsidRPr="00602FB8">
        <w:rPr>
          <w:rFonts w:cs="Arial"/>
          <w:bCs/>
          <w:sz w:val="14"/>
        </w:rPr>
        <w:t xml:space="preserve"> a continuing tragedy for the Kashmiri people. It surely is a comfort to know that the dispute has the attention of European nations. </w:t>
      </w:r>
    </w:p>
    <w:p w14:paraId="43555F2B" w14:textId="77777777" w:rsidR="00C1756C" w:rsidRPr="00602FB8" w:rsidRDefault="00C1756C" w:rsidP="00C1756C">
      <w:pPr>
        <w:rPr>
          <w:rFonts w:cs="Arial"/>
          <w:bCs/>
          <w:sz w:val="14"/>
        </w:rPr>
      </w:pPr>
      <w:r w:rsidRPr="00602FB8">
        <w:rPr>
          <w:rFonts w:cs="Arial"/>
          <w:bCs/>
          <w:sz w:val="14"/>
        </w:rPr>
        <w:t xml:space="preserve">A mention, in this context, also needs to be made of recent conference held in Islamabad where Mr. </w:t>
      </w:r>
      <w:proofErr w:type="spellStart"/>
      <w:r w:rsidRPr="00602FB8">
        <w:rPr>
          <w:rFonts w:cs="Arial"/>
          <w:bCs/>
          <w:sz w:val="14"/>
        </w:rPr>
        <w:t>V.P.Vaidik</w:t>
      </w:r>
      <w:proofErr w:type="spellEnd"/>
      <w:r w:rsidRPr="00602FB8">
        <w:rPr>
          <w:rFonts w:cs="Arial"/>
          <w:bCs/>
          <w:sz w:val="14"/>
        </w:rPr>
        <w:t xml:space="preserve"> an eminent journalist &amp; political thinker (also chairman of Council for Indian Foreign Policy), mooted the idea of total demilitarization of both sides of Kashmir. “</w:t>
      </w:r>
      <w:proofErr w:type="spellStart"/>
      <w:r w:rsidRPr="00602FB8">
        <w:rPr>
          <w:rFonts w:cs="Arial"/>
          <w:bCs/>
          <w:sz w:val="14"/>
        </w:rPr>
        <w:t>Pughwash</w:t>
      </w:r>
      <w:proofErr w:type="spellEnd"/>
      <w:r w:rsidRPr="00602FB8">
        <w:rPr>
          <w:rFonts w:cs="Arial"/>
          <w:bCs/>
          <w:sz w:val="14"/>
        </w:rPr>
        <w:t xml:space="preserve">” is also holding a two day conference in Islamabad starting on 4th July 2013. </w:t>
      </w:r>
      <w:r w:rsidRPr="00602FB8">
        <w:rPr>
          <w:rFonts w:cs="Arial"/>
          <w:bCs/>
          <w:u w:val="single"/>
        </w:rPr>
        <w:t xml:space="preserve">The event would be drawing regional and international conflict resolution experts, diplomats, besides political elite from both parts of Kashmir, from Pakistan, India, USA, and Britain. </w:t>
      </w:r>
      <w:r w:rsidRPr="00602FB8">
        <w:rPr>
          <w:rFonts w:cs="Arial"/>
          <w:bCs/>
          <w:sz w:val="14"/>
        </w:rPr>
        <w:t xml:space="preserve">In Srinagar, a meaningful lecture was delivered by </w:t>
      </w:r>
      <w:proofErr w:type="spellStart"/>
      <w:r w:rsidRPr="00602FB8">
        <w:rPr>
          <w:rFonts w:cs="Arial"/>
          <w:bCs/>
          <w:sz w:val="14"/>
        </w:rPr>
        <w:t>Praful</w:t>
      </w:r>
      <w:proofErr w:type="spellEnd"/>
      <w:r w:rsidRPr="00602FB8">
        <w:rPr>
          <w:rFonts w:cs="Arial"/>
          <w:bCs/>
          <w:sz w:val="14"/>
        </w:rPr>
        <w:t xml:space="preserve"> </w:t>
      </w:r>
      <w:proofErr w:type="spellStart"/>
      <w:r w:rsidRPr="00602FB8">
        <w:rPr>
          <w:rFonts w:cs="Arial"/>
          <w:bCs/>
          <w:sz w:val="14"/>
        </w:rPr>
        <w:t>Bidwai</w:t>
      </w:r>
      <w:proofErr w:type="spellEnd"/>
      <w:r w:rsidRPr="00602FB8">
        <w:rPr>
          <w:rFonts w:cs="Arial"/>
          <w:bCs/>
          <w:sz w:val="14"/>
        </w:rPr>
        <w:t>, a noted columnist and political analyst (Also Founder member of the Coalition for Nuclear Disarmament and Peace</w:t>
      </w:r>
      <w:proofErr w:type="gramStart"/>
      <w:r w:rsidRPr="00602FB8">
        <w:rPr>
          <w:rFonts w:cs="Arial"/>
          <w:bCs/>
          <w:sz w:val="14"/>
        </w:rPr>
        <w:t>)on</w:t>
      </w:r>
      <w:proofErr w:type="gramEnd"/>
      <w:r w:rsidRPr="00602FB8">
        <w:rPr>
          <w:rFonts w:cs="Arial"/>
          <w:bCs/>
          <w:sz w:val="14"/>
        </w:rPr>
        <w:t xml:space="preserve"> the occasion of release of 10th Volume of </w:t>
      </w:r>
      <w:proofErr w:type="spellStart"/>
      <w:r w:rsidRPr="00602FB8">
        <w:rPr>
          <w:rFonts w:cs="Arial"/>
          <w:bCs/>
          <w:sz w:val="14"/>
        </w:rPr>
        <w:t>Aina-Numa</w:t>
      </w:r>
      <w:proofErr w:type="spellEnd"/>
      <w:r w:rsidRPr="00602FB8">
        <w:rPr>
          <w:rFonts w:cs="Arial"/>
          <w:bCs/>
          <w:sz w:val="14"/>
        </w:rPr>
        <w:t xml:space="preserve">. In his assessment of the things, </w:t>
      </w:r>
      <w:r w:rsidRPr="00602FB8">
        <w:rPr>
          <w:rFonts w:cs="Arial"/>
          <w:bCs/>
          <w:highlight w:val="cyan"/>
          <w:u w:val="single"/>
        </w:rPr>
        <w:t>if India &amp; Pakistan fail to find a solution to</w:t>
      </w:r>
      <w:r w:rsidRPr="00602FB8">
        <w:rPr>
          <w:rFonts w:cs="Arial"/>
          <w:bCs/>
          <w:u w:val="single"/>
        </w:rPr>
        <w:t xml:space="preserve"> the </w:t>
      </w:r>
      <w:r w:rsidRPr="00602FB8">
        <w:rPr>
          <w:rFonts w:cs="Arial"/>
          <w:bCs/>
          <w:highlight w:val="cyan"/>
          <w:u w:val="single"/>
        </w:rPr>
        <w:t>Kashmir</w:t>
      </w:r>
      <w:r w:rsidRPr="00602FB8">
        <w:rPr>
          <w:rFonts w:cs="Arial"/>
          <w:bCs/>
          <w:u w:val="single"/>
        </w:rPr>
        <w:t xml:space="preserve"> issue anytime soon and Indian repression &amp; suppression continues in Kashmir, </w:t>
      </w:r>
      <w:r w:rsidRPr="00C1756C">
        <w:rPr>
          <w:rStyle w:val="Emphasis"/>
          <w:highlight w:val="cyan"/>
        </w:rPr>
        <w:t>the whole of South Asia runs the risk of being turned into a nuclear dust because of</w:t>
      </w:r>
      <w:r w:rsidRPr="00602FB8">
        <w:rPr>
          <w:rFonts w:cs="Arial"/>
          <w:bCs/>
          <w:u w:val="single"/>
        </w:rPr>
        <w:t xml:space="preserve"> a lurking danger of a </w:t>
      </w:r>
      <w:r w:rsidRPr="00C1756C">
        <w:rPr>
          <w:rStyle w:val="Emphasis"/>
          <w:highlight w:val="cyan"/>
        </w:rPr>
        <w:t>nuclear war</w:t>
      </w:r>
      <w:r w:rsidRPr="00602FB8">
        <w:rPr>
          <w:rFonts w:cs="Arial"/>
          <w:bCs/>
          <w:u w:val="single"/>
        </w:rPr>
        <w:t xml:space="preserve"> between two Countries.</w:t>
      </w:r>
      <w:r w:rsidRPr="00602FB8">
        <w:rPr>
          <w:rFonts w:cs="Arial"/>
          <w:bCs/>
          <w:sz w:val="14"/>
        </w:rPr>
        <w:t xml:space="preserve"> In his opinion the two Countries came very close to such a catastrophe twice during </w:t>
      </w:r>
      <w:proofErr w:type="spellStart"/>
      <w:r w:rsidRPr="00602FB8">
        <w:rPr>
          <w:rFonts w:cs="Arial"/>
          <w:bCs/>
          <w:sz w:val="14"/>
        </w:rPr>
        <w:t>Kargil</w:t>
      </w:r>
      <w:proofErr w:type="spellEnd"/>
      <w:r w:rsidRPr="00602FB8">
        <w:rPr>
          <w:rFonts w:cs="Arial"/>
          <w:bCs/>
          <w:sz w:val="14"/>
        </w:rPr>
        <w:t xml:space="preserve"> war. Recent reports also suggest that </w:t>
      </w:r>
      <w:r w:rsidRPr="00602FB8">
        <w:rPr>
          <w:rFonts w:cs="Arial"/>
          <w:bCs/>
          <w:u w:val="single"/>
        </w:rPr>
        <w:t>both the countries have increased their nuclear warheads</w:t>
      </w:r>
      <w:r w:rsidRPr="00602FB8">
        <w:rPr>
          <w:rFonts w:cs="Arial"/>
          <w:bCs/>
          <w:sz w:val="14"/>
        </w:rPr>
        <w:t xml:space="preserve"> in 2012 roughly by 10% over the previous </w:t>
      </w:r>
      <w:proofErr w:type="gramStart"/>
      <w:r w:rsidRPr="00602FB8">
        <w:rPr>
          <w:rFonts w:cs="Arial"/>
          <w:bCs/>
          <w:sz w:val="14"/>
        </w:rPr>
        <w:t>year(</w:t>
      </w:r>
      <w:proofErr w:type="gramEnd"/>
      <w:r w:rsidRPr="00602FB8">
        <w:rPr>
          <w:rFonts w:cs="Arial"/>
          <w:bCs/>
          <w:sz w:val="14"/>
        </w:rPr>
        <w:t xml:space="preserve"> see Stockholm International Peace Research Institute report). </w:t>
      </w:r>
    </w:p>
    <w:p w14:paraId="3D30D7D4" w14:textId="77777777" w:rsidR="00C1756C" w:rsidRPr="00602FB8" w:rsidRDefault="00C1756C" w:rsidP="00C1756C">
      <w:pPr>
        <w:rPr>
          <w:rFonts w:cs="Arial"/>
          <w:bCs/>
          <w:u w:val="single"/>
        </w:rPr>
      </w:pPr>
      <w:r w:rsidRPr="00602FB8">
        <w:rPr>
          <w:rFonts w:cs="Arial"/>
          <w:bCs/>
          <w:sz w:val="14"/>
        </w:rPr>
        <w:t xml:space="preserve">So India, Pakistan &amp; the Global Community </w:t>
      </w:r>
      <w:proofErr w:type="gramStart"/>
      <w:r w:rsidRPr="00602FB8">
        <w:rPr>
          <w:rFonts w:cs="Arial"/>
          <w:bCs/>
          <w:sz w:val="14"/>
        </w:rPr>
        <w:t>need  to</w:t>
      </w:r>
      <w:proofErr w:type="gramEnd"/>
      <w:r w:rsidRPr="00602FB8">
        <w:rPr>
          <w:rFonts w:cs="Arial"/>
          <w:bCs/>
          <w:sz w:val="14"/>
        </w:rPr>
        <w:t xml:space="preserve"> take a fresh look at Kashmir. Like a festering wound that can never be cured so long as it is covered up but must be opened with all its ugliness to the natural medicines of air and light. Injustice must be exposed and options of a final settlement discussed &amp; explored. </w:t>
      </w:r>
      <w:r w:rsidRPr="00602FB8">
        <w:rPr>
          <w:rFonts w:cs="Arial"/>
          <w:bCs/>
          <w:u w:val="single"/>
        </w:rPr>
        <w:t xml:space="preserve">The global community can ignore the problem at its own peril. </w:t>
      </w:r>
      <w:proofErr w:type="gramStart"/>
      <w:r w:rsidRPr="00602FB8">
        <w:rPr>
          <w:rFonts w:cs="Arial"/>
          <w:bCs/>
          <w:u w:val="single"/>
        </w:rPr>
        <w:t>If  Kashmiris</w:t>
      </w:r>
      <w:proofErr w:type="gramEnd"/>
      <w:r w:rsidRPr="00602FB8">
        <w:rPr>
          <w:rFonts w:cs="Arial"/>
          <w:bCs/>
          <w:u w:val="single"/>
        </w:rPr>
        <w:t xml:space="preserve"> have been suffering for decades, </w:t>
      </w:r>
      <w:r w:rsidRPr="00C1756C">
        <w:rPr>
          <w:rStyle w:val="Emphasis"/>
          <w:highlight w:val="cyan"/>
        </w:rPr>
        <w:t>it may take only minutes for the whole world to suffer</w:t>
      </w:r>
      <w:r w:rsidRPr="00602FB8">
        <w:rPr>
          <w:rFonts w:cs="Arial"/>
          <w:bCs/>
          <w:highlight w:val="cyan"/>
          <w:u w:val="single"/>
        </w:rPr>
        <w:t xml:space="preserve"> </w:t>
      </w:r>
      <w:r w:rsidRPr="00602FB8">
        <w:rPr>
          <w:rFonts w:cs="Arial"/>
          <w:bCs/>
          <w:u w:val="single"/>
        </w:rPr>
        <w:t xml:space="preserve">&amp; suffer </w:t>
      </w:r>
      <w:r w:rsidRPr="00C1756C">
        <w:rPr>
          <w:rStyle w:val="Emphasis"/>
          <w:highlight w:val="cyan"/>
        </w:rPr>
        <w:t>irretrievably</w:t>
      </w:r>
      <w:r w:rsidRPr="00602FB8">
        <w:rPr>
          <w:rFonts w:cs="Arial"/>
          <w:bCs/>
          <w:u w:val="single"/>
        </w:rPr>
        <w:t>.</w:t>
      </w:r>
    </w:p>
    <w:p w14:paraId="15D4A660" w14:textId="77777777" w:rsidR="00C1756C" w:rsidRDefault="00C1756C" w:rsidP="00C1756C"/>
    <w:p w14:paraId="19FF79DC" w14:textId="77777777" w:rsidR="008F4A70" w:rsidRDefault="008F4A70" w:rsidP="008F4A70"/>
    <w:p w14:paraId="78F29D3F" w14:textId="77777777" w:rsidR="00B146F4" w:rsidRPr="00CC1D88" w:rsidRDefault="00B146F4" w:rsidP="00B146F4">
      <w:pPr>
        <w:pStyle w:val="Heading3"/>
        <w:rPr>
          <w:rFonts w:cs="Times New Roman"/>
        </w:rPr>
      </w:pPr>
      <w:r w:rsidRPr="00CC1D88">
        <w:rPr>
          <w:rFonts w:cs="Times New Roman"/>
        </w:rPr>
        <w:lastRenderedPageBreak/>
        <w:t xml:space="preserve">1AC – </w:t>
      </w:r>
      <w:proofErr w:type="spellStart"/>
      <w:r w:rsidRPr="00CC1D88">
        <w:rPr>
          <w:rFonts w:cs="Times New Roman"/>
        </w:rPr>
        <w:t>Adv</w:t>
      </w:r>
      <w:proofErr w:type="spellEnd"/>
      <w:r w:rsidRPr="00CC1D88">
        <w:rPr>
          <w:rFonts w:cs="Times New Roman"/>
        </w:rPr>
        <w:t xml:space="preserve"> 2</w:t>
      </w:r>
    </w:p>
    <w:p w14:paraId="0E878029" w14:textId="77777777" w:rsidR="00B146F4" w:rsidRPr="00CC1D88" w:rsidRDefault="00B146F4" w:rsidP="00B146F4">
      <w:pPr>
        <w:pStyle w:val="Heading4"/>
        <w:rPr>
          <w:rFonts w:cs="Times New Roman"/>
        </w:rPr>
      </w:pPr>
      <w:r w:rsidRPr="00CC1D88">
        <w:rPr>
          <w:rFonts w:cs="Times New Roman"/>
        </w:rPr>
        <w:t>Advantage (2) is Agriculture</w:t>
      </w:r>
    </w:p>
    <w:p w14:paraId="7F4C6B8C" w14:textId="77777777" w:rsidR="00B146F4" w:rsidRPr="00CC1D88" w:rsidRDefault="00B146F4" w:rsidP="00B146F4">
      <w:pPr>
        <w:pStyle w:val="Heading4"/>
        <w:rPr>
          <w:rFonts w:cs="Times New Roman"/>
        </w:rPr>
      </w:pPr>
      <w:r w:rsidRPr="00CC1D88">
        <w:rPr>
          <w:rFonts w:cs="Times New Roman"/>
        </w:rPr>
        <w:t xml:space="preserve">Natural constraints means sustainable agriculture is the </w:t>
      </w:r>
      <w:r w:rsidRPr="00CC1D88">
        <w:rPr>
          <w:rFonts w:cs="Times New Roman"/>
          <w:i/>
          <w:u w:val="single"/>
        </w:rPr>
        <w:t>only</w:t>
      </w:r>
      <w:r w:rsidRPr="00CC1D88">
        <w:rPr>
          <w:rFonts w:cs="Times New Roman"/>
        </w:rPr>
        <w:t xml:space="preserve"> means for survival - mechanized systems will inevitably fail </w:t>
      </w:r>
    </w:p>
    <w:p w14:paraId="31C6E514" w14:textId="77777777" w:rsidR="00B146F4" w:rsidRPr="00CC1D88" w:rsidRDefault="00B146F4" w:rsidP="00B146F4">
      <w:r w:rsidRPr="00CC1D88">
        <w:rPr>
          <w:b/>
          <w:sz w:val="24"/>
        </w:rPr>
        <w:t xml:space="preserve">Peters 10 </w:t>
      </w:r>
      <w:r w:rsidRPr="00CC1D88">
        <w:rPr>
          <w:b/>
          <w:sz w:val="20"/>
        </w:rPr>
        <w:t xml:space="preserve"> </w:t>
      </w:r>
      <w:r w:rsidRPr="00CC1D88">
        <w:rPr>
          <w:sz w:val="18"/>
        </w:rPr>
        <w:t xml:space="preserve">(Kathryn A., , LL.M, University of Arkansas School of Law, Graduate Program in Agricultural and Food Law; J.D. 2010, University of Oregon School of Law, “Creating a Sustainable Urban Agriculture Revolution “, 2010, </w:t>
      </w:r>
      <w:hyperlink r:id="rId8" w:history="1">
        <w:r w:rsidRPr="00CC1D88">
          <w:rPr>
            <w:rStyle w:val="Hyperlink"/>
            <w:sz w:val="18"/>
          </w:rPr>
          <w:t>http://law.uoregon.edu/org/jell/docs/251/peters.pdf</w:t>
        </w:r>
      </w:hyperlink>
      <w:r w:rsidRPr="00CC1D88">
        <w:rPr>
          <w:sz w:val="18"/>
        </w:rPr>
        <w:t>)//moxley</w:t>
      </w:r>
    </w:p>
    <w:p w14:paraId="364EF6A0" w14:textId="77777777" w:rsidR="00B146F4" w:rsidRPr="00CC1D88" w:rsidRDefault="00B146F4" w:rsidP="00B146F4">
      <w:pPr>
        <w:rPr>
          <w:rStyle w:val="StyleBoldUnderline"/>
          <w:sz w:val="16"/>
          <w:u w:val="none"/>
        </w:rPr>
      </w:pPr>
      <w:r w:rsidRPr="00CC1D88">
        <w:rPr>
          <w:rStyle w:val="StyleBoldUnderline"/>
          <w:highlight w:val="yellow"/>
        </w:rPr>
        <w:t>An adequate food supply is essential for</w:t>
      </w:r>
      <w:r w:rsidRPr="00CC1D88">
        <w:rPr>
          <w:rStyle w:val="StyleBoldUnderline"/>
        </w:rPr>
        <w:t xml:space="preserve"> the </w:t>
      </w:r>
      <w:r w:rsidRPr="00CC1D88">
        <w:rPr>
          <w:rStyle w:val="Emphasis"/>
          <w:highlight w:val="yellow"/>
        </w:rPr>
        <w:t>survival of the human race</w:t>
      </w:r>
      <w:r w:rsidRPr="00CC1D88">
        <w:rPr>
          <w:sz w:val="16"/>
        </w:rPr>
        <w:t xml:space="preserve">. </w:t>
      </w:r>
      <w:r w:rsidRPr="00CC1D88">
        <w:rPr>
          <w:rStyle w:val="StyleBoldUnderline"/>
        </w:rPr>
        <w:t>Historically, the U.S. food system has been one of abundance.</w:t>
      </w:r>
      <w:r w:rsidRPr="00CC1D88">
        <w:rPr>
          <w:sz w:val="16"/>
        </w:rPr>
        <w:t xml:space="preserve"> </w:t>
      </w:r>
      <w:r w:rsidRPr="00CC1D88">
        <w:rPr>
          <w:rStyle w:val="StyleBoldUnderline"/>
        </w:rPr>
        <w:t xml:space="preserve">However, </w:t>
      </w:r>
      <w:r w:rsidRPr="00CC1D88">
        <w:rPr>
          <w:rStyle w:val="StyleBoldUnderline"/>
          <w:highlight w:val="yellow"/>
        </w:rPr>
        <w:t>degradation of the environment</w:t>
      </w:r>
      <w:r w:rsidRPr="00CC1D88">
        <w:rPr>
          <w:rStyle w:val="StyleBoldUnderline"/>
        </w:rPr>
        <w:t xml:space="preserve">, </w:t>
      </w:r>
      <w:r w:rsidRPr="00CC1D88">
        <w:rPr>
          <w:rStyle w:val="StyleBoldUnderline"/>
          <w:highlight w:val="yellow"/>
        </w:rPr>
        <w:t>climate change</w:t>
      </w:r>
      <w:r w:rsidRPr="00CC1D88">
        <w:rPr>
          <w:rStyle w:val="StyleBoldUnderline"/>
        </w:rPr>
        <w:t xml:space="preserve">, </w:t>
      </w:r>
      <w:r w:rsidRPr="00CC1D88">
        <w:rPr>
          <w:rStyle w:val="StyleBoldUnderline"/>
          <w:highlight w:val="yellow"/>
        </w:rPr>
        <w:t xml:space="preserve">dependence on </w:t>
      </w:r>
      <w:r w:rsidRPr="00CC1D88">
        <w:rPr>
          <w:rStyle w:val="StyleBoldUnderline"/>
        </w:rPr>
        <w:t xml:space="preserve">foreign oil and food </w:t>
      </w:r>
      <w:r w:rsidRPr="00CC1D88">
        <w:rPr>
          <w:rStyle w:val="StyleBoldUnderline"/>
          <w:highlight w:val="yellow"/>
        </w:rPr>
        <w:t>imports</w:t>
      </w:r>
      <w:r w:rsidRPr="00CC1D88">
        <w:rPr>
          <w:rStyle w:val="StyleBoldUnderline"/>
        </w:rPr>
        <w:t xml:space="preserve">, </w:t>
      </w:r>
      <w:r w:rsidRPr="00CC1D88">
        <w:rPr>
          <w:rStyle w:val="StyleBoldUnderline"/>
          <w:highlight w:val="yellow"/>
        </w:rPr>
        <w:t>urban development</w:t>
      </w:r>
      <w:r w:rsidRPr="00CC1D88">
        <w:rPr>
          <w:rStyle w:val="StyleBoldUnderline"/>
        </w:rPr>
        <w:t xml:space="preserve"> trends, </w:t>
      </w:r>
      <w:r w:rsidRPr="00CC1D88">
        <w:rPr>
          <w:rStyle w:val="StyleBoldUnderline"/>
          <w:highlight w:val="yellow"/>
        </w:rPr>
        <w:t>and</w:t>
      </w:r>
      <w:r w:rsidRPr="00CC1D88">
        <w:rPr>
          <w:rStyle w:val="StyleBoldUnderline"/>
        </w:rPr>
        <w:t xml:space="preserve"> </w:t>
      </w:r>
      <w:r w:rsidRPr="00CC1D88">
        <w:rPr>
          <w:rStyle w:val="StyleBoldUnderline"/>
          <w:highlight w:val="yellow"/>
        </w:rPr>
        <w:t>increased demand</w:t>
      </w:r>
      <w:r w:rsidRPr="00CC1D88">
        <w:rPr>
          <w:rStyle w:val="StyleBoldUnderline"/>
        </w:rPr>
        <w:t xml:space="preserve"> due to population growth and the emerging biofuel industry all </w:t>
      </w:r>
      <w:r w:rsidRPr="00CC1D88">
        <w:rPr>
          <w:rStyle w:val="StyleBoldUnderline"/>
          <w:highlight w:val="yellow"/>
        </w:rPr>
        <w:t>threaten</w:t>
      </w:r>
      <w:r w:rsidRPr="00CC1D88">
        <w:rPr>
          <w:rStyle w:val="StyleBoldUnderline"/>
        </w:rPr>
        <w:t xml:space="preserve"> </w:t>
      </w:r>
      <w:r w:rsidRPr="00CC1D88">
        <w:rPr>
          <w:rStyle w:val="StyleBoldUnderline"/>
          <w:highlight w:val="yellow"/>
        </w:rPr>
        <w:t>our</w:t>
      </w:r>
      <w:r w:rsidRPr="00CC1D88">
        <w:rPr>
          <w:rStyle w:val="StyleBoldUnderline"/>
        </w:rPr>
        <w:t xml:space="preserve"> food </w:t>
      </w:r>
      <w:r w:rsidRPr="00CC1D88">
        <w:rPr>
          <w:rStyle w:val="StyleBoldUnderline"/>
          <w:highlight w:val="yellow"/>
        </w:rPr>
        <w:t>supply</w:t>
      </w:r>
      <w:r w:rsidRPr="00CC1D88">
        <w:rPr>
          <w:sz w:val="16"/>
        </w:rPr>
        <w:t xml:space="preserve">. </w:t>
      </w:r>
      <w:r w:rsidRPr="00CC1D88">
        <w:rPr>
          <w:rStyle w:val="StyleBoldUnderline"/>
          <w:highlight w:val="yellow"/>
        </w:rPr>
        <w:t>In response</w:t>
      </w:r>
      <w:r w:rsidRPr="00CC1D88">
        <w:rPr>
          <w:rStyle w:val="StyleBoldUnderline"/>
        </w:rPr>
        <w:t xml:space="preserve"> to these threats</w:t>
      </w:r>
      <w:r w:rsidRPr="00CC1D88">
        <w:rPr>
          <w:sz w:val="16"/>
        </w:rPr>
        <w:t xml:space="preserve">, </w:t>
      </w:r>
      <w:r w:rsidRPr="00CC1D88">
        <w:rPr>
          <w:rStyle w:val="StyleBoldUnderline"/>
          <w:highlight w:val="yellow"/>
        </w:rPr>
        <w:t>local-food and sustainable ag</w:t>
      </w:r>
      <w:r w:rsidRPr="00CC1D88">
        <w:rPr>
          <w:rStyle w:val="StyleBoldUnderline"/>
        </w:rPr>
        <w:t xml:space="preserve">riculture </w:t>
      </w:r>
      <w:r w:rsidRPr="00CC1D88">
        <w:rPr>
          <w:rStyle w:val="StyleBoldUnderline"/>
          <w:highlight w:val="yellow"/>
        </w:rPr>
        <w:t>movements</w:t>
      </w:r>
      <w:r w:rsidRPr="00CC1D88">
        <w:rPr>
          <w:sz w:val="16"/>
        </w:rPr>
        <w:t xml:space="preserve"> </w:t>
      </w:r>
      <w:r w:rsidRPr="00CC1D88">
        <w:rPr>
          <w:rStyle w:val="StyleBoldUnderline"/>
          <w:highlight w:val="yellow"/>
        </w:rPr>
        <w:t>have</w:t>
      </w:r>
      <w:r w:rsidRPr="00CC1D88">
        <w:rPr>
          <w:rStyle w:val="StyleBoldUnderline"/>
        </w:rPr>
        <w:t xml:space="preserve"> recently </w:t>
      </w:r>
      <w:r w:rsidRPr="00CC1D88">
        <w:rPr>
          <w:rStyle w:val="StyleBoldUnderline"/>
          <w:highlight w:val="yellow"/>
        </w:rPr>
        <w:t>formed</w:t>
      </w:r>
      <w:r w:rsidRPr="00CC1D88">
        <w:rPr>
          <w:rStyle w:val="StyleBoldUnderline"/>
        </w:rPr>
        <w:t xml:space="preserve"> to raise awareness of the need to pursue alternatives to the current system</w:t>
      </w:r>
      <w:r w:rsidRPr="00CC1D88">
        <w:rPr>
          <w:sz w:val="16"/>
        </w:rPr>
        <w:t>.</w:t>
      </w:r>
      <w:r w:rsidRPr="00CC1D88">
        <w:rPr>
          <w:bCs/>
          <w:u w:val="single"/>
        </w:rPr>
        <w:t xml:space="preserve"> </w:t>
      </w:r>
      <w:r w:rsidRPr="00CC1D88">
        <w:rPr>
          <w:sz w:val="16"/>
        </w:rPr>
        <w:t xml:space="preserve">In 2009, </w:t>
      </w:r>
      <w:r w:rsidRPr="00CC1D88">
        <w:rPr>
          <w:rStyle w:val="StyleBoldUnderline"/>
        </w:rPr>
        <w:t>the White House acknowledged the importance of changing the way we grow food by planting an organic garden on its grounds</w:t>
      </w:r>
      <w:r w:rsidRPr="00CC1D88">
        <w:rPr>
          <w:sz w:val="16"/>
        </w:rPr>
        <w:t xml:space="preserve">.4 In the wake of the economic crisis of 2008, victory gardens, which were first made popular during the World War II era, have reemerged and created additional awareness of the need to pursue food production alternatives.5 </w:t>
      </w:r>
      <w:r w:rsidRPr="00CC1D88">
        <w:rPr>
          <w:rStyle w:val="StyleBoldUnderline"/>
        </w:rPr>
        <w:t>Victory gardens and local sustainable agriculture reduce dependency on the established food production system</w:t>
      </w:r>
      <w:r w:rsidRPr="00CC1D88">
        <w:rPr>
          <w:sz w:val="16"/>
        </w:rPr>
        <w:t xml:space="preserve">, </w:t>
      </w:r>
      <w:r w:rsidRPr="00CC1D88">
        <w:rPr>
          <w:rStyle w:val="StyleBoldUnderline"/>
        </w:rPr>
        <w:t>but</w:t>
      </w:r>
      <w:r w:rsidRPr="00CC1D88">
        <w:rPr>
          <w:sz w:val="16"/>
        </w:rPr>
        <w:t xml:space="preserve">, </w:t>
      </w:r>
      <w:r w:rsidRPr="00CC1D88">
        <w:rPr>
          <w:rStyle w:val="StyleBoldUnderline"/>
        </w:rPr>
        <w:t>because the U.S. population is clustered in densely populated metropolitan areas</w:t>
      </w:r>
      <w:r w:rsidRPr="00CC1D88">
        <w:rPr>
          <w:sz w:val="16"/>
        </w:rPr>
        <w:t xml:space="preserve">,6 </w:t>
      </w:r>
      <w:r w:rsidRPr="00CC1D88">
        <w:rPr>
          <w:rStyle w:val="StyleBoldUnderline"/>
        </w:rPr>
        <w:t>the majority of the population currently lacks access to land on which to grow food. In the face of environmental, economic, and social equity challenges</w:t>
      </w:r>
      <w:r w:rsidRPr="00CC1D88">
        <w:rPr>
          <w:rStyle w:val="StyleBoldUnderline"/>
          <w:sz w:val="16"/>
          <w:u w:val="none"/>
        </w:rPr>
        <w:t xml:space="preserve">, </w:t>
      </w:r>
      <w:r w:rsidRPr="00CC1D88">
        <w:rPr>
          <w:rStyle w:val="StyleBoldUnderline"/>
          <w:highlight w:val="yellow"/>
        </w:rPr>
        <w:t>it is imperative</w:t>
      </w:r>
      <w:r w:rsidRPr="00CC1D88">
        <w:rPr>
          <w:rStyle w:val="StyleBoldUnderline"/>
        </w:rPr>
        <w:t xml:space="preserve"> that </w:t>
      </w:r>
      <w:r w:rsidRPr="00CC1D88">
        <w:rPr>
          <w:rStyle w:val="StyleBoldUnderline"/>
          <w:highlight w:val="yellow"/>
        </w:rPr>
        <w:t>the governmen</w:t>
      </w:r>
      <w:r w:rsidRPr="00CC1D88">
        <w:rPr>
          <w:rStyle w:val="StyleBoldUnderline"/>
        </w:rPr>
        <w:t xml:space="preserve">t, at federal, state, and local levels, </w:t>
      </w:r>
      <w:r w:rsidRPr="00CC1D88">
        <w:rPr>
          <w:rStyle w:val="StyleBoldUnderline"/>
          <w:highlight w:val="yellow"/>
        </w:rPr>
        <w:t>establish policies that promote sustainable</w:t>
      </w:r>
      <w:r w:rsidRPr="00CC1D88">
        <w:rPr>
          <w:rStyle w:val="StyleBoldUnderline"/>
        </w:rPr>
        <w:t xml:space="preserve"> urban </w:t>
      </w:r>
      <w:r w:rsidRPr="00CC1D88">
        <w:rPr>
          <w:rStyle w:val="StyleBoldUnderline"/>
          <w:highlight w:val="yellow"/>
        </w:rPr>
        <w:t>ag</w:t>
      </w:r>
      <w:r w:rsidRPr="00CC1D88">
        <w:rPr>
          <w:rStyle w:val="StyleBoldUnderline"/>
        </w:rPr>
        <w:t>riculture to ensure access to an adequate food supply produced with minimal impact on the environment</w:t>
      </w:r>
      <w:r w:rsidRPr="00CC1D88">
        <w:rPr>
          <w:rStyle w:val="StyleBoldUnderline"/>
          <w:sz w:val="16"/>
          <w:u w:val="none"/>
        </w:rPr>
        <w:t xml:space="preserve">. </w:t>
      </w:r>
      <w:r w:rsidRPr="00CC1D88">
        <w:rPr>
          <w:rStyle w:val="StyleBoldUnderline"/>
        </w:rPr>
        <w:t>Environmental threats stemming from climate change and the depletion and degradation of natural resources will increasingly impact the planet’s food production system</w:t>
      </w:r>
      <w:r w:rsidRPr="00CC1D88">
        <w:rPr>
          <w:rStyle w:val="StyleBoldUnderline"/>
          <w:sz w:val="16"/>
          <w:u w:val="none"/>
        </w:rPr>
        <w:t xml:space="preserve">. The current economic crisis has increased the burden on the government to provide relief in the forms of unemployment compensation8 and supplemental nutrition assistance.9 </w:t>
      </w:r>
      <w:proofErr w:type="gramStart"/>
      <w:r w:rsidRPr="00CC1D88">
        <w:rPr>
          <w:rStyle w:val="StyleBoldUnderline"/>
        </w:rPr>
        <w:t>An</w:t>
      </w:r>
      <w:proofErr w:type="gramEnd"/>
      <w:r w:rsidRPr="00CC1D88">
        <w:rPr>
          <w:rStyle w:val="StyleBoldUnderline"/>
        </w:rPr>
        <w:t xml:space="preserve"> inherent consequence of the economic crisis is a widening disparity between the rich and poor and increased social inequity between the socioeconomic classes in America. </w:t>
      </w:r>
      <w:r w:rsidRPr="00CC1D88">
        <w:rPr>
          <w:rStyle w:val="StyleBoldUnderline"/>
          <w:highlight w:val="yellow"/>
        </w:rPr>
        <w:t xml:space="preserve">Establishing a sustainable </w:t>
      </w:r>
      <w:r w:rsidRPr="00CC1D88">
        <w:rPr>
          <w:rStyle w:val="StyleBoldUnderline"/>
        </w:rPr>
        <w:t xml:space="preserve">urban agricultural </w:t>
      </w:r>
      <w:r w:rsidRPr="00CC1D88">
        <w:rPr>
          <w:rStyle w:val="StyleBoldUnderline"/>
          <w:highlight w:val="yellow"/>
        </w:rPr>
        <w:t>system would reduce</w:t>
      </w:r>
      <w:r w:rsidRPr="00CC1D88">
        <w:rPr>
          <w:rStyle w:val="StyleBoldUnderline"/>
        </w:rPr>
        <w:t xml:space="preserve"> the </w:t>
      </w:r>
      <w:r w:rsidRPr="00CC1D88">
        <w:rPr>
          <w:rStyle w:val="StyleBoldUnderline"/>
          <w:highlight w:val="yellow"/>
        </w:rPr>
        <w:t>environmental degradation</w:t>
      </w:r>
      <w:r w:rsidRPr="00CC1D88">
        <w:rPr>
          <w:rStyle w:val="StyleBoldUnderline"/>
        </w:rPr>
        <w:t xml:space="preserve"> that is caused by modern agricultural practices</w:t>
      </w:r>
      <w:r w:rsidRPr="00CC1D88">
        <w:rPr>
          <w:rStyle w:val="StyleBoldUnderline"/>
          <w:sz w:val="16"/>
          <w:u w:val="none"/>
        </w:rPr>
        <w:t xml:space="preserve">, </w:t>
      </w:r>
      <w:r w:rsidRPr="00CC1D88">
        <w:rPr>
          <w:rStyle w:val="StyleBoldUnderline"/>
          <w:highlight w:val="yellow"/>
        </w:rPr>
        <w:t>reduce the financial strain on government resources</w:t>
      </w:r>
      <w:r w:rsidRPr="00CC1D88">
        <w:rPr>
          <w:rStyle w:val="StyleBoldUnderline"/>
        </w:rPr>
        <w:t xml:space="preserve"> by increasing urban productivity </w:t>
      </w:r>
      <w:r w:rsidRPr="00CC1D88">
        <w:rPr>
          <w:rStyle w:val="StyleBoldUnderline"/>
          <w:highlight w:val="yellow"/>
        </w:rPr>
        <w:t>and</w:t>
      </w:r>
      <w:r w:rsidRPr="00CC1D88">
        <w:rPr>
          <w:rStyle w:val="StyleBoldUnderline"/>
        </w:rPr>
        <w:t xml:space="preserve"> </w:t>
      </w:r>
      <w:r w:rsidRPr="00CC1D88">
        <w:rPr>
          <w:rStyle w:val="StyleBoldUnderline"/>
          <w:highlight w:val="yellow"/>
        </w:rPr>
        <w:t>enabl</w:t>
      </w:r>
      <w:r w:rsidRPr="00CC1D88">
        <w:rPr>
          <w:rStyle w:val="StyleBoldUnderline"/>
        </w:rPr>
        <w:t xml:space="preserve">ing </w:t>
      </w:r>
      <w:r w:rsidRPr="00CC1D88">
        <w:rPr>
          <w:rStyle w:val="StyleBoldUnderline"/>
          <w:highlight w:val="yellow"/>
        </w:rPr>
        <w:t>urbanites</w:t>
      </w:r>
      <w:r w:rsidRPr="00CC1D88">
        <w:rPr>
          <w:rStyle w:val="StyleBoldUnderline"/>
        </w:rPr>
        <w:t xml:space="preserve"> </w:t>
      </w:r>
      <w:r w:rsidRPr="00CC1D88">
        <w:rPr>
          <w:rStyle w:val="StyleBoldUnderline"/>
          <w:highlight w:val="yellow"/>
        </w:rPr>
        <w:t>to grow a local food supply</w:t>
      </w:r>
      <w:r w:rsidRPr="00CC1D88">
        <w:rPr>
          <w:rStyle w:val="StyleBoldUnderline"/>
        </w:rPr>
        <w:t>, and reduce socioeconomic disparities by providing less-advantaged populations in urban areas with access to an adequate supply of fresh, nutritious food.</w:t>
      </w:r>
      <w:r w:rsidRPr="00CC1D88">
        <w:rPr>
          <w:sz w:val="16"/>
        </w:rPr>
        <w:t xml:space="preserve"> This Note discusses the harms of our current agricultural and urban development practices as well as the benefits of an urban agricultural system, both in terms of sustainability and food security. This Note also examines case studies of existing urban agricultural systems and makes recommendations for </w:t>
      </w:r>
      <w:r w:rsidRPr="00CC1D88">
        <w:rPr>
          <w:rStyle w:val="StyleBoldUnderline"/>
        </w:rPr>
        <w:t xml:space="preserve">government incentives that would promote the development of a sustainable urban agricultural system. </w:t>
      </w:r>
      <w:r w:rsidRPr="00CC1D88">
        <w:rPr>
          <w:sz w:val="16"/>
        </w:rPr>
        <w:t xml:space="preserve">Specifically, Part I provides an overview of the history and current state of the U.S. industrial agricultural system. Part II examines the current urban development trend in the United States. Part III describes a sustainable urban agricultural system. Part IV discusses the principles of sustainability and then evaluates the current agricultural system, urban land development trends, and a sustainable urban agricultural system in terms of these principles. Part V presents </w:t>
      </w:r>
      <w:r w:rsidRPr="00CC1D88">
        <w:rPr>
          <w:rStyle w:val="StyleBoldUnderline"/>
          <w:highlight w:val="yellow"/>
        </w:rPr>
        <w:t>a case study of Cuba</w:t>
      </w:r>
      <w:r w:rsidRPr="00CC1D88">
        <w:rPr>
          <w:sz w:val="16"/>
        </w:rPr>
        <w:t xml:space="preserve">, </w:t>
      </w:r>
      <w:r w:rsidRPr="00CC1D88">
        <w:rPr>
          <w:rStyle w:val="StyleBoldUnderline"/>
        </w:rPr>
        <w:t>discussing the consequences of the collapse of the Soviet Union and the subsequent U.S. embargo on Cuba’s food supply</w:t>
      </w:r>
      <w:r w:rsidRPr="00CC1D88">
        <w:rPr>
          <w:sz w:val="16"/>
        </w:rPr>
        <w:t xml:space="preserve">, </w:t>
      </w:r>
      <w:r w:rsidRPr="00CC1D88">
        <w:rPr>
          <w:rStyle w:val="StyleBoldUnderline"/>
          <w:highlight w:val="yellow"/>
        </w:rPr>
        <w:t xml:space="preserve">followed by </w:t>
      </w:r>
      <w:r w:rsidRPr="00CC1D88">
        <w:rPr>
          <w:rStyle w:val="Emphasis"/>
          <w:highlight w:val="yellow"/>
        </w:rPr>
        <w:t xml:space="preserve">Cuba’s development </w:t>
      </w:r>
      <w:r w:rsidRPr="00CC1D88">
        <w:rPr>
          <w:rStyle w:val="StyleBoldUnderline"/>
          <w:highlight w:val="yellow"/>
        </w:rPr>
        <w:t>of a</w:t>
      </w:r>
      <w:r w:rsidRPr="00CC1D88">
        <w:rPr>
          <w:rStyle w:val="Emphasis"/>
          <w:highlight w:val="yellow"/>
        </w:rPr>
        <w:t xml:space="preserve"> sustainable urban ag</w:t>
      </w:r>
      <w:r w:rsidRPr="00CC1D88">
        <w:rPr>
          <w:rStyle w:val="Emphasis"/>
        </w:rPr>
        <w:t xml:space="preserve">ricultural </w:t>
      </w:r>
      <w:r w:rsidRPr="00CC1D88">
        <w:rPr>
          <w:rStyle w:val="Emphasis"/>
          <w:highlight w:val="yellow"/>
        </w:rPr>
        <w:t>system</w:t>
      </w:r>
      <w:r w:rsidRPr="00CC1D88">
        <w:rPr>
          <w:rStyle w:val="StyleBoldUnderline"/>
          <w:sz w:val="16"/>
          <w:u w:val="none"/>
        </w:rPr>
        <w:t>. Part VI presents case studies of current urban gardening projects in several U.S. cities. Part VII discusses recommendations for federal, state, and local governments to incentivize urban agriculture and community garden projects throughout the United States</w:t>
      </w:r>
    </w:p>
    <w:p w14:paraId="0E58211C" w14:textId="77777777" w:rsidR="00B146F4" w:rsidRPr="00CC1D88" w:rsidRDefault="00B146F4" w:rsidP="00B146F4">
      <w:pPr>
        <w:pStyle w:val="Heading4"/>
        <w:rPr>
          <w:rFonts w:cs="Times New Roman"/>
        </w:rPr>
      </w:pPr>
      <w:r w:rsidRPr="00CC1D88">
        <w:rPr>
          <w:rFonts w:cs="Times New Roman"/>
        </w:rPr>
        <w:t>But, Cuban agriculture is at a critical turning point – capital shortages are causing a turn away from ecological sustainability – now is key delay, collapses Ag</w:t>
      </w:r>
    </w:p>
    <w:p w14:paraId="65FADF80" w14:textId="77777777" w:rsidR="00B146F4" w:rsidRPr="00CC1D88" w:rsidRDefault="00B146F4" w:rsidP="00B146F4">
      <w:r w:rsidRPr="00CC1D88">
        <w:t xml:space="preserve">M. Dawn </w:t>
      </w:r>
      <w:r w:rsidRPr="00CC1D88">
        <w:rPr>
          <w:rStyle w:val="StyleStyleBold12pt"/>
        </w:rPr>
        <w:t>King</w:t>
      </w:r>
      <w:r w:rsidRPr="00CC1D88">
        <w:t>, Professor of Environmental Studies at Brown, 3/21/</w:t>
      </w:r>
      <w:r w:rsidRPr="00CC1D88">
        <w:rPr>
          <w:rStyle w:val="StyleStyleBold12pt"/>
        </w:rPr>
        <w:t>12</w:t>
      </w:r>
      <w:r w:rsidRPr="00CC1D88">
        <w:t xml:space="preserve"> </w:t>
      </w:r>
    </w:p>
    <w:p w14:paraId="645D1168" w14:textId="77777777" w:rsidR="00B146F4" w:rsidRPr="00CC1D88" w:rsidRDefault="00B146F4" w:rsidP="00B146F4">
      <w:r w:rsidRPr="00CC1D88">
        <w:lastRenderedPageBreak/>
        <w:t>(Cuban Sustainability: The Effects of Economic Isolation on Agriculture and Energy, wpsa.research.pdx.edu/meet/2012/kingmdawn.pdf)</w:t>
      </w:r>
    </w:p>
    <w:p w14:paraId="6171AFCD" w14:textId="77777777" w:rsidR="00B146F4" w:rsidRPr="00CC1D88" w:rsidRDefault="00B146F4" w:rsidP="00B146F4">
      <w:pPr>
        <w:rPr>
          <w:b/>
          <w:bCs/>
          <w:u w:val="single"/>
        </w:rPr>
      </w:pPr>
      <w:r w:rsidRPr="00CC1D88">
        <w:rPr>
          <w:sz w:val="16"/>
        </w:rPr>
        <w:t xml:space="preserve">Cuba needed an alternative agricultural model when foreign oil imports were cut off significantly at the end of the 1980s, and </w:t>
      </w:r>
      <w:r w:rsidRPr="00CC1D88">
        <w:rPr>
          <w:rStyle w:val="StyleBoldUnderline"/>
        </w:rPr>
        <w:t>the</w:t>
      </w:r>
      <w:r w:rsidRPr="00CC1D88">
        <w:rPr>
          <w:sz w:val="16"/>
        </w:rPr>
        <w:t xml:space="preserve"> partial </w:t>
      </w:r>
      <w:r w:rsidRPr="00CC1D88">
        <w:rPr>
          <w:rStyle w:val="StyleBoldUnderline"/>
        </w:rPr>
        <w:t>opening of the Cuban economy</w:t>
      </w:r>
      <w:r w:rsidRPr="00CC1D88">
        <w:rPr>
          <w:sz w:val="16"/>
        </w:rPr>
        <w:t xml:space="preserve">, focused on creating more autonomous agricultural cooperatives, </w:t>
      </w:r>
      <w:r w:rsidRPr="00CC1D88">
        <w:rPr>
          <w:rStyle w:val="StyleBoldUnderline"/>
        </w:rPr>
        <w:t>in the 1990s helped diversify food crops and set Cuba along a path of increased food security.</w:t>
      </w:r>
      <w:r w:rsidRPr="00CC1D88">
        <w:rPr>
          <w:sz w:val="16"/>
        </w:rPr>
        <w:t xml:space="preserve"> </w:t>
      </w:r>
      <w:r w:rsidRPr="00CC1D88">
        <w:rPr>
          <w:rStyle w:val="StyleBoldUnderline"/>
        </w:rPr>
        <w:t xml:space="preserve">The Cuban model was initiated out of necessity, not because of any sort of Cuban environmental consciousness, yet better environmental conditions went hand in hand with the new development strategy. Cuba learned the </w:t>
      </w:r>
      <w:r w:rsidRPr="00CC1D88">
        <w:rPr>
          <w:rStyle w:val="Emphasis"/>
        </w:rPr>
        <w:t>limits</w:t>
      </w:r>
      <w:r w:rsidRPr="00CC1D88">
        <w:rPr>
          <w:rStyle w:val="StyleBoldUnderline"/>
        </w:rPr>
        <w:t xml:space="preserve"> of their agricultural model under their socialist economic system and it is in need of further transformation in both the agriculture and energy sectors. A further opening of the economy to joint ventures could help with </w:t>
      </w:r>
      <w:r w:rsidRPr="00CC1D88">
        <w:rPr>
          <w:rStyle w:val="Emphasis"/>
        </w:rPr>
        <w:t>updating the power grid</w:t>
      </w:r>
      <w:r w:rsidRPr="00CC1D88">
        <w:rPr>
          <w:rStyle w:val="StyleBoldUnderline"/>
        </w:rPr>
        <w:t xml:space="preserve"> and providing </w:t>
      </w:r>
      <w:r w:rsidRPr="00CC1D88">
        <w:rPr>
          <w:rStyle w:val="Emphasis"/>
        </w:rPr>
        <w:t>more sources of renewable energy</w:t>
      </w:r>
      <w:r w:rsidRPr="00CC1D88">
        <w:rPr>
          <w:sz w:val="16"/>
        </w:rPr>
        <w:t xml:space="preserve"> – potentially </w:t>
      </w:r>
      <w:r w:rsidRPr="00CC1D88">
        <w:rPr>
          <w:rStyle w:val="StyleBoldUnderline"/>
        </w:rPr>
        <w:t xml:space="preserve">expanding Cuba’s potential for a </w:t>
      </w:r>
      <w:r w:rsidRPr="00CC1D88">
        <w:rPr>
          <w:rStyle w:val="Emphasis"/>
        </w:rPr>
        <w:t>more sustainable</w:t>
      </w:r>
      <w:r w:rsidRPr="00CC1D88">
        <w:rPr>
          <w:rStyle w:val="StyleBoldUnderline"/>
        </w:rPr>
        <w:t xml:space="preserve"> means of energy security. Further, </w:t>
      </w:r>
      <w:r w:rsidRPr="00CC1D88">
        <w:rPr>
          <w:rStyle w:val="StyleBoldUnderline"/>
          <w:highlight w:val="yellow"/>
        </w:rPr>
        <w:t>Cuba needs foreign investment to update ag</w:t>
      </w:r>
      <w:r w:rsidRPr="00CC1D88">
        <w:rPr>
          <w:rStyle w:val="StyleBoldUnderline"/>
        </w:rPr>
        <w:t>riculture</w:t>
      </w:r>
      <w:r w:rsidRPr="00CC1D88">
        <w:rPr>
          <w:rStyle w:val="StyleBoldUnderline"/>
          <w:highlight w:val="yellow"/>
        </w:rPr>
        <w:t xml:space="preserve"> facilities and take maximum advantage of cogeneration and biofuel potential</w:t>
      </w:r>
      <w:r w:rsidRPr="00CC1D88">
        <w:rPr>
          <w:rStyle w:val="StyleBoldUnderline"/>
        </w:rPr>
        <w:t xml:space="preserve"> with sugarcane waste. The strong state control of farming practices, used to successfully jumpstart the alternative model, has hit its limit</w:t>
      </w:r>
      <w:r w:rsidRPr="00CC1D88">
        <w:t>.</w:t>
      </w:r>
      <w:r w:rsidRPr="00CC1D88">
        <w:rPr>
          <w:sz w:val="16"/>
        </w:rPr>
        <w:t xml:space="preserve"> </w:t>
      </w:r>
      <w:r w:rsidRPr="00CC1D88">
        <w:rPr>
          <w:rStyle w:val="StyleBoldUnderline"/>
        </w:rPr>
        <w:t>The Cuban government must begin loosening its grips on the domestic economy to allow for more competition in the farming sector</w:t>
      </w:r>
      <w:r w:rsidRPr="00CC1D88">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environmental sustainability. </w:t>
      </w:r>
      <w:r w:rsidRPr="00CC1D88">
        <w:rPr>
          <w:rStyle w:val="StyleBoldUnderline"/>
        </w:rPr>
        <w:t>Once heralded as the world’s most sustainable country</w:t>
      </w:r>
      <w:r w:rsidRPr="00CC1D88">
        <w:rPr>
          <w:sz w:val="16"/>
        </w:rPr>
        <w:t xml:space="preserve"> by coupling environmental performance indicators with their human development scores, </w:t>
      </w:r>
      <w:r w:rsidRPr="00CC1D88">
        <w:rPr>
          <w:rStyle w:val="StyleBoldUnderline"/>
          <w:highlight w:val="yellow"/>
        </w:rPr>
        <w:t>Cuba is slipping</w:t>
      </w:r>
      <w:r w:rsidRPr="00CC1D88">
        <w:rPr>
          <w:rStyle w:val="Emphasis"/>
          <w:highlight w:val="yellow"/>
        </w:rPr>
        <w:t xml:space="preserve"> further away </w:t>
      </w:r>
      <w:r w:rsidRPr="00CC1D88">
        <w:rPr>
          <w:rStyle w:val="StyleBoldUnderline"/>
          <w:highlight w:val="yellow"/>
        </w:rPr>
        <w:t>from this goal</w:t>
      </w:r>
      <w:r w:rsidRPr="00CC1D88">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CC1D88">
        <w:rPr>
          <w:rStyle w:val="StyleBoldUnderline"/>
        </w:rPr>
        <w:t>conservation efforts and sustainable education programs can only satiate citizen’s energy desires to a certain point.</w:t>
      </w:r>
      <w:r w:rsidRPr="00CC1D88">
        <w:rPr>
          <w:sz w:val="16"/>
        </w:rPr>
        <w:t xml:space="preserve"> In order to further the quality of life in the country, </w:t>
      </w:r>
      <w:r w:rsidRPr="00CC1D88">
        <w:rPr>
          <w:rStyle w:val="StyleBoldUnderline"/>
        </w:rPr>
        <w:t>electric production must increase to rural areas with little energy infrastructure</w:t>
      </w:r>
      <w:r w:rsidRPr="00CC1D88">
        <w:rPr>
          <w:sz w:val="16"/>
        </w:rPr>
        <w:t xml:space="preserve"> </w:t>
      </w:r>
      <w:r w:rsidRPr="00CC1D88">
        <w:rPr>
          <w:rStyle w:val="StyleBoldUnderline"/>
        </w:rPr>
        <w:t xml:space="preserve">and to Havana in order to spur foreign investment and domestic small business growth. </w:t>
      </w:r>
      <w:r w:rsidRPr="00CC1D88">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CC1D88">
        <w:rPr>
          <w:rStyle w:val="Emphasis"/>
          <w:highlight w:val="yellow"/>
        </w:rPr>
        <w:t>Cuba is at a turning point</w:t>
      </w:r>
      <w:r w:rsidRPr="00CC1D88">
        <w:rPr>
          <w:rStyle w:val="StyleBoldUnderline"/>
          <w:highlight w:val="yellow"/>
        </w:rPr>
        <w:t xml:space="preserve"> in their path </w:t>
      </w:r>
      <w:r w:rsidRPr="00CC1D88">
        <w:rPr>
          <w:rStyle w:val="Emphasis"/>
          <w:highlight w:val="yellow"/>
        </w:rPr>
        <w:t>toward environmental sustainability</w:t>
      </w:r>
      <w:r w:rsidRPr="00CC1D88">
        <w:rPr>
          <w:rStyle w:val="StyleBoldUnderline"/>
          <w:highlight w:val="yellow"/>
        </w:rPr>
        <w:t xml:space="preserve">, </w:t>
      </w:r>
      <w:r w:rsidRPr="00CC1D88">
        <w:rPr>
          <w:rStyle w:val="StyleBoldUnderline"/>
        </w:rPr>
        <w:t xml:space="preserve">and </w:t>
      </w:r>
      <w:r w:rsidRPr="00CC1D88">
        <w:rPr>
          <w:rStyle w:val="StyleBoldUnderline"/>
          <w:highlight w:val="yellow"/>
        </w:rPr>
        <w:t xml:space="preserve">the current need for immediate foreign capital </w:t>
      </w:r>
      <w:r w:rsidRPr="00CC1D88">
        <w:rPr>
          <w:rStyle w:val="StyleBoldUnderline"/>
        </w:rPr>
        <w:t xml:space="preserve">and increased energy production </w:t>
      </w:r>
      <w:r w:rsidRPr="00CC1D88">
        <w:rPr>
          <w:rStyle w:val="StyleBoldUnderline"/>
          <w:highlight w:val="yellow"/>
        </w:rPr>
        <w:t xml:space="preserve">seem to be </w:t>
      </w:r>
      <w:r w:rsidRPr="00CC1D88">
        <w:rPr>
          <w:rStyle w:val="Emphasis"/>
          <w:highlight w:val="yellow"/>
        </w:rPr>
        <w:t>trumping</w:t>
      </w:r>
      <w:r w:rsidRPr="00CC1D88">
        <w:rPr>
          <w:rStyle w:val="StyleBoldUnderline"/>
          <w:highlight w:val="yellow"/>
        </w:rPr>
        <w:t xml:space="preserve"> its desire to achieve </w:t>
      </w:r>
      <w:r w:rsidRPr="00CC1D88">
        <w:rPr>
          <w:rStyle w:val="StyleBoldUnderline"/>
        </w:rPr>
        <w:t xml:space="preserve">development </w:t>
      </w:r>
      <w:r w:rsidRPr="00CC1D88">
        <w:rPr>
          <w:rStyle w:val="StyleBoldUnderline"/>
          <w:highlight w:val="yellow"/>
        </w:rPr>
        <w:t>sustainably</w:t>
      </w:r>
      <w:r w:rsidRPr="00CC1D88">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CC1D88">
        <w:rPr>
          <w:rStyle w:val="StyleBoldUnderline"/>
          <w:highlight w:val="yellow"/>
        </w:rPr>
        <w:t>It can utilize its expertise on organic farming strategies to increase</w:t>
      </w:r>
      <w:r w:rsidRPr="00CC1D88">
        <w:rPr>
          <w:rStyle w:val="StyleBoldUnderline"/>
        </w:rPr>
        <w:t xml:space="preserve"> sugar </w:t>
      </w:r>
      <w:r w:rsidRPr="00CC1D88">
        <w:rPr>
          <w:rStyle w:val="StyleBoldUnderline"/>
          <w:highlight w:val="yellow"/>
        </w:rPr>
        <w:t>production in a much more ecologically friendly manner</w:t>
      </w:r>
      <w:r w:rsidRPr="00CC1D88">
        <w:rPr>
          <w:rStyle w:val="StyleBoldUnderline"/>
        </w:rPr>
        <w:t xml:space="preserve"> than their monoculture approach</w:t>
      </w:r>
      <w:r w:rsidRPr="00CC1D88">
        <w:rPr>
          <w:sz w:val="16"/>
        </w:rPr>
        <w:t xml:space="preserve"> in the 1970s and 80s. </w:t>
      </w:r>
      <w:r w:rsidRPr="00CC1D88">
        <w:rPr>
          <w:rStyle w:val="StyleBoldUnderline"/>
          <w:highlight w:val="yellow"/>
        </w:rPr>
        <w:t>Decisions made in the</w:t>
      </w:r>
      <w:r w:rsidRPr="00CC1D88">
        <w:rPr>
          <w:rStyle w:val="Emphasis"/>
          <w:highlight w:val="yellow"/>
        </w:rPr>
        <w:t xml:space="preserve"> next five years </w:t>
      </w:r>
      <w:r w:rsidRPr="00CC1D88">
        <w:rPr>
          <w:rStyle w:val="StyleBoldUnderline"/>
          <w:highlight w:val="yellow"/>
        </w:rPr>
        <w:t xml:space="preserve">will demonstrate whether Cuba embraces </w:t>
      </w:r>
      <w:r w:rsidRPr="00CC1D88">
        <w:rPr>
          <w:rStyle w:val="StyleBoldUnderline"/>
        </w:rPr>
        <w:t xml:space="preserve">their newly created national identity as a society striving for </w:t>
      </w:r>
      <w:r w:rsidRPr="00CC1D88">
        <w:rPr>
          <w:rStyle w:val="StyleBoldUnderline"/>
          <w:highlight w:val="yellow"/>
        </w:rPr>
        <w:t xml:space="preserve">sustainable development or rejects the goal </w:t>
      </w:r>
      <w:r w:rsidRPr="00CC1D88">
        <w:rPr>
          <w:rStyle w:val="StyleBoldUnderline"/>
        </w:rPr>
        <w:t>of sustainable development to increase short-term capital and energy needs.</w:t>
      </w:r>
    </w:p>
    <w:p w14:paraId="61723053" w14:textId="77777777" w:rsidR="00B146F4" w:rsidRPr="00CC1D88" w:rsidRDefault="00B146F4" w:rsidP="00B146F4">
      <w:pPr>
        <w:pStyle w:val="Heading4"/>
        <w:rPr>
          <w:rFonts w:cs="Times New Roman"/>
        </w:rPr>
      </w:pPr>
      <w:r w:rsidRPr="00CC1D88">
        <w:rPr>
          <w:rFonts w:cs="Times New Roman"/>
        </w:rPr>
        <w:t xml:space="preserve">Failure to </w:t>
      </w:r>
      <w:r>
        <w:rPr>
          <w:rFonts w:cs="Times New Roman"/>
        </w:rPr>
        <w:t>pursue normal trade</w:t>
      </w:r>
      <w:r w:rsidRPr="00CC1D88">
        <w:rPr>
          <w:rFonts w:cs="Times New Roman"/>
        </w:rPr>
        <w:t xml:space="preserve"> prevents foreign investment in </w:t>
      </w:r>
      <w:proofErr w:type="spellStart"/>
      <w:r w:rsidRPr="00CC1D88">
        <w:rPr>
          <w:rFonts w:cs="Times New Roman"/>
        </w:rPr>
        <w:t>organoponics</w:t>
      </w:r>
      <w:proofErr w:type="spellEnd"/>
      <w:r w:rsidRPr="00CC1D88">
        <w:rPr>
          <w:rFonts w:cs="Times New Roman"/>
        </w:rPr>
        <w:t xml:space="preserve"> – key to US and worldwide adoption </w:t>
      </w:r>
    </w:p>
    <w:p w14:paraId="74B4CCB8" w14:textId="77777777" w:rsidR="00B146F4" w:rsidRPr="00CC1D88" w:rsidRDefault="00B146F4" w:rsidP="00B146F4">
      <w:proofErr w:type="spellStart"/>
      <w:r w:rsidRPr="00CC1D88">
        <w:rPr>
          <w:rStyle w:val="StyleStyleBold12pt"/>
        </w:rPr>
        <w:t>Shkolnick</w:t>
      </w:r>
      <w:proofErr w:type="spellEnd"/>
      <w:r w:rsidRPr="00CC1D88">
        <w:rPr>
          <w:rStyle w:val="StyleStyleBold12pt"/>
        </w:rPr>
        <w:t xml:space="preserve"> 12 </w:t>
      </w:r>
      <w:r w:rsidRPr="00CC1D88">
        <w:rPr>
          <w:sz w:val="18"/>
          <w:szCs w:val="18"/>
        </w:rPr>
        <w:t xml:space="preserve">(Jacob, JD Candidate at Drake, SIN EMBARGO: 1 THE CUBAN AGRICULTURAL REVOLUTION AND WHAT IT MEANS FOR THE UNITED STATES”, Fall 2012, 17 Drake J. </w:t>
      </w:r>
      <w:proofErr w:type="spellStart"/>
      <w:proofErr w:type="gramStart"/>
      <w:r w:rsidRPr="00CC1D88">
        <w:rPr>
          <w:sz w:val="18"/>
          <w:szCs w:val="18"/>
        </w:rPr>
        <w:t>Agric</w:t>
      </w:r>
      <w:proofErr w:type="spellEnd"/>
      <w:r w:rsidRPr="00CC1D88">
        <w:rPr>
          <w:sz w:val="18"/>
          <w:szCs w:val="18"/>
        </w:rPr>
        <w:t xml:space="preserve">  L</w:t>
      </w:r>
      <w:proofErr w:type="gramEnd"/>
      <w:r w:rsidRPr="00CC1D88">
        <w:rPr>
          <w:sz w:val="18"/>
          <w:szCs w:val="18"/>
        </w:rPr>
        <w:t xml:space="preserve"> 683, lexis)//</w:t>
      </w:r>
      <w:proofErr w:type="spellStart"/>
      <w:r w:rsidRPr="00CC1D88">
        <w:rPr>
          <w:sz w:val="18"/>
          <w:szCs w:val="18"/>
        </w:rPr>
        <w:t>moxley</w:t>
      </w:r>
      <w:proofErr w:type="spellEnd"/>
    </w:p>
    <w:p w14:paraId="571EB69D" w14:textId="77777777" w:rsidR="00B146F4" w:rsidRPr="00CC1D88" w:rsidRDefault="00B146F4" w:rsidP="00B146F4">
      <w:pPr>
        <w:rPr>
          <w:rStyle w:val="StyleBoldUnderline"/>
        </w:rPr>
      </w:pPr>
      <w:r w:rsidRPr="00CC1D88">
        <w:rPr>
          <w:sz w:val="16"/>
        </w:rPr>
        <w:t xml:space="preserve">While investment in Cuban businesses and sales or purchases of Cuban products must still move through official channels under the joint venture law or other Cuban programs, </w:t>
      </w:r>
      <w:r w:rsidRPr="00CC1D88">
        <w:rPr>
          <w:rStyle w:val="Emphasis"/>
          <w:sz w:val="40"/>
          <w:szCs w:val="40"/>
          <w:highlight w:val="yellow"/>
        </w:rPr>
        <w:t>the time is ripe</w:t>
      </w:r>
      <w:r w:rsidRPr="00CC1D88">
        <w:rPr>
          <w:rStyle w:val="StyleBoldUnderline"/>
        </w:rPr>
        <w:t xml:space="preserve"> for organizations </w:t>
      </w:r>
      <w:r w:rsidRPr="00CC1D88">
        <w:rPr>
          <w:rStyle w:val="StyleBoldUnderline"/>
          <w:highlight w:val="yellow"/>
        </w:rPr>
        <w:t>in the U</w:t>
      </w:r>
      <w:r w:rsidRPr="00CC1D88">
        <w:rPr>
          <w:rStyle w:val="StyleBoldUnderline"/>
        </w:rPr>
        <w:t xml:space="preserve">nited </w:t>
      </w:r>
      <w:r w:rsidRPr="00CC1D88">
        <w:rPr>
          <w:rStyle w:val="StyleBoldUnderline"/>
          <w:highlight w:val="yellow"/>
        </w:rPr>
        <w:t>S</w:t>
      </w:r>
      <w:r w:rsidRPr="00CC1D88">
        <w:rPr>
          <w:rStyle w:val="StyleBoldUnderline"/>
        </w:rPr>
        <w:t xml:space="preserve">tates </w:t>
      </w:r>
      <w:r w:rsidRPr="00CC1D88">
        <w:rPr>
          <w:rStyle w:val="StyleBoldUnderline"/>
          <w:highlight w:val="yellow"/>
        </w:rPr>
        <w:t>to begin</w:t>
      </w:r>
      <w:r w:rsidRPr="00CC1D88">
        <w:rPr>
          <w:rStyle w:val="StyleBoldUnderline"/>
        </w:rPr>
        <w:t xml:space="preserve"> </w:t>
      </w:r>
      <w:r w:rsidRPr="00CC1D88">
        <w:rPr>
          <w:rStyle w:val="StyleBoldUnderline"/>
          <w:highlight w:val="yellow"/>
        </w:rPr>
        <w:t>laying groundwork for closer ties with Cuban ag</w:t>
      </w:r>
      <w:r w:rsidRPr="00CC1D88">
        <w:rPr>
          <w:rStyle w:val="StyleBoldUnderline"/>
        </w:rPr>
        <w:t xml:space="preserve">ricultural </w:t>
      </w:r>
      <w:r w:rsidRPr="00CC1D88">
        <w:rPr>
          <w:rStyle w:val="StyleBoldUnderline"/>
          <w:highlight w:val="yellow"/>
        </w:rPr>
        <w:t>entities</w:t>
      </w:r>
      <w:r w:rsidRPr="00CC1D88">
        <w:rPr>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w:t>
      </w:r>
      <w:r w:rsidRPr="00CC1D88">
        <w:rPr>
          <w:sz w:val="16"/>
        </w:rPr>
        <w:lastRenderedPageBreak/>
        <w:t xml:space="preserve">dollars. </w:t>
      </w:r>
      <w:proofErr w:type="gramStart"/>
      <w:r w:rsidRPr="00CC1D88">
        <w:rPr>
          <w:sz w:val="16"/>
        </w:rPr>
        <w:t>n164</w:t>
      </w:r>
      <w:proofErr w:type="gramEnd"/>
      <w:r w:rsidRPr="00CC1D88">
        <w:rPr>
          <w:sz w:val="16"/>
        </w:rPr>
        <w:t xml:space="preserve"> </w:t>
      </w:r>
      <w:r w:rsidRPr="00CC1D88">
        <w:rPr>
          <w:rStyle w:val="StyleBoldUnderline"/>
          <w:highlight w:val="yellow"/>
        </w:rPr>
        <w:t>Additional capital will enable small Cuban farms to expand operations</w:t>
      </w:r>
      <w:r w:rsidRPr="00CC1D88">
        <w:rPr>
          <w:rStyle w:val="StyleBoldUnderline"/>
        </w:rPr>
        <w:t xml:space="preserve"> by hiring additional help or perhaps purchasing additional farm animals.</w:t>
      </w:r>
      <w:r w:rsidRPr="00CC1D88">
        <w:rPr>
          <w:sz w:val="16"/>
        </w:rPr>
        <w:t xml:space="preserve"> While purchasing a tractor may seem like an obvious choice for a growing farm, </w:t>
      </w:r>
      <w:proofErr w:type="spellStart"/>
      <w:r w:rsidRPr="00CC1D88">
        <w:rPr>
          <w:sz w:val="16"/>
        </w:rPr>
        <w:t>Medardo</w:t>
      </w:r>
      <w:proofErr w:type="spellEnd"/>
      <w:r w:rsidRPr="00CC1D88">
        <w:rPr>
          <w:sz w:val="16"/>
        </w:rPr>
        <w:t xml:space="preserve"> Naranjo Valdes of the </w:t>
      </w:r>
      <w:proofErr w:type="spellStart"/>
      <w:r w:rsidRPr="00CC1D88">
        <w:rPr>
          <w:sz w:val="16"/>
        </w:rPr>
        <w:t>Organoponico</w:t>
      </w:r>
      <w:proofErr w:type="spellEnd"/>
      <w:r w:rsidRPr="00CC1D88">
        <w:rPr>
          <w:sz w:val="16"/>
        </w:rPr>
        <w:t xml:space="preserve"> </w:t>
      </w:r>
      <w:proofErr w:type="spellStart"/>
      <w:r w:rsidRPr="00CC1D88">
        <w:rPr>
          <w:sz w:val="16"/>
        </w:rPr>
        <w:t>Vivero</w:t>
      </w:r>
      <w:proofErr w:type="spellEnd"/>
      <w:r w:rsidRPr="00CC1D88">
        <w:rPr>
          <w:sz w:val="16"/>
        </w:rPr>
        <w:t xml:space="preserve"> </w:t>
      </w:r>
      <w:proofErr w:type="spellStart"/>
      <w:r w:rsidRPr="00CC1D88">
        <w:rPr>
          <w:sz w:val="16"/>
        </w:rPr>
        <w:t>Alamar</w:t>
      </w:r>
      <w:proofErr w:type="spellEnd"/>
      <w:r w:rsidRPr="00CC1D88">
        <w:rPr>
          <w:sz w:val="16"/>
        </w:rPr>
        <w:t xml:space="preserve">, a UBPC just outside of Havana, indicated that farm animals such as oxen would remain the preferred choice for the foreseeable future on the small and midsized farms that make up the majority of the newer agricultural cooperatives. </w:t>
      </w:r>
      <w:proofErr w:type="gramStart"/>
      <w:r w:rsidRPr="00CC1D88">
        <w:rPr>
          <w:sz w:val="16"/>
        </w:rPr>
        <w:t>n165</w:t>
      </w:r>
      <w:proofErr w:type="gramEnd"/>
      <w:r w:rsidRPr="00CC1D88">
        <w:rPr>
          <w:sz w:val="16"/>
        </w:rPr>
        <w:t xml:space="preserve"> Not only do farm animals not require gasoline or incur maintenance costs beyond perhaps an occasional veterinarian charge, their waste can be used as fertilizer. Apart from additional labor, </w:t>
      </w:r>
      <w:r w:rsidRPr="00CC1D88">
        <w:rPr>
          <w:rStyle w:val="StyleBoldUnderline"/>
          <w:highlight w:val="yellow"/>
        </w:rPr>
        <w:t>funds provided</w:t>
      </w:r>
      <w:r w:rsidRPr="00CC1D88">
        <w:rPr>
          <w:rStyle w:val="StyleBoldUnderline"/>
        </w:rPr>
        <w:t xml:space="preserve"> to agricultural cooperatives </w:t>
      </w:r>
      <w:r w:rsidRPr="00CC1D88">
        <w:rPr>
          <w:rStyle w:val="StyleBoldUnderline"/>
          <w:highlight w:val="yellow"/>
        </w:rPr>
        <w:t xml:space="preserve">could be put to use in developing innovative pest control techniques that do not require </w:t>
      </w:r>
      <w:r w:rsidRPr="00CC1D88">
        <w:rPr>
          <w:rStyle w:val="StyleBoldUnderline"/>
        </w:rPr>
        <w:t xml:space="preserve">the use of expensive pesticides or other </w:t>
      </w:r>
      <w:r w:rsidRPr="00CC1D88">
        <w:rPr>
          <w:rStyle w:val="StyleBoldUnderline"/>
          <w:highlight w:val="yellow"/>
        </w:rPr>
        <w:t>chemicals</w:t>
      </w:r>
      <w:r w:rsidRPr="00CC1D88">
        <w:rPr>
          <w:sz w:val="16"/>
        </w:rPr>
        <w:t xml:space="preserve">. The </w:t>
      </w:r>
      <w:proofErr w:type="spellStart"/>
      <w:r w:rsidRPr="00CC1D88">
        <w:rPr>
          <w:sz w:val="16"/>
        </w:rPr>
        <w:t>Vivero</w:t>
      </w:r>
      <w:proofErr w:type="spellEnd"/>
      <w:r w:rsidRPr="00CC1D88">
        <w:rPr>
          <w:sz w:val="16"/>
        </w:rPr>
        <w:t xml:space="preserve"> </w:t>
      </w:r>
      <w:proofErr w:type="spellStart"/>
      <w:r w:rsidRPr="00CC1D88">
        <w:rPr>
          <w:sz w:val="16"/>
        </w:rPr>
        <w:t>Alamar</w:t>
      </w:r>
      <w:proofErr w:type="spellEnd"/>
      <w:r w:rsidRPr="00CC1D88">
        <w:rPr>
          <w:sz w:val="16"/>
        </w:rPr>
        <w:t xml:space="preserve"> is currently experimenting with a variety of natural pest control techniques such as introducing plants that serve as natural repellents to insects and the introduction of other insects that feed on harmful pests without harming the crops. </w:t>
      </w:r>
      <w:proofErr w:type="gramStart"/>
      <w:r w:rsidRPr="00CC1D88">
        <w:rPr>
          <w:sz w:val="16"/>
        </w:rPr>
        <w:t>n166</w:t>
      </w:r>
      <w:proofErr w:type="gramEnd"/>
      <w:r w:rsidRPr="00CC1D88">
        <w:rPr>
          <w:sz w:val="16"/>
        </w:rPr>
        <w:t xml:space="preserve"> </w:t>
      </w:r>
      <w:r w:rsidRPr="00CC1D88">
        <w:rPr>
          <w:rStyle w:val="StyleBoldUnderline"/>
          <w:highlight w:val="yellow"/>
        </w:rPr>
        <w:t xml:space="preserve">Investment in </w:t>
      </w:r>
      <w:r w:rsidRPr="00CC1D88">
        <w:rPr>
          <w:rStyle w:val="StyleBoldUnderline"/>
        </w:rPr>
        <w:t xml:space="preserve">agricultural </w:t>
      </w:r>
      <w:r w:rsidRPr="00CC1D88">
        <w:rPr>
          <w:rStyle w:val="StyleBoldUnderline"/>
          <w:highlight w:val="yellow"/>
        </w:rPr>
        <w:t>cooperatives</w:t>
      </w:r>
      <w:r w:rsidRPr="00CC1D88">
        <w:rPr>
          <w:sz w:val="16"/>
        </w:rPr>
        <w:t xml:space="preserve"> done in this manner </w:t>
      </w:r>
      <w:r w:rsidRPr="00CC1D88">
        <w:rPr>
          <w:rStyle w:val="StyleBoldUnderline"/>
          <w:highlight w:val="yellow"/>
        </w:rPr>
        <w:t>will</w:t>
      </w:r>
      <w:r w:rsidRPr="00CC1D88">
        <w:rPr>
          <w:rStyle w:val="StyleBoldUnderline"/>
        </w:rPr>
        <w:t xml:space="preserve"> </w:t>
      </w:r>
      <w:r w:rsidRPr="00CC1D88">
        <w:rPr>
          <w:sz w:val="16"/>
        </w:rPr>
        <w:t xml:space="preserve">likely </w:t>
      </w:r>
      <w:r w:rsidRPr="00CC1D88">
        <w:rPr>
          <w:rStyle w:val="Emphasis"/>
          <w:highlight w:val="yellow"/>
        </w:rPr>
        <w:t>fail to see much</w:t>
      </w:r>
      <w:r w:rsidRPr="00CC1D88">
        <w:rPr>
          <w:rStyle w:val="Emphasis"/>
        </w:rPr>
        <w:t xml:space="preserve"> </w:t>
      </w:r>
      <w:r w:rsidRPr="00CC1D88">
        <w:rPr>
          <w:sz w:val="16"/>
        </w:rPr>
        <w:t xml:space="preserve">return on the investment for their foreseeable future, </w:t>
      </w:r>
      <w:r w:rsidRPr="00CC1D88">
        <w:rPr>
          <w:rStyle w:val="Emphasis"/>
          <w:highlight w:val="yellow"/>
        </w:rPr>
        <w:t>until policies in</w:t>
      </w:r>
      <w:r w:rsidRPr="00CC1D88">
        <w:rPr>
          <w:sz w:val="16"/>
        </w:rPr>
        <w:t xml:space="preserve"> both </w:t>
      </w:r>
      <w:r w:rsidRPr="00CC1D88">
        <w:rPr>
          <w:rStyle w:val="Emphasis"/>
          <w:highlight w:val="yellow"/>
        </w:rPr>
        <w:t>the U</w:t>
      </w:r>
      <w:r w:rsidRPr="00CC1D88">
        <w:rPr>
          <w:sz w:val="16"/>
        </w:rPr>
        <w:t xml:space="preserve">nited </w:t>
      </w:r>
      <w:r w:rsidRPr="00CC1D88">
        <w:rPr>
          <w:rStyle w:val="Emphasis"/>
          <w:highlight w:val="yellow"/>
        </w:rPr>
        <w:t>S</w:t>
      </w:r>
      <w:r w:rsidRPr="00CC1D88">
        <w:rPr>
          <w:sz w:val="16"/>
        </w:rPr>
        <w:t xml:space="preserve">tates and Cuba </w:t>
      </w:r>
      <w:r w:rsidRPr="00CC1D88">
        <w:rPr>
          <w:rStyle w:val="Emphasis"/>
          <w:highlight w:val="yellow"/>
        </w:rPr>
        <w:t>are changed</w:t>
      </w:r>
      <w:r w:rsidRPr="00CC1D88">
        <w:rPr>
          <w:rStyle w:val="StyleBoldUnderline"/>
        </w:rPr>
        <w:t xml:space="preserve">. For a relatively small sum, </w:t>
      </w:r>
      <w:r w:rsidRPr="00CC1D88">
        <w:rPr>
          <w:rStyle w:val="StyleBoldUnderline"/>
          <w:highlight w:val="yellow"/>
        </w:rPr>
        <w:t>American investors</w:t>
      </w:r>
      <w:r w:rsidRPr="00CC1D88">
        <w:rPr>
          <w:rStyle w:val="StyleBoldUnderline"/>
        </w:rPr>
        <w:t xml:space="preserve"> </w:t>
      </w:r>
      <w:r w:rsidRPr="00CC1D88">
        <w:rPr>
          <w:rStyle w:val="StyleBoldUnderline"/>
          <w:highlight w:val="yellow"/>
        </w:rPr>
        <w:t>will</w:t>
      </w:r>
      <w:r w:rsidRPr="00CC1D88">
        <w:rPr>
          <w:rStyle w:val="StyleBoldUnderline"/>
        </w:rPr>
        <w:t xml:space="preserve"> get not only the benefit of a close relationship with a Cuban farm that will become a new source of both import and export business in the future, but potentially </w:t>
      </w:r>
      <w:r w:rsidRPr="00CC1D88">
        <w:rPr>
          <w:rStyle w:val="StyleBoldUnderline"/>
          <w:highlight w:val="yellow"/>
        </w:rPr>
        <w:t xml:space="preserve">gain access to innovative </w:t>
      </w:r>
      <w:r w:rsidRPr="00CC1D88">
        <w:rPr>
          <w:rStyle w:val="StyleBoldUnderline"/>
        </w:rPr>
        <w:t xml:space="preserve">agricultural </w:t>
      </w:r>
      <w:r w:rsidRPr="00CC1D88">
        <w:rPr>
          <w:rStyle w:val="StyleBoldUnderline"/>
          <w:highlight w:val="yellow"/>
        </w:rPr>
        <w:t>techniques that could be used in the U</w:t>
      </w:r>
      <w:r w:rsidRPr="00CC1D88">
        <w:rPr>
          <w:rStyle w:val="StyleBoldUnderline"/>
        </w:rPr>
        <w:t>nited</w:t>
      </w:r>
      <w:r w:rsidRPr="00CC1D88">
        <w:rPr>
          <w:rStyle w:val="StyleBoldUnderline"/>
          <w:highlight w:val="yellow"/>
        </w:rPr>
        <w:t xml:space="preserve"> S</w:t>
      </w:r>
      <w:r w:rsidRPr="00CC1D88">
        <w:rPr>
          <w:rStyle w:val="StyleBoldUnderline"/>
        </w:rPr>
        <w:t>tates</w:t>
      </w:r>
      <w:r w:rsidRPr="00CC1D88">
        <w:rPr>
          <w:rStyle w:val="Emphasis"/>
        </w:rPr>
        <w:t xml:space="preserve"> </w:t>
      </w:r>
      <w:r w:rsidRPr="00CC1D88">
        <w:rPr>
          <w:rStyle w:val="Emphasis"/>
          <w:highlight w:val="yellow"/>
        </w:rPr>
        <w:t>immediately</w:t>
      </w:r>
      <w:r w:rsidRPr="00CC1D88">
        <w:rPr>
          <w:rStyle w:val="Emphasis"/>
        </w:rPr>
        <w:t>.</w:t>
      </w:r>
      <w:r w:rsidRPr="00CC1D88">
        <w:rPr>
          <w:rStyle w:val="StyleBoldUnderline"/>
        </w:rPr>
        <w:t xml:space="preserve"> </w:t>
      </w:r>
      <w:r w:rsidRPr="00CC1D88">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w:t>
      </w:r>
      <w:proofErr w:type="gramStart"/>
      <w:r w:rsidRPr="00CC1D88">
        <w:rPr>
          <w:sz w:val="16"/>
        </w:rPr>
        <w:t>n170</w:t>
      </w:r>
      <w:proofErr w:type="gramEnd"/>
      <w:r w:rsidRPr="00CC1D88">
        <w:rPr>
          <w:sz w:val="16"/>
        </w:rPr>
        <w:t xml:space="preserve"> With this shift in population has also come a shift in the country's agricultural system. As of 2007, about 15% of all agriculture in Cuba could be classified as urban agriculture. </w:t>
      </w:r>
      <w:proofErr w:type="gramStart"/>
      <w:r w:rsidRPr="00CC1D88">
        <w:rPr>
          <w:sz w:val="16"/>
        </w:rPr>
        <w:t>n171</w:t>
      </w:r>
      <w:proofErr w:type="gramEnd"/>
      <w:r w:rsidRPr="00CC1D88">
        <w:rPr>
          <w:sz w:val="16"/>
        </w:rPr>
        <w:t xml:space="preserve"> Not only have agricultural practices changed, but eating habits have as well. Without the Soviet Union to provide a ready source of income and the machinery needed to engage in large-scale livestock production, vegetable consumption has increased dramatically. </w:t>
      </w:r>
      <w:proofErr w:type="gramStart"/>
      <w:r w:rsidRPr="00CC1D88">
        <w:rPr>
          <w:sz w:val="16"/>
        </w:rPr>
        <w:t>n172</w:t>
      </w:r>
      <w:proofErr w:type="gramEnd"/>
      <w:r w:rsidRPr="00CC1D88">
        <w:rPr>
          <w:sz w:val="16"/>
        </w:rPr>
        <w:t xml:space="preserve"> </w:t>
      </w:r>
      <w:r w:rsidRPr="00CC1D88">
        <w:rPr>
          <w:rStyle w:val="StyleBoldUnderline"/>
        </w:rPr>
        <w:t>Nearly every urban area has direct access to a wide variety of locally grown, organic produce</w:t>
      </w:r>
      <w:r w:rsidRPr="00CC1D88">
        <w:rPr>
          <w:sz w:val="16"/>
        </w:rPr>
        <w:t xml:space="preserve">. n173 </w:t>
      </w:r>
      <w:r w:rsidRPr="00CC1D88">
        <w:rPr>
          <w:rStyle w:val="StyleBoldUnderline"/>
        </w:rPr>
        <w:t>Many of the urban farms in Cuba</w:t>
      </w:r>
      <w:r w:rsidRPr="00CC1D88">
        <w:rPr>
          <w:sz w:val="16"/>
        </w:rPr>
        <w:t xml:space="preserve">, including the </w:t>
      </w:r>
      <w:proofErr w:type="spellStart"/>
      <w:r w:rsidRPr="00CC1D88">
        <w:rPr>
          <w:sz w:val="16"/>
        </w:rPr>
        <w:t>Vivero</w:t>
      </w:r>
      <w:proofErr w:type="spellEnd"/>
      <w:r w:rsidRPr="00CC1D88">
        <w:rPr>
          <w:sz w:val="16"/>
        </w:rPr>
        <w:t xml:space="preserve"> </w:t>
      </w:r>
      <w:proofErr w:type="spellStart"/>
      <w:r w:rsidRPr="00CC1D88">
        <w:rPr>
          <w:sz w:val="16"/>
        </w:rPr>
        <w:t>Alamar</w:t>
      </w:r>
      <w:proofErr w:type="spellEnd"/>
      <w:r w:rsidRPr="00CC1D88">
        <w:rPr>
          <w:sz w:val="16"/>
        </w:rPr>
        <w:t xml:space="preserve">, </w:t>
      </w:r>
      <w:r w:rsidRPr="00CC1D88">
        <w:rPr>
          <w:rStyle w:val="StyleBoldUnderline"/>
        </w:rPr>
        <w:t xml:space="preserve">make use of </w:t>
      </w:r>
      <w:proofErr w:type="spellStart"/>
      <w:r w:rsidRPr="00CC1D88">
        <w:rPr>
          <w:rStyle w:val="StyleBoldUnderline"/>
        </w:rPr>
        <w:t>organoponics</w:t>
      </w:r>
      <w:proofErr w:type="spellEnd"/>
      <w:r w:rsidRPr="00CC1D88">
        <w:rPr>
          <w:rStyle w:val="StyleBoldUnderline"/>
        </w:rPr>
        <w:t>, a system where crops are produced in raised beds of soil on land that would otherwise be incapable of supporting intensive agricultural production</w:t>
      </w:r>
      <w:r w:rsidRPr="00CC1D88">
        <w:rPr>
          <w:sz w:val="16"/>
        </w:rPr>
        <w:t xml:space="preserve">. </w:t>
      </w:r>
      <w:proofErr w:type="gramStart"/>
      <w:r w:rsidRPr="00CC1D88">
        <w:rPr>
          <w:sz w:val="16"/>
        </w:rPr>
        <w:t>n174</w:t>
      </w:r>
      <w:proofErr w:type="gramEnd"/>
      <w:r w:rsidRPr="00CC1D88">
        <w:rPr>
          <w:sz w:val="16"/>
        </w:rPr>
        <w:t xml:space="preserve"> Many of these raised beds can be constructed in a concentrated area to support a wide variety of produce, with the typical </w:t>
      </w:r>
      <w:proofErr w:type="spellStart"/>
      <w:r w:rsidRPr="00CC1D88">
        <w:rPr>
          <w:sz w:val="16"/>
        </w:rPr>
        <w:t>organoponic</w:t>
      </w:r>
      <w:proofErr w:type="spellEnd"/>
      <w:r w:rsidRPr="00CC1D88">
        <w:rPr>
          <w:sz w:val="16"/>
        </w:rPr>
        <w:t xml:space="preserve"> garden covering anywhere from one half to several hectares in size. </w:t>
      </w:r>
      <w:proofErr w:type="gramStart"/>
      <w:r w:rsidRPr="00CC1D88">
        <w:rPr>
          <w:sz w:val="16"/>
        </w:rPr>
        <w:t>n175</w:t>
      </w:r>
      <w:proofErr w:type="gramEnd"/>
      <w:r w:rsidRPr="00CC1D88">
        <w:rPr>
          <w:sz w:val="16"/>
        </w:rPr>
        <w:t xml:space="preserve"> The rise of the </w:t>
      </w:r>
      <w:proofErr w:type="spellStart"/>
      <w:r w:rsidRPr="00CC1D88">
        <w:rPr>
          <w:sz w:val="16"/>
        </w:rPr>
        <w:t>organoponic</w:t>
      </w:r>
      <w:proofErr w:type="spellEnd"/>
      <w:r w:rsidRPr="00CC1D88">
        <w:rPr>
          <w:sz w:val="16"/>
        </w:rPr>
        <w:t xml:space="preserve">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w:t>
      </w:r>
      <w:proofErr w:type="gramStart"/>
      <w:r w:rsidRPr="00CC1D88">
        <w:rPr>
          <w:sz w:val="16"/>
        </w:rPr>
        <w:t>n176</w:t>
      </w:r>
      <w:proofErr w:type="gramEnd"/>
      <w:r w:rsidRPr="00CC1D88">
        <w:rPr>
          <w:sz w:val="16"/>
        </w:rPr>
        <w:t xml:space="preserve"> </w:t>
      </w:r>
      <w:r w:rsidRPr="00CC1D88">
        <w:rPr>
          <w:rStyle w:val="StyleBoldUnderline"/>
          <w:highlight w:val="yellow"/>
        </w:rPr>
        <w:t xml:space="preserve">The </w:t>
      </w:r>
      <w:proofErr w:type="spellStart"/>
      <w:r w:rsidRPr="00CC1D88">
        <w:rPr>
          <w:rStyle w:val="StyleBoldUnderline"/>
          <w:highlight w:val="yellow"/>
        </w:rPr>
        <w:t>organoponic</w:t>
      </w:r>
      <w:proofErr w:type="spellEnd"/>
      <w:r w:rsidRPr="00CC1D88">
        <w:rPr>
          <w:rStyle w:val="StyleBoldUnderline"/>
          <w:highlight w:val="yellow"/>
        </w:rPr>
        <w:t xml:space="preserve"> system</w:t>
      </w:r>
      <w:r w:rsidRPr="00CC1D88">
        <w:rPr>
          <w:sz w:val="16"/>
        </w:rPr>
        <w:t xml:space="preserve"> is not limited in its application to Cuban urban farms, but </w:t>
      </w:r>
      <w:r w:rsidRPr="00CC1D88">
        <w:rPr>
          <w:rStyle w:val="StyleBoldUnderline"/>
          <w:highlight w:val="yellow"/>
        </w:rPr>
        <w:t>maintains potential to</w:t>
      </w:r>
      <w:r w:rsidRPr="00CC1D88">
        <w:rPr>
          <w:rStyle w:val="Emphasis"/>
          <w:highlight w:val="yellow"/>
        </w:rPr>
        <w:t xml:space="preserve"> be applied worldwide</w:t>
      </w:r>
      <w:r w:rsidRPr="00CC1D88">
        <w:rPr>
          <w:rStyle w:val="StyleBoldUnderline"/>
        </w:rPr>
        <w:t>, including in the United States</w:t>
      </w:r>
      <w:r w:rsidRPr="00CC1D88">
        <w:rPr>
          <w:sz w:val="16"/>
        </w:rPr>
        <w:t xml:space="preserve">. </w:t>
      </w:r>
      <w:r w:rsidRPr="00CC1D88">
        <w:rPr>
          <w:rStyle w:val="StyleBoldUnderline"/>
        </w:rPr>
        <w:t xml:space="preserve">Urban agriculture in Cuba revitalized and put to use previously abandoned and unused land. A similar approach </w:t>
      </w:r>
      <w:r w:rsidRPr="00CC1D88">
        <w:rPr>
          <w:rStyle w:val="Emphasis"/>
        </w:rPr>
        <w:t>could be applied to the U</w:t>
      </w:r>
      <w:r w:rsidRPr="00CC1D88">
        <w:rPr>
          <w:sz w:val="16"/>
        </w:rPr>
        <w:t xml:space="preserve">nited </w:t>
      </w:r>
      <w:r w:rsidRPr="00CC1D88">
        <w:rPr>
          <w:rStyle w:val="Emphasis"/>
        </w:rPr>
        <w:t>S</w:t>
      </w:r>
      <w:r w:rsidRPr="00CC1D88">
        <w:rPr>
          <w:sz w:val="16"/>
        </w:rPr>
        <w:t xml:space="preserve">tates </w:t>
      </w:r>
      <w:r w:rsidRPr="00CC1D88">
        <w:rPr>
          <w:rStyle w:val="StyleBoldUnderline"/>
        </w:rPr>
        <w:t>as a means to restore blighted areas</w:t>
      </w:r>
      <w:r w:rsidRPr="00CC1D88">
        <w:rPr>
          <w:sz w:val="16"/>
        </w:rPr>
        <w:t xml:space="preserve">. </w:t>
      </w:r>
      <w:r w:rsidRPr="00CC1D88">
        <w:rPr>
          <w:rStyle w:val="StyleBoldUnderline"/>
        </w:rPr>
        <w:t xml:space="preserve">Applying Cuban-derived </w:t>
      </w:r>
      <w:proofErr w:type="spellStart"/>
      <w:r w:rsidRPr="00CC1D88">
        <w:rPr>
          <w:rStyle w:val="StyleBoldUnderline"/>
        </w:rPr>
        <w:t>organoponics</w:t>
      </w:r>
      <w:proofErr w:type="spellEnd"/>
      <w:r w:rsidRPr="00CC1D88">
        <w:rPr>
          <w:rStyle w:val="StyleBoldUnderline"/>
        </w:rPr>
        <w:t xml:space="preserve"> in U.S. cities could potentially open up an enormous amount of land that was previously unusable.</w:t>
      </w:r>
      <w:r w:rsidRPr="00CC1D88">
        <w:rPr>
          <w:sz w:val="16"/>
        </w:rPr>
        <w:t xml:space="preserve"> From a business perspective, investing in an </w:t>
      </w:r>
      <w:proofErr w:type="spellStart"/>
      <w:r w:rsidRPr="00CC1D88">
        <w:rPr>
          <w:sz w:val="16"/>
        </w:rPr>
        <w:t>organoponic</w:t>
      </w:r>
      <w:proofErr w:type="spellEnd"/>
      <w:r w:rsidRPr="00CC1D88">
        <w:rPr>
          <w:sz w:val="16"/>
        </w:rPr>
        <w:t xml:space="preserve">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CC1D88">
        <w:rPr>
          <w:rStyle w:val="StyleBoldUnderline"/>
        </w:rPr>
        <w:t xml:space="preserve">By utilizing Cuba's system of </w:t>
      </w:r>
      <w:proofErr w:type="spellStart"/>
      <w:r w:rsidRPr="00CC1D88">
        <w:rPr>
          <w:rStyle w:val="StyleBoldUnderline"/>
        </w:rPr>
        <w:t>organoponics</w:t>
      </w:r>
      <w:proofErr w:type="spellEnd"/>
      <w:r w:rsidRPr="00CC1D88">
        <w:rPr>
          <w:rStyle w:val="StyleBoldUnderline"/>
        </w:rPr>
        <w:t>, the need to use expensive and complex farm machinery could be significantly reduced.</w:t>
      </w:r>
      <w:r w:rsidRPr="00CC1D88">
        <w:rPr>
          <w:sz w:val="16"/>
        </w:rPr>
        <w:t xml:space="preserve"> Already companies in the United States, such as </w:t>
      </w:r>
      <w:proofErr w:type="spellStart"/>
      <w:r w:rsidRPr="00CC1D88">
        <w:rPr>
          <w:sz w:val="16"/>
        </w:rPr>
        <w:t>Farmscape</w:t>
      </w:r>
      <w:proofErr w:type="spellEnd"/>
      <w:r w:rsidRPr="00CC1D88">
        <w:rPr>
          <w:sz w:val="16"/>
        </w:rPr>
        <w:t xml:space="preserve"> Gardens in southern California, recognize what Cuba's </w:t>
      </w:r>
      <w:proofErr w:type="spellStart"/>
      <w:r w:rsidRPr="00CC1D88">
        <w:rPr>
          <w:sz w:val="16"/>
        </w:rPr>
        <w:t>organoponic</w:t>
      </w:r>
      <w:proofErr w:type="spellEnd"/>
      <w:r w:rsidRPr="00CC1D88">
        <w:rPr>
          <w:sz w:val="16"/>
        </w:rPr>
        <w:t xml:space="preserve"> system could achieve and have integrated it into their business practices. n180 Rachel </w:t>
      </w:r>
      <w:proofErr w:type="spellStart"/>
      <w:r w:rsidRPr="00CC1D88">
        <w:rPr>
          <w:sz w:val="16"/>
        </w:rPr>
        <w:t>Bailin</w:t>
      </w:r>
      <w:proofErr w:type="spellEnd"/>
      <w:r w:rsidRPr="00CC1D88">
        <w:rPr>
          <w:sz w:val="16"/>
        </w:rPr>
        <w:t xml:space="preserve">, a partner in the company, indicated that it was Cuba's organic farming practices that helped inspire them to start a company devoted to urban agriculture. </w:t>
      </w:r>
      <w:proofErr w:type="gramStart"/>
      <w:r w:rsidRPr="00CC1D88">
        <w:rPr>
          <w:sz w:val="16"/>
        </w:rPr>
        <w:t>n181</w:t>
      </w:r>
      <w:proofErr w:type="gramEnd"/>
      <w:r w:rsidRPr="00CC1D88">
        <w:rPr>
          <w:sz w:val="16"/>
        </w:rPr>
        <w:t xml:space="preserve"> They have already used Cuba's </w:t>
      </w:r>
      <w:proofErr w:type="spellStart"/>
      <w:r w:rsidRPr="00CC1D88">
        <w:rPr>
          <w:sz w:val="16"/>
        </w:rPr>
        <w:t>organoponic</w:t>
      </w:r>
      <w:proofErr w:type="spellEnd"/>
      <w:r w:rsidRPr="00CC1D88">
        <w:rPr>
          <w:sz w:val="16"/>
        </w:rPr>
        <w:t xml:space="preserve"> farming methods to produce more than 50,000 pounds of produce since the spring of 2009. </w:t>
      </w:r>
      <w:proofErr w:type="gramStart"/>
      <w:r w:rsidRPr="00CC1D88">
        <w:rPr>
          <w:sz w:val="16"/>
        </w:rPr>
        <w:t>n182</w:t>
      </w:r>
      <w:proofErr w:type="gramEnd"/>
      <w:r w:rsidRPr="00CC1D88">
        <w:rPr>
          <w:sz w:val="16"/>
        </w:rPr>
        <w:t xml:space="preserve"> The potential for future growth in this industry is huge, as </w:t>
      </w:r>
      <w:proofErr w:type="spellStart"/>
      <w:r w:rsidRPr="00CC1D88">
        <w:rPr>
          <w:sz w:val="16"/>
        </w:rPr>
        <w:t>Farmscape</w:t>
      </w:r>
      <w:proofErr w:type="spellEnd"/>
      <w:r w:rsidRPr="00CC1D88">
        <w:rPr>
          <w:sz w:val="16"/>
        </w:rPr>
        <w:t xml:space="preserve"> Gardens' current levels of production make it the largest urban agriculture company in the state of California. </w:t>
      </w:r>
      <w:proofErr w:type="gramStart"/>
      <w:r w:rsidRPr="00CC1D88">
        <w:rPr>
          <w:sz w:val="16"/>
        </w:rPr>
        <w:t>n183</w:t>
      </w:r>
      <w:proofErr w:type="gramEnd"/>
      <w:r w:rsidRPr="00CC1D88">
        <w:rPr>
          <w:sz w:val="16"/>
        </w:rPr>
        <w:t xml:space="preserve"> Cuba not only offers attractive prospects for trading in the future, but </w:t>
      </w:r>
      <w:r w:rsidRPr="00CC1D88">
        <w:rPr>
          <w:rStyle w:val="StyleBoldUnderline"/>
          <w:highlight w:val="yellow"/>
        </w:rPr>
        <w:t xml:space="preserve">methods </w:t>
      </w:r>
      <w:r w:rsidRPr="00CC1D88">
        <w:rPr>
          <w:rStyle w:val="StyleBoldUnderline"/>
        </w:rPr>
        <w:t xml:space="preserve">of agriculture pioneered out of necessity </w:t>
      </w:r>
      <w:r w:rsidRPr="00CC1D88">
        <w:rPr>
          <w:rStyle w:val="StyleBoldUnderline"/>
          <w:highlight w:val="yellow"/>
        </w:rPr>
        <w:t xml:space="preserve">have broad prospects if applied </w:t>
      </w:r>
      <w:r w:rsidRPr="00CC1D88">
        <w:rPr>
          <w:rStyle w:val="StyleBoldUnderline"/>
        </w:rPr>
        <w:t xml:space="preserve">to agriculture </w:t>
      </w:r>
      <w:r w:rsidRPr="00CC1D88">
        <w:rPr>
          <w:rStyle w:val="StyleBoldUnderline"/>
          <w:highlight w:val="yellow"/>
        </w:rPr>
        <w:t>in the U</w:t>
      </w:r>
      <w:r w:rsidRPr="00CC1D88">
        <w:rPr>
          <w:sz w:val="16"/>
        </w:rPr>
        <w:t xml:space="preserve">nited </w:t>
      </w:r>
      <w:r w:rsidRPr="00CC1D88">
        <w:rPr>
          <w:rStyle w:val="StyleBoldUnderline"/>
          <w:highlight w:val="yellow"/>
        </w:rPr>
        <w:t>S</w:t>
      </w:r>
      <w:r w:rsidRPr="00CC1D88">
        <w:rPr>
          <w:sz w:val="16"/>
        </w:rPr>
        <w:t xml:space="preserve">tates. </w:t>
      </w:r>
      <w:r w:rsidRPr="00CC1D88">
        <w:rPr>
          <w:rStyle w:val="StyleBoldUnderline"/>
        </w:rPr>
        <w:t xml:space="preserve">As the demand for locally grown produce continues to increase, a </w:t>
      </w:r>
      <w:r w:rsidRPr="00CC1D88">
        <w:rPr>
          <w:rStyle w:val="StyleBoldUnderline"/>
          <w:highlight w:val="yellow"/>
        </w:rPr>
        <w:t xml:space="preserve">cost-effective and proven agricultural model like Cuba's </w:t>
      </w:r>
      <w:proofErr w:type="spellStart"/>
      <w:r w:rsidRPr="00CC1D88">
        <w:rPr>
          <w:rStyle w:val="StyleBoldUnderline"/>
        </w:rPr>
        <w:t>organoponic</w:t>
      </w:r>
      <w:proofErr w:type="spellEnd"/>
      <w:r w:rsidRPr="00CC1D88">
        <w:rPr>
          <w:rStyle w:val="StyleBoldUnderline"/>
        </w:rPr>
        <w:t xml:space="preserve"> </w:t>
      </w:r>
      <w:r w:rsidRPr="00CC1D88">
        <w:rPr>
          <w:rStyle w:val="StyleBoldUnderline"/>
          <w:highlight w:val="yellow"/>
        </w:rPr>
        <w:t xml:space="preserve">system may be just what is needed to allow </w:t>
      </w:r>
      <w:r w:rsidRPr="00CC1D88">
        <w:rPr>
          <w:rStyle w:val="StyleBoldUnderline"/>
        </w:rPr>
        <w:t xml:space="preserve">for </w:t>
      </w:r>
      <w:r w:rsidRPr="00CC1D88">
        <w:rPr>
          <w:rStyle w:val="StyleBoldUnderline"/>
          <w:highlight w:val="yellow"/>
        </w:rPr>
        <w:t>urban agriculture to flourish.</w:t>
      </w:r>
    </w:p>
    <w:p w14:paraId="505083F8" w14:textId="77777777" w:rsidR="00B146F4" w:rsidRPr="00CC1D88" w:rsidRDefault="00B146F4" w:rsidP="00B146F4">
      <w:pPr>
        <w:pStyle w:val="Heading4"/>
        <w:rPr>
          <w:rFonts w:cs="Times New Roman"/>
        </w:rPr>
      </w:pPr>
      <w:r w:rsidRPr="00CC1D88">
        <w:rPr>
          <w:rFonts w:cs="Times New Roman"/>
        </w:rPr>
        <w:t xml:space="preserve">Only the US solves – Access to the US market is key to the continued viability of Cuban organics </w:t>
      </w:r>
    </w:p>
    <w:p w14:paraId="3BE3A041" w14:textId="77777777" w:rsidR="00B146F4" w:rsidRPr="00CC1D88" w:rsidRDefault="00B146F4" w:rsidP="00B146F4">
      <w:r w:rsidRPr="00CC1D88">
        <w:t xml:space="preserve">William </w:t>
      </w:r>
      <w:proofErr w:type="spellStart"/>
      <w:r w:rsidRPr="00CC1D88">
        <w:rPr>
          <w:rStyle w:val="StyleStyleBold12pt"/>
        </w:rPr>
        <w:t>Kost</w:t>
      </w:r>
      <w:proofErr w:type="spellEnd"/>
      <w:r w:rsidRPr="00CC1D88">
        <w:t>, Economist at the US Department of Agriculture, 20</w:t>
      </w:r>
      <w:r w:rsidRPr="00CC1D88">
        <w:rPr>
          <w:rStyle w:val="StyleStyleBold12pt"/>
        </w:rPr>
        <w:t>04</w:t>
      </w:r>
    </w:p>
    <w:p w14:paraId="2687AB51" w14:textId="77777777" w:rsidR="00B146F4" w:rsidRPr="00CC1D88" w:rsidRDefault="00B146F4" w:rsidP="00B146F4">
      <w:r w:rsidRPr="00CC1D88">
        <w:t>(CUBAN AGRICULTURE: TO BE OR NOT TO BE ORGANIC</w:t>
      </w:r>
      <w:proofErr w:type="gramStart"/>
      <w:r w:rsidRPr="00CC1D88">
        <w:t>?,</w:t>
      </w:r>
      <w:proofErr w:type="gramEnd"/>
      <w:r w:rsidRPr="00CC1D88">
        <w:t xml:space="preserve"> </w:t>
      </w:r>
      <w:hyperlink r:id="rId9" w:history="1">
        <w:r w:rsidRPr="00CC1D88">
          <w:rPr>
            <w:rStyle w:val="Hyperlink"/>
          </w:rPr>
          <w:t>http://www.ascecuba.org/publications/proceedings/volume14/pdfs/kost.pdf</w:t>
        </w:r>
      </w:hyperlink>
      <w:r w:rsidRPr="00CC1D88">
        <w:rPr>
          <w:rStyle w:val="Hyperlink"/>
        </w:rPr>
        <w:t>)</w:t>
      </w:r>
    </w:p>
    <w:p w14:paraId="3DC403C4" w14:textId="77777777" w:rsidR="00B146F4" w:rsidRPr="00CC1D88" w:rsidRDefault="00B146F4" w:rsidP="00B146F4">
      <w:pPr>
        <w:rPr>
          <w:sz w:val="14"/>
        </w:rPr>
      </w:pPr>
      <w:r w:rsidRPr="00CC1D88">
        <w:rPr>
          <w:sz w:val="14"/>
        </w:rPr>
        <w:lastRenderedPageBreak/>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CC1D88">
        <w:rPr>
          <w:rStyle w:val="StyleBoldUnderline"/>
          <w:highlight w:val="yellow"/>
        </w:rPr>
        <w:t>If the U.S. embargo on Cuba were lifted, Cuban exports</w:t>
      </w:r>
      <w:r w:rsidRPr="00CC1D88">
        <w:rPr>
          <w:sz w:val="14"/>
        </w:rPr>
        <w:t xml:space="preserve">, once certified, </w:t>
      </w:r>
      <w:r w:rsidRPr="00CC1D88">
        <w:rPr>
          <w:rStyle w:val="StyleBoldUnderline"/>
          <w:highlight w:val="yellow"/>
        </w:rPr>
        <w:t xml:space="preserve">could play a </w:t>
      </w:r>
      <w:r w:rsidRPr="00CC1D88">
        <w:rPr>
          <w:rStyle w:val="Emphasis"/>
          <w:highlight w:val="yellow"/>
        </w:rPr>
        <w:t xml:space="preserve">significant role </w:t>
      </w:r>
      <w:r w:rsidRPr="00CC1D88">
        <w:rPr>
          <w:rStyle w:val="StyleBoldUnderline"/>
          <w:highlight w:val="yellow"/>
        </w:rPr>
        <w:t>in the U.S. organic market</w:t>
      </w:r>
      <w:r w:rsidRPr="00CC1D88">
        <w:rPr>
          <w:rStyle w:val="Emphasis"/>
          <w:highlight w:val="yellow"/>
        </w:rPr>
        <w:t>.</w:t>
      </w:r>
      <w:r w:rsidRPr="00CC1D88">
        <w:rPr>
          <w:sz w:val="14"/>
          <w:highlight w:val="yellow"/>
        </w:rPr>
        <w:t xml:space="preserve"> </w:t>
      </w:r>
      <w:r w:rsidRPr="00CC1D88">
        <w:rPr>
          <w:rStyle w:val="StyleBoldUnderline"/>
          <w:highlight w:val="yellow"/>
        </w:rPr>
        <w:t>In this current U.S.</w:t>
      </w:r>
      <w:r w:rsidRPr="00CC1D88">
        <w:rPr>
          <w:rStyle w:val="StyleBoldUnderline"/>
        </w:rPr>
        <w:t xml:space="preserve"> niche </w:t>
      </w:r>
      <w:r w:rsidRPr="00CC1D88">
        <w:rPr>
          <w:rStyle w:val="StyleBoldUnderline"/>
          <w:highlight w:val="yellow"/>
        </w:rPr>
        <w:t xml:space="preserve">market, production costs are high. Opening the U.S. market would enable Cuba to exploit its </w:t>
      </w:r>
      <w:r w:rsidRPr="00CC1D88">
        <w:rPr>
          <w:rStyle w:val="Emphasis"/>
          <w:highlight w:val="yellow"/>
        </w:rPr>
        <w:t>significant comparative advantage</w:t>
      </w:r>
      <w:r w:rsidRPr="00CC1D88">
        <w:rPr>
          <w:sz w:val="14"/>
        </w:rPr>
        <w:t xml:space="preserve"> </w:t>
      </w:r>
      <w:r w:rsidRPr="00CC1D88">
        <w:rPr>
          <w:rStyle w:val="StyleBoldUnderline"/>
        </w:rPr>
        <w:t>in this area</w:t>
      </w:r>
      <w:r w:rsidRPr="00CC1D88">
        <w:rPr>
          <w:sz w:val="14"/>
        </w:rPr>
        <w:t xml:space="preserve">. This market could become a quick foreign exchange earner for Cuba. The largest barrier Cuba faces in expanding into the U.S. organic market will be meeting U.S. requirements for organic certification. </w:t>
      </w:r>
      <w:r w:rsidRPr="00CC1D88">
        <w:rPr>
          <w:rStyle w:val="StyleBoldUnderline"/>
          <w:highlight w:val="yellow"/>
        </w:rPr>
        <w:t xml:space="preserve">Tapping the U.S. market may create </w:t>
      </w:r>
      <w:r w:rsidRPr="00CC1D88">
        <w:rPr>
          <w:rStyle w:val="Emphasis"/>
          <w:highlight w:val="yellow"/>
        </w:rPr>
        <w:t>sufficient price incentives</w:t>
      </w:r>
      <w:r w:rsidRPr="00CC1D88">
        <w:rPr>
          <w:rStyle w:val="StyleBoldUnderline"/>
          <w:highlight w:val="yellow"/>
        </w:rPr>
        <w:t xml:space="preserve"> for Cuban producers to take the necessary steps to meet</w:t>
      </w:r>
      <w:r w:rsidRPr="00CC1D88">
        <w:rPr>
          <w:rStyle w:val="StyleBoldUnderline"/>
        </w:rPr>
        <w:t xml:space="preserve"> the organic </w:t>
      </w:r>
      <w:r w:rsidRPr="00CC1D88">
        <w:rPr>
          <w:rStyle w:val="StyleBoldUnderline"/>
          <w:highlight w:val="yellow"/>
        </w:rPr>
        <w:t>standards of other</w:t>
      </w:r>
      <w:r w:rsidRPr="00CC1D88">
        <w:rPr>
          <w:rStyle w:val="StyleBoldUnderline"/>
        </w:rPr>
        <w:t xml:space="preserve"> importing </w:t>
      </w:r>
      <w:r w:rsidRPr="00CC1D88">
        <w:rPr>
          <w:rStyle w:val="StyleBoldUnderline"/>
          <w:highlight w:val="yellow"/>
        </w:rPr>
        <w:t>countries</w:t>
      </w:r>
      <w:r w:rsidRPr="00CC1D88">
        <w:rPr>
          <w:rStyle w:val="StyleBoldUnderline"/>
        </w:rPr>
        <w:t>. Cuba could then expand production of organic produce</w:t>
      </w:r>
      <w:r w:rsidRPr="00CC1D88">
        <w:rPr>
          <w:sz w:val="14"/>
        </w:rPr>
        <w:t xml:space="preserve"> geared to these specialty export markets. </w:t>
      </w:r>
      <w:r w:rsidRPr="00CC1D88">
        <w:rPr>
          <w:rStyle w:val="StyleBoldUnderline"/>
        </w:rPr>
        <w:t>With sufficiently high prices for organic produce, urban labor may remain active in an organic urban gardening sector</w:t>
      </w:r>
      <w:r w:rsidRPr="00CC1D88">
        <w:rPr>
          <w:sz w:val="14"/>
        </w:rPr>
        <w:t xml:space="preserve">. Most likely, </w:t>
      </w:r>
      <w:r w:rsidRPr="00CC1D88">
        <w:rPr>
          <w:rStyle w:val="Emphasis"/>
          <w:highlight w:val="yellow"/>
        </w:rPr>
        <w:t xml:space="preserve">the viability of a vibrant organic </w:t>
      </w:r>
      <w:r w:rsidRPr="00CC1D88">
        <w:rPr>
          <w:rStyle w:val="Emphasis"/>
        </w:rPr>
        <w:t xml:space="preserve">produce production and processing </w:t>
      </w:r>
      <w:r w:rsidRPr="00CC1D88">
        <w:rPr>
          <w:rStyle w:val="Emphasis"/>
          <w:highlight w:val="yellow"/>
        </w:rPr>
        <w:t>sector in Cuba will depend on Cuba’s gaining access to the large, nearby U.S. market</w:t>
      </w:r>
      <w:r w:rsidRPr="00CC1D88">
        <w:rPr>
          <w:sz w:val="14"/>
        </w:rPr>
        <w:t>. Without such access, organic-oriented production of horticultural products in Cuba will likely remain a necessity-driven way to produce food for domestic consumption in an environment where other production approaches are just not available.</w:t>
      </w:r>
    </w:p>
    <w:p w14:paraId="23D138AB" w14:textId="77777777" w:rsidR="00B146F4" w:rsidRPr="00CC1D88" w:rsidRDefault="00B146F4" w:rsidP="00B146F4">
      <w:pPr>
        <w:pStyle w:val="Heading4"/>
        <w:rPr>
          <w:rFonts w:cs="Times New Roman"/>
        </w:rPr>
      </w:pPr>
      <w:r w:rsidRPr="00CC1D88">
        <w:rPr>
          <w:rFonts w:cs="Times New Roman"/>
        </w:rPr>
        <w:t>Industrial agriculture is the root cause of warming, Amazon deforestation and wetland destruction – only a shift now solves</w:t>
      </w:r>
    </w:p>
    <w:p w14:paraId="2C77B005" w14:textId="77777777" w:rsidR="00B146F4" w:rsidRPr="00CC1D88" w:rsidRDefault="00B146F4" w:rsidP="00B146F4">
      <w:r w:rsidRPr="00CC1D88">
        <w:rPr>
          <w:b/>
        </w:rPr>
        <w:t xml:space="preserve">Cummins 10 </w:t>
      </w:r>
      <w:r w:rsidRPr="00CC1D88">
        <w:rPr>
          <w:sz w:val="16"/>
        </w:rPr>
        <w:t xml:space="preserve">(Ronnie,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w:t>
      </w:r>
      <w:proofErr w:type="gramStart"/>
      <w:r w:rsidRPr="00CC1D88">
        <w:rPr>
          <w:sz w:val="16"/>
        </w:rPr>
        <w:t>Against</w:t>
      </w:r>
      <w:proofErr w:type="gramEnd"/>
      <w:r w:rsidRPr="00CC1D88">
        <w:rPr>
          <w:sz w:val="16"/>
        </w:rPr>
        <w:t xml:space="preserve"> GMOs. From 1992-98 Cummins served as a campaign director for the Foundation on Economic Trends in Washington, D.C, October 10</w:t>
      </w:r>
      <w:r w:rsidRPr="00CC1D88">
        <w:rPr>
          <w:sz w:val="16"/>
          <w:vertAlign w:val="superscript"/>
        </w:rPr>
        <w:t>th</w:t>
      </w:r>
      <w:r w:rsidRPr="00CC1D88">
        <w:rPr>
          <w:sz w:val="16"/>
        </w:rPr>
        <w:t xml:space="preserve">, 2010, “Industrial Agriculture and Human Survival: The Road Beyond 10/10/10”, </w:t>
      </w:r>
      <w:hyperlink r:id="rId10" w:history="1">
        <w:r w:rsidRPr="00CC1D88">
          <w:rPr>
            <w:rStyle w:val="Hyperlink"/>
            <w:sz w:val="16"/>
          </w:rPr>
          <w:t>http://www.commondreams.org/view/2010/10/07-9</w:t>
        </w:r>
      </w:hyperlink>
      <w:r w:rsidRPr="00CC1D88">
        <w:rPr>
          <w:sz w:val="16"/>
        </w:rPr>
        <w:t>)//moxley</w:t>
      </w:r>
    </w:p>
    <w:p w14:paraId="06A876A1" w14:textId="77777777" w:rsidR="00B146F4" w:rsidRPr="00CC1D88" w:rsidRDefault="00B146F4" w:rsidP="00B146F4">
      <w:pPr>
        <w:rPr>
          <w:rStyle w:val="Emphasis"/>
        </w:rPr>
      </w:pPr>
      <w:r w:rsidRPr="00CC1D88">
        <w:rPr>
          <w:rStyle w:val="Emphasis"/>
        </w:rPr>
        <w:t xml:space="preserve">Industrial Food and Farming: A Deadly Root of Global Warming </w:t>
      </w:r>
      <w:r w:rsidRPr="00CC1D88">
        <w:rPr>
          <w:rStyle w:val="StyleBoldUnderline"/>
        </w:rPr>
        <w:t>Although transportation, industry, and energy producers are obviously major fossil fuel users and greenhouse gas polluters</w:t>
      </w:r>
      <w:r w:rsidRPr="00CC1D88">
        <w:rPr>
          <w:sz w:val="14"/>
        </w:rPr>
        <w:t xml:space="preserve">, </w:t>
      </w:r>
      <w:r w:rsidRPr="00CC1D88">
        <w:rPr>
          <w:rStyle w:val="Emphasis"/>
        </w:rPr>
        <w:t xml:space="preserve">not enough people understand that </w:t>
      </w:r>
      <w:r w:rsidRPr="00CC1D88">
        <w:rPr>
          <w:rStyle w:val="Emphasis"/>
          <w:highlight w:val="yellow"/>
        </w:rPr>
        <w:t>the worst</w:t>
      </w:r>
      <w:r w:rsidRPr="00CC1D88">
        <w:rPr>
          <w:rStyle w:val="Emphasis"/>
        </w:rPr>
        <w:t xml:space="preserve"> U.S. and </w:t>
      </w:r>
      <w:r w:rsidRPr="00CC1D88">
        <w:rPr>
          <w:rStyle w:val="StyleBoldUnderline"/>
          <w:highlight w:val="yellow"/>
        </w:rPr>
        <w:t>global greenhouse gas emitter is “</w:t>
      </w:r>
      <w:r w:rsidRPr="00CC1D88">
        <w:rPr>
          <w:rStyle w:val="Emphasis"/>
        </w:rPr>
        <w:t xml:space="preserve">Food Incorporated,” transnational </w:t>
      </w:r>
      <w:r w:rsidRPr="00CC1D88">
        <w:rPr>
          <w:rStyle w:val="Emphasis"/>
          <w:highlight w:val="yellow"/>
        </w:rPr>
        <w:t>industrial</w:t>
      </w:r>
      <w:r w:rsidRPr="00CC1D88">
        <w:rPr>
          <w:rStyle w:val="Emphasis"/>
        </w:rPr>
        <w:t xml:space="preserve"> food and </w:t>
      </w:r>
      <w:r w:rsidRPr="00CC1D88">
        <w:rPr>
          <w:rStyle w:val="Emphasis"/>
          <w:highlight w:val="yellow"/>
        </w:rPr>
        <w:t>farming</w:t>
      </w:r>
      <w:r w:rsidRPr="00CC1D88">
        <w:rPr>
          <w:rStyle w:val="StyleBoldUnderline"/>
        </w:rPr>
        <w:t>,</w:t>
      </w:r>
      <w:r w:rsidRPr="00CC1D88">
        <w:rPr>
          <w:sz w:val="14"/>
        </w:rPr>
        <w:t xml:space="preserve"> of which Monsanto and GMOs constitute a major part. </w:t>
      </w:r>
      <w:r w:rsidRPr="00CC1D88">
        <w:rPr>
          <w:rStyle w:val="StyleBoldUnderline"/>
          <w:highlight w:val="yellow"/>
        </w:rPr>
        <w:t>Industrial farming</w:t>
      </w:r>
      <w:r w:rsidRPr="00CC1D88">
        <w:rPr>
          <w:rStyle w:val="StyleBoldUnderline"/>
        </w:rPr>
        <w:t xml:space="preserve">, including 173 million acres of GE soybeans, corn, cotton, canola, and sugar beets, </w:t>
      </w:r>
      <w:r w:rsidRPr="00CC1D88">
        <w:rPr>
          <w:rStyle w:val="StyleBoldUnderline"/>
          <w:highlight w:val="yellow"/>
        </w:rPr>
        <w:t>accounts</w:t>
      </w:r>
      <w:r w:rsidRPr="00CC1D88">
        <w:rPr>
          <w:sz w:val="14"/>
        </w:rPr>
        <w:t xml:space="preserve"> </w:t>
      </w:r>
      <w:r w:rsidRPr="00CC1D88">
        <w:rPr>
          <w:rStyle w:val="StyleBoldUnderline"/>
          <w:highlight w:val="yellow"/>
        </w:rPr>
        <w:t xml:space="preserve">for </w:t>
      </w:r>
      <w:r w:rsidRPr="00CC1D88">
        <w:rPr>
          <w:rStyle w:val="StyleBoldUnderline"/>
        </w:rPr>
        <w:t>at least 35% of</w:t>
      </w:r>
      <w:r w:rsidRPr="00CC1D88">
        <w:rPr>
          <w:rStyle w:val="Emphasis"/>
        </w:rPr>
        <w:t xml:space="preserve"> </w:t>
      </w:r>
      <w:r w:rsidRPr="00CC1D88">
        <w:rPr>
          <w:rStyle w:val="StyleBoldUnderline"/>
        </w:rPr>
        <w:t>U.S. greenhouse gas</w:t>
      </w:r>
      <w:r w:rsidRPr="00CC1D88">
        <w:rPr>
          <w:rStyle w:val="Emphasis"/>
        </w:rPr>
        <w:t xml:space="preserve"> </w:t>
      </w:r>
      <w:r w:rsidRPr="00CC1D88">
        <w:rPr>
          <w:rStyle w:val="StyleBoldUnderline"/>
          <w:highlight w:val="yellow"/>
        </w:rPr>
        <w:t>emissions</w:t>
      </w:r>
      <w:r w:rsidRPr="00CC1D88">
        <w:rPr>
          <w:sz w:val="14"/>
        </w:rPr>
        <w:t xml:space="preserve"> (EPA’s ridiculously low estimates range from 7% to 12%, while some</w:t>
      </w:r>
      <w:r w:rsidRPr="00CC1D88">
        <w:rPr>
          <w:rStyle w:val="Emphasis"/>
        </w:rPr>
        <w:t xml:space="preserve"> </w:t>
      </w:r>
      <w:r w:rsidRPr="00CC1D88">
        <w:rPr>
          <w:rStyle w:val="StyleBoldUnderline"/>
          <w:highlight w:val="yellow"/>
        </w:rPr>
        <w:t>climate scientists feel the figure could be</w:t>
      </w:r>
      <w:r w:rsidRPr="00CC1D88">
        <w:rPr>
          <w:rStyle w:val="Emphasis"/>
        </w:rPr>
        <w:t xml:space="preserve"> as high as </w:t>
      </w:r>
      <w:r w:rsidRPr="00CC1D88">
        <w:rPr>
          <w:rStyle w:val="Emphasis"/>
          <w:highlight w:val="yellow"/>
        </w:rPr>
        <w:t>50% or more</w:t>
      </w:r>
      <w:r w:rsidRPr="00CC1D88">
        <w:rPr>
          <w:rStyle w:val="Emphasis"/>
        </w:rPr>
        <w:t xml:space="preserve">). </w:t>
      </w:r>
      <w:r w:rsidRPr="00CC1D88">
        <w:rPr>
          <w:rStyle w:val="StyleBoldUnderline"/>
          <w:highlight w:val="yellow"/>
        </w:rPr>
        <w:t>Industrial</w:t>
      </w:r>
      <w:r w:rsidRPr="00CC1D88">
        <w:rPr>
          <w:rStyle w:val="StyleBoldUnderline"/>
        </w:rPr>
        <w:t xml:space="preserve"> </w:t>
      </w:r>
      <w:r w:rsidRPr="00CC1D88">
        <w:rPr>
          <w:rStyle w:val="StyleBoldUnderline"/>
          <w:highlight w:val="yellow"/>
        </w:rPr>
        <w:t>ag</w:t>
      </w:r>
      <w:r w:rsidRPr="00CC1D88">
        <w:rPr>
          <w:rStyle w:val="StyleBoldUnderline"/>
        </w:rPr>
        <w:t>riculture, biofuels, and non-sustainable cattle grazing - including cutting down the last remaining tropical rainforests in Latin America and Asia for GMO and chemical-intensive animal feed and biofuels</w:t>
      </w:r>
      <w:r w:rsidRPr="00CC1D88">
        <w:rPr>
          <w:sz w:val="14"/>
        </w:rPr>
        <w:t xml:space="preserve"> </w:t>
      </w:r>
      <w:r w:rsidRPr="00CC1D88">
        <w:rPr>
          <w:b/>
          <w:u w:val="single"/>
        </w:rPr>
        <w:t xml:space="preserve">- </w:t>
      </w:r>
      <w:r w:rsidRPr="00CC1D88">
        <w:rPr>
          <w:b/>
          <w:highlight w:val="yellow"/>
          <w:u w:val="single"/>
        </w:rPr>
        <w:t>are</w:t>
      </w:r>
      <w:r w:rsidRPr="00CC1D88">
        <w:rPr>
          <w:b/>
          <w:u w:val="single"/>
        </w:rPr>
        <w:t xml:space="preserve"> </w:t>
      </w:r>
      <w:r w:rsidRPr="00CC1D88">
        <w:rPr>
          <w:b/>
          <w:highlight w:val="yellow"/>
          <w:u w:val="single"/>
        </w:rPr>
        <w:t>also the main driving forces in</w:t>
      </w:r>
      <w:r w:rsidRPr="00CC1D88">
        <w:rPr>
          <w:b/>
          <w:u w:val="single"/>
        </w:rPr>
        <w:t xml:space="preserve"> global </w:t>
      </w:r>
      <w:r w:rsidRPr="00CC1D88">
        <w:rPr>
          <w:b/>
          <w:highlight w:val="yellow"/>
          <w:u w:val="single"/>
        </w:rPr>
        <w:t>deforestation</w:t>
      </w:r>
      <w:r w:rsidRPr="00CC1D88">
        <w:rPr>
          <w:b/>
          <w:u w:val="single"/>
        </w:rPr>
        <w:t xml:space="preserve"> </w:t>
      </w:r>
      <w:r w:rsidRPr="00CC1D88">
        <w:rPr>
          <w:b/>
          <w:highlight w:val="yellow"/>
          <w:u w:val="single"/>
        </w:rPr>
        <w:t>and wetlands destruction</w:t>
      </w:r>
      <w:r w:rsidRPr="00CC1D88">
        <w:rPr>
          <w:b/>
          <w:u w:val="single"/>
        </w:rPr>
        <w:t xml:space="preserve">, which generate </w:t>
      </w:r>
      <w:r w:rsidRPr="00CC1D88">
        <w:rPr>
          <w:b/>
          <w:highlight w:val="yellow"/>
          <w:u w:val="single"/>
        </w:rPr>
        <w:t>an additional 20% of all climate destabilizing GHGs</w:t>
      </w:r>
      <w:r w:rsidRPr="00CC1D88">
        <w:rPr>
          <w:b/>
          <w:u w:val="single"/>
        </w:rPr>
        <w:t xml:space="preserve">. </w:t>
      </w:r>
      <w:r w:rsidRPr="00CC1D88">
        <w:rPr>
          <w:rStyle w:val="StyleBoldUnderline"/>
        </w:rPr>
        <w:t>In other words the direct</w:t>
      </w:r>
      <w:r w:rsidRPr="00CC1D88">
        <w:rPr>
          <w:sz w:val="14"/>
        </w:rPr>
        <w:t xml:space="preserve"> </w:t>
      </w:r>
      <w:r w:rsidRPr="00CC1D88">
        <w:rPr>
          <w:rStyle w:val="StyleBoldUnderline"/>
        </w:rPr>
        <w:t>(food, fiber, and biofuels production, food processing, food distribution)</w:t>
      </w:r>
      <w:r w:rsidRPr="00CC1D88">
        <w:rPr>
          <w:sz w:val="14"/>
        </w:rPr>
        <w:t xml:space="preserve"> </w:t>
      </w:r>
      <w:r w:rsidRPr="00CC1D88">
        <w:rPr>
          <w:rStyle w:val="StyleBoldUnderline"/>
        </w:rPr>
        <w:t>and indirect damage (deforestation and destruction of wetlands</w:t>
      </w:r>
      <w:r w:rsidRPr="00CC1D88">
        <w:rPr>
          <w:sz w:val="14"/>
        </w:rPr>
        <w:t>)</w:t>
      </w:r>
      <w:r w:rsidRPr="00CC1D88">
        <w:rPr>
          <w:rStyle w:val="Emphasis"/>
        </w:rPr>
        <w:t xml:space="preserve"> of industrial agriculture, GMOs, and the food industry </w:t>
      </w:r>
      <w:r w:rsidRPr="00CC1D88">
        <w:rPr>
          <w:rStyle w:val="StyleBoldUnderline"/>
        </w:rPr>
        <w:t>are the</w:t>
      </w:r>
      <w:r w:rsidRPr="00CC1D88">
        <w:rPr>
          <w:rStyle w:val="Emphasis"/>
        </w:rPr>
        <w:t xml:space="preserve"> major cause of global warming.</w:t>
      </w:r>
      <w:r w:rsidRPr="00CC1D88">
        <w:rPr>
          <w:sz w:val="14"/>
        </w:rPr>
        <w:t xml:space="preserve"> </w:t>
      </w:r>
      <w:r w:rsidRPr="00CC1D88">
        <w:rPr>
          <w:rStyle w:val="StyleBoldUnderline"/>
        </w:rPr>
        <w:t>Unless we</w:t>
      </w:r>
      <w:r w:rsidRPr="00CC1D88">
        <w:rPr>
          <w:sz w:val="14"/>
        </w:rPr>
        <w:t xml:space="preserve"> take down Monsanto and Food Inc. and </w:t>
      </w:r>
      <w:r w:rsidRPr="00CC1D88">
        <w:rPr>
          <w:rStyle w:val="StyleBoldUnderline"/>
        </w:rPr>
        <w:t xml:space="preserve">make the Great Transition to a </w:t>
      </w:r>
      <w:proofErr w:type="spellStart"/>
      <w:r w:rsidRPr="00CC1D88">
        <w:rPr>
          <w:rStyle w:val="StyleBoldUnderline"/>
        </w:rPr>
        <w:t>relocalized</w:t>
      </w:r>
      <w:proofErr w:type="spellEnd"/>
      <w:r w:rsidRPr="00CC1D88">
        <w:rPr>
          <w:rStyle w:val="StyleBoldUnderline"/>
        </w:rPr>
        <w:t xml:space="preserve"> system of organic food and farming, we and our children are doomed to reside in </w:t>
      </w:r>
      <w:r w:rsidRPr="00CC1D88">
        <w:rPr>
          <w:rStyle w:val="Emphasis"/>
          <w:sz w:val="28"/>
          <w:szCs w:val="28"/>
        </w:rPr>
        <w:t>Climate Hell.</w:t>
      </w:r>
      <w:r w:rsidRPr="00CC1D88">
        <w:rPr>
          <w:rStyle w:val="Emphasis"/>
        </w:rPr>
        <w:t xml:space="preserve"> </w:t>
      </w:r>
      <w:r w:rsidRPr="00CC1D88">
        <w:rPr>
          <w:rStyle w:val="StyleBoldUnderline"/>
        </w:rPr>
        <w:t>Overall 78% of climate destabilizing greenhouse gases come from CO2</w:t>
      </w:r>
      <w:r w:rsidRPr="00CC1D88">
        <w:rPr>
          <w:sz w:val="14"/>
        </w:rPr>
        <w:t xml:space="preserve">, while the remainder come from methane, nitrous oxide, and black carbon or soot. </w:t>
      </w:r>
      <w:r w:rsidRPr="00CC1D88">
        <w:rPr>
          <w:rStyle w:val="StyleBoldUnderline"/>
        </w:rPr>
        <w:t>To stabilize the climate we will need to drastically reduce all of these greenhouse gas emissions</w:t>
      </w:r>
      <w:r w:rsidRPr="00CC1D88">
        <w:rPr>
          <w:sz w:val="14"/>
        </w:rPr>
        <w:t xml:space="preserve">, </w:t>
      </w:r>
      <w:r w:rsidRPr="00CC1D88">
        <w:rPr>
          <w:rStyle w:val="StyleBoldUnderline"/>
        </w:rPr>
        <w:t>not just CO2, and sequester twice as much carbon matter in the soil</w:t>
      </w:r>
      <w:r w:rsidRPr="00CC1D88">
        <w:rPr>
          <w:sz w:val="14"/>
        </w:rPr>
        <w:t xml:space="preserve"> </w:t>
      </w:r>
      <w:r w:rsidRPr="00CC1D88">
        <w:rPr>
          <w:rStyle w:val="StyleBoldUnderline"/>
        </w:rPr>
        <w:t>(through organic farming and ranching</w:t>
      </w:r>
      <w:r w:rsidRPr="00CC1D88">
        <w:rPr>
          <w:sz w:val="14"/>
        </w:rPr>
        <w:t xml:space="preserve">, and forest and wetlands restoration) as we are doing presently. </w:t>
      </w:r>
      <w:r w:rsidRPr="00CC1D88">
        <w:rPr>
          <w:rStyle w:val="StyleBoldUnderline"/>
        </w:rPr>
        <w:t xml:space="preserve">Currently GMO and </w:t>
      </w:r>
      <w:r w:rsidRPr="00CC1D88">
        <w:rPr>
          <w:rStyle w:val="StyleBoldUnderline"/>
          <w:highlight w:val="yellow"/>
        </w:rPr>
        <w:t>industrial</w:t>
      </w:r>
      <w:r w:rsidRPr="00CC1D88">
        <w:rPr>
          <w:rStyle w:val="StyleBoldUnderline"/>
        </w:rPr>
        <w:t xml:space="preserve">/factory </w:t>
      </w:r>
      <w:r w:rsidRPr="00CC1D88">
        <w:rPr>
          <w:rStyle w:val="StyleBoldUnderline"/>
          <w:highlight w:val="yellow"/>
        </w:rPr>
        <w:t>farms</w:t>
      </w:r>
      <w:r w:rsidRPr="00CC1D88">
        <w:rPr>
          <w:rStyle w:val="StyleBoldUnderline"/>
        </w:rPr>
        <w:t xml:space="preserve"> (energy and chemical-intensive) farms </w:t>
      </w:r>
      <w:r w:rsidRPr="00CC1D88">
        <w:rPr>
          <w:rStyle w:val="StyleBoldUnderline"/>
          <w:highlight w:val="yellow"/>
        </w:rPr>
        <w:t>emit</w:t>
      </w:r>
      <w:r w:rsidRPr="00CC1D88">
        <w:rPr>
          <w:rStyle w:val="StyleBoldUnderline"/>
        </w:rPr>
        <w:t xml:space="preserve"> </w:t>
      </w:r>
      <w:r w:rsidRPr="00CC1D88">
        <w:rPr>
          <w:rStyle w:val="StyleBoldUnderline"/>
          <w:highlight w:val="yellow"/>
        </w:rPr>
        <w:t xml:space="preserve">at </w:t>
      </w:r>
      <w:r w:rsidRPr="00CC1D88">
        <w:rPr>
          <w:rStyle w:val="Emphasis"/>
          <w:highlight w:val="yellow"/>
        </w:rPr>
        <w:t>least 25% of the carbon dioxide</w:t>
      </w:r>
      <w:r w:rsidRPr="00CC1D88">
        <w:rPr>
          <w:rStyle w:val="StyleBoldUnderline"/>
        </w:rPr>
        <w:t xml:space="preserve"> (mostly from tractors, trucks, combines, transportation, cooling, freezing, and heating);</w:t>
      </w:r>
      <w:r w:rsidRPr="00CC1D88">
        <w:rPr>
          <w:sz w:val="14"/>
        </w:rPr>
        <w:t xml:space="preserve"> </w:t>
      </w:r>
      <w:r w:rsidRPr="00CC1D88">
        <w:rPr>
          <w:rStyle w:val="Emphasis"/>
          <w:highlight w:val="yellow"/>
        </w:rPr>
        <w:t>40% of the methane</w:t>
      </w:r>
      <w:r w:rsidRPr="00CC1D88">
        <w:rPr>
          <w:sz w:val="14"/>
        </w:rPr>
        <w:t xml:space="preserve"> (</w:t>
      </w:r>
      <w:r w:rsidRPr="00CC1D88">
        <w:rPr>
          <w:rStyle w:val="StyleBoldUnderline"/>
        </w:rPr>
        <w:t>mostly from massive herds of animals belching and farting, and manure ponds);</w:t>
      </w:r>
      <w:r w:rsidRPr="00CC1D88">
        <w:rPr>
          <w:sz w:val="14"/>
        </w:rPr>
        <w:t xml:space="preserve"> </w:t>
      </w:r>
      <w:r w:rsidRPr="00CC1D88">
        <w:rPr>
          <w:rStyle w:val="Emphasis"/>
          <w:highlight w:val="yellow"/>
        </w:rPr>
        <w:t>and 96% of nitrous oxide</w:t>
      </w:r>
      <w:r w:rsidRPr="00CC1D88">
        <w:rPr>
          <w:sz w:val="14"/>
        </w:rPr>
        <w:t xml:space="preserve"> </w:t>
      </w:r>
      <w:r w:rsidRPr="00CC1D88">
        <w:rPr>
          <w:rStyle w:val="StyleBoldUnderline"/>
        </w:rPr>
        <w:t xml:space="preserve">(mostly from synthetic fertilizer </w:t>
      </w:r>
      <w:r w:rsidRPr="00CC1D88">
        <w:rPr>
          <w:rStyle w:val="StyleBoldUnderline"/>
        </w:rPr>
        <w:lastRenderedPageBreak/>
        <w:t xml:space="preserve">manufacture and use, the millions of tons of animal manure from factory-farmed cattle herds, pig and poultry flocks, and millions of tons of sewage sludge spread on farms). </w:t>
      </w:r>
      <w:r w:rsidRPr="00CC1D88">
        <w:rPr>
          <w:sz w:val="14"/>
        </w:rPr>
        <w:t xml:space="preserve">Black carbon or soot comes primarily from older diesel engines, slash and burn agriculture, and wood cook stoves. </w:t>
      </w:r>
      <w:r w:rsidRPr="00CC1D88">
        <w:rPr>
          <w:rStyle w:val="StyleBoldUnderline"/>
        </w:rPr>
        <w:t xml:space="preserve">Per ton, </w:t>
      </w:r>
      <w:r w:rsidRPr="00CC1D88">
        <w:rPr>
          <w:rStyle w:val="StyleBoldUnderline"/>
          <w:highlight w:val="yellow"/>
        </w:rPr>
        <w:t xml:space="preserve">methane is </w:t>
      </w:r>
      <w:r w:rsidRPr="00CC1D88">
        <w:rPr>
          <w:rStyle w:val="Emphasis"/>
          <w:highlight w:val="yellow"/>
        </w:rPr>
        <w:t>21</w:t>
      </w:r>
      <w:r w:rsidRPr="00CC1D88">
        <w:rPr>
          <w:rStyle w:val="StyleBoldUnderline"/>
          <w:highlight w:val="yellow"/>
        </w:rPr>
        <w:t xml:space="preserve"> times more</w:t>
      </w:r>
      <w:r w:rsidRPr="00CC1D88">
        <w:rPr>
          <w:rStyle w:val="StyleBoldUnderline"/>
        </w:rPr>
        <w:t xml:space="preserve"> </w:t>
      </w:r>
      <w:r w:rsidRPr="00CC1D88">
        <w:rPr>
          <w:rStyle w:val="StyleBoldUnderline"/>
          <w:highlight w:val="yellow"/>
        </w:rPr>
        <w:t>damaging</w:t>
      </w:r>
      <w:r w:rsidRPr="00CC1D88">
        <w:rPr>
          <w:rStyle w:val="StyleBoldUnderline"/>
        </w:rPr>
        <w:t xml:space="preserve">, </w:t>
      </w:r>
      <w:r w:rsidRPr="00CC1D88">
        <w:rPr>
          <w:rStyle w:val="StyleBoldUnderline"/>
          <w:highlight w:val="yellow"/>
        </w:rPr>
        <w:t xml:space="preserve">and nitrous oxide </w:t>
      </w:r>
      <w:r w:rsidRPr="00CC1D88">
        <w:rPr>
          <w:rStyle w:val="Emphasis"/>
          <w:highlight w:val="yellow"/>
        </w:rPr>
        <w:t>310</w:t>
      </w:r>
      <w:r w:rsidRPr="00CC1D88">
        <w:rPr>
          <w:rStyle w:val="StyleBoldUnderline"/>
          <w:highlight w:val="yellow"/>
        </w:rPr>
        <w:t xml:space="preserve"> times more damaging</w:t>
      </w:r>
      <w:r w:rsidRPr="00CC1D88">
        <w:rPr>
          <w:rStyle w:val="StyleBoldUnderline"/>
        </w:rPr>
        <w:t>,</w:t>
      </w:r>
      <w:r w:rsidRPr="00CC1D88">
        <w:rPr>
          <w:b/>
          <w:sz w:val="14"/>
        </w:rPr>
        <w:t xml:space="preserve"> </w:t>
      </w:r>
      <w:r w:rsidRPr="00CC1D88">
        <w:rPr>
          <w:rStyle w:val="StyleBoldUnderline"/>
        </w:rPr>
        <w:t xml:space="preserve">as a greenhouse gas </w:t>
      </w:r>
      <w:r w:rsidRPr="00CC1D88">
        <w:rPr>
          <w:rStyle w:val="StyleBoldUnderline"/>
          <w:highlight w:val="yellow"/>
        </w:rPr>
        <w:t>than carbon dioxide</w:t>
      </w:r>
      <w:r w:rsidRPr="00CC1D88">
        <w:rPr>
          <w:rStyle w:val="StyleBoldUnderline"/>
        </w:rPr>
        <w:t>, when measured over a one hundred year period.</w:t>
      </w:r>
      <w:r w:rsidRPr="00CC1D88">
        <w:rPr>
          <w:sz w:val="14"/>
        </w:rPr>
        <w:t xml:space="preserve"> </w:t>
      </w:r>
      <w:r w:rsidRPr="00CC1D88">
        <w:rPr>
          <w:b/>
          <w:highlight w:val="yellow"/>
          <w:u w:val="single"/>
        </w:rPr>
        <w:t>Damage is even worse</w:t>
      </w:r>
      <w:r w:rsidRPr="00CC1D88">
        <w:rPr>
          <w:b/>
          <w:u w:val="single"/>
        </w:rPr>
        <w:t xml:space="preserve"> </w:t>
      </w:r>
      <w:r w:rsidRPr="00CC1D88">
        <w:rPr>
          <w:b/>
          <w:highlight w:val="yellow"/>
          <w:u w:val="single"/>
        </w:rPr>
        <w:t>if you look at the impact</w:t>
      </w:r>
      <w:r w:rsidRPr="00CC1D88">
        <w:rPr>
          <w:b/>
          <w:u w:val="single"/>
        </w:rPr>
        <w:t xml:space="preserve"> on global warming </w:t>
      </w:r>
      <w:r w:rsidRPr="00CC1D88">
        <w:rPr>
          <w:rStyle w:val="StyleBoldUnderline"/>
          <w:highlight w:val="yellow"/>
        </w:rPr>
        <w:t>over the next</w:t>
      </w:r>
      <w:r w:rsidRPr="00CC1D88">
        <w:rPr>
          <w:rStyle w:val="Emphasis"/>
          <w:highlight w:val="yellow"/>
        </w:rPr>
        <w:t xml:space="preserve"> crucial 20-year period</w:t>
      </w:r>
      <w:r w:rsidRPr="00CC1D88">
        <w:rPr>
          <w:b/>
          <w:u w:val="single"/>
        </w:rPr>
        <w:t>.</w:t>
      </w:r>
      <w:r w:rsidRPr="00CC1D88">
        <w:rPr>
          <w:sz w:val="14"/>
        </w:rPr>
        <w:t xml:space="preserve"> </w:t>
      </w:r>
      <w:r w:rsidRPr="00CC1D88">
        <w:rPr>
          <w:b/>
          <w:u w:val="single"/>
        </w:rPr>
        <w:t xml:space="preserve">Many </w:t>
      </w:r>
      <w:r w:rsidRPr="00CC1D88">
        <w:rPr>
          <w:rStyle w:val="Emphasis"/>
        </w:rPr>
        <w:t xml:space="preserve">climate </w:t>
      </w:r>
      <w:r w:rsidRPr="00CC1D88">
        <w:rPr>
          <w:rStyle w:val="Emphasis"/>
          <w:highlight w:val="yellow"/>
        </w:rPr>
        <w:t>scientists</w:t>
      </w:r>
      <w:r w:rsidRPr="00CC1D88">
        <w:rPr>
          <w:b/>
          <w:u w:val="single"/>
        </w:rPr>
        <w:t xml:space="preserve"> </w:t>
      </w:r>
      <w:r w:rsidRPr="00CC1D88">
        <w:rPr>
          <w:b/>
          <w:highlight w:val="yellow"/>
          <w:u w:val="single"/>
        </w:rPr>
        <w:t>admit</w:t>
      </w:r>
      <w:r w:rsidRPr="00CC1D88">
        <w:rPr>
          <w:b/>
          <w:u w:val="single"/>
        </w:rPr>
        <w:t xml:space="preserve"> </w:t>
      </w:r>
      <w:r w:rsidRPr="00CC1D88">
        <w:rPr>
          <w:b/>
          <w:highlight w:val="yellow"/>
          <w:u w:val="single"/>
        </w:rPr>
        <w:t>that</w:t>
      </w:r>
      <w:r w:rsidRPr="00CC1D88">
        <w:rPr>
          <w:b/>
          <w:u w:val="single"/>
        </w:rPr>
        <w:t xml:space="preserve"> </w:t>
      </w:r>
      <w:r w:rsidRPr="00CC1D88">
        <w:rPr>
          <w:b/>
          <w:highlight w:val="yellow"/>
          <w:u w:val="single"/>
        </w:rPr>
        <w:t xml:space="preserve">they have </w:t>
      </w:r>
      <w:r w:rsidRPr="00CC1D88">
        <w:rPr>
          <w:b/>
          <w:u w:val="single"/>
        </w:rPr>
        <w:t xml:space="preserve">previously </w:t>
      </w:r>
      <w:r w:rsidRPr="00CC1D88">
        <w:rPr>
          <w:b/>
          <w:highlight w:val="yellow"/>
          <w:u w:val="single"/>
        </w:rPr>
        <w:t>drastically underestimated</w:t>
      </w:r>
      <w:r w:rsidRPr="00CC1D88">
        <w:rPr>
          <w:b/>
          <w:u w:val="single"/>
        </w:rPr>
        <w:t xml:space="preserve"> </w:t>
      </w:r>
      <w:r w:rsidRPr="00CC1D88">
        <w:rPr>
          <w:b/>
          <w:highlight w:val="yellow"/>
          <w:u w:val="single"/>
        </w:rPr>
        <w:t>the dangers of the non-CO2 GHGs</w:t>
      </w:r>
      <w:r w:rsidRPr="00CC1D88">
        <w:rPr>
          <w:b/>
          <w:u w:val="single"/>
        </w:rPr>
        <w:t>, including methane, soot, and nitrous oxide, which are responsible for at least 22% of global warming. Almost all U.S. food and farm-derived methane comes from factory farms, huge herds of confined cows, hogs, and poultry operations</w:t>
      </w:r>
      <w:r w:rsidRPr="00CC1D88">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w:t>
      </w:r>
      <w:proofErr w:type="spellStart"/>
      <w:r w:rsidRPr="00CC1D88">
        <w:rPr>
          <w:sz w:val="14"/>
        </w:rPr>
        <w:t>biochar</w:t>
      </w:r>
      <w:proofErr w:type="spellEnd"/>
      <w:r w:rsidRPr="00CC1D88">
        <w:rPr>
          <w:sz w:val="14"/>
        </w:rPr>
        <w:t xml:space="preserve">)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means eliminating the overproduction and over-consumption of GMO crops, factory-farmed meat, and animal products. It also means creating massive consumer demand for organic foods, including pasture-raised, grass-fed animal products. </w:t>
      </w:r>
      <w:r w:rsidRPr="00CC1D88">
        <w:rPr>
          <w:b/>
          <w:u w:val="single"/>
        </w:rPr>
        <w:t>The fact that climate change is now metastasizing into climate chaos is indisputable</w:t>
      </w:r>
      <w:r w:rsidRPr="00CC1D88">
        <w:rPr>
          <w:sz w:val="14"/>
        </w:rPr>
        <w:t xml:space="preserve">: </w:t>
      </w:r>
      <w:r w:rsidRPr="00CC1D88">
        <w:rPr>
          <w:u w:val="single"/>
        </w:rPr>
        <w:t xml:space="preserve">massive flooding in Pakistan, unprecedented </w:t>
      </w:r>
      <w:r w:rsidRPr="00CC1D88">
        <w:rPr>
          <w:highlight w:val="yellow"/>
          <w:u w:val="single"/>
        </w:rPr>
        <w:t>forest fires in Russia</w:t>
      </w:r>
      <w:r w:rsidRPr="00CC1D88">
        <w:rPr>
          <w:u w:val="single"/>
        </w:rPr>
        <w:t xml:space="preserve"> and the Amazon, </w:t>
      </w:r>
      <w:r w:rsidRPr="00CC1D88">
        <w:rPr>
          <w:highlight w:val="yellow"/>
          <w:u w:val="single"/>
        </w:rPr>
        <w:t>melting of the glaciers</w:t>
      </w:r>
      <w:r w:rsidRPr="00CC1D88">
        <w:rPr>
          <w:u w:val="single"/>
        </w:rPr>
        <w:t xml:space="preserve"> that supply water for crops and drinking water of a billion people in Asia and South America, </w:t>
      </w:r>
      <w:r w:rsidRPr="00CC1D88">
        <w:rPr>
          <w:highlight w:val="yellow"/>
          <w:u w:val="single"/>
        </w:rPr>
        <w:t>crop failures</w:t>
      </w:r>
      <w:r w:rsidRPr="00CC1D88">
        <w:rPr>
          <w:u w:val="single"/>
        </w:rPr>
        <w:t xml:space="preserve"> in regions all over the globe, record heat waves in the U.S. and Europe, </w:t>
      </w:r>
      <w:r w:rsidRPr="00CC1D88">
        <w:rPr>
          <w:highlight w:val="yellow"/>
          <w:u w:val="single"/>
        </w:rPr>
        <w:t>methane leaking</w:t>
      </w:r>
      <w:r w:rsidRPr="00CC1D88">
        <w:rPr>
          <w:u w:val="single"/>
        </w:rPr>
        <w:t xml:space="preserve"> from the Arctic tundra and coastlines, </w:t>
      </w:r>
      <w:r w:rsidRPr="00CC1D88">
        <w:rPr>
          <w:highlight w:val="yellow"/>
          <w:u w:val="single"/>
        </w:rPr>
        <w:t>killer hurricanes</w:t>
      </w:r>
      <w:r w:rsidRPr="00CC1D88">
        <w:rPr>
          <w:u w:val="single"/>
        </w:rPr>
        <w:t xml:space="preserve"> in the Gulf of Mexico and Central America, </w:t>
      </w:r>
      <w:r w:rsidRPr="00CC1D88">
        <w:rPr>
          <w:highlight w:val="yellow"/>
          <w:u w:val="single"/>
        </w:rPr>
        <w:t>and</w:t>
      </w:r>
      <w:r w:rsidRPr="00CC1D88">
        <w:rPr>
          <w:u w:val="single"/>
        </w:rPr>
        <w:t xml:space="preserve"> steadily spreading pestilence, crop failures, and </w:t>
      </w:r>
      <w:r w:rsidRPr="00CC1D88">
        <w:rPr>
          <w:highlight w:val="yellow"/>
          <w:u w:val="single"/>
        </w:rPr>
        <w:t>disease</w:t>
      </w:r>
      <w:r w:rsidRPr="00CC1D88">
        <w:rPr>
          <w:u w:val="single"/>
        </w:rPr>
        <w:t xml:space="preserve">. </w:t>
      </w:r>
      <w:r w:rsidRPr="00CC1D88">
        <w:rPr>
          <w:sz w:val="14"/>
        </w:rPr>
        <w:t xml:space="preserve">The realization that every time we eat non-organic processed food, we are ingesting unlabeled, hazardous GMO foods and pesticides is indeed alarming. </w:t>
      </w:r>
      <w:r w:rsidRPr="00CC1D88">
        <w:rPr>
          <w:b/>
          <w:u w:val="single"/>
        </w:rPr>
        <w:t>But the impending threat of industrial food and farming detonating runaway climate change (i.e. moving from our current .8 degree Centigrade average global rise in temperature to 2-6 degrees) is terrifying</w:t>
      </w:r>
      <w:r w:rsidRPr="00CC1D88">
        <w:rPr>
          <w:sz w:val="14"/>
        </w:rPr>
        <w:t xml:space="preserve">. </w:t>
      </w:r>
      <w:r w:rsidRPr="00CC1D88">
        <w:rPr>
          <w:highlight w:val="yellow"/>
          <w:u w:val="single"/>
        </w:rPr>
        <w:t>Either we rein in</w:t>
      </w:r>
      <w:r w:rsidRPr="00CC1D88">
        <w:rPr>
          <w:u w:val="single"/>
        </w:rPr>
        <w:t xml:space="preserve"> </w:t>
      </w:r>
      <w:r w:rsidRPr="00CC1D88">
        <w:rPr>
          <w:highlight w:val="yellow"/>
          <w:u w:val="single"/>
        </w:rPr>
        <w:t>industrial</w:t>
      </w:r>
      <w:r w:rsidRPr="00CC1D88">
        <w:rPr>
          <w:u w:val="single"/>
        </w:rPr>
        <w:t xml:space="preserve"> food and </w:t>
      </w:r>
      <w:r w:rsidRPr="00CC1D88">
        <w:rPr>
          <w:highlight w:val="yellow"/>
          <w:u w:val="single"/>
        </w:rPr>
        <w:t>farming</w:t>
      </w:r>
      <w:r w:rsidRPr="00CC1D88">
        <w:rPr>
          <w:u w:val="single"/>
        </w:rPr>
        <w:t xml:space="preserve"> and GMOs, out-of-control politicians and corporations, and </w:t>
      </w:r>
      <w:r w:rsidRPr="00CC1D88">
        <w:rPr>
          <w:rStyle w:val="Emphasis"/>
        </w:rPr>
        <w:t xml:space="preserve">make the transition to an organic and green economy </w:t>
      </w:r>
      <w:r w:rsidRPr="00CC1D88">
        <w:rPr>
          <w:rStyle w:val="Emphasis"/>
          <w:highlight w:val="yellow"/>
        </w:rPr>
        <w:t>or</w:t>
      </w:r>
      <w:r w:rsidRPr="00CC1D88">
        <w:rPr>
          <w:rStyle w:val="Emphasis"/>
        </w:rPr>
        <w:t xml:space="preserve"> </w:t>
      </w:r>
      <w:r w:rsidRPr="00CC1D88">
        <w:rPr>
          <w:rStyle w:val="Emphasis"/>
          <w:highlight w:val="yellow"/>
        </w:rPr>
        <w:t>we will perish.</w:t>
      </w:r>
    </w:p>
    <w:p w14:paraId="07DBA48E" w14:textId="77777777" w:rsidR="00B146F4" w:rsidRPr="00CC1D88" w:rsidRDefault="00B146F4" w:rsidP="00B146F4">
      <w:pPr>
        <w:pStyle w:val="Heading4"/>
        <w:rPr>
          <w:rFonts w:cs="Times New Roman"/>
        </w:rPr>
      </w:pPr>
      <w:r w:rsidRPr="00CC1D88">
        <w:rPr>
          <w:rFonts w:cs="Times New Roman"/>
        </w:rPr>
        <w:t>Warming real and is anthropogenic---reject negative evidence</w:t>
      </w:r>
    </w:p>
    <w:p w14:paraId="1044998E" w14:textId="77777777" w:rsidR="00B146F4" w:rsidRPr="00CC1D88" w:rsidRDefault="00B146F4" w:rsidP="00B146F4">
      <w:proofErr w:type="spellStart"/>
      <w:r w:rsidRPr="00CC1D88">
        <w:rPr>
          <w:b/>
        </w:rPr>
        <w:t>Prothero</w:t>
      </w:r>
      <w:proofErr w:type="spellEnd"/>
      <w:r w:rsidRPr="00CC1D88">
        <w:rPr>
          <w:b/>
        </w:rPr>
        <w:t xml:space="preserve"> 12</w:t>
      </w:r>
      <w:r w:rsidRPr="00CC1D88">
        <w:t xml:space="preserve"> [Donald R. </w:t>
      </w:r>
      <w:proofErr w:type="spellStart"/>
      <w:r w:rsidRPr="00CC1D88">
        <w:t>Prothero</w:t>
      </w:r>
      <w:proofErr w:type="spellEnd"/>
      <w:r w:rsidRPr="00CC1D88">
        <w:t xml:space="preserve">, Professor of Geology at Occidental College and Lecturer in </w:t>
      </w:r>
      <w:proofErr w:type="spellStart"/>
      <w:r w:rsidRPr="00CC1D88">
        <w:t>Geobiology</w:t>
      </w:r>
      <w:proofErr w:type="spellEnd"/>
      <w:r w:rsidRPr="00CC1D88">
        <w:t xml:space="preserve"> at the California Institute of Technology, 3-1-2012, "How We Know Global Warming is Real and Human Caused," Skeptic, 17.2, EBSCO]</w:t>
      </w:r>
    </w:p>
    <w:p w14:paraId="32C39861" w14:textId="77777777" w:rsidR="00B146F4" w:rsidRPr="00CC1D88" w:rsidRDefault="00B146F4" w:rsidP="00B146F4">
      <w:pPr>
        <w:rPr>
          <w:sz w:val="10"/>
        </w:rPr>
      </w:pPr>
      <w:r w:rsidRPr="00CC1D88">
        <w:rPr>
          <w:u w:val="single"/>
        </w:rPr>
        <w:t xml:space="preserve">How do we know that global warming is real and </w:t>
      </w:r>
      <w:r w:rsidRPr="00CC1D88">
        <w:rPr>
          <w:sz w:val="10"/>
        </w:rPr>
        <w:t xml:space="preserve">primarily </w:t>
      </w:r>
      <w:r w:rsidRPr="00CC1D88">
        <w:rPr>
          <w:u w:val="single"/>
        </w:rPr>
        <w:t>human caused? There are numerous lines</w:t>
      </w:r>
      <w:r w:rsidRPr="00CC1D88">
        <w:rPr>
          <w:sz w:val="10"/>
        </w:rPr>
        <w:t xml:space="preserve"> </w:t>
      </w:r>
      <w:r w:rsidRPr="00CC1D88">
        <w:rPr>
          <w:u w:val="single"/>
        </w:rPr>
        <w:t>of evidence</w:t>
      </w:r>
      <w:r w:rsidRPr="00CC1D88">
        <w:rPr>
          <w:sz w:val="10"/>
        </w:rPr>
        <w:t xml:space="preserve"> that converge toward this conclusion. 1. Carbon Dioxide Increase </w:t>
      </w:r>
      <w:r w:rsidRPr="00CC1D88">
        <w:rPr>
          <w:highlight w:val="yellow"/>
          <w:u w:val="single"/>
        </w:rPr>
        <w:t>Carbon dioxide</w:t>
      </w:r>
      <w:r w:rsidRPr="00CC1D88">
        <w:rPr>
          <w:sz w:val="10"/>
        </w:rPr>
        <w:t xml:space="preserve"> in our atmosphere </w:t>
      </w:r>
      <w:r w:rsidRPr="00CC1D88">
        <w:rPr>
          <w:highlight w:val="yellow"/>
          <w:u w:val="single"/>
        </w:rPr>
        <w:t xml:space="preserve">has increased at an </w:t>
      </w:r>
      <w:r w:rsidRPr="00CC1D88">
        <w:rPr>
          <w:rStyle w:val="Emphasis"/>
          <w:highlight w:val="yellow"/>
        </w:rPr>
        <w:t>unprecedented</w:t>
      </w:r>
      <w:r w:rsidRPr="00CC1D88">
        <w:rPr>
          <w:highlight w:val="yellow"/>
          <w:u w:val="single"/>
        </w:rPr>
        <w:t xml:space="preserve"> rate</w:t>
      </w:r>
      <w:r w:rsidRPr="00CC1D88">
        <w:rPr>
          <w:sz w:val="10"/>
          <w:highlight w:val="yellow"/>
        </w:rPr>
        <w:t xml:space="preserve"> </w:t>
      </w:r>
      <w:r w:rsidRPr="00CC1D88">
        <w:rPr>
          <w:sz w:val="10"/>
        </w:rPr>
        <w:t xml:space="preserve">in the past 200 years. </w:t>
      </w:r>
      <w:r w:rsidRPr="00CC1D88">
        <w:rPr>
          <w:highlight w:val="yellow"/>
          <w:u w:val="single"/>
        </w:rPr>
        <w:t>No</w:t>
      </w:r>
      <w:r w:rsidRPr="00CC1D88">
        <w:rPr>
          <w:u w:val="single"/>
        </w:rPr>
        <w:t xml:space="preserve">t one </w:t>
      </w:r>
      <w:r w:rsidRPr="00CC1D88">
        <w:rPr>
          <w:highlight w:val="yellow"/>
          <w:u w:val="single"/>
        </w:rPr>
        <w:t>data set</w:t>
      </w:r>
      <w:r w:rsidRPr="00CC1D88">
        <w:rPr>
          <w:sz w:val="10"/>
        </w:rPr>
        <w:t xml:space="preserve"> collected over a long enough span of time </w:t>
      </w:r>
      <w:r w:rsidRPr="00CC1D88">
        <w:rPr>
          <w:highlight w:val="yellow"/>
          <w:u w:val="single"/>
        </w:rPr>
        <w:t>shows otherwise</w:t>
      </w:r>
      <w:r w:rsidRPr="00CC1D88">
        <w:rPr>
          <w:sz w:val="10"/>
        </w:rPr>
        <w:t xml:space="preserve">. </w:t>
      </w:r>
      <w:r w:rsidRPr="00CC1D88">
        <w:rPr>
          <w:u w:val="single"/>
        </w:rPr>
        <w:t>Mann</w:t>
      </w:r>
      <w:r w:rsidRPr="00CC1D88">
        <w:rPr>
          <w:sz w:val="10"/>
        </w:rPr>
        <w:t xml:space="preserve"> et al. (1999) </w:t>
      </w:r>
      <w:r w:rsidRPr="00CC1D88">
        <w:rPr>
          <w:u w:val="single"/>
        </w:rPr>
        <w:t>compiled</w:t>
      </w:r>
      <w:r w:rsidRPr="00CC1D88">
        <w:rPr>
          <w:sz w:val="10"/>
        </w:rPr>
        <w:t xml:space="preserve"> the past </w:t>
      </w:r>
      <w:r w:rsidRPr="00CC1D88">
        <w:rPr>
          <w:u w:val="single"/>
        </w:rPr>
        <w:t>900 years' worth of temperature data from tree rings, ice cores, corals</w:t>
      </w:r>
      <w:r w:rsidRPr="00CC1D88">
        <w:rPr>
          <w:sz w:val="10"/>
        </w:rPr>
        <w:t xml:space="preserve">, and </w:t>
      </w:r>
      <w:r w:rsidRPr="00CC1D88">
        <w:rPr>
          <w:u w:val="single"/>
        </w:rPr>
        <w:t xml:space="preserve">direct measurements </w:t>
      </w:r>
      <w:r w:rsidRPr="00CC1D88">
        <w:rPr>
          <w:sz w:val="10"/>
        </w:rPr>
        <w:t xml:space="preserve">in the past few centuries, and </w:t>
      </w:r>
      <w:r w:rsidRPr="00CC1D88">
        <w:rPr>
          <w:u w:val="single"/>
        </w:rPr>
        <w:t>the sudden increase</w:t>
      </w:r>
      <w:r w:rsidRPr="00CC1D88">
        <w:rPr>
          <w:sz w:val="10"/>
        </w:rPr>
        <w:t xml:space="preserve"> </w:t>
      </w:r>
      <w:r w:rsidRPr="00CC1D88">
        <w:rPr>
          <w:u w:val="single"/>
        </w:rPr>
        <w:t>of temperature</w:t>
      </w:r>
      <w:r w:rsidRPr="00CC1D88">
        <w:rPr>
          <w:sz w:val="10"/>
        </w:rPr>
        <w:t xml:space="preserve"> </w:t>
      </w:r>
      <w:r w:rsidRPr="00CC1D88">
        <w:rPr>
          <w:u w:val="single"/>
        </w:rPr>
        <w:t>of the past century</w:t>
      </w:r>
      <w:r w:rsidRPr="00CC1D88">
        <w:rPr>
          <w:sz w:val="10"/>
        </w:rPr>
        <w:t xml:space="preserve"> </w:t>
      </w:r>
      <w:r w:rsidRPr="00CC1D88">
        <w:rPr>
          <w:u w:val="single"/>
        </w:rPr>
        <w:t>stands out like a sore thumb</w:t>
      </w:r>
      <w:r w:rsidRPr="00CC1D88">
        <w:rPr>
          <w:sz w:val="10"/>
        </w:rPr>
        <w:t xml:space="preserve">. This famous graph is now known as the "hockey stick" because it is long and straight through most of its length, then bends sharply upward at the end like the blade of a hockey stick. Other graphs show that </w:t>
      </w:r>
      <w:r w:rsidRPr="00CC1D88">
        <w:rPr>
          <w:highlight w:val="yellow"/>
          <w:u w:val="single"/>
        </w:rPr>
        <w:t>climate was</w:t>
      </w:r>
      <w:r w:rsidRPr="00CC1D88">
        <w:rPr>
          <w:u w:val="single"/>
        </w:rPr>
        <w:t xml:space="preserve"> very </w:t>
      </w:r>
      <w:r w:rsidRPr="00CC1D88">
        <w:rPr>
          <w:highlight w:val="yellow"/>
          <w:u w:val="single"/>
        </w:rPr>
        <w:t>stable</w:t>
      </w:r>
      <w:r w:rsidRPr="00CC1D88">
        <w:rPr>
          <w:u w:val="single"/>
        </w:rPr>
        <w:t xml:space="preserve"> within a narrow range</w:t>
      </w:r>
      <w:r w:rsidRPr="00CC1D88">
        <w:rPr>
          <w:sz w:val="10"/>
        </w:rPr>
        <w:t xml:space="preserve"> of variation </w:t>
      </w:r>
      <w:r w:rsidRPr="00CC1D88">
        <w:rPr>
          <w:u w:val="single"/>
        </w:rPr>
        <w:t xml:space="preserve">through </w:t>
      </w:r>
      <w:r w:rsidRPr="00CC1D88">
        <w:rPr>
          <w:highlight w:val="yellow"/>
          <w:u w:val="single"/>
        </w:rPr>
        <w:t>the past</w:t>
      </w:r>
      <w:r w:rsidRPr="00CC1D88">
        <w:rPr>
          <w:sz w:val="10"/>
        </w:rPr>
        <w:t xml:space="preserve"> 1000, 2000, or even </w:t>
      </w:r>
      <w:r w:rsidRPr="00CC1D88">
        <w:rPr>
          <w:highlight w:val="yellow"/>
          <w:u w:val="single"/>
        </w:rPr>
        <w:t>10,000 years</w:t>
      </w:r>
      <w:r w:rsidRPr="00CC1D88">
        <w:rPr>
          <w:sz w:val="10"/>
        </w:rPr>
        <w:t xml:space="preserve"> since the end of the last Ice Age. There were minor warming events during the Climatic Optimum about 7000 years ago, the Medieval Warm Period, and the slight cooling of the </w:t>
      </w:r>
      <w:proofErr w:type="spellStart"/>
      <w:r w:rsidRPr="00CC1D88">
        <w:rPr>
          <w:sz w:val="10"/>
        </w:rPr>
        <w:t>Litde</w:t>
      </w:r>
      <w:proofErr w:type="spellEnd"/>
      <w:r w:rsidRPr="00CC1D88">
        <w:rPr>
          <w:sz w:val="10"/>
        </w:rPr>
        <w:t xml:space="preserve"> Ice Age in the 1700s and 1800s. But </w:t>
      </w:r>
      <w:r w:rsidRPr="00CC1D88">
        <w:rPr>
          <w:highlight w:val="yellow"/>
          <w:u w:val="single"/>
        </w:rPr>
        <w:t>the magnitude</w:t>
      </w:r>
      <w:r w:rsidRPr="00CC1D88">
        <w:rPr>
          <w:u w:val="single"/>
        </w:rPr>
        <w:t xml:space="preserve"> and rapidity of the warming</w:t>
      </w:r>
      <w:r w:rsidRPr="00CC1D88">
        <w:rPr>
          <w:sz w:val="10"/>
        </w:rPr>
        <w:t xml:space="preserve"> </w:t>
      </w:r>
      <w:r w:rsidRPr="00CC1D88">
        <w:rPr>
          <w:u w:val="single"/>
        </w:rPr>
        <w:t xml:space="preserve">represented by the last 200 years </w:t>
      </w:r>
      <w:r w:rsidRPr="00CC1D88">
        <w:rPr>
          <w:highlight w:val="yellow"/>
          <w:u w:val="single"/>
        </w:rPr>
        <w:t>is</w:t>
      </w:r>
      <w:r w:rsidRPr="00CC1D88">
        <w:rPr>
          <w:sz w:val="10"/>
        </w:rPr>
        <w:t xml:space="preserve"> simply </w:t>
      </w:r>
      <w:r w:rsidRPr="00CC1D88">
        <w:rPr>
          <w:rStyle w:val="Emphasis"/>
          <w:highlight w:val="yellow"/>
        </w:rPr>
        <w:t>unmatched</w:t>
      </w:r>
      <w:r w:rsidRPr="00CC1D88">
        <w:rPr>
          <w:sz w:val="10"/>
        </w:rPr>
        <w:t xml:space="preserve"> in all of human history. More revealing, </w:t>
      </w:r>
      <w:r w:rsidRPr="00CC1D88">
        <w:rPr>
          <w:u w:val="single"/>
        </w:rPr>
        <w:t>the timing</w:t>
      </w:r>
      <w:r w:rsidRPr="00CC1D88">
        <w:rPr>
          <w:sz w:val="10"/>
        </w:rPr>
        <w:t xml:space="preserve"> of this warming </w:t>
      </w:r>
      <w:r w:rsidRPr="00CC1D88">
        <w:rPr>
          <w:u w:val="single"/>
        </w:rPr>
        <w:t>coincides with the</w:t>
      </w:r>
      <w:r w:rsidRPr="00CC1D88">
        <w:rPr>
          <w:sz w:val="10"/>
        </w:rPr>
        <w:t xml:space="preserve"> </w:t>
      </w:r>
      <w:r w:rsidRPr="00CC1D88">
        <w:rPr>
          <w:u w:val="single"/>
        </w:rPr>
        <w:t>Industrial Revolution</w:t>
      </w:r>
      <w:r w:rsidRPr="00CC1D88">
        <w:rPr>
          <w:sz w:val="10"/>
        </w:rPr>
        <w:t xml:space="preserve">, when humans first began massive deforestation and released carbon dioxide into the atmosphere by burning an unprecedented amount of coal, gas, and oil. 2. Melting Polar Ice Caps The </w:t>
      </w:r>
      <w:r w:rsidRPr="00CC1D88">
        <w:rPr>
          <w:u w:val="single"/>
        </w:rPr>
        <w:t>polar icecaps are thinning</w:t>
      </w:r>
      <w:r w:rsidRPr="00CC1D88">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CC1D88">
        <w:rPr>
          <w:u w:val="single"/>
        </w:rPr>
        <w:t>the entire ice sheet is breaking up</w:t>
      </w:r>
      <w:r w:rsidRPr="00CC1D88">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CC1D88">
        <w:rPr>
          <w:u w:val="single"/>
        </w:rPr>
        <w:t>The Antarctic is thawing even faster</w:t>
      </w:r>
      <w:r w:rsidRPr="00CC1D88">
        <w:rPr>
          <w:sz w:val="10"/>
        </w:rPr>
        <w:t xml:space="preserve">. In February-March 2002, the Larsen B ice shelf -- over 3000 square km (the size of Rhode Island) and 220 m (700 feet) thick -- broke up in just a few months, a story -typical of nearly all the ice shelves in Antarctica. </w:t>
      </w:r>
      <w:r w:rsidRPr="00CC1D88">
        <w:rPr>
          <w:highlight w:val="yellow"/>
          <w:u w:val="single"/>
        </w:rPr>
        <w:t>The Larsen</w:t>
      </w:r>
      <w:r w:rsidRPr="00CC1D88">
        <w:rPr>
          <w:u w:val="single"/>
        </w:rPr>
        <w:t xml:space="preserve"> B </w:t>
      </w:r>
      <w:r w:rsidRPr="00CC1D88">
        <w:rPr>
          <w:highlight w:val="yellow"/>
          <w:u w:val="single"/>
        </w:rPr>
        <w:t>shelf</w:t>
      </w:r>
      <w:r w:rsidRPr="00CC1D88">
        <w:rPr>
          <w:u w:val="single"/>
        </w:rPr>
        <w:t xml:space="preserve"> had </w:t>
      </w:r>
      <w:r w:rsidRPr="00CC1D88">
        <w:rPr>
          <w:highlight w:val="yellow"/>
          <w:u w:val="single"/>
        </w:rPr>
        <w:t>survived all</w:t>
      </w:r>
      <w:r w:rsidRPr="00CC1D88">
        <w:rPr>
          <w:u w:val="single"/>
        </w:rPr>
        <w:t xml:space="preserve"> the </w:t>
      </w:r>
      <w:r w:rsidRPr="00CC1D88">
        <w:rPr>
          <w:highlight w:val="yellow"/>
          <w:u w:val="single"/>
        </w:rPr>
        <w:t>previous</w:t>
      </w:r>
      <w:r w:rsidRPr="00CC1D88">
        <w:rPr>
          <w:sz w:val="10"/>
        </w:rPr>
        <w:t xml:space="preserve"> ice ages and interglacial </w:t>
      </w:r>
      <w:r w:rsidRPr="00CC1D88">
        <w:rPr>
          <w:highlight w:val="yellow"/>
          <w:u w:val="single"/>
        </w:rPr>
        <w:t>warming episodes</w:t>
      </w:r>
      <w:r w:rsidRPr="00CC1D88">
        <w:rPr>
          <w:sz w:val="10"/>
        </w:rPr>
        <w:t xml:space="preserve"> over the past 3 million years, and even the warmest periods of the last 10,000 years -- </w:t>
      </w:r>
      <w:r w:rsidRPr="00CC1D88">
        <w:rPr>
          <w:highlight w:val="yellow"/>
          <w:u w:val="single"/>
        </w:rPr>
        <w:t>yet it</w:t>
      </w:r>
      <w:r w:rsidRPr="00CC1D88">
        <w:rPr>
          <w:sz w:val="10"/>
          <w:highlight w:val="yellow"/>
        </w:rPr>
        <w:t xml:space="preserve"> </w:t>
      </w:r>
      <w:r w:rsidRPr="00CC1D88">
        <w:rPr>
          <w:highlight w:val="yellow"/>
          <w:u w:val="single"/>
        </w:rPr>
        <w:t>and</w:t>
      </w:r>
      <w:r w:rsidRPr="00CC1D88">
        <w:rPr>
          <w:sz w:val="10"/>
        </w:rPr>
        <w:t xml:space="preserve"> nearly </w:t>
      </w:r>
      <w:r w:rsidRPr="00CC1D88">
        <w:rPr>
          <w:u w:val="single"/>
        </w:rPr>
        <w:t xml:space="preserve">all the </w:t>
      </w:r>
      <w:r w:rsidRPr="00CC1D88">
        <w:rPr>
          <w:highlight w:val="yellow"/>
          <w:u w:val="single"/>
        </w:rPr>
        <w:t>other</w:t>
      </w:r>
      <w:r w:rsidRPr="00CC1D88">
        <w:rPr>
          <w:u w:val="single"/>
        </w:rPr>
        <w:t xml:space="preserve"> thick </w:t>
      </w:r>
      <w:r w:rsidRPr="00CC1D88">
        <w:rPr>
          <w:highlight w:val="yellow"/>
          <w:u w:val="single"/>
        </w:rPr>
        <w:t xml:space="preserve">ice </w:t>
      </w:r>
      <w:r w:rsidRPr="00CC1D88">
        <w:rPr>
          <w:highlight w:val="yellow"/>
          <w:u w:val="single"/>
        </w:rPr>
        <w:lastRenderedPageBreak/>
        <w:t>sheets</w:t>
      </w:r>
      <w:r w:rsidRPr="00CC1D88">
        <w:rPr>
          <w:sz w:val="10"/>
        </w:rPr>
        <w:t xml:space="preserve"> on the Arctic, Greenland, and Antarctic </w:t>
      </w:r>
      <w:r w:rsidRPr="00CC1D88">
        <w:rPr>
          <w:highlight w:val="yellow"/>
          <w:u w:val="single"/>
        </w:rPr>
        <w:t>are vanishing</w:t>
      </w:r>
      <w:r w:rsidRPr="00CC1D88">
        <w:rPr>
          <w:sz w:val="10"/>
        </w:rPr>
        <w:t xml:space="preserve"> at a rate never before seen in geologic history. 3. Melting Glaciers </w:t>
      </w:r>
      <w:proofErr w:type="spellStart"/>
      <w:r w:rsidRPr="00CC1D88">
        <w:rPr>
          <w:u w:val="single"/>
        </w:rPr>
        <w:t>Glaciers</w:t>
      </w:r>
      <w:proofErr w:type="spellEnd"/>
      <w:r w:rsidRPr="00CC1D88">
        <w:rPr>
          <w:u w:val="single"/>
        </w:rPr>
        <w:t xml:space="preserve"> are all retreating at the highest rates ever documented</w:t>
      </w:r>
      <w:r w:rsidRPr="00CC1D88">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CC1D88">
        <w:rPr>
          <w:sz w:val="10"/>
        </w:rPr>
        <w:t>depend</w:t>
      </w:r>
      <w:proofErr w:type="gramEnd"/>
      <w:r w:rsidRPr="00CC1D88">
        <w:rPr>
          <w:sz w:val="10"/>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CC1D88">
        <w:rPr>
          <w:u w:val="single"/>
        </w:rPr>
        <w:t>as it thaws</w:t>
      </w:r>
      <w:r w:rsidRPr="00CC1D88">
        <w:rPr>
          <w:sz w:val="10"/>
        </w:rPr>
        <w:t xml:space="preserve">, the </w:t>
      </w:r>
      <w:r w:rsidRPr="00CC1D88">
        <w:rPr>
          <w:u w:val="single"/>
        </w:rPr>
        <w:t>permafrost releases huge</w:t>
      </w:r>
      <w:r w:rsidRPr="00CC1D88">
        <w:rPr>
          <w:sz w:val="10"/>
        </w:rPr>
        <w:t xml:space="preserve"> </w:t>
      </w:r>
      <w:r w:rsidRPr="00CC1D88">
        <w:rPr>
          <w:u w:val="single"/>
        </w:rPr>
        <w:t>amounts of greenhouse gases</w:t>
      </w:r>
      <w:r w:rsidRPr="00CC1D88">
        <w:rPr>
          <w:sz w:val="10"/>
        </w:rPr>
        <w:t xml:space="preserve"> which are one of the major contributors to global warming. Not only is the ice vanishing, but </w:t>
      </w:r>
      <w:r w:rsidRPr="00CC1D88">
        <w:rPr>
          <w:u w:val="single"/>
        </w:rPr>
        <w:t>we have seen record heat waves over and over</w:t>
      </w:r>
      <w:r w:rsidRPr="00CC1D88">
        <w:rPr>
          <w:sz w:val="10"/>
        </w:rPr>
        <w:t xml:space="preserve"> again, killing thousands of people, as </w:t>
      </w:r>
      <w:r w:rsidRPr="00CC1D88">
        <w:rPr>
          <w:u w:val="single"/>
        </w:rPr>
        <w:t>each year joins the list of the hottest years on record</w:t>
      </w:r>
      <w:r w:rsidRPr="00CC1D88">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CC1D88">
        <w:rPr>
          <w:sz w:val="10"/>
        </w:rPr>
        <w:t>Rise</w:t>
      </w:r>
      <w:proofErr w:type="gramEnd"/>
      <w:r w:rsidRPr="00CC1D88">
        <w:rPr>
          <w:sz w:val="10"/>
        </w:rPr>
        <w:t xml:space="preserve"> All that melted ice eventually ends up in the ocean, causing sea levels to rise, as it has many times in the geologic past. At present, </w:t>
      </w:r>
      <w:r w:rsidRPr="00CC1D88">
        <w:rPr>
          <w:highlight w:val="yellow"/>
          <w:u w:val="single"/>
        </w:rPr>
        <w:t>the sea level is rising</w:t>
      </w:r>
      <w:r w:rsidRPr="00CC1D88">
        <w:rPr>
          <w:sz w:val="10"/>
        </w:rPr>
        <w:t xml:space="preserve"> about 3-4 mm per year, more than </w:t>
      </w:r>
      <w:r w:rsidRPr="00CC1D88">
        <w:rPr>
          <w:rStyle w:val="Emphasis"/>
          <w:highlight w:val="yellow"/>
        </w:rPr>
        <w:t>ten times the rate</w:t>
      </w:r>
      <w:r w:rsidRPr="00CC1D88">
        <w:rPr>
          <w:sz w:val="10"/>
        </w:rPr>
        <w:t xml:space="preserve"> of 0.1-0.2 mm/year </w:t>
      </w:r>
      <w:r w:rsidRPr="00CC1D88">
        <w:rPr>
          <w:rStyle w:val="StyleBoldUnderline"/>
        </w:rPr>
        <w:t>that has occurred</w:t>
      </w:r>
      <w:r w:rsidRPr="00CC1D88">
        <w:rPr>
          <w:sz w:val="10"/>
        </w:rPr>
        <w:t xml:space="preserve"> </w:t>
      </w:r>
      <w:r w:rsidRPr="00CC1D88">
        <w:rPr>
          <w:u w:val="single"/>
        </w:rPr>
        <w:t>over the past 3000 years</w:t>
      </w:r>
      <w:r w:rsidRPr="00CC1D88">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CC1D88">
        <w:rPr>
          <w:u w:val="single"/>
        </w:rPr>
        <w:t>If</w:t>
      </w:r>
      <w:r w:rsidRPr="00CC1D88">
        <w:rPr>
          <w:sz w:val="10"/>
        </w:rPr>
        <w:t xml:space="preserve"> all </w:t>
      </w:r>
      <w:r w:rsidRPr="00CC1D88">
        <w:rPr>
          <w:u w:val="single"/>
        </w:rPr>
        <w:t>the glacial ice caps melted</w:t>
      </w:r>
      <w:r w:rsidRPr="00CC1D88">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CC1D88">
        <w:rPr>
          <w:highlight w:val="yellow"/>
          <w:u w:val="single"/>
        </w:rPr>
        <w:t>a sea level rise would drown</w:t>
      </w:r>
      <w:r w:rsidRPr="00CC1D88">
        <w:rPr>
          <w:u w:val="single"/>
        </w:rPr>
        <w:t xml:space="preserve"> nearly </w:t>
      </w:r>
      <w:r w:rsidRPr="00CC1D88">
        <w:rPr>
          <w:highlight w:val="yellow"/>
          <w:u w:val="single"/>
        </w:rPr>
        <w:t>every coastal region</w:t>
      </w:r>
      <w:r w:rsidRPr="00CC1D88">
        <w:rPr>
          <w:sz w:val="10"/>
        </w:rPr>
        <w:t xml:space="preserve"> under hundreds of feet of water, and inundate </w:t>
      </w:r>
      <w:r w:rsidRPr="00CC1D88">
        <w:rPr>
          <w:u w:val="single"/>
        </w:rPr>
        <w:t>New York City</w:t>
      </w:r>
      <w:r w:rsidRPr="00CC1D88">
        <w:rPr>
          <w:sz w:val="10"/>
        </w:rPr>
        <w:t xml:space="preserve">, </w:t>
      </w:r>
      <w:r w:rsidRPr="00CC1D88">
        <w:rPr>
          <w:u w:val="single"/>
        </w:rPr>
        <w:t>London</w:t>
      </w:r>
      <w:r w:rsidRPr="00CC1D88">
        <w:rPr>
          <w:sz w:val="10"/>
        </w:rPr>
        <w:t xml:space="preserve"> and </w:t>
      </w:r>
      <w:r w:rsidRPr="00CC1D88">
        <w:rPr>
          <w:u w:val="single"/>
        </w:rPr>
        <w:t>Paris</w:t>
      </w:r>
      <w:r w:rsidRPr="00CC1D88">
        <w:rPr>
          <w:sz w:val="10"/>
          <w:highlight w:val="yellow"/>
        </w:rPr>
        <w:t>.</w:t>
      </w:r>
      <w:r w:rsidRPr="00CC1D88">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CC1D88">
        <w:rPr>
          <w:u w:val="single"/>
        </w:rPr>
        <w:t>Despite the overwhelming evidence</w:t>
      </w:r>
      <w:r w:rsidRPr="00CC1D88">
        <w:rPr>
          <w:sz w:val="10"/>
        </w:rPr>
        <w:t xml:space="preserve"> there are many </w:t>
      </w:r>
      <w:r w:rsidRPr="00CC1D88">
        <w:rPr>
          <w:u w:val="single"/>
        </w:rPr>
        <w:t>people</w:t>
      </w:r>
      <w:r w:rsidRPr="00CC1D88">
        <w:rPr>
          <w:sz w:val="10"/>
        </w:rPr>
        <w:t xml:space="preserve"> who </w:t>
      </w:r>
      <w:r w:rsidRPr="00CC1D88">
        <w:rPr>
          <w:u w:val="single"/>
        </w:rPr>
        <w:t>remain skeptical</w:t>
      </w:r>
      <w:r w:rsidRPr="00CC1D88">
        <w:rPr>
          <w:sz w:val="10"/>
        </w:rPr>
        <w:t xml:space="preserve">. One reason is that </w:t>
      </w:r>
      <w:r w:rsidRPr="00CC1D88">
        <w:rPr>
          <w:u w:val="single"/>
        </w:rPr>
        <w:t>they have been fed distortions and misstatements</w:t>
      </w:r>
      <w:r w:rsidRPr="00CC1D88">
        <w:rPr>
          <w:sz w:val="10"/>
        </w:rPr>
        <w:t xml:space="preserve"> by the global warming </w:t>
      </w:r>
      <w:proofErr w:type="spellStart"/>
      <w:r w:rsidRPr="00CC1D88">
        <w:rPr>
          <w:sz w:val="10"/>
        </w:rPr>
        <w:t>denialists</w:t>
      </w:r>
      <w:proofErr w:type="spellEnd"/>
      <w:r w:rsidRPr="00CC1D88">
        <w:rPr>
          <w:sz w:val="10"/>
        </w:rPr>
        <w:t xml:space="preserve"> who cloud or confuse the issue. Let's examine some of these claims in detail: * "</w:t>
      </w:r>
      <w:r w:rsidRPr="00CC1D88">
        <w:rPr>
          <w:highlight w:val="yellow"/>
          <w:u w:val="single"/>
        </w:rPr>
        <w:t xml:space="preserve">It's just natural climatic variability." </w:t>
      </w:r>
      <w:r w:rsidRPr="00CC1D88">
        <w:rPr>
          <w:rStyle w:val="Emphasis"/>
          <w:highlight w:val="yellow"/>
        </w:rPr>
        <w:t>No, it is not</w:t>
      </w:r>
      <w:r w:rsidRPr="00CC1D88">
        <w:rPr>
          <w:sz w:val="10"/>
        </w:rPr>
        <w:t xml:space="preserve">. As I detailed in my 2009 book, Greenhouse of the Dinosaurs, </w:t>
      </w:r>
      <w:r w:rsidRPr="00CC1D88">
        <w:rPr>
          <w:highlight w:val="yellow"/>
          <w:u w:val="single"/>
        </w:rPr>
        <w:t xml:space="preserve">geologists and </w:t>
      </w:r>
      <w:proofErr w:type="spellStart"/>
      <w:r w:rsidRPr="00CC1D88">
        <w:rPr>
          <w:highlight w:val="yellow"/>
          <w:u w:val="single"/>
        </w:rPr>
        <w:t>paleoclimatologists</w:t>
      </w:r>
      <w:proofErr w:type="spellEnd"/>
      <w:r w:rsidRPr="00CC1D88">
        <w:rPr>
          <w:highlight w:val="yellow"/>
          <w:u w:val="single"/>
        </w:rPr>
        <w:t xml:space="preserve"> know</w:t>
      </w:r>
      <w:r w:rsidRPr="00CC1D88">
        <w:rPr>
          <w:u w:val="single"/>
        </w:rPr>
        <w:t xml:space="preserve"> a lot </w:t>
      </w:r>
      <w:r w:rsidRPr="00CC1D88">
        <w:rPr>
          <w:highlight w:val="yellow"/>
          <w:u w:val="single"/>
        </w:rPr>
        <w:t>about past</w:t>
      </w:r>
      <w:r w:rsidRPr="00CC1D88">
        <w:rPr>
          <w:u w:val="single"/>
        </w:rPr>
        <w:t xml:space="preserve"> greenhouse </w:t>
      </w:r>
      <w:r w:rsidRPr="00CC1D88">
        <w:rPr>
          <w:highlight w:val="yellow"/>
          <w:u w:val="single"/>
        </w:rPr>
        <w:t>worlds</w:t>
      </w:r>
      <w:r w:rsidRPr="00CC1D88">
        <w:rPr>
          <w:sz w:val="10"/>
          <w:highlight w:val="yellow"/>
        </w:rPr>
        <w:t>,</w:t>
      </w:r>
      <w:r w:rsidRPr="00CC1D88">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CC1D88">
        <w:rPr>
          <w:u w:val="single"/>
        </w:rPr>
        <w:t xml:space="preserve">We know how variations in the </w:t>
      </w:r>
      <w:proofErr w:type="gramStart"/>
      <w:r w:rsidRPr="00CC1D88">
        <w:rPr>
          <w:u w:val="single"/>
        </w:rPr>
        <w:t>earth's</w:t>
      </w:r>
      <w:proofErr w:type="gramEnd"/>
      <w:r w:rsidRPr="00CC1D88">
        <w:rPr>
          <w:u w:val="single"/>
        </w:rPr>
        <w:t xml:space="preserve"> orbit </w:t>
      </w:r>
      <w:r w:rsidRPr="00CC1D88">
        <w:rPr>
          <w:sz w:val="10"/>
        </w:rPr>
        <w:t xml:space="preserve">(the </w:t>
      </w:r>
      <w:proofErr w:type="spellStart"/>
      <w:r w:rsidRPr="00CC1D88">
        <w:rPr>
          <w:sz w:val="10"/>
        </w:rPr>
        <w:t>Milankovitch</w:t>
      </w:r>
      <w:proofErr w:type="spellEnd"/>
      <w:r w:rsidRPr="00CC1D88">
        <w:rPr>
          <w:sz w:val="10"/>
        </w:rPr>
        <w:t xml:space="preserve"> cycles) </w:t>
      </w:r>
      <w:r w:rsidRPr="00CC1D88">
        <w:rPr>
          <w:u w:val="single"/>
        </w:rPr>
        <w:t>controls the amount of solar radiation</w:t>
      </w:r>
      <w:r w:rsidRPr="00CC1D88">
        <w:rPr>
          <w:sz w:val="10"/>
        </w:rPr>
        <w:t xml:space="preserve"> the earth receives, triggering the shifts between glacial and interglacial periods. Our current warm interglacial has already lasted 10,000 years, the duration of most previous </w:t>
      </w:r>
      <w:proofErr w:type="spellStart"/>
      <w:r w:rsidRPr="00CC1D88">
        <w:rPr>
          <w:sz w:val="10"/>
        </w:rPr>
        <w:t>interglacials</w:t>
      </w:r>
      <w:proofErr w:type="spellEnd"/>
      <w:r w:rsidRPr="00CC1D88">
        <w:rPr>
          <w:sz w:val="10"/>
        </w:rPr>
        <w:t xml:space="preserve">, so if it were not for global warming, we would be headed into the next glacial in the next 1000 years or so. Instead, </w:t>
      </w:r>
      <w:r w:rsidRPr="00CC1D88">
        <w:rPr>
          <w:u w:val="single"/>
        </w:rPr>
        <w:t xml:space="preserve">our pumping </w:t>
      </w:r>
      <w:r w:rsidRPr="00CC1D88">
        <w:rPr>
          <w:highlight w:val="yellow"/>
          <w:u w:val="single"/>
        </w:rPr>
        <w:t>greenhouse gases</w:t>
      </w:r>
      <w:r w:rsidRPr="00CC1D88">
        <w:rPr>
          <w:sz w:val="10"/>
        </w:rPr>
        <w:t xml:space="preserve"> into our atmosphere after they were long trapped in the earth's crust </w:t>
      </w:r>
      <w:r w:rsidRPr="00CC1D88">
        <w:rPr>
          <w:highlight w:val="yellow"/>
          <w:u w:val="single"/>
        </w:rPr>
        <w:t xml:space="preserve">has pushed the planet </w:t>
      </w:r>
      <w:r w:rsidRPr="00CC1D88">
        <w:rPr>
          <w:u w:val="single"/>
        </w:rPr>
        <w:t>into a "super-interglaci</w:t>
      </w:r>
      <w:r w:rsidRPr="00CC1D88">
        <w:rPr>
          <w:sz w:val="10"/>
        </w:rPr>
        <w:t xml:space="preserve">al," already </w:t>
      </w:r>
      <w:r w:rsidRPr="00CC1D88">
        <w:rPr>
          <w:rStyle w:val="StyleBoldUnderline"/>
          <w:highlight w:val="yellow"/>
        </w:rPr>
        <w:t>warmer than any previous warming period</w:t>
      </w:r>
      <w:r w:rsidRPr="00CC1D88">
        <w:rPr>
          <w:rStyle w:val="StyleBoldUnderline"/>
        </w:rPr>
        <w:t>.</w:t>
      </w:r>
      <w:r w:rsidRPr="00CC1D88">
        <w:rPr>
          <w:sz w:val="10"/>
        </w:rPr>
        <w:t xml:space="preserve"> </w:t>
      </w:r>
      <w:r w:rsidRPr="00CC1D88">
        <w:rPr>
          <w:u w:val="single"/>
        </w:rPr>
        <w:t>We can see the "big picture" of climate variability most clearly in ice cores</w:t>
      </w:r>
      <w:r w:rsidRPr="00CC1D88">
        <w:rPr>
          <w:sz w:val="10"/>
        </w:rPr>
        <w:t xml:space="preserve"> from the EPICA (European Project for Ice Coring in Antarctica), which show the details of the last 650,000 years of glacial-inters glacial cycles (Fig. 2). </w:t>
      </w:r>
      <w:r w:rsidRPr="00CC1D88">
        <w:rPr>
          <w:u w:val="single"/>
        </w:rPr>
        <w:t>At no time during any previous interglacial did the carbon</w:t>
      </w:r>
      <w:r w:rsidRPr="00CC1D88">
        <w:rPr>
          <w:sz w:val="10"/>
        </w:rPr>
        <w:t xml:space="preserve"> dioxide </w:t>
      </w:r>
      <w:r w:rsidRPr="00CC1D88">
        <w:rPr>
          <w:u w:val="single"/>
        </w:rPr>
        <w:t>levels exceed 300 ppm</w:t>
      </w:r>
      <w:r w:rsidRPr="00CC1D88">
        <w:rPr>
          <w:sz w:val="10"/>
        </w:rPr>
        <w:t xml:space="preserve">, even at their very warmest. Our atmospheric carbon dioxide levels are already close to 400 ppm today. The atmosphere is headed to 600 ppm within a few decades, even if we stopped releasing greenhouse gases immediately. </w:t>
      </w:r>
      <w:r w:rsidRPr="00CC1D88">
        <w:rPr>
          <w:u w:val="single"/>
        </w:rPr>
        <w:t>This is</w:t>
      </w:r>
      <w:r w:rsidRPr="00CC1D88">
        <w:rPr>
          <w:sz w:val="10"/>
        </w:rPr>
        <w:t xml:space="preserve"> decidedly </w:t>
      </w:r>
      <w:r w:rsidRPr="00CC1D88">
        <w:rPr>
          <w:u w:val="single"/>
        </w:rPr>
        <w:t>not within the normal</w:t>
      </w:r>
      <w:r w:rsidRPr="00CC1D88">
        <w:rPr>
          <w:sz w:val="10"/>
        </w:rPr>
        <w:t xml:space="preserve"> </w:t>
      </w:r>
      <w:r w:rsidRPr="00CC1D88">
        <w:rPr>
          <w:u w:val="single"/>
        </w:rPr>
        <w:t>range of "climatic variability</w:t>
      </w:r>
      <w:r w:rsidRPr="00CC1D88">
        <w:rPr>
          <w:sz w:val="10"/>
        </w:rPr>
        <w:t xml:space="preserve">," but clearly unprecedented in human history. Anyone who says this is "normal variability" has never seen the huge amount of </w:t>
      </w:r>
      <w:proofErr w:type="spellStart"/>
      <w:r w:rsidRPr="00CC1D88">
        <w:rPr>
          <w:sz w:val="10"/>
        </w:rPr>
        <w:t>paleoclimatic</w:t>
      </w:r>
      <w:proofErr w:type="spellEnd"/>
      <w:r w:rsidRPr="00CC1D88">
        <w:rPr>
          <w:sz w:val="10"/>
        </w:rPr>
        <w:t xml:space="preserve"> data that show otherwise. * </w:t>
      </w:r>
      <w:r w:rsidRPr="00CC1D88">
        <w:rPr>
          <w:u w:val="single"/>
        </w:rPr>
        <w:t>"It's just another warming episode</w:t>
      </w:r>
      <w:r w:rsidRPr="00CC1D88">
        <w:rPr>
          <w:sz w:val="10"/>
        </w:rPr>
        <w:t xml:space="preserve">, like the Medieval Warm Period, or the Holocene Climatic Optimum or the end of the Little Ice Age." </w:t>
      </w:r>
      <w:proofErr w:type="gramStart"/>
      <w:r w:rsidRPr="00CC1D88">
        <w:rPr>
          <w:u w:val="single"/>
        </w:rPr>
        <w:t>Untrue</w:t>
      </w:r>
      <w:r w:rsidRPr="00CC1D88">
        <w:rPr>
          <w:sz w:val="10"/>
        </w:rPr>
        <w:t>.</w:t>
      </w:r>
      <w:proofErr w:type="gramEnd"/>
      <w:r w:rsidRPr="00CC1D88">
        <w:rPr>
          <w:sz w:val="10"/>
        </w:rPr>
        <w:t xml:space="preserve"> </w:t>
      </w:r>
      <w:r w:rsidRPr="00CC1D88">
        <w:rPr>
          <w:u w:val="single"/>
        </w:rPr>
        <w:t>There were numerous small fluctuations</w:t>
      </w:r>
      <w:r w:rsidRPr="00CC1D88">
        <w:rPr>
          <w:sz w:val="10"/>
        </w:rPr>
        <w:t xml:space="preserve"> of warming and cooling </w:t>
      </w:r>
      <w:r w:rsidRPr="00CC1D88">
        <w:rPr>
          <w:u w:val="single"/>
        </w:rPr>
        <w:t>over the last 10,000</w:t>
      </w:r>
      <w:r w:rsidRPr="00CC1D88">
        <w:rPr>
          <w:sz w:val="10"/>
        </w:rPr>
        <w:t xml:space="preserve"> </w:t>
      </w:r>
      <w:r w:rsidRPr="00CC1D88">
        <w:rPr>
          <w:u w:val="single"/>
        </w:rPr>
        <w:t>years</w:t>
      </w:r>
      <w:r w:rsidRPr="00CC1D88">
        <w:rPr>
          <w:sz w:val="10"/>
        </w:rPr>
        <w:t xml:space="preserve"> of the Holocene. </w:t>
      </w:r>
      <w:r w:rsidRPr="00CC1D88">
        <w:rPr>
          <w:u w:val="single"/>
        </w:rPr>
        <w:t>But</w:t>
      </w:r>
      <w:r w:rsidRPr="00CC1D88">
        <w:rPr>
          <w:sz w:val="10"/>
        </w:rPr>
        <w:t xml:space="preserve"> in the case of the Medieval Warm Period (about 950-1250 A.D.), the temperatures increased only 1°C, </w:t>
      </w:r>
      <w:r w:rsidRPr="00CC1D88">
        <w:rPr>
          <w:u w:val="single"/>
        </w:rPr>
        <w:t>much less than</w:t>
      </w:r>
      <w:r w:rsidRPr="00CC1D88">
        <w:rPr>
          <w:sz w:val="10"/>
        </w:rPr>
        <w:t xml:space="preserve"> we have seen in the </w:t>
      </w:r>
      <w:r w:rsidRPr="00CC1D88">
        <w:rPr>
          <w:u w:val="single"/>
        </w:rPr>
        <w:t>current</w:t>
      </w:r>
      <w:r w:rsidRPr="00CC1D88">
        <w:rPr>
          <w:sz w:val="10"/>
        </w:rPr>
        <w:t xml:space="preserve"> episode of global </w:t>
      </w:r>
      <w:r w:rsidRPr="00CC1D88">
        <w:rPr>
          <w:u w:val="single"/>
        </w:rPr>
        <w:t>warming</w:t>
      </w:r>
      <w:r w:rsidRPr="00CC1D88">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CC1D88">
        <w:rPr>
          <w:sz w:val="10"/>
        </w:rPr>
        <w:t>.[</w:t>
      </w:r>
      <w:proofErr w:type="gramEnd"/>
      <w:r w:rsidRPr="00CC1D88">
        <w:rPr>
          <w:sz w:val="10"/>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CC1D88">
        <w:rPr>
          <w:sz w:val="10"/>
        </w:rPr>
        <w:t>Milankovitch</w:t>
      </w:r>
      <w:proofErr w:type="spellEnd"/>
      <w:r w:rsidRPr="00CC1D88">
        <w:rPr>
          <w:sz w:val="10"/>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CC1D88">
        <w:rPr>
          <w:sz w:val="10"/>
        </w:rPr>
        <w:t>.[</w:t>
      </w:r>
      <w:proofErr w:type="gramEnd"/>
      <w:r w:rsidRPr="00CC1D88">
        <w:rPr>
          <w:sz w:val="10"/>
        </w:rPr>
        <w:t xml:space="preserve"> 9] "</w:t>
      </w:r>
      <w:r w:rsidRPr="00CC1D88">
        <w:rPr>
          <w:highlight w:val="yellow"/>
          <w:u w:val="single"/>
        </w:rPr>
        <w:t>It's just the sun</w:t>
      </w:r>
      <w:r w:rsidRPr="00CC1D88">
        <w:rPr>
          <w:sz w:val="10"/>
        </w:rPr>
        <w:t xml:space="preserve">, or </w:t>
      </w:r>
      <w:r w:rsidRPr="00CC1D88">
        <w:rPr>
          <w:highlight w:val="yellow"/>
          <w:u w:val="single"/>
        </w:rPr>
        <w:t>cosmic rays</w:t>
      </w:r>
      <w:r w:rsidRPr="00CC1D88">
        <w:rPr>
          <w:sz w:val="10"/>
        </w:rPr>
        <w:t xml:space="preserve">, or </w:t>
      </w:r>
      <w:r w:rsidRPr="00CC1D88">
        <w:rPr>
          <w:highlight w:val="yellow"/>
          <w:u w:val="single"/>
        </w:rPr>
        <w:t>volcanic activity</w:t>
      </w:r>
      <w:r w:rsidRPr="00CC1D88">
        <w:rPr>
          <w:sz w:val="10"/>
        </w:rPr>
        <w:t xml:space="preserve"> or </w:t>
      </w:r>
      <w:r w:rsidRPr="00CC1D88">
        <w:rPr>
          <w:highlight w:val="yellow"/>
          <w:u w:val="single"/>
        </w:rPr>
        <w:t>methane</w:t>
      </w:r>
      <w:r w:rsidRPr="00CC1D88">
        <w:rPr>
          <w:sz w:val="10"/>
          <w:highlight w:val="yellow"/>
        </w:rPr>
        <w:t xml:space="preserve">." </w:t>
      </w:r>
      <w:proofErr w:type="gramStart"/>
      <w:r w:rsidRPr="00CC1D88">
        <w:rPr>
          <w:highlight w:val="yellow"/>
          <w:u w:val="single"/>
        </w:rPr>
        <w:t>Nope</w:t>
      </w:r>
      <w:r w:rsidRPr="00CC1D88">
        <w:rPr>
          <w:u w:val="single"/>
        </w:rPr>
        <w:t>, sorry.</w:t>
      </w:r>
      <w:proofErr w:type="gramEnd"/>
      <w:r w:rsidRPr="00CC1D88">
        <w:rPr>
          <w:u w:val="single"/>
        </w:rPr>
        <w:t xml:space="preserve"> The </w:t>
      </w:r>
      <w:r w:rsidRPr="00CC1D88">
        <w:rPr>
          <w:highlight w:val="yellow"/>
          <w:u w:val="single"/>
        </w:rPr>
        <w:t xml:space="preserve">amount of heat that the sun provides has been </w:t>
      </w:r>
      <w:r w:rsidRPr="00CC1D88">
        <w:rPr>
          <w:rStyle w:val="Emphasis"/>
          <w:highlight w:val="yellow"/>
        </w:rPr>
        <w:t>decreasing</w:t>
      </w:r>
      <w:r w:rsidRPr="00CC1D88">
        <w:rPr>
          <w:sz w:val="10"/>
        </w:rPr>
        <w:t xml:space="preserve"> since 1940</w:t>
      </w:r>
      <w:proofErr w:type="gramStart"/>
      <w:r w:rsidRPr="00CC1D88">
        <w:rPr>
          <w:sz w:val="10"/>
        </w:rPr>
        <w:t>,[</w:t>
      </w:r>
      <w:proofErr w:type="gramEnd"/>
      <w:r w:rsidRPr="00CC1D88">
        <w:rPr>
          <w:sz w:val="10"/>
        </w:rPr>
        <w:t xml:space="preserve"> 10] just the opposite of the critics' claims (Fig. 3). </w:t>
      </w:r>
      <w:r w:rsidRPr="00CC1D88">
        <w:rPr>
          <w:u w:val="single"/>
        </w:rPr>
        <w:t>There is no evidence of an increase in cosmic ray</w:t>
      </w:r>
      <w:r w:rsidRPr="00CC1D88">
        <w:rPr>
          <w:sz w:val="10"/>
        </w:rPr>
        <w:t xml:space="preserve"> </w:t>
      </w:r>
      <w:r w:rsidRPr="00CC1D88">
        <w:rPr>
          <w:u w:val="single"/>
        </w:rPr>
        <w:t>particles</w:t>
      </w:r>
      <w:r w:rsidRPr="00CC1D88">
        <w:rPr>
          <w:sz w:val="10"/>
        </w:rPr>
        <w:t xml:space="preserve"> during the past century</w:t>
      </w:r>
      <w:proofErr w:type="gramStart"/>
      <w:r w:rsidRPr="00CC1D88">
        <w:rPr>
          <w:sz w:val="10"/>
        </w:rPr>
        <w:t>.[</w:t>
      </w:r>
      <w:proofErr w:type="gramEnd"/>
      <w:r w:rsidRPr="00CC1D88">
        <w:rPr>
          <w:sz w:val="10"/>
        </w:rPr>
        <w:t xml:space="preserve"> 11] </w:t>
      </w:r>
      <w:r w:rsidRPr="00CC1D88">
        <w:rPr>
          <w:u w:val="single"/>
        </w:rPr>
        <w:t>Nor is there any clear evidence that large-scale volcanic events</w:t>
      </w:r>
      <w:r w:rsidRPr="00CC1D88">
        <w:rPr>
          <w:sz w:val="10"/>
        </w:rPr>
        <w:t xml:space="preserve"> (such as the 1815 eruption of </w:t>
      </w:r>
      <w:proofErr w:type="spellStart"/>
      <w:r w:rsidRPr="00CC1D88">
        <w:rPr>
          <w:sz w:val="10"/>
        </w:rPr>
        <w:t>Tambora</w:t>
      </w:r>
      <w:proofErr w:type="spellEnd"/>
      <w:r w:rsidRPr="00CC1D88">
        <w:rPr>
          <w:sz w:val="10"/>
        </w:rPr>
        <w:t xml:space="preserve"> in Indonesia, which changed global climate for about a year) </w:t>
      </w:r>
      <w:r w:rsidRPr="00CC1D88">
        <w:rPr>
          <w:u w:val="single"/>
        </w:rPr>
        <w:t>have</w:t>
      </w:r>
      <w:r w:rsidRPr="00CC1D88">
        <w:rPr>
          <w:sz w:val="10"/>
        </w:rPr>
        <w:t xml:space="preserve"> any </w:t>
      </w:r>
      <w:r w:rsidRPr="00CC1D88">
        <w:rPr>
          <w:u w:val="single"/>
        </w:rPr>
        <w:t xml:space="preserve">long-term effects </w:t>
      </w:r>
      <w:r w:rsidRPr="00CC1D88">
        <w:rPr>
          <w:sz w:val="10"/>
        </w:rPr>
        <w:t xml:space="preserve">that would explain 200 years of warming and carbon dioxide increase. Volcanoes erupt only 0.3 billion </w:t>
      </w:r>
      <w:proofErr w:type="spellStart"/>
      <w:r w:rsidRPr="00CC1D88">
        <w:rPr>
          <w:sz w:val="10"/>
        </w:rPr>
        <w:t>tonnes</w:t>
      </w:r>
      <w:proofErr w:type="spellEnd"/>
      <w:r w:rsidRPr="00CC1D88">
        <w:rPr>
          <w:sz w:val="10"/>
        </w:rPr>
        <w:t xml:space="preserve"> of carbon dioxide each year, but humans emit over 29 billion </w:t>
      </w:r>
      <w:proofErr w:type="spellStart"/>
      <w:r w:rsidRPr="00CC1D88">
        <w:rPr>
          <w:sz w:val="10"/>
        </w:rPr>
        <w:t>tonnes</w:t>
      </w:r>
      <w:proofErr w:type="spellEnd"/>
      <w:r w:rsidRPr="00CC1D88">
        <w:rPr>
          <w:sz w:val="10"/>
        </w:rPr>
        <w:t xml:space="preserve"> a year</w:t>
      </w:r>
      <w:proofErr w:type="gramStart"/>
      <w:r w:rsidRPr="00CC1D88">
        <w:rPr>
          <w:sz w:val="10"/>
        </w:rPr>
        <w:t>,[</w:t>
      </w:r>
      <w:proofErr w:type="gramEnd"/>
      <w:r w:rsidRPr="00CC1D88">
        <w:rPr>
          <w:sz w:val="10"/>
        </w:rPr>
        <w:t xml:space="preserve"> 12] roughly 100 times as much. Clearly, we have a bigger effect. </w:t>
      </w:r>
      <w:r w:rsidRPr="00CC1D88">
        <w:rPr>
          <w:u w:val="single"/>
        </w:rPr>
        <w:t>Methane</w:t>
      </w:r>
      <w:r w:rsidRPr="00CC1D88">
        <w:rPr>
          <w:sz w:val="10"/>
        </w:rPr>
        <w:t xml:space="preserve"> </w:t>
      </w:r>
      <w:r w:rsidRPr="00CC1D88">
        <w:rPr>
          <w:u w:val="single"/>
        </w:rPr>
        <w:t>is</w:t>
      </w:r>
      <w:r w:rsidRPr="00CC1D88">
        <w:rPr>
          <w:sz w:val="10"/>
        </w:rPr>
        <w:t xml:space="preserve"> a more </w:t>
      </w:r>
      <w:r w:rsidRPr="00CC1D88">
        <w:rPr>
          <w:u w:val="single"/>
        </w:rPr>
        <w:t>powerful</w:t>
      </w:r>
      <w:r w:rsidRPr="00CC1D88">
        <w:rPr>
          <w:sz w:val="10"/>
        </w:rPr>
        <w:t xml:space="preserve"> greenhouse gas, </w:t>
      </w:r>
      <w:r w:rsidRPr="00CC1D88">
        <w:rPr>
          <w:u w:val="single"/>
        </w:rPr>
        <w:t>but there is 200 times more carbon dioxide</w:t>
      </w:r>
      <w:r w:rsidRPr="00CC1D88">
        <w:rPr>
          <w:sz w:val="10"/>
        </w:rPr>
        <w:t xml:space="preserve"> than methane, so carbon dioxide is still the most important agent</w:t>
      </w:r>
      <w:proofErr w:type="gramStart"/>
      <w:r w:rsidRPr="00CC1D88">
        <w:rPr>
          <w:sz w:val="10"/>
        </w:rPr>
        <w:t>.[</w:t>
      </w:r>
      <w:proofErr w:type="gramEnd"/>
      <w:r w:rsidRPr="00CC1D88">
        <w:rPr>
          <w:sz w:val="10"/>
        </w:rPr>
        <w:t xml:space="preserve"> 13] </w:t>
      </w:r>
      <w:r w:rsidRPr="00CC1D88">
        <w:rPr>
          <w:highlight w:val="yellow"/>
          <w:u w:val="single"/>
        </w:rPr>
        <w:t>Every</w:t>
      </w:r>
      <w:r w:rsidRPr="00CC1D88">
        <w:rPr>
          <w:sz w:val="10"/>
        </w:rPr>
        <w:t xml:space="preserve"> other </w:t>
      </w:r>
      <w:r w:rsidRPr="00CC1D88">
        <w:rPr>
          <w:highlight w:val="yellow"/>
          <w:u w:val="single"/>
        </w:rPr>
        <w:t>alternative</w:t>
      </w:r>
      <w:r w:rsidRPr="00CC1D88">
        <w:rPr>
          <w:sz w:val="10"/>
          <w:highlight w:val="yellow"/>
        </w:rPr>
        <w:t xml:space="preserve"> </w:t>
      </w:r>
      <w:r w:rsidRPr="00CC1D88">
        <w:rPr>
          <w:highlight w:val="yellow"/>
          <w:u w:val="single"/>
        </w:rPr>
        <w:t>has been</w:t>
      </w:r>
      <w:r w:rsidRPr="00CC1D88">
        <w:rPr>
          <w:u w:val="single"/>
        </w:rPr>
        <w:t xml:space="preserve"> looked at and can be </w:t>
      </w:r>
      <w:r w:rsidRPr="00CC1D88">
        <w:rPr>
          <w:highlight w:val="yellow"/>
          <w:u w:val="single"/>
        </w:rPr>
        <w:t>ruled out</w:t>
      </w:r>
      <w:r w:rsidRPr="00CC1D88">
        <w:rPr>
          <w:sz w:val="10"/>
        </w:rPr>
        <w:t xml:space="preserve">. The only clear-cut relationship is between human-caused carbon dioxide increase and global warming. </w:t>
      </w:r>
      <w:proofErr w:type="gramStart"/>
      <w:r w:rsidRPr="00CC1D88">
        <w:rPr>
          <w:sz w:val="10"/>
        </w:rPr>
        <w:t xml:space="preserve">* "The climate records since 1995 (or 1998) </w:t>
      </w:r>
      <w:r w:rsidRPr="00CC1D88">
        <w:rPr>
          <w:u w:val="single"/>
        </w:rPr>
        <w:t xml:space="preserve">show </w:t>
      </w:r>
      <w:r w:rsidRPr="00CC1D88">
        <w:rPr>
          <w:highlight w:val="yellow"/>
          <w:u w:val="single"/>
        </w:rPr>
        <w:t>cooling."</w:t>
      </w:r>
      <w:proofErr w:type="gramEnd"/>
      <w:r w:rsidRPr="00CC1D88">
        <w:rPr>
          <w:highlight w:val="yellow"/>
          <w:u w:val="single"/>
        </w:rPr>
        <w:t xml:space="preserve"> That's</w:t>
      </w:r>
      <w:r w:rsidRPr="00CC1D88">
        <w:rPr>
          <w:u w:val="single"/>
        </w:rPr>
        <w:t xml:space="preserve"> simply </w:t>
      </w:r>
      <w:r w:rsidRPr="00CC1D88">
        <w:rPr>
          <w:highlight w:val="yellow"/>
          <w:u w:val="single"/>
        </w:rPr>
        <w:t>untrue. The only way to support this</w:t>
      </w:r>
      <w:r w:rsidRPr="00CC1D88">
        <w:rPr>
          <w:u w:val="single"/>
        </w:rPr>
        <w:t xml:space="preserve"> argument </w:t>
      </w:r>
      <w:r w:rsidRPr="00CC1D88">
        <w:rPr>
          <w:highlight w:val="yellow"/>
          <w:u w:val="single"/>
        </w:rPr>
        <w:t>is to cherry-pick</w:t>
      </w:r>
      <w:r w:rsidRPr="00CC1D88">
        <w:rPr>
          <w:u w:val="single"/>
        </w:rPr>
        <w:t xml:space="preserve"> the data</w:t>
      </w:r>
      <w:r w:rsidRPr="00CC1D88">
        <w:rPr>
          <w:sz w:val="10"/>
        </w:rPr>
        <w:t xml:space="preserve">.[ 14] Over the short term, there was a slight cooling trend from 1998-2000, but only because 1998 was a record-breaking El Nino year, so the next few years look cooler by comparison (Fig. 4). But since 2002, </w:t>
      </w:r>
      <w:r w:rsidRPr="00CC1D88">
        <w:rPr>
          <w:highlight w:val="yellow"/>
          <w:u w:val="single"/>
        </w:rPr>
        <w:t>the</w:t>
      </w:r>
      <w:r w:rsidRPr="00CC1D88">
        <w:rPr>
          <w:sz w:val="10"/>
        </w:rPr>
        <w:t xml:space="preserve"> overall </w:t>
      </w:r>
      <w:r w:rsidRPr="00CC1D88">
        <w:rPr>
          <w:highlight w:val="yellow"/>
          <w:u w:val="single"/>
        </w:rPr>
        <w:t>long-term trend</w:t>
      </w:r>
      <w:r w:rsidRPr="00CC1D88">
        <w:rPr>
          <w:sz w:val="10"/>
        </w:rPr>
        <w:t xml:space="preserve"> of warming </w:t>
      </w:r>
      <w:r w:rsidRPr="00CC1D88">
        <w:rPr>
          <w:highlight w:val="yellow"/>
          <w:u w:val="single"/>
        </w:rPr>
        <w:t>is unequivocal</w:t>
      </w:r>
      <w:r w:rsidRPr="00CC1D88">
        <w:rPr>
          <w:sz w:val="10"/>
        </w:rPr>
        <w:t xml:space="preserve">. </w:t>
      </w:r>
      <w:r w:rsidRPr="00CC1D88">
        <w:rPr>
          <w:u w:val="single"/>
        </w:rPr>
        <w:t>All of the 16 hottest years</w:t>
      </w:r>
      <w:r w:rsidRPr="00CC1D88">
        <w:rPr>
          <w:sz w:val="10"/>
        </w:rPr>
        <w:t xml:space="preserve"> ever recorded on a global scale </w:t>
      </w:r>
      <w:r w:rsidRPr="00CC1D88">
        <w:rPr>
          <w:u w:val="single"/>
        </w:rPr>
        <w:t>have occurred in the last 20 years</w:t>
      </w:r>
      <w:r w:rsidRPr="00CC1D88">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CC1D88">
        <w:rPr>
          <w:sz w:val="10"/>
        </w:rPr>
        <w:t>oceano</w:t>
      </w:r>
      <w:proofErr w:type="spellEnd"/>
      <w:r w:rsidRPr="00CC1D88">
        <w:rPr>
          <w:sz w:val="10"/>
        </w:rPr>
        <w:t>-graphic conditions</w:t>
      </w:r>
      <w:proofErr w:type="gramStart"/>
      <w:r w:rsidRPr="00CC1D88">
        <w:rPr>
          <w:sz w:val="10"/>
        </w:rPr>
        <w:t>.[</w:t>
      </w:r>
      <w:proofErr w:type="gramEnd"/>
      <w:r w:rsidRPr="00CC1D88">
        <w:rPr>
          <w:sz w:val="10"/>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CC1D88">
        <w:rPr>
          <w:sz w:val="10"/>
        </w:rPr>
        <w:t>foundations[</w:t>
      </w:r>
      <w:proofErr w:type="gramEnd"/>
      <w:r w:rsidRPr="00CC1D88">
        <w:rPr>
          <w:sz w:val="10"/>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CC1D88">
        <w:rPr>
          <w:sz w:val="10"/>
        </w:rPr>
        <w:t>.[</w:t>
      </w:r>
      <w:proofErr w:type="gramEnd"/>
      <w:r w:rsidRPr="00CC1D88">
        <w:rPr>
          <w:sz w:val="10"/>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CC1D88">
        <w:rPr>
          <w:sz w:val="10"/>
        </w:rPr>
        <w:t>warming[</w:t>
      </w:r>
      <w:proofErr w:type="gramEnd"/>
      <w:r w:rsidRPr="00CC1D88">
        <w:rPr>
          <w:sz w:val="10"/>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CC1D88">
        <w:rPr>
          <w:sz w:val="10"/>
        </w:rPr>
        <w:t>research[</w:t>
      </w:r>
      <w:proofErr w:type="gramEnd"/>
      <w:r w:rsidRPr="00CC1D88">
        <w:rPr>
          <w:sz w:val="10"/>
        </w:rPr>
        <w:t xml:space="preserve"> 21] actually shows that increased carbon dioxide inhibits the absorption of nitrogen into plants, so plants (at least those that we depend upon today) are not going to flourish in a greenhouse world. It is difficult to know </w:t>
      </w:r>
      <w:r w:rsidRPr="00CC1D88">
        <w:rPr>
          <w:sz w:val="10"/>
        </w:rPr>
        <w:lastRenderedPageBreak/>
        <w:t>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CC1D88">
        <w:rPr>
          <w:sz w:val="10"/>
        </w:rPr>
        <w:t>.[</w:t>
      </w:r>
      <w:proofErr w:type="gramEnd"/>
      <w:r w:rsidRPr="00CC1D88">
        <w:rPr>
          <w:sz w:val="10"/>
        </w:rPr>
        <w:t xml:space="preserve"> 22] We can directly measure the amount of carbon dioxide humans are producing, and it tracks exactly with the amount of increase in atmospheric carbon dioxide. </w:t>
      </w:r>
      <w:r w:rsidRPr="00CC1D88">
        <w:rPr>
          <w:u w:val="single"/>
        </w:rPr>
        <w:t>Through carbon isotope analysis</w:t>
      </w:r>
      <w:r w:rsidRPr="00CC1D88">
        <w:rPr>
          <w:sz w:val="10"/>
        </w:rPr>
        <w:t xml:space="preserve">, </w:t>
      </w:r>
      <w:r w:rsidRPr="00CC1D88">
        <w:rPr>
          <w:u w:val="single"/>
        </w:rPr>
        <w:t>we can show</w:t>
      </w:r>
      <w:r w:rsidRPr="00CC1D88">
        <w:rPr>
          <w:sz w:val="10"/>
        </w:rPr>
        <w:t xml:space="preserve"> that this </w:t>
      </w:r>
      <w:r w:rsidRPr="00CC1D88">
        <w:rPr>
          <w:u w:val="single"/>
        </w:rPr>
        <w:t>carbon dioxide in the atmosphere is coming directly from our burning of fossil fuels</w:t>
      </w:r>
      <w:r w:rsidRPr="00CC1D88">
        <w:rPr>
          <w:sz w:val="10"/>
        </w:rPr>
        <w:t xml:space="preserve">, not from natural sources. We can also measure the drop in oxygen as it combines with the increased carbon levels to produce carbon dioxide. </w:t>
      </w:r>
      <w:r w:rsidRPr="00CC1D88">
        <w:rPr>
          <w:u w:val="single"/>
        </w:rPr>
        <w:t xml:space="preserve">We have </w:t>
      </w:r>
      <w:r w:rsidRPr="00CC1D88">
        <w:rPr>
          <w:highlight w:val="yellow"/>
          <w:u w:val="single"/>
        </w:rPr>
        <w:t>satellites</w:t>
      </w:r>
      <w:r w:rsidRPr="00CC1D88">
        <w:rPr>
          <w:sz w:val="10"/>
        </w:rPr>
        <w:t xml:space="preserve"> in space </w:t>
      </w:r>
      <w:r w:rsidRPr="00CC1D88">
        <w:rPr>
          <w:u w:val="single"/>
        </w:rPr>
        <w:t>that are measuring the heat released</w:t>
      </w:r>
      <w:r w:rsidRPr="00CC1D88">
        <w:rPr>
          <w:sz w:val="10"/>
        </w:rPr>
        <w:t xml:space="preserve"> from the planet </w:t>
      </w:r>
      <w:r w:rsidRPr="00CC1D88">
        <w:rPr>
          <w:u w:val="single"/>
        </w:rPr>
        <w:t xml:space="preserve">and </w:t>
      </w:r>
      <w:r w:rsidRPr="00CC1D88">
        <w:rPr>
          <w:highlight w:val="yellow"/>
          <w:u w:val="single"/>
        </w:rPr>
        <w:t>can</w:t>
      </w:r>
      <w:r w:rsidRPr="00CC1D88">
        <w:rPr>
          <w:sz w:val="10"/>
        </w:rPr>
        <w:t xml:space="preserve"> actually </w:t>
      </w:r>
      <w:r w:rsidRPr="00CC1D88">
        <w:rPr>
          <w:highlight w:val="yellow"/>
          <w:u w:val="single"/>
        </w:rPr>
        <w:t>see the atmosphere getting warmer</w:t>
      </w:r>
      <w:r w:rsidRPr="00CC1D88">
        <w:rPr>
          <w:sz w:val="10"/>
        </w:rPr>
        <w:t xml:space="preserve">. The most crucial evidence emerged only within the past few years: </w:t>
      </w:r>
      <w:r w:rsidRPr="00CC1D88">
        <w:rPr>
          <w:u w:val="single"/>
        </w:rPr>
        <w:t>climate models</w:t>
      </w:r>
      <w:r w:rsidRPr="00CC1D88">
        <w:rPr>
          <w:sz w:val="10"/>
        </w:rPr>
        <w:t xml:space="preserve"> of the greenhouse effect </w:t>
      </w:r>
      <w:r w:rsidRPr="00CC1D88">
        <w:rPr>
          <w:u w:val="single"/>
        </w:rPr>
        <w:t>predict</w:t>
      </w:r>
      <w:r w:rsidRPr="00CC1D88">
        <w:rPr>
          <w:sz w:val="10"/>
        </w:rPr>
        <w:t xml:space="preserve"> that </w:t>
      </w:r>
      <w:r w:rsidRPr="00CC1D88">
        <w:rPr>
          <w:u w:val="single"/>
        </w:rPr>
        <w:t>there should be cooling</w:t>
      </w:r>
      <w:r w:rsidRPr="00CC1D88">
        <w:rPr>
          <w:sz w:val="10"/>
        </w:rPr>
        <w:t xml:space="preserve"> </w:t>
      </w:r>
      <w:r w:rsidRPr="00CC1D88">
        <w:rPr>
          <w:u w:val="single"/>
        </w:rPr>
        <w:t>in the stratosphere</w:t>
      </w:r>
      <w:r w:rsidRPr="00CC1D88">
        <w:rPr>
          <w:sz w:val="10"/>
        </w:rPr>
        <w:t xml:space="preserve"> (the upper layer of the atmosphere above 10 km or 6 miles in elevation), but </w:t>
      </w:r>
      <w:r w:rsidRPr="00CC1D88">
        <w:rPr>
          <w:u w:val="single"/>
        </w:rPr>
        <w:t>warming in the troposphere</w:t>
      </w:r>
      <w:r w:rsidRPr="00CC1D88">
        <w:rPr>
          <w:sz w:val="10"/>
        </w:rPr>
        <w:t xml:space="preserve"> (the bottom layer below 10 km or 6 miles), and </w:t>
      </w:r>
      <w:r w:rsidRPr="00CC1D88">
        <w:rPr>
          <w:u w:val="single"/>
        </w:rPr>
        <w:t>that's exactly what our</w:t>
      </w:r>
      <w:r w:rsidRPr="00CC1D88">
        <w:rPr>
          <w:sz w:val="10"/>
        </w:rPr>
        <w:t xml:space="preserve"> space </w:t>
      </w:r>
      <w:r w:rsidRPr="00CC1D88">
        <w:rPr>
          <w:u w:val="single"/>
        </w:rPr>
        <w:t>probes have measured</w:t>
      </w:r>
      <w:r w:rsidRPr="00CC1D88">
        <w:rPr>
          <w:sz w:val="10"/>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CC1D88">
        <w:rPr>
          <w:sz w:val="10"/>
        </w:rPr>
        <w:t>.[</w:t>
      </w:r>
      <w:proofErr w:type="gramEnd"/>
      <w:r w:rsidRPr="00CC1D88">
        <w:rPr>
          <w:sz w:val="10"/>
        </w:rPr>
        <w:t xml:space="preserve"> 23] As in the evolution/creationism debate, </w:t>
      </w:r>
      <w:r w:rsidRPr="00CC1D88">
        <w:rPr>
          <w:u w:val="single"/>
        </w:rPr>
        <w:t>the scientific community is virtually</w:t>
      </w:r>
      <w:r w:rsidRPr="00CC1D88">
        <w:rPr>
          <w:sz w:val="10"/>
        </w:rPr>
        <w:t xml:space="preserve"> </w:t>
      </w:r>
      <w:r w:rsidRPr="00CC1D88">
        <w:rPr>
          <w:u w:val="single"/>
        </w:rPr>
        <w:t>unanimous on what the data demonstrate</w:t>
      </w:r>
      <w:r w:rsidRPr="00CC1D88">
        <w:rPr>
          <w:sz w:val="10"/>
        </w:rPr>
        <w:t xml:space="preserve"> about anthropogenic global warming. This has been true for over a decade. When science historian Naomi </w:t>
      </w:r>
      <w:proofErr w:type="spellStart"/>
      <w:proofErr w:type="gramStart"/>
      <w:r w:rsidRPr="00CC1D88">
        <w:rPr>
          <w:highlight w:val="yellow"/>
          <w:u w:val="single"/>
        </w:rPr>
        <w:t>Oreskes</w:t>
      </w:r>
      <w:proofErr w:type="spellEnd"/>
      <w:r w:rsidRPr="00CC1D88">
        <w:rPr>
          <w:sz w:val="10"/>
        </w:rPr>
        <w:t>[</w:t>
      </w:r>
      <w:proofErr w:type="gramEnd"/>
      <w:r w:rsidRPr="00CC1D88">
        <w:rPr>
          <w:sz w:val="10"/>
        </w:rPr>
        <w:t xml:space="preserve"> 24]</w:t>
      </w:r>
      <w:r w:rsidRPr="00CC1D88">
        <w:rPr>
          <w:rStyle w:val="StyleBoldUnderline"/>
        </w:rPr>
        <w:t xml:space="preserve"> </w:t>
      </w:r>
      <w:r w:rsidRPr="00CC1D88">
        <w:rPr>
          <w:rStyle w:val="StyleBoldUnderline"/>
          <w:highlight w:val="yellow"/>
        </w:rPr>
        <w:t>surveyed</w:t>
      </w:r>
      <w:r w:rsidRPr="00CC1D88">
        <w:rPr>
          <w:sz w:val="10"/>
          <w:highlight w:val="yellow"/>
        </w:rPr>
        <w:t xml:space="preserve"> </w:t>
      </w:r>
      <w:r w:rsidRPr="00CC1D88">
        <w:rPr>
          <w:highlight w:val="yellow"/>
          <w:u w:val="single"/>
        </w:rPr>
        <w:t>all peer-reviewed papers</w:t>
      </w:r>
      <w:r w:rsidRPr="00CC1D88">
        <w:rPr>
          <w:sz w:val="10"/>
        </w:rPr>
        <w:t xml:space="preserve"> on climate change published </w:t>
      </w:r>
      <w:r w:rsidRPr="00CC1D88">
        <w:rPr>
          <w:u w:val="single"/>
        </w:rPr>
        <w:t>between 1993 and 2003</w:t>
      </w:r>
      <w:r w:rsidRPr="00CC1D88">
        <w:rPr>
          <w:sz w:val="10"/>
        </w:rPr>
        <w:t xml:space="preserve"> in the world's leading scientific journal, Science, she found that </w:t>
      </w:r>
      <w:r w:rsidRPr="00CC1D88">
        <w:rPr>
          <w:u w:val="single"/>
        </w:rPr>
        <w:t>there were</w:t>
      </w:r>
      <w:r w:rsidRPr="00CC1D88">
        <w:rPr>
          <w:sz w:val="10"/>
        </w:rPr>
        <w:t xml:space="preserve"> 980 supporting the idea of human-induced global warming and </w:t>
      </w:r>
      <w:r w:rsidRPr="00CC1D88">
        <w:rPr>
          <w:u w:val="single"/>
        </w:rPr>
        <w:t xml:space="preserve">none opposing it. </w:t>
      </w:r>
      <w:r w:rsidRPr="00CC1D88">
        <w:rPr>
          <w:sz w:val="10"/>
        </w:rPr>
        <w:t xml:space="preserve">In 2009, Doran and Kendall </w:t>
      </w:r>
      <w:proofErr w:type="gramStart"/>
      <w:r w:rsidRPr="00CC1D88">
        <w:rPr>
          <w:sz w:val="10"/>
        </w:rPr>
        <w:t>Zimmerman[</w:t>
      </w:r>
      <w:proofErr w:type="gramEnd"/>
      <w:r w:rsidRPr="00CC1D88">
        <w:rPr>
          <w:sz w:val="10"/>
        </w:rPr>
        <w:t xml:space="preserve"> 25] surveyed </w:t>
      </w:r>
      <w:r w:rsidRPr="00CC1D88">
        <w:rPr>
          <w:u w:val="single"/>
        </w:rPr>
        <w:t>all the climate scientists</w:t>
      </w:r>
      <w:r w:rsidRPr="00CC1D88">
        <w:rPr>
          <w:sz w:val="10"/>
        </w:rPr>
        <w:t xml:space="preserve"> who were familiar with the data. They found that 95-</w:t>
      </w:r>
      <w:r w:rsidRPr="00CC1D88">
        <w:rPr>
          <w:highlight w:val="yellow"/>
          <w:u w:val="single"/>
        </w:rPr>
        <w:t>99% agreed</w:t>
      </w:r>
      <w:r w:rsidRPr="00CC1D88">
        <w:rPr>
          <w:u w:val="single"/>
        </w:rPr>
        <w:t xml:space="preserve"> that global </w:t>
      </w:r>
      <w:r w:rsidRPr="00CC1D88">
        <w:rPr>
          <w:highlight w:val="yellow"/>
          <w:u w:val="single"/>
        </w:rPr>
        <w:t xml:space="preserve">warming is </w:t>
      </w:r>
      <w:r w:rsidRPr="00CC1D88">
        <w:rPr>
          <w:rStyle w:val="Emphasis"/>
          <w:highlight w:val="yellow"/>
        </w:rPr>
        <w:t>real and human caused</w:t>
      </w:r>
      <w:r w:rsidRPr="00CC1D88">
        <w:rPr>
          <w:sz w:val="10"/>
          <w:highlight w:val="yellow"/>
        </w:rPr>
        <w:t>.</w:t>
      </w:r>
      <w:r w:rsidRPr="00CC1D88">
        <w:rPr>
          <w:sz w:val="10"/>
        </w:rPr>
        <w:t xml:space="preserve"> In 2010, the prestigious Proceedings of the National Academy of Sciences published a study that showed that </w:t>
      </w:r>
      <w:r w:rsidRPr="00CC1D88">
        <w:rPr>
          <w:u w:val="single"/>
        </w:rPr>
        <w:t>98% of the scientists who actually do research in climate change are in agreement</w:t>
      </w:r>
      <w:r w:rsidRPr="00CC1D88">
        <w:rPr>
          <w:sz w:val="10"/>
        </w:rPr>
        <w:t xml:space="preserve"> over anthropogenic global warming.[ 26] </w:t>
      </w:r>
      <w:r w:rsidRPr="00CC1D88">
        <w:rPr>
          <w:u w:val="single"/>
        </w:rPr>
        <w:t xml:space="preserve">Every major scientific organization </w:t>
      </w:r>
      <w:r w:rsidRPr="00CC1D88">
        <w:rPr>
          <w:sz w:val="10"/>
        </w:rPr>
        <w:t xml:space="preserve">in the world </w:t>
      </w:r>
      <w:r w:rsidRPr="00CC1D88">
        <w:rPr>
          <w:u w:val="single"/>
        </w:rPr>
        <w:t>has endorsed</w:t>
      </w:r>
      <w:r w:rsidRPr="00CC1D88">
        <w:rPr>
          <w:sz w:val="10"/>
        </w:rPr>
        <w:t xml:space="preserve"> the conclusion of anthropogenic </w:t>
      </w:r>
      <w:r w:rsidRPr="00CC1D88">
        <w:rPr>
          <w:u w:val="single"/>
        </w:rPr>
        <w:t>climate change</w:t>
      </w:r>
      <w:r w:rsidRPr="00CC1D88">
        <w:rPr>
          <w:sz w:val="10"/>
        </w:rPr>
        <w:t xml:space="preserve"> as well. </w:t>
      </w:r>
      <w:r w:rsidRPr="00CC1D88">
        <w:rPr>
          <w:u w:val="single"/>
        </w:rPr>
        <w:t>This is a rare degree of agreement</w:t>
      </w:r>
      <w:r w:rsidRPr="00CC1D88">
        <w:rPr>
          <w:sz w:val="10"/>
        </w:rPr>
        <w:t xml:space="preserve"> within such an independent and cantankerous group as the world's top scientists. </w:t>
      </w:r>
      <w:r w:rsidRPr="00CC1D88">
        <w:rPr>
          <w:u w:val="single"/>
        </w:rPr>
        <w:t>This is the same</w:t>
      </w:r>
      <w:r w:rsidRPr="00CC1D88">
        <w:rPr>
          <w:sz w:val="10"/>
        </w:rPr>
        <w:t xml:space="preserve"> degree of scientific </w:t>
      </w:r>
      <w:r w:rsidRPr="00CC1D88">
        <w:rPr>
          <w:u w:val="single"/>
        </w:rPr>
        <w:t>consensus</w:t>
      </w:r>
      <w:r w:rsidRPr="00CC1D88">
        <w:rPr>
          <w:sz w:val="10"/>
        </w:rPr>
        <w:t xml:space="preserve"> that </w:t>
      </w:r>
      <w:r w:rsidRPr="00CC1D88">
        <w:rPr>
          <w:u w:val="single"/>
        </w:rPr>
        <w:t>scientists have achieved over</w:t>
      </w:r>
      <w:r w:rsidRPr="00CC1D88">
        <w:rPr>
          <w:sz w:val="10"/>
        </w:rPr>
        <w:t xml:space="preserve"> most major ideas, including </w:t>
      </w:r>
      <w:r w:rsidRPr="00CC1D88">
        <w:rPr>
          <w:u w:val="single"/>
        </w:rPr>
        <w:t>gravity</w:t>
      </w:r>
      <w:r w:rsidRPr="00CC1D88">
        <w:rPr>
          <w:sz w:val="10"/>
        </w:rPr>
        <w:t xml:space="preserve">, </w:t>
      </w:r>
      <w:r w:rsidRPr="00CC1D88">
        <w:rPr>
          <w:u w:val="single"/>
        </w:rPr>
        <w:t>evolution</w:t>
      </w:r>
      <w:r w:rsidRPr="00CC1D88">
        <w:rPr>
          <w:sz w:val="10"/>
        </w:rPr>
        <w:t xml:space="preserve">, and </w:t>
      </w:r>
      <w:r w:rsidRPr="00CC1D88">
        <w:rPr>
          <w:u w:val="single"/>
        </w:rPr>
        <w:t>relativity</w:t>
      </w:r>
      <w:r w:rsidRPr="00CC1D88">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CC1D88">
        <w:rPr>
          <w:u w:val="single"/>
        </w:rPr>
        <w:t>why is there still any debate at all? The answer has been revealed</w:t>
      </w:r>
      <w:r w:rsidRPr="00CC1D88">
        <w:rPr>
          <w:sz w:val="10"/>
        </w:rPr>
        <w:t xml:space="preserve"> by a number of investigations by diligent reporters who got past the PR machinery denying global warming, and uncovered </w:t>
      </w:r>
      <w:r w:rsidRPr="00CC1D88">
        <w:rPr>
          <w:u w:val="single"/>
        </w:rPr>
        <w:t>the money trail</w:t>
      </w:r>
      <w:r w:rsidRPr="00CC1D88">
        <w:rPr>
          <w:sz w:val="10"/>
        </w:rPr>
        <w:t xml:space="preserve">. Originally, there were no real "dissenters" to the idea of global warming by scientists who are actually involved with climate research. Instead, the </w:t>
      </w:r>
      <w:r w:rsidRPr="00CC1D88">
        <w:rPr>
          <w:u w:val="single"/>
        </w:rPr>
        <w:t>forces with vested interests</w:t>
      </w:r>
      <w:r w:rsidRPr="00CC1D88">
        <w:rPr>
          <w:sz w:val="10"/>
        </w:rPr>
        <w:t xml:space="preserve"> in denying global climate change (the </w:t>
      </w:r>
      <w:r w:rsidRPr="00CC1D88">
        <w:rPr>
          <w:u w:val="single"/>
        </w:rPr>
        <w:t>energy companies</w:t>
      </w:r>
      <w:r w:rsidRPr="00CC1D88">
        <w:rPr>
          <w:sz w:val="10"/>
        </w:rPr>
        <w:t>, and the "</w:t>
      </w:r>
      <w:r w:rsidRPr="00CC1D88">
        <w:rPr>
          <w:u w:val="single"/>
        </w:rPr>
        <w:t xml:space="preserve">free-market" advocates) followed the strategy of tobacco companies: create a smokescreen of confusion </w:t>
      </w:r>
      <w:r w:rsidRPr="00CC1D88">
        <w:rPr>
          <w:sz w:val="10"/>
        </w:rPr>
        <w:t xml:space="preserve">and prevent the American public from recognizing scientific consensus. As the famous </w:t>
      </w:r>
      <w:proofErr w:type="gramStart"/>
      <w:r w:rsidRPr="00CC1D88">
        <w:rPr>
          <w:sz w:val="10"/>
        </w:rPr>
        <w:t>memo[</w:t>
      </w:r>
      <w:proofErr w:type="gramEnd"/>
      <w:r w:rsidRPr="00CC1D88">
        <w:rPr>
          <w:sz w:val="10"/>
        </w:rPr>
        <w:t xml:space="preserve"> 27] from the tobacco lobbyists said "Doubt is our product." The </w:t>
      </w:r>
      <w:proofErr w:type="spellStart"/>
      <w:r w:rsidRPr="00CC1D88">
        <w:rPr>
          <w:u w:val="single"/>
        </w:rPr>
        <w:t>denialists</w:t>
      </w:r>
      <w:proofErr w:type="spellEnd"/>
      <w:r w:rsidRPr="00CC1D88">
        <w:rPr>
          <w:u w:val="single"/>
        </w:rPr>
        <w:t xml:space="preserve"> generated an anti-science movement entirely out of thin air</w:t>
      </w:r>
      <w:r w:rsidRPr="00CC1D88">
        <w:rPr>
          <w:sz w:val="10"/>
        </w:rPr>
        <w:t xml:space="preserve"> and PR. The evidence for this PR conspiracy has been well documented in numerous sources. For example, </w:t>
      </w:r>
      <w:proofErr w:type="spellStart"/>
      <w:r w:rsidRPr="00CC1D88">
        <w:rPr>
          <w:sz w:val="10"/>
        </w:rPr>
        <w:t>Oreskes</w:t>
      </w:r>
      <w:proofErr w:type="spellEnd"/>
      <w:r w:rsidRPr="00CC1D88">
        <w:rPr>
          <w:sz w:val="10"/>
        </w:rPr>
        <w:t xml:space="preserve"> and Conway revealed from memos leaked to the press that in April 1998 the right-wing </w:t>
      </w:r>
      <w:r w:rsidRPr="00CC1D88">
        <w:rPr>
          <w:u w:val="single"/>
        </w:rPr>
        <w:t>Marshall Institute</w:t>
      </w:r>
      <w:r w:rsidRPr="00CC1D88">
        <w:rPr>
          <w:sz w:val="10"/>
        </w:rPr>
        <w:t xml:space="preserve">, SEPP (Fred Seitz's lobby that aids tobacco companies and polluters), and </w:t>
      </w:r>
      <w:r w:rsidRPr="00CC1D88">
        <w:rPr>
          <w:u w:val="single"/>
        </w:rPr>
        <w:t>ExxonMobil</w:t>
      </w:r>
      <w:r w:rsidRPr="00CC1D88">
        <w:rPr>
          <w:sz w:val="10"/>
        </w:rPr>
        <w:t xml:space="preserve">, met in secret at the </w:t>
      </w:r>
      <w:r w:rsidRPr="00CC1D88">
        <w:rPr>
          <w:u w:val="single"/>
        </w:rPr>
        <w:t>A</w:t>
      </w:r>
      <w:r w:rsidRPr="00CC1D88">
        <w:rPr>
          <w:sz w:val="10"/>
        </w:rPr>
        <w:t xml:space="preserve">merican </w:t>
      </w:r>
      <w:r w:rsidRPr="00CC1D88">
        <w:rPr>
          <w:u w:val="single"/>
        </w:rPr>
        <w:t>P</w:t>
      </w:r>
      <w:r w:rsidRPr="00CC1D88">
        <w:rPr>
          <w:sz w:val="10"/>
        </w:rPr>
        <w:t xml:space="preserve">etroleum </w:t>
      </w:r>
      <w:r w:rsidRPr="00CC1D88">
        <w:rPr>
          <w:u w:val="single"/>
        </w:rPr>
        <w:t>I</w:t>
      </w:r>
      <w:r w:rsidRPr="00CC1D88">
        <w:rPr>
          <w:sz w:val="10"/>
        </w:rPr>
        <w:t xml:space="preserve">nstitute's headquarters in Washington, D.C. There they </w:t>
      </w:r>
      <w:r w:rsidRPr="00CC1D88">
        <w:rPr>
          <w:u w:val="single"/>
        </w:rPr>
        <w:t>planned a $20 million</w:t>
      </w:r>
      <w:r w:rsidRPr="00CC1D88">
        <w:rPr>
          <w:sz w:val="10"/>
        </w:rPr>
        <w:t xml:space="preserve"> </w:t>
      </w:r>
      <w:r w:rsidRPr="00CC1D88">
        <w:rPr>
          <w:u w:val="single"/>
        </w:rPr>
        <w:t>campaign</w:t>
      </w:r>
      <w:r w:rsidRPr="00CC1D88">
        <w:rPr>
          <w:sz w:val="10"/>
        </w:rPr>
        <w:t xml:space="preserve"> to get "respected scientists" to cast doubt on climate change, get major PR efforts going, and lobby Congress that global warming isn't real and is not a threat. The </w:t>
      </w:r>
      <w:r w:rsidRPr="00CC1D88">
        <w:rPr>
          <w:highlight w:val="yellow"/>
          <w:u w:val="single"/>
        </w:rPr>
        <w:t>right-wing institutes</w:t>
      </w:r>
      <w:r w:rsidRPr="00CC1D88">
        <w:rPr>
          <w:sz w:val="10"/>
        </w:rPr>
        <w:t xml:space="preserve"> and the energy lobby </w:t>
      </w:r>
      <w:r w:rsidRPr="00CC1D88">
        <w:rPr>
          <w:highlight w:val="yellow"/>
          <w:u w:val="single"/>
        </w:rPr>
        <w:t>beat the bushes to find</w:t>
      </w:r>
      <w:r w:rsidRPr="00CC1D88">
        <w:rPr>
          <w:sz w:val="10"/>
        </w:rPr>
        <w:t xml:space="preserve"> scientists -- </w:t>
      </w:r>
      <w:r w:rsidRPr="00CC1D88">
        <w:rPr>
          <w:highlight w:val="yellow"/>
          <w:u w:val="single"/>
        </w:rPr>
        <w:t>any scientists</w:t>
      </w:r>
      <w:r w:rsidRPr="00CC1D88">
        <w:rPr>
          <w:sz w:val="10"/>
          <w:highlight w:val="yellow"/>
        </w:rPr>
        <w:t xml:space="preserve"> -- </w:t>
      </w:r>
      <w:r w:rsidRPr="00CC1D88">
        <w:rPr>
          <w:highlight w:val="yellow"/>
          <w:u w:val="single"/>
        </w:rPr>
        <w:t>who might disagree</w:t>
      </w:r>
      <w:r w:rsidRPr="00CC1D88">
        <w:rPr>
          <w:u w:val="single"/>
        </w:rPr>
        <w:t xml:space="preserve"> with the </w:t>
      </w:r>
      <w:r w:rsidRPr="00CC1D88">
        <w:rPr>
          <w:sz w:val="10"/>
        </w:rPr>
        <w:t xml:space="preserve">scientific </w:t>
      </w:r>
      <w:r w:rsidRPr="00CC1D88">
        <w:rPr>
          <w:u w:val="single"/>
        </w:rPr>
        <w:t>consensus</w:t>
      </w:r>
      <w:r w:rsidRPr="00CC1D88">
        <w:rPr>
          <w:sz w:val="10"/>
        </w:rPr>
        <w:t>. As investigative journalists and scientists have documented over and over again</w:t>
      </w:r>
      <w:proofErr w:type="gramStart"/>
      <w:r w:rsidRPr="00CC1D88">
        <w:rPr>
          <w:sz w:val="10"/>
        </w:rPr>
        <w:t>,[</w:t>
      </w:r>
      <w:proofErr w:type="gramEnd"/>
      <w:r w:rsidRPr="00CC1D88">
        <w:rPr>
          <w:sz w:val="10"/>
        </w:rPr>
        <w:t xml:space="preserve"> 28] </w:t>
      </w:r>
      <w:r w:rsidRPr="00CC1D88">
        <w:rPr>
          <w:u w:val="single"/>
        </w:rPr>
        <w:t xml:space="preserve">the </w:t>
      </w:r>
      <w:proofErr w:type="spellStart"/>
      <w:r w:rsidRPr="00CC1D88">
        <w:rPr>
          <w:highlight w:val="yellow"/>
          <w:u w:val="single"/>
        </w:rPr>
        <w:t>denialist</w:t>
      </w:r>
      <w:proofErr w:type="spellEnd"/>
      <w:r w:rsidRPr="00CC1D88">
        <w:rPr>
          <w:highlight w:val="yellow"/>
          <w:u w:val="single"/>
        </w:rPr>
        <w:t xml:space="preserve"> conspiracy</w:t>
      </w:r>
      <w:r w:rsidRPr="00CC1D88">
        <w:rPr>
          <w:u w:val="single"/>
        </w:rPr>
        <w:t xml:space="preserve"> essentially </w:t>
      </w:r>
      <w:r w:rsidRPr="00CC1D88">
        <w:rPr>
          <w:highlight w:val="yellow"/>
          <w:u w:val="single"/>
        </w:rPr>
        <w:t>paid for</w:t>
      </w:r>
      <w:r w:rsidRPr="00CC1D88">
        <w:rPr>
          <w:u w:val="single"/>
        </w:rPr>
        <w:t xml:space="preserve"> the </w:t>
      </w:r>
      <w:r w:rsidRPr="00CC1D88">
        <w:rPr>
          <w:highlight w:val="yellow"/>
          <w:u w:val="single"/>
        </w:rPr>
        <w:t>testimony</w:t>
      </w:r>
      <w:r w:rsidRPr="00CC1D88">
        <w:rPr>
          <w:u w:val="single"/>
        </w:rPr>
        <w:t xml:space="preserve"> of anyone who could be useful to them</w:t>
      </w:r>
      <w:r w:rsidRPr="00CC1D88">
        <w:rPr>
          <w:sz w:val="10"/>
        </w:rPr>
        <w:t xml:space="preserve">. The day that the 2007 IPCC report was released (Feb. 2, 2007), the British newspaper The Guardian reported that the conservative </w:t>
      </w:r>
      <w:r w:rsidRPr="00CC1D88">
        <w:rPr>
          <w:u w:val="single"/>
        </w:rPr>
        <w:t>American Enterprise Institute</w:t>
      </w:r>
      <w:r w:rsidRPr="00CC1D88">
        <w:rPr>
          <w:sz w:val="10"/>
        </w:rPr>
        <w:t xml:space="preserve"> (funded largely by oil companies and conservative think tanks) had </w:t>
      </w:r>
      <w:r w:rsidRPr="00CC1D88">
        <w:rPr>
          <w:u w:val="single"/>
        </w:rPr>
        <w:t>offered $10,000 plus travel</w:t>
      </w:r>
      <w:r w:rsidRPr="00CC1D88">
        <w:rPr>
          <w:sz w:val="10"/>
        </w:rPr>
        <w:t xml:space="preserve"> expenses </w:t>
      </w:r>
      <w:r w:rsidRPr="00CC1D88">
        <w:rPr>
          <w:u w:val="single"/>
        </w:rPr>
        <w:t xml:space="preserve">to scientists who would write negatively about the IPCC </w:t>
      </w:r>
      <w:r w:rsidRPr="00CC1D88">
        <w:rPr>
          <w:sz w:val="10"/>
        </w:rPr>
        <w:t xml:space="preserve">report.[ 29] In February 2012, </w:t>
      </w:r>
      <w:r w:rsidRPr="00CC1D88">
        <w:rPr>
          <w:u w:val="single"/>
        </w:rPr>
        <w:t>leaks of documents from</w:t>
      </w:r>
      <w:r w:rsidRPr="00CC1D88">
        <w:rPr>
          <w:sz w:val="10"/>
        </w:rPr>
        <w:t xml:space="preserve"> the </w:t>
      </w:r>
      <w:proofErr w:type="spellStart"/>
      <w:r w:rsidRPr="00CC1D88">
        <w:rPr>
          <w:sz w:val="10"/>
        </w:rPr>
        <w:t>denialist</w:t>
      </w:r>
      <w:proofErr w:type="spellEnd"/>
      <w:r w:rsidRPr="00CC1D88">
        <w:rPr>
          <w:sz w:val="10"/>
        </w:rPr>
        <w:t xml:space="preserve"> </w:t>
      </w:r>
      <w:r w:rsidRPr="00CC1D88">
        <w:rPr>
          <w:u w:val="single"/>
        </w:rPr>
        <w:t>Heartland</w:t>
      </w:r>
      <w:r w:rsidRPr="00CC1D88">
        <w:rPr>
          <w:sz w:val="10"/>
        </w:rPr>
        <w:t xml:space="preserve"> Institute </w:t>
      </w:r>
      <w:r w:rsidRPr="00CC1D88">
        <w:rPr>
          <w:u w:val="single"/>
        </w:rPr>
        <w:t>revealed that they</w:t>
      </w:r>
      <w:r w:rsidRPr="00CC1D88">
        <w:rPr>
          <w:sz w:val="10"/>
        </w:rPr>
        <w:t xml:space="preserve"> </w:t>
      </w:r>
      <w:r w:rsidRPr="00CC1D88">
        <w:rPr>
          <w:u w:val="single"/>
        </w:rPr>
        <w:t>were</w:t>
      </w:r>
      <w:r w:rsidRPr="00CC1D88">
        <w:rPr>
          <w:sz w:val="10"/>
        </w:rPr>
        <w:t xml:space="preserve"> </w:t>
      </w:r>
      <w:r w:rsidRPr="00CC1D88">
        <w:rPr>
          <w:u w:val="single"/>
        </w:rPr>
        <w:t>trying to i</w:t>
      </w:r>
      <w:r w:rsidRPr="00CC1D88">
        <w:rPr>
          <w:sz w:val="10"/>
        </w:rPr>
        <w:t xml:space="preserve">nfluence science education, </w:t>
      </w:r>
      <w:r w:rsidRPr="00CC1D88">
        <w:rPr>
          <w:u w:val="single"/>
        </w:rPr>
        <w:t>suppress the work of scientists</w:t>
      </w:r>
      <w:r w:rsidRPr="00CC1D88">
        <w:rPr>
          <w:sz w:val="10"/>
        </w:rPr>
        <w:t xml:space="preserve">, and had </w:t>
      </w:r>
      <w:r w:rsidRPr="00CC1D88">
        <w:rPr>
          <w:u w:val="single"/>
        </w:rPr>
        <w:t>paid off many</w:t>
      </w:r>
      <w:r w:rsidRPr="00CC1D88">
        <w:rPr>
          <w:sz w:val="10"/>
        </w:rPr>
        <w:t xml:space="preserve"> prominent </w:t>
      </w:r>
      <w:r w:rsidRPr="00CC1D88">
        <w:rPr>
          <w:u w:val="single"/>
        </w:rPr>
        <w:t>climate deniers</w:t>
      </w:r>
      <w:r w:rsidRPr="00CC1D88">
        <w:rPr>
          <w:sz w:val="10"/>
        </w:rPr>
        <w:t xml:space="preserve">, such as </w:t>
      </w:r>
      <w:r w:rsidRPr="00CC1D88">
        <w:rPr>
          <w:u w:val="single"/>
        </w:rPr>
        <w:t>Anthony Watts</w:t>
      </w:r>
      <w:r w:rsidRPr="00CC1D88">
        <w:rPr>
          <w:sz w:val="10"/>
        </w:rPr>
        <w:t xml:space="preserve">, all in an effort to circumvent the scientific consensus by doing an "end run" of PR and political pressure. Other leaks have shown </w:t>
      </w:r>
      <w:r w:rsidRPr="00CC1D88">
        <w:rPr>
          <w:highlight w:val="yellow"/>
          <w:u w:val="single"/>
        </w:rPr>
        <w:t>9 out of 10</w:t>
      </w:r>
      <w:r w:rsidRPr="00CC1D88">
        <w:rPr>
          <w:u w:val="single"/>
        </w:rPr>
        <w:t xml:space="preserve"> major</w:t>
      </w:r>
      <w:r w:rsidRPr="00CC1D88">
        <w:rPr>
          <w:sz w:val="10"/>
        </w:rPr>
        <w:t xml:space="preserve"> climate </w:t>
      </w:r>
      <w:r w:rsidRPr="00CC1D88">
        <w:rPr>
          <w:highlight w:val="yellow"/>
          <w:u w:val="single"/>
        </w:rPr>
        <w:t>deniers are paid by Exxon</w:t>
      </w:r>
      <w:r w:rsidRPr="00CC1D88">
        <w:rPr>
          <w:u w:val="single"/>
        </w:rPr>
        <w:t>Mobil</w:t>
      </w:r>
      <w:proofErr w:type="gramStart"/>
      <w:r w:rsidRPr="00CC1D88">
        <w:rPr>
          <w:sz w:val="10"/>
        </w:rPr>
        <w:t>.[</w:t>
      </w:r>
      <w:proofErr w:type="gramEnd"/>
      <w:r w:rsidRPr="00CC1D88">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CC1D88">
        <w:rPr>
          <w:u w:val="single"/>
        </w:rPr>
        <w:t xml:space="preserve">With this kind of money, however, </w:t>
      </w:r>
      <w:r w:rsidRPr="00CC1D88">
        <w:rPr>
          <w:highlight w:val="yellow"/>
          <w:u w:val="single"/>
        </w:rPr>
        <w:t xml:space="preserve">you can always find a </w:t>
      </w:r>
      <w:r w:rsidRPr="00CC1D88">
        <w:rPr>
          <w:rStyle w:val="StyleBoldUnderline"/>
          <w:highlight w:val="yellow"/>
        </w:rPr>
        <w:t>fringe scientist</w:t>
      </w:r>
      <w:r w:rsidRPr="00CC1D88">
        <w:rPr>
          <w:sz w:val="10"/>
        </w:rPr>
        <w:t xml:space="preserve"> or </w:t>
      </w:r>
      <w:r w:rsidRPr="00CC1D88">
        <w:rPr>
          <w:u w:val="single"/>
        </w:rPr>
        <w:t>crank</w:t>
      </w:r>
      <w:r w:rsidRPr="00CC1D88">
        <w:rPr>
          <w:sz w:val="10"/>
        </w:rPr>
        <w:t xml:space="preserve"> or someone </w:t>
      </w:r>
      <w:r w:rsidRPr="00CC1D88">
        <w:rPr>
          <w:highlight w:val="yellow"/>
          <w:u w:val="single"/>
        </w:rPr>
        <w:t>with no relevant credentials</w:t>
      </w:r>
      <w:r w:rsidRPr="00CC1D88">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CC1D88">
        <w:rPr>
          <w:sz w:val="10"/>
        </w:rPr>
        <w:t>[ 31</w:t>
      </w:r>
      <w:proofErr w:type="gramEnd"/>
      <w:r w:rsidRPr="00CC1D88">
        <w:rPr>
          <w:sz w:val="10"/>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CC1D88">
        <w:rPr>
          <w:u w:val="single"/>
        </w:rPr>
        <w:t>scientists who actually do research</w:t>
      </w:r>
      <w:r w:rsidRPr="00CC1D88">
        <w:rPr>
          <w:sz w:val="10"/>
        </w:rPr>
        <w:t xml:space="preserve"> in climate change </w:t>
      </w:r>
      <w:r w:rsidRPr="00CC1D88">
        <w:rPr>
          <w:u w:val="single"/>
        </w:rPr>
        <w:t>are unanimous</w:t>
      </w:r>
      <w:r w:rsidRPr="00CC1D88">
        <w:rPr>
          <w:sz w:val="10"/>
        </w:rPr>
        <w:t xml:space="preserve"> in their insistence that anthropogenic global warming is a real threat. Most </w:t>
      </w:r>
      <w:r w:rsidRPr="00CC1D88">
        <w:rPr>
          <w:u w:val="single"/>
        </w:rPr>
        <w:t>scientists</w:t>
      </w:r>
      <w:r w:rsidRPr="00CC1D88">
        <w:rPr>
          <w:sz w:val="10"/>
        </w:rPr>
        <w:t xml:space="preserve"> I know and respect </w:t>
      </w:r>
      <w:r w:rsidRPr="00CC1D88">
        <w:rPr>
          <w:u w:val="single"/>
        </w:rPr>
        <w:t>work</w:t>
      </w:r>
      <w:r w:rsidRPr="00CC1D88">
        <w:rPr>
          <w:sz w:val="10"/>
        </w:rPr>
        <w:t xml:space="preserve"> very hard </w:t>
      </w:r>
      <w:r w:rsidRPr="00CC1D88">
        <w:rPr>
          <w:u w:val="single"/>
        </w:rPr>
        <w:t>for little</w:t>
      </w:r>
      <w:r w:rsidRPr="00CC1D88">
        <w:rPr>
          <w:sz w:val="10"/>
        </w:rPr>
        <w:t xml:space="preserve"> </w:t>
      </w:r>
      <w:r w:rsidRPr="00CC1D88">
        <w:rPr>
          <w:u w:val="single"/>
        </w:rPr>
        <w:t>pay</w:t>
      </w:r>
      <w:r w:rsidRPr="00CC1D88">
        <w:rPr>
          <w:sz w:val="10"/>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CC1D88">
        <w:rPr>
          <w:sz w:val="10"/>
        </w:rPr>
        <w:t>Climategate</w:t>
      </w:r>
      <w:proofErr w:type="spellEnd"/>
      <w:r w:rsidRPr="00CC1D88">
        <w:rPr>
          <w:sz w:val="10"/>
        </w:rPr>
        <w:t xml:space="preserve"> scandal" is a classic case of this. It started with a few stolen emails from the Climate Research Unit of the University of East Anglia. If you read the complete text of the actual </w:t>
      </w:r>
      <w:proofErr w:type="gramStart"/>
      <w:r w:rsidRPr="00CC1D88">
        <w:rPr>
          <w:sz w:val="10"/>
        </w:rPr>
        <w:t>emails[</w:t>
      </w:r>
      <w:proofErr w:type="gramEnd"/>
      <w:r w:rsidRPr="00CC1D88">
        <w:rPr>
          <w:sz w:val="10"/>
        </w:rPr>
        <w:t xml:space="preserve"> 32]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CC1D88">
        <w:rPr>
          <w:sz w:val="10"/>
        </w:rPr>
        <w:t>.[</w:t>
      </w:r>
      <w:proofErr w:type="gramEnd"/>
      <w:r w:rsidRPr="00CC1D88">
        <w:rPr>
          <w:sz w:val="10"/>
        </w:rPr>
        <w:t xml:space="preserve"> 33] Even if there had been some conspiracy on the part of these few scientists, </w:t>
      </w:r>
      <w:r w:rsidRPr="00CC1D88">
        <w:rPr>
          <w:u w:val="single"/>
        </w:rPr>
        <w:t>there is no reason to</w:t>
      </w:r>
      <w:r w:rsidRPr="00CC1D88">
        <w:rPr>
          <w:sz w:val="10"/>
        </w:rPr>
        <w:t xml:space="preserve"> </w:t>
      </w:r>
      <w:r w:rsidRPr="00CC1D88">
        <w:rPr>
          <w:u w:val="single"/>
        </w:rPr>
        <w:t>believe that the entire climate science community is secretly working together to generate false</w:t>
      </w:r>
      <w:r w:rsidRPr="00CC1D88">
        <w:rPr>
          <w:sz w:val="10"/>
        </w:rPr>
        <w:t xml:space="preserve"> </w:t>
      </w:r>
      <w:r w:rsidRPr="00CC1D88">
        <w:rPr>
          <w:u w:val="single"/>
        </w:rPr>
        <w:t>information</w:t>
      </w:r>
      <w:r w:rsidRPr="00CC1D88">
        <w:rPr>
          <w:sz w:val="10"/>
        </w:rPr>
        <w:t xml:space="preserve"> and mislead the public. </w:t>
      </w:r>
      <w:r w:rsidRPr="00CC1D88">
        <w:rPr>
          <w:u w:val="single"/>
        </w:rPr>
        <w:t>If there's one thing that is clear about science, it's</w:t>
      </w:r>
      <w:r w:rsidRPr="00CC1D88">
        <w:rPr>
          <w:sz w:val="10"/>
        </w:rPr>
        <w:t xml:space="preserve"> about </w:t>
      </w:r>
      <w:r w:rsidRPr="00CC1D88">
        <w:rPr>
          <w:u w:val="single"/>
        </w:rPr>
        <w:t>competition and criticism</w:t>
      </w:r>
      <w:r w:rsidRPr="00CC1D88">
        <w:rPr>
          <w:sz w:val="10"/>
        </w:rPr>
        <w:t xml:space="preserve">, not conspiracy and collusion. </w:t>
      </w:r>
      <w:r w:rsidRPr="00CC1D88">
        <w:rPr>
          <w:u w:val="single"/>
        </w:rPr>
        <w:t>Most labs are competing with each other</w:t>
      </w:r>
      <w:r w:rsidRPr="00CC1D88">
        <w:rPr>
          <w:sz w:val="10"/>
        </w:rPr>
        <w:t xml:space="preserve">, not conspiring together. </w:t>
      </w:r>
      <w:r w:rsidRPr="00CC1D88">
        <w:rPr>
          <w:u w:val="single"/>
        </w:rPr>
        <w:t>If one lab publishes a result that is not clearly defensible, other labs will quickly correct</w:t>
      </w:r>
      <w:r w:rsidRPr="00CC1D88">
        <w:rPr>
          <w:sz w:val="10"/>
        </w:rPr>
        <w:t xml:space="preserve"> </w:t>
      </w:r>
      <w:r w:rsidRPr="00CC1D88">
        <w:rPr>
          <w:u w:val="single"/>
        </w:rPr>
        <w:t>it</w:t>
      </w:r>
      <w:r w:rsidRPr="00CC1D88">
        <w:rPr>
          <w:sz w:val="10"/>
        </w:rPr>
        <w:t xml:space="preserve">. </w:t>
      </w:r>
      <w:proofErr w:type="gramStart"/>
      <w:r w:rsidRPr="00CC1D88">
        <w:rPr>
          <w:sz w:val="10"/>
        </w:rPr>
        <w:t xml:space="preserve">As James Lawrence Powell wrote: </w:t>
      </w:r>
      <w:r w:rsidRPr="00CC1D88">
        <w:rPr>
          <w:u w:val="single"/>
        </w:rPr>
        <w:t>Scientists…show no evidence of being more interested in politics</w:t>
      </w:r>
      <w:r w:rsidRPr="00CC1D88">
        <w:rPr>
          <w:sz w:val="10"/>
        </w:rPr>
        <w:t xml:space="preserve"> or ideology than the average American.</w:t>
      </w:r>
      <w:proofErr w:type="gramEnd"/>
      <w:r w:rsidRPr="00CC1D88">
        <w:rPr>
          <w:sz w:val="10"/>
        </w:rPr>
        <w:t xml:space="preserve">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CC1D88">
        <w:rPr>
          <w:sz w:val="10"/>
        </w:rPr>
        <w:t>.[</w:t>
      </w:r>
      <w:proofErr w:type="gramEnd"/>
      <w:r w:rsidRPr="00CC1D88">
        <w:rPr>
          <w:sz w:val="10"/>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CC1D88">
        <w:rPr>
          <w:sz w:val="10"/>
        </w:rPr>
        <w:t>denialism</w:t>
      </w:r>
      <w:proofErr w:type="spellEnd"/>
      <w:r w:rsidRPr="00CC1D88">
        <w:rPr>
          <w:sz w:val="10"/>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w:t>
      </w:r>
      <w:r w:rsidRPr="00CC1D88">
        <w:rPr>
          <w:sz w:val="10"/>
        </w:rPr>
        <w:lastRenderedPageBreak/>
        <w:t xml:space="preserve">such as Fox News, Glenn Beck, and Rush Limbaugh. Just take a look at the "intelligent-design" </w:t>
      </w:r>
      <w:proofErr w:type="spellStart"/>
      <w:r w:rsidRPr="00CC1D88">
        <w:rPr>
          <w:sz w:val="10"/>
        </w:rPr>
        <w:t>cre-ationism</w:t>
      </w:r>
      <w:proofErr w:type="spellEnd"/>
      <w:r w:rsidRPr="00CC1D88">
        <w:rPr>
          <w:sz w:val="10"/>
        </w:rPr>
        <w:t xml:space="preserve"> website for the Discovery Institute. Most of the daily news items lately have nothing to do with creationism at all, but are focused on climate denial and other right-wing causes</w:t>
      </w:r>
      <w:proofErr w:type="gramStart"/>
      <w:r w:rsidRPr="00CC1D88">
        <w:rPr>
          <w:sz w:val="10"/>
        </w:rPr>
        <w:t>.[</w:t>
      </w:r>
      <w:proofErr w:type="gramEnd"/>
      <w:r w:rsidRPr="00CC1D88">
        <w:rPr>
          <w:sz w:val="10"/>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CC1D88">
        <w:rPr>
          <w:u w:val="single"/>
        </w:rPr>
        <w:t>Muller</w:t>
      </w:r>
      <w:r w:rsidRPr="00CC1D88">
        <w:rPr>
          <w:sz w:val="10"/>
        </w:rPr>
        <w:t xml:space="preserve"> re</w:t>
      </w:r>
      <w:r w:rsidRPr="00CC1D88">
        <w:rPr>
          <w:u w:val="single"/>
        </w:rPr>
        <w:t>-examined all the</w:t>
      </w:r>
      <w:r w:rsidRPr="00CC1D88">
        <w:rPr>
          <w:sz w:val="10"/>
        </w:rPr>
        <w:t xml:space="preserve"> </w:t>
      </w:r>
      <w:r w:rsidRPr="00CC1D88">
        <w:rPr>
          <w:u w:val="single"/>
        </w:rPr>
        <w:t>temperature data</w:t>
      </w:r>
      <w:r w:rsidRPr="00CC1D88">
        <w:rPr>
          <w:sz w:val="10"/>
        </w:rPr>
        <w:t xml:space="preserve"> from the NOAA, East Anglia Hadley Climate Research Unit, and the Goddard Institute of Space Science sources. Even though Muller </w:t>
      </w:r>
      <w:r w:rsidRPr="00CC1D88">
        <w:rPr>
          <w:u w:val="single"/>
        </w:rPr>
        <w:t>started out as a skeptic</w:t>
      </w:r>
      <w:r w:rsidRPr="00CC1D88">
        <w:rPr>
          <w:sz w:val="10"/>
        </w:rPr>
        <w:t xml:space="preserve"> of the temperature data, and </w:t>
      </w:r>
      <w:r w:rsidRPr="00CC1D88">
        <w:rPr>
          <w:u w:val="single"/>
        </w:rPr>
        <w:t>was funded by the Koch brothers</w:t>
      </w:r>
      <w:r w:rsidRPr="00CC1D88">
        <w:rPr>
          <w:sz w:val="10"/>
        </w:rPr>
        <w:t xml:space="preserve"> and other oil company sources, </w:t>
      </w:r>
      <w:r w:rsidRPr="00CC1D88">
        <w:rPr>
          <w:u w:val="single"/>
        </w:rPr>
        <w:t>he carefully checked</w:t>
      </w:r>
      <w:r w:rsidRPr="00CC1D88">
        <w:rPr>
          <w:sz w:val="10"/>
        </w:rPr>
        <w:t xml:space="preserve"> and re-checked </w:t>
      </w:r>
      <w:r w:rsidRPr="00CC1D88">
        <w:rPr>
          <w:u w:val="single"/>
        </w:rPr>
        <w:t>the research</w:t>
      </w:r>
      <w:r w:rsidRPr="00CC1D88">
        <w:rPr>
          <w:sz w:val="10"/>
        </w:rPr>
        <w:t xml:space="preserve"> himself. When the GOP leaders called him to testify before the House Science and Technology Committee in spring 2011, they were expecting him to discredit the temperature data. Instead, </w:t>
      </w:r>
      <w:r w:rsidRPr="00CC1D88">
        <w:rPr>
          <w:u w:val="single"/>
        </w:rPr>
        <w:t>Muller shocked his</w:t>
      </w:r>
      <w:r w:rsidRPr="00CC1D88">
        <w:rPr>
          <w:sz w:val="10"/>
        </w:rPr>
        <w:t xml:space="preserve"> GOP </w:t>
      </w:r>
      <w:r w:rsidRPr="00CC1D88">
        <w:rPr>
          <w:u w:val="single"/>
        </w:rPr>
        <w:t>sponsors by demonstrating</w:t>
      </w:r>
      <w:r w:rsidRPr="00CC1D88">
        <w:rPr>
          <w:sz w:val="10"/>
        </w:rPr>
        <w:t xml:space="preserve"> his scientific integrity and telling the truth: </w:t>
      </w:r>
      <w:r w:rsidRPr="00CC1D88">
        <w:rPr>
          <w:u w:val="single"/>
        </w:rPr>
        <w:t>the temperature increase is real</w:t>
      </w:r>
      <w:r w:rsidRPr="00CC1D88">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CC1D88">
        <w:rPr>
          <w:sz w:val="10"/>
        </w:rPr>
        <w:t>.[</w:t>
      </w:r>
      <w:proofErr w:type="gramEnd"/>
      <w:r w:rsidRPr="00CC1D88">
        <w:rPr>
          <w:sz w:val="10"/>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w:t>
      </w:r>
      <w:proofErr w:type="gramStart"/>
      <w:r w:rsidRPr="00CC1D88">
        <w:rPr>
          <w:sz w:val="10"/>
        </w:rPr>
        <w:t>has</w:t>
      </w:r>
      <w:proofErr w:type="gramEnd"/>
      <w:r w:rsidRPr="00CC1D88">
        <w:rPr>
          <w:sz w:val="10"/>
        </w:rPr>
        <w:t xml:space="preserve">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CC1D88">
        <w:rPr>
          <w:sz w:val="10"/>
        </w:rPr>
        <w:t>problem[</w:t>
      </w:r>
      <w:proofErr w:type="gramEnd"/>
      <w:r w:rsidRPr="00CC1D88">
        <w:rPr>
          <w:sz w:val="10"/>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CC1D88">
        <w:rPr>
          <w:sz w:val="10"/>
        </w:rPr>
        <w:t>[ 39</w:t>
      </w:r>
      <w:proofErr w:type="gramEnd"/>
      <w:r w:rsidRPr="00CC1D88">
        <w:rPr>
          <w:sz w:val="10"/>
        </w:rPr>
        <w:t xml:space="preserve">]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CC1D88">
        <w:rPr>
          <w:sz w:val="10"/>
        </w:rPr>
        <w:t>reported[</w:t>
      </w:r>
      <w:proofErr w:type="gramEnd"/>
      <w:r w:rsidRPr="00CC1D88">
        <w:rPr>
          <w:sz w:val="10"/>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CC1D88">
        <w:rPr>
          <w:sz w:val="10"/>
        </w:rPr>
        <w:t>[ 41</w:t>
      </w:r>
      <w:proofErr w:type="gramEnd"/>
      <w:r w:rsidRPr="00CC1D88">
        <w:rPr>
          <w:sz w:val="10"/>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CC1D88">
        <w:rPr>
          <w:sz w:val="10"/>
        </w:rPr>
        <w:t>we</w:t>
      </w:r>
      <w:proofErr w:type="gramEnd"/>
      <w:r w:rsidRPr="00CC1D88">
        <w:rPr>
          <w:sz w:val="10"/>
        </w:rPr>
        <w:t xml:space="preserve"> as a society.</w:t>
      </w:r>
    </w:p>
    <w:p w14:paraId="14B99922" w14:textId="77777777" w:rsidR="00B146F4" w:rsidRPr="00CC1D88" w:rsidRDefault="00B146F4" w:rsidP="00B146F4">
      <w:pPr>
        <w:pStyle w:val="Heading4"/>
        <w:rPr>
          <w:rFonts w:cs="Times New Roman"/>
        </w:rPr>
      </w:pPr>
      <w:r w:rsidRPr="00CC1D88">
        <w:rPr>
          <w:rFonts w:cs="Times New Roman"/>
        </w:rPr>
        <w:t>Extinction</w:t>
      </w:r>
    </w:p>
    <w:p w14:paraId="2F34634D" w14:textId="77777777" w:rsidR="00B146F4" w:rsidRPr="00CC1D88" w:rsidRDefault="00B146F4" w:rsidP="00B146F4">
      <w:proofErr w:type="spellStart"/>
      <w:r w:rsidRPr="00CC1D88">
        <w:rPr>
          <w:rStyle w:val="CitationChar"/>
        </w:rPr>
        <w:t>Brandenberg</w:t>
      </w:r>
      <w:proofErr w:type="spellEnd"/>
      <w:r w:rsidRPr="00CC1D88">
        <w:rPr>
          <w:rStyle w:val="CitationChar"/>
        </w:rPr>
        <w:t xml:space="preserve"> 99</w:t>
      </w:r>
      <w:r w:rsidRPr="00CC1D88">
        <w:t xml:space="preserve"> (John &amp; Monica </w:t>
      </w:r>
      <w:proofErr w:type="spellStart"/>
      <w:r w:rsidRPr="00CC1D88">
        <w:t>Paxson</w:t>
      </w:r>
      <w:proofErr w:type="spellEnd"/>
      <w:r w:rsidRPr="00CC1D88">
        <w:t xml:space="preserve">, Visiting Prof. Researcher @ Florida Space Institute, Physicist Ph.D., Science Writer, Dead Mars Dying Earth, </w:t>
      </w:r>
      <w:proofErr w:type="spellStart"/>
      <w:r w:rsidRPr="00CC1D88">
        <w:t>Pg</w:t>
      </w:r>
      <w:proofErr w:type="spellEnd"/>
      <w:r w:rsidRPr="00CC1D88">
        <w:t xml:space="preserve"> 232-233)</w:t>
      </w:r>
    </w:p>
    <w:p w14:paraId="07D2526C" w14:textId="77777777" w:rsidR="00B146F4" w:rsidRPr="00CC1D88" w:rsidRDefault="00B146F4" w:rsidP="00B146F4">
      <w:pPr>
        <w:rPr>
          <w:sz w:val="16"/>
        </w:rPr>
      </w:pPr>
      <w:r w:rsidRPr="00CC1D88">
        <w:rPr>
          <w:sz w:val="16"/>
        </w:rPr>
        <w:t xml:space="preserve">The ozone hole expands, driven by a monstrous synergy with </w:t>
      </w:r>
      <w:r w:rsidRPr="00CC1D88">
        <w:rPr>
          <w:highlight w:val="yellow"/>
          <w:u w:val="single"/>
        </w:rPr>
        <w:t>global warming</w:t>
      </w:r>
      <w:r w:rsidRPr="00CC1D88">
        <w:rPr>
          <w:sz w:val="16"/>
        </w:rPr>
        <w:t xml:space="preserve"> that </w:t>
      </w:r>
      <w:r w:rsidRPr="00CC1D88">
        <w:rPr>
          <w:highlight w:val="yellow"/>
          <w:u w:val="single"/>
        </w:rPr>
        <w:t>puts</w:t>
      </w:r>
      <w:r w:rsidRPr="00CC1D88">
        <w:rPr>
          <w:u w:val="single"/>
        </w:rPr>
        <w:t xml:space="preserve"> more catalytic </w:t>
      </w:r>
      <w:r w:rsidRPr="00CC1D88">
        <w:rPr>
          <w:highlight w:val="yellow"/>
          <w:u w:val="single"/>
        </w:rPr>
        <w:t>ice crystals into the stratosphere</w:t>
      </w:r>
      <w:r w:rsidRPr="00CC1D88">
        <w:rPr>
          <w:sz w:val="16"/>
        </w:rPr>
        <w:t xml:space="preserve">, but this affects the far north and south and not the major nations’ heartlands. </w:t>
      </w:r>
      <w:r w:rsidRPr="00CC1D88">
        <w:rPr>
          <w:highlight w:val="yellow"/>
          <w:u w:val="single"/>
        </w:rPr>
        <w:t>The seas rise</w:t>
      </w:r>
      <w:r w:rsidRPr="00CC1D88">
        <w:rPr>
          <w:sz w:val="16"/>
        </w:rPr>
        <w:t xml:space="preserve">, </w:t>
      </w:r>
      <w:r w:rsidRPr="00CC1D88">
        <w:rPr>
          <w:highlight w:val="yellow"/>
          <w:u w:val="single"/>
        </w:rPr>
        <w:t>the tropics roast</w:t>
      </w:r>
      <w:r w:rsidRPr="00CC1D88">
        <w:rPr>
          <w:sz w:val="16"/>
        </w:rPr>
        <w:t xml:space="preserve"> but the media networks no longer cover it. </w:t>
      </w:r>
      <w:r w:rsidRPr="00CC1D88">
        <w:rPr>
          <w:highlight w:val="yellow"/>
          <w:u w:val="single"/>
        </w:rPr>
        <w:t>The Amazon</w:t>
      </w:r>
      <w:r w:rsidRPr="00CC1D88">
        <w:rPr>
          <w:u w:val="single"/>
        </w:rPr>
        <w:t xml:space="preserve"> rainforest </w:t>
      </w:r>
      <w:r w:rsidRPr="00CC1D88">
        <w:rPr>
          <w:highlight w:val="yellow"/>
          <w:u w:val="single"/>
        </w:rPr>
        <w:t>becomes</w:t>
      </w:r>
      <w:r w:rsidRPr="00CC1D88">
        <w:rPr>
          <w:sz w:val="16"/>
        </w:rPr>
        <w:t xml:space="preserve"> the Amazon </w:t>
      </w:r>
      <w:r w:rsidRPr="00CC1D88">
        <w:rPr>
          <w:highlight w:val="yellow"/>
          <w:u w:val="single"/>
        </w:rPr>
        <w:t>desert</w:t>
      </w:r>
      <w:r w:rsidRPr="00CC1D88">
        <w:rPr>
          <w:sz w:val="16"/>
        </w:rPr>
        <w:t xml:space="preserve">. </w:t>
      </w:r>
      <w:r w:rsidRPr="00CC1D88">
        <w:rPr>
          <w:highlight w:val="yellow"/>
          <w:u w:val="single"/>
        </w:rPr>
        <w:t>Oxygen levels fall</w:t>
      </w:r>
      <w:r w:rsidRPr="00CC1D88">
        <w:rPr>
          <w:sz w:val="16"/>
        </w:rPr>
        <w:t xml:space="preserve">, but profits rise for those who can provide it in bottles. </w:t>
      </w:r>
      <w:r w:rsidRPr="00CC1D88">
        <w:rPr>
          <w:highlight w:val="yellow"/>
          <w:u w:val="single"/>
        </w:rPr>
        <w:t>A</w:t>
      </w:r>
      <w:r w:rsidRPr="00CC1D88">
        <w:rPr>
          <w:u w:val="single"/>
        </w:rPr>
        <w:t>n equatorial high-</w:t>
      </w:r>
      <w:r w:rsidRPr="00CC1D88">
        <w:rPr>
          <w:highlight w:val="yellow"/>
          <w:u w:val="single"/>
        </w:rPr>
        <w:t>pressure zone forms</w:t>
      </w:r>
      <w:r w:rsidRPr="00CC1D88">
        <w:rPr>
          <w:sz w:val="16"/>
        </w:rPr>
        <w:t xml:space="preserve">, </w:t>
      </w:r>
      <w:r w:rsidRPr="00CC1D88">
        <w:rPr>
          <w:highlight w:val="yellow"/>
          <w:u w:val="single"/>
        </w:rPr>
        <w:t>forcing drought in</w:t>
      </w:r>
      <w:r w:rsidRPr="00CC1D88">
        <w:rPr>
          <w:sz w:val="16"/>
        </w:rPr>
        <w:t xml:space="preserve"> central </w:t>
      </w:r>
      <w:r w:rsidRPr="00CC1D88">
        <w:rPr>
          <w:highlight w:val="yellow"/>
          <w:u w:val="single"/>
        </w:rPr>
        <w:t>Africa and Brazil</w:t>
      </w:r>
      <w:r w:rsidRPr="00CC1D88">
        <w:rPr>
          <w:sz w:val="16"/>
        </w:rPr>
        <w:t xml:space="preserve">, </w:t>
      </w:r>
      <w:r w:rsidRPr="00CC1D88">
        <w:rPr>
          <w:highlight w:val="yellow"/>
          <w:u w:val="single"/>
        </w:rPr>
        <w:t>the Nile dries up</w:t>
      </w:r>
      <w:r w:rsidRPr="00CC1D88">
        <w:rPr>
          <w:sz w:val="16"/>
        </w:rPr>
        <w:t xml:space="preserve"> and the monsoons fail.  </w:t>
      </w:r>
      <w:r w:rsidRPr="00CC1D88">
        <w:rPr>
          <w:u w:val="single"/>
        </w:rPr>
        <w:t>Then</w:t>
      </w:r>
      <w:r w:rsidRPr="00CC1D88">
        <w:rPr>
          <w:sz w:val="16"/>
        </w:rPr>
        <w:t xml:space="preserve"> inevitably, </w:t>
      </w:r>
      <w:r w:rsidRPr="00CC1D88">
        <w:rPr>
          <w:u w:val="single"/>
        </w:rPr>
        <w:t>at some unlucky point</w:t>
      </w:r>
      <w:r w:rsidRPr="00CC1D88">
        <w:rPr>
          <w:sz w:val="16"/>
        </w:rPr>
        <w:t xml:space="preserve"> in time, </w:t>
      </w:r>
      <w:r w:rsidRPr="00CC1D88">
        <w:rPr>
          <w:u w:val="single"/>
        </w:rPr>
        <w:t>a major unexpected event occurs</w:t>
      </w:r>
      <w:r w:rsidRPr="00CC1D88">
        <w:rPr>
          <w:sz w:val="16"/>
        </w:rPr>
        <w:t>—</w:t>
      </w:r>
      <w:r w:rsidRPr="00CC1D88">
        <w:rPr>
          <w:u w:val="single"/>
        </w:rPr>
        <w:t>a major volcanic eruption</w:t>
      </w:r>
      <w:r w:rsidRPr="00CC1D88">
        <w:rPr>
          <w:sz w:val="16"/>
        </w:rPr>
        <w:t xml:space="preserve">, </w:t>
      </w:r>
      <w:r w:rsidRPr="00CC1D88">
        <w:rPr>
          <w:u w:val="single"/>
        </w:rPr>
        <w:t>a sudden</w:t>
      </w:r>
      <w:r w:rsidRPr="00CC1D88">
        <w:rPr>
          <w:sz w:val="16"/>
        </w:rPr>
        <w:t xml:space="preserve"> and dramatic </w:t>
      </w:r>
      <w:r w:rsidRPr="00CC1D88">
        <w:rPr>
          <w:u w:val="single"/>
        </w:rPr>
        <w:t>shift in ocean circulation</w:t>
      </w:r>
      <w:r w:rsidRPr="00CC1D88">
        <w:rPr>
          <w:sz w:val="16"/>
        </w:rPr>
        <w:t xml:space="preserve"> or a large asteroid impact (those who think freakish accidents do not occur have paid little attention to life or Mars), or </w:t>
      </w:r>
      <w:r w:rsidRPr="00CC1D88">
        <w:rPr>
          <w:u w:val="single"/>
        </w:rPr>
        <w:t xml:space="preserve">a </w:t>
      </w:r>
      <w:r w:rsidRPr="00CC1D88">
        <w:rPr>
          <w:b/>
          <w:highlight w:val="yellow"/>
          <w:u w:val="single"/>
        </w:rPr>
        <w:t>nuclear war</w:t>
      </w:r>
      <w:r w:rsidRPr="00CC1D88">
        <w:rPr>
          <w:sz w:val="16"/>
        </w:rPr>
        <w:t xml:space="preserve"> that </w:t>
      </w:r>
      <w:r w:rsidRPr="00CC1D88">
        <w:rPr>
          <w:highlight w:val="yellow"/>
          <w:u w:val="single"/>
        </w:rPr>
        <w:t>starts between Pakistan and India and escalates to involve China and Russia</w:t>
      </w:r>
      <w:r w:rsidRPr="00CC1D88">
        <w:rPr>
          <w:sz w:val="16"/>
        </w:rPr>
        <w:t xml:space="preserve"> . . . Suddenly the gradual climb in global temperatures goes on a mad excursion as the oceans warm and release large amounts of dissolved carbon dioxide from their lower depths into the atmosphere. </w:t>
      </w:r>
      <w:r w:rsidRPr="00CC1D88">
        <w:rPr>
          <w:u w:val="single"/>
        </w:rPr>
        <w:t>Oxygen levels go down precipitously</w:t>
      </w:r>
      <w:r w:rsidRPr="00CC1D88">
        <w:rPr>
          <w:sz w:val="16"/>
        </w:rPr>
        <w:t xml:space="preserve"> as oxygen replaces lost oceanic carbon dioxide. Asthma cases double and then double again. </w:t>
      </w:r>
      <w:proofErr w:type="gramStart"/>
      <w:r w:rsidRPr="00CC1D88">
        <w:rPr>
          <w:sz w:val="16"/>
        </w:rPr>
        <w:t>Now a third of the world fears breathing.</w:t>
      </w:r>
      <w:proofErr w:type="gramEnd"/>
      <w:r w:rsidRPr="00CC1D88">
        <w:rPr>
          <w:sz w:val="16"/>
        </w:rPr>
        <w:t xml:space="preserve"> As the oceans dump carbon dioxide, the greenhouse effect increases, </w:t>
      </w:r>
      <w:proofErr w:type="gramStart"/>
      <w:r w:rsidRPr="00CC1D88">
        <w:rPr>
          <w:sz w:val="16"/>
        </w:rPr>
        <w:t>which further warms the oceans, causing them to dump even more carbon.</w:t>
      </w:r>
      <w:proofErr w:type="gramEnd"/>
      <w:r w:rsidRPr="00CC1D88">
        <w:rPr>
          <w:sz w:val="16"/>
        </w:rPr>
        <w:t xml:space="preserve"> </w:t>
      </w:r>
      <w:r w:rsidRPr="00CC1D88">
        <w:rPr>
          <w:u w:val="single"/>
        </w:rPr>
        <w:t>Because of the heat</w:t>
      </w:r>
      <w:r w:rsidRPr="00CC1D88">
        <w:rPr>
          <w:sz w:val="16"/>
        </w:rPr>
        <w:t xml:space="preserve">, </w:t>
      </w:r>
      <w:r w:rsidRPr="00CC1D88">
        <w:rPr>
          <w:highlight w:val="yellow"/>
          <w:u w:val="single"/>
        </w:rPr>
        <w:t>plants die and burn in enormous fires</w:t>
      </w:r>
      <w:r w:rsidRPr="00CC1D88">
        <w:rPr>
          <w:u w:val="single"/>
        </w:rPr>
        <w:t xml:space="preserve">, which release more carbon </w:t>
      </w:r>
      <w:proofErr w:type="gramStart"/>
      <w:r w:rsidRPr="00CC1D88">
        <w:rPr>
          <w:u w:val="single"/>
        </w:rPr>
        <w:t>dioxide</w:t>
      </w:r>
      <w:r w:rsidRPr="00CC1D88">
        <w:rPr>
          <w:sz w:val="16"/>
        </w:rPr>
        <w:t>,</w:t>
      </w:r>
      <w:proofErr w:type="gramEnd"/>
      <w:r w:rsidRPr="00CC1D88">
        <w:rPr>
          <w:sz w:val="16"/>
        </w:rPr>
        <w:t xml:space="preserve"> </w:t>
      </w:r>
      <w:r w:rsidRPr="00CC1D88">
        <w:rPr>
          <w:u w:val="single"/>
        </w:rPr>
        <w:t>and the oceans evaporate</w:t>
      </w:r>
      <w:r w:rsidRPr="00CC1D88">
        <w:rPr>
          <w:sz w:val="16"/>
        </w:rPr>
        <w:t xml:space="preserve">, </w:t>
      </w:r>
      <w:r w:rsidRPr="00CC1D88">
        <w:rPr>
          <w:u w:val="single"/>
        </w:rPr>
        <w:t>adding more water vapor to the greenhouse</w:t>
      </w:r>
      <w:r w:rsidRPr="00CC1D88">
        <w:rPr>
          <w:sz w:val="16"/>
        </w:rPr>
        <w:t xml:space="preserve">. </w:t>
      </w:r>
      <w:r w:rsidRPr="00CC1D88">
        <w:rPr>
          <w:u w:val="single"/>
        </w:rPr>
        <w:t>Soon</w:t>
      </w:r>
      <w:r w:rsidRPr="00CC1D88">
        <w:rPr>
          <w:sz w:val="16"/>
        </w:rPr>
        <w:t xml:space="preserve">, </w:t>
      </w:r>
      <w:r w:rsidRPr="00CC1D88">
        <w:rPr>
          <w:u w:val="single"/>
        </w:rPr>
        <w:t>we are in</w:t>
      </w:r>
      <w:r w:rsidRPr="00CC1D88">
        <w:rPr>
          <w:sz w:val="16"/>
        </w:rPr>
        <w:t xml:space="preserve"> what is termed </w:t>
      </w:r>
      <w:r w:rsidRPr="00CC1D88">
        <w:rPr>
          <w:u w:val="single"/>
        </w:rPr>
        <w:t>a runaway greenhouse effect</w:t>
      </w:r>
      <w:r w:rsidRPr="00CC1D88">
        <w:rPr>
          <w:sz w:val="16"/>
        </w:rPr>
        <w:t xml:space="preserve">, as happened to Venus eons ago. The last two surviving scientists inevitably argue, one telling the other, “See! I told you the missing sink was in the ocean!” </w:t>
      </w:r>
      <w:r w:rsidRPr="00CC1D88">
        <w:rPr>
          <w:rStyle w:val="BoldUnderline"/>
          <w:highlight w:val="yellow"/>
        </w:rPr>
        <w:t>Earth</w:t>
      </w:r>
      <w:r w:rsidRPr="00CC1D88">
        <w:rPr>
          <w:sz w:val="16"/>
        </w:rPr>
        <w:t xml:space="preserve">, as we know it, </w:t>
      </w:r>
      <w:r w:rsidRPr="00CC1D88">
        <w:rPr>
          <w:rStyle w:val="BoldUnderline"/>
          <w:highlight w:val="yellow"/>
        </w:rPr>
        <w:t>dies</w:t>
      </w:r>
      <w:r w:rsidRPr="00CC1D88">
        <w:rPr>
          <w:sz w:val="16"/>
        </w:rPr>
        <w:t xml:space="preserve">. After this Venusian excursion in temperatures, </w:t>
      </w:r>
      <w:r w:rsidRPr="00CC1D88">
        <w:rPr>
          <w:u w:val="single"/>
        </w:rPr>
        <w:t xml:space="preserve">the </w:t>
      </w:r>
      <w:r w:rsidRPr="00CC1D88">
        <w:rPr>
          <w:highlight w:val="yellow"/>
          <w:u w:val="single"/>
        </w:rPr>
        <w:t>oxygen disappears</w:t>
      </w:r>
      <w:r w:rsidRPr="00CC1D88">
        <w:rPr>
          <w:u w:val="single"/>
        </w:rPr>
        <w:t xml:space="preserve"> into the soil</w:t>
      </w:r>
      <w:r w:rsidRPr="00CC1D88">
        <w:rPr>
          <w:sz w:val="16"/>
        </w:rPr>
        <w:t xml:space="preserve">, </w:t>
      </w:r>
      <w:r w:rsidRPr="00CC1D88">
        <w:rPr>
          <w:u w:val="single"/>
        </w:rPr>
        <w:t xml:space="preserve">the </w:t>
      </w:r>
      <w:r w:rsidRPr="00CC1D88">
        <w:rPr>
          <w:highlight w:val="yellow"/>
          <w:u w:val="single"/>
        </w:rPr>
        <w:t>oceans evaporate</w:t>
      </w:r>
      <w:r w:rsidRPr="00CC1D88">
        <w:rPr>
          <w:u w:val="single"/>
        </w:rPr>
        <w:t xml:space="preserve"> and are lost and the dead </w:t>
      </w:r>
      <w:r w:rsidRPr="00CC1D88">
        <w:rPr>
          <w:highlight w:val="yellow"/>
          <w:u w:val="single"/>
        </w:rPr>
        <w:t>Earth loses its ozone layer completely</w:t>
      </w:r>
      <w:r w:rsidRPr="00CC1D88">
        <w:rPr>
          <w:sz w:val="16"/>
        </w:rPr>
        <w:t xml:space="preserve">. Earth is too far from the Sun for it to be the second Venus for long. </w:t>
      </w:r>
      <w:r w:rsidRPr="00CC1D88">
        <w:rPr>
          <w:u w:val="single"/>
        </w:rPr>
        <w:t>Its atmosphere is slowly lost</w:t>
      </w:r>
      <w:r w:rsidRPr="00CC1D88">
        <w:rPr>
          <w:sz w:val="16"/>
        </w:rPr>
        <w:t>—</w:t>
      </w:r>
      <w:r w:rsidRPr="00CC1D88">
        <w:rPr>
          <w:u w:val="single"/>
        </w:rPr>
        <w:t>as is its water</w:t>
      </w:r>
      <w:r w:rsidRPr="00CC1D88">
        <w:rPr>
          <w:sz w:val="16"/>
        </w:rPr>
        <w:t>—</w:t>
      </w:r>
      <w:r w:rsidRPr="00CC1D88">
        <w:rPr>
          <w:u w:val="single"/>
        </w:rPr>
        <w:t>because of ultraviolet bombardment breaking up all the molecules apart from carbon dioxide</w:t>
      </w:r>
      <w:r w:rsidRPr="00CC1D88">
        <w:rPr>
          <w:sz w:val="16"/>
        </w:rPr>
        <w:t xml:space="preserve">. As the atmosphere becomes thin, the Earth becomes colder. For a short while temperatures are nearly normal, but </w:t>
      </w:r>
      <w:r w:rsidRPr="00CC1D88">
        <w:rPr>
          <w:highlight w:val="yellow"/>
          <w:u w:val="single"/>
        </w:rPr>
        <w:t xml:space="preserve">the ultraviolet </w:t>
      </w:r>
      <w:r w:rsidRPr="00CC1D88">
        <w:rPr>
          <w:b/>
          <w:highlight w:val="yellow"/>
          <w:u w:val="single"/>
        </w:rPr>
        <w:t>sears any life</w:t>
      </w:r>
      <w:r w:rsidRPr="00CC1D88">
        <w:rPr>
          <w:highlight w:val="yellow"/>
          <w:u w:val="single"/>
        </w:rPr>
        <w:t xml:space="preserve"> that tries to make a comeback</w:t>
      </w:r>
      <w:r w:rsidRPr="00CC1D88">
        <w:rPr>
          <w:sz w:val="16"/>
        </w:rPr>
        <w:t xml:space="preserve">. The carbon dioxide thins out to form a thin veneer with a few wispy clouds and dust devils. </w:t>
      </w:r>
      <w:r w:rsidRPr="00CC1D88">
        <w:rPr>
          <w:highlight w:val="yellow"/>
          <w:u w:val="single"/>
        </w:rPr>
        <w:t>Earth becomes the second Mars</w:t>
      </w:r>
      <w:r w:rsidRPr="00CC1D88">
        <w:rPr>
          <w:sz w:val="16"/>
        </w:rPr>
        <w:t>—</w:t>
      </w:r>
      <w:r w:rsidRPr="00CC1D88">
        <w:rPr>
          <w:highlight w:val="yellow"/>
          <w:u w:val="single"/>
        </w:rPr>
        <w:t>red</w:t>
      </w:r>
      <w:r w:rsidRPr="00CC1D88">
        <w:rPr>
          <w:sz w:val="16"/>
        </w:rPr>
        <w:t xml:space="preserve">, </w:t>
      </w:r>
      <w:r w:rsidRPr="00CC1D88">
        <w:rPr>
          <w:b/>
          <w:highlight w:val="yellow"/>
          <w:u w:val="single"/>
        </w:rPr>
        <w:t>desolate</w:t>
      </w:r>
      <w:r w:rsidRPr="00CC1D88">
        <w:rPr>
          <w:b/>
          <w:sz w:val="16"/>
        </w:rPr>
        <w:t xml:space="preserve">, </w:t>
      </w:r>
      <w:r w:rsidRPr="00CC1D88">
        <w:rPr>
          <w:b/>
          <w:u w:val="single"/>
        </w:rPr>
        <w:t>with</w:t>
      </w:r>
      <w:r w:rsidRPr="00CC1D88">
        <w:rPr>
          <w:u w:val="single"/>
        </w:rPr>
        <w:t xml:space="preserve"> </w:t>
      </w:r>
      <w:r w:rsidRPr="00CC1D88">
        <w:rPr>
          <w:sz w:val="16"/>
        </w:rPr>
        <w:t xml:space="preserve">perhaps </w:t>
      </w:r>
      <w:r w:rsidRPr="00CC1D88">
        <w:t xml:space="preserve">a </w:t>
      </w:r>
      <w:r w:rsidRPr="00CC1D88">
        <w:rPr>
          <w:b/>
          <w:u w:val="single"/>
        </w:rPr>
        <w:t>few</w:t>
      </w:r>
      <w:r w:rsidRPr="00CC1D88">
        <w:rPr>
          <w:u w:val="single"/>
        </w:rPr>
        <w:t xml:space="preserve"> </w:t>
      </w:r>
      <w:r w:rsidRPr="00CC1D88">
        <w:rPr>
          <w:sz w:val="16"/>
        </w:rPr>
        <w:t xml:space="preserve">hardy </w:t>
      </w:r>
      <w:r w:rsidRPr="00CC1D88">
        <w:rPr>
          <w:u w:val="single"/>
        </w:rPr>
        <w:t>microbes surviving</w:t>
      </w:r>
      <w:r w:rsidRPr="00CC1D88">
        <w:rPr>
          <w:sz w:val="16"/>
        </w:rPr>
        <w:t>.</w:t>
      </w:r>
    </w:p>
    <w:p w14:paraId="2AB0BDB8" w14:textId="77777777" w:rsidR="00B146F4" w:rsidRPr="00CC1D88" w:rsidRDefault="00B146F4" w:rsidP="00B146F4">
      <w:pPr>
        <w:pStyle w:val="Heading4"/>
        <w:rPr>
          <w:rFonts w:cs="Times New Roman"/>
        </w:rPr>
      </w:pPr>
      <w:r w:rsidRPr="00CC1D88">
        <w:rPr>
          <w:rFonts w:cs="Times New Roman"/>
        </w:rPr>
        <w:t>Not too late – every reduction key</w:t>
      </w:r>
    </w:p>
    <w:p w14:paraId="596B166E" w14:textId="77777777" w:rsidR="00B146F4" w:rsidRPr="00CC1D88" w:rsidRDefault="00B146F4" w:rsidP="00B146F4">
      <w:pPr>
        <w:rPr>
          <w:rStyle w:val="StyleStyleBold12pt"/>
        </w:rPr>
      </w:pPr>
      <w:proofErr w:type="spellStart"/>
      <w:r w:rsidRPr="00CC1D88">
        <w:rPr>
          <w:rStyle w:val="StyleStyleBold12pt"/>
        </w:rPr>
        <w:t>Nuccitelli</w:t>
      </w:r>
      <w:proofErr w:type="spellEnd"/>
      <w:r w:rsidRPr="00CC1D88">
        <w:rPr>
          <w:rStyle w:val="StyleStyleBold12pt"/>
        </w:rPr>
        <w:t xml:space="preserve"> 12</w:t>
      </w:r>
    </w:p>
    <w:p w14:paraId="7C486AF3" w14:textId="77777777" w:rsidR="00B146F4" w:rsidRPr="00CC1D88" w:rsidRDefault="00B146F4" w:rsidP="00B146F4">
      <w:pPr>
        <w:rPr>
          <w:sz w:val="14"/>
        </w:rPr>
      </w:pPr>
      <w:r w:rsidRPr="00CC1D88">
        <w:rPr>
          <w:sz w:val="14"/>
        </w:rPr>
        <w:t>[</w:t>
      </w:r>
      <w:proofErr w:type="gramStart"/>
      <w:r w:rsidRPr="00CC1D88">
        <w:rPr>
          <w:sz w:val="14"/>
        </w:rPr>
        <w:t>Dana,</w:t>
      </w:r>
      <w:proofErr w:type="gramEnd"/>
      <w:r w:rsidRPr="00CC1D88">
        <w:rPr>
          <w:sz w:val="14"/>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1" w:history="1">
        <w:r w:rsidRPr="00CC1D88">
          <w:rPr>
            <w:rStyle w:val="Hyperlink"/>
            <w:sz w:val="14"/>
          </w:rPr>
          <w:t>http://www.skepticalscience.com/realistically-what-might-future-climate-look-like.html</w:t>
        </w:r>
      </w:hyperlink>
      <w:r w:rsidRPr="00CC1D88">
        <w:rPr>
          <w:sz w:val="14"/>
        </w:rPr>
        <w:t>, HM]</w:t>
      </w:r>
    </w:p>
    <w:p w14:paraId="013BE930" w14:textId="77777777" w:rsidR="00B146F4" w:rsidRPr="00CC1D88" w:rsidRDefault="00B146F4" w:rsidP="00B146F4">
      <w:pPr>
        <w:rPr>
          <w:sz w:val="16"/>
        </w:rPr>
      </w:pPr>
      <w:r w:rsidRPr="00CC1D88">
        <w:rPr>
          <w:rStyle w:val="StyleBoldUnderline"/>
          <w:highlight w:val="yellow"/>
        </w:rPr>
        <w:t xml:space="preserve">We're </w:t>
      </w:r>
      <w:r w:rsidRPr="00CC1D88">
        <w:rPr>
          <w:rStyle w:val="Emphasis"/>
          <w:highlight w:val="yellow"/>
        </w:rPr>
        <w:t>not yet committed</w:t>
      </w:r>
      <w:r w:rsidRPr="00CC1D88">
        <w:rPr>
          <w:rStyle w:val="StyleBoldUnderline"/>
          <w:highlight w:val="yellow"/>
        </w:rPr>
        <w:t xml:space="preserve"> to surpassing 2°</w:t>
      </w:r>
      <w:r w:rsidRPr="00CC1D88">
        <w:rPr>
          <w:rStyle w:val="StyleBoldUnderline"/>
        </w:rPr>
        <w:t xml:space="preserve">C global </w:t>
      </w:r>
      <w:r w:rsidRPr="00CC1D88">
        <w:rPr>
          <w:rStyle w:val="StyleBoldUnderline"/>
          <w:highlight w:val="yellow"/>
        </w:rPr>
        <w:t>warming, but</w:t>
      </w:r>
      <w:r w:rsidRPr="00CC1D88">
        <w:rPr>
          <w:rStyle w:val="StyleBoldUnderline"/>
        </w:rPr>
        <w:t xml:space="preserve"> as Watson noted, </w:t>
      </w:r>
      <w:r w:rsidRPr="00CC1D88">
        <w:rPr>
          <w:rStyle w:val="StyleBoldUnderline"/>
          <w:highlight w:val="yellow"/>
        </w:rPr>
        <w:t>we are quickly running out of time to</w:t>
      </w:r>
      <w:r w:rsidRPr="00CC1D88">
        <w:rPr>
          <w:rStyle w:val="StyleBoldUnderline"/>
        </w:rPr>
        <w:t xml:space="preserve"> realistically give ourselves a chance to </w:t>
      </w:r>
      <w:r w:rsidRPr="00CC1D88">
        <w:rPr>
          <w:rStyle w:val="StyleBoldUnderline"/>
          <w:highlight w:val="yellow"/>
        </w:rPr>
        <w:t>stay below that 'danger limit'</w:t>
      </w:r>
      <w:r w:rsidRPr="00CC1D88">
        <w:rPr>
          <w:rStyle w:val="StyleBoldUnderline"/>
        </w:rPr>
        <w:t>.  However, 2°C is not a do-or-die</w:t>
      </w:r>
      <w:r w:rsidRPr="00CC1D88">
        <w:rPr>
          <w:sz w:val="16"/>
        </w:rPr>
        <w:t xml:space="preserve"> threshold.  </w:t>
      </w:r>
      <w:r w:rsidRPr="00CC1D88">
        <w:rPr>
          <w:rStyle w:val="StyleBoldUnderline"/>
          <w:highlight w:val="yellow"/>
        </w:rPr>
        <w:t>Every bit</w:t>
      </w:r>
      <w:r w:rsidRPr="00CC1D88">
        <w:rPr>
          <w:rStyle w:val="StyleBoldUnderline"/>
        </w:rPr>
        <w:t xml:space="preserve"> of CO2 emissions </w:t>
      </w:r>
      <w:r w:rsidRPr="00CC1D88">
        <w:rPr>
          <w:rStyle w:val="StyleBoldUnderline"/>
          <w:highlight w:val="yellow"/>
        </w:rPr>
        <w:t>we can reduce means</w:t>
      </w:r>
      <w:r w:rsidRPr="00CC1D88">
        <w:rPr>
          <w:rStyle w:val="StyleBoldUnderline"/>
        </w:rPr>
        <w:t xml:space="preserve"> that much </w:t>
      </w:r>
      <w:r w:rsidRPr="00CC1D88">
        <w:rPr>
          <w:rStyle w:val="StyleBoldUnderline"/>
          <w:highlight w:val="yellow"/>
        </w:rPr>
        <w:t>avoided</w:t>
      </w:r>
      <w:r w:rsidRPr="00CC1D88">
        <w:rPr>
          <w:rStyle w:val="StyleBoldUnderline"/>
        </w:rPr>
        <w:t xml:space="preserve"> future </w:t>
      </w:r>
      <w:r w:rsidRPr="00CC1D88">
        <w:rPr>
          <w:rStyle w:val="StyleBoldUnderline"/>
          <w:highlight w:val="yellow"/>
        </w:rPr>
        <w:t>warming</w:t>
      </w:r>
      <w:r w:rsidRPr="00CC1D88">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C1D88">
        <w:rPr>
          <w:rStyle w:val="StyleBoldUnderline"/>
        </w:rPr>
        <w:t xml:space="preserve">limiting global warming to 2°C is probably the best </w:t>
      </w:r>
      <w:r w:rsidRPr="00CC1D88">
        <w:rPr>
          <w:rStyle w:val="StyleBoldUnderline"/>
        </w:rPr>
        <w:lastRenderedPageBreak/>
        <w:t xml:space="preserve">we can do. However, </w:t>
      </w:r>
      <w:r w:rsidRPr="00CC1D88">
        <w:rPr>
          <w:rStyle w:val="StyleBoldUnderline"/>
          <w:highlight w:val="yellow"/>
        </w:rPr>
        <w:t xml:space="preserve">there is a </w:t>
      </w:r>
      <w:r w:rsidRPr="00CC1D88">
        <w:rPr>
          <w:rStyle w:val="Emphasis"/>
          <w:highlight w:val="yellow"/>
        </w:rPr>
        <w:t>big difference</w:t>
      </w:r>
      <w:r w:rsidRPr="00CC1D88">
        <w:rPr>
          <w:rStyle w:val="StyleBoldUnderline"/>
          <w:highlight w:val="yellow"/>
        </w:rPr>
        <w:t xml:space="preserve"> between 2</w:t>
      </w:r>
      <w:r w:rsidRPr="00CC1D88">
        <w:rPr>
          <w:rStyle w:val="StyleBoldUnderline"/>
        </w:rPr>
        <w:t xml:space="preserve">°C and 3°C, between 3°C and 4°C, </w:t>
      </w:r>
      <w:r w:rsidRPr="00CC1D88">
        <w:rPr>
          <w:rStyle w:val="StyleBoldUnderline"/>
          <w:highlight w:val="yellow"/>
        </w:rPr>
        <w:t>and anything greater than 4</w:t>
      </w:r>
      <w:r w:rsidRPr="00CC1D88">
        <w:rPr>
          <w:rStyle w:val="StyleBoldUnderline"/>
        </w:rPr>
        <w:t>°C can probably accurately be described as catastrophic</w:t>
      </w:r>
      <w:r w:rsidRPr="00CC1D88">
        <w:rPr>
          <w:sz w:val="16"/>
        </w:rPr>
        <w:t xml:space="preserve">, since various tipping points are expected to be triggered at this level. Right now, </w:t>
      </w:r>
      <w:r w:rsidRPr="00CC1D88">
        <w:rPr>
          <w:rStyle w:val="Emphasis"/>
          <w:highlight w:val="yellow"/>
        </w:rPr>
        <w:t>we are on track for the catastrophic</w:t>
      </w:r>
      <w:r w:rsidRPr="00CC1D88">
        <w:rPr>
          <w:rStyle w:val="Emphasis"/>
        </w:rPr>
        <w:t xml:space="preserve"> </w:t>
      </w:r>
      <w:r w:rsidRPr="00CC1D88">
        <w:rPr>
          <w:rStyle w:val="Emphasis"/>
          <w:highlight w:val="yellow"/>
        </w:rPr>
        <w:t>consequences</w:t>
      </w:r>
      <w:r w:rsidRPr="00CC1D88">
        <w:rPr>
          <w:sz w:val="16"/>
        </w:rPr>
        <w:t xml:space="preserve"> (widespread coral mortality, mass extinctions, hundreds of millions of people adversely impacted by droughts, floods, heat waves, etc</w:t>
      </w:r>
      <w:r w:rsidRPr="00CC1D88">
        <w:rPr>
          <w:rStyle w:val="Emphasis"/>
        </w:rPr>
        <w:t xml:space="preserve">.). </w:t>
      </w:r>
      <w:r w:rsidRPr="00CC1D88">
        <w:rPr>
          <w:rStyle w:val="Emphasis"/>
          <w:highlight w:val="yellow"/>
        </w:rPr>
        <w:t xml:space="preserve">But we're not stuck </w:t>
      </w:r>
      <w:r w:rsidRPr="00CC1D88">
        <w:rPr>
          <w:rStyle w:val="Emphasis"/>
        </w:rPr>
        <w:t xml:space="preserve">on that track just </w:t>
      </w:r>
      <w:r w:rsidRPr="00CC1D88">
        <w:rPr>
          <w:rStyle w:val="Emphasis"/>
          <w:highlight w:val="yellow"/>
        </w:rPr>
        <w:t>yet,</w:t>
      </w:r>
      <w:r w:rsidRPr="00CC1D88">
        <w:rPr>
          <w:sz w:val="16"/>
        </w:rPr>
        <w:t xml:space="preserve"> </w:t>
      </w:r>
      <w:r w:rsidRPr="00CC1D88">
        <w:rPr>
          <w:rStyle w:val="StyleBoldUnderline"/>
        </w:rPr>
        <w:t xml:space="preserve">and </w:t>
      </w:r>
      <w:r w:rsidRPr="00CC1D88">
        <w:rPr>
          <w:rStyle w:val="StyleBoldUnderline"/>
          <w:highlight w:val="yellow"/>
        </w:rPr>
        <w:t>we need to move</w:t>
      </w:r>
      <w:r w:rsidRPr="00CC1D88">
        <w:rPr>
          <w:rStyle w:val="StyleBoldUnderline"/>
        </w:rPr>
        <w:t xml:space="preserve"> ourselves </w:t>
      </w:r>
      <w:r w:rsidRPr="00CC1D88">
        <w:rPr>
          <w:rStyle w:val="StyleBoldUnderline"/>
          <w:highlight w:val="yellow"/>
        </w:rPr>
        <w:t>as far off</w:t>
      </w:r>
      <w:r w:rsidRPr="00CC1D88">
        <w:rPr>
          <w:rStyle w:val="StyleBoldUnderline"/>
        </w:rPr>
        <w:t xml:space="preserve"> of it </w:t>
      </w:r>
      <w:r w:rsidRPr="00CC1D88">
        <w:rPr>
          <w:rStyle w:val="StyleBoldUnderline"/>
          <w:highlight w:val="yellow"/>
        </w:rPr>
        <w:t>as possible by reducing</w:t>
      </w:r>
      <w:r w:rsidRPr="00CC1D88">
        <w:rPr>
          <w:rStyle w:val="StyleBoldUnderline"/>
        </w:rPr>
        <w:t xml:space="preserve"> our greenhouse gas </w:t>
      </w:r>
      <w:r w:rsidRPr="00CC1D88">
        <w:rPr>
          <w:rStyle w:val="StyleBoldUnderline"/>
          <w:highlight w:val="yellow"/>
        </w:rPr>
        <w:t>emissions</w:t>
      </w:r>
      <w:r w:rsidRPr="00CC1D88">
        <w:rPr>
          <w:rStyle w:val="StyleBoldUnderline"/>
        </w:rPr>
        <w:t xml:space="preserve"> as </w:t>
      </w:r>
      <w:r w:rsidRPr="00CC1D88">
        <w:rPr>
          <w:rStyle w:val="StyleBoldUnderline"/>
          <w:highlight w:val="yellow"/>
        </w:rPr>
        <w:t>soon and as much as possible</w:t>
      </w:r>
      <w:r w:rsidRPr="00CC1D88">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CC1D88">
        <w:rPr>
          <w:sz w:val="16"/>
        </w:rPr>
        <w:t xml:space="preserve">a </w:t>
      </w:r>
      <w:proofErr w:type="spellStart"/>
      <w:r w:rsidRPr="00CC1D88">
        <w:rPr>
          <w:sz w:val="16"/>
        </w:rPr>
        <w:t>possiblity</w:t>
      </w:r>
      <w:proofErr w:type="spellEnd"/>
      <w:proofErr w:type="gramEnd"/>
      <w:r w:rsidRPr="00CC1D88">
        <w:rPr>
          <w:sz w:val="16"/>
        </w:rPr>
        <w:t xml:space="preserve">, and we very much hope that their optimistic view is correct. However, what </w:t>
      </w:r>
      <w:r w:rsidRPr="00CC1D88">
        <w:rPr>
          <w:rStyle w:val="StyleBoldUnderline"/>
        </w:rPr>
        <w:t xml:space="preserve">we have presented </w:t>
      </w:r>
      <w:r w:rsidRPr="00CC1D88">
        <w:rPr>
          <w:sz w:val="16"/>
        </w:rPr>
        <w:t xml:space="preserve">here is </w:t>
      </w:r>
      <w:r w:rsidRPr="00CC1D88">
        <w:rPr>
          <w:rStyle w:val="Emphasis"/>
        </w:rPr>
        <w:t>the best summary of scientific evidence available</w:t>
      </w:r>
      <w:r w:rsidRPr="00CC1D88">
        <w:rPr>
          <w:sz w:val="16"/>
        </w:rPr>
        <w:t xml:space="preserve">, </w:t>
      </w:r>
      <w:r w:rsidRPr="00CC1D88">
        <w:rPr>
          <w:rStyle w:val="StyleBoldUnderline"/>
        </w:rPr>
        <w:t>and it paints a very bleak picture if we fail to rapidly reduce our greenhouse gas emissions. If we continue forward on our current path</w:t>
      </w:r>
      <w:r w:rsidRPr="00CC1D88">
        <w:rPr>
          <w:sz w:val="16"/>
        </w:rPr>
        <w:t xml:space="preserve">, </w:t>
      </w:r>
      <w:r w:rsidRPr="00CC1D88">
        <w:rPr>
          <w:rStyle w:val="StyleBoldUnderline"/>
        </w:rPr>
        <w:t>catastrophe</w:t>
      </w:r>
      <w:r w:rsidRPr="00CC1D88">
        <w:rPr>
          <w:sz w:val="16"/>
        </w:rPr>
        <w:t xml:space="preserve"> is not just a possible </w:t>
      </w:r>
      <w:proofErr w:type="gramStart"/>
      <w:r w:rsidRPr="00CC1D88">
        <w:rPr>
          <w:sz w:val="16"/>
        </w:rPr>
        <w:t>outcome,</w:t>
      </w:r>
      <w:proofErr w:type="gramEnd"/>
      <w:r w:rsidRPr="00CC1D88">
        <w:rPr>
          <w:sz w:val="16"/>
        </w:rPr>
        <w:t xml:space="preserve"> it </w:t>
      </w:r>
      <w:r w:rsidRPr="00CC1D88">
        <w:rPr>
          <w:rStyle w:val="StyleBoldUnderline"/>
        </w:rPr>
        <w:t xml:space="preserve">is </w:t>
      </w:r>
      <w:r w:rsidRPr="00CC1D88">
        <w:rPr>
          <w:rStyle w:val="Emphasis"/>
        </w:rPr>
        <w:t>the most probable outcome</w:t>
      </w:r>
      <w:r w:rsidRPr="00CC1D88">
        <w:rPr>
          <w:rStyle w:val="StyleBoldUnderline"/>
        </w:rPr>
        <w:t>.</w:t>
      </w:r>
      <w:r w:rsidRPr="00CC1D88">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14:paraId="726D821E" w14:textId="77777777" w:rsidR="00B146F4" w:rsidRPr="00CC1D88" w:rsidRDefault="00B146F4" w:rsidP="00B146F4">
      <w:pPr>
        <w:pStyle w:val="Heading3"/>
        <w:rPr>
          <w:rFonts w:cs="Times New Roman"/>
        </w:rPr>
      </w:pPr>
      <w:r w:rsidRPr="00CC1D88">
        <w:rPr>
          <w:rFonts w:cs="Times New Roman"/>
        </w:rPr>
        <w:lastRenderedPageBreak/>
        <w:t>1AC – Plan</w:t>
      </w:r>
    </w:p>
    <w:p w14:paraId="6E25B521" w14:textId="77777777" w:rsidR="00775BE2" w:rsidRDefault="00775BE2" w:rsidP="00775BE2">
      <w:pPr>
        <w:pStyle w:val="Heading4"/>
      </w:pPr>
      <w:r w:rsidRPr="002C7A10">
        <w:t xml:space="preserve">The United States federal government should normalize trade relations with Cuba. </w:t>
      </w:r>
    </w:p>
    <w:p w14:paraId="37A29E83" w14:textId="77777777" w:rsidR="00B146F4" w:rsidRPr="00CC1D88" w:rsidRDefault="00B146F4" w:rsidP="00B146F4">
      <w:pPr>
        <w:pStyle w:val="Heading3"/>
        <w:rPr>
          <w:rFonts w:cs="Times New Roman"/>
        </w:rPr>
      </w:pPr>
      <w:r w:rsidRPr="00CC1D88">
        <w:rPr>
          <w:rFonts w:cs="Times New Roman"/>
        </w:rPr>
        <w:lastRenderedPageBreak/>
        <w:t>1AC – Solvency</w:t>
      </w:r>
    </w:p>
    <w:p w14:paraId="74A7D43D" w14:textId="77777777" w:rsidR="00577D95" w:rsidRPr="004C5E5D" w:rsidRDefault="00577D95" w:rsidP="00577D95">
      <w:pPr>
        <w:pStyle w:val="Heading4"/>
      </w:pPr>
      <w:r w:rsidRPr="004C5E5D">
        <w:t xml:space="preserve">Normal Trade Relations is </w:t>
      </w:r>
      <w:r w:rsidRPr="004C5E5D">
        <w:rPr>
          <w:u w:val="single"/>
        </w:rPr>
        <w:t>vital</w:t>
      </w:r>
      <w:r w:rsidRPr="004C5E5D">
        <w:t xml:space="preserve"> – no trade occurs without it</w:t>
      </w:r>
    </w:p>
    <w:p w14:paraId="65862164" w14:textId="77777777" w:rsidR="00577D95" w:rsidRPr="004C5E5D" w:rsidRDefault="00577D95" w:rsidP="00577D95">
      <w:pPr>
        <w:rPr>
          <w:u w:val="single"/>
        </w:rPr>
      </w:pPr>
      <w:r w:rsidRPr="004C5E5D">
        <w:t xml:space="preserve">*normal trade relations are </w:t>
      </w:r>
      <w:r w:rsidRPr="004C5E5D">
        <w:rPr>
          <w:u w:val="single"/>
        </w:rPr>
        <w:t>critical</w:t>
      </w:r>
      <w:r w:rsidRPr="004C5E5D">
        <w:t xml:space="preserve"> – even if the US were to lift the entire embargo, that doesn’t initiate trade because actual trade depends on the provision of </w:t>
      </w:r>
      <w:r w:rsidRPr="004C5E5D">
        <w:rPr>
          <w:u w:val="single"/>
        </w:rPr>
        <w:t>nondiscriminatory</w:t>
      </w:r>
      <w:r w:rsidRPr="004C5E5D">
        <w:t xml:space="preserve"> treatment toward trading partners – otherwise sustainable trade is </w:t>
      </w:r>
      <w:r w:rsidRPr="004C5E5D">
        <w:rPr>
          <w:u w:val="single"/>
        </w:rPr>
        <w:t>impossible</w:t>
      </w:r>
    </w:p>
    <w:p w14:paraId="65BBF5A2" w14:textId="77777777" w:rsidR="00577D95" w:rsidRPr="004C5E5D" w:rsidRDefault="00577D95" w:rsidP="00577D95">
      <w:pPr>
        <w:rPr>
          <w:rFonts w:cs="Arial"/>
        </w:rPr>
      </w:pPr>
      <w:r w:rsidRPr="004C5E5D">
        <w:rPr>
          <w:rFonts w:cs="Arial"/>
          <w:b/>
        </w:rPr>
        <w:t xml:space="preserve">French 09 </w:t>
      </w:r>
      <w:r w:rsidRPr="004C5E5D">
        <w:rPr>
          <w:rFonts w:cs="Arial"/>
        </w:rPr>
        <w:t xml:space="preserve">– editor of and a frequent contributor to The Havana Note, has led more than two dozen research trips to Cuba (Anya, “Options for Engagement </w:t>
      </w:r>
      <w:proofErr w:type="gramStart"/>
      <w:r w:rsidRPr="004C5E5D">
        <w:rPr>
          <w:rFonts w:cs="Arial"/>
        </w:rPr>
        <w:t>A</w:t>
      </w:r>
      <w:proofErr w:type="gramEnd"/>
      <w:r w:rsidRPr="004C5E5D">
        <w:rPr>
          <w:rFonts w:cs="Arial"/>
        </w:rPr>
        <w:t xml:space="preserve"> Resource Guide for Reforming U.S. Policy toward Cuba” </w:t>
      </w:r>
      <w:hyperlink r:id="rId12" w:history="1">
        <w:r w:rsidRPr="004C5E5D">
          <w:rPr>
            <w:rFonts w:cs="Arial"/>
          </w:rPr>
          <w:t>http://www.lexingtoninstitute.org/library/resources/documents/Cuba/USPolicy/options-for-engagement.pdf</w:t>
        </w:r>
      </w:hyperlink>
      <w:r w:rsidRPr="004C5E5D">
        <w:rPr>
          <w:rFonts w:cs="Arial"/>
        </w:rPr>
        <w:t>)</w:t>
      </w:r>
    </w:p>
    <w:p w14:paraId="6BCF5E57" w14:textId="77777777" w:rsidR="00577D95" w:rsidRPr="004C5E5D" w:rsidRDefault="00577D95" w:rsidP="00577D95">
      <w:pPr>
        <w:rPr>
          <w:rFonts w:cs="Arial"/>
          <w:sz w:val="14"/>
          <w:szCs w:val="14"/>
        </w:rPr>
      </w:pPr>
      <w:proofErr w:type="gramStart"/>
      <w:r w:rsidRPr="004C5E5D">
        <w:rPr>
          <w:rFonts w:cs="Arial"/>
          <w:sz w:val="14"/>
          <w:szCs w:val="14"/>
        </w:rPr>
        <w:t>the</w:t>
      </w:r>
      <w:proofErr w:type="gramEnd"/>
      <w:r w:rsidRPr="004C5E5D">
        <w:rPr>
          <w:rFonts w:cs="Arial"/>
          <w:sz w:val="14"/>
          <w:szCs w:val="14"/>
        </w:rPr>
        <w:t xml:space="preserve"> path to “normal” trade relations</w:t>
      </w:r>
    </w:p>
    <w:p w14:paraId="0D6310CA" w14:textId="77777777" w:rsidR="00577D95" w:rsidRPr="004C5E5D" w:rsidRDefault="00577D95" w:rsidP="00577D95">
      <w:pPr>
        <w:rPr>
          <w:rFonts w:cs="Arial"/>
          <w:sz w:val="14"/>
        </w:rPr>
      </w:pPr>
      <w:r w:rsidRPr="00C272AA">
        <w:rPr>
          <w:rFonts w:cs="Arial"/>
          <w:bCs/>
          <w:highlight w:val="cyan"/>
          <w:u w:val="single"/>
        </w:rPr>
        <w:t>If the U</w:t>
      </w:r>
      <w:r w:rsidRPr="004C5E5D">
        <w:rPr>
          <w:rFonts w:cs="Arial"/>
          <w:sz w:val="14"/>
        </w:rPr>
        <w:t xml:space="preserve">nited </w:t>
      </w:r>
      <w:r w:rsidRPr="00C272AA">
        <w:rPr>
          <w:rFonts w:cs="Arial"/>
          <w:bCs/>
          <w:highlight w:val="cyan"/>
          <w:u w:val="single"/>
        </w:rPr>
        <w:t>S</w:t>
      </w:r>
      <w:r w:rsidRPr="004C5E5D">
        <w:rPr>
          <w:rFonts w:cs="Arial"/>
          <w:sz w:val="14"/>
        </w:rPr>
        <w:t xml:space="preserve">tates </w:t>
      </w:r>
      <w:r w:rsidRPr="00C272AA">
        <w:rPr>
          <w:rFonts w:cs="Arial"/>
          <w:bCs/>
          <w:highlight w:val="cyan"/>
          <w:u w:val="single"/>
        </w:rPr>
        <w:t>were to lift its</w:t>
      </w:r>
      <w:r w:rsidRPr="004C5E5D">
        <w:rPr>
          <w:rFonts w:cs="Arial"/>
          <w:bCs/>
          <w:u w:val="single"/>
        </w:rPr>
        <w:t xml:space="preserve"> trade </w:t>
      </w:r>
      <w:r w:rsidRPr="00C272AA">
        <w:rPr>
          <w:rFonts w:cs="Arial"/>
          <w:bCs/>
          <w:highlight w:val="cyan"/>
          <w:u w:val="single"/>
        </w:rPr>
        <w:t>embargo</w:t>
      </w:r>
      <w:r w:rsidRPr="004C5E5D">
        <w:rPr>
          <w:rFonts w:cs="Arial"/>
          <w:bCs/>
          <w:u w:val="single"/>
        </w:rPr>
        <w:t xml:space="preserve"> against Cuba, </w:t>
      </w:r>
      <w:r w:rsidRPr="00C272AA">
        <w:rPr>
          <w:rFonts w:cs="Arial"/>
          <w:bCs/>
          <w:highlight w:val="cyan"/>
          <w:u w:val="single"/>
        </w:rPr>
        <w:t>this would not</w:t>
      </w:r>
      <w:r w:rsidRPr="004C5E5D">
        <w:rPr>
          <w:rFonts w:cs="Arial"/>
          <w:bCs/>
          <w:u w:val="single"/>
        </w:rPr>
        <w:t xml:space="preserve"> automatically </w:t>
      </w:r>
      <w:r w:rsidRPr="00C272AA">
        <w:rPr>
          <w:rFonts w:cs="Arial"/>
          <w:bCs/>
          <w:highlight w:val="cyan"/>
          <w:u w:val="single"/>
        </w:rPr>
        <w:t>confer “normal” status to the</w:t>
      </w:r>
      <w:r w:rsidRPr="004C5E5D">
        <w:rPr>
          <w:rFonts w:cs="Arial"/>
          <w:bCs/>
          <w:u w:val="single"/>
        </w:rPr>
        <w:t xml:space="preserve"> bilateral trade </w:t>
      </w:r>
      <w:r w:rsidRPr="00C272AA">
        <w:rPr>
          <w:rFonts w:cs="Arial"/>
          <w:bCs/>
          <w:highlight w:val="cyan"/>
          <w:u w:val="single"/>
        </w:rPr>
        <w:t>relationship</w:t>
      </w:r>
      <w:r w:rsidRPr="004C5E5D">
        <w:rPr>
          <w:rFonts w:cs="Arial"/>
          <w:sz w:val="14"/>
        </w:rPr>
        <w:t xml:space="preserve">. It would mean that the United States and Cuba have the opportunity to begin trading in more goods and services than they have in the last fifty years. </w:t>
      </w:r>
      <w:r w:rsidRPr="00C272AA">
        <w:rPr>
          <w:rFonts w:cs="Arial"/>
          <w:bCs/>
          <w:highlight w:val="cyan"/>
          <w:u w:val="single"/>
        </w:rPr>
        <w:t>Whether</w:t>
      </w:r>
      <w:r w:rsidRPr="004C5E5D">
        <w:rPr>
          <w:rFonts w:cs="Arial"/>
          <w:bCs/>
          <w:u w:val="single"/>
        </w:rPr>
        <w:t xml:space="preserve"> </w:t>
      </w:r>
      <w:r w:rsidRPr="004C5E5D">
        <w:rPr>
          <w:rFonts w:cs="Arial"/>
          <w:sz w:val="14"/>
        </w:rPr>
        <w:t xml:space="preserve">much expanded </w:t>
      </w:r>
      <w:r w:rsidRPr="00C272AA">
        <w:rPr>
          <w:rFonts w:cs="Arial"/>
          <w:bCs/>
          <w:highlight w:val="cyan"/>
          <w:u w:val="single"/>
        </w:rPr>
        <w:t xml:space="preserve">trade </w:t>
      </w:r>
      <w:r w:rsidRPr="00C272AA">
        <w:rPr>
          <w:rFonts w:cs="Arial"/>
          <w:b/>
          <w:iCs/>
          <w:highlight w:val="cyan"/>
          <w:u w:val="single"/>
          <w:bdr w:val="single" w:sz="8" w:space="0" w:color="auto"/>
        </w:rPr>
        <w:t>actually occurs</w:t>
      </w:r>
      <w:r w:rsidRPr="00C272AA">
        <w:rPr>
          <w:rFonts w:cs="Arial"/>
          <w:bCs/>
          <w:highlight w:val="cyan"/>
          <w:u w:val="single"/>
        </w:rPr>
        <w:t xml:space="preserve"> depends on</w:t>
      </w:r>
      <w:r w:rsidRPr="004C5E5D">
        <w:rPr>
          <w:rFonts w:cs="Arial"/>
          <w:bCs/>
          <w:u w:val="single"/>
        </w:rPr>
        <w:t xml:space="preserve"> </w:t>
      </w:r>
      <w:r w:rsidRPr="004C5E5D">
        <w:rPr>
          <w:rFonts w:cs="Arial"/>
          <w:sz w:val="14"/>
        </w:rPr>
        <w:t xml:space="preserve">whether </w:t>
      </w:r>
      <w:r w:rsidRPr="004C5E5D">
        <w:rPr>
          <w:rFonts w:cs="Arial"/>
          <w:bCs/>
          <w:u w:val="single"/>
        </w:rPr>
        <w:t xml:space="preserve">the </w:t>
      </w:r>
      <w:proofErr w:type="gramStart"/>
      <w:r w:rsidRPr="004C5E5D">
        <w:rPr>
          <w:rFonts w:cs="Arial"/>
          <w:sz w:val="14"/>
        </w:rPr>
        <w:t>United</w:t>
      </w:r>
      <w:proofErr w:type="gramEnd"/>
      <w:r w:rsidRPr="004C5E5D">
        <w:rPr>
          <w:rFonts w:cs="Arial"/>
          <w:sz w:val="14"/>
        </w:rPr>
        <w:t xml:space="preserve"> States were to take additional steps beyond lifting the embargo: the most important of which is the </w:t>
      </w:r>
      <w:r w:rsidRPr="00C272AA">
        <w:rPr>
          <w:rFonts w:cs="Arial"/>
          <w:bCs/>
          <w:highlight w:val="cyan"/>
          <w:u w:val="single"/>
        </w:rPr>
        <w:t>provision of</w:t>
      </w:r>
      <w:r w:rsidRPr="004C5E5D">
        <w:rPr>
          <w:rFonts w:cs="Arial"/>
          <w:bCs/>
          <w:u w:val="single"/>
        </w:rPr>
        <w:t xml:space="preserve"> Normal Trade </w:t>
      </w:r>
      <w:r w:rsidRPr="004C5E5D">
        <w:rPr>
          <w:bCs/>
          <w:u w:val="single"/>
        </w:rPr>
        <w:t xml:space="preserve">Relations </w:t>
      </w:r>
      <w:r w:rsidRPr="00C272AA">
        <w:rPr>
          <w:bCs/>
          <w:highlight w:val="cyan"/>
          <w:u w:val="single"/>
        </w:rPr>
        <w:t>(NTR).</w:t>
      </w:r>
      <w:r w:rsidRPr="004C5E5D">
        <w:rPr>
          <w:rFonts w:cs="Arial"/>
          <w:sz w:val="14"/>
        </w:rPr>
        <w:t xml:space="preserve"> </w:t>
      </w:r>
    </w:p>
    <w:p w14:paraId="2C87DF7D" w14:textId="77777777" w:rsidR="00577D95" w:rsidRPr="004C5E5D" w:rsidRDefault="00577D95" w:rsidP="00577D95">
      <w:pPr>
        <w:rPr>
          <w:rFonts w:cs="Arial"/>
          <w:sz w:val="14"/>
        </w:rPr>
      </w:pPr>
      <w:r w:rsidRPr="00C272AA">
        <w:rPr>
          <w:rFonts w:cs="Arial"/>
          <w:bCs/>
          <w:highlight w:val="cyan"/>
          <w:u w:val="single"/>
        </w:rPr>
        <w:t>NTR</w:t>
      </w:r>
      <w:r w:rsidRPr="004C5E5D">
        <w:rPr>
          <w:rFonts w:cs="Arial"/>
          <w:sz w:val="14"/>
        </w:rPr>
        <w:t xml:space="preserve"> is a technical term </w:t>
      </w:r>
      <w:r w:rsidRPr="004C5E5D">
        <w:rPr>
          <w:rFonts w:cs="Arial"/>
          <w:bCs/>
          <w:u w:val="single"/>
        </w:rPr>
        <w:t xml:space="preserve">which </w:t>
      </w:r>
      <w:r w:rsidRPr="00C272AA">
        <w:rPr>
          <w:rFonts w:cs="Arial"/>
          <w:bCs/>
          <w:highlight w:val="cyan"/>
          <w:u w:val="single"/>
        </w:rPr>
        <w:t>refers to the provision of nondiscriminatory treatment toward trading partners</w:t>
      </w:r>
      <w:r w:rsidRPr="004C5E5D">
        <w:rPr>
          <w:rFonts w:cs="Arial"/>
          <w:bCs/>
          <w:u w:val="single"/>
        </w:rPr>
        <w:t>.</w:t>
      </w:r>
      <w:r w:rsidRPr="004C5E5D">
        <w:rPr>
          <w:rFonts w:cs="Arial"/>
          <w:sz w:val="14"/>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p>
    <w:p w14:paraId="73958A89" w14:textId="77777777" w:rsidR="00577D95" w:rsidRPr="004C5E5D" w:rsidRDefault="00577D95" w:rsidP="00577D95">
      <w:pPr>
        <w:rPr>
          <w:rFonts w:cs="Arial"/>
          <w:sz w:val="14"/>
          <w:szCs w:val="14"/>
        </w:rPr>
      </w:pPr>
      <w:r w:rsidRPr="004C5E5D">
        <w:rPr>
          <w:rFonts w:cs="Arial"/>
          <w:sz w:val="14"/>
          <w:szCs w:val="14"/>
        </w:rPr>
        <w:t>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4C5E5D">
        <w:rPr>
          <w:rFonts w:cs="Arial"/>
          <w:sz w:val="14"/>
          <w:szCs w:val="14"/>
        </w:rPr>
        <w:t>Vanik</w:t>
      </w:r>
      <w:proofErr w:type="spellEnd"/>
      <w:r w:rsidRPr="004C5E5D">
        <w:rPr>
          <w:rFonts w:cs="Arial"/>
          <w:sz w:val="14"/>
          <w:szCs w:val="14"/>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p>
    <w:p w14:paraId="4AF09897" w14:textId="77777777" w:rsidR="00577D95" w:rsidRPr="004C5E5D" w:rsidRDefault="00577D95" w:rsidP="00577D95">
      <w:pPr>
        <w:rPr>
          <w:rFonts w:cs="Arial"/>
          <w:sz w:val="14"/>
          <w:szCs w:val="14"/>
        </w:rPr>
      </w:pPr>
      <w:r w:rsidRPr="004C5E5D">
        <w:rPr>
          <w:rFonts w:cs="Arial"/>
          <w:sz w:val="14"/>
          <w:szCs w:val="14"/>
        </w:rPr>
        <w:t>Thus, Cuba’s restrictions on its citizens’ emigration rights pose an obstacle to normalization of bilateral trade. Only once the requirements set forth by the Jackson-</w:t>
      </w:r>
      <w:proofErr w:type="spellStart"/>
      <w:r w:rsidRPr="004C5E5D">
        <w:rPr>
          <w:rFonts w:cs="Arial"/>
          <w:sz w:val="14"/>
          <w:szCs w:val="14"/>
        </w:rPr>
        <w:t>Vanik</w:t>
      </w:r>
      <w:proofErr w:type="spellEnd"/>
      <w:r w:rsidRPr="004C5E5D">
        <w:rPr>
          <w:rFonts w:cs="Arial"/>
          <w:sz w:val="14"/>
          <w:szCs w:val="14"/>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w:t>
      </w:r>
    </w:p>
    <w:p w14:paraId="0B1AA536" w14:textId="77777777" w:rsidR="00577D95" w:rsidRPr="004C5E5D" w:rsidRDefault="00577D95" w:rsidP="00577D95">
      <w:pPr>
        <w:rPr>
          <w:rFonts w:cs="Arial"/>
          <w:sz w:val="14"/>
        </w:rPr>
      </w:pPr>
      <w:r w:rsidRPr="004C5E5D">
        <w:rPr>
          <w:rFonts w:cs="Arial"/>
          <w:sz w:val="14"/>
        </w:rPr>
        <w:t xml:space="preserve">To begin to extend normal trade relations to Cuba, </w:t>
      </w:r>
      <w:r w:rsidRPr="00E87F24">
        <w:rPr>
          <w:rFonts w:cs="Arial"/>
          <w:bCs/>
          <w:highlight w:val="cyan"/>
          <w:u w:val="single"/>
        </w:rPr>
        <w:t>the U</w:t>
      </w:r>
      <w:r w:rsidRPr="004C5E5D">
        <w:rPr>
          <w:rFonts w:cs="Arial"/>
          <w:sz w:val="14"/>
        </w:rPr>
        <w:t xml:space="preserve">nited </w:t>
      </w:r>
      <w:r w:rsidRPr="00E87F24">
        <w:rPr>
          <w:rFonts w:cs="Arial"/>
          <w:bCs/>
          <w:highlight w:val="cyan"/>
          <w:u w:val="single"/>
        </w:rPr>
        <w:t>S</w:t>
      </w:r>
      <w:r w:rsidRPr="004C5E5D">
        <w:rPr>
          <w:rFonts w:cs="Arial"/>
          <w:sz w:val="14"/>
        </w:rPr>
        <w:t xml:space="preserve">tates </w:t>
      </w:r>
      <w:r w:rsidRPr="00E87F24">
        <w:rPr>
          <w:rFonts w:cs="Arial"/>
          <w:bCs/>
          <w:highlight w:val="cyan"/>
          <w:u w:val="single"/>
        </w:rPr>
        <w:t>would need to enter into a reciprocal trade agreement with Cuba</w:t>
      </w:r>
      <w:r w:rsidRPr="004C5E5D">
        <w:rPr>
          <w:rFonts w:cs="Arial"/>
          <w:bCs/>
          <w:u w:val="single"/>
        </w:rPr>
        <w:t xml:space="preserve"> </w:t>
      </w:r>
      <w:r w:rsidRPr="004C5E5D">
        <w:rPr>
          <w:rFonts w:cs="Arial"/>
          <w:sz w:val="14"/>
        </w:rPr>
        <w:t xml:space="preserve">(not equivalent to a “free trade agreement”) </w:t>
      </w:r>
      <w:r w:rsidRPr="00E87F24">
        <w:rPr>
          <w:rFonts w:cs="Arial"/>
          <w:bCs/>
          <w:highlight w:val="cyan"/>
          <w:u w:val="single"/>
        </w:rPr>
        <w:t>that would provide</w:t>
      </w:r>
      <w:r w:rsidRPr="004C5E5D">
        <w:rPr>
          <w:rFonts w:cs="Arial"/>
          <w:bCs/>
          <w:u w:val="single"/>
        </w:rPr>
        <w:t xml:space="preserve"> a balance of </w:t>
      </w:r>
      <w:r w:rsidRPr="00E87F24">
        <w:rPr>
          <w:rFonts w:cs="Arial"/>
          <w:bCs/>
          <w:highlight w:val="cyan"/>
          <w:u w:val="single"/>
        </w:rPr>
        <w:t>trade benefits and protections to U.S. exports and commercial entities doing business with Cuba, at the same time it would provide such benefits to Cuba</w:t>
      </w:r>
      <w:r w:rsidRPr="004C5E5D">
        <w:rPr>
          <w:rFonts w:cs="Arial"/>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14:paraId="1840BF9E" w14:textId="77777777" w:rsidR="00577D95" w:rsidRPr="002C7A10" w:rsidRDefault="00577D95" w:rsidP="00577D95">
      <w:pPr>
        <w:pStyle w:val="Heading4"/>
        <w:rPr>
          <w:rFonts w:eastAsiaTheme="minorHAnsi"/>
        </w:rPr>
      </w:pPr>
      <w:r w:rsidRPr="002C7A10">
        <w:rPr>
          <w:rFonts w:eastAsiaTheme="minorHAnsi"/>
        </w:rPr>
        <w:t>The unconditional offer of normal trade relations boosts US-Cuban relations and fosters a stable transition</w:t>
      </w:r>
    </w:p>
    <w:p w14:paraId="0703D051" w14:textId="77777777" w:rsidR="00577D95" w:rsidRPr="002C7A10" w:rsidRDefault="00577D95" w:rsidP="00577D95">
      <w:pPr>
        <w:contextualSpacing/>
        <w:rPr>
          <w:rFonts w:cs="Calibri"/>
        </w:rPr>
      </w:pPr>
      <w:r w:rsidRPr="002C7A10">
        <w:rPr>
          <w:rFonts w:cs="Calibri"/>
        </w:rPr>
        <w:t>*</w:t>
      </w:r>
      <w:r w:rsidRPr="002C7A10">
        <w:rPr>
          <w:rFonts w:cs="Calibri"/>
          <w:u w:val="single"/>
        </w:rPr>
        <w:t>unconditional</w:t>
      </w:r>
      <w:r w:rsidRPr="002C7A10">
        <w:rPr>
          <w:rFonts w:cs="Calibri"/>
        </w:rPr>
        <w:t xml:space="preserve"> offer of the plan is </w:t>
      </w:r>
      <w:r w:rsidRPr="002C7A10">
        <w:rPr>
          <w:rFonts w:cs="Calibri"/>
          <w:u w:val="single"/>
        </w:rPr>
        <w:t>critical</w:t>
      </w:r>
      <w:r w:rsidRPr="002C7A10">
        <w:rPr>
          <w:rFonts w:cs="Calibri"/>
        </w:rPr>
        <w:t xml:space="preserve"> – adding a condition to the offer makes the US seem like a </w:t>
      </w:r>
      <w:r w:rsidRPr="002C7A10">
        <w:rPr>
          <w:rFonts w:cs="Calibri"/>
          <w:u w:val="single"/>
        </w:rPr>
        <w:t>coercive</w:t>
      </w:r>
      <w:r w:rsidRPr="002C7A10">
        <w:rPr>
          <w:rFonts w:cs="Calibri"/>
        </w:rPr>
        <w:t xml:space="preserve"> entity that is attempting to </w:t>
      </w:r>
      <w:r w:rsidRPr="002C7A10">
        <w:rPr>
          <w:rFonts w:cs="Calibri"/>
          <w:u w:val="single"/>
        </w:rPr>
        <w:t>forcefully</w:t>
      </w:r>
      <w:r w:rsidRPr="002C7A10">
        <w:rPr>
          <w:rFonts w:cs="Calibri"/>
        </w:rPr>
        <w:t xml:space="preserve"> extract concessions from Cuba which exacerbates the imperialist symbol of the embargo </w:t>
      </w:r>
    </w:p>
    <w:p w14:paraId="385B6494" w14:textId="77777777" w:rsidR="00577D95" w:rsidRPr="002C7A10" w:rsidRDefault="00577D95" w:rsidP="00577D95">
      <w:pPr>
        <w:contextualSpacing/>
        <w:rPr>
          <w:rFonts w:cs="Calibri"/>
        </w:rPr>
      </w:pPr>
      <w:r w:rsidRPr="002C7A10">
        <w:rPr>
          <w:rFonts w:cs="Calibri"/>
        </w:rPr>
        <w:t xml:space="preserve">*plan fosters a </w:t>
      </w:r>
      <w:r w:rsidRPr="002C7A10">
        <w:rPr>
          <w:rFonts w:cs="Calibri"/>
          <w:u w:val="single"/>
        </w:rPr>
        <w:t>stable</w:t>
      </w:r>
      <w:r w:rsidRPr="002C7A10">
        <w:rPr>
          <w:rFonts w:cs="Calibri"/>
        </w:rPr>
        <w:t xml:space="preserve"> Cuban democratic transition – normalization of trade relations gives the US the opportunity to provide foreign economic aid to Cuba in the case of Cuban economic decline – allows a stable transition to a democratic state</w:t>
      </w:r>
    </w:p>
    <w:p w14:paraId="252E619A" w14:textId="77777777" w:rsidR="00577D95" w:rsidRPr="002C7A10" w:rsidRDefault="00577D95" w:rsidP="00577D95">
      <w:pPr>
        <w:contextualSpacing/>
        <w:rPr>
          <w:rFonts w:cs="Calibri"/>
        </w:rPr>
      </w:pPr>
      <w:r w:rsidRPr="002C7A10">
        <w:rPr>
          <w:rFonts w:cs="Calibri"/>
          <w:b/>
        </w:rPr>
        <w:t xml:space="preserve">Koenig 10 </w:t>
      </w:r>
      <w:r w:rsidRPr="002C7A10">
        <w:rPr>
          <w:rFonts w:cs="Calibri"/>
        </w:rPr>
        <w:t xml:space="preserve">– US Army Colonel, paper submitted for a Masters in Strategic Studies at the US Army War College (Lance, “Time for a New Cuba Policy” </w:t>
      </w:r>
      <w:hyperlink r:id="rId13" w:history="1">
        <w:r w:rsidRPr="002C7A10">
          <w:rPr>
            <w:rFonts w:cs="Calibri"/>
          </w:rPr>
          <w:t>http://www.dtic.mil/cgi-bin/GetTRDoc?AD=ADA518130</w:t>
        </w:r>
      </w:hyperlink>
      <w:r w:rsidRPr="002C7A10">
        <w:rPr>
          <w:rFonts w:cs="Calibri"/>
        </w:rPr>
        <w:t>)</w:t>
      </w:r>
    </w:p>
    <w:p w14:paraId="4CE5A984" w14:textId="6AA41338" w:rsidR="00577D95" w:rsidRPr="002C7A10" w:rsidRDefault="00577D95" w:rsidP="00577D95">
      <w:pPr>
        <w:contextualSpacing/>
        <w:rPr>
          <w:rFonts w:cs="Calibri"/>
          <w:sz w:val="14"/>
        </w:rPr>
      </w:pPr>
      <w:r w:rsidRPr="002C7A10">
        <w:rPr>
          <w:rFonts w:cs="Calibri"/>
          <w:sz w:val="14"/>
        </w:rPr>
        <w:t xml:space="preserve">The option with the greatest possibility of success and reward for the United States is to support the Cuban people, but not the Cuban government. </w:t>
      </w:r>
      <w:r w:rsidRPr="002C7A10">
        <w:rPr>
          <w:rFonts w:cs="Calibri"/>
          <w:bCs/>
          <w:u w:val="single"/>
        </w:rPr>
        <w:t>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should take the following actions unilaterally</w:t>
      </w:r>
      <w:proofErr w:type="gramStart"/>
      <w:r w:rsidRPr="002C7A10">
        <w:rPr>
          <w:rFonts w:cs="Calibri"/>
          <w:bCs/>
          <w:u w:val="single"/>
        </w:rPr>
        <w:t>:</w:t>
      </w:r>
      <w:r w:rsidR="00E62985" w:rsidRPr="00E62985">
        <w:rPr>
          <w:rFonts w:cs="Calibri"/>
          <w:bCs/>
          <w:sz w:val="12"/>
          <w:u w:val="single"/>
        </w:rPr>
        <w:t>¶</w:t>
      </w:r>
      <w:proofErr w:type="gramEnd"/>
      <w:r w:rsidR="00E62985" w:rsidRPr="00E62985">
        <w:rPr>
          <w:rFonts w:cs="Calibri"/>
          <w:bCs/>
          <w:sz w:val="12"/>
          <w:u w:val="single"/>
        </w:rPr>
        <w:t xml:space="preserve"> </w:t>
      </w:r>
      <w:r w:rsidRPr="002C7A10">
        <w:rPr>
          <w:rFonts w:cs="Calibri"/>
          <w:sz w:val="14"/>
        </w:rPr>
        <w:t xml:space="preserve">• </w:t>
      </w:r>
      <w:r w:rsidRPr="002C7A10">
        <w:rPr>
          <w:rFonts w:cs="Calibri"/>
          <w:bCs/>
          <w:u w:val="single"/>
        </w:rPr>
        <w:t xml:space="preserve">Lift completely the economic embargo. Establish banking and financial relationships to facilitate the trading of goods and services </w:t>
      </w:r>
      <w:r w:rsidRPr="002C7A10">
        <w:rPr>
          <w:rFonts w:cs="Calibri"/>
          <w:sz w:val="14"/>
        </w:rPr>
        <w:t>between the two countries.</w:t>
      </w:r>
      <w:r w:rsidR="00E62985" w:rsidRPr="00E62985">
        <w:rPr>
          <w:rFonts w:cs="Calibri"/>
          <w:sz w:val="12"/>
        </w:rPr>
        <w:t xml:space="preserve">¶ </w:t>
      </w:r>
      <w:r w:rsidRPr="002C7A10">
        <w:rPr>
          <w:rFonts w:cs="Calibri"/>
          <w:sz w:val="14"/>
          <w:szCs w:val="14"/>
        </w:rPr>
        <w:t>• Lift completely the travel ban to allow not only Cuban-Americans with relatives but also all other Americans to travel to Cuba. This interaction of Americans with Cubans will help raise the awareness of Cubans about their northern neighbor.</w:t>
      </w:r>
      <w:r w:rsidR="00E62985" w:rsidRPr="00E62985">
        <w:rPr>
          <w:rFonts w:cs="Calibri"/>
          <w:sz w:val="12"/>
          <w:szCs w:val="14"/>
        </w:rPr>
        <w:t xml:space="preserve">¶ </w:t>
      </w:r>
      <w:r w:rsidRPr="002C7A10">
        <w:rPr>
          <w:rFonts w:cs="Calibri"/>
          <w:sz w:val="14"/>
        </w:rPr>
        <w:t xml:space="preserve">• Next, </w:t>
      </w:r>
      <w:r w:rsidRPr="002C7A10">
        <w:rPr>
          <w:rFonts w:cs="Calibri"/>
          <w:bCs/>
          <w:highlight w:val="cyan"/>
          <w:u w:val="single"/>
        </w:rPr>
        <w:t>the U</w:t>
      </w:r>
      <w:r w:rsidRPr="002C7A10">
        <w:rPr>
          <w:rFonts w:cs="Calibri"/>
          <w:sz w:val="14"/>
        </w:rPr>
        <w:t xml:space="preserve">nited </w:t>
      </w:r>
      <w:r w:rsidRPr="002C7A10">
        <w:rPr>
          <w:rFonts w:cs="Calibri"/>
          <w:bCs/>
          <w:highlight w:val="cyan"/>
          <w:u w:val="single"/>
        </w:rPr>
        <w:t>S</w:t>
      </w:r>
      <w:r w:rsidRPr="002C7A10">
        <w:rPr>
          <w:rFonts w:cs="Calibri"/>
          <w:sz w:val="14"/>
        </w:rPr>
        <w:t xml:space="preserve">tates </w:t>
      </w:r>
      <w:r w:rsidRPr="002C7A10">
        <w:rPr>
          <w:rFonts w:cs="Calibri"/>
          <w:bCs/>
          <w:highlight w:val="cyan"/>
          <w:u w:val="single"/>
        </w:rPr>
        <w:t>should engage the Cuban government to develop a bilateral trade agreement</w:t>
      </w:r>
      <w:r w:rsidRPr="002C7A10">
        <w:rPr>
          <w:rFonts w:cs="Calibri"/>
          <w:bCs/>
          <w:u w:val="single"/>
        </w:rPr>
        <w:t xml:space="preserve">. </w:t>
      </w:r>
      <w:r w:rsidRPr="002C7A10">
        <w:rPr>
          <w:rFonts w:cs="Calibri"/>
          <w:bCs/>
          <w:highlight w:val="cyan"/>
          <w:u w:val="single"/>
        </w:rPr>
        <w:t>The goal</w:t>
      </w:r>
      <w:r w:rsidRPr="002C7A10">
        <w:rPr>
          <w:rFonts w:cs="Calibri"/>
          <w:bCs/>
          <w:u w:val="single"/>
        </w:rPr>
        <w:t xml:space="preserve"> of this initiative </w:t>
      </w:r>
      <w:r w:rsidRPr="002C7A10">
        <w:rPr>
          <w:rFonts w:cs="Calibri"/>
          <w:bCs/>
          <w:highlight w:val="cyan"/>
          <w:u w:val="single"/>
        </w:rPr>
        <w:t xml:space="preserve">would be to achieve </w:t>
      </w:r>
      <w:r w:rsidRPr="002C7A10">
        <w:rPr>
          <w:rFonts w:cs="Calibri"/>
          <w:b/>
          <w:iCs/>
          <w:highlight w:val="cyan"/>
          <w:u w:val="single"/>
          <w:bdr w:val="single" w:sz="8" w:space="0" w:color="auto"/>
        </w:rPr>
        <w:t>normal trade relations</w:t>
      </w:r>
      <w:r w:rsidRPr="002C7A10">
        <w:rPr>
          <w:rFonts w:cs="Calibri"/>
          <w:sz w:val="14"/>
        </w:rPr>
        <w:t xml:space="preserve"> between the two countries.</w:t>
      </w:r>
      <w:r w:rsidR="00E62985" w:rsidRPr="00E62985">
        <w:rPr>
          <w:rFonts w:cs="Calibri"/>
          <w:sz w:val="12"/>
        </w:rPr>
        <w:t xml:space="preserve">¶ </w:t>
      </w:r>
      <w:proofErr w:type="gramStart"/>
      <w:r w:rsidRPr="002C7A10">
        <w:rPr>
          <w:rFonts w:cs="Calibri"/>
          <w:sz w:val="14"/>
        </w:rPr>
        <w:t>This</w:t>
      </w:r>
      <w:proofErr w:type="gramEnd"/>
      <w:r w:rsidRPr="002C7A10">
        <w:rPr>
          <w:rFonts w:cs="Calibri"/>
          <w:sz w:val="14"/>
        </w:rPr>
        <w:t xml:space="preserve">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2C7A10">
        <w:rPr>
          <w:rFonts w:cs="Calibri"/>
          <w:bCs/>
          <w:highlight w:val="cyan"/>
          <w:u w:val="single"/>
        </w:rPr>
        <w:t>The U</w:t>
      </w:r>
      <w:r w:rsidRPr="002C7A10">
        <w:rPr>
          <w:rFonts w:cs="Calibri"/>
          <w:sz w:val="14"/>
        </w:rPr>
        <w:t xml:space="preserve">nited </w:t>
      </w:r>
      <w:r w:rsidRPr="002C7A10">
        <w:rPr>
          <w:rFonts w:cs="Calibri"/>
          <w:bCs/>
          <w:highlight w:val="cyan"/>
          <w:u w:val="single"/>
        </w:rPr>
        <w:t>S</w:t>
      </w:r>
      <w:r w:rsidRPr="002C7A10">
        <w:rPr>
          <w:rFonts w:cs="Calibri"/>
          <w:sz w:val="14"/>
        </w:rPr>
        <w:t xml:space="preserve">tates </w:t>
      </w:r>
      <w:r w:rsidRPr="002C7A10">
        <w:rPr>
          <w:rFonts w:cs="Calibri"/>
          <w:bCs/>
          <w:highlight w:val="cyan"/>
          <w:u w:val="single"/>
        </w:rPr>
        <w:t xml:space="preserve">will </w:t>
      </w:r>
      <w:r w:rsidRPr="002C7A10">
        <w:rPr>
          <w:rFonts w:cs="Calibri"/>
          <w:b/>
          <w:iCs/>
          <w:highlight w:val="cyan"/>
          <w:u w:val="single"/>
          <w:bdr w:val="single" w:sz="8" w:space="0" w:color="auto"/>
        </w:rPr>
        <w:t xml:space="preserve">gain </w:t>
      </w:r>
      <w:r w:rsidRPr="002C7A10">
        <w:rPr>
          <w:rFonts w:cs="Calibri"/>
          <w:b/>
          <w:iCs/>
          <w:highlight w:val="cyan"/>
          <w:u w:val="single"/>
          <w:bdr w:val="single" w:sz="8" w:space="0" w:color="auto"/>
        </w:rPr>
        <w:lastRenderedPageBreak/>
        <w:t>leverage</w:t>
      </w:r>
      <w:r w:rsidRPr="002C7A10">
        <w:rPr>
          <w:rFonts w:cs="Calibri"/>
          <w:bCs/>
          <w:u w:val="single"/>
        </w:rPr>
        <w:t xml:space="preserve"> with the Cuban government </w:t>
      </w:r>
      <w:r w:rsidRPr="002C7A10">
        <w:rPr>
          <w:rFonts w:cs="Calibri"/>
          <w:bCs/>
          <w:highlight w:val="cyan"/>
          <w:u w:val="single"/>
        </w:rPr>
        <w:t>as relations improve,</w:t>
      </w:r>
      <w:r w:rsidRPr="002C7A10">
        <w:rPr>
          <w:rFonts w:cs="Calibri"/>
          <w:bCs/>
          <w:u w:val="single"/>
        </w:rPr>
        <w:t xml:space="preserve"> and that will be the time to address human rights</w:t>
      </w:r>
      <w:r w:rsidRPr="002C7A10">
        <w:rPr>
          <w:rFonts w:cs="Calibri"/>
          <w:sz w:val="14"/>
        </w:rPr>
        <w:t xml:space="preserve"> in Cuba. The return of the Cuban Five, a group of Cuban spies arrested and convicted in Florida, should be worth some human rights concessions. In Cuba, these men are known as the “</w:t>
      </w:r>
      <w:proofErr w:type="spellStart"/>
      <w:r w:rsidRPr="002C7A10">
        <w:rPr>
          <w:rFonts w:cs="Calibri"/>
          <w:sz w:val="14"/>
        </w:rPr>
        <w:t>Cinco</w:t>
      </w:r>
      <w:proofErr w:type="spellEnd"/>
      <w:r w:rsidRPr="002C7A10">
        <w:rPr>
          <w:rFonts w:cs="Calibri"/>
          <w:sz w:val="14"/>
        </w:rPr>
        <w:t xml:space="preserve"> Heroes” and their plight is well known.37</w:t>
      </w:r>
      <w:r w:rsidR="00E62985" w:rsidRPr="00E62985">
        <w:rPr>
          <w:rFonts w:cs="Calibri"/>
          <w:sz w:val="12"/>
        </w:rPr>
        <w:t xml:space="preserve">¶ </w:t>
      </w:r>
      <w:proofErr w:type="gramStart"/>
      <w:r w:rsidRPr="002C7A10">
        <w:rPr>
          <w:rFonts w:cs="Calibri"/>
          <w:bCs/>
          <w:u w:val="single"/>
        </w:rPr>
        <w:t>So</w:t>
      </w:r>
      <w:proofErr w:type="gramEnd"/>
      <w:r w:rsidRPr="002C7A10">
        <w:rPr>
          <w:rFonts w:cs="Calibri"/>
          <w:bCs/>
          <w:u w:val="single"/>
        </w:rPr>
        <w:t xml:space="preserve"> what leverage do we have now that we have unilaterally given the Cuban government </w:t>
      </w:r>
      <w:r w:rsidRPr="002C7A10">
        <w:rPr>
          <w:rFonts w:cs="Calibri"/>
          <w:sz w:val="14"/>
        </w:rPr>
        <w:t>most of</w:t>
      </w:r>
      <w:r w:rsidRPr="002C7A10">
        <w:rPr>
          <w:rFonts w:cs="Calibri"/>
          <w:bCs/>
          <w:u w:val="single"/>
        </w:rPr>
        <w:t xml:space="preserve"> what they </w:t>
      </w:r>
      <w:r w:rsidRPr="002C7A10">
        <w:rPr>
          <w:rFonts w:cs="Calibri"/>
          <w:sz w:val="14"/>
        </w:rPr>
        <w:t xml:space="preserve">have </w:t>
      </w:r>
      <w:r w:rsidRPr="002C7A10">
        <w:rPr>
          <w:rFonts w:cs="Calibri"/>
          <w:bCs/>
          <w:u w:val="single"/>
        </w:rPr>
        <w:t xml:space="preserve">wanted? Offer to return back </w:t>
      </w:r>
      <w:r w:rsidRPr="002C7A10">
        <w:rPr>
          <w:rFonts w:cs="Calibri"/>
          <w:sz w:val="14"/>
        </w:rPr>
        <w:t>to Cuba</w:t>
      </w:r>
      <w:r w:rsidRPr="002C7A10">
        <w:rPr>
          <w:rFonts w:cs="Calibri"/>
          <w:bCs/>
          <w:u w:val="single"/>
        </w:rPr>
        <w:t xml:space="preserve"> the Guantanamo Naval Base</w:t>
      </w:r>
      <w:r w:rsidRPr="002C7A10">
        <w:rPr>
          <w:rFonts w:cs="Calibri"/>
          <w:sz w:val="14"/>
        </w:rPr>
        <w:t xml:space="preserve"> after the government of Cuba shifts towards a representative </w:t>
      </w:r>
      <w:proofErr w:type="spellStart"/>
      <w:r w:rsidRPr="002C7A10">
        <w:rPr>
          <w:rFonts w:cs="Calibri"/>
          <w:sz w:val="14"/>
        </w:rPr>
        <w:t>orm</w:t>
      </w:r>
      <w:proofErr w:type="spellEnd"/>
      <w:r w:rsidRPr="002C7A10">
        <w:rPr>
          <w:rFonts w:cs="Calibri"/>
          <w:sz w:val="14"/>
        </w:rPr>
        <w:t xml:space="preserve"> of government. </w:t>
      </w:r>
      <w:r w:rsidRPr="002C7A10">
        <w:rPr>
          <w:rFonts w:cs="Calibri"/>
          <w:bCs/>
          <w:u w:val="single"/>
        </w:rPr>
        <w:t>The foundation for this action has already been laid with the Libertad Act.</w:t>
      </w:r>
      <w:r w:rsidRPr="002C7A10">
        <w:rPr>
          <w:rFonts w:cs="Calibri"/>
          <w:sz w:val="14"/>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r w:rsidR="00E62985" w:rsidRPr="00E62985">
        <w:rPr>
          <w:rFonts w:cs="Calibri"/>
          <w:sz w:val="12"/>
        </w:rPr>
        <w:t xml:space="preserve">¶ </w:t>
      </w:r>
      <w:r w:rsidRPr="002C7A10">
        <w:rPr>
          <w:rFonts w:cs="Calibri"/>
          <w:sz w:val="14"/>
          <w:szCs w:val="14"/>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w:t>
      </w:r>
      <w:r w:rsidR="00E62985" w:rsidRPr="00E62985">
        <w:rPr>
          <w:rFonts w:cs="Calibri"/>
          <w:sz w:val="12"/>
          <w:szCs w:val="14"/>
        </w:rPr>
        <w:t xml:space="preserve">¶ </w:t>
      </w:r>
      <w:proofErr w:type="gramStart"/>
      <w:r w:rsidRPr="002C7A10">
        <w:rPr>
          <w:rFonts w:cs="Calibri"/>
          <w:sz w:val="14"/>
        </w:rPr>
        <w:t>The</w:t>
      </w:r>
      <w:proofErr w:type="gramEnd"/>
      <w:r w:rsidRPr="002C7A10">
        <w:rPr>
          <w:rFonts w:cs="Calibri"/>
          <w:sz w:val="14"/>
        </w:rPr>
        <w:t xml:space="preserv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2C7A10">
        <w:rPr>
          <w:rFonts w:cs="Calibri"/>
          <w:bCs/>
          <w:highlight w:val="cyan"/>
          <w:u w:val="single"/>
        </w:rPr>
        <w:t>The U</w:t>
      </w:r>
      <w:r w:rsidRPr="002C7A10">
        <w:rPr>
          <w:rFonts w:cs="Calibri"/>
          <w:sz w:val="14"/>
        </w:rPr>
        <w:t xml:space="preserve">nited </w:t>
      </w:r>
      <w:r w:rsidRPr="002C7A10">
        <w:rPr>
          <w:rFonts w:cs="Calibri"/>
          <w:bCs/>
          <w:highlight w:val="cyan"/>
          <w:u w:val="single"/>
        </w:rPr>
        <w:t>S</w:t>
      </w:r>
      <w:r w:rsidRPr="002C7A10">
        <w:rPr>
          <w:rFonts w:cs="Calibri"/>
          <w:sz w:val="14"/>
        </w:rPr>
        <w:t xml:space="preserve">tates </w:t>
      </w:r>
      <w:r w:rsidRPr="002C7A10">
        <w:rPr>
          <w:rFonts w:cs="Calibri"/>
          <w:bCs/>
          <w:highlight w:val="cyan"/>
          <w:u w:val="single"/>
        </w:rPr>
        <w:t>would gain</w:t>
      </w:r>
      <w:r w:rsidRPr="002C7A10">
        <w:rPr>
          <w:rFonts w:cs="Calibri"/>
          <w:bCs/>
          <w:u w:val="single"/>
        </w:rPr>
        <w:t xml:space="preserve"> in </w:t>
      </w:r>
      <w:r w:rsidRPr="002C7A10">
        <w:rPr>
          <w:rFonts w:cs="Calibri"/>
          <w:bCs/>
          <w:highlight w:val="cyan"/>
          <w:u w:val="single"/>
        </w:rPr>
        <w:t>soft power</w:t>
      </w:r>
      <w:r w:rsidRPr="002C7A10">
        <w:rPr>
          <w:rFonts w:cs="Calibri"/>
          <w:bCs/>
          <w:u w:val="single"/>
        </w:rPr>
        <w:t xml:space="preserve">, gain </w:t>
      </w:r>
      <w:r w:rsidRPr="002C7A10">
        <w:rPr>
          <w:rFonts w:cs="Calibri"/>
          <w:bCs/>
          <w:highlight w:val="cyan"/>
          <w:u w:val="single"/>
        </w:rPr>
        <w:t>an additional</w:t>
      </w:r>
      <w:r w:rsidRPr="002C7A10">
        <w:rPr>
          <w:rFonts w:cs="Calibri"/>
          <w:bCs/>
          <w:u w:val="single"/>
        </w:rPr>
        <w:t xml:space="preserve"> economic </w:t>
      </w:r>
      <w:r w:rsidRPr="002C7A10">
        <w:rPr>
          <w:rFonts w:cs="Calibri"/>
          <w:bCs/>
          <w:highlight w:val="cyan"/>
          <w:u w:val="single"/>
        </w:rPr>
        <w:t xml:space="preserve">trading partner, and have a chance to </w:t>
      </w:r>
      <w:r w:rsidRPr="002C7A10">
        <w:rPr>
          <w:rFonts w:cs="Calibri"/>
          <w:b/>
          <w:iCs/>
          <w:highlight w:val="cyan"/>
          <w:u w:val="single"/>
          <w:bdr w:val="single" w:sz="8" w:space="0" w:color="auto"/>
        </w:rPr>
        <w:t>influence</w:t>
      </w:r>
      <w:r w:rsidRPr="002C7A10">
        <w:rPr>
          <w:rFonts w:cs="Calibri"/>
          <w:bCs/>
          <w:u w:val="single"/>
        </w:rPr>
        <w:t xml:space="preserve"> </w:t>
      </w:r>
      <w:r w:rsidRPr="002C7A10">
        <w:rPr>
          <w:rFonts w:cs="Calibri"/>
          <w:sz w:val="14"/>
        </w:rPr>
        <w:t>the type of</w:t>
      </w:r>
      <w:r w:rsidRPr="002C7A10">
        <w:rPr>
          <w:rFonts w:cs="Calibri"/>
          <w:bCs/>
          <w:u w:val="single"/>
        </w:rPr>
        <w:t xml:space="preserve"> </w:t>
      </w:r>
      <w:r w:rsidRPr="002C7A10">
        <w:rPr>
          <w:rFonts w:cs="Calibri"/>
          <w:b/>
          <w:iCs/>
          <w:u w:val="single"/>
          <w:bdr w:val="single" w:sz="8" w:space="0" w:color="auto"/>
        </w:rPr>
        <w:t xml:space="preserve">changes in </w:t>
      </w:r>
      <w:r w:rsidRPr="002C7A10">
        <w:rPr>
          <w:rFonts w:cs="Calibri"/>
          <w:b/>
          <w:iCs/>
          <w:highlight w:val="cyan"/>
          <w:u w:val="single"/>
          <w:bdr w:val="single" w:sz="8" w:space="0" w:color="auto"/>
        </w:rPr>
        <w:t>the Cuban government</w:t>
      </w:r>
      <w:r w:rsidRPr="002C7A10">
        <w:rPr>
          <w:rFonts w:cs="Calibri"/>
          <w:sz w:val="14"/>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r w:rsidR="00E62985" w:rsidRPr="00E62985">
        <w:rPr>
          <w:rFonts w:cs="Calibri"/>
          <w:sz w:val="12"/>
        </w:rPr>
        <w:t xml:space="preserve">¶ </w:t>
      </w:r>
      <w:r w:rsidRPr="002C7A10">
        <w:rPr>
          <w:rFonts w:cs="Calibri"/>
          <w:bCs/>
          <w:u w:val="single"/>
        </w:rPr>
        <w:t>There is a sound reason for unilaterally lifting the trade</w:t>
      </w:r>
      <w:r w:rsidRPr="002C7A10">
        <w:rPr>
          <w:rFonts w:cs="Calibri"/>
          <w:sz w:val="14"/>
        </w:rPr>
        <w:t xml:space="preserve"> and travel </w:t>
      </w:r>
      <w:r w:rsidRPr="002C7A10">
        <w:rPr>
          <w:rFonts w:cs="Calibri"/>
          <w:bCs/>
          <w:u w:val="single"/>
        </w:rPr>
        <w:t xml:space="preserve">embargoes </w:t>
      </w:r>
      <w:r w:rsidRPr="002C7A10">
        <w:rPr>
          <w:rFonts w:cs="Calibri"/>
          <w:iCs/>
          <w:u w:val="single"/>
        </w:rPr>
        <w:t>without first seeing positive actions from the Cuban government</w:t>
      </w:r>
      <w:r w:rsidRPr="002C7A10">
        <w:rPr>
          <w:rFonts w:cs="Calibri"/>
          <w:sz w:val="14"/>
        </w:rPr>
        <w:t xml:space="preserve">. From Cuba expert Carlos A. </w:t>
      </w:r>
      <w:proofErr w:type="spellStart"/>
      <w:r w:rsidRPr="002C7A10">
        <w:rPr>
          <w:rFonts w:cs="Calibri"/>
          <w:sz w:val="14"/>
        </w:rPr>
        <w:t>Saladrigas</w:t>
      </w:r>
      <w:proofErr w:type="spellEnd"/>
      <w:r w:rsidRPr="002C7A10">
        <w:rPr>
          <w:rFonts w:cs="Calibri"/>
          <w:sz w:val="14"/>
        </w:rPr>
        <w:t xml:space="preserve">, Co-Chairman, Cuba Study Group, “We can go back in the history -- </w:t>
      </w:r>
      <w:r w:rsidRPr="002C7A10">
        <w:rPr>
          <w:rFonts w:cs="Calibri"/>
          <w:bCs/>
          <w:highlight w:val="cyan"/>
          <w:u w:val="single"/>
        </w:rPr>
        <w:t>in the 50-year history</w:t>
      </w:r>
      <w:r w:rsidRPr="002C7A10">
        <w:rPr>
          <w:rFonts w:cs="Calibri"/>
          <w:sz w:val="14"/>
        </w:rPr>
        <w:t xml:space="preserve"> of United States-Cuba relations and clearly see that </w:t>
      </w:r>
      <w:r w:rsidRPr="002C7A10">
        <w:rPr>
          <w:rFonts w:cs="Calibri"/>
          <w:bCs/>
          <w:highlight w:val="cyan"/>
          <w:u w:val="single"/>
        </w:rPr>
        <w:t>any time we</w:t>
      </w:r>
      <w:r w:rsidRPr="002C7A10">
        <w:rPr>
          <w:rFonts w:cs="Calibri"/>
          <w:bCs/>
          <w:u w:val="single"/>
        </w:rPr>
        <w:t xml:space="preserve"> begin to </w:t>
      </w:r>
      <w:r w:rsidRPr="002C7A10">
        <w:rPr>
          <w:rFonts w:cs="Calibri"/>
          <w:bCs/>
          <w:highlight w:val="cyan"/>
          <w:u w:val="single"/>
        </w:rPr>
        <w:t>see</w:t>
      </w:r>
      <w:r w:rsidRPr="002C7A10">
        <w:rPr>
          <w:rFonts w:cs="Calibri"/>
          <w:bCs/>
          <w:u w:val="single"/>
        </w:rPr>
        <w:t xml:space="preserve"> a little bit of </w:t>
      </w:r>
      <w:r w:rsidRPr="002C7A10">
        <w:rPr>
          <w:rFonts w:cs="Calibri"/>
          <w:bCs/>
          <w:highlight w:val="cyan"/>
          <w:u w:val="single"/>
        </w:rPr>
        <w:t>relaxation of tensions</w:t>
      </w:r>
      <w:r w:rsidRPr="002C7A10">
        <w:rPr>
          <w:rFonts w:cs="Calibri"/>
          <w:sz w:val="14"/>
        </w:rPr>
        <w:t xml:space="preserve"> in the relationship, whenever we begin to see a little bit of openness on the part of the United States or Cuba, historically </w:t>
      </w:r>
      <w:r w:rsidRPr="002C7A10">
        <w:rPr>
          <w:rFonts w:cs="Calibri"/>
          <w:bCs/>
          <w:highlight w:val="cyan"/>
          <w:u w:val="single"/>
        </w:rPr>
        <w:t>the Cuban government has done something to counteract that trend</w:t>
      </w:r>
      <w:r w:rsidRPr="002C7A10">
        <w:rPr>
          <w:rFonts w:cs="Calibri"/>
          <w:bCs/>
          <w:u w:val="single"/>
        </w:rPr>
        <w:t xml:space="preserve"> and significantly revert back to their playbook</w:t>
      </w:r>
      <w:r w:rsidRPr="002C7A10">
        <w:rPr>
          <w:rFonts w:cs="Calibri"/>
          <w:sz w:val="14"/>
        </w:rPr>
        <w:t xml:space="preserve">.” 40 </w:t>
      </w:r>
      <w:r w:rsidRPr="002C7A10">
        <w:rPr>
          <w:rFonts w:cs="Calibri"/>
          <w:bCs/>
          <w:highlight w:val="cyan"/>
          <w:u w:val="single"/>
        </w:rPr>
        <w:t>The U</w:t>
      </w:r>
      <w:r w:rsidRPr="002C7A10">
        <w:rPr>
          <w:rFonts w:cs="Calibri"/>
          <w:sz w:val="14"/>
        </w:rPr>
        <w:t xml:space="preserve">nited </w:t>
      </w:r>
      <w:r w:rsidRPr="002C7A10">
        <w:rPr>
          <w:rFonts w:cs="Calibri"/>
          <w:bCs/>
          <w:highlight w:val="cyan"/>
          <w:u w:val="single"/>
        </w:rPr>
        <w:t>S</w:t>
      </w:r>
      <w:r w:rsidRPr="002C7A10">
        <w:rPr>
          <w:rFonts w:cs="Calibri"/>
          <w:sz w:val="14"/>
        </w:rPr>
        <w:t xml:space="preserve">tates </w:t>
      </w:r>
      <w:r w:rsidRPr="002C7A10">
        <w:rPr>
          <w:rFonts w:cs="Calibri"/>
          <w:bCs/>
          <w:highlight w:val="cyan"/>
          <w:u w:val="single"/>
        </w:rPr>
        <w:t xml:space="preserve">needs to </w:t>
      </w:r>
      <w:r w:rsidRPr="002C7A10">
        <w:rPr>
          <w:rFonts w:cs="Calibri"/>
          <w:b/>
          <w:iCs/>
          <w:highlight w:val="cyan"/>
          <w:u w:val="single"/>
          <w:bdr w:val="single" w:sz="8" w:space="0" w:color="auto"/>
        </w:rPr>
        <w:t>take the initiative away</w:t>
      </w:r>
      <w:r w:rsidRPr="002C7A10">
        <w:rPr>
          <w:rFonts w:cs="Calibri"/>
          <w:bCs/>
          <w:u w:val="single"/>
        </w:rPr>
        <w:t xml:space="preserve"> from the Castro regime</w:t>
      </w:r>
      <w:r w:rsidRPr="002C7A10">
        <w:rPr>
          <w:rFonts w:cs="Calibri"/>
          <w:sz w:val="14"/>
        </w:rPr>
        <w:t xml:space="preserve">, and have them react to actions </w:t>
      </w:r>
      <w:r w:rsidRPr="002C7A10">
        <w:rPr>
          <w:rFonts w:cs="Calibri"/>
          <w:bCs/>
          <w:u w:val="single"/>
        </w:rPr>
        <w:t>they have publicly called for (removal of the embargo), but in reality are unsure of</w:t>
      </w:r>
      <w:r w:rsidRPr="002C7A10">
        <w:rPr>
          <w:rFonts w:cs="Calibri"/>
          <w:sz w:val="14"/>
        </w:rPr>
        <w:t xml:space="preserve"> the second and third order effects and </w:t>
      </w:r>
      <w:r w:rsidRPr="002C7A10">
        <w:rPr>
          <w:rFonts w:cs="Calibri"/>
          <w:bCs/>
          <w:u w:val="single"/>
        </w:rPr>
        <w:t>their ability to control the outcome.</w:t>
      </w:r>
      <w:r w:rsidR="00E62985" w:rsidRPr="00E62985">
        <w:rPr>
          <w:rFonts w:cs="Calibri"/>
          <w:bCs/>
          <w:sz w:val="12"/>
          <w:u w:val="single"/>
        </w:rPr>
        <w:t xml:space="preserve">¶ </w:t>
      </w:r>
      <w:r w:rsidRPr="002C7A10">
        <w:rPr>
          <w:rFonts w:cs="Calibri"/>
          <w:bCs/>
          <w:u w:val="single"/>
        </w:rPr>
        <w:t xml:space="preserve">One of the first problems </w:t>
      </w:r>
      <w:r w:rsidRPr="002C7A10">
        <w:rPr>
          <w:rFonts w:cs="Calibri"/>
          <w:sz w:val="14"/>
        </w:rPr>
        <w:t>for the Cuban government</w:t>
      </w:r>
      <w:r w:rsidRPr="002C7A10">
        <w:rPr>
          <w:rFonts w:cs="Calibri"/>
          <w:bCs/>
          <w:u w:val="single"/>
        </w:rPr>
        <w:t xml:space="preserve"> after </w:t>
      </w:r>
      <w:r w:rsidRPr="002C7A10">
        <w:rPr>
          <w:rFonts w:cs="Calibri"/>
          <w:sz w:val="14"/>
        </w:rPr>
        <w:t>the</w:t>
      </w:r>
      <w:r w:rsidRPr="002C7A10">
        <w:rPr>
          <w:rFonts w:cs="Calibri"/>
          <w:bCs/>
          <w:u w:val="single"/>
        </w:rPr>
        <w:t xml:space="preserve"> removal </w:t>
      </w:r>
      <w:r w:rsidRPr="002C7A10">
        <w:rPr>
          <w:rFonts w:cs="Calibri"/>
          <w:sz w:val="14"/>
        </w:rPr>
        <w:t>of the embargo</w:t>
      </w:r>
      <w:r w:rsidRPr="002C7A10">
        <w:rPr>
          <w:rFonts w:cs="Calibri"/>
          <w:bCs/>
          <w:u w:val="single"/>
        </w:rPr>
        <w:t xml:space="preserve"> will be the excuse for the poor performing economy</w:t>
      </w:r>
      <w:r w:rsidRPr="002C7A10">
        <w:rPr>
          <w:rFonts w:cs="Calibri"/>
          <w:sz w:val="14"/>
        </w:rPr>
        <w:t xml:space="preserve">. “… </w:t>
      </w:r>
      <w:proofErr w:type="gramStart"/>
      <w:r w:rsidRPr="002C7A10">
        <w:rPr>
          <w:rFonts w:cs="Calibri"/>
          <w:sz w:val="14"/>
        </w:rPr>
        <w:t>the</w:t>
      </w:r>
      <w:proofErr w:type="gramEnd"/>
      <w:r w:rsidRPr="002C7A10">
        <w:rPr>
          <w:rFonts w:cs="Calibri"/>
          <w:sz w:val="14"/>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2C7A10">
        <w:rPr>
          <w:rFonts w:cs="Calibri"/>
          <w:bCs/>
          <w:highlight w:val="cyan"/>
          <w:u w:val="single"/>
        </w:rPr>
        <w:t>This</w:t>
      </w:r>
      <w:r w:rsidRPr="002C7A10">
        <w:rPr>
          <w:rFonts w:cs="Calibri"/>
          <w:bCs/>
          <w:u w:val="single"/>
        </w:rPr>
        <w:t xml:space="preserve"> situation </w:t>
      </w:r>
      <w:r w:rsidRPr="002C7A10">
        <w:rPr>
          <w:rFonts w:cs="Calibri"/>
          <w:bCs/>
          <w:highlight w:val="cyan"/>
          <w:u w:val="single"/>
        </w:rPr>
        <w:t>may present the U</w:t>
      </w:r>
      <w:r w:rsidRPr="002C7A10">
        <w:rPr>
          <w:rFonts w:cs="Calibri"/>
          <w:sz w:val="14"/>
        </w:rPr>
        <w:t xml:space="preserve">nited </w:t>
      </w:r>
      <w:r w:rsidRPr="002C7A10">
        <w:rPr>
          <w:rFonts w:cs="Calibri"/>
          <w:bCs/>
          <w:highlight w:val="cyan"/>
          <w:u w:val="single"/>
        </w:rPr>
        <w:t>S</w:t>
      </w:r>
      <w:r w:rsidRPr="002C7A10">
        <w:rPr>
          <w:rFonts w:cs="Calibri"/>
          <w:sz w:val="14"/>
        </w:rPr>
        <w:t xml:space="preserve">tates </w:t>
      </w:r>
      <w:r w:rsidRPr="002C7A10">
        <w:rPr>
          <w:rFonts w:cs="Calibri"/>
          <w:bCs/>
          <w:highlight w:val="cyan"/>
          <w:u w:val="single"/>
        </w:rPr>
        <w:t>with the</w:t>
      </w:r>
      <w:r w:rsidRPr="002C7A10">
        <w:rPr>
          <w:rFonts w:cs="Calibri"/>
          <w:bCs/>
          <w:u w:val="single"/>
        </w:rPr>
        <w:t xml:space="preserve"> </w:t>
      </w:r>
      <w:r w:rsidRPr="002C7A10">
        <w:rPr>
          <w:rFonts w:cs="Calibri"/>
          <w:bCs/>
          <w:highlight w:val="cyan"/>
          <w:u w:val="single"/>
        </w:rPr>
        <w:t>opportunity to step in</w:t>
      </w:r>
      <w:r w:rsidRPr="002C7A10">
        <w:rPr>
          <w:rFonts w:cs="Calibri"/>
          <w:bCs/>
          <w:u w:val="single"/>
        </w:rPr>
        <w:t xml:space="preserve"> to assist with market reforms </w:t>
      </w:r>
      <w:r w:rsidRPr="002C7A10">
        <w:rPr>
          <w:rFonts w:cs="Calibri"/>
          <w:bCs/>
          <w:highlight w:val="cyan"/>
          <w:u w:val="single"/>
        </w:rPr>
        <w:t>if the Cuban economy sputters</w:t>
      </w:r>
      <w:r w:rsidRPr="002C7A10">
        <w:rPr>
          <w:rFonts w:cs="Calibri"/>
          <w:bCs/>
          <w:u w:val="single"/>
        </w:rPr>
        <w:t xml:space="preserve"> and the government realizes they don’t have a scapegoat</w:t>
      </w:r>
      <w:r w:rsidRPr="002C7A10">
        <w:rPr>
          <w:rFonts w:cs="Calibri"/>
          <w:sz w:val="14"/>
        </w:rPr>
        <w:t>.</w:t>
      </w:r>
      <w:r w:rsidR="00E62985" w:rsidRPr="00E62985">
        <w:rPr>
          <w:rFonts w:cs="Calibri"/>
          <w:sz w:val="12"/>
        </w:rPr>
        <w:t xml:space="preserve">¶ </w:t>
      </w:r>
      <w:r w:rsidRPr="002C7A10">
        <w:rPr>
          <w:rFonts w:cs="Calibri"/>
          <w:sz w:val="14"/>
          <w:szCs w:val="14"/>
        </w:rPr>
        <w:t>Conclusion</w:t>
      </w:r>
      <w:r w:rsidR="00E62985" w:rsidRPr="00E62985">
        <w:rPr>
          <w:rFonts w:cs="Calibri"/>
          <w:sz w:val="12"/>
          <w:szCs w:val="14"/>
        </w:rPr>
        <w:t xml:space="preserve">¶ </w:t>
      </w:r>
      <w:r w:rsidRPr="002C7A10">
        <w:rPr>
          <w:rFonts w:cs="Calibri"/>
          <w:sz w:val="14"/>
        </w:rPr>
        <w:t xml:space="preserve">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2C7A10">
        <w:rPr>
          <w:rFonts w:cs="Calibri"/>
          <w:bCs/>
          <w:u w:val="single"/>
        </w:rPr>
        <w:t>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is losing far too much soft power in its efforts to</w:t>
      </w:r>
      <w:r w:rsidRPr="002C7A10">
        <w:rPr>
          <w:rFonts w:cs="Calibri"/>
          <w:sz w:val="14"/>
        </w:rPr>
        <w:t xml:space="preserve"> punish and </w:t>
      </w:r>
      <w:r w:rsidRPr="002C7A10">
        <w:rPr>
          <w:rFonts w:cs="Calibri"/>
          <w:bCs/>
          <w:u w:val="single"/>
        </w:rPr>
        <w:t>isolate</w:t>
      </w:r>
      <w:r w:rsidRPr="002C7A10">
        <w:rPr>
          <w:rFonts w:cs="Calibri"/>
          <w:sz w:val="14"/>
        </w:rPr>
        <w:t xml:space="preserve"> the government of </w:t>
      </w:r>
      <w:r w:rsidRPr="002C7A10">
        <w:rPr>
          <w:rFonts w:cs="Calibri"/>
          <w:bCs/>
          <w:u w:val="single"/>
        </w:rPr>
        <w:t>Cuba</w:t>
      </w:r>
      <w:r w:rsidRPr="002C7A10">
        <w:rPr>
          <w:rFonts w:cs="Calibri"/>
          <w:sz w:val="14"/>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w:t>
      </w:r>
      <w:r w:rsidR="00E62985" w:rsidRPr="00E62985">
        <w:rPr>
          <w:rFonts w:cs="Calibri"/>
          <w:sz w:val="12"/>
        </w:rPr>
        <w:t xml:space="preserve">¶ </w:t>
      </w:r>
      <w:r w:rsidRPr="002C7A10">
        <w:rPr>
          <w:rFonts w:cs="Calibri"/>
          <w:sz w:val="14"/>
        </w:rPr>
        <w:t>The United States cannot afford to miss out on the window of opportunity to affect a positive change in the relationship with Cuba.</w:t>
      </w:r>
      <w:r w:rsidRPr="002C7A10">
        <w:rPr>
          <w:rFonts w:cs="Calibri"/>
          <w:bCs/>
          <w:u w:val="single"/>
        </w:rPr>
        <w:t xml:space="preserve"> If Cuba is able to continue on a path of economic progress and emerge once again as a true regional power, with communism intact, 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will be the loser</w:t>
      </w:r>
      <w:r w:rsidRPr="002C7A10">
        <w:rPr>
          <w:rFonts w:cs="Calibri"/>
          <w:sz w:val="14"/>
        </w:rPr>
        <w:t xml:space="preserve"> in this half century struggle. </w:t>
      </w:r>
      <w:r w:rsidRPr="002C7A10">
        <w:rPr>
          <w:rFonts w:cs="Calibri"/>
          <w:bCs/>
          <w:u w:val="single"/>
        </w:rPr>
        <w:t>Cuba is spreading its limited influence to Venezuela, Honduras, Nicaragua, and will be ready to bring in any other countries in the Americas that want to move away from the U</w:t>
      </w:r>
      <w:r w:rsidRPr="002C7A10">
        <w:rPr>
          <w:rFonts w:cs="Calibri"/>
          <w:sz w:val="14"/>
        </w:rPr>
        <w:t xml:space="preserve">nited </w:t>
      </w:r>
      <w:r w:rsidRPr="002C7A10">
        <w:rPr>
          <w:rFonts w:cs="Calibri"/>
          <w:bCs/>
          <w:u w:val="single"/>
        </w:rPr>
        <w:t>S</w:t>
      </w:r>
      <w:r w:rsidRPr="002C7A10">
        <w:rPr>
          <w:rFonts w:cs="Calibri"/>
          <w:sz w:val="14"/>
        </w:rPr>
        <w:t xml:space="preserve">tates </w:t>
      </w:r>
      <w:r w:rsidRPr="002C7A10">
        <w:rPr>
          <w:rFonts w:cs="Calibri"/>
          <w:bCs/>
          <w:u w:val="single"/>
        </w:rPr>
        <w:t>orbit</w:t>
      </w:r>
      <w:r w:rsidRPr="002C7A10">
        <w:rPr>
          <w:rFonts w:cs="Calibri"/>
          <w:sz w:val="14"/>
        </w:rPr>
        <w:t xml:space="preserve">. The United States can’t stand by and watch Cuba regain strength, intact as a communist country, but must take this opportunity to create an inflection point for Cuba that guides her onto a path that will benefit the nations of the Americas. </w:t>
      </w:r>
    </w:p>
    <w:p w14:paraId="21A4FD5A" w14:textId="77777777" w:rsidR="00B146F4" w:rsidRPr="00CC1D88" w:rsidRDefault="00B146F4" w:rsidP="00B146F4">
      <w:pPr>
        <w:pStyle w:val="Heading4"/>
        <w:rPr>
          <w:rFonts w:cs="Times New Roman"/>
        </w:rPr>
      </w:pPr>
      <w:r w:rsidRPr="00CC1D88">
        <w:rPr>
          <w:rFonts w:cs="Times New Roman"/>
        </w:rPr>
        <w:t>Independently, Latin America is structurally improving due to globalization</w:t>
      </w:r>
    </w:p>
    <w:p w14:paraId="51983BB6" w14:textId="77777777" w:rsidR="00B146F4" w:rsidRPr="00CC1D88" w:rsidRDefault="00B146F4" w:rsidP="00B146F4">
      <w:pPr>
        <w:rPr>
          <w:sz w:val="16"/>
        </w:rPr>
      </w:pPr>
      <w:r w:rsidRPr="00CC1D88">
        <w:rPr>
          <w:b/>
        </w:rPr>
        <w:t xml:space="preserve">O’Neil 6-16-13 </w:t>
      </w:r>
      <w:r w:rsidRPr="00CC1D88">
        <w:rPr>
          <w:sz w:val="16"/>
        </w:rPr>
        <w:t xml:space="preserve">(Shannon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w:t>
      </w:r>
      <w:proofErr w:type="spellStart"/>
      <w:r w:rsidRPr="00CC1D88">
        <w:rPr>
          <w:sz w:val="16"/>
        </w:rPr>
        <w:t>Latinoamerica</w:t>
      </w:r>
      <w:proofErr w:type="spellEnd"/>
      <w:r w:rsidRPr="00CC1D88">
        <w:rPr>
          <w:sz w:val="16"/>
        </w:rPr>
        <w:t xml:space="preserve">, Americas Quarterly, </w:t>
      </w:r>
      <w:proofErr w:type="spellStart"/>
      <w:r w:rsidRPr="00CC1D88">
        <w:rPr>
          <w:sz w:val="16"/>
        </w:rPr>
        <w:t>Política</w:t>
      </w:r>
      <w:proofErr w:type="spellEnd"/>
      <w:r w:rsidRPr="00CC1D88">
        <w:rPr>
          <w:sz w:val="16"/>
        </w:rPr>
        <w:t xml:space="preserve"> Exterior, Foreign Policy, the Washington Post, and the Los Angeles Times, among others, and she has testified before the U.S. Congress on U.S. policy toward Mexico, she was a justice, welfare, and economics fellow at the </w:t>
      </w:r>
      <w:proofErr w:type="spellStart"/>
      <w:r w:rsidRPr="00CC1D88">
        <w:rPr>
          <w:sz w:val="16"/>
        </w:rPr>
        <w:t>Weatherhead</w:t>
      </w:r>
      <w:proofErr w:type="spellEnd"/>
      <w:r w:rsidRPr="00CC1D88">
        <w:rPr>
          <w:sz w:val="16"/>
        </w:rPr>
        <w:t xml:space="preserve">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CC1D88">
        <w:rPr>
          <w:sz w:val="16"/>
          <w:vertAlign w:val="superscript"/>
        </w:rPr>
        <w:t>th</w:t>
      </w:r>
      <w:r w:rsidRPr="00CC1D88">
        <w:rPr>
          <w:sz w:val="16"/>
        </w:rPr>
        <w:t xml:space="preserve">, 2013, </w:t>
      </w:r>
      <w:hyperlink r:id="rId14" w:history="1">
        <w:r w:rsidRPr="00CC1D88">
          <w:rPr>
            <w:rStyle w:val="Hyperlink"/>
            <w:sz w:val="16"/>
          </w:rPr>
          <w:t>http://www.thedailybeast.com/articles/2013/07/16/latin-america-s-secret-success-story.html</w:t>
        </w:r>
      </w:hyperlink>
      <w:r w:rsidRPr="00CC1D88">
        <w:rPr>
          <w:sz w:val="16"/>
        </w:rPr>
        <w:t>)//moxley</w:t>
      </w:r>
    </w:p>
    <w:p w14:paraId="5837A309" w14:textId="77777777" w:rsidR="00B146F4" w:rsidRPr="00CC1D88" w:rsidRDefault="00B146F4" w:rsidP="00B146F4">
      <w:pPr>
        <w:rPr>
          <w:sz w:val="16"/>
        </w:rPr>
      </w:pPr>
      <w:r w:rsidRPr="00CC1D88">
        <w:rPr>
          <w:rStyle w:val="StyleBoldUnderline"/>
        </w:rPr>
        <w:lastRenderedPageBreak/>
        <w:t>Latin America rarely looms large on the global scene, overshadowed by Europe, the Middle East, and Asia</w:t>
      </w:r>
      <w:r w:rsidRPr="00CC1D88">
        <w:rPr>
          <w:sz w:val="16"/>
        </w:rPr>
        <w:t xml:space="preserve"> </w:t>
      </w:r>
      <w:r w:rsidRPr="00CC1D88">
        <w:rPr>
          <w:rStyle w:val="StyleBoldUnderline"/>
        </w:rPr>
        <w:t>on the agendas and in the imagination of policymakers</w:t>
      </w:r>
      <w:r w:rsidRPr="00CC1D88">
        <w:rPr>
          <w:sz w:val="16"/>
        </w:rPr>
        <w:t xml:space="preserve">, </w:t>
      </w:r>
      <w:r w:rsidRPr="00CC1D88">
        <w:rPr>
          <w:rStyle w:val="StyleBoldUnderline"/>
        </w:rPr>
        <w:t>business leaders, and the global chattering classes</w:t>
      </w:r>
      <w:r w:rsidRPr="00CC1D88">
        <w:rPr>
          <w:sz w:val="16"/>
        </w:rPr>
        <w:t>. But under cover of this benign neglect,</w:t>
      </w:r>
      <w:r w:rsidRPr="00CC1D88">
        <w:rPr>
          <w:rStyle w:val="StyleBoldUnderline"/>
        </w:rPr>
        <w:t xml:space="preserve"> </w:t>
      </w:r>
      <w:r w:rsidRPr="00CC1D88">
        <w:rPr>
          <w:rStyle w:val="StyleBoldUnderline"/>
          <w:highlight w:val="yellow"/>
        </w:rPr>
        <w:t>the region has</w:t>
      </w:r>
      <w:r w:rsidRPr="00CC1D88">
        <w:rPr>
          <w:rStyle w:val="StyleBoldUnderline"/>
        </w:rPr>
        <w:t xml:space="preserve"> dramatically </w:t>
      </w:r>
      <w:r w:rsidRPr="00CC1D88">
        <w:rPr>
          <w:rStyle w:val="StyleBoldUnderline"/>
          <w:highlight w:val="yellow"/>
        </w:rPr>
        <w:t>changed</w:t>
      </w:r>
      <w:r w:rsidRPr="00CC1D88">
        <w:rPr>
          <w:rStyle w:val="StyleBoldUnderline"/>
        </w:rPr>
        <w:t>, mostly for the better.</w:t>
      </w:r>
      <w:r w:rsidRPr="00CC1D88">
        <w:rPr>
          <w:rStyle w:val="Emphasis"/>
        </w:rPr>
        <w:t xml:space="preserve"> </w:t>
      </w:r>
      <w:bookmarkStart w:id="1" w:name="body_text1"/>
      <w:bookmarkEnd w:id="1"/>
      <w:r w:rsidRPr="00CC1D88">
        <w:rPr>
          <w:rStyle w:val="Emphasis"/>
          <w:highlight w:val="yellow"/>
        </w:rPr>
        <w:t>Its economies</w:t>
      </w:r>
      <w:r w:rsidRPr="00CC1D88">
        <w:rPr>
          <w:rStyle w:val="Emphasis"/>
        </w:rPr>
        <w:t xml:space="preserve"> </w:t>
      </w:r>
      <w:r w:rsidRPr="00CC1D88">
        <w:rPr>
          <w:rStyle w:val="Emphasis"/>
          <w:highlight w:val="yellow"/>
        </w:rPr>
        <w:t>have flourished</w:t>
      </w:r>
      <w:r w:rsidRPr="00CC1D88">
        <w:rPr>
          <w:sz w:val="16"/>
        </w:rPr>
        <w:t xml:space="preserve">. </w:t>
      </w:r>
      <w:r w:rsidRPr="00CC1D88">
        <w:rPr>
          <w:rStyle w:val="StyleBoldUnderline"/>
        </w:rPr>
        <w:t xml:space="preserve">Once known for hyperinflation and economic booms and busts, </w:t>
      </w:r>
      <w:r w:rsidRPr="00CC1D88">
        <w:rPr>
          <w:rStyle w:val="StyleBoldUnderline"/>
          <w:highlight w:val="yellow"/>
        </w:rPr>
        <w:t>Latin America</w:t>
      </w:r>
      <w:r w:rsidRPr="00CC1D88">
        <w:rPr>
          <w:rStyle w:val="StyleBoldUnderline"/>
        </w:rPr>
        <w:t xml:space="preserve"> </w:t>
      </w:r>
      <w:r w:rsidRPr="00CC1D88">
        <w:rPr>
          <w:rStyle w:val="StyleBoldUnderline"/>
          <w:highlight w:val="yellow"/>
        </w:rPr>
        <w:t>is now a</w:t>
      </w:r>
      <w:r w:rsidRPr="00CC1D88">
        <w:rPr>
          <w:rStyle w:val="StyleBoldUnderline"/>
        </w:rPr>
        <w:t xml:space="preserve"> </w:t>
      </w:r>
      <w:r w:rsidRPr="00CC1D88">
        <w:rPr>
          <w:rStyle w:val="StyleBoldUnderline"/>
          <w:highlight w:val="yellow"/>
        </w:rPr>
        <w:t xml:space="preserve">place of </w:t>
      </w:r>
      <w:r w:rsidRPr="00CC1D88">
        <w:rPr>
          <w:rStyle w:val="Emphasis"/>
          <w:highlight w:val="yellow"/>
        </w:rPr>
        <w:t>sound</w:t>
      </w:r>
      <w:r w:rsidRPr="00CC1D88">
        <w:rPr>
          <w:rStyle w:val="Emphasis"/>
        </w:rPr>
        <w:t xml:space="preserve"> </w:t>
      </w:r>
      <w:r w:rsidRPr="00CC1D88">
        <w:rPr>
          <w:rStyle w:val="Emphasis"/>
          <w:highlight w:val="yellow"/>
        </w:rPr>
        <w:t>finances and financial systems</w:t>
      </w:r>
      <w:r w:rsidRPr="00CC1D88">
        <w:rPr>
          <w:sz w:val="16"/>
        </w:rPr>
        <w:t xml:space="preserve">. </w:t>
      </w:r>
      <w:r w:rsidRPr="00CC1D88">
        <w:rPr>
          <w:rStyle w:val="StyleBoldUnderline"/>
          <w:highlight w:val="yellow"/>
        </w:rPr>
        <w:t>Exports</w:t>
      </w:r>
      <w:r w:rsidRPr="00CC1D88">
        <w:rPr>
          <w:rStyle w:val="StyleBoldUnderline"/>
        </w:rPr>
        <w:t>—ranging from soy, flowers, copper, and iron ore to computers, appliances, and jets—</w:t>
      </w:r>
      <w:r w:rsidRPr="00CC1D88">
        <w:rPr>
          <w:rStyle w:val="StyleBoldUnderline"/>
          <w:highlight w:val="yellow"/>
        </w:rPr>
        <w:t>have boomed</w:t>
      </w:r>
      <w:r w:rsidRPr="00CC1D88">
        <w:rPr>
          <w:sz w:val="16"/>
        </w:rPr>
        <w:t xml:space="preserve">. </w:t>
      </w:r>
      <w:r w:rsidRPr="00CC1D88">
        <w:rPr>
          <w:rStyle w:val="Emphasis"/>
        </w:rPr>
        <w:t>GDP growth has doubled</w:t>
      </w:r>
      <w:r w:rsidRPr="00CC1D88">
        <w:rPr>
          <w:sz w:val="16"/>
        </w:rPr>
        <w:t xml:space="preserve"> </w:t>
      </w:r>
      <w:r w:rsidRPr="00CC1D88">
        <w:rPr>
          <w:rStyle w:val="StyleBoldUnderline"/>
        </w:rPr>
        <w:t>from 1980s levels to an annual average of 4 percent over the past two decades,</w:t>
      </w:r>
      <w:r w:rsidRPr="00CC1D88">
        <w:rPr>
          <w:sz w:val="16"/>
        </w:rPr>
        <w:t xml:space="preserve"> </w:t>
      </w:r>
      <w:r w:rsidRPr="00CC1D88">
        <w:rPr>
          <w:rStyle w:val="StyleBoldUnderline"/>
        </w:rPr>
        <w:t>as has the region’s share of global GDP</w:t>
      </w:r>
      <w:r w:rsidRPr="00CC1D88">
        <w:rPr>
          <w:sz w:val="16"/>
        </w:rPr>
        <w:t xml:space="preserve">, </w:t>
      </w:r>
      <w:r w:rsidRPr="00CC1D88">
        <w:rPr>
          <w:rStyle w:val="StyleBoldUnderline"/>
        </w:rPr>
        <w:t xml:space="preserve">increasing from 5 percent in 2004 to nearly 8 percent in 2011. </w:t>
      </w:r>
      <w:bookmarkStart w:id="2" w:name="body_text2"/>
      <w:bookmarkEnd w:id="2"/>
      <w:r w:rsidRPr="00CC1D88">
        <w:rPr>
          <w:rStyle w:val="Emphasis"/>
        </w:rPr>
        <w:t xml:space="preserve">Many of the </w:t>
      </w:r>
      <w:r w:rsidRPr="00CC1D88">
        <w:rPr>
          <w:rStyle w:val="Emphasis"/>
          <w:highlight w:val="yellow"/>
        </w:rPr>
        <w:t>countries have embraced globalization</w:t>
      </w:r>
      <w:r w:rsidRPr="00CC1D88">
        <w:rPr>
          <w:sz w:val="16"/>
        </w:rPr>
        <w:t xml:space="preserve">, </w:t>
      </w:r>
      <w:r w:rsidRPr="00CC1D88">
        <w:rPr>
          <w:rStyle w:val="StyleBoldUnderline"/>
        </w:rPr>
        <w:t xml:space="preserve">opening up their economies and searching for innovative ways to climb the value-added chain and diversify their production. </w:t>
      </w:r>
      <w:r w:rsidRPr="00CC1D88">
        <w:rPr>
          <w:sz w:val="16"/>
        </w:rPr>
        <w:t xml:space="preserve">Trading relations too have changed: </w:t>
      </w:r>
      <w:r w:rsidRPr="00CC1D88">
        <w:rPr>
          <w:rStyle w:val="Emphasis"/>
        </w:rPr>
        <w:t xml:space="preserve">U.S. trade has expanded at a fast clip </w:t>
      </w:r>
      <w:r w:rsidRPr="00CC1D88">
        <w:rPr>
          <w:rStyle w:val="StyleBoldUnderline"/>
        </w:rPr>
        <w:t>even as these nations diversified their flows across the Atlantic and Pacific</w:t>
      </w:r>
      <w:r w:rsidRPr="00CC1D88">
        <w:rPr>
          <w:sz w:val="16"/>
        </w:rPr>
        <w:t xml:space="preserve">. These steps have lured some </w:t>
      </w:r>
      <w:hyperlink r:id="rId15" w:tgtFrame="_blank" w:history="1">
        <w:r w:rsidRPr="00CC1D88">
          <w:rPr>
            <w:rStyle w:val="Hyperlink"/>
            <w:sz w:val="16"/>
          </w:rPr>
          <w:t xml:space="preserve">$170 billion in foreign direct investment in 2012 </w:t>
        </w:r>
        <w:proofErr w:type="gramStart"/>
        <w:r w:rsidRPr="00CC1D88">
          <w:rPr>
            <w:rStyle w:val="Hyperlink"/>
            <w:sz w:val="16"/>
          </w:rPr>
          <w:t>alone</w:t>
        </w:r>
        <w:proofErr w:type="gramEnd"/>
      </w:hyperlink>
      <w:r w:rsidRPr="00CC1D88">
        <w:rPr>
          <w:sz w:val="16"/>
        </w:rPr>
        <w:t xml:space="preserve">(roughly 12 percent of global flows). </w:t>
      </w:r>
      <w:r w:rsidRPr="00CC1D88">
        <w:rPr>
          <w:rStyle w:val="StyleBoldUnderline"/>
        </w:rPr>
        <w:t xml:space="preserve">Led by Brazil and Mexico, much of this investment is going into manufacturing and services. </w:t>
      </w:r>
      <w:bookmarkStart w:id="3" w:name="body_text3"/>
      <w:bookmarkEnd w:id="3"/>
      <w:r w:rsidRPr="00CC1D88">
        <w:rPr>
          <w:sz w:val="16"/>
        </w:rPr>
        <w:t xml:space="preserve">Already </w:t>
      </w:r>
      <w:r w:rsidRPr="00CC1D88">
        <w:rPr>
          <w:rStyle w:val="StyleBoldUnderline"/>
        </w:rPr>
        <w:t xml:space="preserve">the second largest holder of oil reserves in the world </w:t>
      </w:r>
      <w:r w:rsidRPr="00CC1D88">
        <w:rPr>
          <w:sz w:val="16"/>
        </w:rPr>
        <w:t xml:space="preserve">(behind only the Middle East), </w:t>
      </w:r>
      <w:r w:rsidRPr="00CC1D88">
        <w:rPr>
          <w:rStyle w:val="StyleBoldUnderline"/>
        </w:rPr>
        <w:t xml:space="preserve">the hemisphere has become one of the most dynamic places for new energy finds and sources. </w:t>
      </w:r>
      <w:r w:rsidRPr="00CC1D88">
        <w:rPr>
          <w:sz w:val="16"/>
        </w:rPr>
        <w:t xml:space="preserve">From the off shore “pre-salt” oil basins of Brazil to the immense shale gas fields of Argentina and Mexico, from new </w:t>
      </w:r>
      <w:proofErr w:type="spellStart"/>
      <w:r w:rsidRPr="00CC1D88">
        <w:rPr>
          <w:sz w:val="16"/>
        </w:rPr>
        <w:t>hydrodams</w:t>
      </w:r>
      <w:proofErr w:type="spellEnd"/>
      <w:r w:rsidRPr="00CC1D88">
        <w:rPr>
          <w:sz w:val="16"/>
        </w:rPr>
        <w:t xml:space="preserve"> on South America’s plentiful rivers to wind farms in Brazil and </w:t>
      </w:r>
      <w:proofErr w:type="gramStart"/>
      <w:r w:rsidRPr="00CC1D88">
        <w:rPr>
          <w:sz w:val="16"/>
        </w:rPr>
        <w:t>Mexico,</w:t>
      </w:r>
      <w:proofErr w:type="gramEnd"/>
      <w:r w:rsidRPr="00CC1D88">
        <w:rPr>
          <w:sz w:val="16"/>
        </w:rPr>
        <w:t xml:space="preserve"> </w:t>
      </w:r>
      <w:r w:rsidRPr="00CC1D88">
        <w:rPr>
          <w:rStyle w:val="StyleBoldUnderline"/>
        </w:rPr>
        <w:t xml:space="preserve">the Americas’ diversified </w:t>
      </w:r>
      <w:r w:rsidRPr="00CC1D88">
        <w:rPr>
          <w:rStyle w:val="StyleBoldUnderline"/>
          <w:highlight w:val="yellow"/>
        </w:rPr>
        <w:t>energy</w:t>
      </w:r>
      <w:r w:rsidRPr="00CC1D88">
        <w:rPr>
          <w:rStyle w:val="StyleBoldUnderline"/>
        </w:rPr>
        <w:t xml:space="preserve"> mix </w:t>
      </w:r>
      <w:r w:rsidRPr="00CC1D88">
        <w:rPr>
          <w:rStyle w:val="StyleBoldUnderline"/>
          <w:highlight w:val="yellow"/>
        </w:rPr>
        <w:t>has the</w:t>
      </w:r>
      <w:r w:rsidRPr="00CC1D88">
        <w:rPr>
          <w:rStyle w:val="StyleBoldUnderline"/>
        </w:rPr>
        <w:t xml:space="preserve"> </w:t>
      </w:r>
      <w:r w:rsidRPr="00CC1D88">
        <w:rPr>
          <w:rStyle w:val="StyleBoldUnderline"/>
          <w:highlight w:val="yellow"/>
        </w:rPr>
        <w:t>potential to reshape global energy geopolitics</w:t>
      </w:r>
      <w:r w:rsidRPr="00CC1D88">
        <w:rPr>
          <w:rStyle w:val="StyleBoldUnderline"/>
        </w:rPr>
        <w:t xml:space="preserve">. </w:t>
      </w:r>
      <w:bookmarkStart w:id="4" w:name="body_pullquote"/>
      <w:bookmarkEnd w:id="4"/>
      <w:r w:rsidRPr="00CC1D88">
        <w:rPr>
          <w:sz w:val="16"/>
        </w:rPr>
        <w:t xml:space="preserve">Already the second largest holder of oil reserves in the world (behind only the Middle East), the hemisphere has become one of the most dynamic places for new energy finds and sources. </w:t>
      </w:r>
      <w:bookmarkStart w:id="5" w:name="body_text4"/>
      <w:bookmarkEnd w:id="5"/>
      <w:r w:rsidRPr="00CC1D88">
        <w:rPr>
          <w:rStyle w:val="Emphasis"/>
          <w:highlight w:val="yellow"/>
        </w:rPr>
        <w:t>Democracy</w:t>
      </w:r>
      <w:r w:rsidRPr="00CC1D88">
        <w:rPr>
          <w:rStyle w:val="Emphasis"/>
        </w:rPr>
        <w:t xml:space="preserve">, too, </w:t>
      </w:r>
      <w:r w:rsidRPr="00CC1D88">
        <w:rPr>
          <w:rStyle w:val="Emphasis"/>
          <w:highlight w:val="yellow"/>
        </w:rPr>
        <w:t>has spread</w:t>
      </w:r>
      <w:r w:rsidRPr="00CC1D88">
        <w:rPr>
          <w:rStyle w:val="StyleBoldUnderline"/>
        </w:rPr>
        <w:t>,</w:t>
      </w:r>
      <w:r w:rsidRPr="00CC1D88">
        <w:rPr>
          <w:sz w:val="16"/>
        </w:rPr>
        <w:t xml:space="preserve"> </w:t>
      </w:r>
      <w:r w:rsidRPr="00CC1D88">
        <w:rPr>
          <w:rStyle w:val="StyleBoldUnderline"/>
        </w:rPr>
        <w:t>now embraced by almost all of the countries in the region.</w:t>
      </w:r>
      <w:r w:rsidRPr="00CC1D88">
        <w:rPr>
          <w:sz w:val="16"/>
        </w:rPr>
        <w:t xml:space="preserve"> </w:t>
      </w:r>
      <w:r w:rsidRPr="00CC1D88">
        <w:rPr>
          <w:rStyle w:val="Emphasis"/>
        </w:rPr>
        <w:t xml:space="preserve">And </w:t>
      </w:r>
      <w:r w:rsidRPr="00CC1D88">
        <w:rPr>
          <w:rStyle w:val="Emphasis"/>
          <w:highlight w:val="yellow"/>
        </w:rPr>
        <w:t>with this expanded</w:t>
      </w:r>
      <w:r w:rsidRPr="00CC1D88">
        <w:rPr>
          <w:rStyle w:val="Emphasis"/>
        </w:rPr>
        <w:t xml:space="preserve"> </w:t>
      </w:r>
      <w:r w:rsidRPr="00CC1D88">
        <w:rPr>
          <w:rStyle w:val="Emphasis"/>
          <w:highlight w:val="yellow"/>
        </w:rPr>
        <w:t>representation</w:t>
      </w:r>
      <w:r w:rsidRPr="00CC1D88">
        <w:rPr>
          <w:rStyle w:val="Emphasis"/>
        </w:rPr>
        <w:t xml:space="preserve"> </w:t>
      </w:r>
      <w:r w:rsidRPr="00CC1D88">
        <w:rPr>
          <w:rStyle w:val="Emphasis"/>
          <w:highlight w:val="yellow"/>
        </w:rPr>
        <w:t>has come greater social inclusion</w:t>
      </w:r>
      <w:r w:rsidRPr="00CC1D88">
        <w:rPr>
          <w:rStyle w:val="Emphasis"/>
        </w:rPr>
        <w:t xml:space="preserve"> in many nations.</w:t>
      </w:r>
      <w:r w:rsidRPr="00CC1D88">
        <w:rPr>
          <w:sz w:val="16"/>
        </w:rPr>
        <w:t xml:space="preserve"> </w:t>
      </w:r>
      <w:r w:rsidRPr="00CC1D88">
        <w:rPr>
          <w:rStyle w:val="StyleBoldUnderline"/>
        </w:rPr>
        <w:t xml:space="preserve">Latin America is by all accounts a </w:t>
      </w:r>
      <w:r w:rsidRPr="00CC1D88">
        <w:rPr>
          <w:rStyle w:val="Emphasis"/>
        </w:rPr>
        <w:t>crucible of innovative social policies</w:t>
      </w:r>
      <w:r w:rsidRPr="00CC1D88">
        <w:rPr>
          <w:rStyle w:val="StyleBoldUnderline"/>
        </w:rPr>
        <w:t xml:space="preserve">, a global leader in conditional cash transfers that </w:t>
      </w:r>
      <w:r w:rsidRPr="00CC1D88">
        <w:rPr>
          <w:rStyle w:val="Emphasis"/>
        </w:rPr>
        <w:t xml:space="preserve">provide stipends </w:t>
      </w:r>
      <w:r w:rsidRPr="00CC1D88">
        <w:rPr>
          <w:rStyle w:val="StyleBoldUnderline"/>
        </w:rPr>
        <w:t xml:space="preserve">for families that keep kids in school and get </w:t>
      </w:r>
      <w:r w:rsidRPr="00CC1D88">
        <w:rPr>
          <w:rStyle w:val="Emphasis"/>
        </w:rPr>
        <w:t>basic healthcare</w:t>
      </w:r>
      <w:r w:rsidRPr="00CC1D88">
        <w:rPr>
          <w:sz w:val="16"/>
        </w:rPr>
        <w:t xml:space="preserve">, </w:t>
      </w:r>
      <w:r w:rsidRPr="00CC1D88">
        <w:rPr>
          <w:rStyle w:val="Emphasis"/>
        </w:rPr>
        <w:t>as well as other programs to reduce extreme poverty</w:t>
      </w:r>
      <w:r w:rsidRPr="00CC1D88">
        <w:rPr>
          <w:sz w:val="16"/>
        </w:rPr>
        <w:t xml:space="preserve">. </w:t>
      </w:r>
      <w:r w:rsidRPr="00CC1D88">
        <w:rPr>
          <w:rStyle w:val="StyleBoldUnderline"/>
        </w:rPr>
        <w:t xml:space="preserve">Combined with stable economic growth, </w:t>
      </w:r>
      <w:r w:rsidRPr="00CC1D88">
        <w:rPr>
          <w:rStyle w:val="Emphasis"/>
          <w:highlight w:val="yellow"/>
        </w:rPr>
        <w:t>those</w:t>
      </w:r>
      <w:r w:rsidRPr="00CC1D88">
        <w:rPr>
          <w:rStyle w:val="Emphasis"/>
        </w:rPr>
        <w:t xml:space="preserve"> </w:t>
      </w:r>
      <w:r w:rsidRPr="00CC1D88">
        <w:rPr>
          <w:rStyle w:val="Emphasis"/>
          <w:highlight w:val="yellow"/>
        </w:rPr>
        <w:t>in poverty</w:t>
      </w:r>
      <w:r w:rsidRPr="00CC1D88">
        <w:rPr>
          <w:rStyle w:val="Emphasis"/>
        </w:rPr>
        <w:t xml:space="preserve"> </w:t>
      </w:r>
      <w:r w:rsidRPr="00CC1D88">
        <w:rPr>
          <w:rStyle w:val="Emphasis"/>
          <w:highlight w:val="yellow"/>
        </w:rPr>
        <w:t xml:space="preserve">fell </w:t>
      </w:r>
      <w:r w:rsidRPr="00CC1D88">
        <w:rPr>
          <w:rStyle w:val="Emphasis"/>
        </w:rPr>
        <w:t xml:space="preserve">from roughly two in five </w:t>
      </w:r>
      <w:r w:rsidRPr="00CC1D88">
        <w:rPr>
          <w:rStyle w:val="Emphasis"/>
          <w:highlight w:val="yellow"/>
        </w:rPr>
        <w:t>to one in four</w:t>
      </w:r>
      <w:r w:rsidRPr="00CC1D88">
        <w:rPr>
          <w:rStyle w:val="StyleBoldUnderline"/>
        </w:rPr>
        <w:t xml:space="preserve"> Latin Americans in just a decade. </w:t>
      </w:r>
      <w:bookmarkStart w:id="6" w:name="body_text5"/>
      <w:bookmarkEnd w:id="6"/>
      <w:r w:rsidRPr="00CC1D88">
        <w:rPr>
          <w:rStyle w:val="StyleBoldUnderline"/>
        </w:rPr>
        <w:t>These and other changes have helped transform the basic nature of Latin American societies</w:t>
      </w:r>
      <w:r w:rsidRPr="00CC1D88">
        <w:rPr>
          <w:sz w:val="16"/>
        </w:rPr>
        <w:t xml:space="preserve">. </w:t>
      </w:r>
      <w:r w:rsidRPr="00CC1D88">
        <w:rPr>
          <w:rStyle w:val="Emphasis"/>
        </w:rPr>
        <w:t xml:space="preserve">Alongside the many still poor is a </w:t>
      </w:r>
      <w:r w:rsidRPr="00CC1D88">
        <w:rPr>
          <w:rStyle w:val="Emphasis"/>
          <w:highlight w:val="yellow"/>
        </w:rPr>
        <w:t>growing middle class</w:t>
      </w:r>
      <w:r w:rsidRPr="00CC1D88">
        <w:rPr>
          <w:rStyle w:val="StyleBoldUnderline"/>
          <w:highlight w:val="yellow"/>
        </w:rPr>
        <w:t>.</w:t>
      </w:r>
      <w:r w:rsidRPr="00CC1D88">
        <w:rPr>
          <w:rStyle w:val="StyleBoldUnderline"/>
        </w:rPr>
        <w:t xml:space="preserve"> </w:t>
      </w:r>
      <w:r w:rsidRPr="00CC1D88">
        <w:rPr>
          <w:rStyle w:val="StyleBoldUnderline"/>
          <w:highlight w:val="yellow"/>
        </w:rPr>
        <w:t xml:space="preserve">Its ranks </w:t>
      </w:r>
      <w:hyperlink r:id="rId16" w:tgtFrame="_blank" w:history="1">
        <w:r w:rsidRPr="00CC1D88">
          <w:rPr>
            <w:rStyle w:val="StyleBoldUnderline"/>
            <w:highlight w:val="yellow"/>
          </w:rPr>
          <w:t xml:space="preserve">swelled by 75 million </w:t>
        </w:r>
        <w:r w:rsidRPr="00CC1D88">
          <w:rPr>
            <w:rStyle w:val="StyleBoldUnderline"/>
          </w:rPr>
          <w:t>people</w:t>
        </w:r>
      </w:hyperlink>
      <w:r w:rsidRPr="00CC1D88">
        <w:rPr>
          <w:rStyle w:val="StyleBoldUnderline"/>
        </w:rPr>
        <w:t xml:space="preserve"> over the last 10 years,</w:t>
      </w:r>
      <w:r w:rsidRPr="00CC1D88">
        <w:rPr>
          <w:sz w:val="16"/>
        </w:rPr>
        <w:t xml:space="preserve"> </w:t>
      </w:r>
      <w:r w:rsidRPr="00CC1D88">
        <w:rPr>
          <w:rStyle w:val="StyleBoldUnderline"/>
        </w:rPr>
        <w:t>now reaching a third of the total population</w:t>
      </w:r>
      <w:r w:rsidRPr="00CC1D88">
        <w:rPr>
          <w:sz w:val="16"/>
        </w:rPr>
        <w:t xml:space="preserve">. </w:t>
      </w:r>
      <w:r w:rsidRPr="00CC1D88">
        <w:rPr>
          <w:rStyle w:val="StyleBoldUnderline"/>
          <w:highlight w:val="yellow"/>
        </w:rPr>
        <w:t>The World Bank</w:t>
      </w:r>
      <w:r w:rsidRPr="00CC1D88">
        <w:rPr>
          <w:rStyle w:val="StyleBoldUnderline"/>
        </w:rPr>
        <w:t xml:space="preserve"> now </w:t>
      </w:r>
      <w:r w:rsidRPr="00CC1D88">
        <w:rPr>
          <w:rStyle w:val="StyleBoldUnderline"/>
          <w:highlight w:val="yellow"/>
        </w:rPr>
        <w:t>classifies</w:t>
      </w:r>
      <w:r w:rsidRPr="00CC1D88">
        <w:rPr>
          <w:rStyle w:val="StyleBoldUnderline"/>
        </w:rPr>
        <w:t xml:space="preserve"> </w:t>
      </w:r>
      <w:r w:rsidRPr="00CC1D88">
        <w:rPr>
          <w:rStyle w:val="StyleBoldUnderline"/>
          <w:highlight w:val="yellow"/>
        </w:rPr>
        <w:t>the majority</w:t>
      </w:r>
      <w:r w:rsidRPr="00CC1D88">
        <w:rPr>
          <w:rStyle w:val="StyleBoldUnderline"/>
        </w:rPr>
        <w:t xml:space="preserve"> of Latin American countries </w:t>
      </w:r>
      <w:r w:rsidRPr="00CC1D88">
        <w:rPr>
          <w:rStyle w:val="StyleBoldUnderline"/>
          <w:highlight w:val="yellow"/>
        </w:rPr>
        <w:t>as “upper middle income</w:t>
      </w:r>
      <w:r w:rsidRPr="00CC1D88">
        <w:rPr>
          <w:rStyle w:val="StyleBoldUnderline"/>
        </w:rPr>
        <w:t>,</w:t>
      </w:r>
      <w:r w:rsidRPr="00CC1D88">
        <w:rPr>
          <w:sz w:val="16"/>
        </w:rPr>
        <w:t xml:space="preserve">” </w:t>
      </w:r>
      <w:r w:rsidRPr="00CC1D88">
        <w:rPr>
          <w:rStyle w:val="StyleBoldUnderline"/>
        </w:rPr>
        <w:t>with Chile and Uruguay now considered “high income.” Brazil’s and Mexico’s household consumption levels now outpace other global giants, including China and Russia,</w:t>
      </w:r>
      <w:r w:rsidRPr="00CC1D88">
        <w:rPr>
          <w:sz w:val="16"/>
        </w:rPr>
        <w:t xml:space="preserve"> </w:t>
      </w:r>
      <w:r w:rsidRPr="00CC1D88">
        <w:rPr>
          <w:rStyle w:val="StyleBoldUnderline"/>
        </w:rPr>
        <w:t xml:space="preserve">as today nearly every Latin American has a cell phone and television, and many families own their cars and houses. </w:t>
      </w:r>
      <w:bookmarkStart w:id="7" w:name="body_text6"/>
      <w:bookmarkEnd w:id="7"/>
      <w:r w:rsidRPr="00CC1D88">
        <w:rPr>
          <w:sz w:val="16"/>
        </w:rPr>
        <w:t xml:space="preserve">The region still has its serious problems. Latin America holds the bloody distinction of being the world’s most violent region. </w:t>
      </w:r>
      <w:hyperlink r:id="rId17" w:tgtFrame="_blank" w:history="1">
        <w:r w:rsidRPr="00CC1D88">
          <w:rPr>
            <w:rStyle w:val="Hyperlink"/>
            <w:sz w:val="16"/>
          </w:rPr>
          <w:t>Eight of the ten countries</w:t>
        </w:r>
      </w:hyperlink>
      <w:r w:rsidRPr="00CC1D88">
        <w:rPr>
          <w:sz w:val="16"/>
        </w:rPr>
        <w:t xml:space="preserve"> with the world’s highest homicide rates are in Latin America or the Caribbean. And non-lethal crimes, such as assault, extortion, and theft are also high. </w:t>
      </w:r>
      <w:hyperlink r:id="rId18" w:tgtFrame="_blank" w:history="1">
        <w:r w:rsidRPr="00CC1D88">
          <w:rPr>
            <w:rStyle w:val="Hyperlink"/>
            <w:sz w:val="16"/>
          </w:rPr>
          <w:t xml:space="preserve">A 2012 study by the </w:t>
        </w:r>
        <w:proofErr w:type="spellStart"/>
        <w:r w:rsidRPr="00CC1D88">
          <w:rPr>
            <w:rStyle w:val="Hyperlink"/>
            <w:sz w:val="16"/>
          </w:rPr>
          <w:t>pollsterLatino</w:t>
        </w:r>
        <w:proofErr w:type="spellEnd"/>
        <w:r w:rsidRPr="00CC1D88">
          <w:rPr>
            <w:rStyle w:val="Hyperlink"/>
            <w:sz w:val="16"/>
          </w:rPr>
          <w:t xml:space="preserve"> </w:t>
        </w:r>
        <w:proofErr w:type="spellStart"/>
        <w:r w:rsidRPr="00CC1D88">
          <w:rPr>
            <w:rStyle w:val="Hyperlink"/>
            <w:sz w:val="16"/>
          </w:rPr>
          <w:t>Barometro</w:t>
        </w:r>
        <w:proofErr w:type="spellEnd"/>
      </w:hyperlink>
      <w:r w:rsidRPr="00CC1D88">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8" w:name="body_text7"/>
      <w:bookmarkEnd w:id="8"/>
      <w:r w:rsidRPr="00CC1D88">
        <w:rPr>
          <w:rStyle w:val="StyleBoldUnderline"/>
        </w:rPr>
        <w:t>These countries as a whole need to invest more in education, infrastructure, and basic rule of law to better compete in a globalizing world</w:t>
      </w:r>
      <w:r w:rsidRPr="00CC1D88">
        <w:rPr>
          <w:sz w:val="16"/>
        </w:rPr>
        <w:t xml:space="preserve">. Of course, nations also differ—while some countries have leaped ahead others have lagged, buffeted by everything from world markets to internal divisions. </w:t>
      </w:r>
      <w:bookmarkStart w:id="9" w:name="body_text8"/>
      <w:bookmarkEnd w:id="9"/>
      <w:r w:rsidRPr="00CC1D88">
        <w:rPr>
          <w:rStyle w:val="StyleBoldUnderline"/>
        </w:rPr>
        <w:t>Nevertheless, with so much potential, and many countries on a promising path</w:t>
      </w:r>
      <w:r w:rsidRPr="00CC1D88">
        <w:rPr>
          <w:sz w:val="16"/>
        </w:rPr>
        <w:t xml:space="preserve">, </w:t>
      </w:r>
      <w:r w:rsidRPr="00CC1D88">
        <w:rPr>
          <w:rStyle w:val="Emphasis"/>
          <w:highlight w:val="yellow"/>
        </w:rPr>
        <w:t xml:space="preserve">it is time to </w:t>
      </w:r>
      <w:r w:rsidRPr="00CC1D88">
        <w:rPr>
          <w:rStyle w:val="Emphasis"/>
        </w:rPr>
        <w:t xml:space="preserve">recognize and </w:t>
      </w:r>
      <w:r w:rsidRPr="00CC1D88">
        <w:rPr>
          <w:rStyle w:val="Emphasis"/>
          <w:highlight w:val="yellow"/>
        </w:rPr>
        <w:t xml:space="preserve">engage with these </w:t>
      </w:r>
      <w:r w:rsidRPr="00CC1D88">
        <w:rPr>
          <w:rStyle w:val="Emphasis"/>
        </w:rPr>
        <w:t xml:space="preserve">increasingly </w:t>
      </w:r>
      <w:r w:rsidRPr="00CC1D88">
        <w:rPr>
          <w:rStyle w:val="Emphasis"/>
          <w:highlight w:val="yellow"/>
        </w:rPr>
        <w:t>global players</w:t>
      </w:r>
      <w:r w:rsidRPr="00CC1D88">
        <w:rPr>
          <w:sz w:val="16"/>
        </w:rPr>
        <w:t xml:space="preserve">. </w:t>
      </w:r>
      <w:r w:rsidRPr="00CC1D88">
        <w:rPr>
          <w:rStyle w:val="StyleBoldUnderline"/>
        </w:rPr>
        <w:t>And while important for the world stage</w:t>
      </w:r>
      <w:r w:rsidRPr="00CC1D88">
        <w:rPr>
          <w:sz w:val="16"/>
        </w:rPr>
        <w:t xml:space="preserve">, </w:t>
      </w:r>
      <w:r w:rsidRPr="00CC1D88">
        <w:rPr>
          <w:rStyle w:val="StyleBoldUnderline"/>
        </w:rPr>
        <w:t>the nations of the hemisphere are doubly so for the United States</w:t>
      </w:r>
      <w:r w:rsidRPr="00CC1D88">
        <w:rPr>
          <w:sz w:val="16"/>
        </w:rPr>
        <w:t xml:space="preserve">. Tied by geographic proximity, commerce, communities, and security, the Americas are indelibly linked. As </w:t>
      </w:r>
      <w:r w:rsidRPr="00CC1D88">
        <w:rPr>
          <w:rStyle w:val="StyleBoldUnderline"/>
        </w:rPr>
        <w:t>the United States 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CC1D88">
        <w:rPr>
          <w:sz w:val="16"/>
        </w:rPr>
        <w:t>.</w:t>
      </w:r>
    </w:p>
    <w:p w14:paraId="69767C04" w14:textId="77777777" w:rsidR="00B146F4" w:rsidRPr="00CC1D88" w:rsidRDefault="00B146F4" w:rsidP="00B146F4">
      <w:pPr>
        <w:pStyle w:val="Heading4"/>
        <w:rPr>
          <w:rFonts w:cs="Times New Roman"/>
        </w:rPr>
      </w:pPr>
      <w:r w:rsidRPr="00CC1D88">
        <w:rPr>
          <w:rFonts w:cs="Times New Roman"/>
        </w:rPr>
        <w:lastRenderedPageBreak/>
        <w:t>And, the embargo is an act of genocide – it disproportionately affects the Cuban population and is maintained only to destroy socialism</w:t>
      </w:r>
    </w:p>
    <w:p w14:paraId="018086F0" w14:textId="77777777" w:rsidR="00B146F4" w:rsidRPr="00CC1D88" w:rsidRDefault="00B146F4" w:rsidP="00B146F4">
      <w:pPr>
        <w:rPr>
          <w:sz w:val="14"/>
        </w:rPr>
      </w:pPr>
      <w:proofErr w:type="spellStart"/>
      <w:r w:rsidRPr="00CC1D88">
        <w:rPr>
          <w:b/>
        </w:rPr>
        <w:t>Malott</w:t>
      </w:r>
      <w:proofErr w:type="spellEnd"/>
      <w:r w:rsidRPr="00CC1D88">
        <w:rPr>
          <w:b/>
        </w:rPr>
        <w:t xml:space="preserve"> 7 </w:t>
      </w:r>
      <w:r w:rsidRPr="00CC1D88">
        <w:rPr>
          <w:sz w:val="14"/>
        </w:rPr>
        <w:t xml:space="preserve">(Curry, From New Mexico State University in Las Cruces, NM, Currie Stephenson </w:t>
      </w:r>
      <w:proofErr w:type="spellStart"/>
      <w:r w:rsidRPr="00CC1D88">
        <w:rPr>
          <w:sz w:val="14"/>
        </w:rPr>
        <w:t>Malott</w:t>
      </w:r>
      <w:proofErr w:type="spellEnd"/>
      <w:r w:rsidRPr="00CC1D88">
        <w:rPr>
          <w:sz w:val="14"/>
        </w:rPr>
        <w:t xml:space="preserve"> received a Master's Degree in Sociology in 1998 and a PhD in Curriculum and Instruction in 2004. Before coming to West Chester University, Dr. </w:t>
      </w:r>
      <w:proofErr w:type="spellStart"/>
      <w:r w:rsidRPr="00CC1D88">
        <w:rPr>
          <w:sz w:val="14"/>
        </w:rPr>
        <w:t>Malott</w:t>
      </w:r>
      <w:proofErr w:type="spellEnd"/>
      <w:r w:rsidRPr="00CC1D88">
        <w:rPr>
          <w:sz w:val="14"/>
        </w:rPr>
        <w:t xml:space="preserve"> published and taught in the foundations of education and social studies at Brooklyn College/CUNY, </w:t>
      </w:r>
      <w:proofErr w:type="spellStart"/>
      <w:r w:rsidRPr="00CC1D88">
        <w:rPr>
          <w:sz w:val="14"/>
        </w:rPr>
        <w:t>D'Youville</w:t>
      </w:r>
      <w:proofErr w:type="spellEnd"/>
      <w:r w:rsidRPr="00CC1D88">
        <w:rPr>
          <w:sz w:val="14"/>
        </w:rPr>
        <w:t xml:space="preserve"> College in Buffalo, NY, and Queens College/CUNY. During this time, Dr. </w:t>
      </w:r>
      <w:proofErr w:type="spellStart"/>
      <w:r w:rsidRPr="00CC1D88">
        <w:rPr>
          <w:sz w:val="14"/>
        </w:rPr>
        <w:t>Malott</w:t>
      </w:r>
      <w:proofErr w:type="spellEnd"/>
      <w:r w:rsidRPr="00CC1D88">
        <w:rPr>
          <w:sz w:val="14"/>
        </w:rPr>
        <w:t xml:space="preserve"> has been interested primarily in advancing theoretical and practical application of critical pedagogy through the foundations of education and beyond. Dr. </w:t>
      </w:r>
      <w:proofErr w:type="spellStart"/>
      <w:r w:rsidRPr="00CC1D88">
        <w:rPr>
          <w:sz w:val="14"/>
        </w:rPr>
        <w:t>Malott</w:t>
      </w:r>
      <w:proofErr w:type="spellEnd"/>
      <w:r w:rsidRPr="00CC1D88">
        <w:rPr>
          <w:sz w:val="14"/>
        </w:rPr>
        <w:t xml:space="preserve"> is also the founder and series editor of Critical Constructions: Studies on Education and Society (Information Age Publishing). “Cuban Education in Neo-liberal Times: Socialist Revolutionaries and State Capitalism”, Journal for Critical Education Policy Studies, v5 n1 May 2007 pg. 245)//</w:t>
      </w:r>
      <w:proofErr w:type="spellStart"/>
      <w:r w:rsidRPr="00CC1D88">
        <w:rPr>
          <w:sz w:val="14"/>
        </w:rPr>
        <w:t>moxley</w:t>
      </w:r>
      <w:proofErr w:type="spellEnd"/>
    </w:p>
    <w:p w14:paraId="3AC564BA" w14:textId="77777777" w:rsidR="00B146F4" w:rsidRPr="00CC1D88" w:rsidRDefault="00B146F4" w:rsidP="00B146F4">
      <w:pPr>
        <w:rPr>
          <w:sz w:val="14"/>
        </w:rPr>
      </w:pPr>
      <w:r w:rsidRPr="00CC1D88">
        <w:rPr>
          <w:sz w:val="14"/>
        </w:rPr>
        <w:t xml:space="preserve"> [</w:t>
      </w:r>
      <w:r w:rsidRPr="00CC1D88">
        <w:rPr>
          <w:rStyle w:val="StyleBoldUnderline"/>
          <w:highlight w:val="yellow"/>
        </w:rPr>
        <w:t>The US has not been</w:t>
      </w:r>
      <w:r w:rsidRPr="00CC1D88">
        <w:rPr>
          <w:rStyle w:val="StyleBoldUnderline"/>
        </w:rPr>
        <w:t xml:space="preserve">] </w:t>
      </w:r>
      <w:r w:rsidRPr="00CC1D88">
        <w:rPr>
          <w:rStyle w:val="StyleBoldUnderline"/>
          <w:highlight w:val="yellow"/>
        </w:rPr>
        <w:t xml:space="preserve">trying to influence the revolution </w:t>
      </w:r>
      <w:r w:rsidRPr="00CC1D88">
        <w:rPr>
          <w:rStyle w:val="Emphasis"/>
          <w:highlight w:val="yellow"/>
        </w:rPr>
        <w:t>but to destroy it</w:t>
      </w:r>
      <w:r w:rsidRPr="00CC1D88">
        <w:rPr>
          <w:rStyle w:val="Emphasis"/>
        </w:rPr>
        <w:t>.</w:t>
      </w:r>
      <w:r w:rsidRPr="00CC1D88">
        <w:rPr>
          <w:rStyle w:val="StyleBoldUnderline"/>
        </w:rPr>
        <w:t xml:space="preserve"> Just as in Hannibal’s times when the Senate in ancient Rome proclaimed the destruction of Carthage</w:t>
      </w:r>
      <w:r w:rsidRPr="00CC1D88">
        <w:rPr>
          <w:sz w:val="14"/>
        </w:rPr>
        <w:t xml:space="preserve">, </w:t>
      </w:r>
      <w:r w:rsidRPr="00CC1D88">
        <w:rPr>
          <w:rStyle w:val="StyleBoldUnderline"/>
          <w:highlight w:val="yellow"/>
        </w:rPr>
        <w:t>the</w:t>
      </w:r>
      <w:r w:rsidRPr="00CC1D88">
        <w:rPr>
          <w:rStyle w:val="StyleBoldUnderline"/>
        </w:rPr>
        <w:t xml:space="preserve"> obsessively pursued </w:t>
      </w:r>
      <w:r w:rsidRPr="00CC1D88">
        <w:rPr>
          <w:rStyle w:val="StyleBoldUnderline"/>
          <w:highlight w:val="yellow"/>
        </w:rPr>
        <w:t>motto</w:t>
      </w:r>
      <w:r w:rsidRPr="00CC1D88">
        <w:rPr>
          <w:rStyle w:val="StyleBoldUnderline"/>
        </w:rPr>
        <w:t xml:space="preserve"> of U.S. administrations has been</w:t>
      </w:r>
      <w:r w:rsidRPr="00CC1D88">
        <w:rPr>
          <w:sz w:val="14"/>
        </w:rPr>
        <w:t xml:space="preserve">: </w:t>
      </w:r>
      <w:r w:rsidRPr="00CC1D88">
        <w:rPr>
          <w:rStyle w:val="Emphasis"/>
          <w:highlight w:val="yellow"/>
        </w:rPr>
        <w:t>Cuba must be destroyed</w:t>
      </w:r>
      <w:r w:rsidRPr="00CC1D88">
        <w:rPr>
          <w:rStyle w:val="Emphasis"/>
        </w:rPr>
        <w:t>.</w:t>
      </w:r>
      <w:r w:rsidRPr="00CC1D88">
        <w:rPr>
          <w:sz w:val="14"/>
        </w:rPr>
        <w:t xml:space="preserve"> (Fidel Castro, 2002. p. 6) After the overthrow of the Batista dictatorship it did not take long for Washington to respond to Castro and his revolution. For example, in Killing Hope (1995) William Blum argues that, “</w:t>
      </w:r>
      <w:r w:rsidRPr="00CC1D88">
        <w:rPr>
          <w:rStyle w:val="StyleBoldUnderline"/>
        </w:rPr>
        <w:t>bombing and strafing attacks of Cuba by planes based in the United States began in October 1959, if not before</w:t>
      </w:r>
      <w:r w:rsidRPr="00CC1D88">
        <w:rPr>
          <w:sz w:val="14"/>
        </w:rPr>
        <w:t xml:space="preserve">. </w:t>
      </w:r>
      <w:r w:rsidRPr="00CC1D88">
        <w:rPr>
          <w:rStyle w:val="StyleBoldUnderline"/>
        </w:rPr>
        <w:t xml:space="preserve">In early 1960, there were several fire-bomb air raids on Cuban cane fields and sugar mills, in which American pilots also took part </w:t>
      </w:r>
      <w:r w:rsidRPr="00CC1D88">
        <w:rPr>
          <w:sz w:val="14"/>
        </w:rPr>
        <w:t xml:space="preserve">... ” (Blum, 1995. p. 186). </w:t>
      </w:r>
      <w:r w:rsidRPr="00CC1D88">
        <w:rPr>
          <w:rStyle w:val="StyleBoldUnderline"/>
        </w:rPr>
        <w:t xml:space="preserve">In 1961 the United States, relying on the support of the Cuba people, which they never got, orchestrated an unsuccessful, </w:t>
      </w:r>
      <w:proofErr w:type="spellStart"/>
      <w:r w:rsidRPr="00CC1D88">
        <w:rPr>
          <w:rStyle w:val="StyleBoldUnderline"/>
        </w:rPr>
        <w:t>fullon</w:t>
      </w:r>
      <w:proofErr w:type="spellEnd"/>
      <w:r w:rsidRPr="00CC1D88">
        <w:rPr>
          <w:rStyle w:val="StyleBoldUnderline"/>
        </w:rPr>
        <w:t xml:space="preserve"> invasion of Cuba, the “Bay of Pigs,” instigating the nearly catastrophic “Cuban Missile Crisis.” </w:t>
      </w:r>
      <w:r w:rsidRPr="00CC1D88">
        <w:rPr>
          <w:sz w:val="14"/>
        </w:rPr>
        <w:t xml:space="preserve">Embarrassed from the dismal failure of the “Bay of Pigs,” </w:t>
      </w:r>
      <w:r w:rsidRPr="00CC1D88">
        <w:rPr>
          <w:rStyle w:val="StyleBoldUnderline"/>
        </w:rPr>
        <w:t>the Kennedy administration almost immediately initiated “... a campaign of smaller-scale attacks upon Cuba</w:t>
      </w:r>
      <w:r w:rsidRPr="00CC1D88">
        <w:rPr>
          <w:sz w:val="14"/>
        </w:rPr>
        <w:t xml:space="preserve"> ...” (Blum, 1995. p. 186), </w:t>
      </w:r>
      <w:r w:rsidRPr="00CC1D88">
        <w:rPr>
          <w:rStyle w:val="StyleBoldUnderline"/>
        </w:rPr>
        <w:t>despite how dangerously close to a nuclear war the US had just come</w:t>
      </w:r>
      <w:r w:rsidRPr="00CC1D88">
        <w:rPr>
          <w:sz w:val="14"/>
        </w:rPr>
        <w:t xml:space="preserve">. Describing Central Intelligence Agency (CIA) extra-law behavior toward Cuba throughout the 1960s, William Blum (1995) notes how the </w:t>
      </w:r>
      <w:r w:rsidRPr="00CC1D88">
        <w:rPr>
          <w:rStyle w:val="StyleBoldUnderline"/>
        </w:rPr>
        <w:t xml:space="preserve">US repeatedly subjected the island to: </w:t>
      </w:r>
      <w:r w:rsidRPr="00CC1D88">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assassins ... </w:t>
      </w:r>
      <w:r w:rsidRPr="00CC1D88">
        <w:rPr>
          <w:rStyle w:val="Emphasis"/>
        </w:rPr>
        <w:t>anything to damage the Cuban economy</w:t>
      </w:r>
      <w:r w:rsidRPr="00CC1D88">
        <w:rPr>
          <w:rStyle w:val="StyleBoldUnderline"/>
        </w:rPr>
        <w:t>, promote disaffection, or make the revolution look bad</w:t>
      </w:r>
      <w:r w:rsidRPr="00CC1D88">
        <w:rPr>
          <w:sz w:val="14"/>
        </w:rPr>
        <w:t xml:space="preserve"> ... </w:t>
      </w:r>
      <w:r w:rsidRPr="00CC1D88">
        <w:rPr>
          <w:rStyle w:val="StyleBoldUnderline"/>
        </w:rPr>
        <w:t>taking the lives of Cuban militia members and others in the process</w:t>
      </w:r>
      <w:r w:rsidRPr="00CC1D88">
        <w:rPr>
          <w:sz w:val="14"/>
        </w:rPr>
        <w:t xml:space="preserve"> ... pirate attacks on Cuban fishing boats and merchant ships, bombardments of Soviet vessels docked in Cuba ... (p. 187) </w:t>
      </w:r>
      <w:r w:rsidRPr="00CC1D88">
        <w:rPr>
          <w:rStyle w:val="StyleBoldUnderline"/>
          <w:highlight w:val="yellow"/>
        </w:rPr>
        <w:t>The U</w:t>
      </w:r>
      <w:r w:rsidRPr="00CC1D88">
        <w:rPr>
          <w:rStyle w:val="StyleBoldUnderline"/>
        </w:rPr>
        <w:t xml:space="preserve">nited </w:t>
      </w:r>
      <w:r w:rsidRPr="00CC1D88">
        <w:rPr>
          <w:rStyle w:val="StyleBoldUnderline"/>
          <w:highlight w:val="yellow"/>
        </w:rPr>
        <w:t>S</w:t>
      </w:r>
      <w:r w:rsidRPr="00CC1D88">
        <w:rPr>
          <w:rStyle w:val="StyleBoldUnderline"/>
        </w:rPr>
        <w:t xml:space="preserve">tates government </w:t>
      </w:r>
      <w:r w:rsidRPr="00CC1D88">
        <w:rPr>
          <w:rStyle w:val="StyleBoldUnderline"/>
          <w:highlight w:val="yellow"/>
        </w:rPr>
        <w:t>has</w:t>
      </w:r>
      <w:r w:rsidRPr="00CC1D88">
        <w:rPr>
          <w:rStyle w:val="StyleBoldUnderline"/>
        </w:rPr>
        <w:t xml:space="preserve"> also </w:t>
      </w:r>
      <w:r w:rsidRPr="00CC1D88">
        <w:rPr>
          <w:rStyle w:val="StyleBoldUnderline"/>
          <w:highlight w:val="yellow"/>
        </w:rPr>
        <w:t>been</w:t>
      </w:r>
      <w:r w:rsidRPr="00CC1D88">
        <w:rPr>
          <w:rStyle w:val="StyleBoldUnderline"/>
        </w:rPr>
        <w:t xml:space="preserve"> implicated in </w:t>
      </w:r>
      <w:r w:rsidRPr="00CC1D88">
        <w:rPr>
          <w:rStyle w:val="StyleBoldUnderline"/>
          <w:highlight w:val="yellow"/>
        </w:rPr>
        <w:t>using</w:t>
      </w:r>
      <w:r w:rsidRPr="00CC1D88">
        <w:rPr>
          <w:rStyle w:val="StyleBoldUnderline"/>
        </w:rPr>
        <w:t xml:space="preserve"> </w:t>
      </w:r>
      <w:r w:rsidRPr="00CC1D88">
        <w:rPr>
          <w:rStyle w:val="StyleBoldUnderline"/>
          <w:highlight w:val="yellow"/>
        </w:rPr>
        <w:t>chemical and bio</w:t>
      </w:r>
      <w:r w:rsidRPr="00CC1D88">
        <w:rPr>
          <w:rStyle w:val="StyleBoldUnderline"/>
        </w:rPr>
        <w:t xml:space="preserve">logical </w:t>
      </w:r>
      <w:r w:rsidRPr="00CC1D88">
        <w:rPr>
          <w:rStyle w:val="StyleBoldUnderline"/>
          <w:highlight w:val="yellow"/>
        </w:rPr>
        <w:t>warfare</w:t>
      </w:r>
      <w:r w:rsidRPr="00CC1D88">
        <w:rPr>
          <w:rStyle w:val="StyleBoldUnderline"/>
        </w:rPr>
        <w:t xml:space="preserve"> directly </w:t>
      </w:r>
      <w:r w:rsidRPr="00CC1D88">
        <w:rPr>
          <w:rStyle w:val="StyleBoldUnderline"/>
          <w:highlight w:val="yellow"/>
        </w:rPr>
        <w:t>against</w:t>
      </w:r>
      <w:r w:rsidRPr="00CC1D88">
        <w:rPr>
          <w:rStyle w:val="StyleBoldUnderline"/>
        </w:rPr>
        <w:t xml:space="preserve"> </w:t>
      </w:r>
      <w:r w:rsidRPr="00CC1D88">
        <w:rPr>
          <w:rStyle w:val="StyleBoldUnderline"/>
          <w:highlight w:val="yellow"/>
        </w:rPr>
        <w:t>the</w:t>
      </w:r>
      <w:r w:rsidRPr="00CC1D88">
        <w:rPr>
          <w:rStyle w:val="StyleBoldUnderline"/>
        </w:rPr>
        <w:t xml:space="preserve"> Cuban </w:t>
      </w:r>
      <w:r w:rsidRPr="00CC1D88">
        <w:rPr>
          <w:rStyle w:val="StyleBoldUnderline"/>
          <w:highlight w:val="yellow"/>
        </w:rPr>
        <w:t>civilian population</w:t>
      </w:r>
      <w:r w:rsidRPr="00CC1D88">
        <w:rPr>
          <w:rStyle w:val="StyleBoldUnderline"/>
        </w:rPr>
        <w:t xml:space="preserve"> by introducing poisons and diseases into the environment via avenues such as food supplies</w:t>
      </w:r>
      <w:r w:rsidRPr="00CC1D88">
        <w:rPr>
          <w:sz w:val="14"/>
        </w:rPr>
        <w:t xml:space="preserve">. Other chemical warfare tactics employed against the Cuban economy have included poisoning their number one export, sugar. </w:t>
      </w:r>
      <w:r w:rsidRPr="00CC1D88">
        <w:rPr>
          <w:rStyle w:val="StyleBoldUnderline"/>
        </w:rPr>
        <w:t>The primary theory behind these attacks intended to topple the revolution is that if life is made so unbearable for the population</w:t>
      </w:r>
      <w:r w:rsidRPr="00CC1D88">
        <w:rPr>
          <w:sz w:val="14"/>
        </w:rPr>
        <w:t xml:space="preserve">, </w:t>
      </w:r>
      <w:r w:rsidRPr="00CC1D88">
        <w:rPr>
          <w:rStyle w:val="StyleBoldUnderline"/>
        </w:rPr>
        <w:t>the people will eventually turn against those leading the struggle for social change, i.e. Fidel Castro.</w:t>
      </w:r>
      <w:r w:rsidRPr="00CC1D88">
        <w:rPr>
          <w:sz w:val="14"/>
        </w:rPr>
        <w:t xml:space="preserve"> In </w:t>
      </w:r>
      <w:r w:rsidRPr="00CC1D88">
        <w:rPr>
          <w:rStyle w:val="StyleBoldUnderline"/>
        </w:rPr>
        <w:t>other words the goal is to turn the people against their government by making them suffer and struggle</w:t>
      </w:r>
      <w:r w:rsidRPr="00CC1D88">
        <w:rPr>
          <w:sz w:val="14"/>
        </w:rPr>
        <w:t xml:space="preserve">, </w:t>
      </w:r>
      <w:r w:rsidRPr="00CC1D88">
        <w:rPr>
          <w:rStyle w:val="StyleBoldUnderline"/>
        </w:rPr>
        <w:t>and instilling fear and terror into the</w:t>
      </w:r>
      <w:r w:rsidRPr="00CC1D88">
        <w:rPr>
          <w:sz w:val="14"/>
        </w:rPr>
        <w:t xml:space="preserve">m. </w:t>
      </w:r>
      <w:r w:rsidRPr="00CC1D88">
        <w:rPr>
          <w:rStyle w:val="StyleBoldUnderline"/>
          <w:highlight w:val="yellow"/>
        </w:rPr>
        <w:t>This</w:t>
      </w:r>
      <w:r w:rsidRPr="00CC1D88">
        <w:rPr>
          <w:rStyle w:val="StyleBoldUnderline"/>
        </w:rPr>
        <w:t xml:space="preserve"> twisted anti-democratic </w:t>
      </w:r>
      <w:r w:rsidRPr="00CC1D88">
        <w:rPr>
          <w:rStyle w:val="StyleBoldUnderline"/>
          <w:highlight w:val="yellow"/>
        </w:rPr>
        <w:t>logic</w:t>
      </w:r>
      <w:r w:rsidRPr="00CC1D88">
        <w:rPr>
          <w:rStyle w:val="StyleBoldUnderline"/>
        </w:rPr>
        <w:t xml:space="preserve"> has not only informed and </w:t>
      </w:r>
      <w:r w:rsidRPr="00CC1D88">
        <w:rPr>
          <w:rStyle w:val="Emphasis"/>
          <w:highlight w:val="yellow"/>
        </w:rPr>
        <w:t>continues to</w:t>
      </w:r>
      <w:r w:rsidRPr="00CC1D88">
        <w:rPr>
          <w:rStyle w:val="Emphasis"/>
        </w:rPr>
        <w:t xml:space="preserve"> </w:t>
      </w:r>
      <w:r w:rsidRPr="00CC1D88">
        <w:rPr>
          <w:rStyle w:val="Emphasis"/>
          <w:highlight w:val="yellow"/>
        </w:rPr>
        <w:t>inform</w:t>
      </w:r>
      <w:r w:rsidRPr="00CC1D88">
        <w:rPr>
          <w:rStyle w:val="Emphasis"/>
        </w:rPr>
        <w:t xml:space="preserve"> the physical assaults against Cuba</w:t>
      </w:r>
      <w:r w:rsidRPr="00CC1D88">
        <w:rPr>
          <w:sz w:val="14"/>
        </w:rPr>
        <w:t xml:space="preserve">, </w:t>
      </w:r>
      <w:r w:rsidRPr="00CC1D88">
        <w:rPr>
          <w:rStyle w:val="Emphasis"/>
        </w:rPr>
        <w:t xml:space="preserve">but </w:t>
      </w:r>
      <w:r w:rsidRPr="00CC1D88">
        <w:rPr>
          <w:rStyle w:val="Emphasis"/>
          <w:highlight w:val="yellow"/>
        </w:rPr>
        <w:t xml:space="preserve">the trade embargo </w:t>
      </w:r>
      <w:r w:rsidRPr="00CC1D88">
        <w:rPr>
          <w:rStyle w:val="Emphasis"/>
        </w:rPr>
        <w:t>as well</w:t>
      </w:r>
      <w:r w:rsidRPr="00CC1D88">
        <w:rPr>
          <w:sz w:val="14"/>
        </w:rPr>
        <w:t xml:space="preserve"> (Blum, 1995; Chomsky, 1999), </w:t>
      </w:r>
      <w:r w:rsidRPr="00CC1D88">
        <w:rPr>
          <w:rStyle w:val="StyleBoldUnderline"/>
        </w:rPr>
        <w:t>which the Cuban government</w:t>
      </w:r>
      <w:r w:rsidRPr="00CC1D88">
        <w:rPr>
          <w:sz w:val="14"/>
        </w:rPr>
        <w:t xml:space="preserve">, drawing on the United Nations Universal Declaration of Human Rights of 1948, </w:t>
      </w:r>
      <w:r w:rsidRPr="00CC1D88">
        <w:rPr>
          <w:rStyle w:val="StyleBoldUnderline"/>
        </w:rPr>
        <w:t xml:space="preserve">has consistently reminded the world that </w:t>
      </w:r>
      <w:r w:rsidRPr="00CC1D88">
        <w:rPr>
          <w:rStyle w:val="StyleBoldUnderline"/>
          <w:highlight w:val="yellow"/>
        </w:rPr>
        <w:t xml:space="preserve">an embargo is an </w:t>
      </w:r>
      <w:r w:rsidRPr="00CC1D88">
        <w:rPr>
          <w:rStyle w:val="Emphasis"/>
          <w:highlight w:val="yellow"/>
        </w:rPr>
        <w:t>act of economic war</w:t>
      </w:r>
      <w:r w:rsidRPr="00CC1D88">
        <w:rPr>
          <w:rStyle w:val="StyleBoldUnderline"/>
        </w:rPr>
        <w:t xml:space="preserve"> and can therefore only be internationally recognized as legal between countries at war with each other</w:t>
      </w:r>
      <w:r w:rsidRPr="00CC1D88">
        <w:rPr>
          <w:sz w:val="14"/>
        </w:rPr>
        <w:t xml:space="preserve">. According to international law, only </w:t>
      </w:r>
      <w:r w:rsidRPr="00CC1D88">
        <w:rPr>
          <w:rStyle w:val="Emphasis"/>
        </w:rPr>
        <w:t xml:space="preserve">one conclusion can be drawn: </w:t>
      </w:r>
      <w:r w:rsidRPr="00CC1D88">
        <w:rPr>
          <w:rStyle w:val="Emphasis"/>
          <w:highlight w:val="yellow"/>
        </w:rPr>
        <w:t>the US embargo against Cuba is an act of US terrorism</w:t>
      </w:r>
      <w:r w:rsidRPr="00CC1D88">
        <w:rPr>
          <w:rStyle w:val="Emphasis"/>
        </w:rPr>
        <w:t>.</w:t>
      </w:r>
      <w:r w:rsidRPr="00CC1D88">
        <w:rPr>
          <w:sz w:val="14"/>
        </w:rPr>
        <w:t xml:space="preserve"> </w:t>
      </w:r>
      <w:r w:rsidRPr="00CC1D88">
        <w:rPr>
          <w:rStyle w:val="StyleBoldUnderline"/>
        </w:rPr>
        <w:t>Not only is the embargo internationally illegal</w:t>
      </w:r>
      <w:r w:rsidRPr="00CC1D88">
        <w:rPr>
          <w:sz w:val="14"/>
        </w:rPr>
        <w:t xml:space="preserve">, </w:t>
      </w:r>
      <w:r w:rsidRPr="00CC1D88">
        <w:rPr>
          <w:rStyle w:val="StyleBoldUnderline"/>
        </w:rPr>
        <w:t>it has been revised throughout the course of ten US presidential administration</w:t>
      </w:r>
      <w:r w:rsidRPr="00CC1D88">
        <w:rPr>
          <w:sz w:val="14"/>
        </w:rPr>
        <w:t xml:space="preserve">s, </w:t>
      </w:r>
      <w:r w:rsidRPr="00CC1D88">
        <w:rPr>
          <w:rStyle w:val="Emphasis"/>
        </w:rPr>
        <w:t xml:space="preserve">consistently intensifying its levels of brutality. </w:t>
      </w:r>
      <w:r w:rsidRPr="00CC1D88">
        <w:rPr>
          <w:sz w:val="14"/>
        </w:rPr>
        <w:t xml:space="preserve">For example, </w:t>
      </w:r>
      <w:r w:rsidRPr="00CC1D88">
        <w:rPr>
          <w:rStyle w:val="StyleBoldUnderline"/>
        </w:rPr>
        <w:t xml:space="preserve">in 1992 </w:t>
      </w:r>
      <w:r w:rsidRPr="00CC1D88">
        <w:rPr>
          <w:rStyle w:val="StyleBoldUnderline"/>
          <w:highlight w:val="yellow"/>
        </w:rPr>
        <w:t>the</w:t>
      </w:r>
      <w:r w:rsidRPr="00CC1D88">
        <w:rPr>
          <w:rStyle w:val="StyleBoldUnderline"/>
        </w:rPr>
        <w:t xml:space="preserve"> US passed the </w:t>
      </w:r>
      <w:r w:rsidRPr="00CC1D88">
        <w:rPr>
          <w:rStyle w:val="StyleBoldUnderline"/>
          <w:highlight w:val="yellow"/>
        </w:rPr>
        <w:t>Torricelli Act</w:t>
      </w:r>
      <w:r w:rsidRPr="00CC1D88">
        <w:rPr>
          <w:rStyle w:val="StyleBoldUnderline"/>
        </w:rPr>
        <w:t>, after Cuba lost 85% of its foreign trade after the fall of the USSR</w:t>
      </w:r>
      <w:r w:rsidRPr="00CC1D88">
        <w:rPr>
          <w:sz w:val="14"/>
        </w:rPr>
        <w:t xml:space="preserve">, </w:t>
      </w:r>
      <w:r w:rsidRPr="00CC1D88">
        <w:rPr>
          <w:rStyle w:val="StyleBoldUnderline"/>
        </w:rPr>
        <w:t xml:space="preserve">which further </w:t>
      </w:r>
      <w:r w:rsidRPr="00CC1D88">
        <w:rPr>
          <w:rStyle w:val="StyleBoldUnderline"/>
          <w:highlight w:val="yellow"/>
        </w:rPr>
        <w:t>restricted</w:t>
      </w:r>
      <w:r w:rsidRPr="00CC1D88">
        <w:rPr>
          <w:rStyle w:val="StyleBoldUnderline"/>
        </w:rPr>
        <w:t xml:space="preserve"> </w:t>
      </w:r>
      <w:r w:rsidRPr="00CC1D88">
        <w:rPr>
          <w:rStyle w:val="StyleBoldUnderline"/>
          <w:highlight w:val="yellow"/>
        </w:rPr>
        <w:t xml:space="preserve">Cuba’s ability to purchase </w:t>
      </w:r>
      <w:r w:rsidRPr="00CC1D88">
        <w:rPr>
          <w:rStyle w:val="Emphasis"/>
          <w:highlight w:val="yellow"/>
        </w:rPr>
        <w:t>food and medicine</w:t>
      </w:r>
      <w:r w:rsidRPr="00CC1D88">
        <w:rPr>
          <w:rStyle w:val="Emphasis"/>
        </w:rPr>
        <w:t xml:space="preserve"> from US subsidiaries</w:t>
      </w:r>
      <w:r w:rsidRPr="00CC1D88">
        <w:rPr>
          <w:rStyle w:val="StyleBoldUnderline"/>
        </w:rPr>
        <w:t xml:space="preserve"> in third countries, which, at the time, amounted to 718 million US dollars.</w:t>
      </w:r>
      <w:r w:rsidRPr="00CC1D88">
        <w:rPr>
          <w:sz w:val="14"/>
        </w:rPr>
        <w:t xml:space="preserve"> </w:t>
      </w:r>
      <w:r w:rsidRPr="00CC1D88">
        <w:rPr>
          <w:rStyle w:val="StyleBoldUnderline"/>
        </w:rPr>
        <w:t>Then, in 1996, the Helms-Burton Act intensified the persecution of and sanctions against those investing in Cuba</w:t>
      </w:r>
      <w:r w:rsidRPr="00CC1D88">
        <w:rPr>
          <w:sz w:val="14"/>
        </w:rPr>
        <w:t>, both currently and potentially</w:t>
      </w:r>
      <w:r w:rsidRPr="00CC1D88">
        <w:rPr>
          <w:rStyle w:val="StyleBoldUnderline"/>
        </w:rPr>
        <w:t>, in addition to authorizing funding for aggressive acts against the Island</w:t>
      </w:r>
      <w:r w:rsidRPr="00CC1D88">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CC1D88">
        <w:rPr>
          <w:rStyle w:val="StyleBoldUnderline"/>
        </w:rPr>
        <w:t xml:space="preserve">For new actions and </w:t>
      </w:r>
      <w:r w:rsidRPr="00CC1D88">
        <w:rPr>
          <w:rStyle w:val="StyleBoldUnderline"/>
          <w:highlight w:val="yellow"/>
        </w:rPr>
        <w:t>measures</w:t>
      </w:r>
      <w:r w:rsidRPr="00CC1D88">
        <w:rPr>
          <w:rStyle w:val="StyleBoldUnderline"/>
        </w:rPr>
        <w:t xml:space="preserve"> </w:t>
      </w:r>
      <w:r w:rsidRPr="00CC1D88">
        <w:rPr>
          <w:rStyle w:val="StyleBoldUnderline"/>
          <w:highlight w:val="yellow"/>
        </w:rPr>
        <w:t>intended to intensify the blockade</w:t>
      </w:r>
      <w:r w:rsidRPr="00CC1D88">
        <w:rPr>
          <w:rStyle w:val="StyleBoldUnderline"/>
        </w:rPr>
        <w:t xml:space="preserve"> by stepping up actions aimed at discouraging tourism and investment in Cuba</w:t>
      </w:r>
      <w:r w:rsidRPr="00CC1D88">
        <w:rPr>
          <w:sz w:val="14"/>
        </w:rPr>
        <w:t xml:space="preserve">, </w:t>
      </w:r>
      <w:r w:rsidRPr="00CC1D88">
        <w:rPr>
          <w:rStyle w:val="StyleBoldUnderline"/>
          <w:highlight w:val="yellow"/>
        </w:rPr>
        <w:t>by restricting</w:t>
      </w:r>
      <w:r w:rsidRPr="00CC1D88">
        <w:rPr>
          <w:rStyle w:val="StyleBoldUnderline"/>
        </w:rPr>
        <w:t xml:space="preserve"> </w:t>
      </w:r>
      <w:r w:rsidRPr="00CC1D88">
        <w:rPr>
          <w:rStyle w:val="StyleBoldUnderline"/>
          <w:highlight w:val="yellow"/>
        </w:rPr>
        <w:t>financial flow</w:t>
      </w:r>
      <w:r w:rsidRPr="00CC1D88">
        <w:rPr>
          <w:rStyle w:val="StyleBoldUnderline"/>
        </w:rPr>
        <w:t xml:space="preserve"> and </w:t>
      </w:r>
      <w:r w:rsidRPr="00CC1D88">
        <w:rPr>
          <w:rStyle w:val="StyleBoldUnderline"/>
          <w:highlight w:val="yellow"/>
        </w:rPr>
        <w:t>visits</w:t>
      </w:r>
      <w:r w:rsidRPr="00CC1D88">
        <w:rPr>
          <w:rStyle w:val="StyleBoldUnderline"/>
        </w:rPr>
        <w:t xml:space="preserve"> to the island and by placing even more restrictions on</w:t>
      </w:r>
      <w:r w:rsidRPr="00CC1D88">
        <w:rPr>
          <w:sz w:val="14"/>
        </w:rPr>
        <w:t xml:space="preserve"> </w:t>
      </w:r>
      <w:r w:rsidRPr="00CC1D88">
        <w:rPr>
          <w:rStyle w:val="StyleBoldUnderline"/>
        </w:rPr>
        <w:t xml:space="preserve">family remittances </w:t>
      </w:r>
      <w:r w:rsidRPr="00CC1D88">
        <w:rPr>
          <w:rStyle w:val="StyleBoldUnderline"/>
        </w:rPr>
        <w:lastRenderedPageBreak/>
        <w:t xml:space="preserve">and exchanges in various spheres, the </w:t>
      </w:r>
      <w:r w:rsidRPr="00CC1D88">
        <w:rPr>
          <w:rStyle w:val="StyleBoldUnderline"/>
          <w:highlight w:val="yellow"/>
        </w:rPr>
        <w:t xml:space="preserve">aim </w:t>
      </w:r>
      <w:r w:rsidRPr="00CC1D88">
        <w:rPr>
          <w:rStyle w:val="StyleBoldUnderline"/>
        </w:rPr>
        <w:t xml:space="preserve">being </w:t>
      </w:r>
      <w:r w:rsidRPr="00CC1D88">
        <w:rPr>
          <w:rStyle w:val="StyleBoldUnderline"/>
          <w:highlight w:val="yellow"/>
        </w:rPr>
        <w:t>to</w:t>
      </w:r>
      <w:r w:rsidRPr="00CC1D88">
        <w:rPr>
          <w:rStyle w:val="StyleBoldUnderline"/>
        </w:rPr>
        <w:t xml:space="preserve"> bring about conditions which would </w:t>
      </w:r>
      <w:r w:rsidRPr="00CC1D88">
        <w:rPr>
          <w:rStyle w:val="StyleBoldUnderline"/>
          <w:highlight w:val="yellow"/>
        </w:rPr>
        <w:t>allow the US to intervene</w:t>
      </w:r>
      <w:r w:rsidRPr="00CC1D88">
        <w:rPr>
          <w:rStyle w:val="StyleBoldUnderline"/>
        </w:rPr>
        <w:t xml:space="preserve"> in Cuba</w:t>
      </w:r>
      <w:r w:rsidRPr="00CC1D88">
        <w:rPr>
          <w:sz w:val="14"/>
        </w:rPr>
        <w:t xml:space="preserve">, thus permitting them to impose the “regime change” to which the US president made reference on 20 May of that year [2004]. (Granma, 2005. p. 6) </w:t>
      </w:r>
      <w:r w:rsidRPr="00CC1D88">
        <w:rPr>
          <w:rStyle w:val="StyleBoldUnderline"/>
        </w:rPr>
        <w:t>When the words “regime change” are uttered from the mouth of a US president, catastrophe usually ensues.</w:t>
      </w:r>
      <w:r w:rsidRPr="00CC1D88">
        <w:rPr>
          <w:sz w:val="14"/>
        </w:rPr>
        <w:t xml:space="preserve"> While it would not be the first time the US attempted to institute a “regime change” in post-1959 Cuba, the phrase “</w:t>
      </w:r>
      <w:r w:rsidRPr="00CC1D88">
        <w:rPr>
          <w:rStyle w:val="StyleBoldUnderline"/>
        </w:rPr>
        <w:t>regime change in Cuba,” coming from US President Bush II is nevertheless cause for alarm</w:t>
      </w:r>
      <w:r w:rsidRPr="00CC1D88">
        <w:rPr>
          <w:sz w:val="14"/>
        </w:rPr>
        <w:t xml:space="preserve">, </w:t>
      </w:r>
      <w:r w:rsidRPr="00CC1D88">
        <w:rPr>
          <w:rStyle w:val="Emphasis"/>
        </w:rPr>
        <w:t xml:space="preserve">as should the embargo in general be a source of indignation for all US citizens </w:t>
      </w:r>
      <w:r w:rsidRPr="00CC1D88">
        <w:rPr>
          <w:sz w:val="14"/>
        </w:rPr>
        <w:t xml:space="preserve">(for an increasing number it is) </w:t>
      </w:r>
      <w:r w:rsidRPr="00CC1D88">
        <w:rPr>
          <w:rStyle w:val="Emphasis"/>
        </w:rPr>
        <w:t xml:space="preserve">for its illegality is carried out in their name. </w:t>
      </w:r>
      <w:r w:rsidRPr="00CC1D88">
        <w:rPr>
          <w:rStyle w:val="StyleBoldUnderline"/>
        </w:rPr>
        <w:t xml:space="preserve">The illegal US trade embargo against Cuba has, without a doubt, </w:t>
      </w:r>
      <w:r w:rsidRPr="00CC1D88">
        <w:rPr>
          <w:rStyle w:val="Emphasis"/>
        </w:rPr>
        <w:t>been the most publicized counter-revolutionary tactic both within and outside of Cuba</w:t>
      </w:r>
      <w:r w:rsidRPr="00CC1D88">
        <w:rPr>
          <w:sz w:val="14"/>
        </w:rPr>
        <w:t xml:space="preserve">, </w:t>
      </w:r>
      <w:r w:rsidRPr="00CC1D88">
        <w:rPr>
          <w:rStyle w:val="StyleBoldUnderline"/>
        </w:rPr>
        <w:t xml:space="preserve">which, for the past 15 years, </w:t>
      </w:r>
      <w:r w:rsidRPr="00CC1D88">
        <w:rPr>
          <w:sz w:val="14"/>
        </w:rPr>
        <w:t xml:space="preserve">the UN General Assembly has passed a resolution calling for the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CC1D88">
        <w:rPr>
          <w:rStyle w:val="StyleBoldUnderline"/>
          <w:highlight w:val="yellow"/>
        </w:rPr>
        <w:t>The</w:t>
      </w:r>
      <w:r w:rsidRPr="00CC1D88">
        <w:rPr>
          <w:rStyle w:val="StyleBoldUnderline"/>
        </w:rPr>
        <w:t xml:space="preserve"> economic, commercial and financial </w:t>
      </w:r>
      <w:r w:rsidRPr="00CC1D88">
        <w:rPr>
          <w:rStyle w:val="StyleBoldUnderline"/>
          <w:highlight w:val="yellow"/>
        </w:rPr>
        <w:t>blockade</w:t>
      </w:r>
      <w:r w:rsidRPr="00CC1D88">
        <w:rPr>
          <w:rStyle w:val="StyleBoldUnderline"/>
        </w:rPr>
        <w:t xml:space="preserve"> imposed by the United States against Cuba </w:t>
      </w:r>
      <w:r w:rsidRPr="00CC1D88">
        <w:rPr>
          <w:rStyle w:val="StyleBoldUnderline"/>
          <w:highlight w:val="yellow"/>
        </w:rPr>
        <w:t>is the</w:t>
      </w:r>
      <w:r w:rsidRPr="00CC1D88">
        <w:rPr>
          <w:rStyle w:val="StyleBoldUnderline"/>
        </w:rPr>
        <w:t xml:space="preserve"> longest-lasting</w:t>
      </w:r>
      <w:r w:rsidRPr="00CC1D88">
        <w:rPr>
          <w:sz w:val="14"/>
        </w:rPr>
        <w:t xml:space="preserve"> </w:t>
      </w:r>
      <w:r w:rsidRPr="00CC1D88">
        <w:rPr>
          <w:rStyle w:val="Emphasis"/>
        </w:rPr>
        <w:t xml:space="preserve">and </w:t>
      </w:r>
      <w:r w:rsidRPr="00CC1D88">
        <w:rPr>
          <w:rStyle w:val="Emphasis"/>
          <w:highlight w:val="yellow"/>
        </w:rPr>
        <w:t>cruelest of its kind known to human history</w:t>
      </w:r>
      <w:r w:rsidRPr="00CC1D88">
        <w:rPr>
          <w:sz w:val="14"/>
        </w:rPr>
        <w:t xml:space="preserve"> </w:t>
      </w:r>
      <w:r w:rsidRPr="00CC1D88">
        <w:rPr>
          <w:rStyle w:val="StyleBoldUnderline"/>
          <w:highlight w:val="yellow"/>
        </w:rPr>
        <w:t>and is</w:t>
      </w:r>
      <w:r w:rsidRPr="00CC1D88">
        <w:rPr>
          <w:rStyle w:val="StyleBoldUnderline"/>
        </w:rPr>
        <w:t xml:space="preserve"> </w:t>
      </w:r>
      <w:r w:rsidRPr="00CC1D88">
        <w:rPr>
          <w:rStyle w:val="Emphasis"/>
          <w:highlight w:val="yellow"/>
        </w:rPr>
        <w:t>an essential element</w:t>
      </w:r>
      <w:r w:rsidRPr="00CC1D88">
        <w:rPr>
          <w:rStyle w:val="StyleBoldUnderline"/>
        </w:rPr>
        <w:t xml:space="preserve"> </w:t>
      </w:r>
      <w:r w:rsidRPr="00CC1D88">
        <w:rPr>
          <w:rStyle w:val="StyleBoldUnderline"/>
          <w:highlight w:val="yellow"/>
        </w:rPr>
        <w:t>in the U</w:t>
      </w:r>
      <w:r w:rsidRPr="00CC1D88">
        <w:rPr>
          <w:rStyle w:val="StyleBoldUnderline"/>
        </w:rPr>
        <w:t xml:space="preserve">nited </w:t>
      </w:r>
      <w:r w:rsidRPr="00CC1D88">
        <w:rPr>
          <w:rStyle w:val="StyleBoldUnderline"/>
          <w:highlight w:val="yellow"/>
        </w:rPr>
        <w:t>S</w:t>
      </w:r>
      <w:r w:rsidRPr="00CC1D88">
        <w:rPr>
          <w:rStyle w:val="StyleBoldUnderline"/>
        </w:rPr>
        <w:t xml:space="preserve">tates’ </w:t>
      </w:r>
      <w:r w:rsidRPr="00CC1D88">
        <w:rPr>
          <w:rStyle w:val="Emphasis"/>
        </w:rPr>
        <w:t xml:space="preserve">hostile and </w:t>
      </w:r>
      <w:r w:rsidRPr="00CC1D88">
        <w:rPr>
          <w:rStyle w:val="Emphasis"/>
          <w:highlight w:val="yellow"/>
        </w:rPr>
        <w:t>aggressive policies</w:t>
      </w:r>
      <w:r w:rsidRPr="00CC1D88">
        <w:rPr>
          <w:rStyle w:val="StyleBoldUnderline"/>
        </w:rPr>
        <w:t xml:space="preserve"> regarding the Cuban people</w:t>
      </w:r>
      <w:r w:rsidRPr="00CC1D88">
        <w:rPr>
          <w:sz w:val="14"/>
        </w:rPr>
        <w:t xml:space="preserve">. </w:t>
      </w:r>
      <w:r w:rsidRPr="00CC1D88">
        <w:rPr>
          <w:rStyle w:val="StyleBoldUnderline"/>
        </w:rPr>
        <w:t>Its aim, made explicit on 6 April 1960 is the destruction of the Cuban Revolution</w:t>
      </w:r>
      <w:r w:rsidRPr="00CC1D88">
        <w:rPr>
          <w:sz w:val="14"/>
        </w:rPr>
        <w:t>: “</w:t>
      </w:r>
      <w:proofErr w:type="gramStart"/>
      <w:r w:rsidRPr="00CC1D88">
        <w:rPr>
          <w:sz w:val="14"/>
        </w:rPr>
        <w:t>( ...</w:t>
      </w:r>
      <w:proofErr w:type="gramEnd"/>
      <w:r w:rsidRPr="00CC1D88">
        <w:rPr>
          <w:sz w:val="14"/>
        </w:rPr>
        <w:t xml:space="preserve"> ) </w:t>
      </w:r>
      <w:r w:rsidRPr="00CC1D88">
        <w:rPr>
          <w:rStyle w:val="StyleBoldUnderline"/>
          <w:highlight w:val="yellow"/>
        </w:rPr>
        <w:t>through frustration</w:t>
      </w:r>
      <w:r w:rsidRPr="00CC1D88">
        <w:rPr>
          <w:rStyle w:val="StyleBoldUnderline"/>
        </w:rPr>
        <w:t xml:space="preserve"> </w:t>
      </w:r>
      <w:r w:rsidRPr="00CC1D88">
        <w:rPr>
          <w:rStyle w:val="StyleBoldUnderline"/>
          <w:highlight w:val="yellow"/>
        </w:rPr>
        <w:t>and discouragement</w:t>
      </w:r>
      <w:r w:rsidRPr="00CC1D88">
        <w:rPr>
          <w:rStyle w:val="StyleBoldUnderline"/>
        </w:rPr>
        <w:t xml:space="preserve"> based on dissatisfaction and economic difficulties</w:t>
      </w:r>
      <w:r w:rsidRPr="00CC1D88">
        <w:rPr>
          <w:sz w:val="14"/>
        </w:rPr>
        <w:t xml:space="preserve"> ( ... ) to </w:t>
      </w:r>
      <w:r w:rsidRPr="00CC1D88">
        <w:rPr>
          <w:rStyle w:val="StyleBoldUnderline"/>
          <w:highlight w:val="yellow"/>
        </w:rPr>
        <w:t>withhold funds</w:t>
      </w:r>
      <w:r w:rsidRPr="00CC1D88">
        <w:rPr>
          <w:rStyle w:val="StyleBoldUnderline"/>
        </w:rPr>
        <w:t xml:space="preserve"> </w:t>
      </w:r>
      <w:r w:rsidRPr="00CC1D88">
        <w:rPr>
          <w:rStyle w:val="StyleBoldUnderline"/>
          <w:highlight w:val="yellow"/>
        </w:rPr>
        <w:t>and supplies</w:t>
      </w:r>
      <w:r w:rsidRPr="00CC1D88">
        <w:rPr>
          <w:rStyle w:val="StyleBoldUnderline"/>
        </w:rPr>
        <w:t xml:space="preserve"> to Cuba in order </w:t>
      </w:r>
      <w:r w:rsidRPr="00CC1D88">
        <w:rPr>
          <w:rStyle w:val="StyleBoldUnderline"/>
          <w:highlight w:val="yellow"/>
        </w:rPr>
        <w:t>to</w:t>
      </w:r>
      <w:r w:rsidRPr="00CC1D88">
        <w:rPr>
          <w:rStyle w:val="StyleBoldUnderline"/>
        </w:rPr>
        <w:t xml:space="preserve"> </w:t>
      </w:r>
      <w:r w:rsidRPr="00CC1D88">
        <w:rPr>
          <w:rStyle w:val="StyleBoldUnderline"/>
          <w:highlight w:val="yellow"/>
        </w:rPr>
        <w:t>cut</w:t>
      </w:r>
      <w:r w:rsidRPr="00CC1D88">
        <w:rPr>
          <w:rStyle w:val="StyleBoldUnderline"/>
        </w:rPr>
        <w:t xml:space="preserve"> real </w:t>
      </w:r>
      <w:r w:rsidRPr="00CC1D88">
        <w:rPr>
          <w:rStyle w:val="StyleBoldUnderline"/>
          <w:highlight w:val="yellow"/>
        </w:rPr>
        <w:t>income</w:t>
      </w:r>
      <w:r w:rsidRPr="00CC1D88">
        <w:rPr>
          <w:rStyle w:val="StyleBoldUnderline"/>
        </w:rPr>
        <w:t xml:space="preserve"> thereby </w:t>
      </w:r>
      <w:r w:rsidRPr="00CC1D88">
        <w:rPr>
          <w:rStyle w:val="StyleBoldUnderline"/>
          <w:highlight w:val="yellow"/>
        </w:rPr>
        <w:t>causing starvation</w:t>
      </w:r>
      <w:r w:rsidRPr="00CC1D88">
        <w:rPr>
          <w:rStyle w:val="StyleBoldUnderline"/>
        </w:rPr>
        <w:t xml:space="preserve">, </w:t>
      </w:r>
      <w:r w:rsidRPr="00CC1D88">
        <w:rPr>
          <w:rStyle w:val="StyleBoldUnderline"/>
          <w:highlight w:val="yellow"/>
        </w:rPr>
        <w:t>desperation</w:t>
      </w:r>
      <w:r w:rsidRPr="00CC1D88">
        <w:rPr>
          <w:rStyle w:val="StyleBoldUnderline"/>
        </w:rPr>
        <w:t xml:space="preserve"> and the overthrow of the government</w:t>
      </w:r>
      <w:r w:rsidRPr="00CC1D88">
        <w:rPr>
          <w:sz w:val="14"/>
        </w:rPr>
        <w:t xml:space="preserve"> (...)” (p. 3) </w:t>
      </w:r>
      <w:r w:rsidRPr="00CC1D88">
        <w:rPr>
          <w:rStyle w:val="StyleBoldUnderline"/>
        </w:rPr>
        <w:t xml:space="preserve">The effect of the embargo on the Cuban people has been severe. For example, in a groundbreaking analysis of Cuba’s resistance to the </w:t>
      </w:r>
      <w:r w:rsidRPr="00CC1D88">
        <w:rPr>
          <w:rStyle w:val="Emphasis"/>
        </w:rPr>
        <w:t>pressure to privatize from neoliberal</w:t>
      </w:r>
      <w:r w:rsidRPr="00CC1D88">
        <w:rPr>
          <w:rStyle w:val="StyleBoldUnderline"/>
        </w:rPr>
        <w:t xml:space="preserve"> </w:t>
      </w:r>
      <w:r w:rsidRPr="00CC1D88">
        <w:rPr>
          <w:rStyle w:val="Emphasis"/>
        </w:rPr>
        <w:t>global capital</w:t>
      </w:r>
      <w:r w:rsidRPr="00CC1D88">
        <w:rPr>
          <w:rStyle w:val="StyleBoldUnderline"/>
        </w:rPr>
        <w:t xml:space="preserve"> </w:t>
      </w:r>
      <w:proofErr w:type="spellStart"/>
      <w:r w:rsidRPr="00CC1D88">
        <w:rPr>
          <w:rStyle w:val="StyleBoldUnderline"/>
        </w:rPr>
        <w:t>Báez</w:t>
      </w:r>
      <w:proofErr w:type="spellEnd"/>
      <w:r w:rsidRPr="00CC1D88">
        <w:rPr>
          <w:sz w:val="14"/>
        </w:rPr>
        <w:t xml:space="preserve"> (2004) </w:t>
      </w:r>
      <w:r w:rsidRPr="00CC1D88">
        <w:rPr>
          <w:rStyle w:val="Emphasis"/>
        </w:rPr>
        <w:t xml:space="preserve">notes that </w:t>
      </w:r>
      <w:r w:rsidRPr="00CC1D88">
        <w:rPr>
          <w:rStyle w:val="Emphasis"/>
          <w:highlight w:val="yellow"/>
        </w:rPr>
        <w:t>the</w:t>
      </w:r>
      <w:r w:rsidRPr="00CC1D88">
        <w:rPr>
          <w:rStyle w:val="Emphasis"/>
        </w:rPr>
        <w:t xml:space="preserve"> US$</w:t>
      </w:r>
      <w:r w:rsidRPr="00CC1D88">
        <w:rPr>
          <w:rStyle w:val="Emphasis"/>
          <w:highlight w:val="yellow"/>
        </w:rPr>
        <w:t>41 billion</w:t>
      </w:r>
      <w:r w:rsidRPr="00CC1D88">
        <w:rPr>
          <w:rStyle w:val="Emphasis"/>
        </w:rPr>
        <w:t xml:space="preserve"> </w:t>
      </w:r>
      <w:r w:rsidRPr="00CC1D88">
        <w:rPr>
          <w:rStyle w:val="Emphasis"/>
          <w:highlight w:val="yellow"/>
        </w:rPr>
        <w:t>Cuba lost</w:t>
      </w:r>
      <w:r w:rsidRPr="00CC1D88">
        <w:rPr>
          <w:rStyle w:val="Emphasis"/>
        </w:rPr>
        <w:t xml:space="preserve"> between 1962 and 1996 </w:t>
      </w:r>
      <w:r w:rsidRPr="00CC1D88">
        <w:rPr>
          <w:rStyle w:val="Emphasis"/>
          <w:highlight w:val="yellow"/>
        </w:rPr>
        <w:t>has had a real impact on the</w:t>
      </w:r>
      <w:r w:rsidRPr="00CC1D88">
        <w:rPr>
          <w:rStyle w:val="Emphasis"/>
        </w:rPr>
        <w:t xml:space="preserve"> </w:t>
      </w:r>
      <w:r w:rsidRPr="00CC1D88">
        <w:rPr>
          <w:rStyle w:val="Emphasis"/>
          <w:highlight w:val="yellow"/>
        </w:rPr>
        <w:t>Cuban people’s standard of living</w:t>
      </w:r>
      <w:r w:rsidRPr="00CC1D88">
        <w:rPr>
          <w:sz w:val="14"/>
        </w:rPr>
        <w:t xml:space="preserve">. </w:t>
      </w:r>
      <w:proofErr w:type="spellStart"/>
      <w:r w:rsidRPr="00CC1D88">
        <w:rPr>
          <w:rStyle w:val="StyleBoldUnderline"/>
        </w:rPr>
        <w:t>Báez</w:t>
      </w:r>
      <w:proofErr w:type="spellEnd"/>
      <w:r w:rsidRPr="00CC1D88">
        <w:rPr>
          <w:rStyle w:val="StyleBoldUnderline"/>
        </w:rPr>
        <w:t xml:space="preserve"> (2004) notes that</w:t>
      </w:r>
      <w:r w:rsidRPr="00CC1D88">
        <w:rPr>
          <w:sz w:val="14"/>
        </w:rPr>
        <w:t xml:space="preserve"> “</w:t>
      </w:r>
      <w:r w:rsidRPr="00CC1D88">
        <w:rPr>
          <w:rStyle w:val="StyleBoldUnderline"/>
        </w:rPr>
        <w:t>the written object of the law was to punish any businesses that were investing in Cuba, in addition to prohibiting the IMF and World Bank from facilitating business transactions on the Island”</w:t>
      </w:r>
      <w:r w:rsidRPr="00CC1D88">
        <w:rPr>
          <w:sz w:val="14"/>
        </w:rPr>
        <w:t xml:space="preserve"> (p. 111). In the aforementioned Cuban report published in Granma (2005) </w:t>
      </w:r>
      <w:r w:rsidRPr="00CC1D88">
        <w:rPr>
          <w:rStyle w:val="StyleBoldUnderline"/>
          <w:highlight w:val="yellow"/>
        </w:rPr>
        <w:t>the devastating</w:t>
      </w:r>
      <w:r w:rsidRPr="00CC1D88">
        <w:rPr>
          <w:rStyle w:val="StyleBoldUnderline"/>
        </w:rPr>
        <w:t xml:space="preserve"> </w:t>
      </w:r>
      <w:r w:rsidRPr="00CC1D88">
        <w:rPr>
          <w:rStyle w:val="StyleBoldUnderline"/>
          <w:highlight w:val="yellow"/>
        </w:rPr>
        <w:t>manifestations</w:t>
      </w:r>
      <w:r w:rsidRPr="00CC1D88">
        <w:rPr>
          <w:rStyle w:val="StyleBoldUnderline"/>
        </w:rPr>
        <w:t xml:space="preserve"> </w:t>
      </w:r>
      <w:r w:rsidRPr="00CC1D88">
        <w:rPr>
          <w:rStyle w:val="StyleBoldUnderline"/>
          <w:highlight w:val="yellow"/>
        </w:rPr>
        <w:t>of the</w:t>
      </w:r>
      <w:r w:rsidRPr="00CC1D88">
        <w:rPr>
          <w:rStyle w:val="StyleBoldUnderline"/>
        </w:rPr>
        <w:t xml:space="preserve"> consistently intensifying </w:t>
      </w:r>
      <w:r w:rsidRPr="00CC1D88">
        <w:rPr>
          <w:rStyle w:val="StyleBoldUnderline"/>
          <w:highlight w:val="yellow"/>
        </w:rPr>
        <w:t>US embargo</w:t>
      </w:r>
      <w:r w:rsidRPr="00CC1D88">
        <w:rPr>
          <w:sz w:val="14"/>
        </w:rPr>
        <w:t xml:space="preserve">, </w:t>
      </w:r>
      <w:r w:rsidRPr="00CC1D88">
        <w:rPr>
          <w:rStyle w:val="StyleBoldUnderline"/>
        </w:rPr>
        <w:t>supported and added to by Democratic and Republican presidential administrations alik</w:t>
      </w:r>
      <w:r w:rsidRPr="00CC1D88">
        <w:rPr>
          <w:sz w:val="14"/>
        </w:rPr>
        <w:t xml:space="preserve">e, </w:t>
      </w:r>
      <w:r w:rsidRPr="00CC1D88">
        <w:rPr>
          <w:rStyle w:val="Emphasis"/>
        </w:rPr>
        <w:t xml:space="preserve">are laid out in detail highlighting the </w:t>
      </w:r>
      <w:r w:rsidRPr="00CC1D88">
        <w:rPr>
          <w:rStyle w:val="Emphasis"/>
          <w:highlight w:val="yellow"/>
        </w:rPr>
        <w:t>implicat</w:t>
      </w:r>
      <w:r w:rsidRPr="00CC1D88">
        <w:rPr>
          <w:rStyle w:val="Emphasis"/>
        </w:rPr>
        <w:t>ions on Cuba’s “</w:t>
      </w:r>
      <w:r w:rsidRPr="00CC1D88">
        <w:rPr>
          <w:rStyle w:val="Emphasis"/>
          <w:highlight w:val="yellow"/>
        </w:rPr>
        <w:t>food</w:t>
      </w:r>
      <w:r w:rsidRPr="00CC1D88">
        <w:rPr>
          <w:rStyle w:val="Emphasis"/>
        </w:rPr>
        <w:t xml:space="preserve"> sector,” “</w:t>
      </w:r>
      <w:r w:rsidRPr="00CC1D88">
        <w:rPr>
          <w:rStyle w:val="Emphasis"/>
          <w:highlight w:val="yellow"/>
        </w:rPr>
        <w:t>health</w:t>
      </w:r>
      <w:r w:rsidRPr="00CC1D88">
        <w:rPr>
          <w:rStyle w:val="Emphasis"/>
        </w:rPr>
        <w:t xml:space="preserve"> sector,” “</w:t>
      </w:r>
      <w:r w:rsidRPr="00CC1D88">
        <w:rPr>
          <w:rStyle w:val="Emphasis"/>
          <w:highlight w:val="yellow"/>
        </w:rPr>
        <w:t>education</w:t>
      </w:r>
      <w:r w:rsidRPr="00CC1D88">
        <w:rPr>
          <w:rStyle w:val="Emphasis"/>
        </w:rPr>
        <w:t xml:space="preserve"> sector,” “</w:t>
      </w:r>
      <w:r w:rsidRPr="00CC1D88">
        <w:rPr>
          <w:rStyle w:val="Emphasis"/>
          <w:highlight w:val="yellow"/>
        </w:rPr>
        <w:t>tourism</w:t>
      </w:r>
      <w:r w:rsidRPr="00CC1D88">
        <w:rPr>
          <w:rStyle w:val="Emphasis"/>
        </w:rPr>
        <w:t xml:space="preserve"> sector,” “</w:t>
      </w:r>
      <w:r w:rsidRPr="00CC1D88">
        <w:rPr>
          <w:rStyle w:val="Emphasis"/>
          <w:highlight w:val="yellow"/>
        </w:rPr>
        <w:t>finances</w:t>
      </w:r>
      <w:r w:rsidRPr="00CC1D88">
        <w:rPr>
          <w:rStyle w:val="Emphasis"/>
        </w:rPr>
        <w:t xml:space="preserve">,” </w:t>
      </w:r>
      <w:r w:rsidRPr="00CC1D88">
        <w:rPr>
          <w:rStyle w:val="Emphasis"/>
          <w:highlight w:val="yellow"/>
        </w:rPr>
        <w:t>transportation</w:t>
      </w:r>
      <w:r w:rsidRPr="00CC1D88">
        <w:rPr>
          <w:rStyle w:val="Emphasis"/>
        </w:rPr>
        <w:t xml:space="preserve"> sector,” “civil </w:t>
      </w:r>
      <w:r w:rsidRPr="00CC1D88">
        <w:rPr>
          <w:rStyle w:val="Emphasis"/>
          <w:highlight w:val="yellow"/>
        </w:rPr>
        <w:t>aviation</w:t>
      </w:r>
      <w:r w:rsidRPr="00CC1D88">
        <w:rPr>
          <w:rStyle w:val="Emphasis"/>
        </w:rPr>
        <w:t>,” “</w:t>
      </w:r>
      <w:r w:rsidRPr="00CC1D88">
        <w:rPr>
          <w:rStyle w:val="Emphasis"/>
          <w:highlight w:val="yellow"/>
        </w:rPr>
        <w:t>oil</w:t>
      </w:r>
      <w:r w:rsidRPr="00CC1D88">
        <w:rPr>
          <w:rStyle w:val="Emphasis"/>
        </w:rPr>
        <w:t>,” among other areas such as the “sports sector.”</w:t>
      </w:r>
      <w:r w:rsidRPr="00CC1D88">
        <w:rPr>
          <w:sz w:val="14"/>
        </w:rPr>
        <w:t xml:space="preserve"> </w:t>
      </w:r>
      <w:r w:rsidRPr="00CC1D88">
        <w:rPr>
          <w:rStyle w:val="StyleBoldUnderline"/>
        </w:rPr>
        <w:t>The Cuban report pulls no punches concerning the seriousness of the embargo and its combined effect on the various sectors of Cuban economic and social life: This policy</w:t>
      </w:r>
      <w:r w:rsidRPr="00CC1D88">
        <w:rPr>
          <w:sz w:val="14"/>
        </w:rPr>
        <w:t xml:space="preserve"> ... </w:t>
      </w:r>
      <w:r w:rsidRPr="00CC1D88">
        <w:rPr>
          <w:rStyle w:val="Emphasis"/>
        </w:rPr>
        <w:t>amounts to an act of genocide</w:t>
      </w:r>
      <w:r w:rsidRPr="00CC1D88">
        <w:rPr>
          <w:sz w:val="14"/>
        </w:rPr>
        <w:t xml:space="preserve"> </w:t>
      </w:r>
      <w:r w:rsidRPr="00CC1D88">
        <w:rPr>
          <w:rStyle w:val="StyleBoldUnderline"/>
        </w:rPr>
        <w:t>under the provisions of paragraph (c) of article II of the Geneva Convention for the Prevention and Punishment of the Crime of Genocide of 9 December 1948</w:t>
      </w:r>
      <w:r w:rsidRPr="00CC1D88">
        <w:rPr>
          <w:sz w:val="14"/>
        </w:rPr>
        <w:t xml:space="preserve"> and therefore constitutes a violation of International Law. This Convention defines this as ‘</w:t>
      </w:r>
      <w:proofErr w:type="gramStart"/>
      <w:r w:rsidRPr="00CC1D88">
        <w:rPr>
          <w:sz w:val="14"/>
        </w:rPr>
        <w:t>( ...</w:t>
      </w:r>
      <w:proofErr w:type="gramEnd"/>
      <w:r w:rsidRPr="00CC1D88">
        <w:rPr>
          <w:sz w:val="14"/>
        </w:rPr>
        <w:t xml:space="preserve"> ) </w:t>
      </w:r>
      <w:r w:rsidRPr="00CC1D88">
        <w:rPr>
          <w:rStyle w:val="StyleBoldUnderline"/>
        </w:rPr>
        <w:t>acts perpetrated with the intention to totally or partially destroy a national, ethnic, racial or religious group’</w:t>
      </w:r>
      <w:r w:rsidRPr="00CC1D88">
        <w:rPr>
          <w:sz w:val="14"/>
        </w:rPr>
        <w:t xml:space="preserve">, and in these cases provides for ‘the intentional subjugation of the group to conditions that result in their total or partial physical destruction’. (Pp. 3-4) </w:t>
      </w:r>
      <w:r w:rsidRPr="00CC1D88">
        <w:rPr>
          <w:rStyle w:val="StyleBoldUnderline"/>
        </w:rPr>
        <w:t>Again, the Cuban government</w:t>
      </w:r>
      <w:r w:rsidRPr="00CC1D88">
        <w:rPr>
          <w:sz w:val="14"/>
        </w:rPr>
        <w:t xml:space="preserve">, </w:t>
      </w:r>
      <w:r w:rsidRPr="00CC1D88">
        <w:rPr>
          <w:rStyle w:val="StyleBoldUnderline"/>
        </w:rPr>
        <w:t xml:space="preserve">noting that the </w:t>
      </w:r>
      <w:r w:rsidRPr="00CC1D88">
        <w:rPr>
          <w:rStyle w:val="StyleBoldUnderline"/>
          <w:highlight w:val="yellow"/>
        </w:rPr>
        <w:t>US embargo</w:t>
      </w:r>
      <w:r w:rsidRPr="00CC1D88">
        <w:rPr>
          <w:rStyle w:val="StyleBoldUnderline"/>
        </w:rPr>
        <w:t xml:space="preserve"> </w:t>
      </w:r>
      <w:r w:rsidRPr="00CC1D88">
        <w:rPr>
          <w:rStyle w:val="StyleBoldUnderline"/>
          <w:highlight w:val="yellow"/>
        </w:rPr>
        <w:t xml:space="preserve">has </w:t>
      </w:r>
      <w:r w:rsidRPr="00CC1D88">
        <w:rPr>
          <w:rStyle w:val="StyleBoldUnderline"/>
        </w:rPr>
        <w:t xml:space="preserve">in fact </w:t>
      </w:r>
      <w:r w:rsidRPr="00CC1D88">
        <w:rPr>
          <w:rStyle w:val="StyleBoldUnderline"/>
          <w:highlight w:val="yellow"/>
        </w:rPr>
        <w:t>been designed to “totally</w:t>
      </w:r>
      <w:r w:rsidRPr="00CC1D88">
        <w:rPr>
          <w:rStyle w:val="StyleBoldUnderline"/>
        </w:rPr>
        <w:t xml:space="preserve"> ... </w:t>
      </w:r>
      <w:r w:rsidRPr="00CC1D88">
        <w:rPr>
          <w:rStyle w:val="StyleBoldUnderline"/>
          <w:highlight w:val="yellow"/>
        </w:rPr>
        <w:t xml:space="preserve">destroy” </w:t>
      </w:r>
      <w:r w:rsidRPr="00CC1D88">
        <w:rPr>
          <w:rStyle w:val="Emphasis"/>
          <w:highlight w:val="yellow"/>
        </w:rPr>
        <w:t>their nation constituting an act of genocide,</w:t>
      </w:r>
      <w:r w:rsidRPr="00CC1D88">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CC1D88">
        <w:rPr>
          <w:sz w:val="16"/>
          <w:szCs w:val="16"/>
        </w:rPr>
        <w:t xml:space="preserve">Despite the real devastation the embargo and other forms of US terrorism have had on Cubans, </w:t>
      </w:r>
      <w:proofErr w:type="spellStart"/>
      <w:r w:rsidRPr="00CC1D88">
        <w:rPr>
          <w:sz w:val="16"/>
          <w:szCs w:val="16"/>
        </w:rPr>
        <w:t>Báez</w:t>
      </w:r>
      <w:proofErr w:type="spellEnd"/>
      <w:r w:rsidRPr="00CC1D88">
        <w:rPr>
          <w:sz w:val="16"/>
          <w:szCs w:val="16"/>
        </w:rPr>
        <w:t xml:space="preserve"> (2004) argues that they cannot alone explain all of Cuba’s problems. </w:t>
      </w:r>
      <w:proofErr w:type="spellStart"/>
      <w:r w:rsidRPr="00CC1D88">
        <w:rPr>
          <w:sz w:val="16"/>
          <w:szCs w:val="16"/>
        </w:rPr>
        <w:t>Báez</w:t>
      </w:r>
      <w:proofErr w:type="spellEnd"/>
      <w:r w:rsidRPr="00CC1D88">
        <w:rPr>
          <w:sz w:val="16"/>
          <w:szCs w:val="16"/>
        </w:rPr>
        <w:t xml:space="preserve"> (2004) points to the fall of the Soviet Union has having perhaps the most (or equal) dire effects on Cuba paving the way for the opening up of certain areas of the “Cuban Market” to foreign investors</w:t>
      </w:r>
      <w:r w:rsidRPr="00CC1D88">
        <w:rPr>
          <w:sz w:val="14"/>
        </w:rPr>
        <w:t>, as Castro struggles to generate value/hard currency/US dollars to fund the Revolution’s social programs and feed his people, 70% of whom have lived their entire lives under the embargo (Granma, 2005).</w:t>
      </w:r>
    </w:p>
    <w:p w14:paraId="41B60E9C" w14:textId="77777777" w:rsidR="00B146F4" w:rsidRPr="00CC1D88" w:rsidRDefault="00B146F4" w:rsidP="00B146F4">
      <w:pPr>
        <w:pStyle w:val="Heading4"/>
        <w:rPr>
          <w:rFonts w:cs="Times New Roman"/>
        </w:rPr>
      </w:pPr>
      <w:r w:rsidRPr="00CC1D88">
        <w:rPr>
          <w:rFonts w:cs="Times New Roman"/>
        </w:rPr>
        <w:t xml:space="preserve">The US is key to </w:t>
      </w:r>
      <w:r w:rsidRPr="00CC1D88">
        <w:rPr>
          <w:rFonts w:cs="Times New Roman"/>
          <w:u w:val="single"/>
        </w:rPr>
        <w:t>global</w:t>
      </w:r>
      <w:r w:rsidRPr="00CC1D88">
        <w:rPr>
          <w:rFonts w:cs="Times New Roman"/>
        </w:rPr>
        <w:t xml:space="preserve"> </w:t>
      </w:r>
      <w:proofErr w:type="spellStart"/>
      <w:proofErr w:type="gramStart"/>
      <w:r w:rsidRPr="00CC1D88">
        <w:rPr>
          <w:rFonts w:cs="Times New Roman"/>
        </w:rPr>
        <w:t>ag</w:t>
      </w:r>
      <w:proofErr w:type="spellEnd"/>
      <w:proofErr w:type="gramEnd"/>
      <w:r w:rsidRPr="00CC1D88">
        <w:rPr>
          <w:rFonts w:cs="Times New Roman"/>
        </w:rPr>
        <w:t xml:space="preserve"> policy</w:t>
      </w:r>
    </w:p>
    <w:p w14:paraId="005B5037" w14:textId="77777777" w:rsidR="00B146F4" w:rsidRPr="00CC1D88" w:rsidRDefault="00B146F4" w:rsidP="00B146F4">
      <w:pPr>
        <w:rPr>
          <w:sz w:val="16"/>
          <w:szCs w:val="16"/>
        </w:rPr>
      </w:pPr>
      <w:r w:rsidRPr="00CC1D88">
        <w:rPr>
          <w:rStyle w:val="StyleStyleBold12pt"/>
        </w:rPr>
        <w:t>WFP 10</w:t>
      </w:r>
      <w:r w:rsidRPr="00CC1D88">
        <w:rPr>
          <w:sz w:val="16"/>
          <w:szCs w:val="16"/>
        </w:rPr>
        <w:t xml:space="preserve"> [World Food Prize, “Chicago Council Wins Grant to Expand Global Agricultural Development Initiative,” Dec 23, 2010, pg. http://www.worldfoodprize.org/index.cfm?nodeID=24667&amp;action=display&amp;newsID=11003]</w:t>
      </w:r>
    </w:p>
    <w:p w14:paraId="4A2103C7" w14:textId="77777777" w:rsidR="00B146F4" w:rsidRPr="00CC1D88" w:rsidRDefault="00B146F4" w:rsidP="00B146F4">
      <w:pPr>
        <w:rPr>
          <w:sz w:val="16"/>
        </w:rPr>
      </w:pPr>
      <w:r w:rsidRPr="00CC1D88">
        <w:rPr>
          <w:sz w:val="16"/>
        </w:rPr>
        <w:t xml:space="preserve">A number of policy developments indicate that </w:t>
      </w:r>
      <w:r w:rsidRPr="00CC1D88">
        <w:rPr>
          <w:rStyle w:val="StyleBoldUnderline"/>
        </w:rPr>
        <w:t>the U</w:t>
      </w:r>
      <w:r w:rsidRPr="00CC1D88">
        <w:rPr>
          <w:sz w:val="16"/>
        </w:rPr>
        <w:t xml:space="preserve">nited </w:t>
      </w:r>
      <w:r w:rsidRPr="00CC1D88">
        <w:rPr>
          <w:rStyle w:val="StyleBoldUnderline"/>
        </w:rPr>
        <w:t>S</w:t>
      </w:r>
      <w:r w:rsidRPr="00CC1D88">
        <w:rPr>
          <w:sz w:val="16"/>
        </w:rPr>
        <w:t xml:space="preserve">tates </w:t>
      </w:r>
      <w:r w:rsidRPr="00CC1D88">
        <w:rPr>
          <w:rStyle w:val="StyleBoldUnderline"/>
        </w:rPr>
        <w:t>is beginning to recognize the transformational role agriculture</w:t>
      </w:r>
      <w:r w:rsidRPr="00CC1D88">
        <w:rPr>
          <w:sz w:val="16"/>
        </w:rPr>
        <w:t xml:space="preserve"> can play in addressing the challenge of global poverty: President Obama called for a doubling of U.S. support for agricultural </w:t>
      </w:r>
      <w:r w:rsidRPr="00CC1D88">
        <w:rPr>
          <w:sz w:val="16"/>
        </w:rPr>
        <w:lastRenderedPageBreak/>
        <w:t xml:space="preserve">development in 2010 at the G-20 summit in April 2009; the U.S. Administration rolled out its initial strategic and implementation thinking on the Feed the Future initiative in May 2010; and </w:t>
      </w:r>
      <w:r w:rsidRPr="00CC1D88">
        <w:rPr>
          <w:rStyle w:val="StyleBoldUnderline"/>
        </w:rPr>
        <w:t>both the House and Senate have considered legislation to enhance support for agricultural development</w:t>
      </w:r>
      <w:r w:rsidRPr="00CC1D88">
        <w:rPr>
          <w:sz w:val="16"/>
        </w:rPr>
        <w:t xml:space="preserve">. However, to ensure these advances are realized in a way that can have a tangible impact on global poverty during a time of economic uncertainty, </w:t>
      </w:r>
      <w:r w:rsidRPr="00CC1D88">
        <w:rPr>
          <w:rStyle w:val="StyleBoldUnderline"/>
          <w:highlight w:val="yellow"/>
        </w:rPr>
        <w:t>further policy innovation, sustained</w:t>
      </w:r>
      <w:r w:rsidRPr="00CC1D88">
        <w:rPr>
          <w:rStyle w:val="StyleBoldUnderline"/>
        </w:rPr>
        <w:t xml:space="preserve"> political and financial </w:t>
      </w:r>
      <w:r w:rsidRPr="00CC1D88">
        <w:rPr>
          <w:rStyle w:val="StyleBoldUnderline"/>
          <w:highlight w:val="yellow"/>
        </w:rPr>
        <w:t>support, and accountability of U.S. policy</w:t>
      </w:r>
      <w:r w:rsidRPr="00CC1D88">
        <w:rPr>
          <w:rStyle w:val="StyleBoldUnderline"/>
        </w:rPr>
        <w:t xml:space="preserve"> for agricultural development and food security </w:t>
      </w:r>
      <w:r w:rsidRPr="00CC1D88">
        <w:rPr>
          <w:rStyle w:val="StyleBoldUnderline"/>
          <w:highlight w:val="yellow"/>
        </w:rPr>
        <w:t>is needed</w:t>
      </w:r>
      <w:r w:rsidRPr="00CC1D88">
        <w:rPr>
          <w:rStyle w:val="StyleBoldUnderline"/>
        </w:rPr>
        <w:t>.</w:t>
      </w:r>
      <w:r w:rsidRPr="00CC1D88">
        <w:rPr>
          <w:sz w:val="16"/>
        </w:rPr>
        <w:t xml:space="preserve"> “</w:t>
      </w:r>
      <w:r w:rsidRPr="00CC1D88">
        <w:rPr>
          <w:rStyle w:val="StyleBoldUnderline"/>
          <w:highlight w:val="yellow"/>
        </w:rPr>
        <w:t xml:space="preserve">U.S. leadership is </w:t>
      </w:r>
      <w:proofErr w:type="gramStart"/>
      <w:r w:rsidRPr="00CC1D88">
        <w:rPr>
          <w:rStyle w:val="StyleBoldUnderline"/>
          <w:highlight w:val="yellow"/>
        </w:rPr>
        <w:t>key</w:t>
      </w:r>
      <w:proofErr w:type="gramEnd"/>
      <w:r w:rsidRPr="00CC1D88">
        <w:rPr>
          <w:rStyle w:val="StyleBoldUnderline"/>
          <w:highlight w:val="yellow"/>
        </w:rPr>
        <w:t xml:space="preserve"> to ensuring ag</w:t>
      </w:r>
      <w:r w:rsidRPr="00CC1D88">
        <w:rPr>
          <w:rStyle w:val="StyleBoldUnderline"/>
        </w:rPr>
        <w:t>ricultural</w:t>
      </w:r>
      <w:r w:rsidRPr="00CC1D88">
        <w:rPr>
          <w:rStyle w:val="StyleBoldUnderline"/>
          <w:highlight w:val="yellow"/>
        </w:rPr>
        <w:t xml:space="preserve"> development receives the long-term policy attention and resources needed</w:t>
      </w:r>
      <w:r w:rsidRPr="00CC1D88">
        <w:rPr>
          <w:sz w:val="16"/>
        </w:rPr>
        <w:t xml:space="preserve"> to reduce global poverty and hunger over the long term,” said Glickman. “</w:t>
      </w:r>
      <w:r w:rsidRPr="00CC1D88">
        <w:rPr>
          <w:rStyle w:val="StyleBoldUnderline"/>
          <w:highlight w:val="yellow"/>
        </w:rPr>
        <w:t xml:space="preserve">The next three years will be critical </w:t>
      </w:r>
      <w:r w:rsidRPr="00CC1D88">
        <w:rPr>
          <w:rStyle w:val="StyleBoldUnderline"/>
        </w:rPr>
        <w:t>in determining whether the new U.S. impetus for leadership in agricultural development and food security will become a prominent, effective, and lasting feature of U.S. development policy</w:t>
      </w:r>
      <w:r w:rsidRPr="00CC1D88">
        <w:rPr>
          <w:sz w:val="16"/>
        </w:rPr>
        <w:t xml:space="preserve">.” Over the last two years, </w:t>
      </w:r>
      <w:r w:rsidRPr="00CC1D88">
        <w:rPr>
          <w:rStyle w:val="StyleBoldUnderline"/>
        </w:rPr>
        <w:t>food security has risen to the top of the agenda of global issues that need urgent national and international attention.</w:t>
      </w:r>
      <w:r w:rsidRPr="00CC1D88">
        <w:rPr>
          <w:sz w:val="16"/>
        </w:rPr>
        <w:t xml:space="preserve"> Prompted by the food price crisis of 2008, the increase in the number of people living in abject poverty rose to over 1 billion in 2009, and the need to nearly double food production to meet global demand by 2050, </w:t>
      </w:r>
      <w:r w:rsidRPr="00CC1D88">
        <w:rPr>
          <w:rStyle w:val="StyleBoldUnderline"/>
          <w:highlight w:val="yellow"/>
        </w:rPr>
        <w:t>world leaders are giving new attention to ag</w:t>
      </w:r>
      <w:r w:rsidRPr="00CC1D88">
        <w:rPr>
          <w:rStyle w:val="StyleBoldUnderline"/>
        </w:rPr>
        <w:t xml:space="preserve">ricultural </w:t>
      </w:r>
      <w:r w:rsidRPr="00CC1D88">
        <w:rPr>
          <w:rStyle w:val="StyleBoldUnderline"/>
          <w:highlight w:val="yellow"/>
        </w:rPr>
        <w:t>development</w:t>
      </w:r>
      <w:r w:rsidRPr="00CC1D88">
        <w:rPr>
          <w:rStyle w:val="StyleBoldUnderline"/>
        </w:rPr>
        <w:t xml:space="preserve"> in poor regions and the sufficiency and sustainability of the world’s food supply</w:t>
      </w:r>
      <w:r w:rsidRPr="00CC1D88">
        <w:rPr>
          <w:sz w:val="16"/>
        </w:rPr>
        <w:t xml:space="preserve">. “Agricultural development is the essential first step to alleviate extreme poverty and hunger in developing nations,” said </w:t>
      </w:r>
      <w:proofErr w:type="spellStart"/>
      <w:r w:rsidRPr="00CC1D88">
        <w:rPr>
          <w:sz w:val="16"/>
        </w:rPr>
        <w:t>Bertini</w:t>
      </w:r>
      <w:proofErr w:type="spellEnd"/>
      <w:r w:rsidRPr="00CC1D88">
        <w:rPr>
          <w:sz w:val="16"/>
        </w:rPr>
        <w:t xml:space="preserve">. “We have the knowledge, tools and resources necessary to solve global hunger, but </w:t>
      </w:r>
      <w:r w:rsidRPr="00CC1D88">
        <w:rPr>
          <w:rStyle w:val="StyleBoldUnderline"/>
        </w:rPr>
        <w:t>what is needed is sustained momentum in U.S. policy</w:t>
      </w:r>
      <w:r w:rsidRPr="00CC1D88">
        <w:rPr>
          <w:sz w:val="16"/>
        </w:rPr>
        <w:t xml:space="preserve"> toward supporting agriculture as a poverty alleviation tool.”</w:t>
      </w:r>
    </w:p>
    <w:p w14:paraId="6F9AD32A" w14:textId="77777777" w:rsidR="009A7813" w:rsidRDefault="009A7813"/>
    <w:sectPr w:rsidR="009A7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6F4"/>
    <w:rsid w:val="00006301"/>
    <w:rsid w:val="00016FB4"/>
    <w:rsid w:val="00017633"/>
    <w:rsid w:val="000233F6"/>
    <w:rsid w:val="00033292"/>
    <w:rsid w:val="000404AA"/>
    <w:rsid w:val="000418DE"/>
    <w:rsid w:val="00041BBA"/>
    <w:rsid w:val="00042716"/>
    <w:rsid w:val="00042EB7"/>
    <w:rsid w:val="000463BE"/>
    <w:rsid w:val="00057F03"/>
    <w:rsid w:val="0007281A"/>
    <w:rsid w:val="0008386A"/>
    <w:rsid w:val="000902CB"/>
    <w:rsid w:val="000C29C1"/>
    <w:rsid w:val="000C6876"/>
    <w:rsid w:val="000D2AB5"/>
    <w:rsid w:val="000D3165"/>
    <w:rsid w:val="000E51D0"/>
    <w:rsid w:val="000F433E"/>
    <w:rsid w:val="00101550"/>
    <w:rsid w:val="00113724"/>
    <w:rsid w:val="0011687D"/>
    <w:rsid w:val="001269F1"/>
    <w:rsid w:val="00127ADC"/>
    <w:rsid w:val="001379A1"/>
    <w:rsid w:val="00141438"/>
    <w:rsid w:val="0016327C"/>
    <w:rsid w:val="00171CAA"/>
    <w:rsid w:val="00182E82"/>
    <w:rsid w:val="00183451"/>
    <w:rsid w:val="001C2B6E"/>
    <w:rsid w:val="001C35B7"/>
    <w:rsid w:val="001E41C7"/>
    <w:rsid w:val="001F68C4"/>
    <w:rsid w:val="0020002C"/>
    <w:rsid w:val="0021535F"/>
    <w:rsid w:val="00220408"/>
    <w:rsid w:val="00231A82"/>
    <w:rsid w:val="002465B8"/>
    <w:rsid w:val="00251C3F"/>
    <w:rsid w:val="00251D03"/>
    <w:rsid w:val="002607E1"/>
    <w:rsid w:val="00261200"/>
    <w:rsid w:val="00261407"/>
    <w:rsid w:val="002701BF"/>
    <w:rsid w:val="00277362"/>
    <w:rsid w:val="00277C7E"/>
    <w:rsid w:val="00284C68"/>
    <w:rsid w:val="002A12EE"/>
    <w:rsid w:val="002B1903"/>
    <w:rsid w:val="002B46CF"/>
    <w:rsid w:val="002C34E6"/>
    <w:rsid w:val="002D1573"/>
    <w:rsid w:val="002D5110"/>
    <w:rsid w:val="002D6922"/>
    <w:rsid w:val="002E21CC"/>
    <w:rsid w:val="002E361F"/>
    <w:rsid w:val="002E5FCC"/>
    <w:rsid w:val="002F5247"/>
    <w:rsid w:val="002F5D22"/>
    <w:rsid w:val="003033D8"/>
    <w:rsid w:val="0030528C"/>
    <w:rsid w:val="003159CD"/>
    <w:rsid w:val="00315C9C"/>
    <w:rsid w:val="003178C7"/>
    <w:rsid w:val="0032022A"/>
    <w:rsid w:val="00326074"/>
    <w:rsid w:val="003353DA"/>
    <w:rsid w:val="00340FC5"/>
    <w:rsid w:val="003445FB"/>
    <w:rsid w:val="00345B9D"/>
    <w:rsid w:val="00350D87"/>
    <w:rsid w:val="003540B5"/>
    <w:rsid w:val="0037278C"/>
    <w:rsid w:val="00387521"/>
    <w:rsid w:val="00396F61"/>
    <w:rsid w:val="003A3CDD"/>
    <w:rsid w:val="003A76E7"/>
    <w:rsid w:val="003B3A99"/>
    <w:rsid w:val="003B4D7A"/>
    <w:rsid w:val="003C6CCB"/>
    <w:rsid w:val="003F6845"/>
    <w:rsid w:val="00410994"/>
    <w:rsid w:val="0041390D"/>
    <w:rsid w:val="00414B5D"/>
    <w:rsid w:val="004325E9"/>
    <w:rsid w:val="00442D42"/>
    <w:rsid w:val="00466140"/>
    <w:rsid w:val="00472B3D"/>
    <w:rsid w:val="004738C1"/>
    <w:rsid w:val="00474F38"/>
    <w:rsid w:val="00496630"/>
    <w:rsid w:val="00497127"/>
    <w:rsid w:val="004A6123"/>
    <w:rsid w:val="004A6C45"/>
    <w:rsid w:val="004B2A1B"/>
    <w:rsid w:val="004D13C4"/>
    <w:rsid w:val="004D3936"/>
    <w:rsid w:val="004D3F81"/>
    <w:rsid w:val="004D4C8D"/>
    <w:rsid w:val="004D759B"/>
    <w:rsid w:val="004F4601"/>
    <w:rsid w:val="004F5428"/>
    <w:rsid w:val="00515174"/>
    <w:rsid w:val="00522F66"/>
    <w:rsid w:val="00550BC9"/>
    <w:rsid w:val="00556EA5"/>
    <w:rsid w:val="005570D6"/>
    <w:rsid w:val="00564417"/>
    <w:rsid w:val="00567411"/>
    <w:rsid w:val="005739B0"/>
    <w:rsid w:val="00577D95"/>
    <w:rsid w:val="00584827"/>
    <w:rsid w:val="005A44E6"/>
    <w:rsid w:val="005A5D9F"/>
    <w:rsid w:val="005A619A"/>
    <w:rsid w:val="005A64F5"/>
    <w:rsid w:val="005B1CD1"/>
    <w:rsid w:val="005C004F"/>
    <w:rsid w:val="005F1A7A"/>
    <w:rsid w:val="006016D7"/>
    <w:rsid w:val="00606EB4"/>
    <w:rsid w:val="00637375"/>
    <w:rsid w:val="006444FC"/>
    <w:rsid w:val="00644CAC"/>
    <w:rsid w:val="00645A83"/>
    <w:rsid w:val="0064757E"/>
    <w:rsid w:val="00654732"/>
    <w:rsid w:val="006625D5"/>
    <w:rsid w:val="00665711"/>
    <w:rsid w:val="0066625D"/>
    <w:rsid w:val="00672E52"/>
    <w:rsid w:val="006737BC"/>
    <w:rsid w:val="00674369"/>
    <w:rsid w:val="006753B4"/>
    <w:rsid w:val="006B1E0C"/>
    <w:rsid w:val="006B5C0E"/>
    <w:rsid w:val="006C58A5"/>
    <w:rsid w:val="006C5E63"/>
    <w:rsid w:val="006C7EB6"/>
    <w:rsid w:val="006D283F"/>
    <w:rsid w:val="006D5BBE"/>
    <w:rsid w:val="006D63A3"/>
    <w:rsid w:val="006D6477"/>
    <w:rsid w:val="006E04E7"/>
    <w:rsid w:val="006E2601"/>
    <w:rsid w:val="006E66BA"/>
    <w:rsid w:val="006F4E8A"/>
    <w:rsid w:val="007005DD"/>
    <w:rsid w:val="007046DA"/>
    <w:rsid w:val="00710E9F"/>
    <w:rsid w:val="00734044"/>
    <w:rsid w:val="00734F98"/>
    <w:rsid w:val="0073772E"/>
    <w:rsid w:val="00743551"/>
    <w:rsid w:val="0075374A"/>
    <w:rsid w:val="007568E6"/>
    <w:rsid w:val="00761645"/>
    <w:rsid w:val="007659C8"/>
    <w:rsid w:val="00772350"/>
    <w:rsid w:val="00775B2A"/>
    <w:rsid w:val="00775BE2"/>
    <w:rsid w:val="0078332C"/>
    <w:rsid w:val="007868EB"/>
    <w:rsid w:val="00792018"/>
    <w:rsid w:val="00792F27"/>
    <w:rsid w:val="007A0F60"/>
    <w:rsid w:val="007A4BFE"/>
    <w:rsid w:val="007B0D18"/>
    <w:rsid w:val="007D0C3D"/>
    <w:rsid w:val="007D13FC"/>
    <w:rsid w:val="007D1748"/>
    <w:rsid w:val="007D6057"/>
    <w:rsid w:val="007D7DBC"/>
    <w:rsid w:val="007E4C70"/>
    <w:rsid w:val="007E54F9"/>
    <w:rsid w:val="007F35F4"/>
    <w:rsid w:val="007F7266"/>
    <w:rsid w:val="00800A37"/>
    <w:rsid w:val="00802D66"/>
    <w:rsid w:val="00822FB8"/>
    <w:rsid w:val="008251AC"/>
    <w:rsid w:val="00835779"/>
    <w:rsid w:val="008528A7"/>
    <w:rsid w:val="00853218"/>
    <w:rsid w:val="00853474"/>
    <w:rsid w:val="008551DB"/>
    <w:rsid w:val="00862086"/>
    <w:rsid w:val="0086663B"/>
    <w:rsid w:val="008737AC"/>
    <w:rsid w:val="00893209"/>
    <w:rsid w:val="008A7286"/>
    <w:rsid w:val="008A7C66"/>
    <w:rsid w:val="008B303E"/>
    <w:rsid w:val="008C5885"/>
    <w:rsid w:val="008E374A"/>
    <w:rsid w:val="008F21A2"/>
    <w:rsid w:val="008F4A70"/>
    <w:rsid w:val="008F5B6F"/>
    <w:rsid w:val="0090782D"/>
    <w:rsid w:val="00921DD6"/>
    <w:rsid w:val="00924BFA"/>
    <w:rsid w:val="00925E32"/>
    <w:rsid w:val="0094093E"/>
    <w:rsid w:val="0095442B"/>
    <w:rsid w:val="00961165"/>
    <w:rsid w:val="009617AB"/>
    <w:rsid w:val="00970C89"/>
    <w:rsid w:val="009826B5"/>
    <w:rsid w:val="00984A5A"/>
    <w:rsid w:val="00993A5B"/>
    <w:rsid w:val="009958FA"/>
    <w:rsid w:val="009A7813"/>
    <w:rsid w:val="009B0E3F"/>
    <w:rsid w:val="009B2A83"/>
    <w:rsid w:val="009B432B"/>
    <w:rsid w:val="009C18BE"/>
    <w:rsid w:val="009C2787"/>
    <w:rsid w:val="009C7EDA"/>
    <w:rsid w:val="009D5FFE"/>
    <w:rsid w:val="009E0B40"/>
    <w:rsid w:val="009E543E"/>
    <w:rsid w:val="009E5E08"/>
    <w:rsid w:val="009F14D6"/>
    <w:rsid w:val="00A00C49"/>
    <w:rsid w:val="00A1666F"/>
    <w:rsid w:val="00A24D31"/>
    <w:rsid w:val="00A45C0D"/>
    <w:rsid w:val="00A46153"/>
    <w:rsid w:val="00A54C06"/>
    <w:rsid w:val="00A84855"/>
    <w:rsid w:val="00A9215B"/>
    <w:rsid w:val="00A9328C"/>
    <w:rsid w:val="00A93C9A"/>
    <w:rsid w:val="00AA78C4"/>
    <w:rsid w:val="00AB7FF6"/>
    <w:rsid w:val="00AC4236"/>
    <w:rsid w:val="00AD52CC"/>
    <w:rsid w:val="00AE142B"/>
    <w:rsid w:val="00AE5F91"/>
    <w:rsid w:val="00AE63D0"/>
    <w:rsid w:val="00AE6547"/>
    <w:rsid w:val="00AE7D9E"/>
    <w:rsid w:val="00B146F4"/>
    <w:rsid w:val="00B25CC3"/>
    <w:rsid w:val="00B323B7"/>
    <w:rsid w:val="00B333B6"/>
    <w:rsid w:val="00B43D76"/>
    <w:rsid w:val="00B45A85"/>
    <w:rsid w:val="00B6120F"/>
    <w:rsid w:val="00B61240"/>
    <w:rsid w:val="00B74101"/>
    <w:rsid w:val="00BA37AF"/>
    <w:rsid w:val="00BB171C"/>
    <w:rsid w:val="00BB43ED"/>
    <w:rsid w:val="00BC201B"/>
    <w:rsid w:val="00BC34CC"/>
    <w:rsid w:val="00BC3D63"/>
    <w:rsid w:val="00BC45A4"/>
    <w:rsid w:val="00BD1508"/>
    <w:rsid w:val="00BE6C99"/>
    <w:rsid w:val="00C118E2"/>
    <w:rsid w:val="00C1756C"/>
    <w:rsid w:val="00C26301"/>
    <w:rsid w:val="00C33567"/>
    <w:rsid w:val="00C33A3E"/>
    <w:rsid w:val="00C47189"/>
    <w:rsid w:val="00C544A1"/>
    <w:rsid w:val="00C55910"/>
    <w:rsid w:val="00C565A2"/>
    <w:rsid w:val="00C57F25"/>
    <w:rsid w:val="00C741E9"/>
    <w:rsid w:val="00C803D6"/>
    <w:rsid w:val="00C8327A"/>
    <w:rsid w:val="00C84C2B"/>
    <w:rsid w:val="00C9085A"/>
    <w:rsid w:val="00C93BA4"/>
    <w:rsid w:val="00CB3483"/>
    <w:rsid w:val="00CB760B"/>
    <w:rsid w:val="00CC265A"/>
    <w:rsid w:val="00CC7184"/>
    <w:rsid w:val="00CD356E"/>
    <w:rsid w:val="00CD6600"/>
    <w:rsid w:val="00CE1CAA"/>
    <w:rsid w:val="00CE4A41"/>
    <w:rsid w:val="00CF3859"/>
    <w:rsid w:val="00D07C45"/>
    <w:rsid w:val="00D20468"/>
    <w:rsid w:val="00D243CF"/>
    <w:rsid w:val="00D31690"/>
    <w:rsid w:val="00D3346B"/>
    <w:rsid w:val="00D33536"/>
    <w:rsid w:val="00D518B3"/>
    <w:rsid w:val="00D607F3"/>
    <w:rsid w:val="00D71FAA"/>
    <w:rsid w:val="00D7381F"/>
    <w:rsid w:val="00D77881"/>
    <w:rsid w:val="00D9346E"/>
    <w:rsid w:val="00DA1390"/>
    <w:rsid w:val="00DA482E"/>
    <w:rsid w:val="00DA5C91"/>
    <w:rsid w:val="00DA60DC"/>
    <w:rsid w:val="00DA75C2"/>
    <w:rsid w:val="00DA7C4B"/>
    <w:rsid w:val="00DC3839"/>
    <w:rsid w:val="00DC69F5"/>
    <w:rsid w:val="00DE0286"/>
    <w:rsid w:val="00DE1488"/>
    <w:rsid w:val="00DF2CF7"/>
    <w:rsid w:val="00E10503"/>
    <w:rsid w:val="00E138F5"/>
    <w:rsid w:val="00E14113"/>
    <w:rsid w:val="00E34444"/>
    <w:rsid w:val="00E40311"/>
    <w:rsid w:val="00E411F1"/>
    <w:rsid w:val="00E417B8"/>
    <w:rsid w:val="00E454C2"/>
    <w:rsid w:val="00E47A87"/>
    <w:rsid w:val="00E52F68"/>
    <w:rsid w:val="00E60B7A"/>
    <w:rsid w:val="00E62985"/>
    <w:rsid w:val="00E801C4"/>
    <w:rsid w:val="00E866C6"/>
    <w:rsid w:val="00E86C2C"/>
    <w:rsid w:val="00E87AE5"/>
    <w:rsid w:val="00EB7DDD"/>
    <w:rsid w:val="00EC0A68"/>
    <w:rsid w:val="00EC0C7E"/>
    <w:rsid w:val="00EC41EB"/>
    <w:rsid w:val="00ED06F4"/>
    <w:rsid w:val="00EE2147"/>
    <w:rsid w:val="00EE79D4"/>
    <w:rsid w:val="00F030D1"/>
    <w:rsid w:val="00F07F27"/>
    <w:rsid w:val="00F34765"/>
    <w:rsid w:val="00F41AA8"/>
    <w:rsid w:val="00F428B5"/>
    <w:rsid w:val="00F47AB0"/>
    <w:rsid w:val="00F51CCD"/>
    <w:rsid w:val="00F573AE"/>
    <w:rsid w:val="00F9233C"/>
    <w:rsid w:val="00F95EF2"/>
    <w:rsid w:val="00FA0848"/>
    <w:rsid w:val="00FA09B2"/>
    <w:rsid w:val="00FB4F9F"/>
    <w:rsid w:val="00FC0A7C"/>
    <w:rsid w:val="00FC4D7E"/>
    <w:rsid w:val="00FC6757"/>
    <w:rsid w:val="00FE0152"/>
    <w:rsid w:val="00FF1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CA48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2985"/>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E629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29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E629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4"/>
    <w:qFormat/>
    <w:rsid w:val="00E6298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629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2985"/>
  </w:style>
  <w:style w:type="character" w:customStyle="1" w:styleId="Heading1Char">
    <w:name w:val="Heading 1 Char"/>
    <w:aliases w:val="Pocket Char"/>
    <w:basedOn w:val="DefaultParagraphFont"/>
    <w:link w:val="Heading1"/>
    <w:uiPriority w:val="1"/>
    <w:rsid w:val="00E6298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62985"/>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Text 7 Char"/>
    <w:basedOn w:val="DefaultParagraphFont"/>
    <w:link w:val="Heading3"/>
    <w:uiPriority w:val="3"/>
    <w:rsid w:val="00E62985"/>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E62985"/>
    <w:rPr>
      <w:rFonts w:ascii="Times New Roman" w:eastAsiaTheme="majorEastAsia" w:hAnsi="Times New Roman" w:cstheme="majorBidi"/>
      <w:b/>
      <w:bCs/>
      <w:iCs/>
      <w:sz w:val="26"/>
      <w:szCs w:val="22"/>
    </w:rPr>
  </w:style>
  <w:style w:type="paragraph" w:customStyle="1" w:styleId="Citation">
    <w:name w:val="Citation"/>
    <w:basedOn w:val="Normal"/>
    <w:link w:val="CitationChar"/>
    <w:qFormat/>
    <w:rsid w:val="00B146F4"/>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B146F4"/>
    <w:rPr>
      <w:rFonts w:ascii="Times New Roman" w:eastAsiaTheme="minorHAnsi" w:hAnsi="Times New Roman" w:cs="Times New Roman"/>
      <w:b/>
      <w:szCs w:val="22"/>
      <w:u w:val="single"/>
    </w:rPr>
  </w:style>
  <w:style w:type="character" w:customStyle="1" w:styleId="BoldUnderline">
    <w:name w:val="BoldUnderline"/>
    <w:uiPriority w:val="1"/>
    <w:qFormat/>
    <w:rsid w:val="00B146F4"/>
    <w:rPr>
      <w:rFonts w:ascii="Arial" w:hAnsi="Arial"/>
      <w:b/>
      <w:sz w:val="20"/>
      <w:u w:val="sing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E62985"/>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Old Cite,Style Style + 12 pt,Style Style Bo... +,Style Style Bold + 10 pt,tagld + 12 pt,Style Style Bold + 11 pt,Style Style Bold + 13 pt"/>
    <w:basedOn w:val="StyleBold"/>
    <w:uiPriority w:val="5"/>
    <w:qFormat/>
    <w:rsid w:val="00E62985"/>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62985"/>
    <w:rPr>
      <w:b/>
      <w:bCs/>
      <w:sz w:val="22"/>
      <w:u w:val="single"/>
    </w:rPr>
  </w:style>
  <w:style w:type="character" w:styleId="Hyperlink">
    <w:name w:val="Hyperlink"/>
    <w:aliases w:val="heading 1 (block title),Important,Read,Internet Link,Card Text"/>
    <w:basedOn w:val="DefaultParagraphFont"/>
    <w:uiPriority w:val="99"/>
    <w:rsid w:val="00E62985"/>
    <w:rPr>
      <w:color w:val="auto"/>
      <w:u w:val="none"/>
    </w:rPr>
  </w:style>
  <w:style w:type="paragraph" w:styleId="Header">
    <w:name w:val="header"/>
    <w:basedOn w:val="Normal"/>
    <w:link w:val="HeaderChar"/>
    <w:uiPriority w:val="99"/>
    <w:rsid w:val="00E62985"/>
    <w:pPr>
      <w:tabs>
        <w:tab w:val="center" w:pos="4680"/>
        <w:tab w:val="right" w:pos="9360"/>
      </w:tabs>
    </w:pPr>
  </w:style>
  <w:style w:type="character" w:customStyle="1" w:styleId="HeaderChar">
    <w:name w:val="Header Char"/>
    <w:basedOn w:val="DefaultParagraphFont"/>
    <w:link w:val="Header"/>
    <w:uiPriority w:val="99"/>
    <w:rsid w:val="00E62985"/>
    <w:rPr>
      <w:rFonts w:ascii="Times New Roman" w:eastAsiaTheme="minorHAnsi" w:hAnsi="Times New Roman" w:cs="Times New Roman"/>
      <w:sz w:val="22"/>
      <w:szCs w:val="22"/>
    </w:rPr>
  </w:style>
  <w:style w:type="paragraph" w:styleId="Footer">
    <w:name w:val="footer"/>
    <w:basedOn w:val="Normal"/>
    <w:link w:val="FooterChar"/>
    <w:uiPriority w:val="99"/>
    <w:rsid w:val="00E62985"/>
    <w:pPr>
      <w:tabs>
        <w:tab w:val="center" w:pos="4680"/>
        <w:tab w:val="right" w:pos="9360"/>
      </w:tabs>
    </w:pPr>
  </w:style>
  <w:style w:type="character" w:customStyle="1" w:styleId="FooterChar">
    <w:name w:val="Footer Char"/>
    <w:basedOn w:val="DefaultParagraphFont"/>
    <w:link w:val="Footer"/>
    <w:uiPriority w:val="99"/>
    <w:rsid w:val="00E62985"/>
    <w:rPr>
      <w:rFonts w:ascii="Times New Roman" w:eastAsiaTheme="minorHAnsi" w:hAnsi="Times New Roman" w:cs="Times New Roman"/>
      <w:sz w:val="22"/>
      <w:szCs w:val="22"/>
    </w:rPr>
  </w:style>
  <w:style w:type="character" w:customStyle="1" w:styleId="cardChar">
    <w:name w:val="card Char"/>
    <w:basedOn w:val="DefaultParagraphFont"/>
    <w:link w:val="card"/>
    <w:locked/>
    <w:rsid w:val="00B146F4"/>
    <w:rPr>
      <w:rFonts w:ascii="Georgia" w:eastAsia="Times New Roman" w:hAnsi="Georgia" w:cs="Calibri"/>
      <w:kern w:val="32"/>
      <w:szCs w:val="20"/>
    </w:rPr>
  </w:style>
  <w:style w:type="paragraph" w:customStyle="1" w:styleId="card">
    <w:name w:val="card"/>
    <w:basedOn w:val="Normal"/>
    <w:link w:val="cardChar"/>
    <w:qFormat/>
    <w:rsid w:val="00B146F4"/>
    <w:pPr>
      <w:ind w:left="288" w:right="288"/>
    </w:pPr>
    <w:rPr>
      <w:rFonts w:ascii="Georgia" w:eastAsia="Times New Roman" w:hAnsi="Georgia" w:cs="Calibri"/>
      <w:kern w:val="32"/>
      <w:sz w:val="24"/>
      <w:szCs w:val="20"/>
    </w:rPr>
  </w:style>
  <w:style w:type="character" w:customStyle="1" w:styleId="cardtextChar">
    <w:name w:val="card text Char"/>
    <w:basedOn w:val="DefaultParagraphFont"/>
    <w:link w:val="cardtext"/>
    <w:locked/>
    <w:rsid w:val="00B146F4"/>
    <w:rPr>
      <w:rFonts w:ascii="Calibri" w:hAnsi="Calibri" w:cs="Calibri"/>
    </w:rPr>
  </w:style>
  <w:style w:type="paragraph" w:customStyle="1" w:styleId="cardtext">
    <w:name w:val="card text"/>
    <w:basedOn w:val="Normal"/>
    <w:link w:val="cardtextChar"/>
    <w:qFormat/>
    <w:rsid w:val="00B146F4"/>
    <w:pPr>
      <w:ind w:left="288" w:right="288"/>
    </w:pPr>
    <w:rPr>
      <w:rFonts w:ascii="Calibri" w:hAnsi="Calibri" w:cs="Calibri"/>
      <w:sz w:val="24"/>
    </w:rPr>
  </w:style>
  <w:style w:type="character" w:customStyle="1" w:styleId="Style11pt">
    <w:name w:val="Style 11 pt"/>
    <w:basedOn w:val="DefaultParagraphFont"/>
    <w:rsid w:val="00B146F4"/>
    <w:rPr>
      <w:sz w:val="20"/>
    </w:rPr>
  </w:style>
  <w:style w:type="paragraph" w:customStyle="1" w:styleId="StyleStyle411pt">
    <w:name w:val="Style Style4 + 11 pt"/>
    <w:basedOn w:val="Normal"/>
    <w:link w:val="StyleStyle411ptChar"/>
    <w:rsid w:val="00B146F4"/>
    <w:rPr>
      <w:rFonts w:eastAsia="Times New Roman"/>
      <w:u w:val="single"/>
    </w:rPr>
  </w:style>
  <w:style w:type="character" w:customStyle="1" w:styleId="StyleStyle411ptChar">
    <w:name w:val="Style Style4 + 11 pt Char"/>
    <w:basedOn w:val="DefaultParagraphFont"/>
    <w:link w:val="StyleStyle411pt"/>
    <w:rsid w:val="00B146F4"/>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rsid w:val="00B146F4"/>
    <w:rPr>
      <w:rFonts w:eastAsia="Times New Roman"/>
      <w:b/>
      <w:bCs/>
      <w:u w:val="single"/>
    </w:rPr>
  </w:style>
  <w:style w:type="character" w:customStyle="1" w:styleId="StyleStyle411ptBoldChar">
    <w:name w:val="Style Style4 + 11 pt Bold Char"/>
    <w:basedOn w:val="DefaultParagraphFont"/>
    <w:link w:val="StyleStyle411ptBold"/>
    <w:rsid w:val="00B146F4"/>
    <w:rPr>
      <w:rFonts w:ascii="Times New Roman" w:eastAsia="Times New Roman" w:hAnsi="Times New Roman" w:cs="Times New Roman"/>
      <w:b/>
      <w:bCs/>
      <w:sz w:val="22"/>
      <w:u w:val="single"/>
    </w:rPr>
  </w:style>
  <w:style w:type="paragraph" w:customStyle="1" w:styleId="Style1">
    <w:name w:val="Style1"/>
    <w:basedOn w:val="Normal"/>
    <w:link w:val="Style1Char"/>
    <w:rsid w:val="00B146F4"/>
    <w:rPr>
      <w:rFonts w:eastAsia="SimSun"/>
      <w:u w:val="single"/>
      <w:lang w:eastAsia="zh-CN"/>
    </w:rPr>
  </w:style>
  <w:style w:type="character" w:customStyle="1" w:styleId="Style1Char">
    <w:name w:val="Style1 Char"/>
    <w:basedOn w:val="DefaultParagraphFont"/>
    <w:link w:val="Style1"/>
    <w:rsid w:val="00B146F4"/>
    <w:rPr>
      <w:rFonts w:ascii="Times New Roman" w:eastAsia="SimSun" w:hAnsi="Times New Roman" w:cs="Times New Roman"/>
      <w:sz w:val="22"/>
      <w:u w:val="single"/>
      <w:lang w:eastAsia="zh-CN"/>
    </w:rPr>
  </w:style>
  <w:style w:type="paragraph" w:styleId="Subtitle">
    <w:name w:val="Subtitle"/>
    <w:basedOn w:val="Normal"/>
    <w:next w:val="Normal"/>
    <w:link w:val="SubtitleChar"/>
    <w:uiPriority w:val="11"/>
    <w:qFormat/>
    <w:rsid w:val="00B146F4"/>
    <w:pPr>
      <w:numPr>
        <w:ilvl w:val="1"/>
      </w:numPr>
    </w:pPr>
    <w:rPr>
      <w:rFonts w:ascii="Garamond" w:eastAsia="MS Gothic" w:hAnsi="Garamond"/>
      <w:iCs/>
      <w:sz w:val="16"/>
    </w:rPr>
  </w:style>
  <w:style w:type="character" w:customStyle="1" w:styleId="SubtitleChar">
    <w:name w:val="Subtitle Char"/>
    <w:basedOn w:val="DefaultParagraphFont"/>
    <w:link w:val="Subtitle"/>
    <w:uiPriority w:val="11"/>
    <w:rsid w:val="00B146F4"/>
    <w:rPr>
      <w:rFonts w:ascii="Garamond" w:eastAsia="MS Gothic" w:hAnsi="Garamond" w:cs="Times New Roman"/>
      <w:iCs/>
      <w:sz w:val="16"/>
    </w:rPr>
  </w:style>
  <w:style w:type="character" w:styleId="SubtleEmphasis">
    <w:name w:val="Subtle Emphasis"/>
    <w:uiPriority w:val="19"/>
    <w:qFormat/>
    <w:rsid w:val="00B146F4"/>
    <w:rPr>
      <w:rFonts w:ascii="Garamond" w:hAnsi="Garamond"/>
      <w:iCs/>
      <w:color w:val="auto"/>
      <w:spacing w:val="0"/>
      <w:sz w:val="22"/>
      <w:u w:val="single"/>
      <w:bdr w:val="none" w:sz="0" w:space="0" w:color="auto"/>
    </w:rPr>
  </w:style>
  <w:style w:type="paragraph" w:customStyle="1" w:styleId="Tag2">
    <w:name w:val="Tag2"/>
    <w:basedOn w:val="Normal"/>
    <w:qFormat/>
    <w:rsid w:val="00B146F4"/>
    <w:rPr>
      <w:rFonts w:ascii="Calibri" w:hAnsi="Calibri" w:cs="Calibri"/>
      <w:b/>
      <w:sz w:val="24"/>
    </w:rPr>
  </w:style>
  <w:style w:type="character" w:customStyle="1" w:styleId="UnderlineBold">
    <w:name w:val="Underline + Bold"/>
    <w:uiPriority w:val="1"/>
    <w:qFormat/>
    <w:rsid w:val="00B146F4"/>
    <w:rPr>
      <w:b/>
      <w:sz w:val="20"/>
      <w:u w:val="single"/>
    </w:rPr>
  </w:style>
  <w:style w:type="paragraph" w:styleId="DocumentMap">
    <w:name w:val="Document Map"/>
    <w:basedOn w:val="Normal"/>
    <w:link w:val="DocumentMapChar"/>
    <w:uiPriority w:val="99"/>
    <w:semiHidden/>
    <w:unhideWhenUsed/>
    <w:rsid w:val="00C1756C"/>
    <w:rPr>
      <w:rFonts w:ascii="Lucida Grande" w:hAnsi="Lucida Grande" w:cs="Lucida Grande"/>
    </w:rPr>
  </w:style>
  <w:style w:type="character" w:customStyle="1" w:styleId="DocumentMapChar">
    <w:name w:val="Document Map Char"/>
    <w:basedOn w:val="DefaultParagraphFont"/>
    <w:link w:val="DocumentMap"/>
    <w:uiPriority w:val="99"/>
    <w:semiHidden/>
    <w:rsid w:val="00C1756C"/>
    <w:rPr>
      <w:rFonts w:ascii="Lucida Grande" w:hAnsi="Lucida Grande" w:cs="Lucida Grande"/>
      <w:sz w:val="22"/>
    </w:rPr>
  </w:style>
  <w:style w:type="paragraph" w:styleId="NoSpacing">
    <w:name w:val="No Spacing"/>
    <w:uiPriority w:val="1"/>
    <w:rsid w:val="00C1756C"/>
  </w:style>
  <w:style w:type="paragraph" w:styleId="ListParagraph">
    <w:name w:val="List Paragraph"/>
    <w:basedOn w:val="Normal"/>
    <w:uiPriority w:val="34"/>
    <w:rsid w:val="00C1756C"/>
    <w:pPr>
      <w:ind w:left="720"/>
      <w:contextualSpacing/>
    </w:pPr>
  </w:style>
  <w:style w:type="character" w:styleId="PageNumber">
    <w:name w:val="page number"/>
    <w:basedOn w:val="DefaultParagraphFont"/>
    <w:uiPriority w:val="99"/>
    <w:semiHidden/>
    <w:unhideWhenUsed/>
    <w:rsid w:val="00C1756C"/>
  </w:style>
  <w:style w:type="character" w:customStyle="1" w:styleId="StyleBold">
    <w:name w:val="Style Bold"/>
    <w:basedOn w:val="DefaultParagraphFont"/>
    <w:uiPriority w:val="9"/>
    <w:semiHidden/>
    <w:rsid w:val="00E62985"/>
    <w:rPr>
      <w:b/>
      <w:bCs/>
    </w:rPr>
  </w:style>
  <w:style w:type="character" w:styleId="FollowedHyperlink">
    <w:name w:val="FollowedHyperlink"/>
    <w:basedOn w:val="DefaultParagraphFont"/>
    <w:uiPriority w:val="99"/>
    <w:semiHidden/>
    <w:rsid w:val="00E62985"/>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2985"/>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E629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29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E629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4"/>
    <w:qFormat/>
    <w:rsid w:val="00E6298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629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2985"/>
  </w:style>
  <w:style w:type="character" w:customStyle="1" w:styleId="Heading1Char">
    <w:name w:val="Heading 1 Char"/>
    <w:aliases w:val="Pocket Char"/>
    <w:basedOn w:val="DefaultParagraphFont"/>
    <w:link w:val="Heading1"/>
    <w:uiPriority w:val="1"/>
    <w:rsid w:val="00E6298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62985"/>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Text 7 Char"/>
    <w:basedOn w:val="DefaultParagraphFont"/>
    <w:link w:val="Heading3"/>
    <w:uiPriority w:val="3"/>
    <w:rsid w:val="00E62985"/>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E62985"/>
    <w:rPr>
      <w:rFonts w:ascii="Times New Roman" w:eastAsiaTheme="majorEastAsia" w:hAnsi="Times New Roman" w:cstheme="majorBidi"/>
      <w:b/>
      <w:bCs/>
      <w:iCs/>
      <w:sz w:val="26"/>
      <w:szCs w:val="22"/>
    </w:rPr>
  </w:style>
  <w:style w:type="paragraph" w:customStyle="1" w:styleId="Citation">
    <w:name w:val="Citation"/>
    <w:basedOn w:val="Normal"/>
    <w:link w:val="CitationChar"/>
    <w:qFormat/>
    <w:rsid w:val="00B146F4"/>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B146F4"/>
    <w:rPr>
      <w:rFonts w:ascii="Times New Roman" w:eastAsiaTheme="minorHAnsi" w:hAnsi="Times New Roman" w:cs="Times New Roman"/>
      <w:b/>
      <w:szCs w:val="22"/>
      <w:u w:val="single"/>
    </w:rPr>
  </w:style>
  <w:style w:type="character" w:customStyle="1" w:styleId="BoldUnderline">
    <w:name w:val="BoldUnderline"/>
    <w:uiPriority w:val="1"/>
    <w:qFormat/>
    <w:rsid w:val="00B146F4"/>
    <w:rPr>
      <w:rFonts w:ascii="Arial" w:hAnsi="Arial"/>
      <w:b/>
      <w:sz w:val="20"/>
      <w:u w:val="sing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E62985"/>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Old Cite,Style Style + 12 pt,Style Style Bo... +,Style Style Bold + 10 pt,tagld + 12 pt,Style Style Bold + 11 pt,Style Style Bold + 13 pt"/>
    <w:basedOn w:val="StyleBold"/>
    <w:uiPriority w:val="5"/>
    <w:qFormat/>
    <w:rsid w:val="00E62985"/>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62985"/>
    <w:rPr>
      <w:b/>
      <w:bCs/>
      <w:sz w:val="22"/>
      <w:u w:val="single"/>
    </w:rPr>
  </w:style>
  <w:style w:type="character" w:styleId="Hyperlink">
    <w:name w:val="Hyperlink"/>
    <w:aliases w:val="heading 1 (block title),Important,Read,Internet Link,Card Text"/>
    <w:basedOn w:val="DefaultParagraphFont"/>
    <w:uiPriority w:val="99"/>
    <w:rsid w:val="00E62985"/>
    <w:rPr>
      <w:color w:val="auto"/>
      <w:u w:val="none"/>
    </w:rPr>
  </w:style>
  <w:style w:type="paragraph" w:styleId="Header">
    <w:name w:val="header"/>
    <w:basedOn w:val="Normal"/>
    <w:link w:val="HeaderChar"/>
    <w:uiPriority w:val="99"/>
    <w:rsid w:val="00E62985"/>
    <w:pPr>
      <w:tabs>
        <w:tab w:val="center" w:pos="4680"/>
        <w:tab w:val="right" w:pos="9360"/>
      </w:tabs>
    </w:pPr>
  </w:style>
  <w:style w:type="character" w:customStyle="1" w:styleId="HeaderChar">
    <w:name w:val="Header Char"/>
    <w:basedOn w:val="DefaultParagraphFont"/>
    <w:link w:val="Header"/>
    <w:uiPriority w:val="99"/>
    <w:rsid w:val="00E62985"/>
    <w:rPr>
      <w:rFonts w:ascii="Times New Roman" w:eastAsiaTheme="minorHAnsi" w:hAnsi="Times New Roman" w:cs="Times New Roman"/>
      <w:sz w:val="22"/>
      <w:szCs w:val="22"/>
    </w:rPr>
  </w:style>
  <w:style w:type="paragraph" w:styleId="Footer">
    <w:name w:val="footer"/>
    <w:basedOn w:val="Normal"/>
    <w:link w:val="FooterChar"/>
    <w:uiPriority w:val="99"/>
    <w:rsid w:val="00E62985"/>
    <w:pPr>
      <w:tabs>
        <w:tab w:val="center" w:pos="4680"/>
        <w:tab w:val="right" w:pos="9360"/>
      </w:tabs>
    </w:pPr>
  </w:style>
  <w:style w:type="character" w:customStyle="1" w:styleId="FooterChar">
    <w:name w:val="Footer Char"/>
    <w:basedOn w:val="DefaultParagraphFont"/>
    <w:link w:val="Footer"/>
    <w:uiPriority w:val="99"/>
    <w:rsid w:val="00E62985"/>
    <w:rPr>
      <w:rFonts w:ascii="Times New Roman" w:eastAsiaTheme="minorHAnsi" w:hAnsi="Times New Roman" w:cs="Times New Roman"/>
      <w:sz w:val="22"/>
      <w:szCs w:val="22"/>
    </w:rPr>
  </w:style>
  <w:style w:type="character" w:customStyle="1" w:styleId="cardChar">
    <w:name w:val="card Char"/>
    <w:basedOn w:val="DefaultParagraphFont"/>
    <w:link w:val="card"/>
    <w:locked/>
    <w:rsid w:val="00B146F4"/>
    <w:rPr>
      <w:rFonts w:ascii="Georgia" w:eastAsia="Times New Roman" w:hAnsi="Georgia" w:cs="Calibri"/>
      <w:kern w:val="32"/>
      <w:szCs w:val="20"/>
    </w:rPr>
  </w:style>
  <w:style w:type="paragraph" w:customStyle="1" w:styleId="card">
    <w:name w:val="card"/>
    <w:basedOn w:val="Normal"/>
    <w:link w:val="cardChar"/>
    <w:qFormat/>
    <w:rsid w:val="00B146F4"/>
    <w:pPr>
      <w:ind w:left="288" w:right="288"/>
    </w:pPr>
    <w:rPr>
      <w:rFonts w:ascii="Georgia" w:eastAsia="Times New Roman" w:hAnsi="Georgia" w:cs="Calibri"/>
      <w:kern w:val="32"/>
      <w:sz w:val="24"/>
      <w:szCs w:val="20"/>
    </w:rPr>
  </w:style>
  <w:style w:type="character" w:customStyle="1" w:styleId="cardtextChar">
    <w:name w:val="card text Char"/>
    <w:basedOn w:val="DefaultParagraphFont"/>
    <w:link w:val="cardtext"/>
    <w:locked/>
    <w:rsid w:val="00B146F4"/>
    <w:rPr>
      <w:rFonts w:ascii="Calibri" w:hAnsi="Calibri" w:cs="Calibri"/>
    </w:rPr>
  </w:style>
  <w:style w:type="paragraph" w:customStyle="1" w:styleId="cardtext">
    <w:name w:val="card text"/>
    <w:basedOn w:val="Normal"/>
    <w:link w:val="cardtextChar"/>
    <w:qFormat/>
    <w:rsid w:val="00B146F4"/>
    <w:pPr>
      <w:ind w:left="288" w:right="288"/>
    </w:pPr>
    <w:rPr>
      <w:rFonts w:ascii="Calibri" w:hAnsi="Calibri" w:cs="Calibri"/>
      <w:sz w:val="24"/>
    </w:rPr>
  </w:style>
  <w:style w:type="character" w:customStyle="1" w:styleId="Style11pt">
    <w:name w:val="Style 11 pt"/>
    <w:basedOn w:val="DefaultParagraphFont"/>
    <w:rsid w:val="00B146F4"/>
    <w:rPr>
      <w:sz w:val="20"/>
    </w:rPr>
  </w:style>
  <w:style w:type="paragraph" w:customStyle="1" w:styleId="StyleStyle411pt">
    <w:name w:val="Style Style4 + 11 pt"/>
    <w:basedOn w:val="Normal"/>
    <w:link w:val="StyleStyle411ptChar"/>
    <w:rsid w:val="00B146F4"/>
    <w:rPr>
      <w:rFonts w:eastAsia="Times New Roman"/>
      <w:u w:val="single"/>
    </w:rPr>
  </w:style>
  <w:style w:type="character" w:customStyle="1" w:styleId="StyleStyle411ptChar">
    <w:name w:val="Style Style4 + 11 pt Char"/>
    <w:basedOn w:val="DefaultParagraphFont"/>
    <w:link w:val="StyleStyle411pt"/>
    <w:rsid w:val="00B146F4"/>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rsid w:val="00B146F4"/>
    <w:rPr>
      <w:rFonts w:eastAsia="Times New Roman"/>
      <w:b/>
      <w:bCs/>
      <w:u w:val="single"/>
    </w:rPr>
  </w:style>
  <w:style w:type="character" w:customStyle="1" w:styleId="StyleStyle411ptBoldChar">
    <w:name w:val="Style Style4 + 11 pt Bold Char"/>
    <w:basedOn w:val="DefaultParagraphFont"/>
    <w:link w:val="StyleStyle411ptBold"/>
    <w:rsid w:val="00B146F4"/>
    <w:rPr>
      <w:rFonts w:ascii="Times New Roman" w:eastAsia="Times New Roman" w:hAnsi="Times New Roman" w:cs="Times New Roman"/>
      <w:b/>
      <w:bCs/>
      <w:sz w:val="22"/>
      <w:u w:val="single"/>
    </w:rPr>
  </w:style>
  <w:style w:type="paragraph" w:customStyle="1" w:styleId="Style1">
    <w:name w:val="Style1"/>
    <w:basedOn w:val="Normal"/>
    <w:link w:val="Style1Char"/>
    <w:rsid w:val="00B146F4"/>
    <w:rPr>
      <w:rFonts w:eastAsia="SimSun"/>
      <w:u w:val="single"/>
      <w:lang w:eastAsia="zh-CN"/>
    </w:rPr>
  </w:style>
  <w:style w:type="character" w:customStyle="1" w:styleId="Style1Char">
    <w:name w:val="Style1 Char"/>
    <w:basedOn w:val="DefaultParagraphFont"/>
    <w:link w:val="Style1"/>
    <w:rsid w:val="00B146F4"/>
    <w:rPr>
      <w:rFonts w:ascii="Times New Roman" w:eastAsia="SimSun" w:hAnsi="Times New Roman" w:cs="Times New Roman"/>
      <w:sz w:val="22"/>
      <w:u w:val="single"/>
      <w:lang w:eastAsia="zh-CN"/>
    </w:rPr>
  </w:style>
  <w:style w:type="paragraph" w:styleId="Subtitle">
    <w:name w:val="Subtitle"/>
    <w:basedOn w:val="Normal"/>
    <w:next w:val="Normal"/>
    <w:link w:val="SubtitleChar"/>
    <w:uiPriority w:val="11"/>
    <w:qFormat/>
    <w:rsid w:val="00B146F4"/>
    <w:pPr>
      <w:numPr>
        <w:ilvl w:val="1"/>
      </w:numPr>
    </w:pPr>
    <w:rPr>
      <w:rFonts w:ascii="Garamond" w:eastAsia="MS Gothic" w:hAnsi="Garamond"/>
      <w:iCs/>
      <w:sz w:val="16"/>
    </w:rPr>
  </w:style>
  <w:style w:type="character" w:customStyle="1" w:styleId="SubtitleChar">
    <w:name w:val="Subtitle Char"/>
    <w:basedOn w:val="DefaultParagraphFont"/>
    <w:link w:val="Subtitle"/>
    <w:uiPriority w:val="11"/>
    <w:rsid w:val="00B146F4"/>
    <w:rPr>
      <w:rFonts w:ascii="Garamond" w:eastAsia="MS Gothic" w:hAnsi="Garamond" w:cs="Times New Roman"/>
      <w:iCs/>
      <w:sz w:val="16"/>
    </w:rPr>
  </w:style>
  <w:style w:type="character" w:styleId="SubtleEmphasis">
    <w:name w:val="Subtle Emphasis"/>
    <w:uiPriority w:val="19"/>
    <w:qFormat/>
    <w:rsid w:val="00B146F4"/>
    <w:rPr>
      <w:rFonts w:ascii="Garamond" w:hAnsi="Garamond"/>
      <w:iCs/>
      <w:color w:val="auto"/>
      <w:spacing w:val="0"/>
      <w:sz w:val="22"/>
      <w:u w:val="single"/>
      <w:bdr w:val="none" w:sz="0" w:space="0" w:color="auto"/>
    </w:rPr>
  </w:style>
  <w:style w:type="paragraph" w:customStyle="1" w:styleId="Tag2">
    <w:name w:val="Tag2"/>
    <w:basedOn w:val="Normal"/>
    <w:qFormat/>
    <w:rsid w:val="00B146F4"/>
    <w:rPr>
      <w:rFonts w:ascii="Calibri" w:hAnsi="Calibri" w:cs="Calibri"/>
      <w:b/>
      <w:sz w:val="24"/>
    </w:rPr>
  </w:style>
  <w:style w:type="character" w:customStyle="1" w:styleId="UnderlineBold">
    <w:name w:val="Underline + Bold"/>
    <w:uiPriority w:val="1"/>
    <w:qFormat/>
    <w:rsid w:val="00B146F4"/>
    <w:rPr>
      <w:b/>
      <w:sz w:val="20"/>
      <w:u w:val="single"/>
    </w:rPr>
  </w:style>
  <w:style w:type="paragraph" w:styleId="DocumentMap">
    <w:name w:val="Document Map"/>
    <w:basedOn w:val="Normal"/>
    <w:link w:val="DocumentMapChar"/>
    <w:uiPriority w:val="99"/>
    <w:semiHidden/>
    <w:unhideWhenUsed/>
    <w:rsid w:val="00C1756C"/>
    <w:rPr>
      <w:rFonts w:ascii="Lucida Grande" w:hAnsi="Lucida Grande" w:cs="Lucida Grande"/>
    </w:rPr>
  </w:style>
  <w:style w:type="character" w:customStyle="1" w:styleId="DocumentMapChar">
    <w:name w:val="Document Map Char"/>
    <w:basedOn w:val="DefaultParagraphFont"/>
    <w:link w:val="DocumentMap"/>
    <w:uiPriority w:val="99"/>
    <w:semiHidden/>
    <w:rsid w:val="00C1756C"/>
    <w:rPr>
      <w:rFonts w:ascii="Lucida Grande" w:hAnsi="Lucida Grande" w:cs="Lucida Grande"/>
      <w:sz w:val="22"/>
    </w:rPr>
  </w:style>
  <w:style w:type="paragraph" w:styleId="NoSpacing">
    <w:name w:val="No Spacing"/>
    <w:uiPriority w:val="1"/>
    <w:rsid w:val="00C1756C"/>
  </w:style>
  <w:style w:type="paragraph" w:styleId="ListParagraph">
    <w:name w:val="List Paragraph"/>
    <w:basedOn w:val="Normal"/>
    <w:uiPriority w:val="34"/>
    <w:rsid w:val="00C1756C"/>
    <w:pPr>
      <w:ind w:left="720"/>
      <w:contextualSpacing/>
    </w:pPr>
  </w:style>
  <w:style w:type="character" w:styleId="PageNumber">
    <w:name w:val="page number"/>
    <w:basedOn w:val="DefaultParagraphFont"/>
    <w:uiPriority w:val="99"/>
    <w:semiHidden/>
    <w:unhideWhenUsed/>
    <w:rsid w:val="00C1756C"/>
  </w:style>
  <w:style w:type="character" w:customStyle="1" w:styleId="StyleBold">
    <w:name w:val="Style Bold"/>
    <w:basedOn w:val="DefaultParagraphFont"/>
    <w:uiPriority w:val="9"/>
    <w:semiHidden/>
    <w:rsid w:val="00E62985"/>
    <w:rPr>
      <w:b/>
      <w:bCs/>
    </w:rPr>
  </w:style>
  <w:style w:type="character" w:styleId="FollowedHyperlink">
    <w:name w:val="FollowedHyperlink"/>
    <w:basedOn w:val="DefaultParagraphFont"/>
    <w:uiPriority w:val="99"/>
    <w:semiHidden/>
    <w:rsid w:val="00E6298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uoregon.edu/org/jell/docs/251/peters.pdf" TargetMode="External"/><Relationship Id="rId13" Type="http://schemas.openxmlformats.org/officeDocument/2006/relationships/hyperlink" Target="http://www.dtic.mil/cgi-bin/GetTRDoc?AD=ADA518130" TargetMode="External"/><Relationship Id="rId18" Type="http://schemas.openxmlformats.org/officeDocument/2006/relationships/hyperlink" Target="http://www.latinobarometro.org/latino/latinobarometro.jsp" TargetMode="External"/><Relationship Id="rId3" Type="http://schemas.microsoft.com/office/2007/relationships/stylesWithEffects" Target="stylesWithEffects.xml"/><Relationship Id="rId7" Type="http://schemas.openxmlformats.org/officeDocument/2006/relationships/hyperlink" Target="http://www.dtic.mil/cgi-bin/GetTRDoc?Location=U2&amp;doc=GetTRDoc.pdf&amp;AD=ADA518053" TargetMode="External"/><Relationship Id="rId12" Type="http://schemas.openxmlformats.org/officeDocument/2006/relationships/hyperlink" Target="http://www.lexingtoninstitute.org/library/resources/documents/Cuba/USPolicy/options-for-engagement.pdf" TargetMode="External"/><Relationship Id="rId17" Type="http://schemas.openxmlformats.org/officeDocument/2006/relationships/hyperlink" Target="http://www.unodc.org/unodc/en/data-and-analysis/homicide.html" TargetMode="External"/><Relationship Id="rId2" Type="http://schemas.openxmlformats.org/officeDocument/2006/relationships/styles" Target="styles.xml"/><Relationship Id="rId16" Type="http://schemas.openxmlformats.org/officeDocument/2006/relationships/hyperlink" Target="http://www.unodc.org/unodc/en/data-and-analysis/homicid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Rocky_Mountain_Institute" TargetMode="External"/><Relationship Id="rId11" Type="http://schemas.openxmlformats.org/officeDocument/2006/relationships/hyperlink" Target="http://www.skepticalscience.com/realistically-what-might-future-climate-look-like.html" TargetMode="External"/><Relationship Id="rId5" Type="http://schemas.openxmlformats.org/officeDocument/2006/relationships/webSettings" Target="webSettings.xml"/><Relationship Id="rId15" Type="http://schemas.openxmlformats.org/officeDocument/2006/relationships/hyperlink" Target="http://www.eclac.org/cgi-bin/getProd.asp?xml=/publicaciones/xml/4/49844/P49844.xml&amp;xsl=/publicaciones/ficha.xsl&amp;base=/publicaciones/top_publicaciones.xsl" TargetMode="External"/><Relationship Id="rId10" Type="http://schemas.openxmlformats.org/officeDocument/2006/relationships/hyperlink" Target="http://www.commondreams.org/view/2010/10/07-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scecuba.org/publications/proceedings/volume14/pdfs/kost.pdf" TargetMode="External"/><Relationship Id="rId14" Type="http://schemas.openxmlformats.org/officeDocument/2006/relationships/hyperlink" Target="http://www.thedailybeast.com/articles/2013/07/16/latin-america-s-secret-success-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20Hes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53</TotalTime>
  <Pages>1</Pages>
  <Words>20499</Words>
  <Characters>116845</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Alan Hesu</cp:lastModifiedBy>
  <cp:revision>8</cp:revision>
  <dcterms:created xsi:type="dcterms:W3CDTF">2013-11-20T23:07:00Z</dcterms:created>
  <dcterms:modified xsi:type="dcterms:W3CDTF">2013-11-23T15:49:00Z</dcterms:modified>
</cp:coreProperties>
</file>