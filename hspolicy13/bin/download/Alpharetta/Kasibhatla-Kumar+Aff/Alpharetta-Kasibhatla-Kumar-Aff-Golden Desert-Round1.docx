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D4A" w:rsidRDefault="00DD2D4A" w:rsidP="00DD2D4A">
      <w:pPr>
        <w:pStyle w:val="Heading2"/>
        <w:rPr>
          <w:rFonts w:cs="Times New Roman"/>
        </w:rPr>
      </w:pPr>
      <w:r w:rsidRPr="00E24724">
        <w:rPr>
          <w:rFonts w:cs="Times New Roman"/>
        </w:rPr>
        <w:t>1AC</w:t>
      </w:r>
    </w:p>
    <w:p w:rsidR="00DD2D4A" w:rsidRPr="006064A5" w:rsidRDefault="00DD2D4A" w:rsidP="00DD2D4A">
      <w:r>
        <w:t xml:space="preserve">Add Solvency Evidence </w:t>
      </w:r>
    </w:p>
    <w:p w:rsidR="00DD2D4A" w:rsidRPr="00E24724" w:rsidRDefault="00DD2D4A" w:rsidP="00DD2D4A"/>
    <w:p w:rsidR="00DD2D4A" w:rsidRPr="00E24724" w:rsidRDefault="00DD2D4A" w:rsidP="00DD2D4A"/>
    <w:p w:rsidR="00DD2D4A" w:rsidRPr="00E24724" w:rsidRDefault="00DD2D4A" w:rsidP="00DD2D4A">
      <w:pPr>
        <w:pStyle w:val="Heading3"/>
        <w:rPr>
          <w:rFonts w:cs="Times New Roman"/>
        </w:rPr>
      </w:pPr>
      <w:r w:rsidRPr="00E24724">
        <w:rPr>
          <w:rFonts w:cs="Times New Roman"/>
        </w:rPr>
        <w:lastRenderedPageBreak/>
        <w:t xml:space="preserve">Contention </w:t>
      </w:r>
      <w:r>
        <w:rPr>
          <w:rFonts w:cs="Times New Roman"/>
        </w:rPr>
        <w:t>1</w:t>
      </w:r>
      <w:r w:rsidRPr="00E24724">
        <w:rPr>
          <w:rFonts w:cs="Times New Roman"/>
        </w:rPr>
        <w:t xml:space="preserve"> is Relations</w:t>
      </w:r>
    </w:p>
    <w:p w:rsidR="00DD2D4A" w:rsidRPr="00E24724" w:rsidRDefault="00DD2D4A" w:rsidP="00DD2D4A">
      <w:pPr>
        <w:pStyle w:val="Heading4"/>
        <w:rPr>
          <w:rFonts w:cs="Times New Roman"/>
        </w:rPr>
      </w:pPr>
      <w:r>
        <w:rPr>
          <w:rFonts w:cs="Times New Roman"/>
        </w:rPr>
        <w:t>Plan solves relations 2 ways- expands credibility and soft power in the region</w:t>
      </w:r>
      <w:r w:rsidRPr="00E24724">
        <w:rPr>
          <w:rFonts w:cs="Times New Roman"/>
        </w:rPr>
        <w:t xml:space="preserve"> </w:t>
      </w:r>
    </w:p>
    <w:p w:rsidR="00DD2D4A" w:rsidRPr="00E24724" w:rsidRDefault="00DD2D4A" w:rsidP="00DD2D4A">
      <w:r w:rsidRPr="00E24724">
        <w:rPr>
          <w:rStyle w:val="StyleStyleBold12pt"/>
        </w:rPr>
        <w:t>Hinderdael 11 M.A. candidate at SAIS Bologna Center, concentrating in American Foreign Policy and Energy, Resources, and Environment</w:t>
      </w:r>
      <w:r w:rsidRPr="00E24724">
        <w:t xml:space="preserve"> [Klaas Hinderdael, Breaking the Logjam: Obama's Cuba Policy and a Guideline for Improved Leadership, by </w:t>
      </w:r>
      <w:hyperlink r:id="rId10" w:history="1">
        <w:r w:rsidRPr="00E24724">
          <w:rPr>
            <w:rStyle w:val="Hyperlink"/>
          </w:rPr>
          <w:t>http://bcjournal.org/volume-14/breaking-the-logjam.html?printerFriendly=true</w:t>
        </w:r>
      </w:hyperlink>
      <w:r w:rsidRPr="00E24724">
        <w:t>]</w:t>
      </w:r>
    </w:p>
    <w:p w:rsidR="00DD2D4A" w:rsidRPr="00E24724" w:rsidRDefault="00DD2D4A" w:rsidP="00DD2D4A"/>
    <w:p w:rsidR="00DD2D4A" w:rsidRPr="00E24724" w:rsidRDefault="00DD2D4A" w:rsidP="00DD2D4A">
      <w:r w:rsidRPr="00E24724">
        <w:t>Conclusion</w:t>
      </w:r>
    </w:p>
    <w:p w:rsidR="00DD2D4A" w:rsidRPr="00E24724" w:rsidRDefault="00DD2D4A" w:rsidP="00DD2D4A">
      <w:pPr>
        <w:rPr>
          <w:sz w:val="16"/>
        </w:rPr>
      </w:pPr>
      <w:r w:rsidRPr="00E24724">
        <w:rPr>
          <w:rStyle w:val="StyleBoldUnderline"/>
        </w:rPr>
        <w:t xml:space="preserve">The two </w:t>
      </w:r>
      <w:r w:rsidRPr="00E24724">
        <w:rPr>
          <w:rStyle w:val="StyleBoldUnderline"/>
          <w:highlight w:val="cyan"/>
        </w:rPr>
        <w:t>countries’</w:t>
      </w:r>
      <w:r w:rsidRPr="00E24724">
        <w:rPr>
          <w:rStyle w:val="StyleBoldUnderline"/>
        </w:rPr>
        <w:t xml:space="preserve"> histories </w:t>
      </w:r>
      <w:r w:rsidRPr="00E24724">
        <w:rPr>
          <w:rStyle w:val="StyleBoldUnderline"/>
          <w:highlight w:val="cyan"/>
        </w:rPr>
        <w:t>have long been intertwined</w:t>
      </w:r>
      <w:r w:rsidRPr="00E24724">
        <w:rPr>
          <w:sz w:val="16"/>
        </w:rPr>
        <w:t xml:space="preserve">, particularly after the Monroe Doctrine of 1823 gave rise to the American belief that it would become the hemisphere’s protector. </w:t>
      </w:r>
      <w:r w:rsidRPr="00E24724">
        <w:rPr>
          <w:rStyle w:val="StyleBoldUnderline"/>
        </w:rPr>
        <w:t xml:space="preserve">Until the immediate aftermath of </w:t>
      </w:r>
      <w:r w:rsidRPr="00E24724">
        <w:rPr>
          <w:sz w:val="16"/>
        </w:rPr>
        <w:t xml:space="preserve">Fidel </w:t>
      </w:r>
      <w:r w:rsidRPr="00E24724">
        <w:rPr>
          <w:rStyle w:val="StyleBoldUnderline"/>
        </w:rPr>
        <w:t>Castro’s revolution, Cuba provided a testing ground for the promotion of American ideals, social beliefs, and foreign policies</w:t>
      </w:r>
      <w:r w:rsidRPr="00E24724">
        <w:rPr>
          <w:sz w:val="16"/>
        </w:rPr>
        <w:t>.</w:t>
      </w:r>
    </w:p>
    <w:p w:rsidR="00DD2D4A" w:rsidRPr="00C033B8" w:rsidRDefault="00DD2D4A" w:rsidP="00DD2D4A">
      <w:pPr>
        <w:rPr>
          <w:sz w:val="16"/>
        </w:rPr>
      </w:pPr>
      <w:r w:rsidRPr="00E24724">
        <w:rPr>
          <w:sz w:val="16"/>
        </w:rPr>
        <w:t xml:space="preserve">In the context of Raúl shifting course in Cuba, the </w:t>
      </w:r>
      <w:r w:rsidRPr="00E24724">
        <w:rPr>
          <w:rStyle w:val="StyleBoldUnderline"/>
          <w:highlight w:val="cyan"/>
        </w:rPr>
        <w:t>Obama</w:t>
      </w:r>
      <w:r w:rsidRPr="00E24724">
        <w:rPr>
          <w:sz w:val="16"/>
        </w:rPr>
        <w:t xml:space="preserve"> administration </w:t>
      </w:r>
      <w:r w:rsidRPr="00E24724">
        <w:rPr>
          <w:rStyle w:val="StyleBoldUnderline"/>
          <w:highlight w:val="cyan"/>
        </w:rPr>
        <w:t>has</w:t>
      </w:r>
      <w:r w:rsidRPr="00E24724">
        <w:rPr>
          <w:rStyle w:val="StyleBoldUnderline"/>
        </w:rPr>
        <w:t xml:space="preserve"> the </w:t>
      </w:r>
      <w:r w:rsidRPr="00E24724">
        <w:rPr>
          <w:rStyle w:val="StyleBoldUnderline"/>
          <w:highlight w:val="cyan"/>
        </w:rPr>
        <w:t>opportunity to highlight the benefits of both the use of soft power and a foreign policy of engagement</w:t>
      </w:r>
      <w:r w:rsidRPr="00E24724">
        <w:rPr>
          <w:sz w:val="16"/>
          <w:highlight w:val="cyan"/>
        </w:rPr>
        <w:t>.</w:t>
      </w:r>
      <w:r w:rsidRPr="00E24724">
        <w:rPr>
          <w:sz w:val="16"/>
        </w:rPr>
        <w:t xml:space="preserve"> </w:t>
      </w:r>
      <w:r w:rsidRPr="00E24724">
        <w:rPr>
          <w:rStyle w:val="StyleBoldUnderline"/>
        </w:rPr>
        <w:t xml:space="preserve">As evidence mounts that the </w:t>
      </w:r>
      <w:r w:rsidRPr="00E24724">
        <w:rPr>
          <w:rStyle w:val="StyleBoldUnderline"/>
          <w:highlight w:val="cyan"/>
        </w:rPr>
        <w:t>United States is ready to engage countries that enact domestic reforms, its legitimacy and influence will grow</w:t>
      </w:r>
      <w:r w:rsidRPr="00E24724">
        <w:rPr>
          <w:sz w:val="16"/>
        </w:rPr>
        <w:t xml:space="preserve">. </w:t>
      </w:r>
      <w:r w:rsidRPr="00E24724">
        <w:rPr>
          <w:rStyle w:val="StyleBoldUnderline"/>
        </w:rPr>
        <w:t>Perhaps</w:t>
      </w:r>
      <w:r w:rsidRPr="00E24724">
        <w:rPr>
          <w:sz w:val="16"/>
        </w:rPr>
        <w:t xml:space="preserve"> </w:t>
      </w:r>
      <w:r w:rsidRPr="00E24724">
        <w:rPr>
          <w:rStyle w:val="StyleBoldUnderline"/>
        </w:rPr>
        <w:t>future political leaders, in Iran or North Korea for example, will be more willing to make concessions</w:t>
      </w:r>
      <w:r w:rsidRPr="00E24724">
        <w:rPr>
          <w:sz w:val="16"/>
        </w:rPr>
        <w:t xml:space="preserve"> </w:t>
      </w:r>
      <w:r w:rsidRPr="00E24724">
        <w:rPr>
          <w:rStyle w:val="StyleBoldUnderline"/>
        </w:rPr>
        <w:t xml:space="preserve">knowing that the </w:t>
      </w:r>
      <w:r w:rsidRPr="00C033B8">
        <w:rPr>
          <w:rStyle w:val="StyleBoldUnderline"/>
        </w:rPr>
        <w:t>United States will return in kind.</w:t>
      </w:r>
    </w:p>
    <w:p w:rsidR="00DD2D4A" w:rsidRPr="00E24724" w:rsidRDefault="00DD2D4A" w:rsidP="00DD2D4A">
      <w:pPr>
        <w:rPr>
          <w:sz w:val="16"/>
        </w:rPr>
      </w:pPr>
      <w:r w:rsidRPr="00C033B8">
        <w:rPr>
          <w:rStyle w:val="StyleBoldUnderline"/>
        </w:rPr>
        <w:t>The U</w:t>
      </w:r>
      <w:r w:rsidRPr="00C033B8">
        <w:rPr>
          <w:sz w:val="16"/>
        </w:rPr>
        <w:t xml:space="preserve">nited </w:t>
      </w:r>
      <w:r w:rsidRPr="00C033B8">
        <w:rPr>
          <w:rStyle w:val="StyleBoldUnderline"/>
        </w:rPr>
        <w:t>S</w:t>
      </w:r>
      <w:r w:rsidRPr="00C033B8">
        <w:rPr>
          <w:sz w:val="16"/>
        </w:rPr>
        <w:t xml:space="preserve">tates </w:t>
      </w:r>
      <w:r w:rsidRPr="00C033B8">
        <w:rPr>
          <w:rStyle w:val="StyleBoldUnderline"/>
        </w:rPr>
        <w:t>should not wait for extensive democratization</w:t>
      </w:r>
      <w:r w:rsidRPr="00C033B8">
        <w:rPr>
          <w:sz w:val="16"/>
        </w:rPr>
        <w:t xml:space="preserve"> </w:t>
      </w:r>
      <w:r w:rsidRPr="00C033B8">
        <w:rPr>
          <w:rStyle w:val="StyleBoldUnderline"/>
        </w:rPr>
        <w:t>before</w:t>
      </w:r>
      <w:r w:rsidRPr="00C033B8">
        <w:rPr>
          <w:sz w:val="16"/>
        </w:rPr>
        <w:t xml:space="preserve"> further </w:t>
      </w:r>
      <w:r w:rsidRPr="00C033B8">
        <w:rPr>
          <w:rStyle w:val="StyleBoldUnderline"/>
        </w:rPr>
        <w:t>engaging</w:t>
      </w:r>
      <w:r w:rsidRPr="00C033B8">
        <w:rPr>
          <w:sz w:val="16"/>
        </w:rPr>
        <w:t xml:space="preserve"> Cuba, however. One legacy of the Cold War is that Communism has succeeded only where it grew out of its own, often nationalistic, revolutions. As it has with China and Vietnam, </w:t>
      </w:r>
      <w:r w:rsidRPr="00C033B8">
        <w:rPr>
          <w:rStyle w:val="StyleBoldUnderline"/>
        </w:rPr>
        <w:t>the United States should look closely at the high payoffs stemming from engagement</w:t>
      </w:r>
      <w:r w:rsidRPr="00E24724">
        <w:rPr>
          <w:rStyle w:val="StyleBoldUnderline"/>
          <w:highlight w:val="cyan"/>
        </w:rPr>
        <w:t xml:space="preserve">. By improving relations, America can enhance its own influence on the island’s political structure </w:t>
      </w:r>
      <w:r w:rsidRPr="00DF051E">
        <w:rPr>
          <w:rStyle w:val="StyleBoldUnderline"/>
        </w:rPr>
        <w:t>and human rights policies</w:t>
      </w:r>
      <w:r w:rsidRPr="00DF051E">
        <w:rPr>
          <w:sz w:val="16"/>
        </w:rPr>
        <w:t>.</w:t>
      </w:r>
    </w:p>
    <w:p w:rsidR="00DD2D4A" w:rsidRPr="00E24724" w:rsidRDefault="00DD2D4A" w:rsidP="00DD2D4A">
      <w:pPr>
        <w:rPr>
          <w:sz w:val="16"/>
        </w:rPr>
      </w:pPr>
      <w:r w:rsidRPr="00E24724">
        <w:rPr>
          <w:sz w:val="16"/>
        </w:rPr>
        <w:t xml:space="preserve">At home, with the trade deficit and national debt rising, </w:t>
      </w:r>
      <w:r w:rsidRPr="00E24724">
        <w:rPr>
          <w:rStyle w:val="StyleBoldUnderline"/>
        </w:rPr>
        <w:t>the economic costs of the embargo are amplified</w:t>
      </w:r>
      <w:r w:rsidRPr="00E24724">
        <w:rPr>
          <w:sz w:val="16"/>
        </w:rPr>
        <w:t xml:space="preserve">.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w:t>
      </w:r>
      <w:r w:rsidRPr="00E24724">
        <w:rPr>
          <w:rStyle w:val="StyleBoldUnderline"/>
        </w:rPr>
        <w:t xml:space="preserve">Clearly, </w:t>
      </w:r>
      <w:r w:rsidRPr="009145B1">
        <w:rPr>
          <w:rStyle w:val="StyleBoldUnderline"/>
          <w:highlight w:val="cyan"/>
        </w:rPr>
        <w:t>public opinion also favors a new Cuba policy, with 65 percent of Americans now ready for a shift in the country’s approach to its neighboring island</w:t>
      </w:r>
      <w:r w:rsidRPr="009145B1">
        <w:rPr>
          <w:sz w:val="16"/>
          <w:highlight w:val="cyan"/>
        </w:rPr>
        <w:t>.5</w:t>
      </w:r>
      <w:r w:rsidRPr="00E24724">
        <w:rPr>
          <w:sz w:val="16"/>
        </w:rPr>
        <w:t>2</w:t>
      </w:r>
    </w:p>
    <w:p w:rsidR="00DD2D4A" w:rsidRPr="00E24724" w:rsidRDefault="00DD2D4A" w:rsidP="00DD2D4A">
      <w:pPr>
        <w:rPr>
          <w:sz w:val="16"/>
        </w:rPr>
      </w:pPr>
      <w:r w:rsidRPr="00E24724">
        <w:rPr>
          <w:sz w:val="16"/>
        </w:rPr>
        <w:t xml:space="preserve">At this particular moment in the history of US-Cuban relations, </w:t>
      </w:r>
      <w:r w:rsidRPr="00E24724">
        <w:rPr>
          <w:rStyle w:val="StyleBoldUnderline"/>
        </w:rPr>
        <w:t>there is tremendous promise for a breakthrough in relations</w:t>
      </w:r>
      <w:r w:rsidRPr="00E24724">
        <w:rPr>
          <w:sz w:val="16"/>
        </w:rPr>
        <w:t xml:space="preserve">. In a post-Cold War world, </w:t>
      </w:r>
      <w:r w:rsidRPr="00E24724">
        <w:rPr>
          <w:rStyle w:val="StyleBoldUnderline"/>
        </w:rPr>
        <w:t>Cuba no longer presents a security threat</w:t>
      </w:r>
      <w:r w:rsidRPr="00E24724">
        <w:rPr>
          <w:sz w:val="16"/>
        </w:rPr>
        <w:t xml:space="preserve"> to the united States, </w:t>
      </w:r>
      <w:r w:rsidRPr="00E24724">
        <w:rPr>
          <w:rStyle w:val="StyleBoldUnderline"/>
        </w:rPr>
        <w:t>but</w:t>
      </w:r>
      <w:r w:rsidRPr="00E24724">
        <w:rPr>
          <w:sz w:val="16"/>
        </w:rPr>
        <w:t xml:space="preserve"> instead </w:t>
      </w:r>
      <w:r w:rsidRPr="00E24724">
        <w:rPr>
          <w:rStyle w:val="StyleBoldUnderline"/>
        </w:rPr>
        <w:t>provides it with economic potential</w:t>
      </w:r>
      <w:r w:rsidRPr="00E24724">
        <w:rPr>
          <w:sz w:val="16"/>
        </w:rPr>
        <w:t xml:space="preserve">. </w:t>
      </w:r>
      <w:r w:rsidRPr="00E24724">
        <w:rPr>
          <w:rStyle w:val="StyleBoldUnderline"/>
        </w:rPr>
        <w:t>American leaders cannot forget the fact that an economic embargo, combined with diplomatic isolation, has failed to bring democracy</w:t>
      </w:r>
      <w:r w:rsidRPr="00E24724">
        <w:rPr>
          <w:sz w:val="16"/>
        </w:rPr>
        <w:t xml:space="preserve"> to Cuba </w:t>
      </w:r>
      <w:r w:rsidRPr="00E24724">
        <w:rPr>
          <w:rStyle w:val="StyleBoldUnderline"/>
        </w:rPr>
        <w:t>for over 50 years</w:t>
      </w:r>
      <w:r w:rsidRPr="00E24724">
        <w:rPr>
          <w:sz w:val="16"/>
        </w:rPr>
        <w:t>.</w:t>
      </w:r>
    </w:p>
    <w:p w:rsidR="00DD2D4A" w:rsidRPr="00E24724" w:rsidRDefault="00DD2D4A" w:rsidP="00DD2D4A">
      <w:pPr>
        <w:rPr>
          <w:sz w:val="16"/>
        </w:rPr>
      </w:pPr>
      <w:r w:rsidRPr="00E24724">
        <w:rPr>
          <w:rStyle w:val="StyleBoldUnderline"/>
        </w:rPr>
        <w:t>American policymakers should see Cuba as an opportunity to reap the political, economic, and strategic rewards of shifting its own policies</w:t>
      </w:r>
      <w:r w:rsidRPr="00E24724">
        <w:rPr>
          <w:sz w:val="16"/>
        </w:rPr>
        <w:t xml:space="preserve"> </w:t>
      </w:r>
      <w:r w:rsidRPr="00E24724">
        <w:rPr>
          <w:rStyle w:val="StyleBoldUnderline"/>
        </w:rPr>
        <w:t>toward engagement</w:t>
      </w:r>
      <w:r w:rsidRPr="00E24724">
        <w:rPr>
          <w:sz w:val="16"/>
        </w:rPr>
        <w:t xml:space="preserve">. </w:t>
      </w:r>
      <w:r w:rsidRPr="00E24724">
        <w:rPr>
          <w:rStyle w:val="Emphasis"/>
        </w:rPr>
        <w:t xml:space="preserve">By </w:t>
      </w:r>
      <w:r w:rsidRPr="009145B1">
        <w:rPr>
          <w:rStyle w:val="Emphasis"/>
          <w:highlight w:val="cyan"/>
        </w:rPr>
        <w:t>ending the economic embargo and normalizing diplomatic relations</w:t>
      </w:r>
      <w:r w:rsidRPr="00E24724">
        <w:rPr>
          <w:sz w:val="16"/>
        </w:rPr>
        <w:t xml:space="preserve"> with the island, President </w:t>
      </w:r>
      <w:r w:rsidRPr="009145B1">
        <w:rPr>
          <w:rStyle w:val="Emphasis"/>
          <w:highlight w:val="cyan"/>
        </w:rPr>
        <w:t>Obama would indicate that he is truly willing to extend his hand once America’s traditional adversaries unclench their fists</w:t>
      </w:r>
      <w:r w:rsidRPr="00E24724">
        <w:rPr>
          <w:sz w:val="16"/>
        </w:rPr>
        <w:t>.</w:t>
      </w:r>
    </w:p>
    <w:p w:rsidR="00DD2D4A" w:rsidRPr="006B7F2D" w:rsidRDefault="00DD2D4A" w:rsidP="00DD2D4A">
      <w:pPr>
        <w:rPr>
          <w:rStyle w:val="StyleBoldUnderline"/>
          <w:bCs w:val="0"/>
        </w:rPr>
      </w:pPr>
      <w:r w:rsidRPr="00E24724">
        <w:t xml:space="preserve"> </w:t>
      </w:r>
    </w:p>
    <w:p w:rsidR="00DD2D4A" w:rsidRPr="00D3448C" w:rsidRDefault="00DD2D4A" w:rsidP="00DD2D4A">
      <w:pPr>
        <w:pStyle w:val="Heading4"/>
        <w:rPr>
          <w:rFonts w:cs="Times New Roman"/>
        </w:rPr>
      </w:pPr>
      <w:r w:rsidRPr="00D3448C">
        <w:rPr>
          <w:rFonts w:cs="Times New Roman"/>
        </w:rPr>
        <w:t xml:space="preserve">Cuba is key to US-Latin American Relations – specifically spills over to </w:t>
      </w:r>
      <w:r w:rsidRPr="00D3448C">
        <w:rPr>
          <w:rFonts w:cs="Times New Roman"/>
          <w:i/>
        </w:rPr>
        <w:t xml:space="preserve">global </w:t>
      </w:r>
      <w:r w:rsidRPr="00D3448C">
        <w:rPr>
          <w:rFonts w:cs="Times New Roman"/>
        </w:rPr>
        <w:t>cooperation on nuclear material transfers and warming</w:t>
      </w:r>
    </w:p>
    <w:p w:rsidR="00DD2D4A" w:rsidRPr="00D3448C" w:rsidRDefault="00DD2D4A" w:rsidP="00DD2D4A">
      <w:pPr>
        <w:rPr>
          <w:rStyle w:val="StyleStyleBold12pt"/>
        </w:rPr>
      </w:pPr>
      <w:r w:rsidRPr="00D3448C">
        <w:rPr>
          <w:rStyle w:val="StyleStyleBold12pt"/>
        </w:rPr>
        <w:t xml:space="preserve">Shifter ‘12 </w:t>
      </w:r>
    </w:p>
    <w:p w:rsidR="00DD2D4A" w:rsidRPr="00D3448C" w:rsidRDefault="00DD2D4A" w:rsidP="00DD2D4A">
      <w:pPr>
        <w:rPr>
          <w:sz w:val="16"/>
          <w:szCs w:val="16"/>
        </w:rPr>
      </w:pPr>
      <w:r w:rsidRPr="00D3448C">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DD2D4A" w:rsidRPr="00D3448C" w:rsidRDefault="00DD2D4A" w:rsidP="00DD2D4A">
      <w:pPr>
        <w:rPr>
          <w:sz w:val="16"/>
          <w:szCs w:val="16"/>
        </w:rPr>
      </w:pPr>
    </w:p>
    <w:p w:rsidR="00DD2D4A" w:rsidRPr="00D3448C" w:rsidRDefault="00DD2D4A" w:rsidP="00DD2D4A">
      <w:pPr>
        <w:rPr>
          <w:b/>
          <w:bCs/>
          <w:u w:val="single"/>
        </w:rPr>
      </w:pPr>
      <w:r w:rsidRPr="00D3448C">
        <w:rPr>
          <w:rStyle w:val="StyleBoldUnderline"/>
        </w:rPr>
        <w:lastRenderedPageBreak/>
        <w:t>Cuba,</w:t>
      </w:r>
      <w:r w:rsidRPr="00D3448C">
        <w:rPr>
          <w:sz w:val="12"/>
          <w:szCs w:val="16"/>
        </w:rPr>
        <w:t xml:space="preserve"> too, </w:t>
      </w:r>
      <w:r w:rsidRPr="00D3448C">
        <w:rPr>
          <w:rStyle w:val="StyleBoldUnderline"/>
        </w:rPr>
        <w:t>poses a significant challenge for relations between the U</w:t>
      </w:r>
      <w:r w:rsidRPr="00D3448C">
        <w:rPr>
          <w:sz w:val="12"/>
          <w:szCs w:val="16"/>
        </w:rPr>
        <w:t>nited</w:t>
      </w:r>
      <w:r w:rsidRPr="00D3448C">
        <w:rPr>
          <w:rStyle w:val="StyleBoldUnderline"/>
        </w:rPr>
        <w:t xml:space="preserve"> S</w:t>
      </w:r>
      <w:r w:rsidRPr="00D3448C">
        <w:rPr>
          <w:sz w:val="12"/>
          <w:szCs w:val="16"/>
        </w:rPr>
        <w:t>tates</w:t>
      </w:r>
      <w:r w:rsidRPr="00D3448C">
        <w:rPr>
          <w:rStyle w:val="StyleBoldUnderline"/>
        </w:rPr>
        <w:t xml:space="preserve"> and </w:t>
      </w:r>
      <w:r w:rsidRPr="00B0175C">
        <w:rPr>
          <w:rStyle w:val="StyleBoldUnderline"/>
        </w:rPr>
        <w:t>Latin America</w:t>
      </w:r>
      <w:r w:rsidRPr="00B0175C">
        <w:rPr>
          <w:sz w:val="12"/>
          <w:szCs w:val="16"/>
        </w:rPr>
        <w:t xml:space="preserve">. The 50-year-old US embargo against Cuba is rightly criticized throughout the hemisphere as a failed and punitive instrument. It has long been a strain on US-Latin American relations. </w:t>
      </w:r>
      <w:r w:rsidRPr="00B0175C">
        <w:rPr>
          <w:rStyle w:val="StyleBoldUnderline"/>
        </w:rPr>
        <w:t>Although the United States has</w:t>
      </w:r>
      <w:r w:rsidRPr="00B0175C">
        <w:rPr>
          <w:sz w:val="12"/>
          <w:szCs w:val="16"/>
        </w:rPr>
        <w:t xml:space="preserve"> recently </w:t>
      </w:r>
      <w:r w:rsidRPr="00B0175C">
        <w:rPr>
          <w:rStyle w:val="StyleBoldUnderline"/>
        </w:rPr>
        <w:t xml:space="preserve">moved </w:t>
      </w:r>
      <w:r w:rsidRPr="00B0175C">
        <w:rPr>
          <w:sz w:val="12"/>
          <w:szCs w:val="16"/>
        </w:rPr>
        <w:t xml:space="preserve">in the right direction and taken steps </w:t>
      </w:r>
      <w:r w:rsidRPr="00B0175C">
        <w:rPr>
          <w:rStyle w:val="StyleBoldUnderline"/>
        </w:rPr>
        <w:t>to relax restrictions on travel to Cuba</w:t>
      </w:r>
      <w:r w:rsidRPr="00B0175C">
        <w:rPr>
          <w:sz w:val="12"/>
          <w:szCs w:val="16"/>
        </w:rPr>
        <w:t xml:space="preserve">, </w:t>
      </w:r>
      <w:r w:rsidRPr="00B0175C">
        <w:rPr>
          <w:rStyle w:val="StyleBoldUnderline"/>
        </w:rPr>
        <w:t>Washington needs to do</w:t>
      </w:r>
      <w:r w:rsidRPr="00B0175C">
        <w:rPr>
          <w:sz w:val="12"/>
          <w:szCs w:val="16"/>
        </w:rPr>
        <w:t xml:space="preserve"> far </w:t>
      </w:r>
      <w:r w:rsidRPr="00B0175C">
        <w:rPr>
          <w:rStyle w:val="StyleBoldUnderline"/>
        </w:rPr>
        <w:t>more to dismantle</w:t>
      </w:r>
      <w:r w:rsidRPr="00B0175C">
        <w:rPr>
          <w:sz w:val="12"/>
          <w:szCs w:val="16"/>
        </w:rPr>
        <w:t xml:space="preserve"> its severe, outdated </w:t>
      </w:r>
      <w:r w:rsidRPr="00B0175C">
        <w:rPr>
          <w:rStyle w:val="StyleBoldUnderline"/>
        </w:rPr>
        <w:t xml:space="preserve">constraints on </w:t>
      </w:r>
      <w:r w:rsidRPr="00B0175C">
        <w:rPr>
          <w:sz w:val="12"/>
          <w:szCs w:val="16"/>
        </w:rPr>
        <w:t xml:space="preserve">normalized </w:t>
      </w:r>
      <w:r w:rsidRPr="00B0175C">
        <w:rPr>
          <w:rStyle w:val="StyleBoldUnderline"/>
        </w:rPr>
        <w:t>relations with Cuba</w:t>
      </w:r>
      <w:r w:rsidRPr="00B0175C">
        <w:rPr>
          <w:sz w:val="12"/>
          <w:szCs w:val="16"/>
        </w:rPr>
        <w:t xml:space="preserve">. </w:t>
      </w:r>
      <w:r w:rsidRPr="00B0175C">
        <w:rPr>
          <w:rStyle w:val="StyleBoldUnderline"/>
          <w:highlight w:val="yellow"/>
        </w:rPr>
        <w:t xml:space="preserve">Cuba is one of the residual issues </w:t>
      </w:r>
      <w:r w:rsidRPr="00B0175C">
        <w:rPr>
          <w:rStyle w:val="Emphasis"/>
          <w:highlight w:val="yellow"/>
        </w:rPr>
        <w:t>that most obstructs more effective US-Latin American engagement</w:t>
      </w:r>
      <w:r w:rsidRPr="00B0175C">
        <w:rPr>
          <w:rStyle w:val="StyleBoldUnderline"/>
          <w:highlight w:val="yellow"/>
        </w:rPr>
        <w:t>.</w:t>
      </w:r>
      <w:r w:rsidRPr="00D3448C">
        <w:rPr>
          <w:rStyle w:val="StyleBoldUnderline"/>
        </w:rPr>
        <w:t xml:space="preserve"> </w:t>
      </w:r>
      <w:r w:rsidRPr="00D3448C">
        <w:rPr>
          <w:sz w:val="12"/>
          <w:szCs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D3448C">
        <w:rPr>
          <w:rStyle w:val="StyleBoldUnderline"/>
          <w:highlight w:val="yellow"/>
        </w:rPr>
        <w:t xml:space="preserve">An end to </w:t>
      </w:r>
      <w:r w:rsidRPr="00B0175C">
        <w:rPr>
          <w:rStyle w:val="StyleBoldUnderline"/>
        </w:rPr>
        <w:t>the US policy of</w:t>
      </w:r>
      <w:r w:rsidRPr="00D3448C">
        <w:rPr>
          <w:rStyle w:val="StyleBoldUnderline"/>
        </w:rPr>
        <w:t xml:space="preserve"> </w:t>
      </w:r>
      <w:r w:rsidRPr="00D3448C">
        <w:rPr>
          <w:rStyle w:val="StyleBoldUnderline"/>
          <w:highlight w:val="yellow"/>
        </w:rPr>
        <w:t xml:space="preserve">isolating Cuba, </w:t>
      </w:r>
      <w:r w:rsidRPr="00D3448C">
        <w:rPr>
          <w:rStyle w:val="StyleBoldUnderline"/>
        </w:rPr>
        <w:t xml:space="preserve">without setting aside US concern about human rights violations, </w:t>
      </w:r>
      <w:r w:rsidRPr="00D3448C">
        <w:rPr>
          <w:rStyle w:val="StyleBoldUnderline"/>
          <w:highlight w:val="yellow"/>
        </w:rPr>
        <w:t>would be an important first step.</w:t>
      </w:r>
      <w:r w:rsidRPr="00D3448C">
        <w:rPr>
          <w:rStyle w:val="StyleBoldUnderline"/>
        </w:rPr>
        <w:t xml:space="preserve"> </w:t>
      </w:r>
      <w:r w:rsidRPr="00D3448C">
        <w:rPr>
          <w:rStyle w:val="StyleBoldUnderline"/>
          <w:highlight w:val="yellow"/>
        </w:rPr>
        <w:t>Many</w:t>
      </w:r>
      <w:r w:rsidRPr="00D3448C">
        <w:rPr>
          <w:rStyle w:val="StyleBoldUnderline"/>
        </w:rPr>
        <w:t xml:space="preserve"> </w:t>
      </w:r>
      <w:r w:rsidRPr="00D3448C">
        <w:rPr>
          <w:sz w:val="12"/>
          <w:szCs w:val="16"/>
        </w:rPr>
        <w:t xml:space="preserve">of the </w:t>
      </w:r>
      <w:r w:rsidRPr="00D3448C">
        <w:rPr>
          <w:rStyle w:val="StyleBoldUnderline"/>
          <w:highlight w:val="yellow"/>
        </w:rPr>
        <w:t xml:space="preserve">issues </w:t>
      </w:r>
      <w:r w:rsidRPr="00B0175C">
        <w:rPr>
          <w:rStyle w:val="StyleBoldUnderline"/>
        </w:rPr>
        <w:t xml:space="preserve">on the hemispheric agenda </w:t>
      </w:r>
      <w:r w:rsidRPr="00D3448C">
        <w:rPr>
          <w:rStyle w:val="Emphasis"/>
          <w:highlight w:val="yellow"/>
        </w:rPr>
        <w:t>carry critical global dimensions</w:t>
      </w:r>
      <w:r w:rsidRPr="00D3448C">
        <w:rPr>
          <w:sz w:val="12"/>
          <w:szCs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D3448C">
        <w:rPr>
          <w:rStyle w:val="StyleBoldUnderline"/>
        </w:rPr>
        <w:t>Latin</w:t>
      </w:r>
      <w:r w:rsidRPr="00D3448C">
        <w:rPr>
          <w:sz w:val="12"/>
          <w:szCs w:val="16"/>
        </w:rPr>
        <w:t xml:space="preserve"> </w:t>
      </w:r>
      <w:r w:rsidRPr="00D3448C">
        <w:rPr>
          <w:rStyle w:val="StyleBoldUnderline"/>
        </w:rPr>
        <w:t>American nations are assuming enhanced roles on an array of global</w:t>
      </w:r>
      <w:r w:rsidRPr="00D3448C">
        <w:rPr>
          <w:sz w:val="12"/>
          <w:szCs w:val="16"/>
        </w:rPr>
        <w:t xml:space="preserve"> political, environmental, and </w:t>
      </w:r>
      <w:r w:rsidRPr="00D3448C">
        <w:rPr>
          <w:rStyle w:val="StyleBoldUnderline"/>
        </w:rPr>
        <w:t>security issues</w:t>
      </w:r>
      <w:r w:rsidRPr="00D3448C">
        <w:rPr>
          <w:sz w:val="12"/>
          <w:szCs w:val="16"/>
        </w:rPr>
        <w:t xml:space="preserve">. Several for which </w:t>
      </w:r>
      <w:r w:rsidRPr="00D3448C">
        <w:rPr>
          <w:rStyle w:val="StyleBoldUnderline"/>
        </w:rPr>
        <w:t>US and Latin</w:t>
      </w:r>
      <w:r w:rsidRPr="00D3448C">
        <w:rPr>
          <w:sz w:val="12"/>
          <w:szCs w:val="16"/>
        </w:rPr>
        <w:t xml:space="preserve"> </w:t>
      </w:r>
      <w:r w:rsidRPr="00D3448C">
        <w:rPr>
          <w:rStyle w:val="StyleBoldUnderline"/>
        </w:rPr>
        <w:t>American cooperation could become increasingly important</w:t>
      </w:r>
      <w:r w:rsidRPr="00D3448C">
        <w:rPr>
          <w:sz w:val="12"/>
          <w:szCs w:val="16"/>
        </w:rPr>
        <w:t xml:space="preserve"> include: As the world’s lone nuclear-weapons-free region, </w:t>
      </w:r>
      <w:r w:rsidRPr="00D3448C">
        <w:rPr>
          <w:rStyle w:val="StyleBoldUnderline"/>
          <w:highlight w:val="yellow"/>
        </w:rPr>
        <w:t xml:space="preserve">Latin America has the opportunity to participate more actively in </w:t>
      </w:r>
      <w:r w:rsidRPr="00DF051E">
        <w:rPr>
          <w:rStyle w:val="StyleBoldUnderline"/>
        </w:rPr>
        <w:t>non-proliferation efforts</w:t>
      </w:r>
      <w:r w:rsidRPr="00DF051E">
        <w:rPr>
          <w:sz w:val="12"/>
          <w:szCs w:val="16"/>
        </w:rPr>
        <w:t>. Although US and Latin American interests do not always converge on non-proliferation questions, they align on some related goals. For</w:t>
      </w:r>
      <w:r w:rsidRPr="00DF051E">
        <w:rPr>
          <w:b/>
          <w:bCs/>
          <w:u w:val="single"/>
        </w:rPr>
        <w:t xml:space="preserve"> </w:t>
      </w:r>
      <w:r w:rsidRPr="00DF051E">
        <w:rPr>
          <w:sz w:val="12"/>
          <w:szCs w:val="16"/>
        </w:rPr>
        <w:t xml:space="preserve">example, </w:t>
      </w:r>
      <w:r w:rsidRPr="00DF051E">
        <w:rPr>
          <w:rStyle w:val="StyleBoldUnderline"/>
        </w:rPr>
        <w:t xml:space="preserve">the main proliferation challenges today are found </w:t>
      </w:r>
      <w:r w:rsidRPr="00DF051E">
        <w:rPr>
          <w:sz w:val="12"/>
          <w:szCs w:val="16"/>
        </w:rPr>
        <w:t xml:space="preserve">in developing and unstable parts of the world, as well as </w:t>
      </w:r>
      <w:r w:rsidRPr="00DF051E">
        <w:rPr>
          <w:rStyle w:val="StyleBoldUnderline"/>
        </w:rPr>
        <w:t xml:space="preserve">in </w:t>
      </w:r>
      <w:r w:rsidRPr="00D3448C">
        <w:rPr>
          <w:rStyle w:val="StyleBoldUnderline"/>
          <w:highlight w:val="yellow"/>
        </w:rPr>
        <w:t>the</w:t>
      </w:r>
      <w:r w:rsidRPr="00D3448C">
        <w:rPr>
          <w:sz w:val="12"/>
          <w:szCs w:val="16"/>
        </w:rPr>
        <w:t xml:space="preserve"> leakage—or </w:t>
      </w:r>
      <w:r w:rsidRPr="00D3448C">
        <w:rPr>
          <w:rStyle w:val="StyleBoldUnderline"/>
          <w:highlight w:val="yellow"/>
        </w:rPr>
        <w:t>transfer of nuclear materials</w:t>
      </w:r>
      <w:r w:rsidRPr="00D3448C">
        <w:rPr>
          <w:sz w:val="12"/>
          <w:szCs w:val="16"/>
          <w:highlight w:val="yellow"/>
        </w:rPr>
        <w:t>—</w:t>
      </w:r>
      <w:r w:rsidRPr="00D3448C">
        <w:rPr>
          <w:rStyle w:val="StyleBoldUnderline"/>
          <w:highlight w:val="yellow"/>
        </w:rPr>
        <w:t>to terrorists</w:t>
      </w:r>
      <w:r w:rsidRPr="00D3448C">
        <w:rPr>
          <w:rStyle w:val="StyleBoldUnderline"/>
        </w:rPr>
        <w:t>.</w:t>
      </w:r>
      <w:r w:rsidRPr="00D3448C">
        <w:rPr>
          <w:sz w:val="12"/>
          <w:szCs w:val="16"/>
        </w:rPr>
        <w:t xml:space="preserve"> </w:t>
      </w:r>
      <w:r w:rsidRPr="00D3448C">
        <w:rPr>
          <w:rStyle w:val="StyleBoldUnderline"/>
        </w:rPr>
        <w:t xml:space="preserve">In that context, </w:t>
      </w:r>
      <w:r w:rsidRPr="00D3448C">
        <w:rPr>
          <w:rStyle w:val="StyleBoldUnderline"/>
          <w:highlight w:val="yellow"/>
        </w:rPr>
        <w:t>south-south connections are crucial</w:t>
      </w:r>
      <w:r w:rsidRPr="00D3448C">
        <w:rPr>
          <w:rStyle w:val="StyleBoldUnderline"/>
        </w:rPr>
        <w:t>.</w:t>
      </w:r>
      <w:r w:rsidRPr="00D3448C">
        <w:rPr>
          <w:sz w:val="12"/>
          <w:szCs w:val="16"/>
        </w:rPr>
        <w:t xml:space="preserve"> Brazil could play a pivotal role. </w:t>
      </w:r>
      <w:r w:rsidRPr="00B0175C">
        <w:rPr>
          <w:rStyle w:val="StyleBoldUnderline"/>
        </w:rPr>
        <w:t xml:space="preserve">Many </w:t>
      </w:r>
      <w:r w:rsidRPr="00D3448C">
        <w:rPr>
          <w:rStyle w:val="StyleBoldUnderline"/>
          <w:highlight w:val="yellow"/>
        </w:rPr>
        <w:t>countries in the region give priority to climate change challenges. This may position them as a voice in international debates</w:t>
      </w:r>
      <w:r w:rsidRPr="00D3448C">
        <w:rPr>
          <w:sz w:val="12"/>
          <w:szCs w:val="16"/>
        </w:rPr>
        <w:t xml:space="preserve"> on this topic. </w:t>
      </w:r>
      <w:r w:rsidRPr="00D3448C">
        <w:rPr>
          <w:rStyle w:val="StyleBoldUnderline"/>
          <w:highlight w:val="yellow"/>
        </w:rPr>
        <w:t>The importance of the Amazon basin to worldwide climate concerns gives Brazil and</w:t>
      </w:r>
      <w:r w:rsidRPr="00D3448C">
        <w:rPr>
          <w:sz w:val="12"/>
          <w:szCs w:val="16"/>
        </w:rPr>
        <w:t xml:space="preserve"> five </w:t>
      </w:r>
      <w:r w:rsidRPr="00D3448C">
        <w:rPr>
          <w:rStyle w:val="StyleBoldUnderline"/>
          <w:highlight w:val="yellow"/>
        </w:rPr>
        <w:t>other</w:t>
      </w:r>
      <w:r w:rsidRPr="00D3448C">
        <w:rPr>
          <w:sz w:val="12"/>
          <w:szCs w:val="16"/>
        </w:rPr>
        <w:t xml:space="preserve"> South American </w:t>
      </w:r>
      <w:r w:rsidRPr="00D3448C">
        <w:rPr>
          <w:rStyle w:val="StyleBoldUnderline"/>
          <w:highlight w:val="yellow"/>
        </w:rPr>
        <w:t>nations a special role to play</w:t>
      </w:r>
      <w:r w:rsidRPr="00D3448C">
        <w:rPr>
          <w:sz w:val="12"/>
          <w:szCs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w:t>
      </w:r>
      <w:r w:rsidRPr="00D3448C">
        <w:rPr>
          <w:rStyle w:val="StyleBoldUnderline"/>
          <w:highlight w:val="yellow"/>
        </w:rPr>
        <w:t>The United States</w:t>
      </w:r>
      <w:r w:rsidRPr="00D3448C">
        <w:rPr>
          <w:sz w:val="12"/>
          <w:szCs w:val="16"/>
        </w:rPr>
        <w:t xml:space="preserve"> is handicapped by its inability to devise a climate change policy. Still, it </w:t>
      </w:r>
      <w:r w:rsidRPr="00D3448C">
        <w:rPr>
          <w:rStyle w:val="StyleBoldUnderline"/>
          <w:highlight w:val="yellow"/>
        </w:rPr>
        <w:t xml:space="preserve">should support coordination </w:t>
      </w:r>
      <w:r w:rsidRPr="00B0175C">
        <w:rPr>
          <w:rStyle w:val="StyleBoldUnderline"/>
        </w:rPr>
        <w:t xml:space="preserve">on the presumption of shared interests </w:t>
      </w:r>
      <w:r w:rsidRPr="00D3448C">
        <w:rPr>
          <w:rStyle w:val="StyleBoldUnderline"/>
          <w:highlight w:val="yellow"/>
        </w:rPr>
        <w:t>on a critical policy challenge</w:t>
      </w:r>
      <w:r w:rsidRPr="00D3448C">
        <w:rPr>
          <w:sz w:val="12"/>
          <w:szCs w:val="16"/>
        </w:rPr>
        <w:t>.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DD2D4A" w:rsidRPr="00D3448C" w:rsidRDefault="00DD2D4A" w:rsidP="00DD2D4A">
      <w:pPr>
        <w:rPr>
          <w:sz w:val="16"/>
          <w:szCs w:val="16"/>
        </w:rPr>
      </w:pPr>
    </w:p>
    <w:p w:rsidR="00DD2D4A" w:rsidRPr="00CC1D88" w:rsidRDefault="00DD2D4A" w:rsidP="00DD2D4A">
      <w:pPr>
        <w:pStyle w:val="Heading4"/>
        <w:rPr>
          <w:rFonts w:cs="Times New Roman"/>
        </w:rPr>
      </w:pPr>
      <w:r>
        <w:rPr>
          <w:rFonts w:cs="Times New Roman"/>
        </w:rPr>
        <w:t xml:space="preserve">It’s not irreversible – we’re at the tipping point now </w:t>
      </w:r>
      <w:r w:rsidRPr="00CC1D88">
        <w:rPr>
          <w:rFonts w:cs="Times New Roman"/>
        </w:rPr>
        <w:t>– every reduction key</w:t>
      </w:r>
    </w:p>
    <w:p w:rsidR="00DD2D4A" w:rsidRPr="00CC1D88" w:rsidRDefault="00DD2D4A" w:rsidP="00DD2D4A">
      <w:pPr>
        <w:rPr>
          <w:rStyle w:val="StyleStyleBold12pt"/>
        </w:rPr>
      </w:pPr>
      <w:r w:rsidRPr="00CC1D88">
        <w:rPr>
          <w:rStyle w:val="StyleStyleBold12pt"/>
        </w:rPr>
        <w:t>Nuccitelli 12</w:t>
      </w:r>
    </w:p>
    <w:p w:rsidR="00DD2D4A" w:rsidRPr="00CC1D88" w:rsidRDefault="00DD2D4A" w:rsidP="00DD2D4A">
      <w:pPr>
        <w:rPr>
          <w:sz w:val="14"/>
        </w:rPr>
      </w:pPr>
      <w:r w:rsidRPr="00CC1D88">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CC1D88">
          <w:rPr>
            <w:rStyle w:val="Hyperlink"/>
            <w:sz w:val="14"/>
          </w:rPr>
          <w:t>http://www.skepticalscience.com/realistically-what-might-future-climate-look-like.html</w:t>
        </w:r>
      </w:hyperlink>
      <w:r w:rsidRPr="00CC1D88">
        <w:rPr>
          <w:sz w:val="14"/>
        </w:rPr>
        <w:t>, HM]</w:t>
      </w:r>
    </w:p>
    <w:p w:rsidR="00DD2D4A" w:rsidRPr="00CC1D88" w:rsidRDefault="00DD2D4A" w:rsidP="00DD2D4A">
      <w:pPr>
        <w:rPr>
          <w:sz w:val="16"/>
        </w:rPr>
      </w:pPr>
      <w:r w:rsidRPr="00CC1D88">
        <w:rPr>
          <w:rStyle w:val="StyleBoldUnderline"/>
          <w:highlight w:val="yellow"/>
        </w:rPr>
        <w:t xml:space="preserve">We're </w:t>
      </w:r>
      <w:r w:rsidRPr="00CC1D88">
        <w:rPr>
          <w:rStyle w:val="Emphasis"/>
          <w:highlight w:val="yellow"/>
        </w:rPr>
        <w:t>not yet committed</w:t>
      </w:r>
      <w:r w:rsidRPr="00CC1D88">
        <w:rPr>
          <w:rStyle w:val="StyleBoldUnderline"/>
          <w:highlight w:val="yellow"/>
        </w:rPr>
        <w:t xml:space="preserve"> to surpassing 2°</w:t>
      </w:r>
      <w:r w:rsidRPr="00CC1D88">
        <w:rPr>
          <w:rStyle w:val="StyleBoldUnderline"/>
        </w:rPr>
        <w:t xml:space="preserve">C global </w:t>
      </w:r>
      <w:r w:rsidRPr="00CC1D88">
        <w:rPr>
          <w:rStyle w:val="StyleBoldUnderline"/>
          <w:highlight w:val="yellow"/>
        </w:rPr>
        <w:t>warming, but</w:t>
      </w:r>
      <w:r w:rsidRPr="00CC1D88">
        <w:rPr>
          <w:rStyle w:val="StyleBoldUnderline"/>
        </w:rPr>
        <w:t xml:space="preserve"> as Watson noted, </w:t>
      </w:r>
      <w:r w:rsidRPr="00CC1D88">
        <w:rPr>
          <w:rStyle w:val="StyleBoldUnderline"/>
          <w:highlight w:val="yellow"/>
        </w:rPr>
        <w:t>we are quickly running out of time to</w:t>
      </w:r>
      <w:r w:rsidRPr="00CC1D88">
        <w:rPr>
          <w:rStyle w:val="StyleBoldUnderline"/>
        </w:rPr>
        <w:t xml:space="preserve"> realistically give ourselves a chance to </w:t>
      </w:r>
      <w:r w:rsidRPr="00CC1D88">
        <w:rPr>
          <w:rStyle w:val="StyleBoldUnderline"/>
          <w:highlight w:val="yellow"/>
        </w:rPr>
        <w:t xml:space="preserve">stay below </w:t>
      </w:r>
      <w:r w:rsidRPr="00B0175C">
        <w:rPr>
          <w:rStyle w:val="StyleBoldUnderline"/>
        </w:rPr>
        <w:t>that 'danger limit'</w:t>
      </w:r>
      <w:r w:rsidRPr="00CC1D88">
        <w:rPr>
          <w:rStyle w:val="StyleBoldUnderline"/>
        </w:rPr>
        <w:t>.  However, 2°C is not a do-or-die</w:t>
      </w:r>
      <w:r w:rsidRPr="00CC1D88">
        <w:rPr>
          <w:sz w:val="16"/>
        </w:rPr>
        <w:t xml:space="preserve"> threshold.  </w:t>
      </w:r>
      <w:r w:rsidRPr="00CC1D88">
        <w:rPr>
          <w:rStyle w:val="StyleBoldUnderline"/>
          <w:highlight w:val="yellow"/>
        </w:rPr>
        <w:t>Every bit</w:t>
      </w:r>
      <w:r w:rsidRPr="00CC1D88">
        <w:rPr>
          <w:rStyle w:val="StyleBoldUnderline"/>
        </w:rPr>
        <w:t xml:space="preserve"> of CO2 emissions </w:t>
      </w:r>
      <w:r w:rsidRPr="00CC1D88">
        <w:rPr>
          <w:rStyle w:val="StyleBoldUnderline"/>
          <w:highlight w:val="yellow"/>
        </w:rPr>
        <w:t>we can reduce means</w:t>
      </w:r>
      <w:r w:rsidRPr="00CC1D88">
        <w:rPr>
          <w:rStyle w:val="StyleBoldUnderline"/>
        </w:rPr>
        <w:t xml:space="preserve"> that much </w:t>
      </w:r>
      <w:r w:rsidRPr="00CC1D88">
        <w:rPr>
          <w:rStyle w:val="StyleBoldUnderline"/>
          <w:highlight w:val="yellow"/>
        </w:rPr>
        <w:t>avoided</w:t>
      </w:r>
      <w:r w:rsidRPr="00CC1D88">
        <w:rPr>
          <w:rStyle w:val="StyleBoldUnderline"/>
        </w:rPr>
        <w:t xml:space="preserve"> future </w:t>
      </w:r>
      <w:r w:rsidRPr="00CC1D88">
        <w:rPr>
          <w:rStyle w:val="StyleBoldUnderline"/>
          <w:highlight w:val="yellow"/>
        </w:rPr>
        <w:t>warming</w:t>
      </w:r>
      <w:r w:rsidRPr="00CC1D88">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C1D88">
        <w:rPr>
          <w:rStyle w:val="StyleBoldUnderline"/>
        </w:rPr>
        <w:t xml:space="preserve">limiting global warming to 2°C is probably the best we can do. However, </w:t>
      </w:r>
      <w:r w:rsidRPr="00CC1D88">
        <w:rPr>
          <w:rStyle w:val="StyleBoldUnderline"/>
          <w:highlight w:val="yellow"/>
        </w:rPr>
        <w:t xml:space="preserve">there is a </w:t>
      </w:r>
      <w:r w:rsidRPr="00CC1D88">
        <w:rPr>
          <w:rStyle w:val="Emphasis"/>
          <w:highlight w:val="yellow"/>
        </w:rPr>
        <w:t>big difference</w:t>
      </w:r>
      <w:r w:rsidRPr="00CC1D88">
        <w:rPr>
          <w:rStyle w:val="StyleBoldUnderline"/>
          <w:highlight w:val="yellow"/>
        </w:rPr>
        <w:t xml:space="preserve"> between 2</w:t>
      </w:r>
      <w:r w:rsidRPr="00CC1D88">
        <w:rPr>
          <w:rStyle w:val="StyleBoldUnderline"/>
        </w:rPr>
        <w:t xml:space="preserve">°C and 3°C, between 3°C and 4°C, </w:t>
      </w:r>
      <w:r w:rsidRPr="00CC1D88">
        <w:rPr>
          <w:rStyle w:val="StyleBoldUnderline"/>
          <w:highlight w:val="yellow"/>
        </w:rPr>
        <w:t>and anything greater than 4</w:t>
      </w:r>
      <w:r w:rsidRPr="00CC1D88">
        <w:rPr>
          <w:rStyle w:val="StyleBoldUnderline"/>
        </w:rPr>
        <w:t>°C can probably accurately be described as catastrophic</w:t>
      </w:r>
      <w:r w:rsidRPr="00CC1D88">
        <w:rPr>
          <w:sz w:val="16"/>
        </w:rPr>
        <w:t xml:space="preserve">, since various tipping points are expected to be triggered at this level. Right now, </w:t>
      </w:r>
      <w:r w:rsidRPr="00CC1D88">
        <w:rPr>
          <w:rStyle w:val="Emphasis"/>
          <w:highlight w:val="yellow"/>
        </w:rPr>
        <w:t>we are on track for the catastrophic</w:t>
      </w:r>
      <w:r w:rsidRPr="00CC1D88">
        <w:rPr>
          <w:rStyle w:val="Emphasis"/>
        </w:rPr>
        <w:t xml:space="preserve"> </w:t>
      </w:r>
      <w:r w:rsidRPr="00CC1D88">
        <w:rPr>
          <w:rStyle w:val="Emphasis"/>
          <w:highlight w:val="yellow"/>
        </w:rPr>
        <w:t>consequences</w:t>
      </w:r>
      <w:r w:rsidRPr="00CC1D88">
        <w:rPr>
          <w:sz w:val="16"/>
        </w:rPr>
        <w:t xml:space="preserve"> (widespread coral mortality, mass extinctions, hundreds of millions of people adversely impacted by droughts, floods, heat waves, etc</w:t>
      </w:r>
      <w:r w:rsidRPr="00CC1D88">
        <w:rPr>
          <w:rStyle w:val="Emphasis"/>
        </w:rPr>
        <w:t xml:space="preserve">.). </w:t>
      </w:r>
      <w:r w:rsidRPr="00CC1D88">
        <w:rPr>
          <w:rStyle w:val="Emphasis"/>
          <w:highlight w:val="yellow"/>
        </w:rPr>
        <w:t xml:space="preserve">But we're not stuck </w:t>
      </w:r>
      <w:r w:rsidRPr="00CC1D88">
        <w:rPr>
          <w:rStyle w:val="Emphasis"/>
        </w:rPr>
        <w:t xml:space="preserve">on that track just </w:t>
      </w:r>
      <w:r w:rsidRPr="00CC1D88">
        <w:rPr>
          <w:rStyle w:val="Emphasis"/>
          <w:highlight w:val="yellow"/>
        </w:rPr>
        <w:t>yet,</w:t>
      </w:r>
      <w:r w:rsidRPr="00CC1D88">
        <w:rPr>
          <w:sz w:val="16"/>
        </w:rPr>
        <w:t xml:space="preserve"> </w:t>
      </w:r>
      <w:r w:rsidRPr="00CC1D88">
        <w:rPr>
          <w:rStyle w:val="StyleBoldUnderline"/>
        </w:rPr>
        <w:t xml:space="preserve">and </w:t>
      </w:r>
      <w:r w:rsidRPr="00EC2428">
        <w:rPr>
          <w:rStyle w:val="StyleBoldUnderline"/>
        </w:rPr>
        <w:t>we need to move ourselves as far off of it as possible by reducing our greenhouse gas emissions as soon and as much as possible</w:t>
      </w:r>
      <w:r w:rsidRPr="00EC2428">
        <w:rPr>
          <w:sz w:val="16"/>
        </w:rPr>
        <w:t>. There are of</w:t>
      </w:r>
      <w:r w:rsidRPr="00CC1D88">
        <w:rPr>
          <w:sz w:val="16"/>
        </w:rPr>
        <w:t xml:space="preserve">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C1D88">
        <w:rPr>
          <w:rStyle w:val="StyleBoldUnderline"/>
        </w:rPr>
        <w:t xml:space="preserve">we have presented </w:t>
      </w:r>
      <w:r w:rsidRPr="00CC1D88">
        <w:rPr>
          <w:sz w:val="16"/>
        </w:rPr>
        <w:t xml:space="preserve">here is </w:t>
      </w:r>
      <w:r w:rsidRPr="00CC1D88">
        <w:rPr>
          <w:rStyle w:val="Emphasis"/>
        </w:rPr>
        <w:t>the best summary of scientific evidence available</w:t>
      </w:r>
      <w:r w:rsidRPr="00CC1D88">
        <w:rPr>
          <w:sz w:val="16"/>
        </w:rPr>
        <w:t xml:space="preserve">, </w:t>
      </w:r>
      <w:r w:rsidRPr="00CC1D88">
        <w:rPr>
          <w:rStyle w:val="StyleBoldUnderline"/>
        </w:rPr>
        <w:t xml:space="preserve">and it paints a very bleak picture if we fail to rapidly reduce our greenhouse gas emissions. If </w:t>
      </w:r>
      <w:r w:rsidRPr="00CC1D88">
        <w:rPr>
          <w:rStyle w:val="StyleBoldUnderline"/>
        </w:rPr>
        <w:lastRenderedPageBreak/>
        <w:t>we continue forward on our current path</w:t>
      </w:r>
      <w:r w:rsidRPr="00CC1D88">
        <w:rPr>
          <w:sz w:val="16"/>
        </w:rPr>
        <w:t xml:space="preserve">, </w:t>
      </w:r>
      <w:r w:rsidRPr="00CC1D88">
        <w:rPr>
          <w:rStyle w:val="StyleBoldUnderline"/>
        </w:rPr>
        <w:t>catastrophe</w:t>
      </w:r>
      <w:r w:rsidRPr="00CC1D88">
        <w:rPr>
          <w:sz w:val="16"/>
        </w:rPr>
        <w:t xml:space="preserve"> is not just a possible outcome, it </w:t>
      </w:r>
      <w:r w:rsidRPr="00CC1D88">
        <w:rPr>
          <w:rStyle w:val="StyleBoldUnderline"/>
        </w:rPr>
        <w:t xml:space="preserve">is </w:t>
      </w:r>
      <w:r w:rsidRPr="00CC1D88">
        <w:rPr>
          <w:rStyle w:val="Emphasis"/>
        </w:rPr>
        <w:t>the most probable outcome</w:t>
      </w:r>
      <w:r w:rsidRPr="00CC1D88">
        <w:rPr>
          <w:rStyle w:val="StyleBoldUnderline"/>
        </w:rPr>
        <w:t>.</w:t>
      </w:r>
      <w:r w:rsidRPr="00CC1D88">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DD2D4A" w:rsidRPr="00D3448C" w:rsidRDefault="00DD2D4A" w:rsidP="00DD2D4A">
      <w:pPr>
        <w:rPr>
          <w:rStyle w:val="StyleBoldUnderline"/>
        </w:rPr>
      </w:pPr>
    </w:p>
    <w:p w:rsidR="00DD2D4A" w:rsidRPr="00D3448C" w:rsidRDefault="00DD2D4A" w:rsidP="00DD2D4A">
      <w:pPr>
        <w:pStyle w:val="Heading4"/>
        <w:rPr>
          <w:rFonts w:cs="Times New Roman"/>
        </w:rPr>
      </w:pPr>
      <w:r w:rsidRPr="00D3448C">
        <w:rPr>
          <w:rFonts w:cs="Times New Roman"/>
        </w:rPr>
        <w:t>It’s real and is anthropogenic---reject negative evidence</w:t>
      </w:r>
    </w:p>
    <w:p w:rsidR="00DD2D4A" w:rsidRPr="00D3448C" w:rsidRDefault="00DD2D4A" w:rsidP="00DD2D4A">
      <w:r w:rsidRPr="00D3448C">
        <w:rPr>
          <w:b/>
        </w:rPr>
        <w:t>Prothero 12</w:t>
      </w:r>
      <w:r w:rsidRPr="00D3448C">
        <w:t xml:space="preserve"> [Donald R. Prothero, Professor of Geology at Occidental College and Lecturer in Geobiology at the California Institute of Technology, 3-1-2012, "How We Know Global Warming is Real and Human Caused," Skeptic, 17.2, EBSCO]</w:t>
      </w:r>
    </w:p>
    <w:p w:rsidR="00DD2D4A" w:rsidRPr="00D3448C" w:rsidRDefault="00DD2D4A" w:rsidP="00DD2D4A">
      <w:pPr>
        <w:rPr>
          <w:sz w:val="10"/>
        </w:rPr>
      </w:pPr>
      <w:r w:rsidRPr="00D3448C">
        <w:rPr>
          <w:u w:val="single"/>
        </w:rPr>
        <w:t xml:space="preserve">How do we know that global warming is real and </w:t>
      </w:r>
      <w:r w:rsidRPr="00D3448C">
        <w:rPr>
          <w:sz w:val="10"/>
        </w:rPr>
        <w:t xml:space="preserve">primarily </w:t>
      </w:r>
      <w:r w:rsidRPr="00D3448C">
        <w:rPr>
          <w:u w:val="single"/>
        </w:rPr>
        <w:t>human caused? There are numerous lines</w:t>
      </w:r>
      <w:r w:rsidRPr="00D3448C">
        <w:rPr>
          <w:sz w:val="10"/>
        </w:rPr>
        <w:t xml:space="preserve"> </w:t>
      </w:r>
      <w:r w:rsidRPr="00D3448C">
        <w:rPr>
          <w:u w:val="single"/>
        </w:rPr>
        <w:t>of evidence</w:t>
      </w:r>
      <w:r w:rsidRPr="00D3448C">
        <w:rPr>
          <w:sz w:val="10"/>
        </w:rPr>
        <w:t xml:space="preserve"> that converge toward this conclusion. 1. Carbon Dioxide Increase </w:t>
      </w:r>
      <w:r w:rsidRPr="00D3448C">
        <w:rPr>
          <w:highlight w:val="yellow"/>
          <w:u w:val="single"/>
        </w:rPr>
        <w:t>Carbon dioxide</w:t>
      </w:r>
      <w:r w:rsidRPr="00D3448C">
        <w:rPr>
          <w:sz w:val="10"/>
        </w:rPr>
        <w:t xml:space="preserve"> in our atmosphere </w:t>
      </w:r>
      <w:r w:rsidRPr="00D3448C">
        <w:rPr>
          <w:highlight w:val="yellow"/>
          <w:u w:val="single"/>
        </w:rPr>
        <w:t>has increased at an unprecedented rate</w:t>
      </w:r>
      <w:r w:rsidRPr="00D3448C">
        <w:rPr>
          <w:sz w:val="10"/>
          <w:highlight w:val="yellow"/>
        </w:rPr>
        <w:t xml:space="preserve"> </w:t>
      </w:r>
      <w:r w:rsidRPr="00D3448C">
        <w:rPr>
          <w:sz w:val="10"/>
        </w:rPr>
        <w:t xml:space="preserve">in the past 200 years. </w:t>
      </w:r>
      <w:r w:rsidRPr="00D3448C">
        <w:rPr>
          <w:highlight w:val="yellow"/>
          <w:u w:val="single"/>
        </w:rPr>
        <w:t>No</w:t>
      </w:r>
      <w:r w:rsidRPr="00D3448C">
        <w:rPr>
          <w:u w:val="single"/>
        </w:rPr>
        <w:t xml:space="preserve">t one </w:t>
      </w:r>
      <w:r w:rsidRPr="00D3448C">
        <w:rPr>
          <w:highlight w:val="yellow"/>
          <w:u w:val="single"/>
        </w:rPr>
        <w:t>data set</w:t>
      </w:r>
      <w:r w:rsidRPr="00D3448C">
        <w:rPr>
          <w:sz w:val="10"/>
        </w:rPr>
        <w:t xml:space="preserve"> collected over a long enough span of time </w:t>
      </w:r>
      <w:r w:rsidRPr="00D3448C">
        <w:rPr>
          <w:highlight w:val="yellow"/>
          <w:u w:val="single"/>
        </w:rPr>
        <w:t>shows otherwise</w:t>
      </w:r>
      <w:r w:rsidRPr="00D3448C">
        <w:rPr>
          <w:sz w:val="10"/>
        </w:rPr>
        <w:t xml:space="preserve">. </w:t>
      </w:r>
      <w:r w:rsidRPr="00D3448C">
        <w:rPr>
          <w:u w:val="single"/>
        </w:rPr>
        <w:t>Mann</w:t>
      </w:r>
      <w:r w:rsidRPr="00D3448C">
        <w:rPr>
          <w:sz w:val="10"/>
        </w:rPr>
        <w:t xml:space="preserve"> et al. (1999) </w:t>
      </w:r>
      <w:r w:rsidRPr="00D3448C">
        <w:rPr>
          <w:u w:val="single"/>
        </w:rPr>
        <w:t>compiled</w:t>
      </w:r>
      <w:r w:rsidRPr="00D3448C">
        <w:rPr>
          <w:sz w:val="10"/>
        </w:rPr>
        <w:t xml:space="preserve"> the past </w:t>
      </w:r>
      <w:r w:rsidRPr="00D3448C">
        <w:rPr>
          <w:u w:val="single"/>
        </w:rPr>
        <w:t>900 years' worth of temperature data from tree rings, ice cores, corals</w:t>
      </w:r>
      <w:r w:rsidRPr="00D3448C">
        <w:rPr>
          <w:sz w:val="10"/>
        </w:rPr>
        <w:t xml:space="preserve">, and </w:t>
      </w:r>
      <w:r w:rsidRPr="00D3448C">
        <w:rPr>
          <w:u w:val="single"/>
        </w:rPr>
        <w:t xml:space="preserve">direct measurements </w:t>
      </w:r>
      <w:r w:rsidRPr="00D3448C">
        <w:rPr>
          <w:sz w:val="10"/>
        </w:rPr>
        <w:t xml:space="preserve">in the past few centuries, and </w:t>
      </w:r>
      <w:r w:rsidRPr="00D3448C">
        <w:rPr>
          <w:u w:val="single"/>
        </w:rPr>
        <w:t>the sudden increase</w:t>
      </w:r>
      <w:r w:rsidRPr="00D3448C">
        <w:rPr>
          <w:sz w:val="10"/>
        </w:rPr>
        <w:t xml:space="preserve"> </w:t>
      </w:r>
      <w:r w:rsidRPr="00D3448C">
        <w:rPr>
          <w:u w:val="single"/>
        </w:rPr>
        <w:t>of temperature</w:t>
      </w:r>
      <w:r w:rsidRPr="00D3448C">
        <w:rPr>
          <w:sz w:val="10"/>
        </w:rPr>
        <w:t xml:space="preserve"> </w:t>
      </w:r>
      <w:r w:rsidRPr="00D3448C">
        <w:rPr>
          <w:u w:val="single"/>
        </w:rPr>
        <w:t>of the past century</w:t>
      </w:r>
      <w:r w:rsidRPr="00D3448C">
        <w:rPr>
          <w:sz w:val="10"/>
        </w:rPr>
        <w:t xml:space="preserve"> </w:t>
      </w:r>
      <w:r w:rsidRPr="00D3448C">
        <w:rPr>
          <w:u w:val="single"/>
        </w:rPr>
        <w:t>stands out like a sore thumb</w:t>
      </w:r>
      <w:r w:rsidRPr="00D3448C">
        <w:rPr>
          <w:sz w:val="10"/>
        </w:rPr>
        <w:t xml:space="preserve">. This famous graph is now known as the "hockey stick" because it is long and straight through most of its length, then bends sharply upward at the end like the blade of a hockey stick. Other graphs show that </w:t>
      </w:r>
      <w:r w:rsidRPr="00D3448C">
        <w:rPr>
          <w:highlight w:val="yellow"/>
          <w:u w:val="single"/>
        </w:rPr>
        <w:t>climate was</w:t>
      </w:r>
      <w:r w:rsidRPr="00D3448C">
        <w:rPr>
          <w:u w:val="single"/>
        </w:rPr>
        <w:t xml:space="preserve"> very </w:t>
      </w:r>
      <w:r w:rsidRPr="00D3448C">
        <w:rPr>
          <w:highlight w:val="yellow"/>
          <w:u w:val="single"/>
        </w:rPr>
        <w:t>stable</w:t>
      </w:r>
      <w:r w:rsidRPr="00D3448C">
        <w:rPr>
          <w:u w:val="single"/>
        </w:rPr>
        <w:t xml:space="preserve"> within a narrow range</w:t>
      </w:r>
      <w:r w:rsidRPr="00D3448C">
        <w:rPr>
          <w:sz w:val="10"/>
        </w:rPr>
        <w:t xml:space="preserve"> of variation </w:t>
      </w:r>
      <w:r w:rsidRPr="00D3448C">
        <w:rPr>
          <w:u w:val="single"/>
        </w:rPr>
        <w:t xml:space="preserve">through </w:t>
      </w:r>
      <w:r w:rsidRPr="00D3448C">
        <w:rPr>
          <w:highlight w:val="yellow"/>
          <w:u w:val="single"/>
        </w:rPr>
        <w:t>the past</w:t>
      </w:r>
      <w:r w:rsidRPr="00D3448C">
        <w:rPr>
          <w:sz w:val="10"/>
        </w:rPr>
        <w:t xml:space="preserve"> 1000, 2000, or even </w:t>
      </w:r>
      <w:r w:rsidRPr="00D3448C">
        <w:rPr>
          <w:highlight w:val="yellow"/>
          <w:u w:val="single"/>
        </w:rPr>
        <w:t>10,000 years</w:t>
      </w:r>
      <w:r w:rsidRPr="00D3448C">
        <w:rPr>
          <w:sz w:val="10"/>
        </w:rPr>
        <w:t xml:space="preserve"> since the end of the last Ice Age. There were minor warming events during the Climatic Optimum about 7000 years ago, the Medieval Warm Period, and the slight cooling of the Litde Ice Age in the 1700s and 1800s. </w:t>
      </w:r>
      <w:r w:rsidRPr="00B0175C">
        <w:rPr>
          <w:sz w:val="10"/>
        </w:rPr>
        <w:t xml:space="preserve">But </w:t>
      </w:r>
      <w:r w:rsidRPr="00B0175C">
        <w:rPr>
          <w:u w:val="single"/>
        </w:rPr>
        <w:t>the magnitude and rapidity of the warming</w:t>
      </w:r>
      <w:r w:rsidRPr="00B0175C">
        <w:rPr>
          <w:sz w:val="10"/>
        </w:rPr>
        <w:t xml:space="preserve"> </w:t>
      </w:r>
      <w:r w:rsidRPr="00B0175C">
        <w:rPr>
          <w:u w:val="single"/>
        </w:rPr>
        <w:t>represented by the last 200 years is</w:t>
      </w:r>
      <w:r w:rsidRPr="00B0175C">
        <w:rPr>
          <w:sz w:val="10"/>
        </w:rPr>
        <w:t xml:space="preserve"> simply </w:t>
      </w:r>
      <w:r w:rsidRPr="00B0175C">
        <w:rPr>
          <w:u w:val="single"/>
        </w:rPr>
        <w:t>unmatched</w:t>
      </w:r>
      <w:r w:rsidRPr="00B0175C">
        <w:rPr>
          <w:sz w:val="10"/>
        </w:rPr>
        <w:t xml:space="preserve"> in all of human history. More revealing, </w:t>
      </w:r>
      <w:r w:rsidRPr="00B0175C">
        <w:rPr>
          <w:u w:val="single"/>
        </w:rPr>
        <w:t>the timing</w:t>
      </w:r>
      <w:r w:rsidRPr="00B0175C">
        <w:rPr>
          <w:sz w:val="10"/>
        </w:rPr>
        <w:t xml:space="preserve"> of this warming </w:t>
      </w:r>
      <w:r w:rsidRPr="00B0175C">
        <w:rPr>
          <w:u w:val="single"/>
        </w:rPr>
        <w:t>coincides with the</w:t>
      </w:r>
      <w:r w:rsidRPr="00B0175C">
        <w:rPr>
          <w:sz w:val="10"/>
        </w:rPr>
        <w:t xml:space="preserve"> </w:t>
      </w:r>
      <w:r w:rsidRPr="00B0175C">
        <w:rPr>
          <w:u w:val="single"/>
        </w:rPr>
        <w:t>Industrial Revolution</w:t>
      </w:r>
      <w:r w:rsidRPr="00B0175C">
        <w:rPr>
          <w:sz w:val="10"/>
        </w:rPr>
        <w:t xml:space="preserve">, when humans first began massive deforestation and released carbon dioxide into the atmosphere by burning an unprecedented amount of coal, gas, and oil. 2. Melting Polar Ice Caps The </w:t>
      </w:r>
      <w:r w:rsidRPr="00B0175C">
        <w:rPr>
          <w:u w:val="single"/>
        </w:rPr>
        <w:t>polar icecaps are thinning</w:t>
      </w:r>
      <w:r w:rsidRPr="00B0175C">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B0175C">
        <w:rPr>
          <w:u w:val="single"/>
        </w:rPr>
        <w:t>the entire ice sheet is breaking up</w:t>
      </w:r>
      <w:r w:rsidRPr="00B0175C">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B0175C">
        <w:rPr>
          <w:u w:val="single"/>
        </w:rPr>
        <w:t>The Antarctic is thawing even faster</w:t>
      </w:r>
      <w:r w:rsidRPr="00B0175C">
        <w:rPr>
          <w:sz w:val="10"/>
        </w:rPr>
        <w:t xml:space="preserve">. In February-March 2002, the Larsen B ice shelf -- over 3000 square km (the size of Rhode Island) and 220 m (700 feet) thick -- broke up in just a few months, a story -typical of nearly all the ice shelves in Antarctica. </w:t>
      </w:r>
      <w:r w:rsidRPr="00B0175C">
        <w:rPr>
          <w:u w:val="single"/>
        </w:rPr>
        <w:t>The Larsen B shelf had survived all the previous</w:t>
      </w:r>
      <w:r w:rsidRPr="00B0175C">
        <w:rPr>
          <w:sz w:val="10"/>
        </w:rPr>
        <w:t xml:space="preserve"> ice ages and interglacial </w:t>
      </w:r>
      <w:r w:rsidRPr="00B0175C">
        <w:rPr>
          <w:u w:val="single"/>
        </w:rPr>
        <w:t>warming episodes</w:t>
      </w:r>
      <w:r w:rsidRPr="00B0175C">
        <w:rPr>
          <w:sz w:val="10"/>
        </w:rPr>
        <w:t xml:space="preserve"> over the past 3 million years, and even the warmest periods of the last 10,000 years -- </w:t>
      </w:r>
      <w:r w:rsidRPr="00B0175C">
        <w:rPr>
          <w:u w:val="single"/>
        </w:rPr>
        <w:t>yet it</w:t>
      </w:r>
      <w:r w:rsidRPr="00B0175C">
        <w:rPr>
          <w:sz w:val="10"/>
        </w:rPr>
        <w:t xml:space="preserve"> </w:t>
      </w:r>
      <w:r w:rsidRPr="00B0175C">
        <w:rPr>
          <w:u w:val="single"/>
        </w:rPr>
        <w:t>and</w:t>
      </w:r>
      <w:r w:rsidRPr="00B0175C">
        <w:rPr>
          <w:sz w:val="10"/>
        </w:rPr>
        <w:t xml:space="preserve"> nearly </w:t>
      </w:r>
      <w:r w:rsidRPr="00B0175C">
        <w:rPr>
          <w:u w:val="single"/>
        </w:rPr>
        <w:t>all the other thick ice sheets</w:t>
      </w:r>
      <w:r w:rsidRPr="00B0175C">
        <w:rPr>
          <w:sz w:val="10"/>
        </w:rPr>
        <w:t xml:space="preserve"> on the Arctic, Greenland, and Antarctic </w:t>
      </w:r>
      <w:r w:rsidRPr="00B0175C">
        <w:rPr>
          <w:u w:val="single"/>
        </w:rPr>
        <w:t>are vanishing</w:t>
      </w:r>
      <w:r w:rsidRPr="00B0175C">
        <w:rPr>
          <w:sz w:val="10"/>
        </w:rPr>
        <w:t xml:space="preserve"> at a rate never before seen in geologic history. 3. Melting Glaciers </w:t>
      </w:r>
      <w:r w:rsidRPr="00B0175C">
        <w:rPr>
          <w:u w:val="single"/>
        </w:rPr>
        <w:t>Glaciers are all retreating at the highest rates ever documented</w:t>
      </w:r>
      <w:r w:rsidRPr="00B0175C">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B0175C">
        <w:rPr>
          <w:u w:val="single"/>
        </w:rPr>
        <w:t>as it thaws</w:t>
      </w:r>
      <w:r w:rsidRPr="00B0175C">
        <w:rPr>
          <w:sz w:val="10"/>
        </w:rPr>
        <w:t xml:space="preserve">, the </w:t>
      </w:r>
      <w:r w:rsidRPr="00B0175C">
        <w:rPr>
          <w:u w:val="single"/>
        </w:rPr>
        <w:t>permafrost releases huge</w:t>
      </w:r>
      <w:r w:rsidRPr="00B0175C">
        <w:rPr>
          <w:sz w:val="10"/>
        </w:rPr>
        <w:t xml:space="preserve"> </w:t>
      </w:r>
      <w:r w:rsidRPr="00B0175C">
        <w:rPr>
          <w:u w:val="single"/>
        </w:rPr>
        <w:t>amounts of greenhouse gases</w:t>
      </w:r>
      <w:r w:rsidRPr="00B0175C">
        <w:rPr>
          <w:sz w:val="10"/>
        </w:rPr>
        <w:t xml:space="preserve"> which are one of the major contributors to global warming. Not only is the ice vanishing, but </w:t>
      </w:r>
      <w:r w:rsidRPr="00B0175C">
        <w:rPr>
          <w:u w:val="single"/>
        </w:rPr>
        <w:t>we have seen record heat waves over and over</w:t>
      </w:r>
      <w:r w:rsidRPr="00B0175C">
        <w:rPr>
          <w:sz w:val="10"/>
        </w:rPr>
        <w:t xml:space="preserve"> again, killing thousands of people, as </w:t>
      </w:r>
      <w:r w:rsidRPr="00B0175C">
        <w:rPr>
          <w:u w:val="single"/>
        </w:rPr>
        <w:t>each year joins the list of the hottest years on record</w:t>
      </w:r>
      <w:r w:rsidRPr="00B0175C">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B0175C">
        <w:rPr>
          <w:u w:val="single"/>
        </w:rPr>
        <w:t>the sea level is rising</w:t>
      </w:r>
      <w:r w:rsidRPr="00B0175C">
        <w:rPr>
          <w:sz w:val="10"/>
        </w:rPr>
        <w:t xml:space="preserve"> about 3-4 mm per year, more than </w:t>
      </w:r>
      <w:r w:rsidRPr="00B0175C">
        <w:rPr>
          <w:u w:val="single"/>
        </w:rPr>
        <w:t>ten times the</w:t>
      </w:r>
      <w:r w:rsidRPr="00B0175C">
        <w:rPr>
          <w:sz w:val="10"/>
        </w:rPr>
        <w:t xml:space="preserve"> </w:t>
      </w:r>
      <w:r w:rsidRPr="00B0175C">
        <w:rPr>
          <w:u w:val="single"/>
        </w:rPr>
        <w:t>rate</w:t>
      </w:r>
      <w:r w:rsidRPr="00B0175C">
        <w:rPr>
          <w:sz w:val="10"/>
        </w:rPr>
        <w:t xml:space="preserve"> of 0.1-0.2 mm/year </w:t>
      </w:r>
      <w:r w:rsidRPr="00B0175C">
        <w:rPr>
          <w:rStyle w:val="StyleBoldUnderline"/>
        </w:rPr>
        <w:t>that has occurred</w:t>
      </w:r>
      <w:r w:rsidRPr="00B0175C">
        <w:rPr>
          <w:sz w:val="10"/>
        </w:rPr>
        <w:t xml:space="preserve"> </w:t>
      </w:r>
      <w:r w:rsidRPr="00B0175C">
        <w:rPr>
          <w:u w:val="single"/>
        </w:rPr>
        <w:t>over the past 3000 years</w:t>
      </w:r>
      <w:r w:rsidRPr="00B0175C">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B0175C">
        <w:rPr>
          <w:u w:val="single"/>
        </w:rPr>
        <w:t>If</w:t>
      </w:r>
      <w:r w:rsidRPr="00B0175C">
        <w:rPr>
          <w:sz w:val="10"/>
        </w:rPr>
        <w:t xml:space="preserve"> all </w:t>
      </w:r>
      <w:r w:rsidRPr="00B0175C">
        <w:rPr>
          <w:u w:val="single"/>
        </w:rPr>
        <w:t>the glacial ice caps melted</w:t>
      </w:r>
      <w:r w:rsidRPr="00B0175C">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B0175C">
        <w:rPr>
          <w:u w:val="single"/>
        </w:rPr>
        <w:t>a sea level rise would drown nearly every coastal region</w:t>
      </w:r>
      <w:r w:rsidRPr="00B0175C">
        <w:rPr>
          <w:sz w:val="10"/>
        </w:rPr>
        <w:t xml:space="preserve"> under hundreds of feet of water, and inundate </w:t>
      </w:r>
      <w:r w:rsidRPr="00B0175C">
        <w:rPr>
          <w:u w:val="single"/>
        </w:rPr>
        <w:t>New York City</w:t>
      </w:r>
      <w:r w:rsidRPr="00B0175C">
        <w:rPr>
          <w:sz w:val="10"/>
        </w:rPr>
        <w:t xml:space="preserve">, </w:t>
      </w:r>
      <w:r w:rsidRPr="00B0175C">
        <w:rPr>
          <w:u w:val="single"/>
        </w:rPr>
        <w:t>London</w:t>
      </w:r>
      <w:r w:rsidRPr="00B0175C">
        <w:rPr>
          <w:sz w:val="10"/>
        </w:rPr>
        <w:t xml:space="preserve"> and </w:t>
      </w:r>
      <w:r w:rsidRPr="00B0175C">
        <w:rPr>
          <w:u w:val="single"/>
        </w:rPr>
        <w:t>Paris</w:t>
      </w:r>
      <w:r w:rsidRPr="00B0175C">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B0175C">
        <w:rPr>
          <w:u w:val="single"/>
        </w:rPr>
        <w:t>Despite the overwhelming evidence</w:t>
      </w:r>
      <w:r w:rsidRPr="00B0175C">
        <w:rPr>
          <w:sz w:val="10"/>
        </w:rPr>
        <w:t xml:space="preserve"> there are many </w:t>
      </w:r>
      <w:r w:rsidRPr="00B0175C">
        <w:rPr>
          <w:u w:val="single"/>
        </w:rPr>
        <w:t>people</w:t>
      </w:r>
      <w:r w:rsidRPr="00B0175C">
        <w:rPr>
          <w:sz w:val="10"/>
        </w:rPr>
        <w:t xml:space="preserve"> who </w:t>
      </w:r>
      <w:r w:rsidRPr="00B0175C">
        <w:rPr>
          <w:u w:val="single"/>
        </w:rPr>
        <w:t>remain skeptical</w:t>
      </w:r>
      <w:r w:rsidRPr="00B0175C">
        <w:rPr>
          <w:sz w:val="10"/>
        </w:rPr>
        <w:t xml:space="preserve">. One reason is that </w:t>
      </w:r>
      <w:r w:rsidRPr="00B0175C">
        <w:rPr>
          <w:u w:val="single"/>
        </w:rPr>
        <w:t>they have been fed distortions and misstatements</w:t>
      </w:r>
      <w:r w:rsidRPr="00B0175C">
        <w:rPr>
          <w:sz w:val="10"/>
        </w:rPr>
        <w:t xml:space="preserve"> by the global warming denialists who cloud or confuse the issue. Let's examine some of these claims in detail: * "</w:t>
      </w:r>
      <w:r w:rsidRPr="00B0175C">
        <w:rPr>
          <w:u w:val="single"/>
        </w:rPr>
        <w:t>It's just natural climatic variability." No, it is not</w:t>
      </w:r>
      <w:r w:rsidRPr="00B0175C">
        <w:rPr>
          <w:sz w:val="10"/>
        </w:rPr>
        <w:t xml:space="preserve">. As I detailed in my 2009 book, Greenhouse of the Dinosaurs, </w:t>
      </w:r>
      <w:r w:rsidRPr="00B0175C">
        <w:rPr>
          <w:u w:val="single"/>
        </w:rPr>
        <w:t>geologists and paleoclimatologists know a lot about past greenhouse worlds</w:t>
      </w:r>
      <w:r w:rsidRPr="00B0175C">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B0175C">
        <w:rPr>
          <w:u w:val="single"/>
        </w:rPr>
        <w:t xml:space="preserve">We know how variations in the earth's orbit </w:t>
      </w:r>
      <w:r w:rsidRPr="00B0175C">
        <w:rPr>
          <w:sz w:val="10"/>
        </w:rPr>
        <w:t xml:space="preserve">(the Milankovitch cycles) </w:t>
      </w:r>
      <w:r w:rsidRPr="00B0175C">
        <w:rPr>
          <w:u w:val="single"/>
        </w:rPr>
        <w:t>controls the amount of solar radiation</w:t>
      </w:r>
      <w:r w:rsidRPr="00B0175C">
        <w:rPr>
          <w:sz w:val="10"/>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B0175C">
        <w:rPr>
          <w:u w:val="single"/>
        </w:rPr>
        <w:t>our pumping greenhouse gases</w:t>
      </w:r>
      <w:r w:rsidRPr="00B0175C">
        <w:rPr>
          <w:sz w:val="10"/>
        </w:rPr>
        <w:t xml:space="preserve"> into our atmosphere after they were long trapped in the earth's crust </w:t>
      </w:r>
      <w:r w:rsidRPr="00B0175C">
        <w:rPr>
          <w:u w:val="single"/>
        </w:rPr>
        <w:t xml:space="preserve">has pushed the planet into a </w:t>
      </w:r>
      <w:r w:rsidRPr="00B0175C">
        <w:rPr>
          <w:u w:val="single"/>
        </w:rPr>
        <w:lastRenderedPageBreak/>
        <w:t>"super-interglacial</w:t>
      </w:r>
      <w:r w:rsidRPr="00B0175C">
        <w:rPr>
          <w:sz w:val="10"/>
        </w:rPr>
        <w:t xml:space="preserve">," already </w:t>
      </w:r>
      <w:r w:rsidRPr="00B0175C">
        <w:rPr>
          <w:rStyle w:val="StyleBoldUnderline"/>
        </w:rPr>
        <w:t>warmer than any previous warming period.</w:t>
      </w:r>
      <w:r w:rsidRPr="00B0175C">
        <w:rPr>
          <w:sz w:val="10"/>
        </w:rPr>
        <w:t xml:space="preserve"> </w:t>
      </w:r>
      <w:r w:rsidRPr="00B0175C">
        <w:rPr>
          <w:u w:val="single"/>
        </w:rPr>
        <w:t>We can see the "big picture" of climate variability most clearly in ice cores</w:t>
      </w:r>
      <w:r w:rsidRPr="00B0175C">
        <w:rPr>
          <w:sz w:val="10"/>
        </w:rPr>
        <w:t xml:space="preserve"> from the EPICA (European Project for Ice Coring in Antarctica), which show the details of the last 650,000 years of glacial-inters glacial cycles (Fig. 2). </w:t>
      </w:r>
      <w:r w:rsidRPr="00B0175C">
        <w:rPr>
          <w:u w:val="single"/>
        </w:rPr>
        <w:t>At no time during any previous interglacial did the carbon</w:t>
      </w:r>
      <w:r w:rsidRPr="00B0175C">
        <w:rPr>
          <w:sz w:val="10"/>
        </w:rPr>
        <w:t xml:space="preserve"> dioxide </w:t>
      </w:r>
      <w:r w:rsidRPr="00B0175C">
        <w:rPr>
          <w:u w:val="single"/>
        </w:rPr>
        <w:t>levels exceed 300 ppm</w:t>
      </w:r>
      <w:r w:rsidRPr="00B0175C">
        <w:rPr>
          <w:sz w:val="10"/>
        </w:rPr>
        <w:t xml:space="preserve">, even at their very warmest. Our atmospheric carbon dioxide levels are already close to 400 ppm today. The atmosphere is headed to 600 ppm within a few decades, even if we stopped releasing greenhouse gases immediately. </w:t>
      </w:r>
      <w:r w:rsidRPr="00B0175C">
        <w:rPr>
          <w:u w:val="single"/>
        </w:rPr>
        <w:t>This is</w:t>
      </w:r>
      <w:r w:rsidRPr="00B0175C">
        <w:rPr>
          <w:sz w:val="10"/>
        </w:rPr>
        <w:t xml:space="preserve"> decidedly </w:t>
      </w:r>
      <w:r w:rsidRPr="00B0175C">
        <w:rPr>
          <w:u w:val="single"/>
        </w:rPr>
        <w:t>not within the normal</w:t>
      </w:r>
      <w:r w:rsidRPr="00B0175C">
        <w:rPr>
          <w:sz w:val="10"/>
        </w:rPr>
        <w:t xml:space="preserve"> </w:t>
      </w:r>
      <w:r w:rsidRPr="00B0175C">
        <w:rPr>
          <w:u w:val="single"/>
        </w:rPr>
        <w:t>range of "climatic variability</w:t>
      </w:r>
      <w:r w:rsidRPr="00B0175C">
        <w:rPr>
          <w:sz w:val="10"/>
        </w:rPr>
        <w:t xml:space="preserve">," but clearly unprecedented in human history. Anyone who says this is "normal variability" has never seen the huge amount of paleoclimatic data that show otherwise. * </w:t>
      </w:r>
      <w:r w:rsidRPr="00B0175C">
        <w:rPr>
          <w:u w:val="single"/>
        </w:rPr>
        <w:t>"It's just another warming episode</w:t>
      </w:r>
      <w:r w:rsidRPr="00B0175C">
        <w:rPr>
          <w:sz w:val="10"/>
        </w:rPr>
        <w:t xml:space="preserve">, like the Medieval Warm Period, or the Holocene Climatic Optimum or the end of the Little Ice Age." </w:t>
      </w:r>
      <w:r w:rsidRPr="00B0175C">
        <w:rPr>
          <w:u w:val="single"/>
        </w:rPr>
        <w:t>Untrue</w:t>
      </w:r>
      <w:r w:rsidRPr="00B0175C">
        <w:rPr>
          <w:sz w:val="10"/>
        </w:rPr>
        <w:t xml:space="preserve">. </w:t>
      </w:r>
      <w:r w:rsidRPr="00B0175C">
        <w:rPr>
          <w:u w:val="single"/>
        </w:rPr>
        <w:t>There were numerous small fluctuations</w:t>
      </w:r>
      <w:r w:rsidRPr="00B0175C">
        <w:rPr>
          <w:sz w:val="10"/>
        </w:rPr>
        <w:t xml:space="preserve"> of warming and cooling </w:t>
      </w:r>
      <w:r w:rsidRPr="00B0175C">
        <w:rPr>
          <w:u w:val="single"/>
        </w:rPr>
        <w:t>over the last 10,000</w:t>
      </w:r>
      <w:r w:rsidRPr="00B0175C">
        <w:rPr>
          <w:sz w:val="10"/>
        </w:rPr>
        <w:t xml:space="preserve"> </w:t>
      </w:r>
      <w:r w:rsidRPr="00B0175C">
        <w:rPr>
          <w:u w:val="single"/>
        </w:rPr>
        <w:t>years</w:t>
      </w:r>
      <w:r w:rsidRPr="00B0175C">
        <w:rPr>
          <w:sz w:val="10"/>
        </w:rPr>
        <w:t xml:space="preserve"> of the Holocene. </w:t>
      </w:r>
      <w:r w:rsidRPr="00B0175C">
        <w:rPr>
          <w:u w:val="single"/>
        </w:rPr>
        <w:t>But</w:t>
      </w:r>
      <w:r w:rsidRPr="00B0175C">
        <w:rPr>
          <w:sz w:val="10"/>
        </w:rPr>
        <w:t xml:space="preserve"> in the case of the Medieval Warm Period (about 950-1250 A.D.), the temperatures increased only 1°C, </w:t>
      </w:r>
      <w:r w:rsidRPr="00B0175C">
        <w:rPr>
          <w:u w:val="single"/>
        </w:rPr>
        <w:t>much less than</w:t>
      </w:r>
      <w:r w:rsidRPr="00B0175C">
        <w:rPr>
          <w:sz w:val="10"/>
        </w:rPr>
        <w:t xml:space="preserve"> we have seen in the </w:t>
      </w:r>
      <w:r w:rsidRPr="00B0175C">
        <w:rPr>
          <w:u w:val="single"/>
        </w:rPr>
        <w:t>current</w:t>
      </w:r>
      <w:r w:rsidRPr="00B0175C">
        <w:rPr>
          <w:sz w:val="10"/>
        </w:rPr>
        <w:t xml:space="preserve"> episode of global </w:t>
      </w:r>
      <w:r w:rsidRPr="00B0175C">
        <w:rPr>
          <w:u w:val="single"/>
        </w:rPr>
        <w:t>warming</w:t>
      </w:r>
      <w:r w:rsidRPr="00B0175C">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B0175C">
        <w:rPr>
          <w:u w:val="single"/>
        </w:rPr>
        <w:t>It's just the sun</w:t>
      </w:r>
      <w:r w:rsidRPr="00B0175C">
        <w:rPr>
          <w:sz w:val="10"/>
        </w:rPr>
        <w:t xml:space="preserve">, or </w:t>
      </w:r>
      <w:r w:rsidRPr="00B0175C">
        <w:rPr>
          <w:u w:val="single"/>
        </w:rPr>
        <w:t>cosmic rays</w:t>
      </w:r>
      <w:r w:rsidRPr="00B0175C">
        <w:rPr>
          <w:sz w:val="10"/>
        </w:rPr>
        <w:t xml:space="preserve">, or </w:t>
      </w:r>
      <w:r w:rsidRPr="00B0175C">
        <w:rPr>
          <w:u w:val="single"/>
        </w:rPr>
        <w:t>volcanic activity</w:t>
      </w:r>
      <w:r w:rsidRPr="00B0175C">
        <w:rPr>
          <w:sz w:val="10"/>
        </w:rPr>
        <w:t xml:space="preserve"> or </w:t>
      </w:r>
      <w:r w:rsidRPr="00B0175C">
        <w:rPr>
          <w:u w:val="single"/>
        </w:rPr>
        <w:t>methane</w:t>
      </w:r>
      <w:r w:rsidRPr="00B0175C">
        <w:rPr>
          <w:sz w:val="10"/>
        </w:rPr>
        <w:t xml:space="preserve">." </w:t>
      </w:r>
      <w:r w:rsidRPr="00B0175C">
        <w:rPr>
          <w:u w:val="single"/>
        </w:rPr>
        <w:t>Nope, sorry. The amount of heat that the sun provides has been decreasing</w:t>
      </w:r>
      <w:r w:rsidRPr="00B0175C">
        <w:rPr>
          <w:sz w:val="10"/>
        </w:rPr>
        <w:t xml:space="preserve"> since 1940,[ 10] just the opposite of the critics' claims (Fi</w:t>
      </w:r>
      <w:r w:rsidRPr="00D3448C">
        <w:rPr>
          <w:sz w:val="10"/>
        </w:rPr>
        <w:t xml:space="preserve">g. 3). </w:t>
      </w:r>
      <w:r w:rsidRPr="00D3448C">
        <w:rPr>
          <w:u w:val="single"/>
        </w:rPr>
        <w:t>There is no evidence of an increase in cosmic ray</w:t>
      </w:r>
      <w:r w:rsidRPr="00D3448C">
        <w:rPr>
          <w:sz w:val="10"/>
        </w:rPr>
        <w:t xml:space="preserve"> </w:t>
      </w:r>
      <w:r w:rsidRPr="00D3448C">
        <w:rPr>
          <w:u w:val="single"/>
        </w:rPr>
        <w:t>particles</w:t>
      </w:r>
      <w:r w:rsidRPr="00D3448C">
        <w:rPr>
          <w:sz w:val="10"/>
        </w:rPr>
        <w:t xml:space="preserve"> during the past century.[ 11] </w:t>
      </w:r>
      <w:r w:rsidRPr="00D3448C">
        <w:rPr>
          <w:u w:val="single"/>
        </w:rPr>
        <w:t>Nor is there any clear evidence that large-scale volcanic events</w:t>
      </w:r>
      <w:r w:rsidRPr="00D3448C">
        <w:rPr>
          <w:sz w:val="10"/>
        </w:rPr>
        <w:t xml:space="preserve"> (such as the 1815 eruption of Tambora in Indonesia, which changed global climate for about a year) </w:t>
      </w:r>
      <w:r w:rsidRPr="00D3448C">
        <w:rPr>
          <w:u w:val="single"/>
        </w:rPr>
        <w:t>have</w:t>
      </w:r>
      <w:r w:rsidRPr="00D3448C">
        <w:rPr>
          <w:sz w:val="10"/>
        </w:rPr>
        <w:t xml:space="preserve"> any </w:t>
      </w:r>
      <w:r w:rsidRPr="00D3448C">
        <w:rPr>
          <w:u w:val="single"/>
        </w:rPr>
        <w:t xml:space="preserve">long-term effects </w:t>
      </w:r>
      <w:r w:rsidRPr="00D3448C">
        <w:rPr>
          <w:sz w:val="10"/>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D3448C">
        <w:rPr>
          <w:highlight w:val="yellow"/>
          <w:u w:val="single"/>
        </w:rPr>
        <w:t>Methane</w:t>
      </w:r>
      <w:r w:rsidRPr="00D3448C">
        <w:rPr>
          <w:sz w:val="10"/>
          <w:highlight w:val="yellow"/>
        </w:rPr>
        <w:t xml:space="preserve"> </w:t>
      </w:r>
      <w:r w:rsidRPr="00D3448C">
        <w:rPr>
          <w:highlight w:val="yellow"/>
          <w:u w:val="single"/>
        </w:rPr>
        <w:t>is</w:t>
      </w:r>
      <w:r w:rsidRPr="00D3448C">
        <w:rPr>
          <w:sz w:val="10"/>
        </w:rPr>
        <w:t xml:space="preserve"> a more </w:t>
      </w:r>
      <w:r w:rsidRPr="00D3448C">
        <w:rPr>
          <w:highlight w:val="yellow"/>
          <w:u w:val="single"/>
        </w:rPr>
        <w:t>powerful</w:t>
      </w:r>
      <w:r w:rsidRPr="00D3448C">
        <w:rPr>
          <w:sz w:val="10"/>
          <w:highlight w:val="yellow"/>
        </w:rPr>
        <w:t xml:space="preserve"> </w:t>
      </w:r>
      <w:r w:rsidRPr="00D3448C">
        <w:rPr>
          <w:sz w:val="10"/>
        </w:rPr>
        <w:t xml:space="preserve">greenhouse gas, </w:t>
      </w:r>
      <w:r w:rsidRPr="00D3448C">
        <w:rPr>
          <w:highlight w:val="yellow"/>
          <w:u w:val="single"/>
        </w:rPr>
        <w:t>but there is 200 times more carbon dioxide</w:t>
      </w:r>
      <w:r w:rsidRPr="00D3448C">
        <w:rPr>
          <w:sz w:val="10"/>
        </w:rPr>
        <w:t xml:space="preserve"> than methane, so carbon dioxide is still the most important agent.[ 13] </w:t>
      </w:r>
      <w:r w:rsidRPr="00D3448C">
        <w:rPr>
          <w:highlight w:val="yellow"/>
          <w:u w:val="single"/>
        </w:rPr>
        <w:t>Every</w:t>
      </w:r>
      <w:r w:rsidRPr="00D3448C">
        <w:rPr>
          <w:sz w:val="10"/>
        </w:rPr>
        <w:t xml:space="preserve"> other </w:t>
      </w:r>
      <w:r w:rsidRPr="00D3448C">
        <w:rPr>
          <w:highlight w:val="yellow"/>
          <w:u w:val="single"/>
        </w:rPr>
        <w:t>alternative</w:t>
      </w:r>
      <w:r w:rsidRPr="00D3448C">
        <w:rPr>
          <w:sz w:val="10"/>
          <w:highlight w:val="yellow"/>
        </w:rPr>
        <w:t xml:space="preserve"> </w:t>
      </w:r>
      <w:r w:rsidRPr="00D3448C">
        <w:rPr>
          <w:highlight w:val="yellow"/>
          <w:u w:val="single"/>
        </w:rPr>
        <w:t>has been</w:t>
      </w:r>
      <w:r w:rsidRPr="00D3448C">
        <w:rPr>
          <w:u w:val="single"/>
        </w:rPr>
        <w:t xml:space="preserve"> looked at and can be </w:t>
      </w:r>
      <w:r w:rsidRPr="00D3448C">
        <w:rPr>
          <w:highlight w:val="yellow"/>
          <w:u w:val="single"/>
        </w:rPr>
        <w:t>ruled out</w:t>
      </w:r>
      <w:r w:rsidRPr="00D3448C">
        <w:rPr>
          <w:sz w:val="10"/>
        </w:rPr>
        <w:t xml:space="preserve">. The only clear-cut relationship is between human-caused carbon dioxide increase and global warming. * "The climate records since 1995 (or 1998) </w:t>
      </w:r>
      <w:r w:rsidRPr="00D3448C">
        <w:rPr>
          <w:u w:val="single"/>
        </w:rPr>
        <w:t xml:space="preserve">show </w:t>
      </w:r>
      <w:r w:rsidRPr="00D3448C">
        <w:rPr>
          <w:highlight w:val="yellow"/>
          <w:u w:val="single"/>
        </w:rPr>
        <w:t xml:space="preserve">cooling." </w:t>
      </w:r>
      <w:r w:rsidRPr="00D3448C">
        <w:rPr>
          <w:u w:val="single"/>
        </w:rPr>
        <w:t xml:space="preserve">That's simply </w:t>
      </w:r>
      <w:r w:rsidRPr="00D3448C">
        <w:rPr>
          <w:highlight w:val="yellow"/>
          <w:u w:val="single"/>
        </w:rPr>
        <w:t xml:space="preserve">untrue. </w:t>
      </w:r>
      <w:r w:rsidRPr="00D3448C">
        <w:rPr>
          <w:u w:val="single"/>
        </w:rPr>
        <w:t>The only way to support this argument is to cherry-pick the data</w:t>
      </w:r>
      <w:r w:rsidRPr="00D3448C">
        <w:rPr>
          <w:sz w:val="10"/>
        </w:rPr>
        <w:t xml:space="preserve">.[ 14] Over the short term, there was a slight cooling trend from 1998-2000, but only because 1998 was a record-breaking El Nino year, so the next few years look cooler by comparison (Fig. 4). But since 2002, </w:t>
      </w:r>
      <w:r w:rsidRPr="00D3448C">
        <w:rPr>
          <w:highlight w:val="yellow"/>
          <w:u w:val="single"/>
        </w:rPr>
        <w:t>the</w:t>
      </w:r>
      <w:r w:rsidRPr="00D3448C">
        <w:rPr>
          <w:sz w:val="10"/>
        </w:rPr>
        <w:t xml:space="preserve"> overall </w:t>
      </w:r>
      <w:r w:rsidRPr="00D3448C">
        <w:rPr>
          <w:highlight w:val="yellow"/>
          <w:u w:val="single"/>
        </w:rPr>
        <w:t>long-term trend</w:t>
      </w:r>
      <w:r w:rsidRPr="00D3448C">
        <w:rPr>
          <w:sz w:val="10"/>
        </w:rPr>
        <w:t xml:space="preserve"> of warming </w:t>
      </w:r>
      <w:r w:rsidRPr="00D3448C">
        <w:rPr>
          <w:highlight w:val="yellow"/>
          <w:u w:val="single"/>
        </w:rPr>
        <w:t>is unequivocal</w:t>
      </w:r>
      <w:r w:rsidRPr="00D3448C">
        <w:rPr>
          <w:sz w:val="10"/>
        </w:rPr>
        <w:t xml:space="preserve">. </w:t>
      </w:r>
      <w:r w:rsidRPr="00D3448C">
        <w:rPr>
          <w:u w:val="single"/>
        </w:rPr>
        <w:t xml:space="preserve">All of </w:t>
      </w:r>
      <w:r w:rsidRPr="00D3448C">
        <w:rPr>
          <w:highlight w:val="yellow"/>
          <w:u w:val="single"/>
        </w:rPr>
        <w:t>the 16 hottest years</w:t>
      </w:r>
      <w:r w:rsidRPr="00D3448C">
        <w:rPr>
          <w:sz w:val="10"/>
          <w:highlight w:val="yellow"/>
        </w:rPr>
        <w:t xml:space="preserve"> </w:t>
      </w:r>
      <w:r w:rsidRPr="00D3448C">
        <w:rPr>
          <w:sz w:val="10"/>
        </w:rPr>
        <w:t xml:space="preserve">ever recorded on a global scale </w:t>
      </w:r>
      <w:r w:rsidRPr="00D3448C">
        <w:rPr>
          <w:highlight w:val="yellow"/>
          <w:u w:val="single"/>
        </w:rPr>
        <w:t>have occurred in the last 20</w:t>
      </w:r>
      <w:r w:rsidRPr="00D3448C">
        <w:rPr>
          <w:u w:val="single"/>
        </w:rPr>
        <w:t xml:space="preserve"> years</w:t>
      </w:r>
      <w:r w:rsidRPr="00D3448C">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D3448C">
        <w:rPr>
          <w:u w:val="single"/>
        </w:rPr>
        <w:t>Through carbon isotope analysis</w:t>
      </w:r>
      <w:r w:rsidRPr="00D3448C">
        <w:rPr>
          <w:sz w:val="10"/>
        </w:rPr>
        <w:t xml:space="preserve">, </w:t>
      </w:r>
      <w:r w:rsidRPr="00D3448C">
        <w:rPr>
          <w:u w:val="single"/>
        </w:rPr>
        <w:t>we can show</w:t>
      </w:r>
      <w:r w:rsidRPr="00D3448C">
        <w:rPr>
          <w:sz w:val="10"/>
        </w:rPr>
        <w:t xml:space="preserve"> that this </w:t>
      </w:r>
      <w:r w:rsidRPr="00D3448C">
        <w:rPr>
          <w:u w:val="single"/>
        </w:rPr>
        <w:t>carbon dioxide in the atmosphere is coming directly from our burning of fossil fuels</w:t>
      </w:r>
      <w:r w:rsidRPr="00D3448C">
        <w:rPr>
          <w:sz w:val="10"/>
        </w:rPr>
        <w:t xml:space="preserve">, not from natural sources. We can also measure the drop in oxygen as it combines with the increased carbon levels to produce carbon dioxide. </w:t>
      </w:r>
      <w:r w:rsidRPr="00D3448C">
        <w:rPr>
          <w:u w:val="single"/>
        </w:rPr>
        <w:t xml:space="preserve">We have </w:t>
      </w:r>
      <w:r w:rsidRPr="00D3448C">
        <w:rPr>
          <w:highlight w:val="yellow"/>
          <w:u w:val="single"/>
        </w:rPr>
        <w:t>satellites</w:t>
      </w:r>
      <w:r w:rsidRPr="00D3448C">
        <w:rPr>
          <w:sz w:val="10"/>
        </w:rPr>
        <w:t xml:space="preserve"> in space </w:t>
      </w:r>
      <w:r w:rsidRPr="00D3448C">
        <w:rPr>
          <w:u w:val="single"/>
        </w:rPr>
        <w:t>that are measuring the heat released</w:t>
      </w:r>
      <w:r w:rsidRPr="00D3448C">
        <w:rPr>
          <w:sz w:val="10"/>
        </w:rPr>
        <w:t xml:space="preserve"> from the planet </w:t>
      </w:r>
      <w:r w:rsidRPr="00D3448C">
        <w:rPr>
          <w:u w:val="single"/>
        </w:rPr>
        <w:t xml:space="preserve">and </w:t>
      </w:r>
      <w:r w:rsidRPr="00D3448C">
        <w:rPr>
          <w:highlight w:val="yellow"/>
          <w:u w:val="single"/>
        </w:rPr>
        <w:t>can</w:t>
      </w:r>
      <w:r w:rsidRPr="00D3448C">
        <w:rPr>
          <w:sz w:val="10"/>
        </w:rPr>
        <w:t xml:space="preserve"> actually </w:t>
      </w:r>
      <w:r w:rsidRPr="00D3448C">
        <w:rPr>
          <w:highlight w:val="yellow"/>
          <w:u w:val="single"/>
        </w:rPr>
        <w:t>see the atmosphere getting warmer</w:t>
      </w:r>
      <w:r w:rsidRPr="00D3448C">
        <w:rPr>
          <w:sz w:val="10"/>
        </w:rPr>
        <w:t xml:space="preserve">. The most crucial evidence emerged only within the past few years: </w:t>
      </w:r>
      <w:r w:rsidRPr="00D3448C">
        <w:rPr>
          <w:u w:val="single"/>
        </w:rPr>
        <w:t>climate models</w:t>
      </w:r>
      <w:r w:rsidRPr="00D3448C">
        <w:rPr>
          <w:sz w:val="10"/>
        </w:rPr>
        <w:t xml:space="preserve"> of the greenhouse effect </w:t>
      </w:r>
      <w:r w:rsidRPr="00D3448C">
        <w:rPr>
          <w:u w:val="single"/>
        </w:rPr>
        <w:t>predict</w:t>
      </w:r>
      <w:r w:rsidRPr="00D3448C">
        <w:rPr>
          <w:sz w:val="10"/>
        </w:rPr>
        <w:t xml:space="preserve"> that </w:t>
      </w:r>
      <w:r w:rsidRPr="00D3448C">
        <w:rPr>
          <w:u w:val="single"/>
        </w:rPr>
        <w:t>there should be cooling</w:t>
      </w:r>
      <w:r w:rsidRPr="00D3448C">
        <w:rPr>
          <w:sz w:val="10"/>
        </w:rPr>
        <w:t xml:space="preserve"> </w:t>
      </w:r>
      <w:r w:rsidRPr="00D3448C">
        <w:rPr>
          <w:u w:val="single"/>
        </w:rPr>
        <w:t>in the stratosphere</w:t>
      </w:r>
      <w:r w:rsidRPr="00D3448C">
        <w:rPr>
          <w:sz w:val="10"/>
        </w:rPr>
        <w:t xml:space="preserve"> (the upper layer of the atmosphere above 10 km or 6 miles in elevation), but </w:t>
      </w:r>
      <w:r w:rsidRPr="00D3448C">
        <w:rPr>
          <w:u w:val="single"/>
        </w:rPr>
        <w:t>warming in the troposphere</w:t>
      </w:r>
      <w:r w:rsidRPr="00D3448C">
        <w:rPr>
          <w:sz w:val="10"/>
        </w:rPr>
        <w:t xml:space="preserve"> (the bottom layer below 10 km or 6 miles), and </w:t>
      </w:r>
      <w:r w:rsidRPr="00D3448C">
        <w:rPr>
          <w:u w:val="single"/>
        </w:rPr>
        <w:t>that's exactly what our</w:t>
      </w:r>
      <w:r w:rsidRPr="00D3448C">
        <w:rPr>
          <w:sz w:val="10"/>
        </w:rPr>
        <w:t xml:space="preserve"> space </w:t>
      </w:r>
      <w:r w:rsidRPr="00D3448C">
        <w:rPr>
          <w:u w:val="single"/>
        </w:rPr>
        <w:t>probes have measured</w:t>
      </w:r>
      <w:r w:rsidRPr="00D3448C">
        <w:rPr>
          <w:sz w:val="10"/>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D3448C">
        <w:rPr>
          <w:u w:val="single"/>
        </w:rPr>
        <w:t>the scientific community is virtually</w:t>
      </w:r>
      <w:r w:rsidRPr="00D3448C">
        <w:rPr>
          <w:sz w:val="10"/>
        </w:rPr>
        <w:t xml:space="preserve"> </w:t>
      </w:r>
      <w:r w:rsidRPr="00D3448C">
        <w:rPr>
          <w:u w:val="single"/>
        </w:rPr>
        <w:t>unanimous on what the data demonstrate</w:t>
      </w:r>
      <w:r w:rsidRPr="00D3448C">
        <w:rPr>
          <w:sz w:val="10"/>
        </w:rPr>
        <w:t xml:space="preserve"> about anthropogenic global warming. This has been true for over a decade. When science historian Naomi </w:t>
      </w:r>
      <w:r w:rsidRPr="00D3448C">
        <w:rPr>
          <w:u w:val="single"/>
        </w:rPr>
        <w:t>Oreskes</w:t>
      </w:r>
      <w:r w:rsidRPr="00D3448C">
        <w:rPr>
          <w:sz w:val="10"/>
        </w:rPr>
        <w:t>[ 24]</w:t>
      </w:r>
      <w:r w:rsidRPr="00D3448C">
        <w:rPr>
          <w:rStyle w:val="StyleBoldUnderline"/>
        </w:rPr>
        <w:t xml:space="preserve"> </w:t>
      </w:r>
      <w:r w:rsidRPr="00D3448C">
        <w:rPr>
          <w:rStyle w:val="StyleBoldUnderline"/>
          <w:highlight w:val="yellow"/>
        </w:rPr>
        <w:t>surveyed</w:t>
      </w:r>
      <w:r w:rsidRPr="00D3448C">
        <w:rPr>
          <w:sz w:val="10"/>
          <w:highlight w:val="yellow"/>
        </w:rPr>
        <w:t xml:space="preserve"> </w:t>
      </w:r>
      <w:r w:rsidRPr="00D3448C">
        <w:rPr>
          <w:highlight w:val="yellow"/>
          <w:u w:val="single"/>
        </w:rPr>
        <w:t>all peer-reviewed papers</w:t>
      </w:r>
      <w:r w:rsidRPr="00D3448C">
        <w:rPr>
          <w:sz w:val="10"/>
        </w:rPr>
        <w:t xml:space="preserve"> on climate change published </w:t>
      </w:r>
      <w:r w:rsidRPr="00D3448C">
        <w:rPr>
          <w:u w:val="single"/>
        </w:rPr>
        <w:t>between 1993 and 2003</w:t>
      </w:r>
      <w:r w:rsidRPr="00D3448C">
        <w:rPr>
          <w:sz w:val="10"/>
        </w:rPr>
        <w:t xml:space="preserve"> in the world's leading scientific journal, Science, she found that </w:t>
      </w:r>
      <w:r w:rsidRPr="00D3448C">
        <w:rPr>
          <w:u w:val="single"/>
        </w:rPr>
        <w:t>there were</w:t>
      </w:r>
      <w:r w:rsidRPr="00D3448C">
        <w:rPr>
          <w:sz w:val="10"/>
        </w:rPr>
        <w:t xml:space="preserve"> 980 supporting the idea of human-induced global warming and </w:t>
      </w:r>
      <w:r w:rsidRPr="00D3448C">
        <w:rPr>
          <w:u w:val="single"/>
        </w:rPr>
        <w:t xml:space="preserve">none opposing it. </w:t>
      </w:r>
      <w:r w:rsidRPr="00D3448C">
        <w:rPr>
          <w:sz w:val="10"/>
        </w:rPr>
        <w:t xml:space="preserve">In 2009, Doran and Kendall Zimmerman[ 25] surveyed </w:t>
      </w:r>
      <w:r w:rsidRPr="00D3448C">
        <w:rPr>
          <w:u w:val="single"/>
        </w:rPr>
        <w:t xml:space="preserve">all the </w:t>
      </w:r>
      <w:r w:rsidRPr="00D3448C">
        <w:rPr>
          <w:highlight w:val="yellow"/>
          <w:u w:val="single"/>
        </w:rPr>
        <w:t>climate scientists</w:t>
      </w:r>
      <w:r w:rsidRPr="00D3448C">
        <w:rPr>
          <w:sz w:val="10"/>
        </w:rPr>
        <w:t xml:space="preserve"> who were familiar with the data. They found that 95-</w:t>
      </w:r>
      <w:r w:rsidRPr="00D3448C">
        <w:rPr>
          <w:highlight w:val="yellow"/>
          <w:u w:val="single"/>
        </w:rPr>
        <w:t>99% agreed</w:t>
      </w:r>
      <w:r w:rsidRPr="00D3448C">
        <w:rPr>
          <w:u w:val="single"/>
        </w:rPr>
        <w:t xml:space="preserve"> that global </w:t>
      </w:r>
      <w:r w:rsidRPr="00D3448C">
        <w:rPr>
          <w:highlight w:val="yellow"/>
          <w:u w:val="single"/>
        </w:rPr>
        <w:t xml:space="preserve">warming is </w:t>
      </w:r>
      <w:r w:rsidRPr="00D3448C">
        <w:rPr>
          <w:rStyle w:val="StyleBoldUnderline"/>
          <w:highlight w:val="yellow"/>
        </w:rPr>
        <w:t>real and human caused</w:t>
      </w:r>
      <w:r w:rsidRPr="00D3448C">
        <w:rPr>
          <w:sz w:val="10"/>
          <w:highlight w:val="yellow"/>
        </w:rPr>
        <w:t>.</w:t>
      </w:r>
      <w:r w:rsidRPr="00D3448C">
        <w:rPr>
          <w:sz w:val="10"/>
        </w:rPr>
        <w:t xml:space="preserve"> In 2010, the prestigious Proceedings of the National Academy of Sciences published a study that showed that </w:t>
      </w:r>
      <w:r w:rsidRPr="00D3448C">
        <w:rPr>
          <w:u w:val="single"/>
        </w:rPr>
        <w:t>98% of the scientists who actually do research in climate change are in agreement</w:t>
      </w:r>
      <w:r w:rsidRPr="00D3448C">
        <w:rPr>
          <w:sz w:val="10"/>
        </w:rPr>
        <w:t xml:space="preserve"> over anthropogenic global warming.[ 26] </w:t>
      </w:r>
      <w:r w:rsidRPr="00D3448C">
        <w:rPr>
          <w:u w:val="single"/>
        </w:rPr>
        <w:t xml:space="preserve">Every major scientific organization </w:t>
      </w:r>
      <w:r w:rsidRPr="00D3448C">
        <w:rPr>
          <w:sz w:val="10"/>
        </w:rPr>
        <w:t xml:space="preserve">in the world </w:t>
      </w:r>
      <w:r w:rsidRPr="00D3448C">
        <w:rPr>
          <w:u w:val="single"/>
        </w:rPr>
        <w:t>has endorsed</w:t>
      </w:r>
      <w:r w:rsidRPr="00D3448C">
        <w:rPr>
          <w:sz w:val="10"/>
        </w:rPr>
        <w:t xml:space="preserve"> the conclusion of anthropogenic </w:t>
      </w:r>
      <w:r w:rsidRPr="00D3448C">
        <w:rPr>
          <w:u w:val="single"/>
        </w:rPr>
        <w:t>climate change</w:t>
      </w:r>
      <w:r w:rsidRPr="00D3448C">
        <w:rPr>
          <w:sz w:val="10"/>
        </w:rPr>
        <w:t xml:space="preserve"> as well. </w:t>
      </w:r>
      <w:r w:rsidRPr="00D3448C">
        <w:rPr>
          <w:u w:val="single"/>
        </w:rPr>
        <w:t>This is a rare degree of agreement</w:t>
      </w:r>
      <w:r w:rsidRPr="00D3448C">
        <w:rPr>
          <w:sz w:val="10"/>
        </w:rPr>
        <w:t xml:space="preserve"> within such an independent and cantankerous group as the world's top scientists. </w:t>
      </w:r>
      <w:r w:rsidRPr="00D3448C">
        <w:rPr>
          <w:u w:val="single"/>
        </w:rPr>
        <w:t>This is the same</w:t>
      </w:r>
      <w:r w:rsidRPr="00D3448C">
        <w:rPr>
          <w:sz w:val="10"/>
        </w:rPr>
        <w:t xml:space="preserve"> degree of scientific </w:t>
      </w:r>
      <w:r w:rsidRPr="00D3448C">
        <w:rPr>
          <w:u w:val="single"/>
        </w:rPr>
        <w:t>consensus</w:t>
      </w:r>
      <w:r w:rsidRPr="00D3448C">
        <w:rPr>
          <w:sz w:val="10"/>
        </w:rPr>
        <w:t xml:space="preserve"> that </w:t>
      </w:r>
      <w:r w:rsidRPr="00D3448C">
        <w:rPr>
          <w:u w:val="single"/>
        </w:rPr>
        <w:t>scientists have achieved over</w:t>
      </w:r>
      <w:r w:rsidRPr="00D3448C">
        <w:rPr>
          <w:sz w:val="10"/>
        </w:rPr>
        <w:t xml:space="preserve"> most major ideas, including </w:t>
      </w:r>
      <w:r w:rsidRPr="00D3448C">
        <w:rPr>
          <w:u w:val="single"/>
        </w:rPr>
        <w:t>gravity</w:t>
      </w:r>
      <w:r w:rsidRPr="00D3448C">
        <w:rPr>
          <w:sz w:val="10"/>
        </w:rPr>
        <w:t xml:space="preserve">, </w:t>
      </w:r>
      <w:r w:rsidRPr="00D3448C">
        <w:rPr>
          <w:u w:val="single"/>
        </w:rPr>
        <w:t>evolution</w:t>
      </w:r>
      <w:r w:rsidRPr="00D3448C">
        <w:rPr>
          <w:sz w:val="10"/>
        </w:rPr>
        <w:t xml:space="preserve">, and </w:t>
      </w:r>
      <w:r w:rsidRPr="00D3448C">
        <w:rPr>
          <w:u w:val="single"/>
        </w:rPr>
        <w:t>relativity</w:t>
      </w:r>
      <w:r w:rsidRPr="00D3448C">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D3448C">
        <w:rPr>
          <w:u w:val="single"/>
        </w:rPr>
        <w:t>why is there still any debate at all? The answer has been revealed</w:t>
      </w:r>
      <w:r w:rsidRPr="00D3448C">
        <w:rPr>
          <w:sz w:val="10"/>
        </w:rPr>
        <w:t xml:space="preserve"> by a number of investigations by diligent reporters who got past the PR machinery denying global warming, and uncovered </w:t>
      </w:r>
      <w:r w:rsidRPr="00D3448C">
        <w:rPr>
          <w:u w:val="single"/>
        </w:rPr>
        <w:t>the money trail</w:t>
      </w:r>
      <w:r w:rsidRPr="00D3448C">
        <w:rPr>
          <w:sz w:val="10"/>
        </w:rPr>
        <w:t xml:space="preserve">. Originally, </w:t>
      </w:r>
      <w:r w:rsidRPr="00D3448C">
        <w:rPr>
          <w:sz w:val="10"/>
        </w:rPr>
        <w:lastRenderedPageBreak/>
        <w:t xml:space="preserve">there were no real "dissenters" to the idea of global warming by scientists who are actually involved with climate research. Instead, the </w:t>
      </w:r>
      <w:r w:rsidRPr="00D3448C">
        <w:rPr>
          <w:u w:val="single"/>
        </w:rPr>
        <w:t>forces with vested interests</w:t>
      </w:r>
      <w:r w:rsidRPr="00D3448C">
        <w:rPr>
          <w:sz w:val="10"/>
        </w:rPr>
        <w:t xml:space="preserve"> in denying global climate change (the </w:t>
      </w:r>
      <w:r w:rsidRPr="00D3448C">
        <w:rPr>
          <w:highlight w:val="yellow"/>
          <w:u w:val="single"/>
        </w:rPr>
        <w:t>energy companies</w:t>
      </w:r>
      <w:r w:rsidRPr="00D3448C">
        <w:rPr>
          <w:sz w:val="10"/>
        </w:rPr>
        <w:t>, and the "</w:t>
      </w:r>
      <w:r w:rsidRPr="00D3448C">
        <w:rPr>
          <w:u w:val="single"/>
        </w:rPr>
        <w:t xml:space="preserve">free-market" advocates) followed the strategy of tobacco companies: create a smokescreen of confusion </w:t>
      </w:r>
      <w:r w:rsidRPr="00D3448C">
        <w:rPr>
          <w:sz w:val="10"/>
        </w:rPr>
        <w:t xml:space="preserve">and prevent the American public from recognizing scientific consensus. As the famous memo[ 27] from the tobacco lobbyists said "Doubt is our product." The </w:t>
      </w:r>
      <w:r w:rsidRPr="00D3448C">
        <w:rPr>
          <w:u w:val="single"/>
        </w:rPr>
        <w:t xml:space="preserve">denialists </w:t>
      </w:r>
      <w:r w:rsidRPr="00D3448C">
        <w:rPr>
          <w:highlight w:val="yellow"/>
          <w:u w:val="single"/>
        </w:rPr>
        <w:t>generated an anti-science movement</w:t>
      </w:r>
      <w:r w:rsidRPr="00D3448C">
        <w:rPr>
          <w:u w:val="single"/>
        </w:rPr>
        <w:t xml:space="preserve"> entirely out of thin air</w:t>
      </w:r>
      <w:r w:rsidRPr="00D3448C">
        <w:rPr>
          <w:sz w:val="10"/>
        </w:rPr>
        <w:t xml:space="preserve"> and PR. The evidence for this PR conspiracy has been well documented in numerous sources. For example, Oreskes and Conway revealed from memos leaked to the press that in April 1998 the right-wing </w:t>
      </w:r>
      <w:r w:rsidRPr="00D3448C">
        <w:rPr>
          <w:u w:val="single"/>
        </w:rPr>
        <w:t>Marshall Institute</w:t>
      </w:r>
      <w:r w:rsidRPr="00D3448C">
        <w:rPr>
          <w:sz w:val="10"/>
        </w:rPr>
        <w:t xml:space="preserve">, SEPP (Fred Seitz's lobby that aids tobacco companies and polluters), and </w:t>
      </w:r>
      <w:r w:rsidRPr="00D3448C">
        <w:rPr>
          <w:u w:val="single"/>
        </w:rPr>
        <w:t>ExxonMobil</w:t>
      </w:r>
      <w:r w:rsidRPr="00D3448C">
        <w:rPr>
          <w:sz w:val="10"/>
        </w:rPr>
        <w:t xml:space="preserve">, met in secret at the </w:t>
      </w:r>
      <w:r w:rsidRPr="00D3448C">
        <w:rPr>
          <w:u w:val="single"/>
        </w:rPr>
        <w:t>A</w:t>
      </w:r>
      <w:r w:rsidRPr="00D3448C">
        <w:rPr>
          <w:sz w:val="10"/>
        </w:rPr>
        <w:t xml:space="preserve">merican </w:t>
      </w:r>
      <w:r w:rsidRPr="00D3448C">
        <w:rPr>
          <w:u w:val="single"/>
        </w:rPr>
        <w:t>P</w:t>
      </w:r>
      <w:r w:rsidRPr="00D3448C">
        <w:rPr>
          <w:sz w:val="10"/>
        </w:rPr>
        <w:t xml:space="preserve">etroleum </w:t>
      </w:r>
      <w:r w:rsidRPr="00D3448C">
        <w:rPr>
          <w:u w:val="single"/>
        </w:rPr>
        <w:t>I</w:t>
      </w:r>
      <w:r w:rsidRPr="00D3448C">
        <w:rPr>
          <w:sz w:val="10"/>
        </w:rPr>
        <w:t xml:space="preserve">nstitute's headquarters in Washington, D.C. There they </w:t>
      </w:r>
      <w:r w:rsidRPr="00D3448C">
        <w:rPr>
          <w:u w:val="single"/>
        </w:rPr>
        <w:t>planned a $20 million</w:t>
      </w:r>
      <w:r w:rsidRPr="00D3448C">
        <w:rPr>
          <w:sz w:val="10"/>
        </w:rPr>
        <w:t xml:space="preserve"> </w:t>
      </w:r>
      <w:r w:rsidRPr="00D3448C">
        <w:rPr>
          <w:u w:val="single"/>
        </w:rPr>
        <w:t>campaign</w:t>
      </w:r>
      <w:r w:rsidRPr="00D3448C">
        <w:rPr>
          <w:sz w:val="10"/>
        </w:rPr>
        <w:t xml:space="preserve"> to get "respected scientists" to cast doubt on climate change, get major PR efforts going, and lobby Congress that global warming isn't real and is not a threat. The </w:t>
      </w:r>
      <w:r w:rsidRPr="00D3448C">
        <w:rPr>
          <w:highlight w:val="yellow"/>
          <w:u w:val="single"/>
        </w:rPr>
        <w:t>right-wing institutes</w:t>
      </w:r>
      <w:r w:rsidRPr="00D3448C">
        <w:rPr>
          <w:sz w:val="10"/>
        </w:rPr>
        <w:t xml:space="preserve"> and the energy lobby </w:t>
      </w:r>
      <w:r w:rsidRPr="00D3448C">
        <w:rPr>
          <w:highlight w:val="yellow"/>
          <w:u w:val="single"/>
        </w:rPr>
        <w:t>beat the bushes to find</w:t>
      </w:r>
      <w:r w:rsidRPr="00D3448C">
        <w:rPr>
          <w:sz w:val="10"/>
        </w:rPr>
        <w:t xml:space="preserve"> scientists -- </w:t>
      </w:r>
      <w:r w:rsidRPr="00D3448C">
        <w:rPr>
          <w:highlight w:val="yellow"/>
          <w:u w:val="single"/>
        </w:rPr>
        <w:t>any scientists</w:t>
      </w:r>
      <w:r w:rsidRPr="00D3448C">
        <w:rPr>
          <w:sz w:val="10"/>
          <w:highlight w:val="yellow"/>
        </w:rPr>
        <w:t xml:space="preserve"> -- </w:t>
      </w:r>
      <w:r w:rsidRPr="00D3448C">
        <w:rPr>
          <w:highlight w:val="yellow"/>
          <w:u w:val="single"/>
        </w:rPr>
        <w:t>who might disagree</w:t>
      </w:r>
      <w:r w:rsidRPr="00D3448C">
        <w:rPr>
          <w:u w:val="single"/>
        </w:rPr>
        <w:t xml:space="preserve"> with the </w:t>
      </w:r>
      <w:r w:rsidRPr="00D3448C">
        <w:rPr>
          <w:sz w:val="10"/>
        </w:rPr>
        <w:t xml:space="preserve">scientific </w:t>
      </w:r>
      <w:r w:rsidRPr="00D3448C">
        <w:rPr>
          <w:u w:val="single"/>
        </w:rPr>
        <w:t>consensus</w:t>
      </w:r>
      <w:r w:rsidRPr="00D3448C">
        <w:rPr>
          <w:sz w:val="10"/>
        </w:rPr>
        <w:t xml:space="preserve">. As investigative journalists and scientists have documented over and over again,[ 28] </w:t>
      </w:r>
      <w:r w:rsidRPr="00D3448C">
        <w:rPr>
          <w:u w:val="single"/>
        </w:rPr>
        <w:t>the denialist conspiracy essentially paid for the testimony of anyone who could be useful to them</w:t>
      </w:r>
      <w:r w:rsidRPr="00D3448C">
        <w:rPr>
          <w:sz w:val="10"/>
        </w:rPr>
        <w:t xml:space="preserve">. The day that the 2007 IPCC report was released (Feb. 2, 2007), the British newspaper The Guardian reported that the conservative </w:t>
      </w:r>
      <w:r w:rsidRPr="00D3448C">
        <w:rPr>
          <w:u w:val="single"/>
        </w:rPr>
        <w:t>American Enterprise Institute</w:t>
      </w:r>
      <w:r w:rsidRPr="00D3448C">
        <w:rPr>
          <w:sz w:val="10"/>
        </w:rPr>
        <w:t xml:space="preserve"> (funded largely by oil companies and conservative think tanks) had </w:t>
      </w:r>
      <w:r w:rsidRPr="00D3448C">
        <w:rPr>
          <w:u w:val="single"/>
        </w:rPr>
        <w:t>offered $10,000 plus travel</w:t>
      </w:r>
      <w:r w:rsidRPr="00D3448C">
        <w:rPr>
          <w:sz w:val="10"/>
        </w:rPr>
        <w:t xml:space="preserve"> expenses </w:t>
      </w:r>
      <w:r w:rsidRPr="00D3448C">
        <w:rPr>
          <w:u w:val="single"/>
        </w:rPr>
        <w:t xml:space="preserve">to scientists who would write negatively about the IPCC </w:t>
      </w:r>
      <w:r w:rsidRPr="00D3448C">
        <w:rPr>
          <w:sz w:val="10"/>
        </w:rPr>
        <w:t xml:space="preserve">report.[ 29] In February 2012, </w:t>
      </w:r>
      <w:r w:rsidRPr="00D3448C">
        <w:rPr>
          <w:u w:val="single"/>
        </w:rPr>
        <w:t>leaks of documents from</w:t>
      </w:r>
      <w:r w:rsidRPr="00D3448C">
        <w:rPr>
          <w:sz w:val="10"/>
        </w:rPr>
        <w:t xml:space="preserve"> the denialist </w:t>
      </w:r>
      <w:r w:rsidRPr="00D3448C">
        <w:rPr>
          <w:u w:val="single"/>
        </w:rPr>
        <w:t>Heartland</w:t>
      </w:r>
      <w:r w:rsidRPr="00D3448C">
        <w:rPr>
          <w:sz w:val="10"/>
        </w:rPr>
        <w:t xml:space="preserve"> Institute </w:t>
      </w:r>
      <w:r w:rsidRPr="00D3448C">
        <w:rPr>
          <w:u w:val="single"/>
        </w:rPr>
        <w:t>revealed that they</w:t>
      </w:r>
      <w:r w:rsidRPr="00D3448C">
        <w:rPr>
          <w:sz w:val="10"/>
        </w:rPr>
        <w:t xml:space="preserve"> </w:t>
      </w:r>
      <w:r w:rsidRPr="00D3448C">
        <w:rPr>
          <w:u w:val="single"/>
        </w:rPr>
        <w:t>were</w:t>
      </w:r>
      <w:r w:rsidRPr="00D3448C">
        <w:rPr>
          <w:sz w:val="10"/>
        </w:rPr>
        <w:t xml:space="preserve"> </w:t>
      </w:r>
      <w:r w:rsidRPr="00D3448C">
        <w:rPr>
          <w:u w:val="single"/>
        </w:rPr>
        <w:t>trying to i</w:t>
      </w:r>
      <w:r w:rsidRPr="00D3448C">
        <w:rPr>
          <w:sz w:val="10"/>
        </w:rPr>
        <w:t xml:space="preserve">nfluence science education, </w:t>
      </w:r>
      <w:r w:rsidRPr="00D3448C">
        <w:rPr>
          <w:u w:val="single"/>
        </w:rPr>
        <w:t>suppress the work of scientists</w:t>
      </w:r>
      <w:r w:rsidRPr="00D3448C">
        <w:rPr>
          <w:sz w:val="10"/>
        </w:rPr>
        <w:t xml:space="preserve">, and had </w:t>
      </w:r>
      <w:r w:rsidRPr="00D3448C">
        <w:rPr>
          <w:u w:val="single"/>
        </w:rPr>
        <w:t>paid off many</w:t>
      </w:r>
      <w:r w:rsidRPr="00D3448C">
        <w:rPr>
          <w:sz w:val="10"/>
        </w:rPr>
        <w:t xml:space="preserve"> prominent </w:t>
      </w:r>
      <w:r w:rsidRPr="00D3448C">
        <w:rPr>
          <w:u w:val="single"/>
        </w:rPr>
        <w:t>climate deniers</w:t>
      </w:r>
      <w:r w:rsidRPr="00D3448C">
        <w:rPr>
          <w:sz w:val="10"/>
        </w:rPr>
        <w:t xml:space="preserve">, such as </w:t>
      </w:r>
      <w:r w:rsidRPr="00D3448C">
        <w:rPr>
          <w:u w:val="single"/>
        </w:rPr>
        <w:t>Anthony Watts</w:t>
      </w:r>
      <w:r w:rsidRPr="00D3448C">
        <w:rPr>
          <w:sz w:val="10"/>
        </w:rPr>
        <w:t xml:space="preserve">, all in an effort to circumvent the scientific consensus by doing an "end run" of PR and political pressure. Other leaks have shown </w:t>
      </w:r>
      <w:r w:rsidRPr="00D3448C">
        <w:rPr>
          <w:highlight w:val="yellow"/>
          <w:u w:val="single"/>
        </w:rPr>
        <w:t>9 out of 10</w:t>
      </w:r>
      <w:r w:rsidRPr="00D3448C">
        <w:rPr>
          <w:u w:val="single"/>
        </w:rPr>
        <w:t xml:space="preserve"> major</w:t>
      </w:r>
      <w:r w:rsidRPr="00D3448C">
        <w:rPr>
          <w:sz w:val="10"/>
        </w:rPr>
        <w:t xml:space="preserve"> climate </w:t>
      </w:r>
      <w:r w:rsidRPr="00D3448C">
        <w:rPr>
          <w:highlight w:val="yellow"/>
          <w:u w:val="single"/>
        </w:rPr>
        <w:t>deniers are paid by Exxon</w:t>
      </w:r>
      <w:r w:rsidRPr="00D3448C">
        <w:rPr>
          <w:u w:val="single"/>
        </w:rPr>
        <w:t>Mobil</w:t>
      </w:r>
      <w:r w:rsidRPr="00D3448C">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D3448C">
        <w:rPr>
          <w:u w:val="single"/>
        </w:rPr>
        <w:t xml:space="preserve">With this kind of money, however, </w:t>
      </w:r>
      <w:r w:rsidRPr="00D3448C">
        <w:rPr>
          <w:highlight w:val="yellow"/>
          <w:u w:val="single"/>
        </w:rPr>
        <w:t xml:space="preserve">you can always find a </w:t>
      </w:r>
      <w:r w:rsidRPr="00D3448C">
        <w:rPr>
          <w:rStyle w:val="StyleBoldUnderline"/>
          <w:highlight w:val="yellow"/>
        </w:rPr>
        <w:t>fringe scientist</w:t>
      </w:r>
      <w:r w:rsidRPr="00D3448C">
        <w:rPr>
          <w:sz w:val="10"/>
        </w:rPr>
        <w:t xml:space="preserve"> or </w:t>
      </w:r>
      <w:r w:rsidRPr="00D3448C">
        <w:rPr>
          <w:u w:val="single"/>
        </w:rPr>
        <w:t>crank</w:t>
      </w:r>
      <w:r w:rsidRPr="00D3448C">
        <w:rPr>
          <w:sz w:val="10"/>
        </w:rPr>
        <w:t xml:space="preserve"> or someone </w:t>
      </w:r>
      <w:r w:rsidRPr="00D3448C">
        <w:rPr>
          <w:u w:val="single"/>
        </w:rPr>
        <w:t>with no relevant credentials</w:t>
      </w:r>
      <w:r w:rsidRPr="00D3448C">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D3448C">
        <w:rPr>
          <w:highlight w:val="yellow"/>
          <w:u w:val="single"/>
        </w:rPr>
        <w:t>scientists who actually do research</w:t>
      </w:r>
      <w:r w:rsidRPr="00D3448C">
        <w:rPr>
          <w:sz w:val="10"/>
        </w:rPr>
        <w:t xml:space="preserve"> in climate change </w:t>
      </w:r>
      <w:r w:rsidRPr="00D3448C">
        <w:rPr>
          <w:highlight w:val="yellow"/>
          <w:u w:val="single"/>
        </w:rPr>
        <w:t>are unanimous</w:t>
      </w:r>
      <w:r w:rsidRPr="00D3448C">
        <w:rPr>
          <w:sz w:val="10"/>
        </w:rPr>
        <w:t xml:space="preserve"> in their insistence that anthropogenic global warming is a real threat. Most </w:t>
      </w:r>
      <w:r w:rsidRPr="00D3448C">
        <w:rPr>
          <w:u w:val="single"/>
        </w:rPr>
        <w:t>scientists</w:t>
      </w:r>
      <w:r w:rsidRPr="00D3448C">
        <w:rPr>
          <w:sz w:val="10"/>
        </w:rPr>
        <w:t xml:space="preserve"> I know and respect </w:t>
      </w:r>
      <w:r w:rsidRPr="00D3448C">
        <w:rPr>
          <w:u w:val="single"/>
        </w:rPr>
        <w:t>work</w:t>
      </w:r>
      <w:r w:rsidRPr="00D3448C">
        <w:rPr>
          <w:sz w:val="10"/>
        </w:rPr>
        <w:t xml:space="preserve"> very hard </w:t>
      </w:r>
      <w:r w:rsidRPr="00D3448C">
        <w:rPr>
          <w:u w:val="single"/>
        </w:rPr>
        <w:t>for little</w:t>
      </w:r>
      <w:r w:rsidRPr="00D3448C">
        <w:rPr>
          <w:sz w:val="10"/>
        </w:rPr>
        <w:t xml:space="preserve"> </w:t>
      </w:r>
      <w:r w:rsidRPr="00D3448C">
        <w:rPr>
          <w:u w:val="single"/>
        </w:rPr>
        <w:t>pay</w:t>
      </w:r>
      <w:r w:rsidRPr="00D3448C">
        <w:rPr>
          <w:sz w:val="10"/>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D3448C">
        <w:rPr>
          <w:u w:val="single"/>
        </w:rPr>
        <w:t>there is no reason to</w:t>
      </w:r>
      <w:r w:rsidRPr="00D3448C">
        <w:rPr>
          <w:sz w:val="10"/>
        </w:rPr>
        <w:t xml:space="preserve"> </w:t>
      </w:r>
      <w:r w:rsidRPr="00D3448C">
        <w:rPr>
          <w:u w:val="single"/>
        </w:rPr>
        <w:t>believe that the entire climate science community is secretly working together to generate false</w:t>
      </w:r>
      <w:r w:rsidRPr="00D3448C">
        <w:rPr>
          <w:sz w:val="10"/>
        </w:rPr>
        <w:t xml:space="preserve"> </w:t>
      </w:r>
      <w:r w:rsidRPr="00D3448C">
        <w:rPr>
          <w:u w:val="single"/>
        </w:rPr>
        <w:t>information</w:t>
      </w:r>
      <w:r w:rsidRPr="00D3448C">
        <w:rPr>
          <w:sz w:val="10"/>
        </w:rPr>
        <w:t xml:space="preserve"> and mislead the public. </w:t>
      </w:r>
      <w:r w:rsidRPr="00D3448C">
        <w:rPr>
          <w:u w:val="single"/>
        </w:rPr>
        <w:t>If there's one thing that is clear about science, it's</w:t>
      </w:r>
      <w:r w:rsidRPr="00D3448C">
        <w:rPr>
          <w:sz w:val="10"/>
        </w:rPr>
        <w:t xml:space="preserve"> about </w:t>
      </w:r>
      <w:r w:rsidRPr="00D3448C">
        <w:rPr>
          <w:u w:val="single"/>
        </w:rPr>
        <w:t>competition and criticism</w:t>
      </w:r>
      <w:r w:rsidRPr="00D3448C">
        <w:rPr>
          <w:sz w:val="10"/>
        </w:rPr>
        <w:t xml:space="preserve">, not conspiracy and collusion. </w:t>
      </w:r>
      <w:r w:rsidRPr="00D3448C">
        <w:rPr>
          <w:u w:val="single"/>
        </w:rPr>
        <w:t>Most labs are competing with each other</w:t>
      </w:r>
      <w:r w:rsidRPr="00D3448C">
        <w:rPr>
          <w:sz w:val="10"/>
        </w:rPr>
        <w:t xml:space="preserve">, not conspiring together. </w:t>
      </w:r>
      <w:r w:rsidRPr="00D3448C">
        <w:rPr>
          <w:u w:val="single"/>
        </w:rPr>
        <w:t>If one lab publishes a result that is not clearly defensible, other labs will quickly correct</w:t>
      </w:r>
      <w:r w:rsidRPr="00D3448C">
        <w:rPr>
          <w:sz w:val="10"/>
        </w:rPr>
        <w:t xml:space="preserve"> </w:t>
      </w:r>
      <w:r w:rsidRPr="00D3448C">
        <w:rPr>
          <w:u w:val="single"/>
        </w:rPr>
        <w:t>it</w:t>
      </w:r>
      <w:r w:rsidRPr="00D3448C">
        <w:rPr>
          <w:sz w:val="10"/>
        </w:rPr>
        <w:t xml:space="preserve">. As James Lawrence Powell wrote: </w:t>
      </w:r>
      <w:r w:rsidRPr="00D3448C">
        <w:rPr>
          <w:u w:val="single"/>
        </w:rPr>
        <w:t>Scientists…show no evidence of being more interested in politics</w:t>
      </w:r>
      <w:r w:rsidRPr="00D3448C">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D3448C">
        <w:rPr>
          <w:u w:val="single"/>
        </w:rPr>
        <w:t>Muller</w:t>
      </w:r>
      <w:r w:rsidRPr="00D3448C">
        <w:rPr>
          <w:sz w:val="10"/>
        </w:rPr>
        <w:t xml:space="preserve"> re</w:t>
      </w:r>
      <w:r w:rsidRPr="00D3448C">
        <w:rPr>
          <w:u w:val="single"/>
        </w:rPr>
        <w:t>-examined all the</w:t>
      </w:r>
      <w:r w:rsidRPr="00D3448C">
        <w:rPr>
          <w:sz w:val="10"/>
        </w:rPr>
        <w:t xml:space="preserve"> </w:t>
      </w:r>
      <w:r w:rsidRPr="00D3448C">
        <w:rPr>
          <w:u w:val="single"/>
        </w:rPr>
        <w:t>temperature data</w:t>
      </w:r>
      <w:r w:rsidRPr="00D3448C">
        <w:rPr>
          <w:sz w:val="10"/>
        </w:rPr>
        <w:t xml:space="preserve"> from the NOAA, East Anglia Hadley Climate Research Unit, and the Goddard Institute of Space Science sources. Even though Muller </w:t>
      </w:r>
      <w:r w:rsidRPr="00D3448C">
        <w:rPr>
          <w:u w:val="single"/>
        </w:rPr>
        <w:t>started out as a skeptic</w:t>
      </w:r>
      <w:r w:rsidRPr="00D3448C">
        <w:rPr>
          <w:sz w:val="10"/>
        </w:rPr>
        <w:t xml:space="preserve"> of the temperature data, and </w:t>
      </w:r>
      <w:r w:rsidRPr="00D3448C">
        <w:rPr>
          <w:u w:val="single"/>
        </w:rPr>
        <w:t>was funded by the Koch brothers</w:t>
      </w:r>
      <w:r w:rsidRPr="00D3448C">
        <w:rPr>
          <w:sz w:val="10"/>
        </w:rPr>
        <w:t xml:space="preserve"> and other oil company sources, </w:t>
      </w:r>
      <w:r w:rsidRPr="00D3448C">
        <w:rPr>
          <w:u w:val="single"/>
        </w:rPr>
        <w:t>he carefully checked</w:t>
      </w:r>
      <w:r w:rsidRPr="00D3448C">
        <w:rPr>
          <w:sz w:val="10"/>
        </w:rPr>
        <w:t xml:space="preserve"> and re-checked </w:t>
      </w:r>
      <w:r w:rsidRPr="00D3448C">
        <w:rPr>
          <w:u w:val="single"/>
        </w:rPr>
        <w:t>the research</w:t>
      </w:r>
      <w:r w:rsidRPr="00D3448C">
        <w:rPr>
          <w:sz w:val="10"/>
        </w:rPr>
        <w:t xml:space="preserve"> himself. When the GOP leaders called him to testify before the House Science and Technology Committee in spring 2011, they were expecting him to discredit the temperature data. Instead, </w:t>
      </w:r>
      <w:r w:rsidRPr="00D3448C">
        <w:rPr>
          <w:u w:val="single"/>
        </w:rPr>
        <w:t>Muller shocked his</w:t>
      </w:r>
      <w:r w:rsidRPr="00D3448C">
        <w:rPr>
          <w:sz w:val="10"/>
        </w:rPr>
        <w:t xml:space="preserve"> GOP </w:t>
      </w:r>
      <w:r w:rsidRPr="00D3448C">
        <w:rPr>
          <w:u w:val="single"/>
        </w:rPr>
        <w:t>sponsors by demonstrating</w:t>
      </w:r>
      <w:r w:rsidRPr="00D3448C">
        <w:rPr>
          <w:sz w:val="10"/>
        </w:rPr>
        <w:t xml:space="preserve"> his scientific integrity and telling the truth: </w:t>
      </w:r>
      <w:r w:rsidRPr="00D3448C">
        <w:rPr>
          <w:u w:val="single"/>
        </w:rPr>
        <w:t>the temperature increase is real</w:t>
      </w:r>
      <w:r w:rsidRPr="00D3448C">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DD2D4A" w:rsidRPr="00CC1D88" w:rsidRDefault="00DD2D4A" w:rsidP="00DD2D4A">
      <w:pPr>
        <w:pStyle w:val="Heading4"/>
        <w:rPr>
          <w:rFonts w:cs="Times New Roman"/>
        </w:rPr>
      </w:pPr>
      <w:r w:rsidRPr="00CC1D88">
        <w:rPr>
          <w:rFonts w:cs="Times New Roman"/>
        </w:rPr>
        <w:lastRenderedPageBreak/>
        <w:t>Extinction</w:t>
      </w:r>
    </w:p>
    <w:p w:rsidR="00DD2D4A" w:rsidRPr="00CC1D88" w:rsidRDefault="00DD2D4A" w:rsidP="00DD2D4A">
      <w:r w:rsidRPr="00CC1D88">
        <w:rPr>
          <w:rStyle w:val="CitationChar"/>
        </w:rPr>
        <w:t>Brandenberg 99</w:t>
      </w:r>
      <w:r w:rsidRPr="00CC1D88">
        <w:t xml:space="preserve"> (John &amp; Monica Paxson, Visiting Prof. Researcher @ Florida Space Institute, Physicist Ph.D., Science Writer, Dead Mars Dying Earth, Pg 232-233)</w:t>
      </w:r>
    </w:p>
    <w:p w:rsidR="00DD2D4A" w:rsidRPr="00CC1D88" w:rsidRDefault="00DD2D4A" w:rsidP="00DD2D4A">
      <w:pPr>
        <w:rPr>
          <w:sz w:val="16"/>
        </w:rPr>
      </w:pPr>
      <w:r w:rsidRPr="00CC1D88">
        <w:rPr>
          <w:sz w:val="16"/>
        </w:rPr>
        <w:t xml:space="preserve">The ozone hole expands, driven by a monstrous synergy with </w:t>
      </w:r>
      <w:r w:rsidRPr="00B0175C">
        <w:rPr>
          <w:u w:val="single"/>
        </w:rPr>
        <w:t>global warming</w:t>
      </w:r>
      <w:r w:rsidRPr="00B0175C">
        <w:rPr>
          <w:sz w:val="16"/>
        </w:rPr>
        <w:t xml:space="preserve"> that </w:t>
      </w:r>
      <w:r w:rsidRPr="00B0175C">
        <w:rPr>
          <w:u w:val="single"/>
        </w:rPr>
        <w:t>puts more catalytic ice crystals into the stratosphere</w:t>
      </w:r>
      <w:r w:rsidRPr="00B0175C">
        <w:rPr>
          <w:sz w:val="16"/>
        </w:rPr>
        <w:t>, but this affects the far north and south and</w:t>
      </w:r>
      <w:r w:rsidRPr="00CC1D88">
        <w:rPr>
          <w:sz w:val="16"/>
        </w:rPr>
        <w:t xml:space="preserve"> not the major nations’ heartlands. </w:t>
      </w:r>
      <w:r w:rsidRPr="00CC1D88">
        <w:rPr>
          <w:highlight w:val="yellow"/>
          <w:u w:val="single"/>
        </w:rPr>
        <w:t>The seas rise</w:t>
      </w:r>
      <w:r w:rsidRPr="00CC1D88">
        <w:rPr>
          <w:sz w:val="16"/>
        </w:rPr>
        <w:t xml:space="preserve">, </w:t>
      </w:r>
      <w:r w:rsidRPr="00CC1D88">
        <w:rPr>
          <w:highlight w:val="yellow"/>
          <w:u w:val="single"/>
        </w:rPr>
        <w:t>the tropics roast</w:t>
      </w:r>
      <w:r w:rsidRPr="00CC1D88">
        <w:rPr>
          <w:sz w:val="16"/>
        </w:rPr>
        <w:t xml:space="preserve"> but the media networks no longer cover it. </w:t>
      </w:r>
      <w:r w:rsidRPr="00CC1D88">
        <w:rPr>
          <w:highlight w:val="yellow"/>
          <w:u w:val="single"/>
        </w:rPr>
        <w:t>The Amazon</w:t>
      </w:r>
      <w:r w:rsidRPr="00CC1D88">
        <w:rPr>
          <w:u w:val="single"/>
        </w:rPr>
        <w:t xml:space="preserve"> rainforest </w:t>
      </w:r>
      <w:r w:rsidRPr="00CC1D88">
        <w:rPr>
          <w:highlight w:val="yellow"/>
          <w:u w:val="single"/>
        </w:rPr>
        <w:t>becomes</w:t>
      </w:r>
      <w:r w:rsidRPr="00CC1D88">
        <w:rPr>
          <w:sz w:val="16"/>
        </w:rPr>
        <w:t xml:space="preserve"> the Amazon </w:t>
      </w:r>
      <w:r w:rsidRPr="00CC1D88">
        <w:rPr>
          <w:highlight w:val="yellow"/>
          <w:u w:val="single"/>
        </w:rPr>
        <w:t>desert</w:t>
      </w:r>
      <w:r w:rsidRPr="00CC1D88">
        <w:rPr>
          <w:sz w:val="16"/>
        </w:rPr>
        <w:t xml:space="preserve">. </w:t>
      </w:r>
      <w:r w:rsidRPr="00CC1D88">
        <w:rPr>
          <w:highlight w:val="yellow"/>
          <w:u w:val="single"/>
        </w:rPr>
        <w:t>Oxygen levels fall</w:t>
      </w:r>
      <w:r w:rsidRPr="00CC1D88">
        <w:rPr>
          <w:sz w:val="16"/>
        </w:rPr>
        <w:t xml:space="preserve">, but profits rise for those who can provide it in bottles. </w:t>
      </w:r>
      <w:r w:rsidRPr="00CC1D88">
        <w:rPr>
          <w:highlight w:val="yellow"/>
          <w:u w:val="single"/>
        </w:rPr>
        <w:t>A</w:t>
      </w:r>
      <w:r w:rsidRPr="00CC1D88">
        <w:rPr>
          <w:u w:val="single"/>
        </w:rPr>
        <w:t>n equatorial high-</w:t>
      </w:r>
      <w:r w:rsidRPr="00CC1D88">
        <w:rPr>
          <w:highlight w:val="yellow"/>
          <w:u w:val="single"/>
        </w:rPr>
        <w:t>pressure zone forms</w:t>
      </w:r>
      <w:r w:rsidRPr="00CC1D88">
        <w:rPr>
          <w:sz w:val="16"/>
        </w:rPr>
        <w:t xml:space="preserve">, </w:t>
      </w:r>
      <w:r w:rsidRPr="00CC1D88">
        <w:rPr>
          <w:highlight w:val="yellow"/>
          <w:u w:val="single"/>
        </w:rPr>
        <w:t>forcing drought in</w:t>
      </w:r>
      <w:r w:rsidRPr="00CC1D88">
        <w:rPr>
          <w:sz w:val="16"/>
        </w:rPr>
        <w:t xml:space="preserve"> central </w:t>
      </w:r>
      <w:r w:rsidRPr="00CC1D88">
        <w:rPr>
          <w:highlight w:val="yellow"/>
          <w:u w:val="single"/>
        </w:rPr>
        <w:t>Africa and Brazil</w:t>
      </w:r>
      <w:r w:rsidRPr="00CC1D88">
        <w:rPr>
          <w:sz w:val="16"/>
        </w:rPr>
        <w:t xml:space="preserve">, </w:t>
      </w:r>
      <w:r w:rsidRPr="00CC1D88">
        <w:rPr>
          <w:highlight w:val="yellow"/>
          <w:u w:val="single"/>
        </w:rPr>
        <w:t>the Nile dries up</w:t>
      </w:r>
      <w:r w:rsidRPr="00CC1D88">
        <w:rPr>
          <w:sz w:val="16"/>
        </w:rPr>
        <w:t xml:space="preserve"> and the monsoons fail.  </w:t>
      </w:r>
      <w:r w:rsidRPr="00CC1D88">
        <w:rPr>
          <w:u w:val="single"/>
        </w:rPr>
        <w:t>Then</w:t>
      </w:r>
      <w:r w:rsidRPr="00CC1D88">
        <w:rPr>
          <w:sz w:val="16"/>
        </w:rPr>
        <w:t xml:space="preserve"> inevitably, </w:t>
      </w:r>
      <w:r w:rsidRPr="00CC1D88">
        <w:rPr>
          <w:u w:val="single"/>
        </w:rPr>
        <w:t>at some unlucky point</w:t>
      </w:r>
      <w:r w:rsidRPr="00CC1D88">
        <w:rPr>
          <w:sz w:val="16"/>
        </w:rPr>
        <w:t xml:space="preserve"> in time, </w:t>
      </w:r>
      <w:r w:rsidRPr="00CC1D88">
        <w:rPr>
          <w:u w:val="single"/>
        </w:rPr>
        <w:t>a major unexpected event occurs</w:t>
      </w:r>
      <w:r w:rsidRPr="00CC1D88">
        <w:rPr>
          <w:sz w:val="16"/>
        </w:rPr>
        <w:t>—</w:t>
      </w:r>
      <w:r w:rsidRPr="00CC1D88">
        <w:rPr>
          <w:u w:val="single"/>
        </w:rPr>
        <w:t>a major volcanic eruption</w:t>
      </w:r>
      <w:r w:rsidRPr="00CC1D88">
        <w:rPr>
          <w:sz w:val="16"/>
        </w:rPr>
        <w:t xml:space="preserve">, </w:t>
      </w:r>
      <w:r w:rsidRPr="00CC1D88">
        <w:rPr>
          <w:u w:val="single"/>
        </w:rPr>
        <w:t>a sudden</w:t>
      </w:r>
      <w:r w:rsidRPr="00CC1D88">
        <w:rPr>
          <w:sz w:val="16"/>
        </w:rPr>
        <w:t xml:space="preserve"> and dramatic </w:t>
      </w:r>
      <w:r w:rsidRPr="00CC1D88">
        <w:rPr>
          <w:u w:val="single"/>
        </w:rPr>
        <w:t>shift in ocean circulation</w:t>
      </w:r>
      <w:r w:rsidRPr="00CC1D88">
        <w:rPr>
          <w:sz w:val="16"/>
        </w:rPr>
        <w:t xml:space="preserve"> or a large asteroid impact (those who think freakish accidents do not occur have paid little attention to life or Mars), or </w:t>
      </w:r>
      <w:r w:rsidRPr="00CC1D88">
        <w:rPr>
          <w:u w:val="single"/>
        </w:rPr>
        <w:t xml:space="preserve">a </w:t>
      </w:r>
      <w:r w:rsidRPr="00CC1D88">
        <w:rPr>
          <w:b/>
          <w:highlight w:val="yellow"/>
          <w:u w:val="single"/>
        </w:rPr>
        <w:t>nuclear war</w:t>
      </w:r>
      <w:r w:rsidRPr="00CC1D88">
        <w:rPr>
          <w:sz w:val="16"/>
        </w:rPr>
        <w:t xml:space="preserve"> that </w:t>
      </w:r>
      <w:r w:rsidRPr="00CC1D88">
        <w:rPr>
          <w:highlight w:val="yellow"/>
          <w:u w:val="single"/>
        </w:rPr>
        <w:t>starts between Pakistan and India and escalates to involve China and Russia</w:t>
      </w:r>
      <w:r w:rsidRPr="00CC1D88">
        <w:rPr>
          <w:sz w:val="16"/>
        </w:rPr>
        <w:t xml:space="preserve"> . . . Suddenly the gradual climb in global temperatures goes on a mad excursion as the oceans warm and release large amounts of dissolved carbon dioxide from their lower depths into the atmosphere. </w:t>
      </w:r>
      <w:r w:rsidRPr="00CC1D88">
        <w:rPr>
          <w:u w:val="single"/>
        </w:rPr>
        <w:t>Oxygen levels go down precipitously</w:t>
      </w:r>
      <w:r w:rsidRPr="00CC1D88">
        <w:rPr>
          <w:sz w:val="16"/>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sidRPr="00CC1D88">
        <w:rPr>
          <w:u w:val="single"/>
        </w:rPr>
        <w:t>Because of the heat</w:t>
      </w:r>
      <w:r w:rsidRPr="00CC1D88">
        <w:rPr>
          <w:sz w:val="16"/>
        </w:rPr>
        <w:t xml:space="preserve">, </w:t>
      </w:r>
      <w:r w:rsidRPr="00CC1D88">
        <w:rPr>
          <w:highlight w:val="yellow"/>
          <w:u w:val="single"/>
        </w:rPr>
        <w:t>plants die and burn in enormous fires</w:t>
      </w:r>
      <w:r w:rsidRPr="00CC1D88">
        <w:rPr>
          <w:u w:val="single"/>
        </w:rPr>
        <w:t>, which release more carbon dioxide</w:t>
      </w:r>
      <w:r w:rsidRPr="00CC1D88">
        <w:rPr>
          <w:sz w:val="16"/>
        </w:rPr>
        <w:t xml:space="preserve">, </w:t>
      </w:r>
      <w:r w:rsidRPr="00CC1D88">
        <w:rPr>
          <w:u w:val="single"/>
        </w:rPr>
        <w:t>and the oceans evaporate</w:t>
      </w:r>
      <w:r w:rsidRPr="00CC1D88">
        <w:rPr>
          <w:sz w:val="16"/>
        </w:rPr>
        <w:t xml:space="preserve">, </w:t>
      </w:r>
      <w:r w:rsidRPr="00CC1D88">
        <w:rPr>
          <w:u w:val="single"/>
        </w:rPr>
        <w:t>adding more water vapor to the greenhouse</w:t>
      </w:r>
      <w:r w:rsidRPr="00CC1D88">
        <w:rPr>
          <w:sz w:val="16"/>
        </w:rPr>
        <w:t xml:space="preserve">. </w:t>
      </w:r>
      <w:r w:rsidRPr="00CC1D88">
        <w:rPr>
          <w:u w:val="single"/>
        </w:rPr>
        <w:t>Soon</w:t>
      </w:r>
      <w:r w:rsidRPr="00CC1D88">
        <w:rPr>
          <w:sz w:val="16"/>
        </w:rPr>
        <w:t xml:space="preserve">, </w:t>
      </w:r>
      <w:r w:rsidRPr="00CC1D88">
        <w:rPr>
          <w:u w:val="single"/>
        </w:rPr>
        <w:t>we are in</w:t>
      </w:r>
      <w:r w:rsidRPr="00CC1D88">
        <w:rPr>
          <w:sz w:val="16"/>
        </w:rPr>
        <w:t xml:space="preserve"> what is termed </w:t>
      </w:r>
      <w:r w:rsidRPr="00CC1D88">
        <w:rPr>
          <w:u w:val="single"/>
        </w:rPr>
        <w:t>a runaway greenhouse effect</w:t>
      </w:r>
      <w:r w:rsidRPr="00CC1D88">
        <w:rPr>
          <w:sz w:val="16"/>
        </w:rPr>
        <w:t xml:space="preserve">, as happened to Venus eons ago. The last two surviving scientists inevitably argue, one telling the other, “See! I told you the missing sink was in the ocean!” </w:t>
      </w:r>
      <w:r w:rsidRPr="00CC1D88">
        <w:rPr>
          <w:rStyle w:val="BoldUnderline"/>
          <w:highlight w:val="yellow"/>
        </w:rPr>
        <w:t>Earth</w:t>
      </w:r>
      <w:r w:rsidRPr="00CC1D88">
        <w:rPr>
          <w:sz w:val="16"/>
        </w:rPr>
        <w:t xml:space="preserve">, as we know it, </w:t>
      </w:r>
      <w:r w:rsidRPr="00CC1D88">
        <w:rPr>
          <w:rStyle w:val="BoldUnderline"/>
          <w:highlight w:val="yellow"/>
        </w:rPr>
        <w:t>dies</w:t>
      </w:r>
      <w:r w:rsidRPr="00CC1D88">
        <w:rPr>
          <w:sz w:val="16"/>
        </w:rPr>
        <w:t xml:space="preserve">. After this Venusian excursion in temperatures, </w:t>
      </w:r>
      <w:r w:rsidRPr="00CC1D88">
        <w:rPr>
          <w:u w:val="single"/>
        </w:rPr>
        <w:t xml:space="preserve">the </w:t>
      </w:r>
      <w:r w:rsidRPr="00CC1D88">
        <w:rPr>
          <w:highlight w:val="yellow"/>
          <w:u w:val="single"/>
        </w:rPr>
        <w:t>oxygen disappears</w:t>
      </w:r>
      <w:r w:rsidRPr="00CC1D88">
        <w:rPr>
          <w:u w:val="single"/>
        </w:rPr>
        <w:t xml:space="preserve"> into the soil</w:t>
      </w:r>
      <w:r w:rsidRPr="00CC1D88">
        <w:rPr>
          <w:sz w:val="16"/>
        </w:rPr>
        <w:t xml:space="preserve">, </w:t>
      </w:r>
      <w:r w:rsidRPr="00CC1D88">
        <w:rPr>
          <w:u w:val="single"/>
        </w:rPr>
        <w:t xml:space="preserve">the </w:t>
      </w:r>
      <w:r w:rsidRPr="00CC1D88">
        <w:rPr>
          <w:highlight w:val="yellow"/>
          <w:u w:val="single"/>
        </w:rPr>
        <w:t>oceans evaporate</w:t>
      </w:r>
      <w:r w:rsidRPr="00CC1D88">
        <w:rPr>
          <w:u w:val="single"/>
        </w:rPr>
        <w:t xml:space="preserve"> and are lost and the dead </w:t>
      </w:r>
      <w:r w:rsidRPr="00CC1D88">
        <w:rPr>
          <w:highlight w:val="yellow"/>
          <w:u w:val="single"/>
        </w:rPr>
        <w:t>Earth loses its ozone layer completely</w:t>
      </w:r>
      <w:r w:rsidRPr="00CC1D88">
        <w:rPr>
          <w:sz w:val="16"/>
        </w:rPr>
        <w:t xml:space="preserve">. Earth is too far from the Sun for it to be the second Venus for long. </w:t>
      </w:r>
      <w:r w:rsidRPr="00CC1D88">
        <w:rPr>
          <w:u w:val="single"/>
        </w:rPr>
        <w:t>Its atmosphere is slowly lost</w:t>
      </w:r>
      <w:r w:rsidRPr="00CC1D88">
        <w:rPr>
          <w:sz w:val="16"/>
        </w:rPr>
        <w:t>—</w:t>
      </w:r>
      <w:r w:rsidRPr="00CC1D88">
        <w:rPr>
          <w:u w:val="single"/>
        </w:rPr>
        <w:t>as is its water</w:t>
      </w:r>
      <w:r w:rsidRPr="00CC1D88">
        <w:rPr>
          <w:sz w:val="16"/>
        </w:rPr>
        <w:t>—</w:t>
      </w:r>
      <w:r w:rsidRPr="00CC1D88">
        <w:rPr>
          <w:u w:val="single"/>
        </w:rPr>
        <w:t>because of ultraviolet bombardment breaking up all the molecules apart from carbon dioxide</w:t>
      </w:r>
      <w:r w:rsidRPr="00CC1D88">
        <w:rPr>
          <w:sz w:val="16"/>
        </w:rPr>
        <w:t xml:space="preserve">. As the atmosphere becomes thin, the Earth becomes colder. For a short while temperatures are nearly normal, but </w:t>
      </w:r>
      <w:r w:rsidRPr="00CC1D88">
        <w:rPr>
          <w:highlight w:val="yellow"/>
          <w:u w:val="single"/>
        </w:rPr>
        <w:t xml:space="preserve">the ultraviolet </w:t>
      </w:r>
      <w:r w:rsidRPr="00CC1D88">
        <w:rPr>
          <w:b/>
          <w:highlight w:val="yellow"/>
          <w:u w:val="single"/>
        </w:rPr>
        <w:t>sears any life</w:t>
      </w:r>
      <w:r w:rsidRPr="00CC1D88">
        <w:rPr>
          <w:highlight w:val="yellow"/>
          <w:u w:val="single"/>
        </w:rPr>
        <w:t xml:space="preserve"> that tries to make a comeback</w:t>
      </w:r>
      <w:r w:rsidRPr="00CC1D88">
        <w:rPr>
          <w:sz w:val="16"/>
        </w:rPr>
        <w:t xml:space="preserve">. The carbon dioxide thins out to form a thin veneer with a few wispy clouds and dust devils. </w:t>
      </w:r>
      <w:r w:rsidRPr="00CC1D88">
        <w:rPr>
          <w:highlight w:val="yellow"/>
          <w:u w:val="single"/>
        </w:rPr>
        <w:t xml:space="preserve">Earth becomes </w:t>
      </w:r>
      <w:r w:rsidRPr="00B0175C">
        <w:rPr>
          <w:u w:val="single"/>
        </w:rPr>
        <w:t>the second Mars</w:t>
      </w:r>
      <w:r w:rsidRPr="00B0175C">
        <w:rPr>
          <w:sz w:val="16"/>
        </w:rPr>
        <w:t>—</w:t>
      </w:r>
      <w:r w:rsidRPr="00B0175C">
        <w:rPr>
          <w:u w:val="single"/>
        </w:rPr>
        <w:t>red</w:t>
      </w:r>
      <w:r w:rsidRPr="00CC1D88">
        <w:rPr>
          <w:sz w:val="16"/>
        </w:rPr>
        <w:t xml:space="preserve">, </w:t>
      </w:r>
      <w:r w:rsidRPr="00CC1D88">
        <w:rPr>
          <w:b/>
          <w:highlight w:val="yellow"/>
          <w:u w:val="single"/>
        </w:rPr>
        <w:t>desolate</w:t>
      </w:r>
      <w:r w:rsidRPr="00CC1D88">
        <w:rPr>
          <w:b/>
          <w:sz w:val="16"/>
        </w:rPr>
        <w:t xml:space="preserve">, </w:t>
      </w:r>
      <w:r w:rsidRPr="00CC1D88">
        <w:rPr>
          <w:b/>
          <w:u w:val="single"/>
        </w:rPr>
        <w:t>with</w:t>
      </w:r>
      <w:r w:rsidRPr="00CC1D88">
        <w:rPr>
          <w:u w:val="single"/>
        </w:rPr>
        <w:t xml:space="preserve"> </w:t>
      </w:r>
      <w:r w:rsidRPr="00CC1D88">
        <w:rPr>
          <w:sz w:val="16"/>
        </w:rPr>
        <w:t xml:space="preserve">perhaps </w:t>
      </w:r>
      <w:r w:rsidRPr="00CC1D88">
        <w:t xml:space="preserve">a </w:t>
      </w:r>
      <w:r w:rsidRPr="00CC1D88">
        <w:rPr>
          <w:b/>
          <w:u w:val="single"/>
        </w:rPr>
        <w:t>few</w:t>
      </w:r>
      <w:r w:rsidRPr="00CC1D88">
        <w:rPr>
          <w:u w:val="single"/>
        </w:rPr>
        <w:t xml:space="preserve"> </w:t>
      </w:r>
      <w:r w:rsidRPr="00CC1D88">
        <w:rPr>
          <w:sz w:val="16"/>
        </w:rPr>
        <w:t xml:space="preserve">hardy </w:t>
      </w:r>
      <w:r w:rsidRPr="00CC1D88">
        <w:rPr>
          <w:u w:val="single"/>
        </w:rPr>
        <w:t>microbes surviving</w:t>
      </w:r>
      <w:r w:rsidRPr="00CC1D88">
        <w:rPr>
          <w:sz w:val="16"/>
        </w:rPr>
        <w:t>.</w:t>
      </w:r>
    </w:p>
    <w:p w:rsidR="00DD2D4A" w:rsidRPr="00D3448C" w:rsidRDefault="00DD2D4A" w:rsidP="00DD2D4A">
      <w:pPr>
        <w:rPr>
          <w:u w:val="single"/>
        </w:rPr>
      </w:pPr>
    </w:p>
    <w:p w:rsidR="00DD2D4A" w:rsidRPr="00D3448C" w:rsidRDefault="00DD2D4A" w:rsidP="00DD2D4A">
      <w:pPr>
        <w:pStyle w:val="Heading4"/>
        <w:rPr>
          <w:rFonts w:cs="Times New Roman"/>
        </w:rPr>
      </w:pPr>
      <w:r w:rsidRPr="00D3448C">
        <w:rPr>
          <w:rFonts w:cs="Times New Roman"/>
        </w:rPr>
        <w:t xml:space="preserve">Second, Nuclear terrorism escalates to major nuclear war. Global coop on </w:t>
      </w:r>
      <w:r w:rsidRPr="00D3448C">
        <w:rPr>
          <w:rFonts w:cs="Times New Roman"/>
          <w:i/>
          <w:u w:val="single"/>
        </w:rPr>
        <w:t>material transfers</w:t>
      </w:r>
      <w:r w:rsidRPr="00D3448C">
        <w:rPr>
          <w:rFonts w:cs="Times New Roman"/>
        </w:rPr>
        <w:t xml:space="preserve"> is key.</w:t>
      </w:r>
    </w:p>
    <w:p w:rsidR="00DD2D4A" w:rsidRPr="00D3448C" w:rsidRDefault="00DD2D4A" w:rsidP="00DD2D4A">
      <w:r w:rsidRPr="00D3448C">
        <w:t>*a. escalates to inter-state conflict – nations assume fissile material comes from the stocks of other countries – that forces retaliation</w:t>
      </w:r>
    </w:p>
    <w:p w:rsidR="00DD2D4A" w:rsidRPr="00D3448C" w:rsidRDefault="00DD2D4A" w:rsidP="00DD2D4A">
      <w:r w:rsidRPr="00D3448C">
        <w:t>b. Terrorists can acquire weapons – states can sponsor terrorism and terrorists can independently develop weapons</w:t>
      </w:r>
    </w:p>
    <w:p w:rsidR="00DD2D4A" w:rsidRPr="00D3448C" w:rsidRDefault="00DD2D4A" w:rsidP="00DD2D4A">
      <w:r w:rsidRPr="00D3448C">
        <w:t>c. Plan solves – cooperation on fissile material transfers is key because it prevents terrorists from acquiring dangerous weapons</w:t>
      </w:r>
    </w:p>
    <w:p w:rsidR="00DD2D4A" w:rsidRPr="00D3448C" w:rsidRDefault="00DD2D4A" w:rsidP="00DD2D4A">
      <w:pPr>
        <w:rPr>
          <w:rStyle w:val="StyleStyleBold12pt"/>
        </w:rPr>
      </w:pPr>
      <w:r w:rsidRPr="00D3448C">
        <w:rPr>
          <w:rStyle w:val="StyleStyleBold12pt"/>
        </w:rPr>
        <w:t>Ayson’10</w:t>
      </w:r>
    </w:p>
    <w:p w:rsidR="00DD2D4A" w:rsidRPr="00D3448C" w:rsidRDefault="00DD2D4A" w:rsidP="00DD2D4A">
      <w:pPr>
        <w:rPr>
          <w:sz w:val="16"/>
          <w:szCs w:val="16"/>
        </w:rPr>
      </w:pPr>
      <w:r w:rsidRPr="00D3448C">
        <w:rPr>
          <w:sz w:val="16"/>
          <w:szCs w:val="16"/>
        </w:rPr>
        <w:t>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DD2D4A" w:rsidRPr="00D3448C" w:rsidRDefault="00DD2D4A" w:rsidP="00DD2D4A"/>
    <w:p w:rsidR="00DD2D4A" w:rsidRPr="00D3448C" w:rsidRDefault="00DD2D4A" w:rsidP="00DD2D4A">
      <w:r w:rsidRPr="00D3448C">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D3448C">
        <w:rPr>
          <w:rStyle w:val="StyleBoldUnderline"/>
        </w:rPr>
        <w:t>two nuclear worlds</w:t>
      </w:r>
      <w:r w:rsidRPr="00D3448C">
        <w:rPr>
          <w:sz w:val="16"/>
        </w:rPr>
        <w:t>—</w:t>
      </w:r>
      <w:r w:rsidRPr="00D3448C">
        <w:rPr>
          <w:rStyle w:val="StyleBoldUnderline"/>
        </w:rPr>
        <w:t>a non-state actor nuclear attack and</w:t>
      </w:r>
      <w:r w:rsidRPr="00D3448C">
        <w:rPr>
          <w:sz w:val="16"/>
        </w:rPr>
        <w:t xml:space="preserve"> a catastrophic </w:t>
      </w:r>
      <w:r w:rsidRPr="00D3448C">
        <w:rPr>
          <w:rStyle w:val="StyleBoldUnderline"/>
        </w:rPr>
        <w:t>interstate nuclear exchange</w:t>
      </w:r>
      <w:r w:rsidRPr="00D3448C">
        <w:rPr>
          <w:sz w:val="16"/>
        </w:rPr>
        <w:t>—</w:t>
      </w:r>
      <w:r w:rsidRPr="00D3448C">
        <w:rPr>
          <w:rStyle w:val="StyleBoldUnderline"/>
        </w:rPr>
        <w:t>are not necessarily separable</w:t>
      </w:r>
      <w:r w:rsidRPr="00D3448C">
        <w:rPr>
          <w:sz w:val="16"/>
        </w:rPr>
        <w:t xml:space="preserve">. It is just possible that some sort of terrorist attack, and especially </w:t>
      </w:r>
      <w:r w:rsidRPr="00D3448C">
        <w:rPr>
          <w:rStyle w:val="StyleBoldUnderline"/>
          <w:highlight w:val="yellow"/>
        </w:rPr>
        <w:t>an act of nuclear terrorism</w:t>
      </w:r>
      <w:r w:rsidRPr="00D3448C">
        <w:rPr>
          <w:sz w:val="16"/>
          <w:highlight w:val="yellow"/>
        </w:rPr>
        <w:t xml:space="preserve">, </w:t>
      </w:r>
      <w:r w:rsidRPr="00D3448C">
        <w:rPr>
          <w:rStyle w:val="StyleBoldUnderline"/>
          <w:highlight w:val="yellow"/>
        </w:rPr>
        <w:t xml:space="preserve">could precipitate a chain of events leading to a massive exchange of nuclear weapons between </w:t>
      </w:r>
      <w:r w:rsidRPr="00D3448C">
        <w:rPr>
          <w:rStyle w:val="StyleBoldUnderline"/>
        </w:rPr>
        <w:t>two or more</w:t>
      </w:r>
      <w:r w:rsidRPr="00D3448C">
        <w:rPr>
          <w:sz w:val="16"/>
        </w:rPr>
        <w:t xml:space="preserve"> of the </w:t>
      </w:r>
      <w:r w:rsidRPr="00D3448C">
        <w:rPr>
          <w:rStyle w:val="StyleBoldUnderline"/>
          <w:highlight w:val="yellow"/>
        </w:rPr>
        <w:t>states</w:t>
      </w:r>
      <w:r w:rsidRPr="00D3448C">
        <w:rPr>
          <w:rStyle w:val="StyleBoldUnderline"/>
        </w:rPr>
        <w:t xml:space="preserve"> </w:t>
      </w:r>
      <w:r w:rsidRPr="00D3448C">
        <w:rPr>
          <w:sz w:val="16"/>
        </w:rPr>
        <w:t xml:space="preserve">that possess them. In this context, today’s and tomorrow’s terrorist </w:t>
      </w:r>
      <w:r w:rsidRPr="00D3448C">
        <w:rPr>
          <w:sz w:val="16"/>
        </w:rPr>
        <w:lastRenderedPageBreak/>
        <w:t xml:space="preserve">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D3448C">
        <w:rPr>
          <w:rStyle w:val="StyleBoldUnderline"/>
        </w:rPr>
        <w:t>how might the U</w:t>
      </w:r>
      <w:r w:rsidRPr="00D3448C">
        <w:rPr>
          <w:sz w:val="16"/>
        </w:rPr>
        <w:t xml:space="preserve">nited </w:t>
      </w:r>
      <w:r w:rsidRPr="00D3448C">
        <w:rPr>
          <w:rStyle w:val="StyleBoldUnderline"/>
        </w:rPr>
        <w:t>S</w:t>
      </w:r>
      <w:r w:rsidRPr="00D3448C">
        <w:rPr>
          <w:sz w:val="16"/>
        </w:rPr>
        <w:t xml:space="preserve">tates </w:t>
      </w:r>
      <w:r w:rsidRPr="00D3448C">
        <w:rPr>
          <w:rStyle w:val="StyleBoldUnderline"/>
        </w:rPr>
        <w:t>react if it was thought</w:t>
      </w:r>
      <w:r w:rsidRPr="00D3448C">
        <w:rPr>
          <w:sz w:val="16"/>
        </w:rPr>
        <w:t xml:space="preserve"> or discovered </w:t>
      </w:r>
      <w:r w:rsidRPr="00D3448C">
        <w:rPr>
          <w:rStyle w:val="StyleBoldUnderline"/>
        </w:rPr>
        <w:t>that the fissile</w:t>
      </w:r>
      <w:r w:rsidRPr="00D3448C">
        <w:rPr>
          <w:sz w:val="16"/>
        </w:rPr>
        <w:t xml:space="preserve"> </w:t>
      </w:r>
      <w:r w:rsidRPr="00D3448C">
        <w:rPr>
          <w:rStyle w:val="StyleBoldUnderline"/>
        </w:rPr>
        <w:t>material used in the act of nuclear terrorism</w:t>
      </w:r>
      <w:r w:rsidRPr="00D3448C">
        <w:rPr>
          <w:sz w:val="16"/>
        </w:rPr>
        <w:t xml:space="preserve"> </w:t>
      </w:r>
      <w:r w:rsidRPr="00D3448C">
        <w:rPr>
          <w:rStyle w:val="StyleBoldUnderline"/>
        </w:rPr>
        <w:t xml:space="preserve">had come from Russian stocks, </w:t>
      </w:r>
      <w:r w:rsidRPr="00D3448C">
        <w:rPr>
          <w:sz w:val="16"/>
        </w:rPr>
        <w:t>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D3448C">
        <w:rPr>
          <w:rStyle w:val="StyleBoldUnderline"/>
        </w:rPr>
        <w:t>, if the act of nuclear terrorism occurred against a backdrop of</w:t>
      </w:r>
      <w:r w:rsidRPr="00D3448C">
        <w:rPr>
          <w:sz w:val="16"/>
        </w:rPr>
        <w:t xml:space="preserve"> existing </w:t>
      </w:r>
      <w:r w:rsidRPr="00D3448C">
        <w:rPr>
          <w:rStyle w:val="StyleBoldUnderline"/>
        </w:rPr>
        <w:t>tension in</w:t>
      </w:r>
      <w:r w:rsidRPr="00D3448C">
        <w:rPr>
          <w:sz w:val="16"/>
        </w:rPr>
        <w:t xml:space="preserve"> Washington’s </w:t>
      </w:r>
      <w:r w:rsidRPr="00D3448C">
        <w:rPr>
          <w:rStyle w:val="StyleBoldUnderline"/>
        </w:rPr>
        <w:t>relations with Russia and/or China</w:t>
      </w:r>
      <w:r w:rsidRPr="00D3448C">
        <w:rPr>
          <w:sz w:val="16"/>
        </w:rPr>
        <w:t xml:space="preserve">, and at a time when threats had already been traded between these major powers, </w:t>
      </w:r>
      <w:r w:rsidRPr="00D3448C">
        <w:rPr>
          <w:rStyle w:val="StyleBoldUnderline"/>
        </w:rPr>
        <w:t>would</w:t>
      </w:r>
      <w:r w:rsidRPr="00D3448C">
        <w:rPr>
          <w:sz w:val="16"/>
        </w:rPr>
        <w:t xml:space="preserve"> officials and political </w:t>
      </w:r>
      <w:r w:rsidRPr="00D3448C">
        <w:rPr>
          <w:rStyle w:val="StyleBoldUnderline"/>
          <w:highlight w:val="yellow"/>
        </w:rPr>
        <w:t>leaders</w:t>
      </w:r>
      <w:r w:rsidRPr="00D3448C">
        <w:rPr>
          <w:rStyle w:val="StyleBoldUnderline"/>
        </w:rPr>
        <w:t xml:space="preserve"> not be tempted to </w:t>
      </w:r>
      <w:r w:rsidRPr="00D3448C">
        <w:rPr>
          <w:rStyle w:val="StyleBoldUnderline"/>
          <w:highlight w:val="yellow"/>
        </w:rPr>
        <w:t>assume the worst</w:t>
      </w:r>
      <w:r w:rsidRPr="00D3448C">
        <w:rPr>
          <w:rStyle w:val="StyleBoldUnderline"/>
        </w:rPr>
        <w:t xml:space="preserve">? </w:t>
      </w:r>
      <w:r w:rsidRPr="00D3448C">
        <w:rPr>
          <w:sz w:val="16"/>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3448C">
        <w:rPr>
          <w:rStyle w:val="StyleBoldUnderline"/>
          <w:highlight w:val="yellow"/>
        </w:rPr>
        <w:t>Washington’s</w:t>
      </w:r>
      <w:r w:rsidRPr="00D3448C">
        <w:rPr>
          <w:sz w:val="16"/>
        </w:rPr>
        <w:t xml:space="preserve"> early </w:t>
      </w:r>
      <w:r w:rsidRPr="00D3448C">
        <w:rPr>
          <w:rStyle w:val="StyleBoldUnderline"/>
          <w:highlight w:val="yellow"/>
        </w:rPr>
        <w:t>response</w:t>
      </w:r>
      <w:r w:rsidRPr="00D3448C">
        <w:rPr>
          <w:rStyle w:val="StyleBoldUnderline"/>
        </w:rPr>
        <w:t xml:space="preserve"> to a terrorist nuclear attack on its </w:t>
      </w:r>
      <w:r w:rsidRPr="00D3448C">
        <w:rPr>
          <w:sz w:val="16"/>
        </w:rPr>
        <w:t xml:space="preserve">own </w:t>
      </w:r>
      <w:r w:rsidRPr="00D3448C">
        <w:rPr>
          <w:rStyle w:val="StyleBoldUnderline"/>
        </w:rPr>
        <w:t xml:space="preserve">soil </w:t>
      </w:r>
      <w:r w:rsidRPr="00D3448C">
        <w:rPr>
          <w:rStyle w:val="StyleBoldUnderline"/>
          <w:highlight w:val="yellow"/>
        </w:rPr>
        <w:t>might</w:t>
      </w:r>
      <w:r w:rsidRPr="00D3448C">
        <w:rPr>
          <w:sz w:val="16"/>
        </w:rPr>
        <w:t xml:space="preserve"> also </w:t>
      </w:r>
      <w:r w:rsidRPr="00D3448C">
        <w:rPr>
          <w:rStyle w:val="StyleBoldUnderline"/>
        </w:rPr>
        <w:t xml:space="preserve">raise the possibility of </w:t>
      </w:r>
      <w:r w:rsidRPr="00D3448C">
        <w:rPr>
          <w:sz w:val="16"/>
        </w:rPr>
        <w:t xml:space="preserve">an unwanted (and </w:t>
      </w:r>
      <w:r w:rsidRPr="00D3448C">
        <w:rPr>
          <w:rStyle w:val="StyleBoldUnderline"/>
        </w:rPr>
        <w:t>nuclear aided</w:t>
      </w:r>
      <w:r w:rsidRPr="00D3448C">
        <w:rPr>
          <w:sz w:val="16"/>
        </w:rPr>
        <w:t>)</w:t>
      </w:r>
      <w:r w:rsidRPr="00D3448C">
        <w:rPr>
          <w:rStyle w:val="StyleBoldUnderline"/>
        </w:rPr>
        <w:t xml:space="preserve"> </w:t>
      </w:r>
      <w:r w:rsidRPr="00D3448C">
        <w:rPr>
          <w:rStyle w:val="StyleBoldUnderline"/>
          <w:highlight w:val="yellow"/>
        </w:rPr>
        <w:t>confront</w:t>
      </w:r>
      <w:r w:rsidRPr="00D3448C">
        <w:rPr>
          <w:rStyle w:val="StyleBoldUnderline"/>
        </w:rPr>
        <w:t xml:space="preserve">ation </w:t>
      </w:r>
      <w:r w:rsidRPr="00D3448C">
        <w:rPr>
          <w:rStyle w:val="StyleBoldUnderline"/>
          <w:highlight w:val="yellow"/>
        </w:rPr>
        <w:t>with Russia and/or China</w:t>
      </w:r>
      <w:r w:rsidRPr="00D3448C">
        <w:rPr>
          <w:sz w:val="16"/>
        </w:rPr>
        <w:t xml:space="preserve">. For example, in the noise and confusion during the immediate aftermath of the terrorist nuclear attack, </w:t>
      </w:r>
      <w:r w:rsidRPr="00D3448C">
        <w:rPr>
          <w:rStyle w:val="StyleBoldUnderline"/>
          <w:highlight w:val="yellow"/>
        </w:rPr>
        <w:t>the U.S</w:t>
      </w:r>
      <w:r w:rsidRPr="00D3448C">
        <w:rPr>
          <w:rStyle w:val="StyleBoldUnderline"/>
        </w:rPr>
        <w:t>.</w:t>
      </w:r>
      <w:r w:rsidRPr="00D3448C">
        <w:rPr>
          <w:sz w:val="16"/>
        </w:rPr>
        <w:t xml:space="preserve"> president </w:t>
      </w:r>
      <w:r w:rsidRPr="00D3448C">
        <w:rPr>
          <w:rStyle w:val="StyleBoldUnderline"/>
          <w:highlight w:val="yellow"/>
        </w:rPr>
        <w:t>might</w:t>
      </w:r>
      <w:r w:rsidRPr="00D3448C">
        <w:rPr>
          <w:sz w:val="16"/>
        </w:rPr>
        <w:t xml:space="preserve"> be expected to </w:t>
      </w:r>
      <w:r w:rsidRPr="00D3448C">
        <w:rPr>
          <w:rStyle w:val="StyleBoldUnderline"/>
          <w:highlight w:val="yellow"/>
        </w:rPr>
        <w:t>place</w:t>
      </w:r>
      <w:r w:rsidRPr="00D3448C">
        <w:rPr>
          <w:sz w:val="16"/>
        </w:rPr>
        <w:t xml:space="preserve"> the country’s armed forces, including </w:t>
      </w:r>
      <w:r w:rsidRPr="00D3448C">
        <w:rPr>
          <w:rStyle w:val="StyleBoldUnderline"/>
          <w:highlight w:val="yellow"/>
        </w:rPr>
        <w:t>its nuclear arsenal</w:t>
      </w:r>
      <w:r w:rsidRPr="00D3448C">
        <w:rPr>
          <w:sz w:val="16"/>
          <w:highlight w:val="yellow"/>
        </w:rPr>
        <w:t xml:space="preserve">, </w:t>
      </w:r>
      <w:r w:rsidRPr="00D3448C">
        <w:rPr>
          <w:rStyle w:val="StyleBoldUnderline"/>
          <w:highlight w:val="yellow"/>
        </w:rPr>
        <w:t>on a high</w:t>
      </w:r>
      <w:r w:rsidRPr="00D3448C">
        <w:rPr>
          <w:rStyle w:val="StyleBoldUnderline"/>
        </w:rPr>
        <w:t xml:space="preserve">er </w:t>
      </w:r>
      <w:r w:rsidRPr="00D3448C">
        <w:rPr>
          <w:rStyle w:val="StyleBoldUnderline"/>
          <w:highlight w:val="yellow"/>
        </w:rPr>
        <w:t>stage of alert</w:t>
      </w:r>
      <w:r w:rsidRPr="00D3448C">
        <w:rPr>
          <w:sz w:val="16"/>
        </w:rPr>
        <w:t xml:space="preserve">. In such a tense environment, when careful planning runs up against the friction of reality, it is just possible that </w:t>
      </w:r>
      <w:r w:rsidRPr="00D3448C">
        <w:rPr>
          <w:rStyle w:val="StyleBoldUnderline"/>
          <w:highlight w:val="yellow"/>
        </w:rPr>
        <w:t>Moscow and/</w:t>
      </w:r>
      <w:r w:rsidRPr="00B0175C">
        <w:rPr>
          <w:rStyle w:val="StyleBoldUnderline"/>
        </w:rPr>
        <w:t>or</w:t>
      </w:r>
      <w:r w:rsidRPr="00D3448C">
        <w:rPr>
          <w:rStyle w:val="StyleBoldUnderline"/>
          <w:highlight w:val="yellow"/>
        </w:rPr>
        <w:t xml:space="preserve"> China might mistakenly read this as a sign of U.S. intentions to use force</w:t>
      </w:r>
      <w:r w:rsidRPr="00D3448C">
        <w:rPr>
          <w:sz w:val="16"/>
        </w:rPr>
        <w:t xml:space="preserve"> (and possibly nuclear force) against them. </w:t>
      </w:r>
      <w:r w:rsidRPr="00D3448C">
        <w:rPr>
          <w:rStyle w:val="StyleBoldUnderline"/>
        </w:rPr>
        <w:t>In that situation</w:t>
      </w:r>
      <w:r w:rsidRPr="00D3448C">
        <w:rPr>
          <w:sz w:val="16"/>
        </w:rPr>
        <w:t xml:space="preserve">, the </w:t>
      </w:r>
      <w:r w:rsidRPr="00D3448C">
        <w:rPr>
          <w:rStyle w:val="StyleBoldUnderline"/>
          <w:highlight w:val="yellow"/>
        </w:rPr>
        <w:t>temptations to preempt</w:t>
      </w:r>
      <w:r w:rsidRPr="00D3448C">
        <w:rPr>
          <w:rStyle w:val="StyleBoldUnderline"/>
        </w:rPr>
        <w:t xml:space="preserve"> </w:t>
      </w:r>
      <w:r w:rsidRPr="00D3448C">
        <w:rPr>
          <w:sz w:val="16"/>
        </w:rPr>
        <w:t xml:space="preserve">such actions </w:t>
      </w:r>
      <w:r w:rsidRPr="00D3448C">
        <w:rPr>
          <w:rStyle w:val="StyleBoldUnderline"/>
        </w:rPr>
        <w:t xml:space="preserve">might </w:t>
      </w:r>
      <w:r w:rsidRPr="00D3448C">
        <w:rPr>
          <w:rStyle w:val="StyleBoldUnderline"/>
          <w:highlight w:val="yellow"/>
        </w:rPr>
        <w:t>grow</w:t>
      </w:r>
      <w:r w:rsidRPr="00D3448C">
        <w:rPr>
          <w:sz w:val="16"/>
        </w:rPr>
        <w:t xml:space="preserve">, although it must be admitted that any preemption would probably still meet with a devastating response. </w:t>
      </w:r>
      <w:r w:rsidRPr="00D3448C">
        <w:rPr>
          <w:rStyle w:val="StyleBoldUnderline"/>
        </w:rPr>
        <w:t>As part of</w:t>
      </w:r>
      <w:r w:rsidRPr="00D3448C">
        <w:rPr>
          <w:sz w:val="16"/>
        </w:rPr>
        <w:t xml:space="preserve"> its initial </w:t>
      </w:r>
      <w:r w:rsidRPr="00D3448C">
        <w:rPr>
          <w:rStyle w:val="StyleBoldUnderline"/>
        </w:rPr>
        <w:t>response</w:t>
      </w:r>
      <w:r w:rsidRPr="00D3448C">
        <w:rPr>
          <w:sz w:val="16"/>
        </w:rPr>
        <w:t xml:space="preserve"> to the act of nuclear terrorism (as discussed earlier) </w:t>
      </w:r>
      <w:r w:rsidRPr="00D3448C">
        <w:rPr>
          <w:rStyle w:val="StyleBoldUnderline"/>
        </w:rPr>
        <w:t>Washington might decide to order a</w:t>
      </w:r>
      <w:r w:rsidRPr="00D3448C">
        <w:rPr>
          <w:sz w:val="16"/>
        </w:rPr>
        <w:t xml:space="preserve"> significant conventional (or nuclear) retaliatory or disarming </w:t>
      </w:r>
      <w:r w:rsidRPr="00D3448C">
        <w:rPr>
          <w:rStyle w:val="StyleBoldUnderline"/>
        </w:rPr>
        <w:t xml:space="preserve">attack </w:t>
      </w:r>
      <w:r w:rsidRPr="00D3448C">
        <w:rPr>
          <w:sz w:val="16"/>
        </w:rPr>
        <w:t xml:space="preserve">against the leadership of the terrorist group and/or states seen to support that group. </w:t>
      </w:r>
      <w:r w:rsidRPr="00D3448C">
        <w:rPr>
          <w:rStyle w:val="StyleBoldUnderline"/>
        </w:rPr>
        <w:t>Depending on</w:t>
      </w:r>
      <w:r w:rsidRPr="00D3448C">
        <w:rPr>
          <w:sz w:val="16"/>
        </w:rPr>
        <w:t xml:space="preserve"> the identity and especially </w:t>
      </w:r>
      <w:r w:rsidRPr="00D3448C">
        <w:rPr>
          <w:rStyle w:val="StyleBoldUnderline"/>
        </w:rPr>
        <w:t>the location of these targets, Russia and/or China might interpret such action as being</w:t>
      </w:r>
      <w:r w:rsidRPr="00D3448C">
        <w:rPr>
          <w:sz w:val="16"/>
        </w:rPr>
        <w:t xml:space="preserve"> far </w:t>
      </w:r>
      <w:r w:rsidRPr="00D3448C">
        <w:rPr>
          <w:rStyle w:val="StyleBoldUnderline"/>
        </w:rPr>
        <w:t>too close for their comfort</w:t>
      </w:r>
      <w:r w:rsidRPr="00D3448C">
        <w:rPr>
          <w:sz w:val="16"/>
        </w:rPr>
        <w:t xml:space="preserve">, </w:t>
      </w:r>
      <w:r w:rsidRPr="00D3448C">
        <w:rPr>
          <w:rStyle w:val="StyleBoldUnderline"/>
        </w:rPr>
        <w:t xml:space="preserve">and </w:t>
      </w:r>
      <w:r w:rsidRPr="00D3448C">
        <w:rPr>
          <w:sz w:val="16"/>
        </w:rPr>
        <w:t xml:space="preserve">potentially as </w:t>
      </w:r>
      <w:r w:rsidRPr="00D3448C">
        <w:rPr>
          <w:rStyle w:val="StyleBoldUnderline"/>
        </w:rPr>
        <w:t>an infringement on their spheres of influence</w:t>
      </w:r>
      <w:r w:rsidRPr="00D3448C">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D3448C">
        <w:rPr>
          <w:rStyle w:val="StyleBoldUnderline"/>
        </w:rPr>
        <w:t>it may be informative to reverse</w:t>
      </w:r>
      <w:r w:rsidRPr="00D3448C">
        <w:rPr>
          <w:sz w:val="16"/>
        </w:rPr>
        <w:t xml:space="preserve"> the </w:t>
      </w:r>
      <w:r w:rsidRPr="00D3448C">
        <w:rPr>
          <w:rStyle w:val="StyleBoldUnderline"/>
        </w:rPr>
        <w:t>tables.</w:t>
      </w:r>
      <w:r w:rsidRPr="00D3448C">
        <w:rPr>
          <w:sz w:val="16"/>
        </w:rPr>
        <w:t xml:space="preserve"> </w:t>
      </w:r>
      <w:r w:rsidRPr="00D3448C">
        <w:rPr>
          <w:rStyle w:val="StyleBoldUnderline"/>
        </w:rPr>
        <w:t>Russia,</w:t>
      </w:r>
      <w:r w:rsidRPr="00D3448C">
        <w:rPr>
          <w:sz w:val="16"/>
        </w:rPr>
        <w:t xml:space="preserve"> which possesses an arsenal of thousands of nuclear warheads and that has been one of the two most important trustees of the non-use taboo</w:t>
      </w:r>
      <w:r w:rsidRPr="00D3448C">
        <w:rPr>
          <w:rStyle w:val="StyleBoldUnderline"/>
        </w:rPr>
        <w:t xml:space="preserve">, is subjected to </w:t>
      </w:r>
      <w:r w:rsidRPr="00D3448C">
        <w:rPr>
          <w:sz w:val="16"/>
        </w:rPr>
        <w:t xml:space="preserve">an attack of </w:t>
      </w:r>
      <w:r w:rsidRPr="00D3448C">
        <w:rPr>
          <w:rStyle w:val="StyleBoldUnderline"/>
        </w:rPr>
        <w:t>nuclear terrorism</w:t>
      </w:r>
      <w:r w:rsidRPr="00D3448C">
        <w:rPr>
          <w:sz w:val="16"/>
        </w:rPr>
        <w:t xml:space="preserve">. In response, Moscow places its nuclear </w:t>
      </w:r>
      <w:r w:rsidRPr="00D3448C">
        <w:rPr>
          <w:sz w:val="16"/>
        </w:rPr>
        <w:lastRenderedPageBreak/>
        <w:t xml:space="preserve">forces very visibly on a higher state of alert and declares that it is considering the use of nuclear retaliation against the group and any of its state supporters. </w:t>
      </w:r>
      <w:r w:rsidRPr="00D3448C">
        <w:rPr>
          <w:rStyle w:val="StyleBoldUnderline"/>
        </w:rPr>
        <w:t>How would Washington view such a possibility?</w:t>
      </w:r>
      <w:r w:rsidRPr="00D3448C">
        <w:rPr>
          <w:sz w:val="16"/>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D3448C">
        <w:rPr>
          <w:rStyle w:val="StyleBoldUnderline"/>
        </w:rPr>
        <w:t>In the charged atmosphere</w:t>
      </w:r>
      <w:r w:rsidRPr="00D3448C">
        <w:rPr>
          <w:sz w:val="16"/>
        </w:rPr>
        <w:t xml:space="preserve"> immediately after a nuclear terrorist attack, </w:t>
      </w:r>
      <w:r w:rsidRPr="00D3448C">
        <w:rPr>
          <w:rStyle w:val="StyleBoldUnderline"/>
        </w:rPr>
        <w:t>how would the attacked country respond to pressure from other</w:t>
      </w:r>
      <w:r w:rsidRPr="00D3448C">
        <w:rPr>
          <w:sz w:val="16"/>
        </w:rPr>
        <w:t xml:space="preserve"> major nuclear </w:t>
      </w:r>
      <w:r w:rsidRPr="00D3448C">
        <w:rPr>
          <w:rStyle w:val="StyleBoldUnderline"/>
        </w:rPr>
        <w:t>powers not to respond in kind?</w:t>
      </w:r>
      <w:r w:rsidRPr="00D3448C">
        <w:rPr>
          <w:sz w:val="16"/>
        </w:rPr>
        <w:t xml:space="preserve"> The phrase “how dare they tell us what to do” immediately springs to mind. Some might even go so far as to interpret this concern as a tacit form of sympathy or support for the terrorists. </w:t>
      </w:r>
      <w:r w:rsidRPr="00D3448C">
        <w:rPr>
          <w:rStyle w:val="StyleBoldUnderline"/>
        </w:rPr>
        <w:t>This might not help the chances of nuclear restraint</w:t>
      </w:r>
      <w:r w:rsidRPr="00D3448C">
        <w:rPr>
          <w:sz w:val="16"/>
        </w:rPr>
        <w:t>.</w:t>
      </w:r>
      <w:r w:rsidRPr="00D3448C">
        <w:t xml:space="preserve"> </w:t>
      </w:r>
      <w:r w:rsidRPr="00D3448C">
        <w:rPr>
          <w:rStyle w:val="StyleBoldUnderline"/>
        </w:rPr>
        <w:t>One way of reducing</w:t>
      </w:r>
      <w:r w:rsidRPr="00D3448C">
        <w:t xml:space="preserve">, but probably not eliminating, </w:t>
      </w:r>
      <w:r w:rsidRPr="00D3448C">
        <w:rPr>
          <w:rStyle w:val="StyleBoldUnderline"/>
        </w:rPr>
        <w:t>such a prospect, is further international cooperation on the control of existing fissile material holdings</w:t>
      </w:r>
      <w:r w:rsidRPr="00D3448C">
        <w:t>.</w:t>
      </w:r>
    </w:p>
    <w:p w:rsidR="00DD2D4A" w:rsidRPr="00D3448C" w:rsidRDefault="00DD2D4A" w:rsidP="00DD2D4A">
      <w:pPr>
        <w:rPr>
          <w:rStyle w:val="StyleBoldUnderline"/>
        </w:rPr>
      </w:pPr>
    </w:p>
    <w:p w:rsidR="00DD2D4A" w:rsidRPr="00E24724" w:rsidRDefault="00DD2D4A" w:rsidP="00DD2D4A">
      <w:pPr>
        <w:pStyle w:val="Heading4"/>
        <w:rPr>
          <w:rFonts w:cs="Times New Roman"/>
        </w:rPr>
      </w:pPr>
      <w:r>
        <w:rPr>
          <w:rFonts w:cs="Times New Roman"/>
        </w:rPr>
        <w:t>Third, l</w:t>
      </w:r>
      <w:r w:rsidRPr="00E24724">
        <w:rPr>
          <w:rFonts w:cs="Times New Roman"/>
        </w:rPr>
        <w:t>ifting the embargo is a pre-requisite to meaningful scientific cooperation with Cuba – it would establish a framework for open engagement</w:t>
      </w:r>
    </w:p>
    <w:p w:rsidR="00DD2D4A" w:rsidRPr="00E24724" w:rsidRDefault="00DD2D4A" w:rsidP="00DD2D4A">
      <w:r w:rsidRPr="00E24724">
        <w:rPr>
          <w:rStyle w:val="StyleStyleBold12pt"/>
        </w:rPr>
        <w:t>Pastrana</w:t>
      </w:r>
      <w:r w:rsidRPr="00E24724">
        <w:t xml:space="preserve"> et al., Sergio Jorge Pastrana is the Foreign Secretary of the Academia de Ciencias de Cuba, Michael T. Clegg is the Foreign Secretary of the U.S. National Academy of Sciences and Donald Bren Professor of Biological Sciences, Ecology and Evolutionary Biology at the School of Biological Sciences, University of California, Irvine. </w:t>
      </w:r>
      <w:r w:rsidRPr="00E24724">
        <w:rPr>
          <w:rStyle w:val="StyleStyleBold12pt"/>
        </w:rPr>
        <w:t>08</w:t>
      </w:r>
    </w:p>
    <w:p w:rsidR="00DD2D4A" w:rsidRPr="00E24724" w:rsidRDefault="00DD2D4A" w:rsidP="00DD2D4A">
      <w:r w:rsidRPr="00E24724">
        <w:t>(Sergio Jorge, Michael T. Clegg, Science AAAS October 2008, “U.S. – Cuban Scientific Relations,” Vol. 322 no. 5900 p. 345, ACCESSED June 30, 2013, RJ)</w:t>
      </w:r>
    </w:p>
    <w:p w:rsidR="00DD2D4A" w:rsidRPr="00E24724" w:rsidRDefault="00DD2D4A" w:rsidP="00DD2D4A">
      <w:pPr>
        <w:rPr>
          <w:rStyle w:val="StyleBoldUnderline"/>
        </w:rPr>
      </w:pPr>
      <w:r w:rsidRPr="00E24724">
        <w:rPr>
          <w:sz w:val="16"/>
        </w:rPr>
        <w:t xml:space="preserve">In a few years, the two oldest national academies of science in the world outside of Europe—those of the United States and Cuba—will celebrate their 150th anniversaries. Yet despite the proximity of both nations and many common scientific interests, </w:t>
      </w:r>
      <w:r w:rsidRPr="00E24724">
        <w:rPr>
          <w:rStyle w:val="Emphasis"/>
        </w:rPr>
        <w:t>the U.S. embargo</w:t>
      </w:r>
      <w:r w:rsidRPr="00E24724">
        <w:rPr>
          <w:rStyle w:val="StyleBoldUnderline"/>
        </w:rPr>
        <w:t xml:space="preserve"> on exchanges with Cuba,</w:t>
      </w:r>
      <w:r w:rsidRPr="00E24724">
        <w:rPr>
          <w:sz w:val="16"/>
        </w:rPr>
        <w:t xml:space="preserve"> which began in 1961 and is now based on the 1996 U.S. Helms-Burton Act and subsequent regulations, </w:t>
      </w:r>
      <w:r w:rsidRPr="00E24724">
        <w:rPr>
          <w:rStyle w:val="Emphasis"/>
        </w:rPr>
        <w:t xml:space="preserve">has </w:t>
      </w:r>
      <w:r w:rsidRPr="00E24724">
        <w:rPr>
          <w:rStyle w:val="Emphasis"/>
          <w:highlight w:val="cyan"/>
        </w:rPr>
        <w:t>largely blocked scientific exchange</w:t>
      </w:r>
      <w:r w:rsidRPr="00E24724">
        <w:rPr>
          <w:rStyle w:val="Emphasis"/>
        </w:rPr>
        <w:t>.</w:t>
      </w:r>
      <w:r w:rsidRPr="00E24724">
        <w:rPr>
          <w:rStyle w:val="StyleBoldUnderline"/>
        </w:rPr>
        <w:t xml:space="preserve"> It's time to establish a new scientific relationship, not only to </w:t>
      </w:r>
      <w:r w:rsidRPr="00E24724">
        <w:rPr>
          <w:rStyle w:val="StyleBoldUnderline"/>
          <w:highlight w:val="cyan"/>
        </w:rPr>
        <w:t>address shared challenges in health, climate, agriculture, and energy</w:t>
      </w:r>
      <w:r w:rsidRPr="00E24724">
        <w:rPr>
          <w:rStyle w:val="StyleBoldUnderline"/>
        </w:rPr>
        <w:t xml:space="preserve">, but also to </w:t>
      </w:r>
      <w:r w:rsidRPr="00E24724">
        <w:rPr>
          <w:rStyle w:val="StyleBoldUnderline"/>
          <w:highlight w:val="cyan"/>
        </w:rPr>
        <w:t xml:space="preserve">start </w:t>
      </w:r>
      <w:r w:rsidRPr="00E24724">
        <w:rPr>
          <w:rStyle w:val="StyleBoldUnderline"/>
        </w:rPr>
        <w:t xml:space="preserve">building </w:t>
      </w:r>
      <w:r w:rsidRPr="00E24724">
        <w:rPr>
          <w:rStyle w:val="StyleBoldUnderline"/>
          <w:highlight w:val="cyan"/>
        </w:rPr>
        <w:t>a framework for expanded cooperation</w:t>
      </w:r>
      <w:r w:rsidRPr="00E24724">
        <w:rPr>
          <w:sz w:val="16"/>
        </w:rPr>
        <w:t xml:space="preserve">. </w:t>
      </w:r>
      <w:r w:rsidRPr="00EC2428">
        <w:rPr>
          <w:rStyle w:val="Emphasis"/>
        </w:rPr>
        <w:t>Restrictions on U.S.-Cuba scientific cooperation deprive both research communities of opportunities that could benefit our societies, as well as others</w:t>
      </w:r>
      <w:r w:rsidRPr="00E24724">
        <w:rPr>
          <w:rStyle w:val="Emphasis"/>
        </w:rPr>
        <w:t xml:space="preserve"> in the hemisphere</w:t>
      </w:r>
      <w:r w:rsidRPr="00E24724">
        <w:rPr>
          <w:rStyle w:val="StyleBoldUnderline"/>
        </w:rPr>
        <w:t>, particularly in the Caribbean.</w:t>
      </w:r>
      <w:r w:rsidRPr="00E24724">
        <w:rPr>
          <w:sz w:val="16"/>
        </w:rPr>
        <w:t xml:space="preserve"> </w:t>
      </w:r>
      <w:r w:rsidRPr="00E24724">
        <w:rPr>
          <w:rStyle w:val="Emphasis"/>
          <w:highlight w:val="cyan"/>
        </w:rPr>
        <w:t>Cuba is scientifically proficient</w:t>
      </w:r>
      <w:r w:rsidRPr="00E24724">
        <w:rPr>
          <w:rStyle w:val="StyleBoldUnderline"/>
          <w:highlight w:val="cyan"/>
        </w:rPr>
        <w:t xml:space="preserve"> in disaster management and mitigation, vaccine production, </w:t>
      </w:r>
      <w:r w:rsidRPr="00FE7EFA">
        <w:rPr>
          <w:rStyle w:val="StyleBoldUnderline"/>
        </w:rPr>
        <w:t>and epidemiology</w:t>
      </w:r>
      <w:r w:rsidRPr="00E24724">
        <w:rPr>
          <w:rStyle w:val="StyleBoldUnderline"/>
        </w:rPr>
        <w:t xml:space="preserve">. Cuban </w:t>
      </w:r>
      <w:r w:rsidRPr="00EC2428">
        <w:rPr>
          <w:rStyle w:val="Emphasis"/>
        </w:rPr>
        <w:t>scientists could benefit from access to research facilities</w:t>
      </w:r>
      <w:r w:rsidRPr="00EC2428">
        <w:rPr>
          <w:rStyle w:val="StyleBoldUnderline"/>
        </w:rPr>
        <w:t xml:space="preserve"> that are beyond the capabilities of any developing country, and</w:t>
      </w:r>
      <w:r w:rsidRPr="00E24724">
        <w:rPr>
          <w:rStyle w:val="StyleBoldUnderline"/>
        </w:rPr>
        <w:t xml:space="preserve"> the </w:t>
      </w:r>
      <w:r w:rsidRPr="00E24724">
        <w:rPr>
          <w:rStyle w:val="Emphasis"/>
        </w:rPr>
        <w:t>U.S</w:t>
      </w:r>
      <w:r w:rsidRPr="00E24724">
        <w:rPr>
          <w:rStyle w:val="StyleBoldUnderline"/>
        </w:rPr>
        <w:t xml:space="preserve">. </w:t>
      </w:r>
      <w:r w:rsidRPr="00E24724">
        <w:rPr>
          <w:rStyle w:val="StyleBoldUnderline"/>
          <w:highlight w:val="cyan"/>
        </w:rPr>
        <w:t xml:space="preserve">scientific community </w:t>
      </w:r>
      <w:r w:rsidRPr="00E24724">
        <w:rPr>
          <w:rStyle w:val="Emphasis"/>
          <w:highlight w:val="cyan"/>
        </w:rPr>
        <w:t>could benefit from high-quality science being done in Cuba</w:t>
      </w:r>
      <w:r w:rsidRPr="00E24724">
        <w:rPr>
          <w:rStyle w:val="Emphasis"/>
        </w:rPr>
        <w:t>.</w:t>
      </w:r>
      <w:r w:rsidRPr="00E24724">
        <w:rPr>
          <w:sz w:val="16"/>
        </w:rPr>
        <w:t xml:space="preserve"> For example, Cuba typically sits in the path of hurricanes bound for the U.S. mainland that create great destruction, as was the case with Hurricane Katrina and again last month with Hurricane Ike. </w:t>
      </w:r>
      <w:r w:rsidRPr="00157A5F">
        <w:rPr>
          <w:rStyle w:val="StyleBoldUnderline"/>
        </w:rPr>
        <w:t>Cuban scientists and engineers have learned how to protect threatened populations and minimize damage.</w:t>
      </w:r>
      <w:r w:rsidRPr="00E24724">
        <w:rPr>
          <w:sz w:val="16"/>
        </w:rPr>
        <w:t xml:space="preserve"> Despite the category 3 rating of Hurricane Ike when it struck Cuba, there was less loss of life after a 3-day pounding than that which occurred when it later struck Texas as a category 2 hurricane. </w:t>
      </w:r>
      <w:r w:rsidRPr="00E24724">
        <w:rPr>
          <w:rStyle w:val="Emphasis"/>
          <w:highlight w:val="cyan"/>
        </w:rPr>
        <w:t>Sharing knowledge in this area would benefit everybod</w:t>
      </w:r>
      <w:r w:rsidRPr="00E24724">
        <w:rPr>
          <w:rStyle w:val="StyleBoldUnderline"/>
        </w:rPr>
        <w:t>y</w:t>
      </w:r>
      <w:r w:rsidRPr="00E24724">
        <w:rPr>
          <w:sz w:val="16"/>
        </w:rPr>
        <w:t xml:space="preserve">. </w:t>
      </w:r>
      <w:r w:rsidRPr="00E24724">
        <w:rPr>
          <w:rStyle w:val="StyleBoldUnderline"/>
        </w:rPr>
        <w:t xml:space="preserve">Another major example where scientific cooperation could save lives is Cuba's extensive research on tropical diseases, such as dengue fever. </w:t>
      </w:r>
      <w:r w:rsidRPr="00E24724">
        <w:rPr>
          <w:sz w:val="16"/>
        </w:rPr>
        <w:t>This viral disease is epidemic throughout the tropics, notably in the Americas, and one of the first recorded outbreaks occurred in Philadelphia in the 18th century. Today, one of the world's most outstanding research centers dedicated to dengue fever is in Cuba, and although it actively cooperates with Latin America and Africa, there is almost no interaction with U.S. scientists. Dengue fever presents a threat to the U.S. mainland, and sharing knowledge resources to counter outbreaks of the disease would be an investment in the health security of both peoples. Cuba has also made important strides in biotechnology, including the production of several important vaccines and monoclonal antibodies, and its research interests continue to expand in diverse fields, ranging from drug addiction treatment to the preservation of biodiversity. Cuban scientists are engaged in research cooperation with many countries, including the United Kingdom, Brazil, Mexico, China, and India. Yet there is no program of cooperation with any U.S. research institution</w:t>
      </w:r>
      <w:r w:rsidRPr="00E24724">
        <w:rPr>
          <w:rStyle w:val="StyleBoldUnderline"/>
        </w:rPr>
        <w:t xml:space="preserve">. </w:t>
      </w:r>
      <w:r w:rsidRPr="00EC2428">
        <w:rPr>
          <w:rStyle w:val="Emphasis"/>
        </w:rPr>
        <w:t>The value system of science</w:t>
      </w:r>
      <w:r w:rsidRPr="00EC2428">
        <w:rPr>
          <w:rStyle w:val="StyleBoldUnderline"/>
        </w:rPr>
        <w:t>—openness, shared communication, integrity, and a respect for evidence</w:t>
      </w:r>
      <w:r w:rsidRPr="00E24724">
        <w:rPr>
          <w:rStyle w:val="StyleBoldUnderline"/>
          <w:highlight w:val="cyan"/>
        </w:rPr>
        <w:t>—</w:t>
      </w:r>
      <w:r w:rsidRPr="00E24724">
        <w:rPr>
          <w:rStyle w:val="Emphasis"/>
          <w:highlight w:val="cyan"/>
        </w:rPr>
        <w:t>provides a framework for open engagement</w:t>
      </w:r>
      <w:r w:rsidRPr="00E24724">
        <w:rPr>
          <w:rStyle w:val="StyleBoldUnderline"/>
        </w:rPr>
        <w:t xml:space="preserve"> and could </w:t>
      </w:r>
      <w:r w:rsidRPr="00E24724">
        <w:rPr>
          <w:rStyle w:val="StyleBoldUnderline"/>
          <w:highlight w:val="cyan"/>
        </w:rPr>
        <w:t xml:space="preserve">encourage evidence-based </w:t>
      </w:r>
      <w:r w:rsidRPr="00E24724">
        <w:rPr>
          <w:rStyle w:val="StyleBoldUnderline"/>
          <w:highlight w:val="cyan"/>
        </w:rPr>
        <w:lastRenderedPageBreak/>
        <w:t>approaches that cross from science into the social, economic, and political arenas</w:t>
      </w:r>
      <w:r w:rsidRPr="00E24724">
        <w:rPr>
          <w:rStyle w:val="StyleBoldUnderline"/>
        </w:rPr>
        <w:t>.</w:t>
      </w:r>
      <w:r w:rsidRPr="00E24724">
        <w:rPr>
          <w:sz w:val="16"/>
        </w:rPr>
        <w:t xml:space="preserve"> Beyond allowing for the mutual leveraging of knowledge and resources, scientific contacts could build important cultural and social links among peoples. </w:t>
      </w:r>
      <w:r w:rsidRPr="00E24724">
        <w:rPr>
          <w:rStyle w:val="StyleBoldUnderline"/>
        </w:rPr>
        <w:t>A recent Council on Foreign Relations report argues that the United States needs to revamp its engagement with Latin America because it is no longer the only significant force in this hemisphere. U.S. policies that are seen as unfairly penalizing Cuba, including the imposition of trade limitations that extend into scientific relations, continue to undermine U.S. standing in the entire region, especially because neither Cuba nor any other Latin American country imposes such restrictions</w:t>
      </w:r>
      <w:r w:rsidRPr="00E24724">
        <w:rPr>
          <w:sz w:val="16"/>
        </w:rPr>
        <w:t xml:space="preserve">. As a start, we urge that the present license that permits restricted travel to Cuba by scientists, as dictated by the U.S. Treasury Department's Office of Foreign Assets Control, be expanded so as to allow direct cooperation in research. </w:t>
      </w:r>
      <w:r w:rsidRPr="00E24724">
        <w:rPr>
          <w:rStyle w:val="StyleBoldUnderline"/>
        </w:rPr>
        <w:t xml:space="preserve">At the same time, Cuba should favor increased scientific exchanges. </w:t>
      </w:r>
      <w:r w:rsidRPr="00E24724">
        <w:rPr>
          <w:rStyle w:val="Emphasis"/>
        </w:rPr>
        <w:t xml:space="preserve">Allowing scientists to fully engage will not only </w:t>
      </w:r>
      <w:r w:rsidRPr="00E24724">
        <w:rPr>
          <w:rStyle w:val="StyleBoldUnderline"/>
        </w:rPr>
        <w:t>support progress in science, it</w:t>
      </w:r>
      <w:r w:rsidRPr="00E24724">
        <w:rPr>
          <w:rStyle w:val="Emphasis"/>
        </w:rPr>
        <w:t xml:space="preserve"> may well favor positive interactions elsewhere to promote human well-being</w:t>
      </w:r>
      <w:r w:rsidRPr="00E24724">
        <w:rPr>
          <w:rStyle w:val="StyleBoldUnderline"/>
        </w:rPr>
        <w:t xml:space="preserve">. The U.S. embargo on Cuba has hindered exchanges for the past 50 years. Let us celebrate our mutual anniversaries by </w:t>
      </w:r>
      <w:r w:rsidRPr="00FE7EFA">
        <w:rPr>
          <w:rStyle w:val="Emphasis"/>
          <w:highlight w:val="cyan"/>
        </w:rPr>
        <w:t>starting a new era of scientific cooperation.</w:t>
      </w:r>
    </w:p>
    <w:p w:rsidR="00DD2D4A" w:rsidRPr="00E24724" w:rsidRDefault="00DD2D4A" w:rsidP="00DD2D4A"/>
    <w:p w:rsidR="00DD2D4A" w:rsidRPr="00E24724" w:rsidRDefault="00DD2D4A" w:rsidP="00DD2D4A">
      <w:pPr>
        <w:pStyle w:val="Heading4"/>
        <w:rPr>
          <w:rFonts w:cs="Times New Roman"/>
        </w:rPr>
      </w:pPr>
      <w:r>
        <w:rPr>
          <w:rFonts w:cs="Times New Roman"/>
        </w:rPr>
        <w:t>Solves Laundry List</w:t>
      </w:r>
    </w:p>
    <w:p w:rsidR="00DD2D4A" w:rsidRPr="00E24724" w:rsidRDefault="00DD2D4A" w:rsidP="00DD2D4A">
      <w:pPr>
        <w:rPr>
          <w:rStyle w:val="StyleStyleBold12pt"/>
          <w:b w:val="0"/>
        </w:rPr>
      </w:pPr>
      <w:r w:rsidRPr="00E24724">
        <w:rPr>
          <w:rStyle w:val="StyleStyleBold12pt"/>
        </w:rPr>
        <w:t xml:space="preserve">Fedoroff 8 –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12" w:history="1">
        <w:r w:rsidRPr="00E24724">
          <w:rPr>
            <w:rStyle w:val="StyleStyleBold12pt"/>
          </w:rPr>
          <w:t>http://www.gpo.gov/fdsys/pkg/CHRG-110hhrg41470/html/CHRG-110hhrg41470.htm</w:t>
        </w:r>
      </w:hyperlink>
      <w:r w:rsidRPr="00E24724">
        <w:rPr>
          <w:rStyle w:val="StyleStyleBold12pt"/>
        </w:rPr>
        <w:t>)//RH</w:t>
      </w:r>
    </w:p>
    <w:p w:rsidR="00DD2D4A" w:rsidRPr="00E24724" w:rsidRDefault="00DD2D4A" w:rsidP="00DD2D4A">
      <w:pPr>
        <w:rPr>
          <w:sz w:val="16"/>
        </w:rPr>
      </w:pPr>
      <w:r w:rsidRPr="00E24724">
        <w:rPr>
          <w:sz w:val="16"/>
        </w:rPr>
        <w:t xml:space="preserve">Chairman Baird, Ranking Member Ehlers, and distinguished members of the Subcommittee, thank you for this opportunity to discuss science </w:t>
      </w:r>
      <w:r w:rsidRPr="00157A5F">
        <w:rPr>
          <w:sz w:val="16"/>
        </w:rPr>
        <w:t xml:space="preserve">diplomacy at the U.S. Department of State. The </w:t>
      </w:r>
      <w:r w:rsidRPr="00157A5F">
        <w:rPr>
          <w:rStyle w:val="underline"/>
        </w:rPr>
        <w:t>U.S</w:t>
      </w:r>
      <w:r w:rsidRPr="00157A5F">
        <w:rPr>
          <w:sz w:val="16"/>
        </w:rPr>
        <w:t xml:space="preserve">. is recognized globally for its leadership in science and technology. Our </w:t>
      </w:r>
      <w:r w:rsidRPr="00157A5F">
        <w:rPr>
          <w:u w:val="single"/>
        </w:rPr>
        <w:t xml:space="preserve">scientific strength </w:t>
      </w:r>
      <w:r w:rsidRPr="00157A5F">
        <w:rPr>
          <w:rStyle w:val="underline"/>
        </w:rPr>
        <w:t xml:space="preserve">is both </w:t>
      </w:r>
      <w:r w:rsidRPr="00157A5F">
        <w:rPr>
          <w:b/>
          <w:u w:val="single"/>
        </w:rPr>
        <w:t>a</w:t>
      </w:r>
      <w:r w:rsidRPr="00157A5F">
        <w:rPr>
          <w:sz w:val="16"/>
        </w:rPr>
        <w:t xml:space="preserve"> tool of “soft power” – part of our strategic diplomatic arsenal – </w:t>
      </w:r>
      <w:r w:rsidRPr="00157A5F">
        <w:rPr>
          <w:rStyle w:val="underline"/>
        </w:rPr>
        <w:t>and a basis for creating partnerships with countries as they move beyond basic economic and social development. Science diplomacy is a central element of</w:t>
      </w:r>
      <w:r w:rsidRPr="00157A5F">
        <w:rPr>
          <w:sz w:val="16"/>
        </w:rPr>
        <w:t xml:space="preserve"> the Secretary’s </w:t>
      </w:r>
      <w:r w:rsidRPr="00157A5F">
        <w:rPr>
          <w:rStyle w:val="underline"/>
        </w:rPr>
        <w:t>transformational diplomacy</w:t>
      </w:r>
      <w:r w:rsidRPr="00157A5F">
        <w:rPr>
          <w:sz w:val="16"/>
        </w:rPr>
        <w:t xml:space="preserve"> initiative, </w:t>
      </w:r>
      <w:r w:rsidRPr="00157A5F">
        <w:rPr>
          <w:rStyle w:val="underline"/>
        </w:rPr>
        <w:t>because science and technology are essential to achieving stability and strengthening failed and fragile states. S&amp;T advances have immediate and enormous influence on national and global economies, and</w:t>
      </w:r>
      <w:r w:rsidRPr="00157A5F">
        <w:rPr>
          <w:sz w:val="16"/>
        </w:rPr>
        <w:t xml:space="preserve"> thus </w:t>
      </w:r>
      <w:r w:rsidRPr="00157A5F">
        <w:rPr>
          <w:rStyle w:val="underline"/>
        </w:rPr>
        <w:t xml:space="preserve">on the </w:t>
      </w:r>
      <w:r w:rsidRPr="00157A5F">
        <w:rPr>
          <w:rStyle w:val="Emphasis"/>
        </w:rPr>
        <w:t>i</w:t>
      </w:r>
      <w:r w:rsidRPr="00157A5F">
        <w:rPr>
          <w:rStyle w:val="underline"/>
        </w:rPr>
        <w:t xml:space="preserve">nternational </w:t>
      </w:r>
      <w:r w:rsidRPr="00157A5F">
        <w:rPr>
          <w:rStyle w:val="Emphasis"/>
        </w:rPr>
        <w:t>r</w:t>
      </w:r>
      <w:r w:rsidRPr="00157A5F">
        <w:rPr>
          <w:rStyle w:val="underline"/>
        </w:rPr>
        <w:t>elations between societies</w:t>
      </w:r>
      <w:r w:rsidRPr="00157A5F">
        <w:rPr>
          <w:sz w:val="16"/>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157A5F">
        <w:rPr>
          <w:rStyle w:val="Emphasis"/>
        </w:rPr>
        <w:t xml:space="preserve">America </w:t>
      </w:r>
      <w:r w:rsidRPr="00EC2428">
        <w:rPr>
          <w:rStyle w:val="Emphasis"/>
        </w:rPr>
        <w:t>must remain at the forefront</w:t>
      </w:r>
      <w:r w:rsidRPr="00EC2428">
        <w:rPr>
          <w:sz w:val="16"/>
        </w:rPr>
        <w:t xml:space="preserve"> of this new world </w:t>
      </w:r>
      <w:r w:rsidRPr="00EC2428">
        <w:rPr>
          <w:rStyle w:val="underline"/>
        </w:rPr>
        <w:t>by maintaining its technological edge, and leading the way internationally through science diplomacy and engagement</w:t>
      </w:r>
      <w:r w:rsidRPr="00EC2428">
        <w:rPr>
          <w:sz w:val="16"/>
        </w:rPr>
        <w:t xml:space="preserve">. The Public Diplomacy Role of Science </w:t>
      </w:r>
      <w:r w:rsidRPr="00EC2428">
        <w:rPr>
          <w:rStyle w:val="underline"/>
        </w:rPr>
        <w:t>Science</w:t>
      </w:r>
      <w:r w:rsidRPr="00EC2428">
        <w:rPr>
          <w:sz w:val="16"/>
        </w:rPr>
        <w:t xml:space="preserve"> by its nature </w:t>
      </w:r>
      <w:r w:rsidRPr="00EC2428">
        <w:rPr>
          <w:rStyle w:val="underline"/>
        </w:rPr>
        <w:t>facilitates diplomacy because it strengthens 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EC2428">
        <w:rPr>
          <w:sz w:val="16"/>
        </w:rPr>
        <w:t xml:space="preserve">. Science is inherently democratic, respecting evidence and truth above all. Science is also a common global language, able to bridge deep political and religious divides. Scientists share a common language. </w:t>
      </w:r>
      <w:r w:rsidRPr="00EC2428">
        <w:rPr>
          <w:rStyle w:val="underline"/>
        </w:rPr>
        <w:t>Scientific interactions serve to keep open lines of communication and cultural understanding</w:t>
      </w:r>
      <w:r w:rsidRPr="00EC2428">
        <w:rPr>
          <w:sz w:val="16"/>
        </w:rPr>
        <w:t xml:space="preserve">. As scientists everywhere have a common evidentiary external reference system, </w:t>
      </w:r>
      <w:r w:rsidRPr="00EC2428">
        <w:rPr>
          <w:rStyle w:val="underline"/>
        </w:rPr>
        <w:t xml:space="preserve">members of ideologically divergent societies can use the common language of science to cooperatively </w:t>
      </w:r>
      <w:r w:rsidRPr="00E24724">
        <w:rPr>
          <w:rStyle w:val="underline"/>
          <w:highlight w:val="yellow"/>
        </w:rPr>
        <w:t>address</w:t>
      </w:r>
      <w:r w:rsidRPr="00E24724">
        <w:rPr>
          <w:rStyle w:val="underline"/>
        </w:rPr>
        <w:t xml:space="preserve"> both domestic and</w:t>
      </w:r>
      <w:r w:rsidRPr="00E24724">
        <w:rPr>
          <w:sz w:val="16"/>
        </w:rPr>
        <w:t xml:space="preserve"> the increasingly trans-national and </w:t>
      </w:r>
      <w:r w:rsidRPr="00E24724">
        <w:rPr>
          <w:rStyle w:val="Emphasis"/>
          <w:highlight w:val="yellow"/>
        </w:rPr>
        <w:t>global problems</w:t>
      </w:r>
      <w:r w:rsidRPr="00E24724">
        <w:rPr>
          <w:sz w:val="16"/>
        </w:rPr>
        <w:t xml:space="preserve"> confronting humanity in the 21st century. There is a growing recognition that science and technology will increasingly drive the successful economies of the 21st century. </w:t>
      </w:r>
      <w:r w:rsidRPr="00E24724">
        <w:rPr>
          <w:rStyle w:val="underline"/>
        </w:rPr>
        <w:t xml:space="preserve">Science and technology provide an immeasurable benefit to the U.S. by bringing scientists and students here, </w:t>
      </w:r>
      <w:r w:rsidRPr="00E24724">
        <w:rPr>
          <w:rStyle w:val="underline"/>
        </w:rPr>
        <w:lastRenderedPageBreak/>
        <w:t>especially from developing countries, where they see democracy in action, make friends in the international scientific community, become familiar with American technology, and contribute to the U.S. and global economy</w:t>
      </w:r>
      <w:r w:rsidRPr="00E24724">
        <w:rPr>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E24724">
        <w:rPr>
          <w:rStyle w:val="underline"/>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w:t>
      </w:r>
      <w:r w:rsidRPr="00E24724">
        <w:rPr>
          <w:sz w:val="16"/>
        </w:rPr>
        <w:t xml:space="preserve">The welfare and </w:t>
      </w:r>
      <w:r w:rsidRPr="00E24724">
        <w:rPr>
          <w:rStyle w:val="Emphasis"/>
          <w:highlight w:val="yellow"/>
        </w:rPr>
        <w:t>stability of</w:t>
      </w:r>
      <w:r w:rsidRPr="00E24724">
        <w:rPr>
          <w:sz w:val="16"/>
        </w:rPr>
        <w:t xml:space="preserve"> countries and regions in many parts of </w:t>
      </w:r>
      <w:r w:rsidRPr="00E24724">
        <w:rPr>
          <w:rStyle w:val="Emphasis"/>
          <w:highlight w:val="yellow"/>
        </w:rPr>
        <w:t>the globe</w:t>
      </w:r>
      <w:r w:rsidRPr="00E24724">
        <w:rPr>
          <w:highlight w:val="yellow"/>
          <w:u w:val="single"/>
          <w:shd w:val="clear" w:color="auto" w:fill="808080"/>
        </w:rPr>
        <w:t xml:space="preserve"> require a concerted effort</w:t>
      </w:r>
      <w:r w:rsidRPr="00E24724">
        <w:rPr>
          <w:sz w:val="16"/>
        </w:rPr>
        <w:t xml:space="preserve"> by the developed world </w:t>
      </w:r>
      <w:r w:rsidRPr="00E24724">
        <w:rPr>
          <w:highlight w:val="yellow"/>
          <w:u w:val="single"/>
        </w:rPr>
        <w:t>to address the</w:t>
      </w:r>
      <w:r w:rsidRPr="00E24724">
        <w:rPr>
          <w:sz w:val="16"/>
        </w:rPr>
        <w:t xml:space="preserve"> causal </w:t>
      </w:r>
      <w:r w:rsidRPr="00E24724">
        <w:rPr>
          <w:highlight w:val="yellow"/>
          <w:u w:val="single"/>
          <w:shd w:val="clear" w:color="auto" w:fill="808080"/>
        </w:rPr>
        <w:t>factors that</w:t>
      </w:r>
      <w:r w:rsidRPr="00E24724">
        <w:rPr>
          <w:sz w:val="16"/>
        </w:rPr>
        <w:t xml:space="preserve"> render countries fragile and </w:t>
      </w:r>
      <w:r w:rsidRPr="00E24724">
        <w:rPr>
          <w:rStyle w:val="Emphasis"/>
          <w:highlight w:val="yellow"/>
        </w:rPr>
        <w:t>cause states to fail</w:t>
      </w:r>
      <w:r w:rsidRPr="00E24724">
        <w:rPr>
          <w:sz w:val="16"/>
        </w:rPr>
        <w:t xml:space="preserve">. Countries that are unable to defend their people against starvation, or fail to provide economic opportunity, are susceptible to extremist ideologies, autocratic rule, and abuses of human rights. As well, </w:t>
      </w:r>
      <w:r w:rsidRPr="00E24724">
        <w:rPr>
          <w:highlight w:val="yellow"/>
          <w:u w:val="single"/>
        </w:rPr>
        <w:t>the world faces common threats</w:t>
      </w:r>
      <w:r w:rsidRPr="00E24724">
        <w:rPr>
          <w:sz w:val="16"/>
        </w:rPr>
        <w:t xml:space="preserve">, among them climate change, </w:t>
      </w:r>
      <w:r w:rsidRPr="00E24724">
        <w:rPr>
          <w:highlight w:val="yellow"/>
          <w:u w:val="single"/>
        </w:rPr>
        <w:t>energy and water shortages,</w:t>
      </w:r>
      <w:r w:rsidRPr="00E24724">
        <w:rPr>
          <w:sz w:val="16"/>
        </w:rPr>
        <w:t xml:space="preserve"> public </w:t>
      </w:r>
      <w:r w:rsidRPr="00E24724">
        <w:rPr>
          <w:highlight w:val="yellow"/>
          <w:u w:val="single"/>
        </w:rPr>
        <w:t>health emergencies, environmental degradation</w:t>
      </w:r>
      <w:r w:rsidRPr="00E24724">
        <w:rPr>
          <w:sz w:val="16"/>
        </w:rPr>
        <w:t xml:space="preserve">, poverty, </w:t>
      </w:r>
      <w:r w:rsidRPr="00E24724">
        <w:rPr>
          <w:highlight w:val="yellow"/>
          <w:u w:val="single"/>
        </w:rPr>
        <w:t>food insecurity, and</w:t>
      </w:r>
      <w:r w:rsidRPr="00E24724">
        <w:rPr>
          <w:u w:val="single"/>
        </w:rPr>
        <w:t xml:space="preserve"> </w:t>
      </w:r>
      <w:r w:rsidRPr="00E24724">
        <w:rPr>
          <w:sz w:val="16"/>
        </w:rPr>
        <w:t xml:space="preserve">religious </w:t>
      </w:r>
      <w:r w:rsidRPr="00E24724">
        <w:rPr>
          <w:highlight w:val="yellow"/>
          <w:u w:val="single"/>
        </w:rPr>
        <w:t>extremism</w:t>
      </w:r>
      <w:r w:rsidRPr="00E24724">
        <w:rPr>
          <w:sz w:val="16"/>
        </w:rPr>
        <w:t xml:space="preserve">. These threats can undermine the national security of the United States, both directly and indirectly. Many are </w:t>
      </w:r>
      <w:r w:rsidRPr="00E24724">
        <w:rPr>
          <w:strike/>
          <w:sz w:val="16"/>
        </w:rPr>
        <w:t>blind</w:t>
      </w:r>
      <w:r w:rsidRPr="00E24724">
        <w:rPr>
          <w:sz w:val="16"/>
        </w:rPr>
        <w:t xml:space="preserve"> to political boundaries, becoming regional or </w:t>
      </w:r>
      <w:r w:rsidRPr="00E24724">
        <w:rPr>
          <w:highlight w:val="yellow"/>
          <w:u w:val="single"/>
          <w:bdr w:val="single" w:sz="8" w:space="0" w:color="auto" w:frame="1"/>
          <w:shd w:val="clear" w:color="auto" w:fill="808080"/>
        </w:rPr>
        <w:t>global threats</w:t>
      </w:r>
      <w:r w:rsidRPr="00E24724">
        <w:rPr>
          <w:sz w:val="16"/>
        </w:rPr>
        <w:t>. The United States has no monopoly on knowledge in a globalizing world and the scientific challenges facing humankind</w:t>
      </w:r>
      <w:r w:rsidRPr="00E24724">
        <w:rPr>
          <w:u w:val="single"/>
        </w:rPr>
        <w:t xml:space="preserve"> </w:t>
      </w:r>
      <w:r w:rsidRPr="00E24724">
        <w:rPr>
          <w:highlight w:val="yellow"/>
          <w:u w:val="single"/>
          <w:shd w:val="clear" w:color="auto" w:fill="808080"/>
        </w:rPr>
        <w:t>are enormous. Addressing these</w:t>
      </w:r>
      <w:r w:rsidRPr="00E24724">
        <w:rPr>
          <w:sz w:val="16"/>
        </w:rPr>
        <w:t xml:space="preserve"> common challenges </w:t>
      </w:r>
      <w:r w:rsidRPr="00E24724">
        <w:rPr>
          <w:highlight w:val="yellow"/>
          <w:u w:val="single"/>
          <w:shd w:val="clear" w:color="auto" w:fill="808080"/>
        </w:rPr>
        <w:t>demands common solutions</w:t>
      </w:r>
      <w:r w:rsidRPr="00E24724">
        <w:rPr>
          <w:sz w:val="16"/>
        </w:rPr>
        <w:t xml:space="preserve"> and necessitates scientific cooperation, common standards, and common goals. </w:t>
      </w:r>
      <w:r w:rsidRPr="00EC2428">
        <w:rPr>
          <w:u w:val="single"/>
          <w:shd w:val="clear" w:color="auto" w:fill="808080"/>
        </w:rPr>
        <w:t>We must</w:t>
      </w:r>
      <w:r w:rsidRPr="00EC2428">
        <w:rPr>
          <w:sz w:val="16"/>
        </w:rPr>
        <w:t xml:space="preserve"> increasingly </w:t>
      </w:r>
      <w:r w:rsidRPr="00EC2428">
        <w:rPr>
          <w:u w:val="single"/>
          <w:shd w:val="clear" w:color="auto" w:fill="808080"/>
        </w:rPr>
        <w:t>harness</w:t>
      </w:r>
      <w:r w:rsidRPr="00EC2428">
        <w:rPr>
          <w:sz w:val="16"/>
        </w:rPr>
        <w:t xml:space="preserve"> the power of </w:t>
      </w:r>
      <w:r w:rsidRPr="00EC2428">
        <w:rPr>
          <w:u w:val="single"/>
        </w:rPr>
        <w:t>American ingenuity in science and tech</w:t>
      </w:r>
      <w:r w:rsidRPr="00EC2428">
        <w:rPr>
          <w:sz w:val="16"/>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EC2428">
        <w:rPr>
          <w:u w:val="single"/>
        </w:rPr>
        <w:t>science diplomacy</w:t>
      </w:r>
      <w:r w:rsidRPr="00EC2428">
        <w:rPr>
          <w:sz w:val="16"/>
        </w:rPr>
        <w:t xml:space="preserve">. An essential part of the war on terrorism is a war of ideas. The creation of economic opportunity </w:t>
      </w:r>
      <w:r w:rsidRPr="00EC2428">
        <w:rPr>
          <w:u w:val="single"/>
        </w:rPr>
        <w:t>can</w:t>
      </w:r>
      <w:r w:rsidRPr="00EC2428">
        <w:rPr>
          <w:sz w:val="16"/>
        </w:rPr>
        <w:t xml:space="preserve"> do much more to </w:t>
      </w:r>
      <w:r w:rsidRPr="00EC2428">
        <w:rPr>
          <w:u w:val="single"/>
          <w:shd w:val="clear" w:color="auto" w:fill="808080"/>
        </w:rPr>
        <w:t>combat</w:t>
      </w:r>
      <w:r w:rsidRPr="00EC2428">
        <w:rPr>
          <w:sz w:val="16"/>
        </w:rPr>
        <w:t xml:space="preserve"> the rise of</w:t>
      </w:r>
      <w:r w:rsidRPr="00E24724">
        <w:rPr>
          <w:sz w:val="16"/>
        </w:rPr>
        <w:t xml:space="preserve"> fanaticism</w:t>
      </w:r>
      <w:r w:rsidRPr="00E24724">
        <w:rPr>
          <w:sz w:val="16"/>
          <w:shd w:val="clear" w:color="auto" w:fill="808080"/>
        </w:rPr>
        <w:t xml:space="preserve"> </w:t>
      </w:r>
      <w:r w:rsidRPr="00E24724">
        <w:rPr>
          <w:sz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E24724">
        <w:rPr>
          <w:highlight w:val="yellow"/>
          <w:u w:val="single"/>
          <w:shd w:val="clear" w:color="auto" w:fill="808080"/>
        </w:rPr>
        <w:t>the Department continues to use science</w:t>
      </w:r>
      <w:r w:rsidRPr="00E24724">
        <w:rPr>
          <w:sz w:val="16"/>
        </w:rPr>
        <w:t xml:space="preserve"> as a means </w:t>
      </w:r>
      <w:r w:rsidRPr="00E24724">
        <w:rPr>
          <w:highlight w:val="yellow"/>
          <w:u w:val="single"/>
          <w:shd w:val="clear" w:color="auto" w:fill="808080"/>
        </w:rPr>
        <w:t>to reduce</w:t>
      </w:r>
      <w:r w:rsidRPr="00E24724">
        <w:rPr>
          <w:sz w:val="16"/>
        </w:rPr>
        <w:t xml:space="preserve"> the </w:t>
      </w:r>
      <w:r w:rsidRPr="00E24724">
        <w:rPr>
          <w:rStyle w:val="Emphasis"/>
          <w:highlight w:val="yellow"/>
        </w:rPr>
        <w:t>proliferation of</w:t>
      </w:r>
      <w:r w:rsidRPr="00E24724">
        <w:rPr>
          <w:sz w:val="16"/>
        </w:rPr>
        <w:t xml:space="preserve"> the </w:t>
      </w:r>
      <w:r w:rsidRPr="00E24724">
        <w:rPr>
          <w:rStyle w:val="Emphasis"/>
          <w:highlight w:val="yellow"/>
        </w:rPr>
        <w:t>w</w:t>
      </w:r>
      <w:r w:rsidRPr="00E24724">
        <w:rPr>
          <w:sz w:val="16"/>
        </w:rPr>
        <w:t xml:space="preserve">eapons’ of </w:t>
      </w:r>
      <w:r w:rsidRPr="00E24724">
        <w:rPr>
          <w:rStyle w:val="Emphasis"/>
          <w:highlight w:val="yellow"/>
        </w:rPr>
        <w:t>m</w:t>
      </w:r>
      <w:r w:rsidRPr="00E24724">
        <w:rPr>
          <w:sz w:val="16"/>
        </w:rPr>
        <w:t xml:space="preserve">ass </w:t>
      </w:r>
      <w:r w:rsidRPr="00E24724">
        <w:rPr>
          <w:rStyle w:val="Emphasis"/>
          <w:highlight w:val="yellow"/>
        </w:rPr>
        <w:t>d</w:t>
      </w:r>
      <w:r w:rsidRPr="00E24724">
        <w:rPr>
          <w:sz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E24724">
        <w:rPr>
          <w:highlight w:val="yellow"/>
          <w:u w:val="single"/>
          <w:shd w:val="clear" w:color="auto" w:fill="808080"/>
        </w:rPr>
        <w:t>new global efforts focus on</w:t>
      </w:r>
      <w:r w:rsidRPr="00E24724">
        <w:rPr>
          <w:sz w:val="16"/>
        </w:rPr>
        <w:t xml:space="preserve"> improving </w:t>
      </w:r>
      <w:r w:rsidRPr="00E24724">
        <w:rPr>
          <w:rStyle w:val="Emphasis"/>
          <w:highlight w:val="yellow"/>
        </w:rPr>
        <w:t>biological, chemical, and nuclear security</w:t>
      </w:r>
      <w:r w:rsidRPr="00E24724">
        <w:rPr>
          <w:sz w:val="16"/>
        </w:rPr>
        <w:t xml:space="preserve"> by promoting and implementing best scientific practices as a means to enhance security, increase global partnerships, and create sustainability.</w:t>
      </w:r>
    </w:p>
    <w:p w:rsidR="00DD2D4A" w:rsidRPr="00E24724" w:rsidRDefault="00DD2D4A" w:rsidP="00DD2D4A"/>
    <w:p w:rsidR="00DD2D4A" w:rsidRPr="00E24724" w:rsidRDefault="00DD2D4A" w:rsidP="00DD2D4A"/>
    <w:p w:rsidR="00DD2D4A" w:rsidRPr="00E24724" w:rsidRDefault="00DD2D4A" w:rsidP="00DD2D4A"/>
    <w:p w:rsidR="00DD2D4A" w:rsidRPr="00E24724" w:rsidRDefault="00DD2D4A" w:rsidP="00DD2D4A"/>
    <w:p w:rsidR="00DD2D4A" w:rsidRPr="00E35A57" w:rsidRDefault="00DD2D4A" w:rsidP="00DD2D4A">
      <w:pPr>
        <w:rPr>
          <w:rStyle w:val="StyleBoldUnderline"/>
        </w:rPr>
      </w:pPr>
    </w:p>
    <w:p w:rsidR="00DD2D4A" w:rsidRDefault="00DD2D4A" w:rsidP="00DD2D4A">
      <w:pPr>
        <w:pStyle w:val="Heading3"/>
      </w:pPr>
      <w:r>
        <w:lastRenderedPageBreak/>
        <w:t>Contention 2 is Multilat</w:t>
      </w:r>
    </w:p>
    <w:p w:rsidR="00DD2D4A" w:rsidRDefault="00DD2D4A" w:rsidP="00143BA0">
      <w:pPr>
        <w:pStyle w:val="Heading4"/>
        <w:ind w:firstLine="720"/>
        <w:rPr>
          <w:rFonts w:eastAsiaTheme="minorHAnsi"/>
        </w:rPr>
      </w:pPr>
      <w:r>
        <w:rPr>
          <w:rFonts w:eastAsiaTheme="minorHAnsi"/>
        </w:rPr>
        <w:t>Anti-Americanism and unilateralism kill U.S. legitimacy – that causes interventions and escalation</w:t>
      </w:r>
    </w:p>
    <w:p w:rsidR="00DD2D4A" w:rsidRPr="002C7A10" w:rsidRDefault="00DD2D4A" w:rsidP="00DD2D4A">
      <w:pPr>
        <w:contextualSpacing/>
      </w:pPr>
      <w:r w:rsidRPr="002C7A10">
        <w:t>*unilateralism fails –</w:t>
      </w:r>
    </w:p>
    <w:p w:rsidR="00DD2D4A" w:rsidRPr="002C7A10" w:rsidRDefault="00DD2D4A" w:rsidP="00DD2D4A">
      <w:pPr>
        <w:contextualSpacing/>
      </w:pPr>
      <w:r w:rsidRPr="002C7A10">
        <w:t xml:space="preserve">a. </w:t>
      </w:r>
      <w:r w:rsidRPr="002C7A10">
        <w:rPr>
          <w:u w:val="single"/>
        </w:rPr>
        <w:t>power dilution</w:t>
      </w:r>
      <w:r w:rsidRPr="002C7A10">
        <w:t xml:space="preserve"> – </w:t>
      </w:r>
      <w:r w:rsidRPr="002C7A10">
        <w:rPr>
          <w:u w:val="single"/>
        </w:rPr>
        <w:t>arms trade has fallen</w:t>
      </w:r>
      <w:r w:rsidRPr="002C7A10">
        <w:t xml:space="preserve"> to NGOs, international organizations are </w:t>
      </w:r>
      <w:r w:rsidRPr="002C7A10">
        <w:rPr>
          <w:u w:val="single"/>
        </w:rPr>
        <w:t>too cumbersome</w:t>
      </w:r>
      <w:r w:rsidRPr="002C7A10">
        <w:t xml:space="preserve"> and </w:t>
      </w:r>
      <w:r w:rsidRPr="002C7A10">
        <w:rPr>
          <w:u w:val="single"/>
        </w:rPr>
        <w:t>beaten</w:t>
      </w:r>
      <w:r w:rsidRPr="002C7A10">
        <w:t xml:space="preserve"> by small regional alliances, GONGOs are resulting in proxy soft-power competition</w:t>
      </w:r>
    </w:p>
    <w:p w:rsidR="00DD2D4A" w:rsidRPr="002C7A10" w:rsidRDefault="00DD2D4A" w:rsidP="00DD2D4A">
      <w:pPr>
        <w:contextualSpacing/>
      </w:pPr>
      <w:r w:rsidRPr="002C7A10">
        <w:t xml:space="preserve">b. </w:t>
      </w:r>
      <w:r w:rsidRPr="002C7A10">
        <w:rPr>
          <w:u w:val="single"/>
        </w:rPr>
        <w:t>small state backlash</w:t>
      </w:r>
      <w:r w:rsidRPr="002C7A10">
        <w:t xml:space="preserve"> – international norms created by unipolarity cause </w:t>
      </w:r>
      <w:r w:rsidRPr="002C7A10">
        <w:rPr>
          <w:u w:val="single"/>
        </w:rPr>
        <w:t>diffusion</w:t>
      </w:r>
      <w:r w:rsidRPr="002C7A10">
        <w:t xml:space="preserve"> of power to smaller states with vetoes that they can use to control us in international institutions</w:t>
      </w:r>
    </w:p>
    <w:p w:rsidR="00DD2D4A" w:rsidRPr="002C7A10" w:rsidRDefault="00DD2D4A" w:rsidP="00DD2D4A">
      <w:pPr>
        <w:contextualSpacing/>
      </w:pPr>
      <w:r w:rsidRPr="002C7A10">
        <w:t xml:space="preserve">c. </w:t>
      </w:r>
      <w:r w:rsidRPr="002C7A10">
        <w:rPr>
          <w:u w:val="single"/>
        </w:rPr>
        <w:t>economic multipolarity</w:t>
      </w:r>
      <w:r w:rsidRPr="002C7A10">
        <w:t xml:space="preserve"> – strong economic globalization means other countries have enough influence to American goals</w:t>
      </w:r>
    </w:p>
    <w:p w:rsidR="00DD2D4A" w:rsidRPr="002C7A10" w:rsidRDefault="00DD2D4A" w:rsidP="00DD2D4A">
      <w:pPr>
        <w:contextualSpacing/>
      </w:pPr>
      <w:r w:rsidRPr="002C7A10">
        <w:t xml:space="preserve">*unilateralism causes </w:t>
      </w:r>
      <w:r w:rsidRPr="002C7A10">
        <w:rPr>
          <w:u w:val="single"/>
        </w:rPr>
        <w:t>great power wars</w:t>
      </w:r>
      <w:r w:rsidRPr="002C7A10">
        <w:t xml:space="preserve"> via aggressive </w:t>
      </w:r>
      <w:r w:rsidRPr="002C7A10">
        <w:rPr>
          <w:u w:val="single"/>
        </w:rPr>
        <w:t>intervention</w:t>
      </w:r>
      <w:r w:rsidRPr="002C7A10">
        <w:t xml:space="preserve"> – military power creates the </w:t>
      </w:r>
      <w:r w:rsidRPr="002C7A10">
        <w:rPr>
          <w:u w:val="single"/>
        </w:rPr>
        <w:t>temptation</w:t>
      </w:r>
      <w:r w:rsidRPr="002C7A10">
        <w:t xml:space="preserve"> of policymakers to use it—hegemons are </w:t>
      </w:r>
      <w:r w:rsidRPr="002C7A10">
        <w:rPr>
          <w:u w:val="single"/>
        </w:rPr>
        <w:t>inevitably more aggressive</w:t>
      </w:r>
      <w:r w:rsidRPr="002C7A10">
        <w:t xml:space="preserve"> and that leads to adventurism – policymakers have incentives to engage in </w:t>
      </w:r>
      <w:r w:rsidRPr="002C7A10">
        <w:rPr>
          <w:u w:val="single"/>
        </w:rPr>
        <w:t>threat construction</w:t>
      </w:r>
      <w:r w:rsidRPr="002C7A10">
        <w:t xml:space="preserve"> and greatly exaggerate threats that allow intervention – Iraq proves</w:t>
      </w:r>
    </w:p>
    <w:p w:rsidR="00DD2D4A" w:rsidRPr="002C7A10" w:rsidRDefault="00DD2D4A" w:rsidP="00DD2D4A">
      <w:pPr>
        <w:contextualSpacing/>
      </w:pPr>
      <w:r w:rsidRPr="002C7A10">
        <w:rPr>
          <w:b/>
          <w:bCs/>
        </w:rPr>
        <w:t>Kupchan 12</w:t>
      </w:r>
      <w:r w:rsidRPr="002C7A10">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rsidR="00DD2D4A" w:rsidRPr="002C7A10" w:rsidRDefault="00DD2D4A" w:rsidP="00DD2D4A">
      <w:pPr>
        <w:contextualSpacing/>
        <w:rPr>
          <w:bCs/>
          <w:u w:val="single"/>
        </w:rPr>
      </w:pPr>
      <w:r w:rsidRPr="000F409D">
        <w:rPr>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2C7A10">
        <w:rPr>
          <w:bCs/>
          <w:u w:val="single"/>
        </w:rPr>
        <w:t xml:space="preserve"> A </w:t>
      </w:r>
      <w:r w:rsidRPr="007B3C0B">
        <w:rPr>
          <w:bCs/>
          <w:u w:val="single"/>
        </w:rPr>
        <w:t xml:space="preserve">sharp </w:t>
      </w:r>
      <w:r w:rsidRPr="007B3C0B">
        <w:rPr>
          <w:b/>
          <w:bCs/>
          <w:u w:val="single"/>
          <w:bdr w:val="single" w:sz="4" w:space="0" w:color="auto"/>
        </w:rPr>
        <w:t>economic downturn</w:t>
      </w:r>
      <w:r w:rsidRPr="007B3C0B">
        <w:rPr>
          <w:bCs/>
          <w:u w:val="single"/>
        </w:rPr>
        <w:t xml:space="preserve"> and </w:t>
      </w:r>
      <w:r w:rsidRPr="007B3C0B">
        <w:rPr>
          <w:b/>
          <w:bCs/>
          <w:u w:val="single"/>
          <w:bdr w:val="single" w:sz="4" w:space="0" w:color="auto"/>
        </w:rPr>
        <w:t>expensive, inconclusive conflicts</w:t>
      </w:r>
      <w:r w:rsidRPr="007B3C0B">
        <w:rPr>
          <w:bCs/>
          <w:u w:val="single"/>
        </w:rPr>
        <w:t xml:space="preserve"> in Iraq and Afghanistan have left Americans ready for a focus on the home front</w:t>
      </w:r>
      <w:r w:rsidRPr="007B3C0B">
        <w:rPr>
          <w:sz w:val="12"/>
        </w:rPr>
        <w:t>. Abroad, the charge for the next U.S. president can hardly be to stick</w:t>
      </w:r>
      <w:r w:rsidRPr="000F409D">
        <w:rPr>
          <w:sz w:val="12"/>
        </w:rPr>
        <w:t xml:space="preserve"> his head in the sand and deny </w:t>
      </w:r>
      <w:r w:rsidRPr="002C7A10">
        <w:rPr>
          <w:bCs/>
          <w:u w:val="single"/>
        </w:rPr>
        <w:t xml:space="preserve">that </w:t>
      </w:r>
      <w:r w:rsidRPr="005066F3">
        <w:rPr>
          <w:bCs/>
          <w:highlight w:val="yellow"/>
          <w:u w:val="single"/>
        </w:rPr>
        <w:t>the</w:t>
      </w:r>
      <w:r w:rsidRPr="002C7A10">
        <w:rPr>
          <w:bCs/>
          <w:u w:val="single"/>
        </w:rPr>
        <w:t xml:space="preserve"> global </w:t>
      </w:r>
      <w:r w:rsidRPr="005066F3">
        <w:rPr>
          <w:bCs/>
          <w:highlight w:val="yellow"/>
          <w:u w:val="single"/>
        </w:rPr>
        <w:t>distribution of power is</w:t>
      </w:r>
      <w:r w:rsidRPr="002C7A10">
        <w:rPr>
          <w:bCs/>
          <w:u w:val="single"/>
        </w:rPr>
        <w:t xml:space="preserve"> fast </w:t>
      </w:r>
      <w:r w:rsidRPr="005066F3">
        <w:rPr>
          <w:bCs/>
          <w:highlight w:val="yellow"/>
          <w:u w:val="single"/>
        </w:rPr>
        <w:t>changing</w:t>
      </w:r>
      <w:r w:rsidRPr="000F409D">
        <w:rPr>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2C7A10">
        <w:rPr>
          <w:bCs/>
          <w:u w:val="single"/>
        </w:rPr>
        <w:t>Leaving Iraq and overseeing a paced withdrawal from Afghanistan will bring U.S. commitments back into line with U.S. interests</w:t>
      </w:r>
      <w:r w:rsidRPr="000F409D">
        <w:rPr>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2C7A10">
        <w:rPr>
          <w:bCs/>
          <w:u w:val="single"/>
        </w:rPr>
        <w:t xml:space="preserve">Amid </w:t>
      </w:r>
      <w:r w:rsidRPr="005066F3">
        <w:rPr>
          <w:b/>
          <w:bCs/>
          <w:highlight w:val="yellow"/>
          <w:u w:val="single"/>
          <w:bdr w:val="single" w:sz="4" w:space="0" w:color="auto"/>
        </w:rPr>
        <w:t>China's rise</w:t>
      </w:r>
      <w:r w:rsidRPr="005066F3">
        <w:rPr>
          <w:bCs/>
          <w:highlight w:val="yellow"/>
          <w:u w:val="single"/>
        </w:rPr>
        <w:t xml:space="preserve"> and</w:t>
      </w:r>
      <w:r w:rsidRPr="002C7A10">
        <w:rPr>
          <w:bCs/>
          <w:u w:val="single"/>
        </w:rPr>
        <w:t xml:space="preserve"> the </w:t>
      </w:r>
      <w:r w:rsidRPr="005066F3">
        <w:rPr>
          <w:b/>
          <w:bCs/>
          <w:highlight w:val="yellow"/>
          <w:u w:val="single"/>
          <w:bdr w:val="single" w:sz="4" w:space="0" w:color="auto"/>
        </w:rPr>
        <w:t>economic dynamism</w:t>
      </w:r>
      <w:r w:rsidRPr="005066F3">
        <w:rPr>
          <w:bCs/>
          <w:highlight w:val="yellow"/>
          <w:u w:val="single"/>
        </w:rPr>
        <w:t xml:space="preserve"> </w:t>
      </w:r>
      <w:r w:rsidRPr="007B3C0B">
        <w:rPr>
          <w:bCs/>
          <w:u w:val="single"/>
        </w:rPr>
        <w:t>building in its neighborhood, Obama</w:t>
      </w:r>
      <w:r w:rsidRPr="002C7A10">
        <w:rPr>
          <w:bCs/>
          <w:u w:val="single"/>
        </w:rPr>
        <w:t xml:space="preserve"> is right to downsize the U.S. presence in Europe and orchestrate a strategic "pivot"</w:t>
      </w:r>
      <w:r w:rsidRPr="000F409D">
        <w:rPr>
          <w:sz w:val="12"/>
        </w:rPr>
        <w:t xml:space="preserve"> to East Asia. </w:t>
      </w:r>
      <w:r w:rsidRPr="002C7A10">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0F409D">
        <w:rPr>
          <w:sz w:val="12"/>
        </w:rPr>
        <w:t xml:space="preserve">, </w:t>
      </w:r>
      <w:r w:rsidRPr="002C7A10">
        <w:rPr>
          <w:bCs/>
          <w:u w:val="single"/>
        </w:rPr>
        <w:t xml:space="preserve">husband its resources, and grow its economy </w:t>
      </w:r>
      <w:r w:rsidRPr="000F409D">
        <w:rPr>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2C7A10">
        <w:rPr>
          <w:bCs/>
          <w:u w:val="single"/>
        </w:rPr>
        <w:t xml:space="preserve">, U.S. strategy must adjust to a world in which power will be more broadly distributed. </w:t>
      </w:r>
      <w:r w:rsidRPr="000F409D">
        <w:rPr>
          <w:sz w:val="12"/>
        </w:rPr>
        <w:t xml:space="preserve">And his focus on rebuilding the American economy speaks directly to an electorate yearning for more equity and prosperity at home. According to a recent Pew Research Center survey, </w:t>
      </w:r>
      <w:r w:rsidRPr="005066F3">
        <w:rPr>
          <w:b/>
          <w:bCs/>
          <w:highlight w:val="yellow"/>
          <w:u w:val="single"/>
          <w:bdr w:val="single" w:sz="4" w:space="0" w:color="auto"/>
        </w:rPr>
        <w:t>46 percent of Americans</w:t>
      </w:r>
      <w:r w:rsidRPr="005066F3">
        <w:rPr>
          <w:bCs/>
          <w:highlight w:val="yellow"/>
          <w:u w:val="single"/>
        </w:rPr>
        <w:t xml:space="preserve"> want the U</w:t>
      </w:r>
      <w:r w:rsidRPr="002C7A10">
        <w:rPr>
          <w:bCs/>
          <w:u w:val="single"/>
        </w:rPr>
        <w:t xml:space="preserve">nited </w:t>
      </w:r>
      <w:r w:rsidRPr="005066F3">
        <w:rPr>
          <w:bCs/>
          <w:highlight w:val="yellow"/>
          <w:u w:val="single"/>
        </w:rPr>
        <w:t>S</w:t>
      </w:r>
      <w:r w:rsidRPr="002C7A10">
        <w:rPr>
          <w:bCs/>
          <w:u w:val="single"/>
        </w:rPr>
        <w:t xml:space="preserve">tates </w:t>
      </w:r>
      <w:r w:rsidRPr="005066F3">
        <w:rPr>
          <w:bCs/>
          <w:highlight w:val="yellow"/>
          <w:u w:val="single"/>
        </w:rPr>
        <w:t>to "mind its own business</w:t>
      </w:r>
      <w:r w:rsidRPr="000F409D">
        <w:rPr>
          <w:sz w:val="12"/>
        </w:rPr>
        <w:t xml:space="preserve">," and 76 percent think the country should "concentrate more on our own national problems" than on foreign </w:t>
      </w:r>
      <w:r w:rsidRPr="007B3C0B">
        <w:rPr>
          <w:sz w:val="12"/>
        </w:rPr>
        <w:t xml:space="preserve">challenges. </w:t>
      </w:r>
      <w:r w:rsidRPr="007B3C0B">
        <w:rPr>
          <w:bCs/>
          <w:u w:val="single"/>
        </w:rPr>
        <w:t>These are high numbers by historical standards</w:t>
      </w:r>
      <w:r w:rsidRPr="002C7A10">
        <w:rPr>
          <w:bCs/>
          <w:u w:val="single"/>
        </w:rPr>
        <w:t xml:space="preserve"> -- a clear indication that </w:t>
      </w:r>
      <w:r w:rsidRPr="005066F3">
        <w:rPr>
          <w:bCs/>
          <w:highlight w:val="yellow"/>
          <w:u w:val="single"/>
        </w:rPr>
        <w:t xml:space="preserve">the </w:t>
      </w:r>
      <w:r w:rsidRPr="005066F3">
        <w:rPr>
          <w:b/>
          <w:bCs/>
          <w:highlight w:val="yellow"/>
          <w:u w:val="single"/>
          <w:bdr w:val="single" w:sz="4" w:space="0" w:color="auto"/>
        </w:rPr>
        <w:t>electorate</w:t>
      </w:r>
      <w:r w:rsidRPr="005066F3">
        <w:rPr>
          <w:bCs/>
          <w:highlight w:val="yellow"/>
          <w:u w:val="single"/>
        </w:rPr>
        <w:t xml:space="preserve"> is</w:t>
      </w:r>
      <w:r w:rsidRPr="002C7A10">
        <w:rPr>
          <w:bCs/>
          <w:u w:val="single"/>
        </w:rPr>
        <w:t xml:space="preserve"> hurting economically and </w:t>
      </w:r>
      <w:r w:rsidRPr="005066F3">
        <w:rPr>
          <w:bCs/>
          <w:highlight w:val="yellow"/>
          <w:u w:val="single"/>
        </w:rPr>
        <w:t xml:space="preserve">wary of </w:t>
      </w:r>
      <w:r w:rsidRPr="005066F3">
        <w:rPr>
          <w:b/>
          <w:bCs/>
          <w:highlight w:val="yellow"/>
          <w:u w:val="single"/>
          <w:bdr w:val="single" w:sz="4" w:space="0" w:color="auto"/>
        </w:rPr>
        <w:t>strategic overreach</w:t>
      </w:r>
      <w:r w:rsidRPr="002C7A10">
        <w:rPr>
          <w:bCs/>
          <w:u w:val="single"/>
        </w:rPr>
        <w:t>.</w:t>
      </w:r>
      <w:r w:rsidRPr="000F409D">
        <w:rPr>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2C7A10">
        <w:rPr>
          <w:bCs/>
          <w:u w:val="single"/>
        </w:rPr>
        <w:t xml:space="preserve">the country's exceptionalism should not be </w:t>
      </w:r>
      <w:r w:rsidRPr="007B3C0B">
        <w:rPr>
          <w:bCs/>
          <w:u w:val="single"/>
        </w:rPr>
        <w:t>used as an excuse to hide from global realities</w:t>
      </w:r>
      <w:r w:rsidRPr="00076C6D">
        <w:rPr>
          <w:bCs/>
          <w:u w:val="single"/>
        </w:rPr>
        <w:t>. China's GDP will catch up with America's over the course of the next decade. The World Bank predicts that the dollar, euro, and China's renminbi will become co-equals</w:t>
      </w:r>
      <w:r w:rsidRPr="002C7A10">
        <w:rPr>
          <w:bCs/>
          <w:u w:val="single"/>
        </w:rPr>
        <w:t xml:space="preserve"> in a "multi-currency" monetary system by 2025. Goldman Sachs expects the collective GDP of the top four developing countries -- Brazil, China, India, and Russia -- to match that of the G-7 countries by 2032.</w:t>
      </w:r>
      <w:r w:rsidRPr="000F409D">
        <w:rPr>
          <w:sz w:val="12"/>
        </w:rPr>
        <w:t xml:space="preserve"> The United States will no doubt exit the current slump and bounce back economically in the years ahead. Nonetheless, </w:t>
      </w:r>
      <w:r w:rsidRPr="002C7A10">
        <w:rPr>
          <w:bCs/>
          <w:u w:val="single"/>
        </w:rPr>
        <w:t>a more level global playing field is inevitable.</w:t>
      </w:r>
      <w:r>
        <w:rPr>
          <w:bCs/>
          <w:u w:val="single"/>
        </w:rPr>
        <w:t xml:space="preserve"> </w:t>
      </w:r>
      <w:r w:rsidRPr="000F409D">
        <w:rPr>
          <w:sz w:val="12"/>
        </w:rPr>
        <w:t xml:space="preserve">To be sure, America's military superiority will remain second to none for decades to come. </w:t>
      </w:r>
      <w:r w:rsidRPr="002C7A10">
        <w:rPr>
          <w:bCs/>
          <w:u w:val="single"/>
        </w:rPr>
        <w:t xml:space="preserve">As the wars in Iraq and Afghanistan have </w:t>
      </w:r>
      <w:r w:rsidRPr="002C7A10">
        <w:rPr>
          <w:bCs/>
          <w:u w:val="single"/>
        </w:rPr>
        <w:lastRenderedPageBreak/>
        <w:t>made amply clear</w:t>
      </w:r>
      <w:r w:rsidRPr="000F409D">
        <w:rPr>
          <w:sz w:val="12"/>
        </w:rPr>
        <w:t xml:space="preserve">, though, </w:t>
      </w:r>
      <w:r w:rsidRPr="005066F3">
        <w:rPr>
          <w:bCs/>
          <w:highlight w:val="yellow"/>
          <w:u w:val="single"/>
        </w:rPr>
        <w:t>military primacy hardly ensures effective influence.</w:t>
      </w:r>
      <w:r w:rsidRPr="002C7A10">
        <w:rPr>
          <w:bCs/>
          <w:u w:val="single"/>
        </w:rPr>
        <w:t xml:space="preserve"> And </w:t>
      </w:r>
      <w:r w:rsidRPr="005066F3">
        <w:rPr>
          <w:bCs/>
          <w:highlight w:val="yellow"/>
          <w:u w:val="single"/>
        </w:rPr>
        <w:t xml:space="preserve">with the </w:t>
      </w:r>
      <w:r w:rsidRPr="005066F3">
        <w:rPr>
          <w:b/>
          <w:bCs/>
          <w:highlight w:val="yellow"/>
          <w:u w:val="single"/>
          <w:bdr w:val="single" w:sz="4" w:space="0" w:color="auto"/>
        </w:rPr>
        <w:t>U.S. defense budget poised to shrink</w:t>
      </w:r>
      <w:r w:rsidRPr="002C7A10">
        <w:rPr>
          <w:bCs/>
          <w:u w:val="single"/>
        </w:rPr>
        <w:t xml:space="preserve"> in the service of restoring the country's fiscal health, </w:t>
      </w:r>
      <w:r w:rsidRPr="005066F3">
        <w:rPr>
          <w:bCs/>
          <w:highlight w:val="yellow"/>
          <w:u w:val="single"/>
        </w:rPr>
        <w:t>the U</w:t>
      </w:r>
      <w:r w:rsidRPr="002C7A10">
        <w:rPr>
          <w:bCs/>
          <w:u w:val="single"/>
        </w:rPr>
        <w:t xml:space="preserve">nited </w:t>
      </w:r>
      <w:r w:rsidRPr="005066F3">
        <w:rPr>
          <w:bCs/>
          <w:highlight w:val="yellow"/>
          <w:u w:val="single"/>
        </w:rPr>
        <w:t>S</w:t>
      </w:r>
      <w:r w:rsidRPr="002C7A10">
        <w:rPr>
          <w:bCs/>
          <w:u w:val="single"/>
        </w:rPr>
        <w:t xml:space="preserve">tates </w:t>
      </w:r>
      <w:r w:rsidRPr="005066F3">
        <w:rPr>
          <w:bCs/>
          <w:highlight w:val="yellow"/>
          <w:u w:val="single"/>
        </w:rPr>
        <w:t>will have to pick</w:t>
      </w:r>
      <w:r w:rsidRPr="002C7A10">
        <w:rPr>
          <w:bCs/>
          <w:u w:val="single"/>
        </w:rPr>
        <w:t xml:space="preserve"> its </w:t>
      </w:r>
      <w:r w:rsidRPr="005066F3">
        <w:rPr>
          <w:bCs/>
          <w:highlight w:val="yellow"/>
          <w:u w:val="single"/>
        </w:rPr>
        <w:t>fights carefully</w:t>
      </w:r>
      <w:r w:rsidRPr="000F409D">
        <w:rPr>
          <w:sz w:val="12"/>
        </w:rPr>
        <w:t xml:space="preserve">. Shrewd and judicious statecraft will be at least as important as raw power in ensuring the country's security. </w:t>
      </w:r>
      <w:r w:rsidRPr="000F409D">
        <w:rPr>
          <w:sz w:val="12"/>
          <w:szCs w:val="14"/>
        </w:rPr>
        <w:t xml:space="preserve">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 </w:t>
      </w:r>
      <w:r w:rsidRPr="007B3C0B">
        <w:rPr>
          <w:iCs/>
          <w:u w:val="single"/>
        </w:rPr>
        <w:t>Adjusting to the rise of the rest requires, for starters, making more room at the table for newcomers</w:t>
      </w:r>
      <w:r w:rsidRPr="007B3C0B">
        <w:rPr>
          <w:bCs/>
          <w:u w:val="single"/>
        </w:rPr>
        <w:t>.</w:t>
      </w:r>
      <w:r w:rsidRPr="007B3C0B">
        <w:rPr>
          <w:sz w:val="12"/>
        </w:rPr>
        <w:t xml:space="preserve"> That process is already well under way. </w:t>
      </w:r>
      <w:r w:rsidRPr="007B3C0B">
        <w:rPr>
          <w:bCs/>
          <w:u w:val="single"/>
        </w:rPr>
        <w:t>The G-20 has supplanted the G-8,</w:t>
      </w:r>
      <w:r w:rsidRPr="007B3C0B">
        <w:rPr>
          <w:sz w:val="12"/>
        </w:rPr>
        <w:t xml:space="preserve"> widening the circle for global consultations. In the aftermath of reforms adopted in 2010, </w:t>
      </w:r>
      <w:r w:rsidRPr="007B3C0B">
        <w:rPr>
          <w:bCs/>
          <w:u w:val="single"/>
        </w:rPr>
        <w:t>developing countries now have enhanced weight at the World Bank and IMF. The enlargement</w:t>
      </w:r>
      <w:r w:rsidRPr="002C7A10">
        <w:rPr>
          <w:bCs/>
          <w:u w:val="single"/>
        </w:rPr>
        <w:t xml:space="preserve"> of the U.N. Security Council</w:t>
      </w:r>
      <w:r w:rsidRPr="000F409D">
        <w:rPr>
          <w:sz w:val="12"/>
        </w:rPr>
        <w:t xml:space="preserve">, though currently bogged down in </w:t>
      </w:r>
      <w:r w:rsidRPr="007B3C0B">
        <w:rPr>
          <w:sz w:val="12"/>
        </w:rPr>
        <w:t xml:space="preserve">wrangling, </w:t>
      </w:r>
      <w:r w:rsidRPr="007B3C0B">
        <w:rPr>
          <w:bCs/>
          <w:u w:val="single"/>
        </w:rPr>
        <w:t xml:space="preserve">is also in the offing. </w:t>
      </w:r>
      <w:r w:rsidRPr="007B3C0B">
        <w:rPr>
          <w:sz w:val="12"/>
        </w:rPr>
        <w:t xml:space="preserve">But </w:t>
      </w:r>
      <w:r w:rsidRPr="007B3C0B">
        <w:rPr>
          <w:bCs/>
          <w:u w:val="single"/>
        </w:rPr>
        <w:t xml:space="preserve">making international institutions more representative is the easy part. More challenging will be managing the ideological diversity that will accompany the coming realignment in global power. </w:t>
      </w:r>
      <w:r w:rsidRPr="007B3C0B">
        <w:rPr>
          <w:sz w:val="12"/>
        </w:rPr>
        <w:t>Precisely because</w:t>
      </w:r>
      <w:r w:rsidRPr="000F409D">
        <w:rPr>
          <w:sz w:val="12"/>
        </w:rPr>
        <w:t xml:space="preserve"> the United States is an exceptional nation, its version of liberal democracy may well prove to be the exception, not the rule. In China, Russia, and the sheikhdoms of the Persian Gulf, </w:t>
      </w:r>
      <w:r w:rsidRPr="002C7A10">
        <w:rPr>
          <w:bCs/>
          <w:u w:val="single"/>
        </w:rPr>
        <w:t>state-led brands of capitalism are holding their own</w:t>
      </w:r>
      <w:r w:rsidRPr="000F409D">
        <w:rPr>
          <w:sz w:val="12"/>
        </w:rPr>
        <w:t xml:space="preserve"> -- and may well do so for the foreseeable future. </w:t>
      </w:r>
      <w:r w:rsidRPr="002C7A10">
        <w:rPr>
          <w:bCs/>
          <w:u w:val="single"/>
        </w:rPr>
        <w:t xml:space="preserve">The Arab Spring could finally bring democratic rule to at least some countries in the Middle </w:t>
      </w:r>
      <w:r w:rsidRPr="007B3C0B">
        <w:rPr>
          <w:bCs/>
          <w:u w:val="single"/>
        </w:rPr>
        <w:t xml:space="preserve">East, but it is also breeding political Islam; democratization should not be mistaken for Westernization. </w:t>
      </w:r>
      <w:r w:rsidRPr="00076C6D">
        <w:rPr>
          <w:bCs/>
          <w:u w:val="single"/>
        </w:rPr>
        <w:t>Even emerging powers that are already democracies</w:t>
      </w:r>
      <w:r w:rsidRPr="00076C6D">
        <w:rPr>
          <w:sz w:val="12"/>
        </w:rPr>
        <w:t xml:space="preserve">, such as India, Brazil, and Turkey, </w:t>
      </w:r>
      <w:r w:rsidRPr="00076C6D">
        <w:rPr>
          <w:bCs/>
          <w:u w:val="single"/>
        </w:rPr>
        <w:t>are charting their own paths. They regularly break with the United States and Europe on trade, Middle East diplomacy, military intervention, the environment, and other issues, preferring to side with other ascending states</w:t>
      </w:r>
      <w:r w:rsidRPr="00076C6D">
        <w:rPr>
          <w:sz w:val="12"/>
        </w:rPr>
        <w:t xml:space="preserve">, whether democratic or not. Romney's paeans to American power are no excuse for his silence on how he plans to manage these complexities. </w:t>
      </w:r>
      <w:r w:rsidRPr="00076C6D">
        <w:rPr>
          <w:bCs/>
          <w:u w:val="single"/>
        </w:rPr>
        <w:t>Promoting international stability will grow more demanding as rising powers bring to the table their differing conceptions of order and governance. The United States has a key role to play in managing such diversity and channeling it toward cooperative ends.</w:t>
      </w:r>
      <w:r w:rsidRPr="00076C6D">
        <w:rPr>
          <w:sz w:val="12"/>
        </w:rPr>
        <w:t xml:space="preserve"> Overheated proclamations of American preeminence, however, will do more harm than good. If a new, consensual international order is to emerge, rising powers must be treated as stakeholders in that order</w:t>
      </w:r>
      <w:r w:rsidRPr="000F409D">
        <w:rPr>
          <w:sz w:val="12"/>
        </w:rPr>
        <w:t xml:space="preserve">, not merely as objects of American power. </w:t>
      </w:r>
      <w:r w:rsidRPr="002C7A10">
        <w:rPr>
          <w:bCs/>
          <w:u w:val="single"/>
        </w:rPr>
        <w:t>Shepherding the transition to this more pluralistic world is arguably the defining challenge facing U.S. statecraft</w:t>
      </w:r>
      <w:r w:rsidRPr="000F409D">
        <w:rPr>
          <w:sz w:val="12"/>
        </w:rPr>
        <w:t xml:space="preserve"> in the years ahead. Romney appears ready to pave over this challenge by denying that such change is afoot and attempting to portray Obama's policies as "an eloquently justified surrender of world leadership." </w:t>
      </w:r>
      <w:r w:rsidRPr="000F409D">
        <w:rPr>
          <w:sz w:val="12"/>
          <w:szCs w:val="14"/>
        </w:rPr>
        <w:t xml:space="preserve">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5066F3">
        <w:rPr>
          <w:bCs/>
          <w:highlight w:val="yellow"/>
          <w:u w:val="single"/>
        </w:rPr>
        <w:t>A smarter</w:t>
      </w:r>
      <w:r w:rsidRPr="002C7A10">
        <w:rPr>
          <w:bCs/>
          <w:u w:val="single"/>
        </w:rPr>
        <w:t xml:space="preserve">, more selective, and less costly </w:t>
      </w:r>
      <w:r w:rsidRPr="005066F3">
        <w:rPr>
          <w:bCs/>
          <w:highlight w:val="yellow"/>
          <w:u w:val="single"/>
        </w:rPr>
        <w:t>U.S. role</w:t>
      </w:r>
      <w:r w:rsidRPr="002C7A10">
        <w:rPr>
          <w:bCs/>
          <w:u w:val="single"/>
        </w:rPr>
        <w:t xml:space="preserve"> in the world </w:t>
      </w:r>
      <w:r w:rsidRPr="005066F3">
        <w:rPr>
          <w:bCs/>
          <w:highlight w:val="yellow"/>
          <w:u w:val="single"/>
        </w:rPr>
        <w:t>would</w:t>
      </w:r>
      <w:r w:rsidRPr="002C7A10">
        <w:rPr>
          <w:bCs/>
          <w:u w:val="single"/>
        </w:rPr>
        <w:t xml:space="preserve"> not only help the United States get its own house in order, but also </w:t>
      </w:r>
      <w:r w:rsidRPr="005066F3">
        <w:rPr>
          <w:bCs/>
          <w:highlight w:val="yellow"/>
          <w:u w:val="single"/>
        </w:rPr>
        <w:t>give rising powers the wider berth they seek</w:t>
      </w:r>
      <w:r w:rsidRPr="000F409D">
        <w:rPr>
          <w:sz w:val="12"/>
        </w:rPr>
        <w:t xml:space="preserve">. And good policy would also be good politics; Americans are keen to share with others the burdens and responsibilities of international engagement. </w:t>
      </w:r>
      <w:r w:rsidRPr="005066F3">
        <w:rPr>
          <w:bCs/>
          <w:highlight w:val="yellow"/>
          <w:u w:val="single"/>
        </w:rPr>
        <w:t>The world</w:t>
      </w:r>
      <w:r w:rsidRPr="002C7A10">
        <w:rPr>
          <w:bCs/>
          <w:u w:val="single"/>
        </w:rPr>
        <w:t xml:space="preserve"> desperately </w:t>
      </w:r>
      <w:r w:rsidRPr="005066F3">
        <w:rPr>
          <w:bCs/>
          <w:highlight w:val="yellow"/>
          <w:u w:val="single"/>
        </w:rPr>
        <w:t>needs</w:t>
      </w:r>
      <w:r w:rsidRPr="002C7A10">
        <w:rPr>
          <w:bCs/>
          <w:u w:val="single"/>
        </w:rPr>
        <w:t xml:space="preserve"> a brand of </w:t>
      </w:r>
      <w:r w:rsidRPr="005066F3">
        <w:rPr>
          <w:bCs/>
          <w:highlight w:val="yellow"/>
          <w:u w:val="single"/>
        </w:rPr>
        <w:t>U.S. leadership that focuses</w:t>
      </w:r>
      <w:r w:rsidRPr="002C7A10">
        <w:rPr>
          <w:bCs/>
          <w:u w:val="single"/>
        </w:rPr>
        <w:t xml:space="preserve"> not on ruling the roost, but </w:t>
      </w:r>
      <w:r w:rsidRPr="005066F3">
        <w:rPr>
          <w:bCs/>
          <w:highlight w:val="yellow"/>
          <w:u w:val="single"/>
        </w:rPr>
        <w:t>on guiding a</w:t>
      </w:r>
      <w:r w:rsidRPr="002C7A10">
        <w:rPr>
          <w:bCs/>
          <w:u w:val="single"/>
        </w:rPr>
        <w:t xml:space="preserve"> more </w:t>
      </w:r>
      <w:r w:rsidRPr="005066F3">
        <w:rPr>
          <w:bCs/>
          <w:highlight w:val="yellow"/>
          <w:u w:val="single"/>
        </w:rPr>
        <w:t xml:space="preserve">diverse </w:t>
      </w:r>
      <w:r w:rsidRPr="007B3C0B">
        <w:rPr>
          <w:bCs/>
          <w:u w:val="single"/>
        </w:rPr>
        <w:t xml:space="preserve">and unwieldy </w:t>
      </w:r>
      <w:r w:rsidRPr="00532C68">
        <w:rPr>
          <w:bCs/>
          <w:highlight w:val="yellow"/>
          <w:u w:val="single"/>
        </w:rPr>
        <w:t>globe</w:t>
      </w:r>
      <w:r w:rsidRPr="007B3C0B">
        <w:rPr>
          <w:bCs/>
          <w:u w:val="single"/>
        </w:rPr>
        <w:t xml:space="preserve"> </w:t>
      </w:r>
      <w:r w:rsidRPr="005066F3">
        <w:rPr>
          <w:bCs/>
          <w:highlight w:val="yellow"/>
          <w:u w:val="single"/>
        </w:rPr>
        <w:t>to</w:t>
      </w:r>
      <w:r w:rsidRPr="002C7A10">
        <w:rPr>
          <w:bCs/>
          <w:u w:val="single"/>
        </w:rPr>
        <w:t xml:space="preserve"> consensus and </w:t>
      </w:r>
      <w:r w:rsidRPr="005066F3">
        <w:rPr>
          <w:bCs/>
          <w:highlight w:val="yellow"/>
          <w:u w:val="single"/>
        </w:rPr>
        <w:t>cooperation.</w:t>
      </w:r>
    </w:p>
    <w:p w:rsidR="00DD2D4A" w:rsidRPr="00241730" w:rsidRDefault="00DD2D4A" w:rsidP="00DD2D4A">
      <w:pPr>
        <w:pStyle w:val="Heading4"/>
      </w:pPr>
      <w:r>
        <w:t>Multilat is the alternative – it</w:t>
      </w:r>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rsidR="00DD2D4A" w:rsidRPr="002C7A10" w:rsidRDefault="00DD2D4A" w:rsidP="00DD2D4A">
      <w:pPr>
        <w:contextualSpacing/>
      </w:pPr>
      <w:r w:rsidRPr="002C7A10">
        <w:t>*multilateralism solves global problems –</w:t>
      </w:r>
    </w:p>
    <w:p w:rsidR="00DD2D4A" w:rsidRPr="002C7A10" w:rsidRDefault="00DD2D4A" w:rsidP="00DD2D4A">
      <w:pPr>
        <w:contextualSpacing/>
      </w:pPr>
      <w:r w:rsidRPr="002C7A10">
        <w:t xml:space="preserve">a. fosters </w:t>
      </w:r>
      <w:r w:rsidRPr="002C7A10">
        <w:rPr>
          <w:u w:val="single"/>
        </w:rPr>
        <w:t>great power sharing</w:t>
      </w:r>
      <w:r w:rsidRPr="002C7A10">
        <w:t xml:space="preserve"> – increased multilateral dialogue devises </w:t>
      </w:r>
      <w:r w:rsidRPr="002C7A10">
        <w:rPr>
          <w:u w:val="single"/>
        </w:rPr>
        <w:t>similar analytics lenses</w:t>
      </w:r>
      <w:r w:rsidRPr="002C7A10">
        <w:t xml:space="preserve"> that make policies more readily adopted on a large scale  </w:t>
      </w:r>
    </w:p>
    <w:p w:rsidR="00DD2D4A" w:rsidRPr="002C7A10" w:rsidRDefault="00DD2D4A" w:rsidP="00DD2D4A">
      <w:pPr>
        <w:contextualSpacing/>
      </w:pPr>
      <w:r w:rsidRPr="002C7A10">
        <w:t xml:space="preserve">b. increases </w:t>
      </w:r>
      <w:r w:rsidRPr="002C7A10">
        <w:rPr>
          <w:u w:val="single"/>
        </w:rPr>
        <w:t>international cooperation</w:t>
      </w:r>
      <w:r w:rsidRPr="002C7A10">
        <w:t xml:space="preserve"> – lends </w:t>
      </w:r>
      <w:r w:rsidRPr="002C7A10">
        <w:rPr>
          <w:u w:val="single"/>
        </w:rPr>
        <w:t>legitimacy</w:t>
      </w:r>
      <w:r w:rsidRPr="002C7A10">
        <w:t xml:space="preserve"> to policies by virtue of debate and increases </w:t>
      </w:r>
      <w:r w:rsidRPr="002C7A10">
        <w:rPr>
          <w:u w:val="single"/>
        </w:rPr>
        <w:t>efficient implementation</w:t>
      </w:r>
      <w:r w:rsidRPr="002C7A10">
        <w:t xml:space="preserve"> of joint programs because actors feel </w:t>
      </w:r>
      <w:r w:rsidRPr="002C7A10">
        <w:rPr>
          <w:u w:val="single"/>
        </w:rPr>
        <w:t>invested</w:t>
      </w:r>
      <w:r w:rsidRPr="002C7A10">
        <w:t xml:space="preserve"> in solutions – creates a </w:t>
      </w:r>
      <w:r w:rsidRPr="002C7A10">
        <w:rPr>
          <w:u w:val="single"/>
        </w:rPr>
        <w:t>self-reinforcing dynamic</w:t>
      </w:r>
      <w:r w:rsidRPr="002C7A10">
        <w:t xml:space="preserve"> which creates new </w:t>
      </w:r>
      <w:r w:rsidRPr="002C7A10">
        <w:rPr>
          <w:u w:val="single"/>
        </w:rPr>
        <w:t>focal points</w:t>
      </w:r>
      <w:r w:rsidRPr="002C7A10">
        <w:t xml:space="preserve"> for </w:t>
      </w:r>
      <w:r w:rsidRPr="002C7A10">
        <w:rPr>
          <w:u w:val="single"/>
        </w:rPr>
        <w:t>strategic interaction</w:t>
      </w:r>
    </w:p>
    <w:p w:rsidR="00DD2D4A" w:rsidRPr="00A55BAA" w:rsidRDefault="00DD2D4A" w:rsidP="00DD2D4A">
      <w:pPr>
        <w:rPr>
          <w:sz w:val="14"/>
          <w:szCs w:val="14"/>
        </w:rPr>
      </w:pPr>
      <w:r w:rsidRPr="00602FB8">
        <w:rPr>
          <w:b/>
          <w:bCs/>
        </w:rPr>
        <w:t>Pouliot</w:t>
      </w:r>
      <w:r>
        <w:rPr>
          <w:b/>
          <w:bCs/>
        </w:rPr>
        <w:t>,</w:t>
      </w:r>
      <w:r w:rsidRPr="00602FB8">
        <w:rPr>
          <w:b/>
          <w:bCs/>
        </w:rPr>
        <w:t xml:space="preserve"> 11</w:t>
      </w:r>
      <w:r w:rsidRPr="00332B6D">
        <w:rPr>
          <w:b/>
          <w:bCs/>
          <w:sz w:val="16"/>
          <w:szCs w:val="16"/>
        </w:rPr>
        <w:t xml:space="preserve"> </w:t>
      </w:r>
      <w:r w:rsidRPr="00332B6D">
        <w:rPr>
          <w:sz w:val="16"/>
          <w:szCs w:val="16"/>
        </w:rPr>
        <w:t>— Professor of Political Science at McGill University (Vincent, “Multilateralism as an End in Itself”, International Studies Perspectives (2011) 12, 18–26) NG</w:t>
      </w:r>
    </w:p>
    <w:p w:rsidR="00DD2D4A" w:rsidRPr="00332B6D" w:rsidRDefault="00DD2D4A" w:rsidP="00DD2D4A">
      <w:pPr>
        <w:rPr>
          <w:sz w:val="16"/>
          <w:szCs w:val="14"/>
        </w:rPr>
      </w:pPr>
      <w:r w:rsidRPr="00332B6D">
        <w:rPr>
          <w:sz w:val="16"/>
          <w:szCs w:val="14"/>
        </w:rPr>
        <w:t xml:space="preserve">Because it rests on open, nondiscriminatory debate, and the routine exchange of viewpoints, the </w:t>
      </w:r>
      <w:r w:rsidRPr="00602FB8">
        <w:rPr>
          <w:bCs/>
          <w:u w:val="single"/>
        </w:rPr>
        <w:t>multilateral procedure introduces three key advantages</w:t>
      </w:r>
      <w:r w:rsidRPr="00332B6D">
        <w:rPr>
          <w:sz w:val="16"/>
          <w:szCs w:val="14"/>
        </w:rPr>
        <w:t xml:space="preserve"> that are gained, </w:t>
      </w:r>
      <w:r w:rsidRPr="00602FB8">
        <w:rPr>
          <w:bCs/>
          <w:u w:val="single"/>
        </w:rPr>
        <w:t>regardless of the specific policies adopted</w:t>
      </w:r>
      <w:r w:rsidRPr="00332B6D">
        <w:rPr>
          <w:sz w:val="16"/>
          <w:szCs w:val="14"/>
        </w:rPr>
        <w:t xml:space="preserve">, and tend to diffuse across all participants. Contrary to the standard viewpoint, according to which a rational preference or functional imperative lead to multilateral cooperation, here it is </w:t>
      </w:r>
      <w:r w:rsidRPr="00602FB8">
        <w:rPr>
          <w:bCs/>
          <w:u w:val="single"/>
        </w:rPr>
        <w:t xml:space="preserve">the systematic practice of </w:t>
      </w:r>
      <w:r w:rsidRPr="00A55BAA">
        <w:rPr>
          <w:bCs/>
          <w:highlight w:val="yellow"/>
          <w:u w:val="single"/>
        </w:rPr>
        <w:t>multilateralism</w:t>
      </w:r>
      <w:r w:rsidRPr="00332B6D">
        <w:rPr>
          <w:sz w:val="16"/>
          <w:szCs w:val="14"/>
        </w:rPr>
        <w:t xml:space="preserve"> that </w:t>
      </w:r>
      <w:r w:rsidRPr="00A55BAA">
        <w:rPr>
          <w:bCs/>
          <w:highlight w:val="yellow"/>
          <w:u w:val="single"/>
        </w:rPr>
        <w:t xml:space="preserve">creates the </w:t>
      </w:r>
      <w:r w:rsidRPr="00A55BAA">
        <w:rPr>
          <w:b/>
          <w:bCs/>
          <w:highlight w:val="yellow"/>
          <w:u w:val="single"/>
          <w:bdr w:val="single" w:sz="4" w:space="0" w:color="auto"/>
        </w:rPr>
        <w:t>drive to cooperate</w:t>
      </w:r>
      <w:r w:rsidRPr="00332B6D">
        <w:rPr>
          <w:sz w:val="16"/>
          <w:szCs w:val="14"/>
        </w:rPr>
        <w:t xml:space="preserve">. At the theoretical level, the premise is that it is not only what people think that explains what they do, but also what they do that determines what they think (Pouliot 2010). </w:t>
      </w:r>
      <w:r w:rsidRPr="00602FB8">
        <w:rPr>
          <w:bCs/>
          <w:u w:val="single"/>
        </w:rPr>
        <w:t>Everyday multilateralism is a self-fulfilling practice</w:t>
      </w:r>
      <w:r w:rsidRPr="00332B6D">
        <w:rPr>
          <w:sz w:val="16"/>
          <w:szCs w:val="14"/>
        </w:rPr>
        <w:t xml:space="preserve"> for at least three reasons. First, </w:t>
      </w:r>
      <w:r w:rsidRPr="00602FB8">
        <w:rPr>
          <w:bCs/>
          <w:u w:val="single"/>
        </w:rPr>
        <w:t xml:space="preserve">the joint practice of multilateralism creates </w:t>
      </w:r>
      <w:r w:rsidRPr="006437A6">
        <w:rPr>
          <w:bCs/>
          <w:u w:val="single"/>
        </w:rPr>
        <w:t>mutually recognizable [and] patterns of action among global actors</w:t>
      </w:r>
      <w:r w:rsidRPr="006437A6">
        <w:rPr>
          <w:sz w:val="16"/>
          <w:szCs w:val="14"/>
        </w:rPr>
        <w:t xml:space="preserve">. This process owes to the fact that practices structure social interaction (Adler and Pouliot forthcoming).2 Because they are meaningful, organized, and repeated, practices generally convey a degree of mutual intelligibility that allows people to develop social relations over time. In </w:t>
      </w:r>
      <w:r w:rsidRPr="006437A6">
        <w:rPr>
          <w:sz w:val="16"/>
          <w:szCs w:val="14"/>
        </w:rPr>
        <w:lastRenderedPageBreak/>
        <w:t xml:space="preserve">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6437A6">
        <w:rPr>
          <w:bCs/>
          <w:u w:val="single"/>
        </w:rPr>
        <w:t>multilateralism</w:t>
      </w:r>
      <w:r w:rsidRPr="006437A6">
        <w:rPr>
          <w:sz w:val="16"/>
          <w:szCs w:val="14"/>
        </w:rPr>
        <w:t>,</w:t>
      </w:r>
      <w:r w:rsidRPr="00332B6D">
        <w:rPr>
          <w:sz w:val="16"/>
          <w:szCs w:val="14"/>
        </w:rPr>
        <w:t xml:space="preserve"> which </w:t>
      </w:r>
      <w:r w:rsidRPr="00602FB8">
        <w:rPr>
          <w:bCs/>
          <w:u w:val="single"/>
        </w:rPr>
        <w:t>rests on a set of</w:t>
      </w:r>
      <w:r w:rsidRPr="00332B6D">
        <w:rPr>
          <w:sz w:val="16"/>
          <w:szCs w:val="14"/>
        </w:rPr>
        <w:t xml:space="preserve"> political and social </w:t>
      </w:r>
      <w:r w:rsidRPr="00602FB8">
        <w:rPr>
          <w:bCs/>
          <w:u w:val="single"/>
        </w:rPr>
        <w:t xml:space="preserve">patterns that establish the boundaries of action in a mutually intelligible fashion. </w:t>
      </w:r>
      <w:r w:rsidRPr="00A55BAA">
        <w:rPr>
          <w:bCs/>
          <w:highlight w:val="yellow"/>
          <w:u w:val="single"/>
        </w:rPr>
        <w:t>These structuring effects</w:t>
      </w:r>
      <w:r w:rsidRPr="00A55BAA">
        <w:rPr>
          <w:sz w:val="16"/>
          <w:szCs w:val="14"/>
          <w:highlight w:val="yellow"/>
        </w:rPr>
        <w:t>,</w:t>
      </w:r>
      <w:r w:rsidRPr="00332B6D">
        <w:rPr>
          <w:sz w:val="16"/>
          <w:szCs w:val="14"/>
        </w:rPr>
        <w:t xml:space="preserve"> in turn, </w:t>
      </w:r>
      <w:r w:rsidRPr="00A55BAA">
        <w:rPr>
          <w:bCs/>
          <w:highlight w:val="yellow"/>
          <w:u w:val="single"/>
        </w:rPr>
        <w:t>allow for</w:t>
      </w:r>
      <w:r w:rsidRPr="00602FB8">
        <w:rPr>
          <w:bCs/>
          <w:u w:val="single"/>
        </w:rPr>
        <w:t xml:space="preserve"> the development of </w:t>
      </w:r>
      <w:r w:rsidRPr="00A55BAA">
        <w:rPr>
          <w:b/>
          <w:bCs/>
          <w:highlight w:val="yellow"/>
          <w:u w:val="single"/>
          <w:bdr w:val="single" w:sz="4" w:space="0" w:color="auto"/>
        </w:rPr>
        <w:t>common frameworks</w:t>
      </w:r>
      <w:r w:rsidRPr="00A55BAA">
        <w:rPr>
          <w:bCs/>
          <w:highlight w:val="yellow"/>
          <w:u w:val="single"/>
        </w:rPr>
        <w:t xml:space="preserve"> </w:t>
      </w:r>
      <w:r w:rsidRPr="0054756C">
        <w:rPr>
          <w:bCs/>
          <w:u w:val="single"/>
        </w:rPr>
        <w:t>for appraising global events</w:t>
      </w:r>
      <w:r w:rsidRPr="00A55BAA">
        <w:rPr>
          <w:sz w:val="16"/>
          <w:szCs w:val="14"/>
          <w:highlight w:val="yellow"/>
        </w:rPr>
        <w:t>.</w:t>
      </w:r>
      <w:r w:rsidRPr="00332B6D">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602FB8">
        <w:rPr>
          <w:bCs/>
          <w:u w:val="single"/>
        </w:rPr>
        <w:t>multilateralism fosters</w:t>
      </w:r>
      <w:r w:rsidRPr="00332B6D">
        <w:rPr>
          <w:sz w:val="16"/>
          <w:szCs w:val="14"/>
        </w:rPr>
        <w:t xml:space="preserve"> is the emergence of </w:t>
      </w:r>
      <w:r w:rsidRPr="00602FB8">
        <w:rPr>
          <w:bCs/>
          <w:u w:val="single"/>
        </w:rPr>
        <w:t xml:space="preserve">a </w:t>
      </w:r>
      <w:r w:rsidRPr="00602FB8">
        <w:rPr>
          <w:u w:val="single"/>
        </w:rPr>
        <w:t>shared framework of interaction</w:t>
      </w:r>
      <w:r w:rsidRPr="00332B6D">
        <w:rPr>
          <w:sz w:val="16"/>
          <w:szCs w:val="14"/>
        </w:rPr>
        <w:t>—for example, a common linguistic repertoire—</w:t>
      </w:r>
      <w:r w:rsidRPr="00602FB8">
        <w:rPr>
          <w:bCs/>
          <w:u w:val="single"/>
        </w:rPr>
        <w:t xml:space="preserve">that allows global actors to make sense of world politics in </w:t>
      </w:r>
      <w:r w:rsidRPr="00044DC0">
        <w:rPr>
          <w:bCs/>
          <w:u w:val="single"/>
        </w:rPr>
        <w:t>mutually recognizable ways</w:t>
      </w:r>
      <w:r w:rsidRPr="00044DC0">
        <w:rPr>
          <w:sz w:val="16"/>
          <w:szCs w:val="14"/>
        </w:rPr>
        <w:t xml:space="preserve">. Of course, </w:t>
      </w:r>
      <w:r w:rsidRPr="00044DC0">
        <w:rPr>
          <w:bCs/>
          <w:u w:val="single"/>
        </w:rPr>
        <w:t>they may not agree on</w:t>
      </w:r>
      <w:r w:rsidRPr="00044DC0">
        <w:rPr>
          <w:sz w:val="16"/>
          <w:szCs w:val="14"/>
        </w:rPr>
        <w:t xml:space="preserve"> the </w:t>
      </w:r>
      <w:r w:rsidRPr="00044DC0">
        <w:rPr>
          <w:bCs/>
          <w:u w:val="single"/>
        </w:rPr>
        <w:t>specific actions</w:t>
      </w:r>
      <w:r w:rsidRPr="00044DC0">
        <w:rPr>
          <w:sz w:val="16"/>
          <w:szCs w:val="14"/>
        </w:rPr>
        <w:t xml:space="preserve"> to be taken, </w:t>
      </w:r>
      <w:r w:rsidRPr="00044DC0">
        <w:rPr>
          <w:bCs/>
          <w:u w:val="single"/>
        </w:rPr>
        <w:t>but at least they can build on an established pattern of political interaction to deal with the problem at hand</w:t>
      </w:r>
      <w:r w:rsidRPr="00044DC0">
        <w:rPr>
          <w:sz w:val="16"/>
          <w:szCs w:val="14"/>
        </w:rPr>
        <w:t xml:space="preserve">—sometimes even </w:t>
      </w:r>
      <w:r w:rsidRPr="00044DC0">
        <w:rPr>
          <w:bCs/>
          <w:u w:val="single"/>
        </w:rPr>
        <w:t>before it emerges in acute form.</w:t>
      </w:r>
      <w:r w:rsidRPr="00044DC0">
        <w:rPr>
          <w:sz w:val="16"/>
          <w:szCs w:val="14"/>
        </w:rPr>
        <w:t xml:space="preserve"> In today’s pluralistic world, that would already be a considerable achievement</w:t>
      </w:r>
      <w:r w:rsidRPr="00332B6D">
        <w:rPr>
          <w:sz w:val="16"/>
          <w:szCs w:val="14"/>
        </w:rPr>
        <w:t xml:space="preserve">. In that sense, </w:t>
      </w:r>
      <w:r w:rsidRPr="00602FB8">
        <w:rPr>
          <w:bCs/>
          <w:u w:val="single"/>
        </w:rPr>
        <w:t>multilateralism may well be a constitutive practice of</w:t>
      </w:r>
      <w:r w:rsidRPr="00332B6D">
        <w:rPr>
          <w:sz w:val="16"/>
          <w:szCs w:val="14"/>
        </w:rPr>
        <w:t xml:space="preserve"> what Lu (2009) calls ‘‘</w:t>
      </w:r>
      <w:r w:rsidRPr="00602FB8">
        <w:rPr>
          <w:bCs/>
          <w:u w:val="single"/>
        </w:rPr>
        <w:t>political friendship among peoples</w:t>
      </w:r>
      <w:r w:rsidRPr="00332B6D">
        <w:rPr>
          <w:sz w:val="16"/>
          <w:szCs w:val="14"/>
        </w:rPr>
        <w:t>.’’ The axiomatic practice of principled and inclusive dialog is quite apparent in the way she describes this social structure: ‘‘</w:t>
      </w:r>
      <w:r w:rsidRPr="00332B6D">
        <w:rPr>
          <w:sz w:val="16"/>
        </w:rPr>
        <w:t xml:space="preserve">While </w:t>
      </w:r>
      <w:r w:rsidRPr="00A55BAA">
        <w:rPr>
          <w:bCs/>
          <w:highlight w:val="yellow"/>
          <w:u w:val="single"/>
        </w:rPr>
        <w:t>conflicts</w:t>
      </w:r>
      <w:r w:rsidRPr="00332B6D">
        <w:rPr>
          <w:sz w:val="16"/>
          <w:szCs w:val="14"/>
        </w:rPr>
        <w:t xml:space="preserve">, especially over the distribution of goods and burdens, </w:t>
      </w:r>
      <w:r w:rsidRPr="00A55BAA">
        <w:rPr>
          <w:highlight w:val="yellow"/>
          <w:u w:val="single"/>
        </w:rPr>
        <w:t>will</w:t>
      </w:r>
      <w:r w:rsidRPr="00602FB8">
        <w:rPr>
          <w:u w:val="single"/>
        </w:rPr>
        <w:t xml:space="preserve"> inevitably arise, under conditions of political friendship among peoples, they will </w:t>
      </w:r>
      <w:r w:rsidRPr="00A55BAA">
        <w:rPr>
          <w:highlight w:val="yellow"/>
          <w:u w:val="single"/>
        </w:rPr>
        <w:t>be negotiated within</w:t>
      </w:r>
      <w:r w:rsidRPr="00332B6D">
        <w:rPr>
          <w:sz w:val="16"/>
          <w:szCs w:val="14"/>
        </w:rPr>
        <w:t xml:space="preserve"> a global background context of norms and </w:t>
      </w:r>
      <w:r w:rsidRPr="00A55BAA">
        <w:rPr>
          <w:highlight w:val="yellow"/>
          <w:u w:val="single"/>
        </w:rPr>
        <w:t xml:space="preserve">institutions based on </w:t>
      </w:r>
      <w:r w:rsidRPr="00602FB8">
        <w:rPr>
          <w:u w:val="single"/>
        </w:rPr>
        <w:t>mutual recognition</w:t>
      </w:r>
      <w:r w:rsidRPr="00332B6D">
        <w:rPr>
          <w:sz w:val="16"/>
          <w:szCs w:val="14"/>
        </w:rPr>
        <w:t xml:space="preserve">, equity in the distribution of burdens and benefits </w:t>
      </w:r>
      <w:r w:rsidRPr="00602FB8">
        <w:rPr>
          <w:u w:val="single"/>
        </w:rPr>
        <w:t xml:space="preserve">of global </w:t>
      </w:r>
      <w:r w:rsidRPr="00A55BAA">
        <w:rPr>
          <w:b/>
          <w:highlight w:val="yellow"/>
          <w:u w:val="single"/>
          <w:bdr w:val="single" w:sz="4" w:space="0" w:color="auto"/>
        </w:rPr>
        <w:t>cooperation</w:t>
      </w:r>
      <w:r w:rsidRPr="00A55BAA">
        <w:rPr>
          <w:b/>
          <w:sz w:val="16"/>
          <w:szCs w:val="14"/>
          <w:highlight w:val="yellow"/>
          <w:bdr w:val="single" w:sz="4" w:space="0" w:color="auto"/>
        </w:rPr>
        <w:t xml:space="preserve">, </w:t>
      </w:r>
      <w:r w:rsidRPr="00A55BAA">
        <w:rPr>
          <w:b/>
          <w:highlight w:val="yellow"/>
          <w:u w:val="single"/>
          <w:bdr w:val="single" w:sz="4" w:space="0" w:color="auto"/>
        </w:rPr>
        <w:t>and power-sharing</w:t>
      </w:r>
      <w:r w:rsidRPr="00332B6D">
        <w:rPr>
          <w:sz w:val="16"/>
          <w:szCs w:val="14"/>
        </w:rPr>
        <w:t xml:space="preserve"> in the institutions of global governance rather than domination by any group’’ (2009:54–55). </w:t>
      </w:r>
      <w:r w:rsidRPr="00602FB8">
        <w:rPr>
          <w:bCs/>
          <w:u w:val="single"/>
        </w:rPr>
        <w:t>In a world where multilateralism becomes an end in itself, this ideal pattern emerges</w:t>
      </w:r>
      <w:r w:rsidRPr="00332B6D">
        <w:rPr>
          <w:sz w:val="16"/>
          <w:szCs w:val="14"/>
        </w:rPr>
        <w:t xml:space="preserve"> out of the structuring effects of axiomatic practice: take the case of NATO, for instance, which has recently had to manage, through the multilateral practice, fairly strong internal dissent (Pouliot 2006). W</w:t>
      </w:r>
      <w:r w:rsidRPr="00602FB8">
        <w:rPr>
          <w:bCs/>
          <w:u w:val="single"/>
        </w:rPr>
        <w:t xml:space="preserve">hile clashing views and interests will never go away </w:t>
      </w:r>
      <w:r w:rsidRPr="00332B6D">
        <w:rPr>
          <w:sz w:val="16"/>
          <w:szCs w:val="14"/>
        </w:rPr>
        <w:t>in our particularly diverse world, as pessimists are quick to emphasize (for example, Dahl 1999), the</w:t>
      </w:r>
      <w:r w:rsidRPr="00602FB8">
        <w:rPr>
          <w:bCs/>
          <w:u w:val="single"/>
        </w:rPr>
        <w:t xml:space="preserve"> management of discord is</w:t>
      </w:r>
      <w:r w:rsidRPr="00332B6D">
        <w:rPr>
          <w:sz w:val="16"/>
          <w:szCs w:val="14"/>
        </w:rPr>
        <w:t xml:space="preserve"> certainly </w:t>
      </w:r>
      <w:r w:rsidRPr="00602FB8">
        <w:rPr>
          <w:bCs/>
          <w:u w:val="single"/>
        </w:rPr>
        <w:t xml:space="preserve">made easier by </w:t>
      </w:r>
      <w:r w:rsidRPr="00332B6D">
        <w:rPr>
          <w:sz w:val="16"/>
          <w:szCs w:val="14"/>
        </w:rPr>
        <w:t>shared patterns of dialog based on</w:t>
      </w:r>
      <w:r w:rsidRPr="00602FB8">
        <w:rPr>
          <w:bCs/>
          <w:u w:val="single"/>
        </w:rPr>
        <w:t xml:space="preserve"> mutually recognizable frameworks</w:t>
      </w:r>
      <w:r w:rsidRPr="00332B6D">
        <w:rPr>
          <w:sz w:val="16"/>
          <w:szCs w:val="14"/>
        </w:rPr>
        <w:t xml:space="preserve">. Second, the </w:t>
      </w:r>
      <w:r w:rsidRPr="00A55BAA">
        <w:rPr>
          <w:bCs/>
          <w:highlight w:val="yellow"/>
          <w:u w:val="single"/>
        </w:rPr>
        <w:t>multilateral procedure</w:t>
      </w:r>
      <w:r w:rsidRPr="00602FB8">
        <w:rPr>
          <w:bCs/>
          <w:u w:val="single"/>
        </w:rPr>
        <w:t xml:space="preserve"> </w:t>
      </w:r>
      <w:r w:rsidRPr="00332B6D">
        <w:rPr>
          <w:sz w:val="16"/>
          <w:szCs w:val="14"/>
        </w:rPr>
        <w:t xml:space="preserve">typically </w:t>
      </w:r>
      <w:r w:rsidRPr="00A55BAA">
        <w:rPr>
          <w:bCs/>
          <w:highlight w:val="yellow"/>
          <w:u w:val="single"/>
        </w:rPr>
        <w:t xml:space="preserve">ensures </w:t>
      </w:r>
      <w:r w:rsidRPr="00602FB8">
        <w:rPr>
          <w:bCs/>
          <w:u w:val="single"/>
        </w:rPr>
        <w:t xml:space="preserve">a remarkable level of </w:t>
      </w:r>
      <w:r w:rsidRPr="00A55BAA">
        <w:rPr>
          <w:b/>
          <w:bCs/>
          <w:highlight w:val="yellow"/>
          <w:u w:val="single"/>
          <w:bdr w:val="single" w:sz="4" w:space="0" w:color="auto"/>
        </w:rPr>
        <w:t>moderation</w:t>
      </w:r>
      <w:r w:rsidRPr="00A55BAA">
        <w:rPr>
          <w:bCs/>
          <w:highlight w:val="yellow"/>
          <w:u w:val="single"/>
        </w:rPr>
        <w:t xml:space="preserve"> </w:t>
      </w:r>
      <w:r w:rsidRPr="00044DC0">
        <w:rPr>
          <w:bCs/>
          <w:u w:val="single"/>
        </w:rPr>
        <w:t>in</w:t>
      </w:r>
      <w:r w:rsidRPr="00044DC0">
        <w:rPr>
          <w:sz w:val="16"/>
          <w:szCs w:val="14"/>
        </w:rPr>
        <w:t xml:space="preserve"> the </w:t>
      </w:r>
      <w:r w:rsidRPr="00044DC0">
        <w:rPr>
          <w:bCs/>
          <w:u w:val="single"/>
        </w:rPr>
        <w:t>global policies</w:t>
      </w:r>
      <w:r w:rsidRPr="00332B6D">
        <w:rPr>
          <w:sz w:val="16"/>
          <w:szCs w:val="14"/>
        </w:rPr>
        <w:t xml:space="preserve"> adopted. In fact, a quick historical tour d’horizon suggests that </w:t>
      </w:r>
      <w:r w:rsidRPr="00535750">
        <w:rPr>
          <w:bCs/>
          <w:u w:val="single"/>
        </w:rPr>
        <w:t xml:space="preserve">actors engaged in multilateralism tend </w:t>
      </w:r>
      <w:r w:rsidRPr="00044DC0">
        <w:rPr>
          <w:bCs/>
          <w:highlight w:val="yellow"/>
          <w:u w:val="single"/>
        </w:rPr>
        <w:t>to</w:t>
      </w:r>
      <w:r w:rsidRPr="00535750">
        <w:rPr>
          <w:bCs/>
          <w:u w:val="single"/>
        </w:rPr>
        <w:t xml:space="preserve"> </w:t>
      </w:r>
      <w:r w:rsidRPr="00A55BAA">
        <w:rPr>
          <w:b/>
          <w:bCs/>
          <w:highlight w:val="yellow"/>
          <w:u w:val="single"/>
          <w:bdr w:val="single" w:sz="4" w:space="0" w:color="auto"/>
        </w:rPr>
        <w:t>avoid radical solutions</w:t>
      </w:r>
      <w:r w:rsidRPr="00602FB8">
        <w:rPr>
          <w:bCs/>
          <w:u w:val="single"/>
        </w:rPr>
        <w:t xml:space="preserve"> in their</w:t>
      </w:r>
      <w:r w:rsidRPr="00332B6D">
        <w:rPr>
          <w:sz w:val="16"/>
          <w:szCs w:val="14"/>
        </w:rPr>
        <w:t xml:space="preserve"> joint </w:t>
      </w:r>
      <w:r w:rsidRPr="00602FB8">
        <w:rPr>
          <w:bCs/>
          <w:u w:val="single"/>
        </w:rPr>
        <w:t>decision making</w:t>
      </w:r>
      <w:r w:rsidRPr="00332B6D">
        <w:rPr>
          <w:sz w:val="16"/>
          <w:szCs w:val="14"/>
        </w:rPr>
        <w:t xml:space="preserve">. Of course, </w:t>
      </w:r>
      <w:r w:rsidRPr="00602FB8">
        <w:rPr>
          <w:bCs/>
          <w:u w:val="single"/>
        </w:rPr>
        <w:t>the very process of uniting disparate voices helps explain why multilateralism tends to produce</w:t>
      </w:r>
      <w:r w:rsidRPr="00332B6D">
        <w:rPr>
          <w:sz w:val="16"/>
          <w:szCs w:val="14"/>
        </w:rPr>
        <w:t xml:space="preserve"> median </w:t>
      </w:r>
      <w:r w:rsidRPr="00602FB8">
        <w:rPr>
          <w:bCs/>
          <w:u w:val="single"/>
        </w:rPr>
        <w:t>consensus</w:t>
      </w:r>
      <w:r w:rsidRPr="00332B6D">
        <w:rPr>
          <w:sz w:val="16"/>
          <w:szCs w:val="14"/>
        </w:rPr>
        <w:t xml:space="preserve">. This is not to say that the multilateral practice inevitably leads to lowest common denominators. To repeat, because it entails complex and often painstaking debate before any actions are taken, </w:t>
      </w:r>
      <w:r w:rsidRPr="00535750">
        <w:rPr>
          <w:bCs/>
          <w:u w:val="single"/>
        </w:rPr>
        <w:t xml:space="preserve">the multilateral </w:t>
      </w:r>
      <w:r w:rsidRPr="00076C6D">
        <w:rPr>
          <w:bCs/>
          <w:u w:val="single"/>
        </w:rPr>
        <w:t xml:space="preserve">procedure forces involved actors to devise and potentially share </w:t>
      </w:r>
      <w:r w:rsidRPr="00076C6D">
        <w:rPr>
          <w:b/>
          <w:bCs/>
          <w:u w:val="single"/>
          <w:bdr w:val="single" w:sz="4" w:space="0" w:color="auto"/>
        </w:rPr>
        <w:t>similar analytical lenses</w:t>
      </w:r>
      <w:r w:rsidRPr="00076C6D">
        <w:rPr>
          <w:bCs/>
          <w:u w:val="single"/>
        </w:rPr>
        <w:t xml:space="preserve"> that, in hindsight, make the policies adopted seem inherently, and seemingly ‘‘naturally,’’ moderate.</w:t>
      </w:r>
      <w:r w:rsidRPr="00076C6D">
        <w:rPr>
          <w:sz w:val="16"/>
          <w:szCs w:val="14"/>
        </w:rPr>
        <w:t xml:space="preserve"> This is because the debate about what a given policy means takes place before its implementation, which makes for a much smoother ride when decisions hit</w:t>
      </w:r>
      <w:r w:rsidRPr="00332B6D">
        <w:rPr>
          <w:sz w:val="16"/>
          <w:szCs w:val="14"/>
        </w:rPr>
        <w:t xml:space="preserve"> the ground. This joint interpretive work, which constitutes a crucial aspect of multilateralism, creates outcomes that are generally perceived as inherently reasonable. </w:t>
      </w:r>
      <w:r w:rsidRPr="00602FB8">
        <w:rPr>
          <w:bCs/>
          <w:u w:val="single"/>
        </w:rPr>
        <w:t>Participation brings inherent benefits to politics, as Bachrach (1975) argued in the context of democratic theory</w:t>
      </w:r>
      <w:r w:rsidRPr="00332B6D">
        <w:rPr>
          <w:sz w:val="16"/>
          <w:szCs w:val="14"/>
        </w:rPr>
        <w:t xml:space="preserve">. Going after the conventional liberal view according to which actors enter politics with an already fixed set of preferences, Bachrach observes that most of the time </w:t>
      </w:r>
      <w:r w:rsidRPr="00602FB8">
        <w:rPr>
          <w:bCs/>
          <w:u w:val="single"/>
        </w:rPr>
        <w:t>people define their interests in the very process of participation</w:t>
      </w:r>
      <w:r w:rsidRPr="00332B6D">
        <w:rPr>
          <w:sz w:val="16"/>
          <w:szCs w:val="14"/>
        </w:rPr>
        <w:t xml:space="preserve">. The argument is not that interests formed in the course of social interaction are in any sense more altruistic. </w:t>
      </w:r>
      <w:r w:rsidRPr="00602FB8">
        <w:rPr>
          <w:bCs/>
          <w:u w:val="single"/>
        </w:rPr>
        <w:t xml:space="preserve">It rather is that the nature and process of political practices, in this case </w:t>
      </w:r>
      <w:r w:rsidRPr="00A55BAA">
        <w:rPr>
          <w:bCs/>
          <w:highlight w:val="yellow"/>
          <w:u w:val="single"/>
        </w:rPr>
        <w:t>multilat</w:t>
      </w:r>
      <w:r w:rsidRPr="00044DC0">
        <w:rPr>
          <w:bCs/>
          <w:u w:val="single"/>
        </w:rPr>
        <w:t>eralism, matter</w:t>
      </w:r>
      <w:r w:rsidRPr="006437A6">
        <w:rPr>
          <w:bCs/>
          <w:u w:val="single"/>
        </w:rPr>
        <w:t xml:space="preserve"> a great deal in shaping participants’ preferences (Wendt 1999</w:t>
      </w:r>
      <w:r w:rsidRPr="006437A6">
        <w:rPr>
          <w:sz w:val="16"/>
          <w:szCs w:val="14"/>
        </w:rPr>
        <w:t>). In this sense, not only does the</w:t>
      </w:r>
      <w:r w:rsidRPr="00332B6D">
        <w:rPr>
          <w:sz w:val="16"/>
          <w:szCs w:val="14"/>
        </w:rPr>
        <w:t xml:space="preserve"> multilateral practice have structuring effects on global governance, but it is also constitutive of what actors say, want, and do (Adler and Pouliot forthcoming). Third and related, </w:t>
      </w:r>
      <w:r w:rsidRPr="00535750">
        <w:rPr>
          <w:bCs/>
          <w:u w:val="single"/>
        </w:rPr>
        <w:t xml:space="preserve">multilateralism </w:t>
      </w:r>
      <w:r w:rsidRPr="00A55BAA">
        <w:rPr>
          <w:bCs/>
          <w:highlight w:val="yellow"/>
          <w:u w:val="single"/>
        </w:rPr>
        <w:t xml:space="preserve">lends </w:t>
      </w:r>
      <w:r w:rsidRPr="00A55BAA">
        <w:rPr>
          <w:b/>
          <w:bCs/>
          <w:highlight w:val="yellow"/>
          <w:u w:val="single"/>
          <w:bdr w:val="single" w:sz="4" w:space="0" w:color="auto"/>
        </w:rPr>
        <w:t>legitimacy</w:t>
      </w:r>
      <w:r w:rsidRPr="00A55BAA">
        <w:rPr>
          <w:bCs/>
          <w:highlight w:val="yellow"/>
          <w:u w:val="single"/>
        </w:rPr>
        <w:t xml:space="preserve"> to the policies </w:t>
      </w:r>
      <w:r w:rsidRPr="00535750">
        <w:rPr>
          <w:bCs/>
          <w:u w:val="single"/>
        </w:rPr>
        <w:t xml:space="preserve">that </w:t>
      </w:r>
      <w:r w:rsidRPr="00A55BAA">
        <w:rPr>
          <w:bCs/>
          <w:highlight w:val="yellow"/>
          <w:u w:val="single"/>
        </w:rPr>
        <w:t>it generates</w:t>
      </w:r>
      <w:r w:rsidRPr="00602FB8">
        <w:rPr>
          <w:bCs/>
          <w:u w:val="single"/>
        </w:rPr>
        <w:t xml:space="preserve"> </w:t>
      </w:r>
      <w:r w:rsidRPr="00A55BAA">
        <w:rPr>
          <w:bCs/>
          <w:highlight w:val="yellow"/>
          <w:u w:val="single"/>
        </w:rPr>
        <w:t xml:space="preserve">by </w:t>
      </w:r>
      <w:r w:rsidRPr="00535750">
        <w:rPr>
          <w:bCs/>
          <w:u w:val="single"/>
        </w:rPr>
        <w:t xml:space="preserve">virtue of the </w:t>
      </w:r>
      <w:r w:rsidRPr="00A55BAA">
        <w:rPr>
          <w:bCs/>
          <w:highlight w:val="yellow"/>
          <w:u w:val="single"/>
        </w:rPr>
        <w:t xml:space="preserve">debate </w:t>
      </w:r>
      <w:r w:rsidRPr="00602FB8">
        <w:rPr>
          <w:bCs/>
          <w:u w:val="single"/>
        </w:rPr>
        <w:t>that the process necessarily entails</w:t>
      </w:r>
      <w:r w:rsidRPr="00332B6D">
        <w:rPr>
          <w:sz w:val="16"/>
          <w:szCs w:val="14"/>
        </w:rPr>
        <w:t xml:space="preserve">. There is no need here to explain at length how deliberative processes that are inclusive </w:t>
      </w:r>
      <w:r w:rsidRPr="00535750">
        <w:rPr>
          <w:sz w:val="16"/>
          <w:szCs w:val="14"/>
        </w:rPr>
        <w:t>of all stakeholders</w:t>
      </w:r>
      <w:r w:rsidRPr="00332B6D">
        <w:rPr>
          <w:sz w:val="16"/>
          <w:szCs w:val="14"/>
        </w:rPr>
        <w:t xml:space="preserve"> tend to produce outcomes that are generally considered more socially and politically acceptable. In the long run, the </w:t>
      </w:r>
      <w:r w:rsidRPr="00602FB8">
        <w:rPr>
          <w:bCs/>
          <w:u w:val="single"/>
        </w:rPr>
        <w:t xml:space="preserve">large </w:t>
      </w:r>
      <w:r w:rsidRPr="00A55BAA">
        <w:rPr>
          <w:bCs/>
          <w:highlight w:val="yellow"/>
          <w:u w:val="single"/>
        </w:rPr>
        <w:t>ownership</w:t>
      </w:r>
      <w:r w:rsidRPr="00332B6D">
        <w:rPr>
          <w:sz w:val="16"/>
          <w:szCs w:val="14"/>
        </w:rPr>
        <w:t xml:space="preserve"> also </w:t>
      </w:r>
      <w:r w:rsidRPr="00A55BAA">
        <w:rPr>
          <w:bCs/>
          <w:highlight w:val="yellow"/>
          <w:u w:val="single"/>
        </w:rPr>
        <w:t xml:space="preserve">leads to </w:t>
      </w:r>
      <w:r w:rsidRPr="00602FB8">
        <w:rPr>
          <w:bCs/>
          <w:u w:val="single"/>
        </w:rPr>
        <w:t xml:space="preserve">more </w:t>
      </w:r>
      <w:r w:rsidRPr="00A55BAA">
        <w:rPr>
          <w:b/>
          <w:bCs/>
          <w:highlight w:val="yellow"/>
          <w:u w:val="single"/>
          <w:bdr w:val="single" w:sz="4" w:space="0" w:color="auto"/>
        </w:rPr>
        <w:t>efficient implementation</w:t>
      </w:r>
      <w:r w:rsidRPr="00A55BAA">
        <w:rPr>
          <w:bCs/>
          <w:highlight w:val="yellow"/>
          <w:u w:val="single"/>
        </w:rPr>
        <w:t xml:space="preserve">, because actors feel </w:t>
      </w:r>
      <w:r w:rsidRPr="00A55BAA">
        <w:rPr>
          <w:b/>
          <w:bCs/>
          <w:highlight w:val="yellow"/>
          <w:u w:val="single"/>
          <w:bdr w:val="single" w:sz="4" w:space="0" w:color="auto"/>
        </w:rPr>
        <w:t>invested</w:t>
      </w:r>
      <w:r w:rsidRPr="00A55BAA">
        <w:rPr>
          <w:bCs/>
          <w:highlight w:val="yellow"/>
          <w:u w:val="single"/>
        </w:rPr>
        <w:t xml:space="preserve"> </w:t>
      </w:r>
      <w:r w:rsidRPr="00535750">
        <w:rPr>
          <w:bCs/>
          <w:u w:val="single"/>
        </w:rPr>
        <w:t>in</w:t>
      </w:r>
      <w:r w:rsidRPr="00602FB8">
        <w:rPr>
          <w:bCs/>
          <w:u w:val="single"/>
        </w:rPr>
        <w:t xml:space="preserve"> the enactment of </w:t>
      </w:r>
      <w:r w:rsidRPr="00535750">
        <w:rPr>
          <w:bCs/>
          <w:u w:val="single"/>
        </w:rPr>
        <w:t>solutions</w:t>
      </w:r>
      <w:r w:rsidRPr="00332B6D">
        <w:rPr>
          <w:sz w:val="16"/>
          <w:szCs w:val="14"/>
        </w:rPr>
        <w:t xml:space="preserve"> on the ground. </w:t>
      </w:r>
      <w:r w:rsidRPr="00602FB8">
        <w:rPr>
          <w:bCs/>
          <w:u w:val="single"/>
        </w:rPr>
        <w:t>Even episodes of political failure</w:t>
      </w:r>
      <w:r w:rsidRPr="00332B6D">
        <w:rPr>
          <w:sz w:val="16"/>
          <w:szCs w:val="14"/>
        </w:rPr>
        <w:t xml:space="preserve">, such as the lack of UN reaction to the Rwandan genocide, </w:t>
      </w:r>
      <w:r w:rsidRPr="00602FB8">
        <w:rPr>
          <w:bCs/>
          <w:u w:val="single"/>
        </w:rPr>
        <w:t>can generate useful lessons when re-appropriated multilaterally</w:t>
      </w:r>
      <w:r w:rsidRPr="00332B6D">
        <w:rPr>
          <w:sz w:val="16"/>
          <w:szCs w:val="14"/>
        </w:rPr>
        <w:t xml:space="preserve">—think of the Responsibility to Protect, for instance.3 From this outlook, there is no contradiction between efficiency and the axiomatic practice of multilateralism, quite the contrary. </w:t>
      </w:r>
      <w:r w:rsidRPr="00602FB8">
        <w:rPr>
          <w:bCs/>
          <w:u w:val="single"/>
        </w:rPr>
        <w:t>The more multilateralism becomes the norm</w:t>
      </w:r>
      <w:r w:rsidRPr="00332B6D">
        <w:rPr>
          <w:sz w:val="16"/>
          <w:szCs w:val="14"/>
        </w:rPr>
        <w:t xml:space="preserve">al or self-evident practice of global governance, </w:t>
      </w:r>
      <w:r w:rsidRPr="00602FB8">
        <w:rPr>
          <w:bCs/>
          <w:u w:val="single"/>
        </w:rPr>
        <w:t>the more benefits it yields</w:t>
      </w:r>
      <w:r w:rsidRPr="00332B6D">
        <w:rPr>
          <w:sz w:val="16"/>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A55BAA">
        <w:rPr>
          <w:highlight w:val="yellow"/>
          <w:u w:val="single"/>
        </w:rPr>
        <w:t>multilat</w:t>
      </w:r>
      <w:r w:rsidRPr="00044DC0">
        <w:rPr>
          <w:u w:val="single"/>
        </w:rPr>
        <w:t>eralism</w:t>
      </w:r>
      <w:r w:rsidRPr="00602FB8">
        <w:rPr>
          <w:u w:val="single"/>
        </w:rPr>
        <w:t xml:space="preserve"> as a </w:t>
      </w:r>
      <w:r w:rsidRPr="00602FB8">
        <w:rPr>
          <w:u w:val="single"/>
        </w:rPr>
        <w:lastRenderedPageBreak/>
        <w:t>global governance routine</w:t>
      </w:r>
      <w:r w:rsidRPr="00332B6D">
        <w:rPr>
          <w:sz w:val="16"/>
          <w:szCs w:val="14"/>
        </w:rPr>
        <w:t xml:space="preserve"> also </w:t>
      </w:r>
      <w:r w:rsidRPr="00A55BAA">
        <w:rPr>
          <w:bCs/>
          <w:highlight w:val="yellow"/>
          <w:u w:val="single"/>
        </w:rPr>
        <w:t xml:space="preserve">creates </w:t>
      </w:r>
      <w:r w:rsidRPr="00A55BAA">
        <w:rPr>
          <w:b/>
          <w:bCs/>
          <w:highlight w:val="yellow"/>
          <w:u w:val="single"/>
          <w:bdr w:val="single" w:sz="4" w:space="0" w:color="auto"/>
        </w:rPr>
        <w:t>self-reinforcing dynamics</w:t>
      </w:r>
      <w:r w:rsidRPr="00A55BAA">
        <w:rPr>
          <w:bCs/>
          <w:highlight w:val="yellow"/>
          <w:u w:val="single"/>
        </w:rPr>
        <w:t xml:space="preserve"> and </w:t>
      </w:r>
      <w:r w:rsidRPr="00535750">
        <w:rPr>
          <w:bCs/>
          <w:u w:val="single"/>
        </w:rPr>
        <w:t xml:space="preserve">new </w:t>
      </w:r>
      <w:r w:rsidRPr="00A55BAA">
        <w:rPr>
          <w:bCs/>
          <w:highlight w:val="yellow"/>
          <w:u w:val="single"/>
        </w:rPr>
        <w:t xml:space="preserve">focal points for </w:t>
      </w:r>
      <w:r w:rsidRPr="00535750">
        <w:rPr>
          <w:bCs/>
          <w:u w:val="single"/>
        </w:rPr>
        <w:t xml:space="preserve">strategic </w:t>
      </w:r>
      <w:r w:rsidRPr="00A55BAA">
        <w:rPr>
          <w:bCs/>
          <w:highlight w:val="yellow"/>
          <w:u w:val="single"/>
        </w:rPr>
        <w:t xml:space="preserve">interaction. </w:t>
      </w:r>
      <w:r w:rsidRPr="00535750">
        <w:rPr>
          <w:bCs/>
          <w:u w:val="single"/>
        </w:rPr>
        <w:t>The axiomatic practice of multilateralism helps define problems in commensurable ways and craft moderate solutions</w:t>
      </w:r>
      <w:r w:rsidRPr="00535750">
        <w:rPr>
          <w:sz w:val="16"/>
          <w:szCs w:val="14"/>
        </w:rPr>
        <w:t xml:space="preserve"> with wide-ranging ownership—three processual benefits that further strengthen the impetus for multilateral dialog. Pg. 21-23</w:t>
      </w:r>
      <w:r w:rsidRPr="00332B6D">
        <w:rPr>
          <w:sz w:val="16"/>
          <w:szCs w:val="14"/>
        </w:rPr>
        <w:t xml:space="preserve"> </w:t>
      </w:r>
    </w:p>
    <w:p w:rsidR="00DD2D4A" w:rsidRPr="002C7A10" w:rsidRDefault="00DD2D4A" w:rsidP="00DD2D4A">
      <w:pPr>
        <w:pStyle w:val="Heading4"/>
        <w:rPr>
          <w:rFonts w:eastAsiaTheme="minorHAnsi"/>
        </w:rPr>
      </w:pPr>
      <w:r w:rsidRPr="00076C6D">
        <w:rPr>
          <w:rFonts w:eastAsiaTheme="minorHAnsi"/>
        </w:rPr>
        <w:t xml:space="preserve">Multilat promotes </w:t>
      </w:r>
      <w:r w:rsidRPr="00076C6D">
        <w:rPr>
          <w:rFonts w:eastAsiaTheme="minorHAnsi"/>
          <w:u w:val="single"/>
        </w:rPr>
        <w:t>band-wagoning</w:t>
      </w:r>
      <w:r w:rsidRPr="00076C6D">
        <w:rPr>
          <w:rFonts w:eastAsiaTheme="minorHAnsi"/>
        </w:rPr>
        <w:t xml:space="preserve"> and </w:t>
      </w:r>
      <w:r w:rsidRPr="00076C6D">
        <w:rPr>
          <w:rFonts w:eastAsiaTheme="minorHAnsi"/>
          <w:u w:val="single"/>
        </w:rPr>
        <w:t>international</w:t>
      </w:r>
      <w:r w:rsidRPr="002C7A10">
        <w:rPr>
          <w:rFonts w:eastAsiaTheme="minorHAnsi"/>
          <w:u w:val="single"/>
        </w:rPr>
        <w:t xml:space="preserve"> coalitions</w:t>
      </w:r>
      <w:r>
        <w:rPr>
          <w:rFonts w:eastAsiaTheme="minorHAnsi"/>
        </w:rPr>
        <w:t xml:space="preserve"> among allies</w:t>
      </w:r>
      <w:r w:rsidRPr="002C7A10">
        <w:rPr>
          <w:rFonts w:eastAsiaTheme="minorHAnsi"/>
        </w:rPr>
        <w:t>, strengthening the US-led system</w:t>
      </w:r>
    </w:p>
    <w:p w:rsidR="00DD2D4A" w:rsidRPr="002C7A10" w:rsidRDefault="00DD2D4A" w:rsidP="00DD2D4A">
      <w:pPr>
        <w:contextualSpacing/>
      </w:pPr>
      <w:r w:rsidRPr="002C7A10">
        <w:t xml:space="preserve">*only multilateralism solves global problems, unilateralism fails for several reasons – </w:t>
      </w:r>
    </w:p>
    <w:p w:rsidR="00DD2D4A" w:rsidRPr="002C7A10" w:rsidRDefault="00DD2D4A" w:rsidP="00DD2D4A">
      <w:pPr>
        <w:contextualSpacing/>
        <w:rPr>
          <w:rFonts w:eastAsia="Times New Roman"/>
        </w:rPr>
      </w:pPr>
      <w:r w:rsidRPr="002C7A10">
        <w:rPr>
          <w:rFonts w:eastAsia="Times New Roman"/>
        </w:rPr>
        <w:t xml:space="preserve">a. technology – the </w:t>
      </w:r>
      <w:r w:rsidRPr="002C7A10">
        <w:rPr>
          <w:rFonts w:eastAsia="Times New Roman"/>
          <w:u w:val="single"/>
        </w:rPr>
        <w:t>internet</w:t>
      </w:r>
      <w:r w:rsidRPr="002C7A10">
        <w:rPr>
          <w:rFonts w:eastAsia="Times New Roman"/>
        </w:rPr>
        <w:t xml:space="preserve"> and </w:t>
      </w:r>
      <w:r w:rsidRPr="002C7A10">
        <w:rPr>
          <w:rFonts w:eastAsia="Times New Roman"/>
          <w:u w:val="single"/>
        </w:rPr>
        <w:t>instant communications</w:t>
      </w:r>
      <w:r w:rsidRPr="002C7A10">
        <w:rPr>
          <w:rFonts w:eastAsia="Times New Roman"/>
        </w:rPr>
        <w:t xml:space="preserve"> makes small states and non-state actors </w:t>
      </w:r>
      <w:r w:rsidRPr="002C7A10">
        <w:rPr>
          <w:rFonts w:eastAsia="Times New Roman"/>
          <w:u w:val="single"/>
        </w:rPr>
        <w:t>immune</w:t>
      </w:r>
      <w:r w:rsidRPr="002C7A10">
        <w:rPr>
          <w:rFonts w:eastAsia="Times New Roman"/>
        </w:rPr>
        <w:t xml:space="preserve"> to hard power – even rogue states can shape </w:t>
      </w:r>
      <w:r w:rsidRPr="002C7A10">
        <w:rPr>
          <w:rFonts w:eastAsia="Times New Roman"/>
          <w:u w:val="single"/>
        </w:rPr>
        <w:t>public opinion</w:t>
      </w:r>
      <w:r w:rsidRPr="002C7A10">
        <w:rPr>
          <w:rFonts w:eastAsia="Times New Roman"/>
        </w:rPr>
        <w:t xml:space="preserve"> against America through state-run news agencies</w:t>
      </w:r>
    </w:p>
    <w:p w:rsidR="00DD2D4A" w:rsidRPr="002C7A10" w:rsidRDefault="00DD2D4A" w:rsidP="00DD2D4A">
      <w:pPr>
        <w:rPr>
          <w:rFonts w:eastAsia="Times New Roman"/>
        </w:rPr>
      </w:pPr>
      <w:r w:rsidRPr="002C7A10">
        <w:rPr>
          <w:rFonts w:eastAsia="Times New Roman"/>
        </w:rPr>
        <w:t xml:space="preserve">b. threats – </w:t>
      </w:r>
      <w:r w:rsidRPr="002C7A10">
        <w:rPr>
          <w:rFonts w:eastAsia="Times New Roman"/>
          <w:u w:val="single"/>
        </w:rPr>
        <w:t>terrorism</w:t>
      </w:r>
      <w:r w:rsidRPr="002C7A10">
        <w:rPr>
          <w:rFonts w:eastAsia="Times New Roman"/>
        </w:rPr>
        <w:t xml:space="preserve">, </w:t>
      </w:r>
      <w:r w:rsidRPr="002C7A10">
        <w:rPr>
          <w:rFonts w:eastAsia="Times New Roman"/>
          <w:u w:val="single"/>
        </w:rPr>
        <w:t>disease</w:t>
      </w:r>
      <w:r w:rsidRPr="002C7A10">
        <w:rPr>
          <w:rFonts w:eastAsia="Times New Roman"/>
        </w:rPr>
        <w:t xml:space="preserve"> and the </w:t>
      </w:r>
      <w:r w:rsidRPr="002C7A10">
        <w:rPr>
          <w:rFonts w:eastAsia="Times New Roman"/>
          <w:u w:val="single"/>
        </w:rPr>
        <w:t>private arms trade</w:t>
      </w:r>
      <w:r w:rsidRPr="002C7A10">
        <w:rPr>
          <w:rFonts w:eastAsia="Times New Roman"/>
        </w:rPr>
        <w:t xml:space="preserve"> cannot be addressed via unilateralism – they are global problems that demand </w:t>
      </w:r>
      <w:r w:rsidRPr="002C7A10">
        <w:rPr>
          <w:rFonts w:eastAsia="Times New Roman"/>
          <w:u w:val="single"/>
        </w:rPr>
        <w:t>local solutions</w:t>
      </w:r>
      <w:r w:rsidRPr="002C7A10">
        <w:rPr>
          <w:rFonts w:eastAsia="Times New Roman"/>
        </w:rPr>
        <w:t xml:space="preserve"> which only </w:t>
      </w:r>
      <w:r w:rsidRPr="002C7A10">
        <w:rPr>
          <w:rFonts w:eastAsia="Times New Roman"/>
          <w:u w:val="single"/>
        </w:rPr>
        <w:t>multilateralism</w:t>
      </w:r>
      <w:r w:rsidRPr="002C7A10">
        <w:rPr>
          <w:rFonts w:eastAsia="Times New Roman"/>
        </w:rPr>
        <w:t xml:space="preserve"> resolves</w:t>
      </w:r>
    </w:p>
    <w:p w:rsidR="00DD2D4A" w:rsidRPr="002C7A10" w:rsidRDefault="00DD2D4A" w:rsidP="00DD2D4A">
      <w:pPr>
        <w:rPr>
          <w:rFonts w:eastAsia="Times New Roman"/>
        </w:rPr>
      </w:pPr>
      <w:r w:rsidRPr="002C7A10">
        <w:rPr>
          <w:rFonts w:eastAsia="Times New Roman"/>
        </w:rPr>
        <w:t xml:space="preserve">c. facilitates state-sponsored backlash – </w:t>
      </w:r>
      <w:r w:rsidRPr="002C7A10">
        <w:t xml:space="preserve">creates </w:t>
      </w:r>
      <w:r w:rsidRPr="002C7A10">
        <w:rPr>
          <w:u w:val="single"/>
        </w:rPr>
        <w:t>bloated</w:t>
      </w:r>
      <w:r w:rsidRPr="002C7A10">
        <w:t xml:space="preserve"> international institutions that </w:t>
      </w:r>
      <w:r w:rsidRPr="002C7A10">
        <w:rPr>
          <w:u w:val="single"/>
        </w:rPr>
        <w:t>delay</w:t>
      </w:r>
      <w:r w:rsidRPr="002C7A10">
        <w:t xml:space="preserve"> successful solutions – the failures of Kyoto, Copenhagen and </w:t>
      </w:r>
      <w:r w:rsidRPr="002C7A10">
        <w:rPr>
          <w:u w:val="single"/>
        </w:rPr>
        <w:t>every</w:t>
      </w:r>
      <w:r w:rsidRPr="002C7A10">
        <w:t xml:space="preserve"> global trade treaty for the past 20 years prove that hard power doesn’t result in global cooperation – multilateralism results in joint-info sharing that solves</w:t>
      </w:r>
    </w:p>
    <w:p w:rsidR="00DD2D4A" w:rsidRPr="002C7A10" w:rsidRDefault="00DD2D4A" w:rsidP="00DD2D4A">
      <w:pPr>
        <w:contextualSpacing/>
      </w:pPr>
      <w:r w:rsidRPr="002C7A10">
        <w:rPr>
          <w:b/>
          <w:bCs/>
        </w:rPr>
        <w:t>Ikenberry and Kupchan 04 –</w:t>
      </w:r>
      <w:r w:rsidRPr="002C7A10">
        <w:t xml:space="preserve"> (John Ikenberry and Charles Kupchan, “Liberal Realism: The Foundations of a Democratic Foreign Policy,” National Interest (Fall 2004))</w:t>
      </w:r>
    </w:p>
    <w:p w:rsidR="00DD2D4A" w:rsidRPr="002C7A10" w:rsidRDefault="00DD2D4A" w:rsidP="00DD2D4A">
      <w:pPr>
        <w:contextualSpacing/>
        <w:rPr>
          <w:bCs/>
          <w:u w:val="single"/>
        </w:rPr>
      </w:pPr>
      <w:r w:rsidRPr="002C7A10">
        <w:rPr>
          <w:bCs/>
          <w:u w:val="single"/>
        </w:rPr>
        <w:t>It is misguided</w:t>
      </w:r>
      <w:r w:rsidRPr="002C7A10">
        <w:rPr>
          <w:sz w:val="14"/>
        </w:rPr>
        <w:t xml:space="preserve">, however, to </w:t>
      </w:r>
      <w:r w:rsidRPr="002C7A10">
        <w:rPr>
          <w:bCs/>
          <w:u w:val="single"/>
        </w:rPr>
        <w:t>assume that America's preponderant power, when combined with an assertive unilateralism, promotes stability as a matter of course</w:t>
      </w:r>
      <w:r w:rsidRPr="002C7A10">
        <w:rPr>
          <w:sz w:val="14"/>
        </w:rPr>
        <w:t xml:space="preserve">. As the record of the past four years makes clear, </w:t>
      </w:r>
      <w:r w:rsidRPr="002C7A10">
        <w:rPr>
          <w:bCs/>
          <w:u w:val="single"/>
        </w:rPr>
        <w:t>the unfettered exercise of U.S. primacy has not led to deference and bandwagoning, but to resentment and incipient balancing</w:t>
      </w:r>
      <w:r w:rsidRPr="002C7A10">
        <w:rPr>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7B3C0B">
        <w:rPr>
          <w:sz w:val="12"/>
        </w:rPr>
        <w:t xml:space="preserve">¶ </w:t>
      </w:r>
      <w:r w:rsidRPr="002C7A10">
        <w:rPr>
          <w:bCs/>
          <w:u w:val="single"/>
        </w:rPr>
        <w:t>The Bush Administration's grand strategy rests on a second geopolitical misconception: that U.S. primacy is durable</w:t>
      </w:r>
      <w:r w:rsidRPr="002C7A10">
        <w:rPr>
          <w:sz w:val="14"/>
        </w:rPr>
        <w:t xml:space="preserve">. To be sure, </w:t>
      </w:r>
      <w:r w:rsidRPr="002C7A10">
        <w:rPr>
          <w:bCs/>
          <w:u w:val="single"/>
        </w:rPr>
        <w:t>America's economic and military might ensures that it will remain the world's leading nation for decades to come. But current power asymmetries will inevitably diminish</w:t>
      </w:r>
      <w:r w:rsidRPr="002C7A10">
        <w:rPr>
          <w:sz w:val="14"/>
        </w:rPr>
        <w:t xml:space="preserve"> in the years ahead. </w:t>
      </w:r>
      <w:r w:rsidRPr="002C7A10">
        <w:rPr>
          <w:bCs/>
          <w:u w:val="single"/>
        </w:rPr>
        <w:t>The European Union's wealth already rivals that of the United States, and it may well forge a more independent and unified security policy</w:t>
      </w:r>
      <w:r w:rsidRPr="002C7A10">
        <w:rPr>
          <w:sz w:val="14"/>
        </w:rPr>
        <w:t xml:space="preserve"> as this decade proceeds. Over the course of the next decade, </w:t>
      </w:r>
      <w:r w:rsidRPr="002C7A10">
        <w:rPr>
          <w:bCs/>
          <w:u w:val="single"/>
        </w:rPr>
        <w:t>Japan may tire of always following America's lead, China will emerge as a major power, and Russia, India and Brazil are poised to become stronger and more assertive players</w:t>
      </w:r>
      <w:r w:rsidRPr="002C7A10">
        <w:rPr>
          <w:sz w:val="14"/>
        </w:rPr>
        <w:t xml:space="preserve">. It will be impossible for the United States to sustain current power, asymmetries. Indeed, </w:t>
      </w:r>
      <w:r w:rsidRPr="002C7A10">
        <w:rPr>
          <w:bCs/>
          <w:u w:val="single"/>
        </w:rPr>
        <w:t>if America seeks to preserve unipolarity and its attendant sway over global affairs, it will only ensure that other centers of power, as they rise, array their strength against the United States.</w:t>
      </w:r>
      <w:r w:rsidRPr="007B3C0B">
        <w:rPr>
          <w:bCs/>
          <w:sz w:val="12"/>
          <w:u w:val="single"/>
        </w:rPr>
        <w:t xml:space="preserve">¶ </w:t>
      </w:r>
      <w:r w:rsidRPr="002C7A10">
        <w:rPr>
          <w:sz w:val="14"/>
        </w:rPr>
        <w:t xml:space="preserve">Finally, </w:t>
      </w:r>
      <w:r w:rsidRPr="002C7A10">
        <w:rPr>
          <w:bCs/>
          <w:u w:val="single"/>
        </w:rPr>
        <w:t>the</w:t>
      </w:r>
      <w:r w:rsidRPr="002C7A10">
        <w:rPr>
          <w:sz w:val="14"/>
        </w:rPr>
        <w:t xml:space="preserve"> Bush </w:t>
      </w:r>
      <w:r w:rsidRPr="002C7A10">
        <w:rPr>
          <w:bCs/>
          <w:u w:val="single"/>
        </w:rPr>
        <w:t>Administration</w:t>
      </w:r>
      <w:r w:rsidRPr="002C7A10">
        <w:rPr>
          <w:sz w:val="14"/>
        </w:rPr>
        <w:t xml:space="preserve"> has </w:t>
      </w:r>
      <w:r w:rsidRPr="002C7A10">
        <w:rPr>
          <w:bCs/>
          <w:u w:val="single"/>
        </w:rPr>
        <w:t xml:space="preserve">overestimated the advantages of military superiority and mistaken brute strength for influence, producing adverse consequences on a </w:t>
      </w:r>
      <w:r w:rsidRPr="007B3C0B">
        <w:rPr>
          <w:bCs/>
          <w:u w:val="single"/>
        </w:rPr>
        <w:t>number of fronts. In Iraq</w:t>
      </w:r>
      <w:r w:rsidRPr="007B3C0B">
        <w:rPr>
          <w:sz w:val="14"/>
        </w:rPr>
        <w:t xml:space="preserve">, Washington was correct that Saddam Hussein's regime would crumble under the U.S. onslaught, but </w:t>
      </w:r>
      <w:r w:rsidRPr="007B3C0B">
        <w:rPr>
          <w:bCs/>
          <w:u w:val="single"/>
        </w:rPr>
        <w:t>it failed to appreciate that the invasion would spawn a dangerous mix of nationalism and religious extremism</w:t>
      </w:r>
      <w:r w:rsidRPr="007B3C0B">
        <w:rPr>
          <w:sz w:val="14"/>
        </w:rPr>
        <w:t>, leaving</w:t>
      </w:r>
      <w:r w:rsidRPr="002C7A10">
        <w:rPr>
          <w:sz w:val="14"/>
        </w:rPr>
        <w:t xml:space="preserve"> the United States struggling against a guerrilla insurgency that effectively neutralized America's military might. In similar fashion, the Bush Administration is aware that its </w:t>
      </w:r>
      <w:r w:rsidRPr="005066F3">
        <w:rPr>
          <w:bCs/>
          <w:highlight w:val="yellow"/>
          <w:u w:val="single"/>
        </w:rPr>
        <w:t xml:space="preserve">unilateralist bent has provoked </w:t>
      </w:r>
      <w:r w:rsidRPr="005066F3">
        <w:rPr>
          <w:b/>
          <w:bCs/>
          <w:highlight w:val="yellow"/>
          <w:u w:val="single"/>
          <w:bdr w:val="single" w:sz="4" w:space="0" w:color="auto"/>
        </w:rPr>
        <w:t>anti-American sentiment</w:t>
      </w:r>
      <w:r w:rsidRPr="002C7A10">
        <w:rPr>
          <w:bCs/>
          <w:u w:val="single"/>
        </w:rPr>
        <w:t xml:space="preserve"> in many quarters</w:t>
      </w:r>
      <w:r w:rsidRPr="002C7A10">
        <w:rPr>
          <w:sz w:val="14"/>
        </w:rPr>
        <w:t>, but it has discounted the discontent because countries opposed to U.S. policy do not have the military wherewithal to stand in America's way.</w:t>
      </w:r>
      <w:r w:rsidRPr="007B3C0B">
        <w:rPr>
          <w:sz w:val="12"/>
        </w:rPr>
        <w:t xml:space="preserve">¶ </w:t>
      </w:r>
      <w:r w:rsidRPr="002C7A10">
        <w:rPr>
          <w:sz w:val="14"/>
        </w:rPr>
        <w:t xml:space="preserve">Although it is correct that other countries are not forming alliances against the United States, </w:t>
      </w:r>
      <w:r w:rsidRPr="002C7A10">
        <w:rPr>
          <w:bCs/>
          <w:u w:val="single"/>
        </w:rPr>
        <w:t>Washington is overlooking the more subtle forms of balancing that are occurring</w:t>
      </w:r>
      <w:r w:rsidRPr="002C7A10">
        <w:rPr>
          <w:sz w:val="14"/>
        </w:rPr>
        <w:t xml:space="preserve">--with potent </w:t>
      </w:r>
      <w:r w:rsidRPr="00076C6D">
        <w:rPr>
          <w:sz w:val="14"/>
        </w:rPr>
        <w:t xml:space="preserve">geopolitical consequence. </w:t>
      </w:r>
      <w:r w:rsidRPr="00076C6D">
        <w:rPr>
          <w:bCs/>
          <w:u w:val="single"/>
        </w:rPr>
        <w:t xml:space="preserve">The broad coalition that blocked UN authorization of the Iraq War denied the United States the legitimacy of international approval, substantially raising the economic and political costs of the war. Allies bore </w:t>
      </w:r>
      <w:r w:rsidRPr="00076C6D">
        <w:rPr>
          <w:b/>
          <w:bCs/>
          <w:u w:val="single"/>
          <w:bdr w:val="single" w:sz="4" w:space="0" w:color="auto"/>
        </w:rPr>
        <w:t>90 percent of the costs</w:t>
      </w:r>
      <w:r w:rsidRPr="00076C6D">
        <w:rPr>
          <w:bCs/>
          <w:u w:val="single"/>
        </w:rPr>
        <w:t xml:space="preserve"> of the Gulf War, but the American taxpayer has financed most of the current operation, and Washington has been unable to convince key allies to send troops t</w:t>
      </w:r>
      <w:r w:rsidRPr="007B3C0B">
        <w:rPr>
          <w:bCs/>
          <w:u w:val="single"/>
        </w:rPr>
        <w:t>o</w:t>
      </w:r>
      <w:r w:rsidRPr="002C7A10">
        <w:rPr>
          <w:bCs/>
          <w:u w:val="single"/>
        </w:rPr>
        <w:t xml:space="preserve"> </w:t>
      </w:r>
      <w:r w:rsidRPr="002C7A10">
        <w:rPr>
          <w:sz w:val="14"/>
        </w:rPr>
        <w:t>Iraq. If the United States continues on its current course, it will enjoy military supremacy, but little else.</w:t>
      </w:r>
      <w:r w:rsidRPr="007B3C0B">
        <w:rPr>
          <w:sz w:val="12"/>
        </w:rPr>
        <w:t xml:space="preserve">¶ </w:t>
      </w:r>
      <w:r w:rsidRPr="002C7A10">
        <w:rPr>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5066F3">
        <w:rPr>
          <w:bCs/>
          <w:highlight w:val="yellow"/>
          <w:u w:val="single"/>
        </w:rPr>
        <w:t>Re-</w:t>
      </w:r>
      <w:r w:rsidRPr="005066F3">
        <w:rPr>
          <w:bCs/>
          <w:highlight w:val="yellow"/>
          <w:u w:val="single"/>
        </w:rPr>
        <w:lastRenderedPageBreak/>
        <w:t>establishing America</w:t>
      </w:r>
      <w:r w:rsidRPr="002C7A10">
        <w:rPr>
          <w:bCs/>
          <w:u w:val="single"/>
        </w:rPr>
        <w:t xml:space="preserve">'s bona tides </w:t>
      </w:r>
      <w:r w:rsidRPr="005066F3">
        <w:rPr>
          <w:bCs/>
          <w:highlight w:val="yellow"/>
          <w:u w:val="single"/>
        </w:rPr>
        <w:t xml:space="preserve">as a benign hegemon necessitates </w:t>
      </w:r>
      <w:r w:rsidRPr="007B3C0B">
        <w:rPr>
          <w:bCs/>
          <w:u w:val="single"/>
        </w:rPr>
        <w:t xml:space="preserve">resuscitating the </w:t>
      </w:r>
      <w:r w:rsidRPr="005066F3">
        <w:rPr>
          <w:bCs/>
          <w:highlight w:val="yellow"/>
          <w:u w:val="single"/>
        </w:rPr>
        <w:t>alliances, institutions and consultations that have eroded</w:t>
      </w:r>
      <w:r w:rsidRPr="002C7A10">
        <w:rPr>
          <w:sz w:val="14"/>
        </w:rPr>
        <w:t xml:space="preserve"> under Bush's watch. The United States should of course reserve the fight to act alone as a last resort, hut </w:t>
      </w:r>
      <w:r w:rsidRPr="007B3C0B">
        <w:rPr>
          <w:sz w:val="14"/>
        </w:rPr>
        <w:t xml:space="preserve">Washington must rediscover that </w:t>
      </w:r>
      <w:r w:rsidRPr="007B3C0B">
        <w:rPr>
          <w:bCs/>
          <w:u w:val="single"/>
        </w:rPr>
        <w:t>the costs of unilateral action usually far exceed the costs of seeking consensus.</w:t>
      </w:r>
      <w:r w:rsidRPr="007B3C0B">
        <w:rPr>
          <w:bCs/>
          <w:sz w:val="12"/>
          <w:u w:val="single"/>
        </w:rPr>
        <w:t xml:space="preserve">¶ </w:t>
      </w:r>
      <w:r w:rsidRPr="007B3C0B">
        <w:rPr>
          <w:sz w:val="14"/>
        </w:rPr>
        <w:t>Second</w:t>
      </w:r>
      <w:r w:rsidRPr="002C7A10">
        <w:rPr>
          <w:sz w:val="14"/>
        </w:rPr>
        <w:t xml:space="preserve">, liberal realism entails moving with--rather than against--the secular diffusion of global power. </w:t>
      </w:r>
      <w:r w:rsidRPr="002C7A10">
        <w:rPr>
          <w:bCs/>
          <w:u w:val="single"/>
        </w:rPr>
        <w:t>The scope of American primacy will wane as this century progresses; the ultimate objective should be to channel rising centers of strength into cooperative partnerships with the United States</w:t>
      </w:r>
      <w:r w:rsidRPr="002C7A10">
        <w:rPr>
          <w:sz w:val="14"/>
        </w:rPr>
        <w:t xml:space="preserve">. Furthermore, </w:t>
      </w:r>
      <w:r w:rsidRPr="005066F3">
        <w:rPr>
          <w:bCs/>
          <w:highlight w:val="yellow"/>
          <w:u w:val="single"/>
        </w:rPr>
        <w:t xml:space="preserve">strength </w:t>
      </w:r>
      <w:r w:rsidRPr="007B3C0B">
        <w:rPr>
          <w:bCs/>
          <w:u w:val="single"/>
        </w:rPr>
        <w:t>elsewhere</w:t>
      </w:r>
      <w:r w:rsidRPr="002C7A10">
        <w:rPr>
          <w:bCs/>
          <w:u w:val="single"/>
        </w:rPr>
        <w:t xml:space="preserve">, even if it comes at the expense of America's relative power, </w:t>
      </w:r>
      <w:r w:rsidRPr="005066F3">
        <w:rPr>
          <w:bCs/>
          <w:highlight w:val="yellow"/>
          <w:u w:val="single"/>
        </w:rPr>
        <w:t>need not come at the expense of its influence and security</w:t>
      </w:r>
      <w:r w:rsidRPr="005066F3">
        <w:rPr>
          <w:sz w:val="14"/>
          <w:highlight w:val="yellow"/>
        </w:rPr>
        <w:t>.</w:t>
      </w:r>
      <w:r w:rsidRPr="002C7A10">
        <w:rPr>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7B3C0B">
        <w:rPr>
          <w:sz w:val="12"/>
        </w:rPr>
        <w:t xml:space="preserve">¶ </w:t>
      </w:r>
      <w:r w:rsidRPr="002C7A10">
        <w:rPr>
          <w:sz w:val="14"/>
        </w:rPr>
        <w:t xml:space="preserve">Third, liberal realism rests on a multidimensional understanding of power, sensitive to the fact that </w:t>
      </w:r>
      <w:r w:rsidRPr="002C7A10">
        <w:rPr>
          <w:bCs/>
          <w:u w:val="single"/>
        </w:rPr>
        <w:t>America's military supremacy, although a vital element of national strength, is not sufficient to safeguard American security</w:t>
      </w:r>
      <w:r w:rsidRPr="002C7A10">
        <w:rPr>
          <w:sz w:val="14"/>
        </w:rPr>
        <w:t xml:space="preserve">. The United States should continue to invest in its armed forces and maintain its pronounced military advantage, but </w:t>
      </w:r>
      <w:r w:rsidRPr="005066F3">
        <w:rPr>
          <w:bCs/>
          <w:highlight w:val="yellow"/>
          <w:u w:val="single"/>
        </w:rPr>
        <w:t>absent respect for U.S. leadership</w:t>
      </w:r>
      <w:r w:rsidRPr="002C7A10">
        <w:rPr>
          <w:bCs/>
          <w:u w:val="single"/>
        </w:rPr>
        <w:t xml:space="preserve"> abroad, </w:t>
      </w:r>
      <w:r w:rsidRPr="005066F3">
        <w:rPr>
          <w:bCs/>
          <w:highlight w:val="yellow"/>
          <w:u w:val="single"/>
        </w:rPr>
        <w:t xml:space="preserve">U.S. primacy does more to divide the world than to unite it. Washington needs to </w:t>
      </w:r>
      <w:r w:rsidRPr="007B3C0B">
        <w:rPr>
          <w:bCs/>
          <w:u w:val="single"/>
        </w:rPr>
        <w:t xml:space="preserve">renew the non-military dimensions of its global influence, working to </w:t>
      </w:r>
      <w:r w:rsidRPr="005066F3">
        <w:rPr>
          <w:bCs/>
          <w:highlight w:val="yellow"/>
          <w:u w:val="single"/>
        </w:rPr>
        <w:t>reclaim its moral authority abroad and to make</w:t>
      </w:r>
      <w:r w:rsidRPr="002C7A10">
        <w:rPr>
          <w:bCs/>
          <w:u w:val="single"/>
        </w:rPr>
        <w:t xml:space="preserve"> disaffected </w:t>
      </w:r>
      <w:r w:rsidRPr="005066F3">
        <w:rPr>
          <w:bCs/>
          <w:highlight w:val="yellow"/>
          <w:u w:val="single"/>
        </w:rPr>
        <w:t>allies</w:t>
      </w:r>
      <w:r w:rsidRPr="002C7A10">
        <w:rPr>
          <w:bCs/>
          <w:u w:val="single"/>
        </w:rPr>
        <w:t xml:space="preserve"> again </w:t>
      </w:r>
      <w:r w:rsidRPr="005066F3">
        <w:rPr>
          <w:bCs/>
          <w:highlight w:val="yellow"/>
          <w:u w:val="single"/>
        </w:rPr>
        <w:t>feel like stakeholders</w:t>
      </w:r>
      <w:r w:rsidRPr="002C7A10">
        <w:rPr>
          <w:bCs/>
          <w:u w:val="single"/>
        </w:rPr>
        <w:t xml:space="preserve"> in the international system.</w:t>
      </w:r>
    </w:p>
    <w:p w:rsidR="00DD2D4A" w:rsidRPr="00653AAE" w:rsidRDefault="00DD2D4A" w:rsidP="00DD2D4A">
      <w:pPr>
        <w:pStyle w:val="Heading4"/>
        <w:rPr>
          <w:rFonts w:eastAsiaTheme="minorHAnsi"/>
        </w:rPr>
      </w:pPr>
      <w:r w:rsidRPr="002C7A10">
        <w:rPr>
          <w:rFonts w:eastAsiaTheme="minorHAnsi"/>
        </w:rPr>
        <w:t xml:space="preserve">The plan solves– </w:t>
      </w:r>
    </w:p>
    <w:p w:rsidR="00DD2D4A" w:rsidRPr="002C7A10" w:rsidRDefault="00DD2D4A" w:rsidP="00DD2D4A">
      <w:pPr>
        <w:pStyle w:val="Heading4"/>
        <w:rPr>
          <w:rFonts w:eastAsiaTheme="minorHAnsi"/>
        </w:rPr>
      </w:pPr>
      <w:r w:rsidRPr="002C7A10">
        <w:rPr>
          <w:rFonts w:eastAsiaTheme="minorHAnsi"/>
        </w:rPr>
        <w:t xml:space="preserve">First, repeal would represent a </w:t>
      </w:r>
      <w:r w:rsidRPr="002C7A10">
        <w:rPr>
          <w:rFonts w:eastAsiaTheme="minorHAnsi"/>
          <w:u w:val="single"/>
        </w:rPr>
        <w:t>commitment</w:t>
      </w:r>
      <w:r w:rsidRPr="002C7A10">
        <w:rPr>
          <w:rFonts w:eastAsiaTheme="minorHAnsi"/>
        </w:rPr>
        <w:t xml:space="preserve"> to </w:t>
      </w:r>
      <w:r w:rsidRPr="002C7A10">
        <w:rPr>
          <w:rFonts w:eastAsiaTheme="minorHAnsi"/>
          <w:u w:val="single"/>
        </w:rPr>
        <w:t>multilat</w:t>
      </w:r>
      <w:r w:rsidRPr="002C7A10">
        <w:rPr>
          <w:rFonts w:eastAsiaTheme="minorHAnsi"/>
        </w:rPr>
        <w:t xml:space="preserve"> </w:t>
      </w:r>
      <w:r>
        <w:rPr>
          <w:rFonts w:eastAsiaTheme="minorHAnsi"/>
        </w:rPr>
        <w:t>and human rights – motivates other countries to rally behind the U.S.</w:t>
      </w:r>
    </w:p>
    <w:p w:rsidR="00DD2D4A" w:rsidRPr="002C7A10" w:rsidRDefault="00DD2D4A" w:rsidP="00DD2D4A">
      <w:pPr>
        <w:contextualSpacing/>
      </w:pPr>
      <w:r w:rsidRPr="002C7A10">
        <w:t xml:space="preserve">*plan spreads multilateralism – </w:t>
      </w:r>
      <w:r w:rsidRPr="002C7A10">
        <w:rPr>
          <w:u w:val="single"/>
        </w:rPr>
        <w:t>only</w:t>
      </w:r>
      <w:r w:rsidRPr="002C7A10">
        <w:t xml:space="preserve"> the removal of the embargo carries the </w:t>
      </w:r>
      <w:r w:rsidRPr="002C7A10">
        <w:rPr>
          <w:u w:val="single"/>
        </w:rPr>
        <w:t>symbolic</w:t>
      </w:r>
      <w:r w:rsidRPr="002C7A10">
        <w:t xml:space="preserve"> weight of revoking previous unilateral efforts to backlash against other countries in votes during conferences in the UN</w:t>
      </w:r>
    </w:p>
    <w:p w:rsidR="00DD2D4A" w:rsidRPr="002C7A10" w:rsidRDefault="00DD2D4A" w:rsidP="00DD2D4A">
      <w:pPr>
        <w:contextualSpacing/>
      </w:pPr>
      <w:r w:rsidRPr="002C7A10">
        <w:t xml:space="preserve">*overwhelms alternative causes – removing the embargo signifies an endorsement of international law that overwhelms human rights violations in Guantanamo and Iraq – prefer </w:t>
      </w:r>
      <w:r w:rsidRPr="002C7A10">
        <w:rPr>
          <w:u w:val="single"/>
        </w:rPr>
        <w:t>comparative</w:t>
      </w:r>
      <w:r w:rsidRPr="002C7A10">
        <w:t xml:space="preserve"> evidence</w:t>
      </w:r>
    </w:p>
    <w:p w:rsidR="00DD2D4A" w:rsidRPr="00076C6D" w:rsidRDefault="00DD2D4A" w:rsidP="00DD2D4A">
      <w:pPr>
        <w:contextualSpacing/>
        <w:rPr>
          <w:rFonts w:cs="Arial"/>
        </w:rPr>
      </w:pPr>
      <w:r w:rsidRPr="002C7A10">
        <w:rPr>
          <w:rFonts w:cs="Arial"/>
          <w:b/>
          <w:bCs/>
        </w:rPr>
        <w:t xml:space="preserve">Burgsdorff 09 </w:t>
      </w:r>
      <w:r w:rsidRPr="002C7A10">
        <w:rPr>
          <w:rFonts w:cs="Arial"/>
          <w:b/>
        </w:rPr>
        <w:t xml:space="preserve">– </w:t>
      </w:r>
      <w:r w:rsidRPr="002C7A10">
        <w:rPr>
          <w:rFonts w:cs="Arial"/>
        </w:rPr>
        <w:t xml:space="preserve">Ph. D in Political Science from Freiburg University, EU Fellow at the University of Miami (Sven Kühn von, “Problems and Opportunities for the Incoming Obama Administration”, </w:t>
      </w:r>
      <w:hyperlink r:id="rId13" w:history="1">
        <w:r w:rsidRPr="00076C6D">
          <w:t>http://aei.pitt.edu.proxy.lib.umich.edu/11047/1/vonBurgsdorfUSvsCubalong09edi.pdf</w:t>
        </w:r>
      </w:hyperlink>
      <w:r w:rsidRPr="00076C6D">
        <w:rPr>
          <w:rFonts w:cs="Arial"/>
        </w:rPr>
        <w:t>)//NG</w:t>
      </w:r>
    </w:p>
    <w:p w:rsidR="00DD2D4A" w:rsidRPr="002C7A10" w:rsidRDefault="00DD2D4A" w:rsidP="00DD2D4A">
      <w:pPr>
        <w:contextualSpacing/>
        <w:rPr>
          <w:bCs/>
          <w:u w:val="single"/>
        </w:rPr>
      </w:pPr>
      <w:r w:rsidRPr="00076C6D">
        <w:rPr>
          <w:sz w:val="14"/>
          <w:szCs w:val="14"/>
        </w:rPr>
        <w:t xml:space="preserve">In addition, </w:t>
      </w:r>
      <w:r w:rsidRPr="00076C6D">
        <w:rPr>
          <w:bCs/>
          <w:u w:val="single"/>
        </w:rPr>
        <w:t>the US needs to improve its international human rights reputation which was  severely damaged by US engagements in Iraq and the treatment of prisoners in Guantanamo</w:t>
      </w:r>
      <w:r w:rsidRPr="00076C6D">
        <w:rPr>
          <w:sz w:val="14"/>
          <w:szCs w:val="14"/>
        </w:rPr>
        <w:t xml:space="preserve">. </w:t>
      </w:r>
      <w:r w:rsidRPr="00076C6D">
        <w:rPr>
          <w:bCs/>
          <w:u w:val="single"/>
        </w:rPr>
        <w:t>The  perception that the US does not do its utmost to fully respect international law is an issue that  renders difficult joint efforts</w:t>
      </w:r>
      <w:r w:rsidRPr="00076C6D">
        <w:rPr>
          <w:sz w:val="14"/>
          <w:szCs w:val="14"/>
        </w:rPr>
        <w:t xml:space="preserve"> </w:t>
      </w:r>
      <w:r w:rsidRPr="00076C6D">
        <w:rPr>
          <w:bCs/>
          <w:u w:val="single"/>
        </w:rPr>
        <w:t>to make the UN a meaningful instru</w:t>
      </w:r>
      <w:r w:rsidRPr="007B3C0B">
        <w:rPr>
          <w:bCs/>
          <w:u w:val="single"/>
        </w:rPr>
        <w:t>ment for acting decisively against  human rights violations</w:t>
      </w:r>
      <w:r w:rsidRPr="002C7A10">
        <w:rPr>
          <w:sz w:val="14"/>
          <w:szCs w:val="14"/>
        </w:rPr>
        <w:t xml:space="preserve">.2 </w:t>
      </w:r>
      <w:r w:rsidRPr="005066F3">
        <w:rPr>
          <w:bCs/>
          <w:highlight w:val="yellow"/>
          <w:u w:val="single"/>
        </w:rPr>
        <w:t>If the US wants to act more effectively in multilateral</w:t>
      </w:r>
      <w:r w:rsidRPr="005066F3">
        <w:rPr>
          <w:sz w:val="14"/>
          <w:szCs w:val="14"/>
          <w:highlight w:val="yellow"/>
        </w:rPr>
        <w:t xml:space="preserve"> </w:t>
      </w:r>
      <w:r w:rsidRPr="005066F3">
        <w:rPr>
          <w:bCs/>
          <w:highlight w:val="yellow"/>
          <w:u w:val="single"/>
        </w:rPr>
        <w:t>forums</w:t>
      </w:r>
      <w:r w:rsidRPr="002C7A10">
        <w:rPr>
          <w:sz w:val="14"/>
          <w:szCs w:val="14"/>
        </w:rPr>
        <w:t xml:space="preserve"> in general on  human rights matters, </w:t>
      </w:r>
      <w:r w:rsidRPr="005066F3">
        <w:rPr>
          <w:bCs/>
          <w:highlight w:val="yellow"/>
          <w:u w:val="single"/>
        </w:rPr>
        <w:t>Washington</w:t>
      </w:r>
      <w:r w:rsidRPr="002C7A10">
        <w:rPr>
          <w:bCs/>
          <w:u w:val="single"/>
        </w:rPr>
        <w:t>,</w:t>
      </w:r>
      <w:r w:rsidRPr="002C7A10">
        <w:rPr>
          <w:sz w:val="14"/>
          <w:szCs w:val="14"/>
        </w:rPr>
        <w:t xml:space="preserve"> as a matter of priority</w:t>
      </w:r>
      <w:r w:rsidRPr="002C7A10">
        <w:rPr>
          <w:bCs/>
          <w:u w:val="single"/>
        </w:rPr>
        <w:t xml:space="preserve">, </w:t>
      </w:r>
      <w:r w:rsidRPr="005066F3">
        <w:rPr>
          <w:bCs/>
          <w:highlight w:val="yellow"/>
          <w:u w:val="single"/>
        </w:rPr>
        <w:t>needs to restore</w:t>
      </w:r>
      <w:r w:rsidRPr="002C7A10">
        <w:rPr>
          <w:bCs/>
          <w:u w:val="single"/>
        </w:rPr>
        <w:t xml:space="preserve"> US </w:t>
      </w:r>
      <w:r w:rsidRPr="005066F3">
        <w:rPr>
          <w:bCs/>
          <w:highlight w:val="yellow"/>
          <w:u w:val="single"/>
        </w:rPr>
        <w:t>credibility</w:t>
      </w:r>
      <w:r w:rsidRPr="002C7A10">
        <w:rPr>
          <w:sz w:val="14"/>
          <w:szCs w:val="14"/>
        </w:rPr>
        <w:t xml:space="preserve">, </w:t>
      </w:r>
      <w:r w:rsidRPr="002C7A10">
        <w:rPr>
          <w:bCs/>
          <w:u w:val="single"/>
        </w:rPr>
        <w:t>thus  making human rights a more defendable key priority in international relations</w:t>
      </w:r>
      <w:r w:rsidRPr="002C7A10">
        <w:rPr>
          <w:sz w:val="14"/>
          <w:szCs w:val="14"/>
        </w:rPr>
        <w:t xml:space="preserve">. Together, the EU and  US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w:t>
      </w:r>
      <w:r w:rsidRPr="002C7A10">
        <w:rPr>
          <w:sz w:val="14"/>
          <w:szCs w:val="14"/>
        </w:rPr>
        <w:lastRenderedPageBreak/>
        <w:t xml:space="preserve">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2C7A10">
        <w:rPr>
          <w:bCs/>
          <w:u w:val="single"/>
        </w:rPr>
        <w:t xml:space="preserve">At international level </w:t>
      </w:r>
      <w:r w:rsidRPr="005066F3">
        <w:rPr>
          <w:bCs/>
          <w:highlight w:val="yellow"/>
          <w:u w:val="single"/>
        </w:rPr>
        <w:t>all major actors would clearly welcome an end to the embargo</w:t>
      </w:r>
      <w:r w:rsidRPr="005066F3">
        <w:rPr>
          <w:sz w:val="14"/>
          <w:szCs w:val="14"/>
          <w:highlight w:val="yellow"/>
        </w:rPr>
        <w:t>.</w:t>
      </w:r>
      <w:r w:rsidRPr="002C7A10">
        <w:rPr>
          <w:sz w:val="14"/>
          <w:szCs w:val="14"/>
        </w:rPr>
        <w:t xml:space="preserve"> </w:t>
      </w:r>
      <w:r w:rsidRPr="002C7A10">
        <w:rPr>
          <w:bCs/>
          <w:u w:val="single"/>
        </w:rPr>
        <w:t>While the  sanctions policy allowed European, Canadian and, more recently, Venezuelan, Chinese, Brazilian  and Russian to become more involved with Cuba</w:t>
      </w:r>
      <w:r w:rsidRPr="002C7A10">
        <w:rPr>
          <w:sz w:val="14"/>
          <w:szCs w:val="14"/>
        </w:rPr>
        <w:t xml:space="preserve"> in the absence of competitors from the U</w:t>
      </w:r>
      <w:r w:rsidRPr="007B3C0B">
        <w:rPr>
          <w:sz w:val="14"/>
          <w:szCs w:val="14"/>
        </w:rPr>
        <w:t xml:space="preserve">S (with  the exception of agriculture produce), </w:t>
      </w:r>
      <w:r w:rsidRPr="007B3C0B">
        <w:rPr>
          <w:bCs/>
          <w:u w:val="single"/>
        </w:rPr>
        <w:t>most of the foreign powers, and in particular the EU and  Latin American countries, would clearly support a definite lifting of the coercive measures.</w:t>
      </w:r>
      <w:r w:rsidRPr="007B3C0B">
        <w:rPr>
          <w:sz w:val="14"/>
          <w:szCs w:val="14"/>
        </w:rPr>
        <w:t xml:space="preserve"> </w:t>
      </w:r>
      <w:r w:rsidRPr="005066F3">
        <w:rPr>
          <w:bCs/>
          <w:highlight w:val="yellow"/>
          <w:u w:val="single"/>
        </w:rPr>
        <w:t>Ending  the embargo would be</w:t>
      </w:r>
      <w:r w:rsidRPr="002C7A10">
        <w:rPr>
          <w:bCs/>
          <w:u w:val="single"/>
        </w:rPr>
        <w:t xml:space="preserve"> perceived as </w:t>
      </w:r>
      <w:r w:rsidRPr="005066F3">
        <w:rPr>
          <w:bCs/>
          <w:highlight w:val="yellow"/>
          <w:u w:val="single"/>
        </w:rPr>
        <w:t>a decision carrying</w:t>
      </w:r>
      <w:r w:rsidRPr="002C7A10">
        <w:rPr>
          <w:bCs/>
          <w:u w:val="single"/>
        </w:rPr>
        <w:t xml:space="preserve"> a momentum of </w:t>
      </w:r>
      <w:r w:rsidRPr="005066F3">
        <w:rPr>
          <w:bCs/>
          <w:highlight w:val="yellow"/>
          <w:u w:val="single"/>
        </w:rPr>
        <w:t>powerful symbolism</w:t>
      </w:r>
      <w:r w:rsidRPr="002C7A10">
        <w:rPr>
          <w:bCs/>
          <w:u w:val="single"/>
        </w:rPr>
        <w:t xml:space="preserve"> since </w:t>
      </w:r>
      <w:r w:rsidRPr="005066F3">
        <w:rPr>
          <w:bCs/>
          <w:highlight w:val="yellow"/>
          <w:u w:val="single"/>
        </w:rPr>
        <w:t xml:space="preserve">it  would signal </w:t>
      </w:r>
      <w:r w:rsidRPr="002C7A10">
        <w:rPr>
          <w:bCs/>
          <w:u w:val="single"/>
        </w:rPr>
        <w:t xml:space="preserve">a newly found </w:t>
      </w:r>
      <w:r w:rsidRPr="005066F3">
        <w:rPr>
          <w:bCs/>
          <w:highlight w:val="yellow"/>
          <w:u w:val="single"/>
        </w:rPr>
        <w:t>willingness</w:t>
      </w:r>
      <w:r w:rsidRPr="002C7A10">
        <w:rPr>
          <w:bCs/>
          <w:u w:val="single"/>
        </w:rPr>
        <w:t xml:space="preserve"> in Washington </w:t>
      </w:r>
      <w:r w:rsidRPr="005066F3">
        <w:rPr>
          <w:bCs/>
          <w:highlight w:val="yellow"/>
          <w:u w:val="single"/>
        </w:rPr>
        <w:t>to reconsider</w:t>
      </w:r>
      <w:r w:rsidRPr="002C7A10">
        <w:rPr>
          <w:bCs/>
          <w:u w:val="single"/>
        </w:rPr>
        <w:t xml:space="preserve"> the usefulness of </w:t>
      </w:r>
      <w:r w:rsidRPr="005066F3">
        <w:rPr>
          <w:bCs/>
          <w:highlight w:val="yellow"/>
          <w:u w:val="single"/>
        </w:rPr>
        <w:t>acting  unilaterally and</w:t>
      </w:r>
      <w:r w:rsidRPr="002C7A10">
        <w:rPr>
          <w:bCs/>
          <w:u w:val="single"/>
        </w:rPr>
        <w:t xml:space="preserve"> outside the international legal framework</w:t>
      </w:r>
      <w:r w:rsidRPr="002C7A10">
        <w:rPr>
          <w:sz w:val="14"/>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u w:val="single"/>
        </w:rPr>
        <w:t>it</w:t>
      </w:r>
      <w:r w:rsidRPr="002C7A10">
        <w:rPr>
          <w:sz w:val="14"/>
          <w:szCs w:val="14"/>
        </w:rPr>
        <w:t xml:space="preserve"> </w:t>
      </w:r>
      <w:r w:rsidRPr="002C7A10">
        <w:rPr>
          <w:bCs/>
          <w:u w:val="single"/>
        </w:rPr>
        <w:t xml:space="preserve">would be interpreted by the international community as </w:t>
      </w:r>
      <w:r w:rsidRPr="005066F3">
        <w:rPr>
          <w:bCs/>
          <w:highlight w:val="yellow"/>
          <w:u w:val="single"/>
        </w:rPr>
        <w:t>steps  towards effective multilateralism.</w:t>
      </w:r>
    </w:p>
    <w:p w:rsidR="00DD2D4A" w:rsidRPr="002C7A10" w:rsidRDefault="00DD2D4A" w:rsidP="00DD2D4A">
      <w:pPr>
        <w:pStyle w:val="Heading4"/>
        <w:rPr>
          <w:rFonts w:eastAsiaTheme="minorHAnsi"/>
          <w:u w:val="single"/>
        </w:rPr>
      </w:pPr>
      <w:r w:rsidRPr="002C7A10">
        <w:rPr>
          <w:rFonts w:eastAsiaTheme="minorHAnsi"/>
        </w:rPr>
        <w:t xml:space="preserve">Second, the plan fosters a </w:t>
      </w:r>
      <w:r w:rsidRPr="002C7A10">
        <w:rPr>
          <w:rFonts w:eastAsiaTheme="minorHAnsi"/>
          <w:u w:val="single"/>
        </w:rPr>
        <w:t>credible</w:t>
      </w:r>
      <w:r w:rsidRPr="002C7A10">
        <w:rPr>
          <w:rFonts w:eastAsiaTheme="minorHAnsi"/>
        </w:rPr>
        <w:t xml:space="preserve"> conflict resolution model which prevents conflict </w:t>
      </w:r>
      <w:r>
        <w:rPr>
          <w:rFonts w:eastAsiaTheme="minorHAnsi"/>
        </w:rPr>
        <w:t xml:space="preserve">including the Middle East </w:t>
      </w:r>
      <w:r w:rsidRPr="002C7A10">
        <w:rPr>
          <w:rFonts w:eastAsiaTheme="minorHAnsi"/>
        </w:rPr>
        <w:t>– status quo policies risk disengagement</w:t>
      </w:r>
    </w:p>
    <w:p w:rsidR="00DD2D4A" w:rsidRPr="002C7A10" w:rsidRDefault="00DD2D4A" w:rsidP="00DD2D4A">
      <w:pPr>
        <w:contextualSpacing/>
        <w:rPr>
          <w:bCs/>
        </w:rPr>
      </w:pPr>
      <w:r w:rsidRPr="002C7A10">
        <w:t xml:space="preserve">*plan fosters a </w:t>
      </w:r>
      <w:r w:rsidRPr="002C7A10">
        <w:rPr>
          <w:u w:val="single"/>
        </w:rPr>
        <w:t>credible</w:t>
      </w:r>
      <w:r w:rsidRPr="002C7A10">
        <w:t xml:space="preserve"> conflict resolution model – </w:t>
      </w:r>
      <w:r w:rsidRPr="002C7A10">
        <w:rPr>
          <w:bCs/>
        </w:rPr>
        <w:t xml:space="preserve">increases </w:t>
      </w:r>
      <w:r w:rsidRPr="002C7A10">
        <w:rPr>
          <w:bCs/>
          <w:u w:val="single"/>
        </w:rPr>
        <w:t>diplomatic</w:t>
      </w:r>
      <w:r w:rsidRPr="002C7A10">
        <w:rPr>
          <w:bCs/>
        </w:rPr>
        <w:t xml:space="preserve"> negotiations with Cuba which even if they fail garner </w:t>
      </w:r>
      <w:r w:rsidRPr="002C7A10">
        <w:rPr>
          <w:bCs/>
          <w:u w:val="single"/>
        </w:rPr>
        <w:t>international support</w:t>
      </w:r>
      <w:r w:rsidRPr="002C7A10">
        <w:rPr>
          <w:bCs/>
        </w:rPr>
        <w:t xml:space="preserve"> for America in multilateral negotiations – also increase Cuban relations which spreads democratic efforts worldwide giving the US a hedge in multilateral institutions</w:t>
      </w:r>
    </w:p>
    <w:p w:rsidR="00DD2D4A" w:rsidRPr="002C7A10" w:rsidRDefault="00DD2D4A" w:rsidP="00DD2D4A">
      <w:pPr>
        <w:contextualSpacing/>
        <w:rPr>
          <w:bCs/>
        </w:rPr>
      </w:pPr>
      <w:r w:rsidRPr="002C7A10">
        <w:rPr>
          <w:bCs/>
        </w:rPr>
        <w:t xml:space="preserve">*solves Kashmir conflict – plan fosters international </w:t>
      </w:r>
      <w:r w:rsidRPr="002C7A10">
        <w:rPr>
          <w:bCs/>
          <w:u w:val="single"/>
        </w:rPr>
        <w:t>momentum</w:t>
      </w:r>
      <w:r w:rsidRPr="002C7A10">
        <w:rPr>
          <w:bCs/>
        </w:rPr>
        <w:t xml:space="preserve"> and </w:t>
      </w:r>
      <w:r w:rsidRPr="002C7A10">
        <w:rPr>
          <w:bCs/>
          <w:u w:val="single"/>
        </w:rPr>
        <w:t>credibility</w:t>
      </w:r>
      <w:r w:rsidRPr="002C7A10">
        <w:rPr>
          <w:bCs/>
        </w:rPr>
        <w:t xml:space="preserve"> to leverage international dialogue in resolving human rights abuses, military buildup and Indo-Pakistan tensions in the region – solves the </w:t>
      </w:r>
      <w:r w:rsidRPr="002C7A10">
        <w:rPr>
          <w:bCs/>
          <w:u w:val="single"/>
        </w:rPr>
        <w:t>root cause</w:t>
      </w:r>
      <w:r w:rsidRPr="002C7A10">
        <w:rPr>
          <w:bCs/>
        </w:rPr>
        <w:t xml:space="preserve"> of the problem</w:t>
      </w:r>
    </w:p>
    <w:p w:rsidR="00DD2D4A" w:rsidRPr="002C7A10" w:rsidRDefault="00DD2D4A" w:rsidP="00DD2D4A">
      <w:pPr>
        <w:contextualSpacing/>
        <w:rPr>
          <w:bCs/>
        </w:rPr>
      </w:pPr>
      <w:r w:rsidRPr="002C7A10">
        <w:rPr>
          <w:bCs/>
        </w:rPr>
        <w:t xml:space="preserve">*solves Middle East conflict – increased credibility allows Obama to leverage his </w:t>
      </w:r>
      <w:r w:rsidRPr="002C7A10">
        <w:rPr>
          <w:bCs/>
          <w:u w:val="single"/>
        </w:rPr>
        <w:t>international reputation</w:t>
      </w:r>
      <w:r w:rsidRPr="002C7A10">
        <w:rPr>
          <w:bCs/>
        </w:rPr>
        <w:t xml:space="preserve"> with rogue nations like Iran to </w:t>
      </w:r>
      <w:r w:rsidRPr="002C7A10">
        <w:rPr>
          <w:bCs/>
          <w:u w:val="single"/>
        </w:rPr>
        <w:t>control fissile material</w:t>
      </w:r>
      <w:r w:rsidRPr="002C7A10">
        <w:rPr>
          <w:bCs/>
        </w:rPr>
        <w:t xml:space="preserve"> and </w:t>
      </w:r>
      <w:r w:rsidRPr="002C7A10">
        <w:rPr>
          <w:bCs/>
          <w:u w:val="single"/>
        </w:rPr>
        <w:t>international leverage</w:t>
      </w:r>
      <w:r w:rsidRPr="002C7A10">
        <w:rPr>
          <w:bCs/>
        </w:rPr>
        <w:t xml:space="preserve"> allows us to </w:t>
      </w:r>
      <w:r w:rsidRPr="002C7A10">
        <w:rPr>
          <w:bCs/>
          <w:u w:val="single"/>
        </w:rPr>
        <w:t>de-escalate</w:t>
      </w:r>
      <w:r w:rsidRPr="002C7A10">
        <w:rPr>
          <w:bCs/>
        </w:rPr>
        <w:t xml:space="preserve"> Middle East tensions</w:t>
      </w:r>
    </w:p>
    <w:p w:rsidR="00DD2D4A" w:rsidRPr="002C7A10" w:rsidRDefault="00DD2D4A" w:rsidP="00DD2D4A">
      <w:pPr>
        <w:contextualSpacing/>
        <w:rPr>
          <w:rFonts w:cs="Arial"/>
        </w:rPr>
      </w:pPr>
      <w:r w:rsidRPr="002C7A10">
        <w:rPr>
          <w:rFonts w:cs="Arial"/>
          <w:b/>
          <w:bCs/>
        </w:rPr>
        <w:t xml:space="preserve">Dickerson 10 </w:t>
      </w:r>
      <w:r w:rsidRPr="002C7A10">
        <w:rPr>
          <w:rFonts w:cs="Arial"/>
        </w:rPr>
        <w:t xml:space="preserve">– Lieutenant Colonel, US Army, paper submitted in fulfillment of a Master of Strategic Studies Degree at the US Army War College (Sergio M, “UNITED STATES SECURITY STRATEGY TOWARDS CUBA,” 1/14/10, </w:t>
      </w:r>
      <w:hyperlink r:id="rId14" w:history="1">
        <w:r w:rsidRPr="002C7A10">
          <w:rPr>
            <w:rFonts w:cs="Arial"/>
          </w:rPr>
          <w:t>http://www.dtic.mil/dtic/tr/fulltext/u2/a518053.pdf</w:t>
        </w:r>
      </w:hyperlink>
      <w:r w:rsidRPr="002C7A10">
        <w:rPr>
          <w:rFonts w:cs="Arial"/>
        </w:rPr>
        <w:t>) // NG</w:t>
      </w:r>
    </w:p>
    <w:p w:rsidR="00DD2D4A" w:rsidRDefault="00DD2D4A" w:rsidP="00DD2D4A">
      <w:pPr>
        <w:contextualSpacing/>
        <w:rPr>
          <w:rFonts w:cs="Arial"/>
          <w:bCs/>
          <w:u w:val="single"/>
        </w:rPr>
      </w:pPr>
      <w:r w:rsidRPr="00653AAE">
        <w:rPr>
          <w:rFonts w:cs="Arial"/>
          <w:sz w:val="12"/>
        </w:rPr>
        <w:lastRenderedPageBreak/>
        <w:t xml:space="preserve">At the international political level, President </w:t>
      </w:r>
      <w:r w:rsidRPr="002C7A10">
        <w:rPr>
          <w:rFonts w:cs="Arial"/>
          <w:bCs/>
          <w:u w:val="single"/>
        </w:rPr>
        <w:t>Obama sees resuming relations with Cuba as a real step towards multilateralism and leadership</w:t>
      </w:r>
      <w:r w:rsidRPr="00653AAE">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C7A10">
        <w:rPr>
          <w:rFonts w:cs="Arial"/>
          <w:bCs/>
          <w:u w:val="single"/>
        </w:rPr>
        <w:t>184 nations voted against the embargo</w:t>
      </w:r>
      <w:r w:rsidRPr="00653AAE">
        <w:rPr>
          <w:rFonts w:cs="Arial"/>
          <w:sz w:val="12"/>
        </w:rPr>
        <w:t xml:space="preserve">5 </w:t>
      </w:r>
      <w:r w:rsidRPr="002C7A10">
        <w:rPr>
          <w:rFonts w:cs="Arial"/>
          <w:bCs/>
          <w:u w:val="single"/>
        </w:rPr>
        <w:t>- a</w:t>
      </w:r>
      <w:r w:rsidRPr="00653AAE">
        <w:rPr>
          <w:rFonts w:cs="Arial"/>
          <w:sz w:val="12"/>
        </w:rPr>
        <w:t xml:space="preserve"> </w:t>
      </w:r>
      <w:r w:rsidRPr="002C7A10">
        <w:rPr>
          <w:rFonts w:cs="Arial"/>
          <w:b/>
          <w:iCs/>
          <w:u w:val="single"/>
          <w:bdr w:val="single" w:sz="8" w:space="0" w:color="auto"/>
        </w:rPr>
        <w:t>powerful statement about U.S. unilateralism with regards to Cuba</w:t>
      </w:r>
      <w:r w:rsidRPr="002C7A10">
        <w:rPr>
          <w:rFonts w:cs="Arial"/>
          <w:bCs/>
          <w:u w:val="single"/>
        </w:rPr>
        <w:t>.</w:t>
      </w:r>
      <w:r w:rsidRPr="00653AAE">
        <w:rPr>
          <w:rFonts w:cs="Arial"/>
          <w:sz w:val="12"/>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5066F3">
        <w:rPr>
          <w:rFonts w:cs="Arial"/>
          <w:bCs/>
          <w:highlight w:val="yellow"/>
          <w:u w:val="single"/>
        </w:rPr>
        <w:t xml:space="preserve">With </w:t>
      </w:r>
      <w:r w:rsidRPr="002C7A10">
        <w:rPr>
          <w:rFonts w:cs="Arial"/>
          <w:bCs/>
          <w:u w:val="single"/>
        </w:rPr>
        <w:t xml:space="preserve">a </w:t>
      </w:r>
      <w:r w:rsidRPr="005066F3">
        <w:rPr>
          <w:rFonts w:cs="Arial"/>
          <w:bCs/>
          <w:highlight w:val="yellow"/>
          <w:u w:val="single"/>
        </w:rPr>
        <w:t xml:space="preserve">renewed </w:t>
      </w:r>
      <w:r w:rsidRPr="002C7A10">
        <w:rPr>
          <w:rFonts w:cs="Arial"/>
          <w:bCs/>
          <w:u w:val="single"/>
        </w:rPr>
        <w:t xml:space="preserve">focus on </w:t>
      </w:r>
      <w:r w:rsidRPr="005066F3">
        <w:rPr>
          <w:rFonts w:cs="Arial"/>
          <w:bCs/>
          <w:highlight w:val="yellow"/>
          <w:u w:val="single"/>
        </w:rPr>
        <w:t>multilateralism</w:t>
      </w:r>
      <w:r w:rsidRPr="00653AAE">
        <w:rPr>
          <w:rFonts w:cs="Arial"/>
          <w:sz w:val="12"/>
        </w:rPr>
        <w:t>, President</w:t>
      </w:r>
      <w:r w:rsidRPr="002C7A10">
        <w:rPr>
          <w:rFonts w:cs="Arial"/>
          <w:bCs/>
          <w:u w:val="single"/>
        </w:rPr>
        <w:t xml:space="preserve"> </w:t>
      </w:r>
      <w:r w:rsidRPr="005066F3">
        <w:rPr>
          <w:rFonts w:cs="Arial"/>
          <w:bCs/>
          <w:highlight w:val="yellow"/>
          <w:u w:val="single"/>
        </w:rPr>
        <w:t xml:space="preserve">Obama could </w:t>
      </w:r>
      <w:r w:rsidRPr="002C7A10">
        <w:rPr>
          <w:rFonts w:cs="Arial"/>
          <w:bCs/>
          <w:u w:val="single"/>
        </w:rPr>
        <w:t xml:space="preserve">go a long way to break this image by </w:t>
      </w:r>
      <w:r w:rsidRPr="005066F3">
        <w:rPr>
          <w:rFonts w:cs="Arial"/>
          <w:bCs/>
          <w:highlight w:val="yellow"/>
          <w:u w:val="single"/>
        </w:rPr>
        <w:t>spread</w:t>
      </w:r>
      <w:r w:rsidRPr="002C7A10">
        <w:rPr>
          <w:rFonts w:cs="Arial"/>
          <w:bCs/>
          <w:u w:val="single"/>
        </w:rPr>
        <w:t xml:space="preserve">ing </w:t>
      </w:r>
      <w:r w:rsidRPr="005066F3">
        <w:rPr>
          <w:rFonts w:cs="Arial"/>
          <w:bCs/>
          <w:highlight w:val="yellow"/>
          <w:u w:val="single"/>
        </w:rPr>
        <w:t>the seeds of a “new beginning”</w:t>
      </w:r>
      <w:r w:rsidRPr="005066F3">
        <w:rPr>
          <w:rFonts w:cs="Arial"/>
          <w:sz w:val="12"/>
          <w:highlight w:val="yellow"/>
        </w:rPr>
        <w:t xml:space="preserve"> </w:t>
      </w:r>
      <w:r w:rsidRPr="005066F3">
        <w:rPr>
          <w:rFonts w:cs="Arial"/>
          <w:bCs/>
          <w:highlight w:val="yellow"/>
          <w:u w:val="single"/>
        </w:rPr>
        <w:t>in U.S.-Cuba relations</w:t>
      </w:r>
      <w:r w:rsidRPr="005066F3">
        <w:rPr>
          <w:rFonts w:cs="Arial"/>
          <w:sz w:val="12"/>
          <w:highlight w:val="yellow"/>
        </w:rPr>
        <w:t xml:space="preserve">. </w:t>
      </w:r>
      <w:r w:rsidRPr="00653AAE">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653AAE">
        <w:rPr>
          <w:rFonts w:cs="Arial"/>
          <w:sz w:val="12"/>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w:t>
      </w:r>
      <w:r w:rsidRPr="007B3C0B">
        <w:rPr>
          <w:rFonts w:cs="Arial"/>
          <w:sz w:val="12"/>
        </w:rPr>
        <w:t xml:space="preserve">friendship and does not enjoy much popular support in Cuba-nor with Raul.” If true, perhaps having a U.S. - Cuba option can become an alternative to that relationship post Fidel Castro. </w:t>
      </w:r>
      <w:r w:rsidRPr="007B3C0B">
        <w:rPr>
          <w:rFonts w:cs="Arial"/>
          <w:bCs/>
          <w:u w:val="single"/>
        </w:rPr>
        <w:t>Loosening</w:t>
      </w:r>
      <w:r w:rsidRPr="007B3C0B">
        <w:rPr>
          <w:rFonts w:cs="Arial"/>
          <w:sz w:val="12"/>
        </w:rPr>
        <w:t xml:space="preserve"> or lifting </w:t>
      </w:r>
      <w:r w:rsidRPr="007B3C0B">
        <w:rPr>
          <w:rFonts w:cs="Arial"/>
          <w:bCs/>
          <w:u w:val="single"/>
        </w:rPr>
        <w:t>the embargo could</w:t>
      </w:r>
      <w:r w:rsidRPr="007B3C0B">
        <w:rPr>
          <w:rFonts w:cs="Arial"/>
          <w:sz w:val="12"/>
        </w:rPr>
        <w:t xml:space="preserve"> also </w:t>
      </w:r>
      <w:r w:rsidRPr="007B3C0B">
        <w:rPr>
          <w:rFonts w:cs="Arial"/>
          <w:bCs/>
          <w:u w:val="single"/>
        </w:rPr>
        <w:t xml:space="preserve">be </w:t>
      </w:r>
      <w:r w:rsidRPr="007B3C0B">
        <w:rPr>
          <w:rFonts w:cs="Arial"/>
          <w:sz w:val="12"/>
        </w:rPr>
        <w:t>mutually beneficial. Cuba’s need and America’s surplus capability could be</w:t>
      </w:r>
      <w:r w:rsidRPr="007B3C0B">
        <w:rPr>
          <w:rFonts w:cs="Arial"/>
          <w:bCs/>
          <w:u w:val="single"/>
        </w:rPr>
        <w:t xml:space="preserve"> </w:t>
      </w:r>
      <w:r w:rsidRPr="007B3C0B">
        <w:rPr>
          <w:rFonts w:cs="Arial"/>
          <w:sz w:val="12"/>
        </w:rPr>
        <w:t>mutually beneficial</w:t>
      </w:r>
      <w:r w:rsidRPr="007B3C0B">
        <w:rPr>
          <w:rFonts w:cs="Arial"/>
          <w:bCs/>
          <w:u w:val="single"/>
        </w:rPr>
        <w:t xml:space="preserve"> </w:t>
      </w:r>
      <w:r w:rsidRPr="007B3C0B">
        <w:rPr>
          <w:rFonts w:cs="Arial"/>
          <w:sz w:val="12"/>
        </w:rPr>
        <w:t xml:space="preserve">- and eventually </w:t>
      </w:r>
      <w:r w:rsidRPr="007B3C0B">
        <w:rPr>
          <w:rFonts w:cs="Arial"/>
          <w:bCs/>
          <w:u w:val="single"/>
        </w:rPr>
        <w:t>addictive to Cuba</w:t>
      </w:r>
      <w:r w:rsidRPr="007B3C0B">
        <w:rPr>
          <w:rFonts w:cs="Arial"/>
          <w:sz w:val="12"/>
        </w:rPr>
        <w:t>.</w:t>
      </w:r>
      <w:r w:rsidRPr="007B3C0B">
        <w:rPr>
          <w:rFonts w:cs="Arial"/>
          <w:bCs/>
          <w:u w:val="single"/>
        </w:rPr>
        <w:t xml:space="preserve"> Under these conditions, diplomacy has a better chance to flourish. </w:t>
      </w:r>
      <w:r w:rsidRPr="007B3C0B">
        <w:rPr>
          <w:rFonts w:cs="Arial"/>
          <w:b/>
          <w:iCs/>
          <w:u w:val="single"/>
          <w:bdr w:val="single" w:sz="8" w:space="0" w:color="auto"/>
        </w:rPr>
        <w:t>If negotiations break down</w:t>
      </w:r>
      <w:r w:rsidRPr="007B3C0B">
        <w:rPr>
          <w:rFonts w:cs="Arial"/>
          <w:bCs/>
          <w:u w:val="single"/>
        </w:rPr>
        <w:t xml:space="preserve"> and a decision to continue the embargo is reached, </w:t>
      </w:r>
      <w:r w:rsidRPr="007B3C0B">
        <w:rPr>
          <w:rFonts w:cs="Arial"/>
          <w:b/>
          <w:iCs/>
          <w:u w:val="single"/>
          <w:bdr w:val="single" w:sz="8" w:space="0" w:color="auto"/>
        </w:rPr>
        <w:t>international support would be easier to garner</w:t>
      </w:r>
      <w:r w:rsidRPr="007B3C0B">
        <w:rPr>
          <w:rFonts w:cs="Arial"/>
          <w:bCs/>
          <w:u w:val="single"/>
        </w:rPr>
        <w:t xml:space="preserve">. </w:t>
      </w:r>
      <w:r w:rsidRPr="007B3C0B">
        <w:rPr>
          <w:rFonts w:cs="Arial"/>
          <w:sz w:val="12"/>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w:t>
      </w:r>
      <w:r w:rsidRPr="00653AAE">
        <w:rPr>
          <w:rFonts w:cs="Arial"/>
          <w:sz w:val="12"/>
          <w:szCs w:val="14"/>
        </w:rPr>
        <w:t xml:space="preserve">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2C7A10">
        <w:rPr>
          <w:rFonts w:cs="Arial"/>
          <w:bCs/>
          <w:sz w:val="14"/>
          <w:szCs w:val="14"/>
          <w:u w:val="single"/>
        </w:rPr>
        <w:t xml:space="preserve"> </w:t>
      </w:r>
      <w:r w:rsidRPr="00653AAE">
        <w:rPr>
          <w:rFonts w:cs="Arial"/>
          <w:sz w:val="12"/>
          <w:szCs w:val="14"/>
        </w:rPr>
        <w:t>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53AAE">
        <w:rPr>
          <w:rFonts w:cs="Arial"/>
          <w:sz w:val="12"/>
        </w:rPr>
        <w:t xml:space="preserve"> Crises. These intentions have survived to the present undermining any attempt to pursue common interest and reduce tensions. </w:t>
      </w:r>
      <w:r w:rsidRPr="005066F3">
        <w:rPr>
          <w:rFonts w:cs="Arial"/>
          <w:bCs/>
          <w:highlight w:val="yellow"/>
          <w:u w:val="single"/>
        </w:rPr>
        <w:t>The underlying fear that U.S. remains committed to toppling</w:t>
      </w:r>
      <w:r w:rsidRPr="002C7A10">
        <w:rPr>
          <w:rFonts w:cs="Arial"/>
          <w:bCs/>
          <w:u w:val="single"/>
        </w:rPr>
        <w:t xml:space="preserve"> the </w:t>
      </w:r>
      <w:r w:rsidRPr="005066F3">
        <w:rPr>
          <w:rFonts w:cs="Arial"/>
          <w:bCs/>
          <w:highlight w:val="yellow"/>
          <w:u w:val="single"/>
        </w:rPr>
        <w:t>Cuba</w:t>
      </w:r>
      <w:r w:rsidRPr="002C7A10">
        <w:rPr>
          <w:rFonts w:cs="Arial"/>
          <w:bCs/>
          <w:u w:val="single"/>
        </w:rPr>
        <w:t xml:space="preserve">n government </w:t>
      </w:r>
      <w:r w:rsidRPr="005066F3">
        <w:rPr>
          <w:rFonts w:cs="Arial"/>
          <w:bCs/>
          <w:highlight w:val="yellow"/>
          <w:u w:val="single"/>
        </w:rPr>
        <w:t xml:space="preserve">constitutes the </w:t>
      </w:r>
      <w:r w:rsidRPr="002C7A10">
        <w:rPr>
          <w:rFonts w:cs="Arial"/>
          <w:bCs/>
          <w:u w:val="single"/>
        </w:rPr>
        <w:t xml:space="preserve">first </w:t>
      </w:r>
      <w:r w:rsidRPr="005066F3">
        <w:rPr>
          <w:rFonts w:cs="Arial"/>
          <w:bCs/>
          <w:highlight w:val="yellow"/>
          <w:u w:val="single"/>
        </w:rPr>
        <w:t>diplomatic pitfall</w:t>
      </w:r>
      <w:r w:rsidRPr="002C7A10">
        <w:rPr>
          <w:rFonts w:cs="Arial"/>
          <w:bCs/>
          <w:u w:val="single"/>
        </w:rPr>
        <w:t xml:space="preserve"> in U.S. – Cuban relations.</w:t>
      </w:r>
      <w:r w:rsidRPr="00653AAE">
        <w:rPr>
          <w:rFonts w:cs="Arial"/>
          <w:sz w:val="12"/>
        </w:rPr>
        <w:t xml:space="preserve"> For this very </w:t>
      </w:r>
      <w:r w:rsidRPr="007B3C0B">
        <w:rPr>
          <w:rFonts w:cs="Arial"/>
          <w:sz w:val="12"/>
        </w:rPr>
        <w:t xml:space="preserve">reason, </w:t>
      </w:r>
      <w:r w:rsidRPr="007B3C0B">
        <w:rPr>
          <w:rFonts w:cs="Arial"/>
          <w:bCs/>
          <w:u w:val="single"/>
        </w:rPr>
        <w:t>democratic reform will not succeed as a diplomatic bargaining tool with Cuba</w:t>
      </w:r>
      <w:r w:rsidRPr="007B3C0B">
        <w:rPr>
          <w:rFonts w:cs="Arial"/>
          <w:sz w:val="12"/>
        </w:rPr>
        <w:t xml:space="preserve">. </w:t>
      </w:r>
      <w:r w:rsidRPr="007B3C0B">
        <w:rPr>
          <w:rFonts w:cs="Arial"/>
          <w:bCs/>
          <w:u w:val="single"/>
        </w:rPr>
        <w:t xml:space="preserve">Suspicions run deep </w:t>
      </w:r>
      <w:r w:rsidRPr="007B3C0B">
        <w:rPr>
          <w:rFonts w:cs="Arial"/>
          <w:bCs/>
          <w:u w:val="single"/>
        </w:rPr>
        <w:lastRenderedPageBreak/>
        <w:t>among Cuban leaders and any inferences to government reform</w:t>
      </w:r>
      <w:r w:rsidRPr="007B3C0B">
        <w:rPr>
          <w:rFonts w:cs="Arial"/>
          <w:sz w:val="12"/>
        </w:rPr>
        <w:t xml:space="preserve">, albeit noble, </w:t>
      </w:r>
      <w:r w:rsidRPr="007B3C0B">
        <w:rPr>
          <w:rFonts w:cs="Arial"/>
          <w:bCs/>
          <w:u w:val="single"/>
        </w:rPr>
        <w:t>will impede meaningful relations</w:t>
      </w:r>
      <w:r w:rsidRPr="007B3C0B">
        <w:rPr>
          <w:rFonts w:cs="Arial"/>
          <w:sz w:val="12"/>
        </w:rPr>
        <w:t xml:space="preserve">. Human rights </w:t>
      </w:r>
      <w:r w:rsidRPr="007B3C0B">
        <w:rPr>
          <w:sz w:val="12"/>
        </w:rPr>
        <w:t>advocacy</w:t>
      </w:r>
      <w:r w:rsidRPr="00653AAE">
        <w:rPr>
          <w:sz w:val="12"/>
        </w:rPr>
        <w:t xml:space="preserve">, free trade and limited business opportunities in Cuba may be more plausible and could eventually encourage the long-term changes U.S. wants in Cuba. </w:t>
      </w:r>
      <w:r w:rsidRPr="005066F3">
        <w:rPr>
          <w:rFonts w:cs="Arial"/>
          <w:bCs/>
          <w:highlight w:val="yellow"/>
          <w:u w:val="single"/>
        </w:rPr>
        <w:t>The embargo</w:t>
      </w:r>
      <w:r w:rsidRPr="002C7A10">
        <w:rPr>
          <w:rFonts w:cs="Arial"/>
          <w:bCs/>
          <w:u w:val="single"/>
        </w:rPr>
        <w:t xml:space="preserve"> </w:t>
      </w:r>
      <w:r w:rsidRPr="007B3C0B">
        <w:rPr>
          <w:rFonts w:cs="Arial"/>
          <w:bCs/>
          <w:u w:val="single"/>
        </w:rPr>
        <w:t xml:space="preserve">itself remains a </w:t>
      </w:r>
      <w:r w:rsidRPr="007B3C0B">
        <w:rPr>
          <w:rFonts w:cs="Arial"/>
          <w:b/>
          <w:iCs/>
          <w:u w:val="single"/>
          <w:bdr w:val="single" w:sz="8" w:space="0" w:color="auto"/>
        </w:rPr>
        <w:t>perpetual albatross</w:t>
      </w:r>
      <w:r w:rsidRPr="007B3C0B">
        <w:rPr>
          <w:rFonts w:cs="Arial"/>
          <w:bCs/>
          <w:u w:val="single"/>
        </w:rPr>
        <w:t xml:space="preserve"> that continues</w:t>
      </w:r>
      <w:r w:rsidRPr="002C7A10">
        <w:rPr>
          <w:rFonts w:cs="Arial"/>
          <w:bCs/>
          <w:u w:val="single"/>
        </w:rPr>
        <w:t xml:space="preserve"> to </w:t>
      </w:r>
      <w:r w:rsidRPr="005066F3">
        <w:rPr>
          <w:rFonts w:cs="Arial"/>
          <w:bCs/>
          <w:highlight w:val="yellow"/>
          <w:u w:val="single"/>
        </w:rPr>
        <w:t>undermine any real diplomatic progress</w:t>
      </w:r>
      <w:r w:rsidRPr="002C7A10">
        <w:rPr>
          <w:rFonts w:cs="Arial"/>
          <w:bCs/>
          <w:u w:val="single"/>
        </w:rPr>
        <w:t xml:space="preserve"> </w:t>
      </w:r>
      <w:r w:rsidRPr="00653AAE">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r w:rsidRPr="00653AAE">
        <w:rPr>
          <w:rFonts w:cs="Arial"/>
          <w:sz w:val="12"/>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5066F3">
        <w:rPr>
          <w:rFonts w:cs="Arial"/>
          <w:bCs/>
          <w:highlight w:val="yellow"/>
          <w:u w:val="single"/>
        </w:rPr>
        <w:t>Another</w:t>
      </w:r>
      <w:r w:rsidRPr="002C7A10">
        <w:rPr>
          <w:rFonts w:cs="Arial"/>
          <w:bCs/>
          <w:u w:val="single"/>
        </w:rPr>
        <w:t xml:space="preserve"> important </w:t>
      </w:r>
      <w:r w:rsidRPr="005066F3">
        <w:rPr>
          <w:rFonts w:cs="Arial"/>
          <w:bCs/>
          <w:highlight w:val="yellow"/>
          <w:u w:val="single"/>
        </w:rPr>
        <w:t>pitfall is to exploit democracy</w:t>
      </w:r>
      <w:r w:rsidRPr="002C7A10">
        <w:rPr>
          <w:rFonts w:cs="Arial"/>
          <w:bCs/>
          <w:u w:val="single"/>
        </w:rPr>
        <w:t xml:space="preserve"> </w:t>
      </w:r>
      <w:r w:rsidRPr="005066F3">
        <w:rPr>
          <w:rFonts w:cs="Arial"/>
          <w:bCs/>
          <w:highlight w:val="yellow"/>
          <w:u w:val="single"/>
        </w:rPr>
        <w:t>as a precondition for</w:t>
      </w:r>
      <w:r w:rsidRPr="00653AAE">
        <w:rPr>
          <w:rFonts w:cs="Arial"/>
          <w:sz w:val="12"/>
        </w:rPr>
        <w:t xml:space="preserve"> diplomacy and </w:t>
      </w:r>
      <w:r w:rsidRPr="005066F3">
        <w:rPr>
          <w:rFonts w:cs="Arial"/>
          <w:b/>
          <w:iCs/>
          <w:highlight w:val="yellow"/>
          <w:u w:val="single"/>
          <w:bdr w:val="single" w:sz="8" w:space="0" w:color="auto"/>
        </w:rPr>
        <w:t>economic engagement</w:t>
      </w:r>
      <w:r w:rsidRPr="00653AAE">
        <w:rPr>
          <w:rFonts w:cs="Arial"/>
          <w:sz w:val="12"/>
        </w:rPr>
        <w:t xml:space="preserve"> in Cuba. If democracy is virtuous, then why must we exploit it? It casts a negative shadow on a positive change in government. </w:t>
      </w:r>
      <w:r w:rsidRPr="002C7A10">
        <w:rPr>
          <w:bCs/>
          <w:u w:val="single"/>
        </w:rPr>
        <w:t xml:space="preserve">There is a common perception that </w:t>
      </w:r>
      <w:r w:rsidRPr="005066F3">
        <w:rPr>
          <w:bCs/>
          <w:highlight w:val="yellow"/>
          <w:u w:val="single"/>
        </w:rPr>
        <w:t xml:space="preserve">U.S. policy </w:t>
      </w:r>
      <w:r w:rsidRPr="007B3C0B">
        <w:rPr>
          <w:bCs/>
          <w:u w:val="single"/>
        </w:rPr>
        <w:t>with regards to security and stability can only exist under the precondition of a “Democratic Cuba”. It</w:t>
      </w:r>
      <w:r w:rsidRPr="005066F3">
        <w:rPr>
          <w:bCs/>
          <w:highlight w:val="yellow"/>
          <w:u w:val="single"/>
        </w:rPr>
        <w:t xml:space="preserve"> has prevented</w:t>
      </w:r>
      <w:r w:rsidRPr="002C7A10">
        <w:rPr>
          <w:bCs/>
          <w:u w:val="single"/>
        </w:rPr>
        <w:t xml:space="preserve"> any real </w:t>
      </w:r>
      <w:r w:rsidRPr="005066F3">
        <w:rPr>
          <w:bCs/>
          <w:highlight w:val="yellow"/>
          <w:u w:val="single"/>
        </w:rPr>
        <w:t>progress in U.S. – Cuba relations</w:t>
      </w:r>
      <w:r w:rsidRPr="002C7A10">
        <w:rPr>
          <w:bCs/>
          <w:u w:val="single"/>
        </w:rPr>
        <w:t xml:space="preserve"> </w:t>
      </w:r>
      <w:r w:rsidRPr="005066F3">
        <w:rPr>
          <w:bCs/>
          <w:highlight w:val="yellow"/>
          <w:u w:val="single"/>
        </w:rPr>
        <w:t>because of</w:t>
      </w:r>
      <w:r w:rsidRPr="002C7A10">
        <w:rPr>
          <w:bCs/>
          <w:u w:val="single"/>
        </w:rPr>
        <w:t xml:space="preserve"> well placed </w:t>
      </w:r>
      <w:r w:rsidRPr="005066F3">
        <w:rPr>
          <w:bCs/>
          <w:highlight w:val="yellow"/>
          <w:u w:val="single"/>
        </w:rPr>
        <w:t>fears</w:t>
      </w:r>
      <w:r w:rsidRPr="002C7A10">
        <w:rPr>
          <w:bCs/>
          <w:u w:val="single"/>
        </w:rPr>
        <w:t xml:space="preserve"> that </w:t>
      </w:r>
      <w:r w:rsidRPr="005066F3">
        <w:rPr>
          <w:bCs/>
          <w:highlight w:val="yellow"/>
          <w:u w:val="single"/>
        </w:rPr>
        <w:t>we mean to subvert the Cuban government</w:t>
      </w:r>
      <w:r w:rsidRPr="002C7A10">
        <w:rPr>
          <w:bCs/>
          <w:u w:val="single"/>
        </w:rPr>
        <w:t>. A</w:t>
      </w:r>
      <w:r w:rsidRPr="00653AAE">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2C7A10">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53AAE">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2C7A10">
        <w:rPr>
          <w:rFonts w:cs="Arial"/>
          <w:bCs/>
          <w:u w:val="single"/>
        </w:rPr>
        <w:t>By imposing democracy we jeopardize diplomatic avenues to our principal security and stability pursuits.</w:t>
      </w:r>
      <w:r w:rsidRPr="00653AAE">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653AAE">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w:t>
      </w:r>
      <w:r w:rsidRPr="00653AAE">
        <w:rPr>
          <w:rFonts w:cs="Arial"/>
          <w:sz w:val="12"/>
          <w:szCs w:val="14"/>
        </w:rPr>
        <w:lastRenderedPageBreak/>
        <w:t xml:space="preserve">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653AAE">
        <w:rPr>
          <w:rFonts w:cs="Arial"/>
          <w:sz w:val="12"/>
        </w:rPr>
        <w:t xml:space="preserve">While </w:t>
      </w:r>
      <w:r w:rsidRPr="002C7A10">
        <w:rPr>
          <w:bCs/>
          <w:u w:val="single"/>
        </w:rPr>
        <w:t>economic pressure</w:t>
      </w:r>
      <w:r w:rsidRPr="00653AAE">
        <w:rPr>
          <w:rFonts w:cs="Arial"/>
          <w:sz w:val="12"/>
        </w:rPr>
        <w:t xml:space="preserve"> has failed to bring about government change, it </w:t>
      </w:r>
      <w:r w:rsidRPr="002C7A10">
        <w:rPr>
          <w:bCs/>
          <w:u w:val="single"/>
        </w:rPr>
        <w:t>could trigger a government collapse</w:t>
      </w:r>
      <w:r w:rsidRPr="00653AAE">
        <w:rPr>
          <w:rFonts w:cs="Arial"/>
          <w:sz w:val="12"/>
        </w:rPr>
        <w:t xml:space="preserve">. If Cuba becomes a “failing” or “failed state” </w:t>
      </w:r>
      <w:r w:rsidRPr="002C7A10">
        <w:rPr>
          <w:bCs/>
          <w:u w:val="single"/>
        </w:rPr>
        <w:t>we could see a huge refugee flood into the U.S., increased crime and drug trafficking across U.S. borders, and renewed security and stability issue in the region</w:t>
      </w:r>
      <w:r w:rsidRPr="00653AAE">
        <w:rPr>
          <w:rFonts w:cs="Arial"/>
          <w:sz w:val="12"/>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w:t>
      </w:r>
      <w:r w:rsidRPr="002C7A10">
        <w:rPr>
          <w:bCs/>
          <w:u w:val="single"/>
        </w:rPr>
        <w:t>A failed state could eventually draw U.S. involvement into nation building in Cuba taking a greater toll on our national resources.</w:t>
      </w:r>
      <w:r w:rsidRPr="00653AAE">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653AAE">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53AAE">
        <w:rPr>
          <w:rFonts w:cs="Arial"/>
          <w:sz w:val="12"/>
        </w:rPr>
        <w:t xml:space="preserve"> should establish a formal infrastructure that communicates to Cuba and the International Community at large that we’re serious about diplomatic engagement with Cuba. Finally, </w:t>
      </w:r>
      <w:r w:rsidRPr="002C7A10">
        <w:rPr>
          <w:rFonts w:cs="Arial"/>
          <w:bCs/>
          <w:u w:val="single"/>
        </w:rPr>
        <w:t>we must loosen embargo restrictions and expose Cubans to U.S. open markets</w:t>
      </w:r>
      <w:r w:rsidRPr="00653AAE">
        <w:rPr>
          <w:rFonts w:cs="Arial"/>
          <w:sz w:val="12"/>
        </w:rPr>
        <w:t xml:space="preserve">, business opportunities and 21st Century living. </w:t>
      </w:r>
      <w:r w:rsidRPr="002C7A10">
        <w:rPr>
          <w:rFonts w:cs="Arial"/>
          <w:bCs/>
          <w:u w:val="single"/>
        </w:rPr>
        <w:t xml:space="preserve">This </w:t>
      </w:r>
      <w:r w:rsidRPr="00653AAE">
        <w:rPr>
          <w:rFonts w:cs="Arial"/>
          <w:sz w:val="12"/>
        </w:rPr>
        <w:t xml:space="preserve">combination </w:t>
      </w:r>
      <w:r w:rsidRPr="002C7A10">
        <w:rPr>
          <w:rFonts w:cs="Arial"/>
          <w:bCs/>
          <w:u w:val="single"/>
        </w:rPr>
        <w:t>will improve relations with Cuba by regaining their trust,</w:t>
      </w:r>
      <w:r w:rsidRPr="00653AAE">
        <w:rPr>
          <w:rFonts w:cs="Arial"/>
          <w:sz w:val="12"/>
        </w:rPr>
        <w:t xml:space="preserve"> improving their living conditions and exposing them to the democratic enticements we hope they will emulate. </w:t>
      </w:r>
      <w:r w:rsidRPr="00653AAE">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653AAE">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2C7A10">
        <w:rPr>
          <w:rFonts w:cs="Arial"/>
          <w:bCs/>
          <w:u w:val="single"/>
        </w:rPr>
        <w:t>The</w:t>
      </w:r>
      <w:r w:rsidRPr="00653AAE">
        <w:rPr>
          <w:rFonts w:cs="Arial"/>
          <w:sz w:val="12"/>
        </w:rPr>
        <w:t xml:space="preserve"> Ambassador’s </w:t>
      </w:r>
      <w:r w:rsidRPr="002C7A10">
        <w:rPr>
          <w:rFonts w:cs="Arial"/>
          <w:bCs/>
          <w:u w:val="single"/>
        </w:rPr>
        <w:t>first actions must include setting the conditions with Cuba to allow a loosening of embargo restrictions</w:t>
      </w:r>
      <w:r w:rsidRPr="00653AAE">
        <w:rPr>
          <w:rFonts w:cs="Arial"/>
          <w:sz w:val="12"/>
        </w:rPr>
        <w:t xml:space="preserve">. President Obama, in the spirit of multilateralism, should pursue international solidarity since some countries enjoying exclusive trade with Cuba would certainly protest the immediate competition. </w:t>
      </w:r>
      <w:r w:rsidRPr="002C7A10">
        <w:rPr>
          <w:rFonts w:cs="Arial"/>
          <w:bCs/>
          <w:u w:val="single"/>
        </w:rPr>
        <w:t xml:space="preserve">Choosing a time-phased removal would protect U.S. assets and interests in the remote possibility that Cuba fails to comply </w:t>
      </w:r>
      <w:r w:rsidRPr="00653AAE">
        <w:rPr>
          <w:rFonts w:cs="Arial"/>
          <w:sz w:val="12"/>
        </w:rPr>
        <w:t>with the agreed bi-national or international terms.</w:t>
      </w:r>
      <w:r w:rsidRPr="002C7A10">
        <w:rPr>
          <w:rFonts w:cs="Arial"/>
          <w:bCs/>
          <w:u w:val="single"/>
        </w:rPr>
        <w:t xml:space="preserve"> It might also sooth domestic and partisan anxiety regarding open trade with Cuba</w:t>
      </w:r>
      <w:r w:rsidRPr="00653AAE">
        <w:rPr>
          <w:rFonts w:cs="Arial"/>
          <w:sz w:val="12"/>
        </w:rPr>
        <w:t xml:space="preserve">. President Obama must accomplish this early in his first term to allow time to reap success or mitigate failure before the next elections. </w:t>
      </w:r>
      <w:r w:rsidRPr="005066F3">
        <w:rPr>
          <w:bCs/>
          <w:highlight w:val="yellow"/>
          <w:u w:val="single"/>
        </w:rPr>
        <w:t xml:space="preserve">The U.S. cannot afford to miss another opportunity </w:t>
      </w:r>
      <w:r w:rsidRPr="007B3C0B">
        <w:rPr>
          <w:bCs/>
          <w:u w:val="single"/>
        </w:rPr>
        <w:t>to normalize relations with Cuba</w:t>
      </w:r>
      <w:r w:rsidRPr="007B3C0B">
        <w:rPr>
          <w:rFonts w:cs="Arial"/>
          <w:sz w:val="12"/>
        </w:rPr>
        <w:t>. A</w:t>
      </w:r>
      <w:r w:rsidRPr="00653AAE">
        <w:rPr>
          <w:rFonts w:cs="Arial"/>
          <w:sz w:val="12"/>
        </w:rPr>
        <w:t xml:space="preserve"> Cuba without Fidel is an opportunity – whether it is Raul or his replacement in 2013. The U.S. must lay the foundation today for renewed U.S. Cuba relations. </w:t>
      </w:r>
      <w:r w:rsidRPr="005066F3">
        <w:rPr>
          <w:rFonts w:cs="Arial"/>
          <w:bCs/>
          <w:highlight w:val="yellow"/>
          <w:u w:val="single"/>
        </w:rPr>
        <w:t>Delaying could</w:t>
      </w:r>
      <w:r w:rsidRPr="005066F3">
        <w:rPr>
          <w:rFonts w:cs="Arial"/>
          <w:sz w:val="12"/>
          <w:highlight w:val="yellow"/>
        </w:rPr>
        <w:t xml:space="preserve"> </w:t>
      </w:r>
      <w:r w:rsidRPr="00653AAE">
        <w:rPr>
          <w:rFonts w:cs="Arial"/>
          <w:sz w:val="12"/>
        </w:rPr>
        <w:t xml:space="preserve">also </w:t>
      </w:r>
      <w:r w:rsidRPr="005066F3">
        <w:rPr>
          <w:rFonts w:cs="Arial"/>
          <w:bCs/>
          <w:highlight w:val="yellow"/>
          <w:u w:val="single"/>
        </w:rPr>
        <w:t>signal the contrary to</w:t>
      </w:r>
      <w:r w:rsidRPr="002C7A10">
        <w:rPr>
          <w:rFonts w:cs="Arial"/>
          <w:bCs/>
          <w:u w:val="single"/>
        </w:rPr>
        <w:t xml:space="preserve"> Raul </w:t>
      </w:r>
      <w:r w:rsidRPr="005066F3">
        <w:rPr>
          <w:rFonts w:cs="Arial"/>
          <w:bCs/>
          <w:highlight w:val="yellow"/>
          <w:u w:val="single"/>
        </w:rPr>
        <w:t xml:space="preserve">Castro </w:t>
      </w:r>
      <w:r w:rsidRPr="002C7A10">
        <w:rPr>
          <w:rFonts w:cs="Arial"/>
          <w:bCs/>
          <w:u w:val="single"/>
        </w:rPr>
        <w:t>suspiciously</w:t>
      </w:r>
      <w:r w:rsidRPr="005066F3">
        <w:rPr>
          <w:rFonts w:cs="Arial"/>
          <w:bCs/>
          <w:highlight w:val="yellow"/>
          <w:u w:val="single"/>
        </w:rPr>
        <w:t xml:space="preserve"> awaiting the</w:t>
      </w:r>
      <w:r w:rsidRPr="002C7A10">
        <w:rPr>
          <w:rFonts w:cs="Arial"/>
          <w:bCs/>
          <w:u w:val="single"/>
        </w:rPr>
        <w:t xml:space="preserve"> true </w:t>
      </w:r>
      <w:r w:rsidRPr="005066F3">
        <w:rPr>
          <w:rFonts w:cs="Arial"/>
          <w:bCs/>
          <w:highlight w:val="yellow"/>
          <w:u w:val="single"/>
        </w:rPr>
        <w:t>purpose of</w:t>
      </w:r>
      <w:r w:rsidRPr="002C7A10">
        <w:rPr>
          <w:rFonts w:cs="Arial"/>
          <w:bCs/>
          <w:u w:val="single"/>
        </w:rPr>
        <w:t xml:space="preserve"> </w:t>
      </w:r>
      <w:r w:rsidRPr="005066F3">
        <w:rPr>
          <w:rFonts w:cs="Arial"/>
          <w:bCs/>
          <w:highlight w:val="yellow"/>
          <w:u w:val="single"/>
        </w:rPr>
        <w:t xml:space="preserve">recent </w:t>
      </w:r>
      <w:r w:rsidRPr="007B3C0B">
        <w:rPr>
          <w:rFonts w:cs="Arial"/>
          <w:bCs/>
          <w:u w:val="single"/>
        </w:rPr>
        <w:t xml:space="preserve">U.S. </w:t>
      </w:r>
      <w:r w:rsidRPr="005066F3">
        <w:rPr>
          <w:rFonts w:cs="Arial"/>
          <w:bCs/>
          <w:highlight w:val="yellow"/>
          <w:u w:val="single"/>
        </w:rPr>
        <w:t xml:space="preserve">concessions. </w:t>
      </w:r>
      <w:r w:rsidRPr="00653AAE">
        <w:rPr>
          <w:rFonts w:cs="Arial"/>
          <w:sz w:val="12"/>
          <w:szCs w:val="14"/>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653AAE">
        <w:rPr>
          <w:rFonts w:cs="Arial"/>
          <w:sz w:val="12"/>
        </w:rPr>
        <w:t xml:space="preserve">Today, 20 years have passed since the fall of the Berlin Wall – </w:t>
      </w:r>
      <w:r w:rsidRPr="002C7A10">
        <w:rPr>
          <w:rFonts w:cs="Arial"/>
          <w:bCs/>
          <w:u w:val="single"/>
        </w:rPr>
        <w:t>it’s time to chip away at the diplomatic wall that still remains between U.S. and Cuba.</w:t>
      </w:r>
      <w:r w:rsidRPr="00653AAE">
        <w:rPr>
          <w:rFonts w:cs="Arial"/>
          <w:sz w:val="12"/>
        </w:rPr>
        <w:t xml:space="preserve"> As we seek a new foreign policy with Cuba it is imperative that we take into consideration that distrust will characterize negotiations with the Cuban government. On the other hand, consider that </w:t>
      </w:r>
      <w:r w:rsidRPr="002C7A10">
        <w:rPr>
          <w:rFonts w:cs="Arial"/>
          <w:bCs/>
          <w:u w:val="single"/>
        </w:rPr>
        <w:t xml:space="preserve">loosening </w:t>
      </w:r>
      <w:r w:rsidRPr="00653AAE">
        <w:rPr>
          <w:rFonts w:cs="Arial"/>
          <w:sz w:val="12"/>
        </w:rPr>
        <w:t xml:space="preserve">or lifting </w:t>
      </w:r>
      <w:r w:rsidRPr="002C7A10">
        <w:rPr>
          <w:rFonts w:cs="Arial"/>
          <w:bCs/>
          <w:u w:val="single"/>
        </w:rPr>
        <w:t>the embargo could</w:t>
      </w:r>
      <w:r w:rsidRPr="00653AAE">
        <w:rPr>
          <w:rFonts w:cs="Arial"/>
          <w:sz w:val="12"/>
        </w:rPr>
        <w:t xml:space="preserve"> also </w:t>
      </w:r>
      <w:r w:rsidRPr="002C7A10">
        <w:rPr>
          <w:rFonts w:cs="Arial"/>
          <w:bCs/>
          <w:u w:val="single"/>
        </w:rPr>
        <w:t>be mutually beneficial. Cuba’s need and</w:t>
      </w:r>
      <w:r w:rsidRPr="00653AAE">
        <w:rPr>
          <w:rFonts w:cs="Arial"/>
          <w:sz w:val="12"/>
        </w:rPr>
        <w:t xml:space="preserve"> </w:t>
      </w:r>
      <w:r w:rsidRPr="002C7A10">
        <w:rPr>
          <w:rFonts w:cs="Arial"/>
          <w:bCs/>
          <w:u w:val="single"/>
        </w:rPr>
        <w:t xml:space="preserve">America’s surplus capability to provide goods and services could be </w:t>
      </w:r>
      <w:r w:rsidRPr="00653AAE">
        <w:rPr>
          <w:rFonts w:cs="Arial"/>
          <w:sz w:val="12"/>
        </w:rPr>
        <w:t>profi</w:t>
      </w:r>
      <w:r w:rsidRPr="007B3C0B">
        <w:rPr>
          <w:rFonts w:cs="Arial"/>
          <w:sz w:val="12"/>
        </w:rPr>
        <w:t xml:space="preserve">table and eventually </w:t>
      </w:r>
      <w:r w:rsidRPr="007B3C0B">
        <w:rPr>
          <w:rFonts w:cs="Arial"/>
          <w:bCs/>
          <w:u w:val="single"/>
        </w:rPr>
        <w:t>addictive to Cuba</w:t>
      </w:r>
      <w:r w:rsidRPr="007B3C0B">
        <w:rPr>
          <w:rFonts w:cs="Arial"/>
          <w:sz w:val="12"/>
        </w:rPr>
        <w:t xml:space="preserve">. Under these conditions, </w:t>
      </w:r>
      <w:r w:rsidRPr="007B3C0B">
        <w:rPr>
          <w:rFonts w:cs="Arial"/>
          <w:bCs/>
          <w:u w:val="single"/>
        </w:rPr>
        <w:t>diplomacy has a better chance to flourish. If the Cuban model succeeds</w:t>
      </w:r>
      <w:r w:rsidRPr="007B3C0B">
        <w:rPr>
          <w:rFonts w:cs="Arial"/>
          <w:sz w:val="12"/>
        </w:rPr>
        <w:t xml:space="preserve"> President </w:t>
      </w:r>
      <w:r w:rsidRPr="007B3C0B">
        <w:rPr>
          <w:rFonts w:cs="Arial"/>
          <w:bCs/>
          <w:u w:val="single"/>
        </w:rPr>
        <w:t xml:space="preserve">Obama will be seen as a true leader for multilateralism. </w:t>
      </w:r>
      <w:r w:rsidRPr="005066F3">
        <w:rPr>
          <w:rFonts w:cs="Arial"/>
          <w:bCs/>
          <w:highlight w:val="yellow"/>
          <w:u w:val="single"/>
        </w:rPr>
        <w:t xml:space="preserve">Success </w:t>
      </w:r>
      <w:r w:rsidRPr="002C7A10">
        <w:rPr>
          <w:rFonts w:cs="Arial"/>
          <w:bCs/>
          <w:u w:val="single"/>
        </w:rPr>
        <w:t xml:space="preserve">in Cuba </w:t>
      </w:r>
      <w:r w:rsidRPr="005066F3">
        <w:rPr>
          <w:rFonts w:cs="Arial"/>
          <w:bCs/>
          <w:highlight w:val="yellow"/>
          <w:u w:val="single"/>
        </w:rPr>
        <w:t xml:space="preserve">could </w:t>
      </w:r>
      <w:r w:rsidRPr="005066F3">
        <w:rPr>
          <w:rFonts w:cs="Arial"/>
          <w:b/>
          <w:iCs/>
          <w:highlight w:val="yellow"/>
          <w:u w:val="single"/>
          <w:bdr w:val="single" w:sz="8" w:space="0" w:color="auto"/>
        </w:rPr>
        <w:t xml:space="preserve">afford the international momentum and credibility to solve other </w:t>
      </w:r>
      <w:r w:rsidRPr="002C7A10">
        <w:rPr>
          <w:rFonts w:cs="Arial"/>
          <w:b/>
          <w:iCs/>
          <w:u w:val="single"/>
          <w:bdr w:val="single" w:sz="8" w:space="0" w:color="auto"/>
        </w:rPr>
        <w:t xml:space="preserve">seemingly “wicked </w:t>
      </w:r>
      <w:r w:rsidRPr="005066F3">
        <w:rPr>
          <w:rFonts w:cs="Arial"/>
          <w:b/>
          <w:iCs/>
          <w:highlight w:val="yellow"/>
          <w:u w:val="single"/>
          <w:bdr w:val="single" w:sz="8" w:space="0" w:color="auto"/>
        </w:rPr>
        <w:t>problems” like the Middle East and Kashmir</w:t>
      </w:r>
      <w:r w:rsidRPr="002C7A10">
        <w:rPr>
          <w:rFonts w:cs="Arial"/>
          <w:bCs/>
          <w:u w:val="single"/>
        </w:rPr>
        <w:t xml:space="preserve">. President </w:t>
      </w:r>
      <w:r w:rsidRPr="005066F3">
        <w:rPr>
          <w:rFonts w:cs="Arial"/>
          <w:bCs/>
          <w:highlight w:val="yellow"/>
          <w:u w:val="single"/>
        </w:rPr>
        <w:t>Obama could leverage this</w:t>
      </w:r>
      <w:r w:rsidRPr="002C7A10">
        <w:rPr>
          <w:rFonts w:cs="Arial"/>
          <w:bCs/>
          <w:u w:val="single"/>
        </w:rPr>
        <w:t xml:space="preserve"> international </w:t>
      </w:r>
      <w:r w:rsidRPr="005066F3">
        <w:rPr>
          <w:rFonts w:cs="Arial"/>
          <w:bCs/>
          <w:highlight w:val="yellow"/>
          <w:u w:val="single"/>
        </w:rPr>
        <w:t xml:space="preserve">reputation with other rogue nations </w:t>
      </w:r>
      <w:r w:rsidRPr="007B3C0B">
        <w:rPr>
          <w:rFonts w:cs="Arial"/>
          <w:bCs/>
          <w:u w:val="single"/>
        </w:rPr>
        <w:t xml:space="preserve">like Iran and North Korea who might associate their </w:t>
      </w:r>
      <w:r w:rsidRPr="007B3C0B">
        <w:rPr>
          <w:rFonts w:cs="Arial"/>
          <w:bCs/>
          <w:u w:val="single"/>
        </w:rPr>
        <w:lastRenderedPageBreak/>
        <w:t>plight with Cuba.</w:t>
      </w:r>
      <w:r w:rsidRPr="007B3C0B">
        <w:rPr>
          <w:rFonts w:cs="Arial"/>
          <w:sz w:val="12"/>
        </w:rPr>
        <w:t xml:space="preserve">35 </w:t>
      </w:r>
      <w:r w:rsidRPr="007B3C0B">
        <w:rPr>
          <w:rFonts w:cs="Arial"/>
          <w:bCs/>
          <w:u w:val="single"/>
        </w:rPr>
        <w:t>The</w:t>
      </w:r>
      <w:r w:rsidRPr="002C7A10">
        <w:rPr>
          <w:rFonts w:cs="Arial"/>
          <w:bCs/>
          <w:u w:val="single"/>
        </w:rPr>
        <w:t xml:space="preserve"> U.S. could begin to lead again and reverse its perceived decline in the greater global order bringing true peace for years to come.</w:t>
      </w:r>
    </w:p>
    <w:p w:rsidR="00DD2D4A" w:rsidRDefault="00DD2D4A" w:rsidP="00DD2D4A">
      <w:pPr>
        <w:pStyle w:val="Heading4"/>
      </w:pPr>
      <w:r>
        <w:t xml:space="preserve">Middle East war causes World War 3 </w:t>
      </w:r>
    </w:p>
    <w:p w:rsidR="00DD2D4A" w:rsidRPr="008C44B3" w:rsidRDefault="00DD2D4A" w:rsidP="00DD2D4A">
      <w:r w:rsidRPr="008C44B3">
        <w:t xml:space="preserve">The Earl of </w:t>
      </w:r>
      <w:r w:rsidRPr="008C44B3">
        <w:rPr>
          <w:rStyle w:val="StyleStyleBold12pt"/>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DD2D4A" w:rsidRDefault="00DD2D4A" w:rsidP="00DD2D4A">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5066F3">
        <w:rPr>
          <w:rStyle w:val="StyleBoldUnderline"/>
          <w:highlight w:val="yellow"/>
        </w:rPr>
        <w:t xml:space="preserve">Middle East War is apt to </w:t>
      </w:r>
      <w:r w:rsidRPr="005066F3">
        <w:rPr>
          <w:rStyle w:val="Box"/>
          <w:highlight w:val="yellow"/>
        </w:rPr>
        <w:t xml:space="preserve">involve WMD </w:t>
      </w:r>
      <w:r w:rsidRPr="00374242">
        <w:rPr>
          <w:rStyle w:val="Box"/>
        </w:rPr>
        <w:t xml:space="preserve">on both side </w:t>
      </w:r>
      <w:r w:rsidRPr="005066F3">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5066F3">
        <w:rPr>
          <w:rStyle w:val="StyleBoldUnderline"/>
          <w:highlight w:val="yellow"/>
        </w:rPr>
        <w:t xml:space="preserve">It will be </w:t>
      </w:r>
      <w:r w:rsidRPr="00374242">
        <w:rPr>
          <w:rStyle w:val="StyleBoldUnderline"/>
        </w:rPr>
        <w:t xml:space="preserve">a case of </w:t>
      </w:r>
      <w:r w:rsidRPr="005066F3">
        <w:rPr>
          <w:rStyle w:val="Box"/>
          <w:highlight w:val="yellow"/>
        </w:rPr>
        <w:t xml:space="preserve">'use </w:t>
      </w:r>
      <w:r w:rsidRPr="00374242">
        <w:rPr>
          <w:rStyle w:val="Box"/>
        </w:rPr>
        <w:t>your WMD</w:t>
      </w:r>
      <w:r w:rsidRPr="005066F3">
        <w:rPr>
          <w:rStyle w:val="Box"/>
          <w:highlight w:val="yellow"/>
        </w:rPr>
        <w:t xml:space="preserve"> or lose them'</w:t>
      </w:r>
      <w:r w:rsidRPr="005066F3">
        <w:rPr>
          <w:rStyle w:val="StyleBoldUnderline"/>
          <w:highlight w:val="yellow"/>
        </w:rPr>
        <w:t xml:space="preserve"> to </w:t>
      </w:r>
      <w:r w:rsidRPr="00374242">
        <w:rPr>
          <w:rStyle w:val="StyleBoldUnderline"/>
        </w:rPr>
        <w:t xml:space="preserve">enemy </w:t>
      </w:r>
      <w:r w:rsidRPr="005066F3">
        <w:rPr>
          <w:rStyle w:val="StyleBoldUnderline"/>
          <w:highlight w:val="yellow"/>
        </w:rPr>
        <w:t>strikes</w:t>
      </w:r>
      <w:r w:rsidRPr="005066F3">
        <w:rPr>
          <w:sz w:val="12"/>
          <w:highlight w:val="yellow"/>
        </w:rPr>
        <w:t xml:space="preserve">. </w:t>
      </w:r>
      <w:r w:rsidRPr="00374242">
        <w:rPr>
          <w:rStyle w:val="StyleBoldUnderline"/>
        </w:rPr>
        <w:t xml:space="preserve">Any massive WMD </w:t>
      </w:r>
      <w:r w:rsidRPr="005066F3">
        <w:rPr>
          <w:rStyle w:val="StyleBoldUnderline"/>
          <w:highlight w:val="yellow"/>
        </w:rPr>
        <w:t>usage against Israel will result in</w:t>
      </w:r>
      <w:r w:rsidRPr="008C44B3">
        <w:rPr>
          <w:rStyle w:val="StyleBoldUnderline"/>
        </w:rPr>
        <w:t xml:space="preserve"> the usage of Israeli </w:t>
      </w:r>
      <w:r w:rsidRPr="00374242">
        <w:rPr>
          <w:rStyle w:val="StyleBoldUnderline"/>
        </w:rPr>
        <w:t>thermo</w:t>
      </w:r>
      <w:r w:rsidRPr="005066F3">
        <w:rPr>
          <w:rStyle w:val="StyleBoldUnderline"/>
          <w:highlight w:val="yellow"/>
        </w:rPr>
        <w:t>nuclear war</w:t>
      </w:r>
      <w:r w:rsidRPr="00374242">
        <w:rPr>
          <w:rStyle w:val="StyleBoldUnderline"/>
        </w:rPr>
        <w:t xml:space="preserve">heads </w:t>
      </w:r>
      <w:r w:rsidRPr="005066F3">
        <w:rPr>
          <w:rStyle w:val="StyleBoldUnderline"/>
          <w:highlight w:val="yellow"/>
        </w:rPr>
        <w:t xml:space="preserve">against Arab </w:t>
      </w:r>
      <w:r w:rsidRPr="00374242">
        <w:rPr>
          <w:rStyle w:val="StyleBoldUnderline"/>
        </w:rPr>
        <w:t xml:space="preserve">and Persian </w:t>
      </w:r>
      <w:r w:rsidRPr="005066F3">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5066F3">
        <w:rPr>
          <w:rStyle w:val="StyleBoldUnderline"/>
          <w:highlight w:val="yellow"/>
        </w:rPr>
        <w:t>Iranians are</w:t>
      </w:r>
      <w:r w:rsidRPr="008C44B3">
        <w:rPr>
          <w:rStyle w:val="StyleBoldUnderline"/>
        </w:rPr>
        <w:t xml:space="preserve"> well </w:t>
      </w:r>
      <w:r w:rsidRPr="005066F3">
        <w:rPr>
          <w:rStyle w:val="StyleBoldUnderline"/>
          <w:highlight w:val="yellow"/>
        </w:rPr>
        <w:t xml:space="preserve">prepared to launch </w:t>
      </w:r>
      <w:r w:rsidRPr="00374242">
        <w:rPr>
          <w:rStyle w:val="StyleBoldUnderline"/>
        </w:rPr>
        <w:t xml:space="preserve">a </w:t>
      </w:r>
      <w:r w:rsidRPr="00B52AA9">
        <w:rPr>
          <w:rStyle w:val="StyleBoldUnderline"/>
        </w:rPr>
        <w:t>global A</w:t>
      </w:r>
      <w:r w:rsidRPr="00B52AA9">
        <w:rPr>
          <w:sz w:val="12"/>
        </w:rPr>
        <w:t xml:space="preserve">dvanced </w:t>
      </w:r>
      <w:r w:rsidRPr="00B52AA9">
        <w:rPr>
          <w:rStyle w:val="StyleBoldUnderline"/>
        </w:rPr>
        <w:t>B</w:t>
      </w:r>
      <w:r w:rsidRPr="00B52AA9">
        <w:rPr>
          <w:sz w:val="12"/>
        </w:rPr>
        <w:t xml:space="preserve">iological </w:t>
      </w:r>
      <w:r w:rsidRPr="00B52AA9">
        <w:rPr>
          <w:rStyle w:val="StyleBoldUnderline"/>
        </w:rPr>
        <w:t>W</w:t>
      </w:r>
      <w:r w:rsidRPr="00B52AA9">
        <w:rPr>
          <w:sz w:val="12"/>
        </w:rPr>
        <w:t xml:space="preserve">arfare </w:t>
      </w:r>
      <w:r w:rsidRPr="00B52AA9">
        <w:rPr>
          <w:rStyle w:val="StyleBoldUnderline"/>
        </w:rPr>
        <w:t>terrorism based strike against not only Israel and American and allied forces in the Middle East but also against the American, Canadian, British, French, German, Italian, etc., homelands. This will utilize</w:t>
      </w:r>
      <w:r w:rsidRPr="00B52AA9">
        <w:rPr>
          <w:sz w:val="12"/>
        </w:rPr>
        <w:t xml:space="preserve"> DNA</w:t>
      </w:r>
      <w:r w:rsidRPr="000D0859">
        <w:rPr>
          <w:sz w:val="12"/>
        </w:rPr>
        <w:t xml:space="preserve"> recombination based genetically </w:t>
      </w:r>
      <w:r w:rsidRPr="008C44B3">
        <w:rPr>
          <w:rStyle w:val="StyleBoldUnderline"/>
        </w:rPr>
        <w:t xml:space="preserve">engineered </w:t>
      </w:r>
      <w:r w:rsidRPr="00374242">
        <w:rPr>
          <w:rStyle w:val="StyleBoldUnderline"/>
        </w:rPr>
        <w:t xml:space="preserve">'super </w:t>
      </w:r>
      <w:r w:rsidRPr="005066F3">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w:t>
      </w:r>
      <w:r w:rsidRPr="00B52AA9">
        <w:rPr>
          <w:sz w:val="12"/>
        </w:rPr>
        <w:t xml:space="preserve">the different man-made viruses (and there could be dozens or even over a hundred different viruses released at the same time) have 'burned themselves out'. </w:t>
      </w:r>
      <w:r w:rsidRPr="00B52AA9">
        <w:rPr>
          <w:rStyle w:val="StyleBoldUnderline"/>
        </w:rPr>
        <w:t xml:space="preserve">This could </w:t>
      </w:r>
      <w:r w:rsidRPr="00B52AA9">
        <w:rPr>
          <w:rStyle w:val="Box"/>
        </w:rPr>
        <w:t>kill a third of the world's total</w:t>
      </w:r>
      <w:r w:rsidRPr="00374242">
        <w:rPr>
          <w:rStyle w:val="Box"/>
        </w:rPr>
        <w:t xml:space="preserve">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5066F3">
        <w:rPr>
          <w:rStyle w:val="StyleBoldUnderline"/>
          <w:highlight w:val="yellow"/>
        </w:rPr>
        <w:t>a result</w:t>
      </w:r>
      <w:r w:rsidRPr="008C44B3">
        <w:rPr>
          <w:rStyle w:val="StyleBoldUnderline"/>
        </w:rPr>
        <w:t xml:space="preserve"> from an Israeli triggered war </w:t>
      </w:r>
      <w:r w:rsidRPr="005066F3">
        <w:rPr>
          <w:rStyle w:val="StyleBoldUnderline"/>
          <w:highlight w:val="yellow"/>
        </w:rPr>
        <w:t>would</w:t>
      </w:r>
      <w:r w:rsidRPr="008C44B3">
        <w:rPr>
          <w:rStyle w:val="StyleBoldUnderline"/>
        </w:rPr>
        <w:t xml:space="preserve"> almost certainly </w:t>
      </w:r>
      <w:r w:rsidRPr="005066F3">
        <w:rPr>
          <w:rStyle w:val="StyleBoldUnderline"/>
          <w:highlight w:val="yellow"/>
        </w:rPr>
        <w:t>cause</w:t>
      </w:r>
      <w:r w:rsidRPr="00374242">
        <w:rPr>
          <w:rStyle w:val="StyleBoldUnderline"/>
        </w:rPr>
        <w:t xml:space="preserve"> a </w:t>
      </w:r>
      <w:r w:rsidRPr="005066F3">
        <w:rPr>
          <w:rStyle w:val="Box"/>
          <w:highlight w:val="yellow"/>
        </w:rPr>
        <w:t>Russian-Chinese response</w:t>
      </w:r>
      <w:r w:rsidRPr="005066F3">
        <w:rPr>
          <w:rStyle w:val="StyleBoldUnderline"/>
          <w:highlight w:val="yellow"/>
        </w:rPr>
        <w:t xml:space="preserve"> that would</w:t>
      </w:r>
      <w:r w:rsidRPr="008C44B3">
        <w:rPr>
          <w:rStyle w:val="StyleBoldUnderline"/>
        </w:rPr>
        <w:t xml:space="preserve"> eventually finish off what is left of Israel and </w:t>
      </w:r>
      <w:r w:rsidRPr="005066F3">
        <w:rPr>
          <w:rStyle w:val="StyleBoldUnderline"/>
          <w:highlight w:val="yellow"/>
        </w:rPr>
        <w:t>begin</w:t>
      </w:r>
      <w:r w:rsidRPr="008C44B3">
        <w:rPr>
          <w:rStyle w:val="StyleBoldUnderline"/>
        </w:rPr>
        <w:t xml:space="preserve"> a </w:t>
      </w:r>
      <w:r w:rsidRPr="008C44B3">
        <w:rPr>
          <w:rStyle w:val="Box"/>
        </w:rPr>
        <w:t>truly global war/</w:t>
      </w:r>
      <w:r w:rsidRPr="005066F3">
        <w:rPr>
          <w:rStyle w:val="Box"/>
          <w:highlight w:val="yellow"/>
        </w:rPr>
        <w:t>WWIII</w:t>
      </w:r>
      <w:r w:rsidRPr="008C44B3">
        <w:rPr>
          <w:rStyle w:val="StyleBoldUnderline"/>
        </w:rPr>
        <w:t xml:space="preserve"> with multiple war theaters around the world</w:t>
      </w:r>
      <w:r w:rsidRPr="00B52AA9">
        <w:rPr>
          <w:sz w:val="12"/>
        </w:rPr>
        <w:t xml:space="preserve">. </w:t>
      </w:r>
      <w:r w:rsidRPr="00B52AA9">
        <w:rPr>
          <w:rStyle w:val="StyleBoldUnderline"/>
        </w:rPr>
        <w:t>It is highly unlikely that</w:t>
      </w:r>
      <w:r w:rsidRPr="008C44B3">
        <w:rPr>
          <w:rStyle w:val="StyleBoldUnderline"/>
        </w:rPr>
        <w:t xml:space="preserve"> a Third World </w:t>
      </w:r>
      <w:r w:rsidRPr="005066F3">
        <w:rPr>
          <w:rStyle w:val="StyleBoldUnderline"/>
          <w:highlight w:val="yellow"/>
        </w:rPr>
        <w:t>War,</w:t>
      </w:r>
      <w:r w:rsidRPr="008C44B3">
        <w:rPr>
          <w:rStyle w:val="StyleBoldUnderline"/>
        </w:rPr>
        <w:t xml:space="preserve"> fought with 21st Century weaponry </w:t>
      </w:r>
      <w:r w:rsidRPr="005066F3">
        <w:rPr>
          <w:rStyle w:val="StyleBoldUnderline"/>
          <w:highlight w:val="yellow"/>
        </w:rPr>
        <w:t xml:space="preserve">will be </w:t>
      </w:r>
      <w:r w:rsidRPr="00B52AA9">
        <w:rPr>
          <w:rStyle w:val="StyleBoldUnderline"/>
        </w:rPr>
        <w:t>anything but the</w:t>
      </w:r>
      <w:r w:rsidRPr="00374242">
        <w:rPr>
          <w:rStyle w:val="StyleBoldUnderline"/>
        </w:rPr>
        <w:t xml:space="preserve"> </w:t>
      </w:r>
      <w:r w:rsidRPr="00374242">
        <w:rPr>
          <w:rStyle w:val="Box"/>
        </w:rPr>
        <w:t xml:space="preserve">Biblical </w:t>
      </w:r>
      <w:r w:rsidRPr="005066F3">
        <w:rPr>
          <w:rStyle w:val="Box"/>
          <w:highlight w:val="yellow"/>
        </w:rPr>
        <w:t>Armageddon.</w:t>
      </w:r>
    </w:p>
    <w:p w:rsidR="00FB5F07" w:rsidRPr="00E24724" w:rsidRDefault="00FB5F07" w:rsidP="00FB5F07">
      <w:pPr>
        <w:pStyle w:val="Heading4"/>
        <w:rPr>
          <w:rFonts w:cs="Times New Roman"/>
        </w:rPr>
      </w:pPr>
      <w:r>
        <w:rPr>
          <w:rFonts w:cs="Times New Roman"/>
        </w:rPr>
        <w:t>That is the most probable scenario for extinction – nuclear arms race, regional war, and preemption.</w:t>
      </w:r>
    </w:p>
    <w:p w:rsidR="00FB5F07" w:rsidRPr="00E24724" w:rsidRDefault="00FB5F07" w:rsidP="00FB5F07">
      <w:pPr>
        <w:rPr>
          <w:rStyle w:val="StyleStyleBold12pt"/>
        </w:rPr>
      </w:pPr>
      <w:r w:rsidRPr="00E24724">
        <w:rPr>
          <w:rStyle w:val="StyleStyleBold12pt"/>
        </w:rPr>
        <w:t>Allison 6</w:t>
      </w:r>
    </w:p>
    <w:p w:rsidR="00FB5F07" w:rsidRPr="00E24724" w:rsidRDefault="00FB5F07" w:rsidP="00FB5F07">
      <w:pPr>
        <w:rPr>
          <w:sz w:val="16"/>
          <w:szCs w:val="12"/>
        </w:rPr>
      </w:pPr>
      <w:r w:rsidRPr="00E24724">
        <w:rPr>
          <w:bCs/>
          <w:sz w:val="16"/>
          <w:szCs w:val="12"/>
        </w:rPr>
        <w:t xml:space="preserve"> – </w:t>
      </w:r>
      <w:r w:rsidRPr="00E24724">
        <w:rPr>
          <w:sz w:val="16"/>
          <w:szCs w:val="12"/>
        </w:rPr>
        <w:t xml:space="preserve">Graham Tillett Allison Jr., Graham Allison is an American political scientist and professor at the John F. Kennedy School of Government at Harvard. (“The Will to Prevent,” </w:t>
      </w:r>
      <w:r w:rsidRPr="00E24724">
        <w:rPr>
          <w:i/>
          <w:sz w:val="16"/>
          <w:szCs w:val="12"/>
        </w:rPr>
        <w:t>Harvard International Law Review</w:t>
      </w:r>
      <w:r w:rsidRPr="00E24724">
        <w:rPr>
          <w:sz w:val="16"/>
          <w:szCs w:val="12"/>
        </w:rPr>
        <w:t xml:space="preserve">, Fall 2006, page lexis) </w:t>
      </w:r>
    </w:p>
    <w:p w:rsidR="00FB5F07" w:rsidRDefault="00FB5F07" w:rsidP="00FB5F07">
      <w:pPr>
        <w:rPr>
          <w:rFonts w:eastAsia="Times New Roman"/>
          <w:noProof/>
          <w:sz w:val="16"/>
        </w:rPr>
      </w:pPr>
      <w:r w:rsidRPr="00E24724">
        <w:rPr>
          <w:rFonts w:eastAsia="Times New Roman"/>
          <w:noProof/>
          <w:sz w:val="16"/>
        </w:rPr>
        <w:t xml:space="preserve">Meanwhile, Iran is testing the line in the Middle East. On its current trajectory, the Islamic Republic will become a nuclear weapons state before the end of the decade. According to the leadership in Tehran, Iran is exercising its “inalienable right” to build Iranian enrichment plants and make fuel for its peaceful civilian nuclear power generators. These same facilities, however, can continue enriching uranium to 90 percent U-235, which is the ideal core of a nuclear bomb. No one in the international community doubts that Iran’s hidden objective in building enrichment facilities is to build nuclear bombs. </w:t>
      </w:r>
      <w:r w:rsidRPr="00FB5E88">
        <w:rPr>
          <w:rStyle w:val="StyleBoldUnderline"/>
          <w:sz w:val="16"/>
          <w:szCs w:val="16"/>
          <w:u w:val="none"/>
        </w:rPr>
        <w:t xml:space="preserve">If Iran crosses its nuclear finish line, </w:t>
      </w:r>
      <w:r w:rsidRPr="00E24724">
        <w:rPr>
          <w:rStyle w:val="StyleBoldUnderline"/>
          <w:highlight w:val="yellow"/>
        </w:rPr>
        <w:t>a Mid</w:t>
      </w:r>
      <w:r w:rsidRPr="00E24724">
        <w:rPr>
          <w:rStyle w:val="StyleBoldUnderline"/>
        </w:rPr>
        <w:t xml:space="preserve">dle </w:t>
      </w:r>
      <w:r w:rsidRPr="00E24724">
        <w:rPr>
          <w:rStyle w:val="StyleBoldUnderline"/>
          <w:highlight w:val="yellow"/>
        </w:rPr>
        <w:t>East</w:t>
      </w:r>
      <w:r w:rsidRPr="00E24724">
        <w:rPr>
          <w:rStyle w:val="StyleBoldUnderline"/>
        </w:rPr>
        <w:t xml:space="preserve">ern </w:t>
      </w:r>
      <w:r w:rsidRPr="00E24724">
        <w:rPr>
          <w:rStyle w:val="StyleBoldUnderline"/>
          <w:highlight w:val="yellow"/>
        </w:rPr>
        <w:t>cascade of new nuclear</w:t>
      </w:r>
      <w:r w:rsidRPr="00E24724">
        <w:rPr>
          <w:rStyle w:val="StyleBoldUnderline"/>
        </w:rPr>
        <w:t xml:space="preserve"> weapons </w:t>
      </w:r>
      <w:r w:rsidRPr="00E24724">
        <w:rPr>
          <w:rStyle w:val="StyleBoldUnderline"/>
          <w:highlight w:val="yellow"/>
        </w:rPr>
        <w:t xml:space="preserve">states could trigger </w:t>
      </w:r>
      <w:r w:rsidRPr="00E24724">
        <w:rPr>
          <w:rStyle w:val="Emphasis"/>
          <w:highlight w:val="yellow"/>
        </w:rPr>
        <w:t>the first multi-party nuclear arms race</w:t>
      </w:r>
      <w:r w:rsidRPr="00E24724">
        <w:rPr>
          <w:rStyle w:val="StyleBoldUnderline"/>
        </w:rPr>
        <w:t>, far more volatile than the Cold War</w:t>
      </w:r>
      <w:r w:rsidRPr="00E24724">
        <w:rPr>
          <w:rFonts w:eastAsia="Times New Roman"/>
          <w:noProof/>
          <w:sz w:val="16"/>
        </w:rPr>
        <w:t xml:space="preserve"> competition between the United States and the Soviet Union. Given </w:t>
      </w:r>
      <w:r w:rsidRPr="00E24724">
        <w:rPr>
          <w:rStyle w:val="StyleBoldUnderline"/>
        </w:rPr>
        <w:t>Egypt’s</w:t>
      </w:r>
      <w:r w:rsidRPr="00E24724">
        <w:rPr>
          <w:rFonts w:eastAsia="Times New Roman"/>
          <w:noProof/>
          <w:sz w:val="16"/>
        </w:rPr>
        <w:t xml:space="preserve"> historic role as the leader of the Arab Middle East, the </w:t>
      </w:r>
      <w:r w:rsidRPr="00E24724">
        <w:rPr>
          <w:rStyle w:val="StyleBoldUnderline"/>
        </w:rPr>
        <w:t xml:space="preserve">prospects of it living unarmed alongside a nuclear Persia are very </w:t>
      </w:r>
      <w:r w:rsidRPr="00076C6D">
        <w:rPr>
          <w:rStyle w:val="StyleBoldUnderline"/>
        </w:rPr>
        <w:t>low.</w:t>
      </w:r>
      <w:r w:rsidRPr="00076C6D">
        <w:rPr>
          <w:rFonts w:eastAsia="Times New Roman"/>
          <w:noProof/>
          <w:sz w:val="16"/>
        </w:rPr>
        <w:t xml:space="preserve"> The IAEA’s </w:t>
      </w:r>
      <w:r w:rsidRPr="00076C6D">
        <w:rPr>
          <w:rStyle w:val="StyleBoldUnderline"/>
        </w:rPr>
        <w:t xml:space="preserve">reports of clandestine nuclear experiments hint that Cairo may have considered this possibility. Were </w:t>
      </w:r>
      <w:r w:rsidRPr="00E24724">
        <w:rPr>
          <w:rStyle w:val="StyleBoldUnderline"/>
          <w:highlight w:val="yellow"/>
        </w:rPr>
        <w:t xml:space="preserve">Saudi </w:t>
      </w:r>
      <w:r w:rsidRPr="00E24724">
        <w:rPr>
          <w:rStyle w:val="StyleBoldUnderline"/>
        </w:rPr>
        <w:t xml:space="preserve">Arabia to </w:t>
      </w:r>
      <w:r w:rsidRPr="00E24724">
        <w:rPr>
          <w:rStyle w:val="StyleBoldUnderline"/>
          <w:highlight w:val="yellow"/>
        </w:rPr>
        <w:t>buy</w:t>
      </w:r>
      <w:r w:rsidRPr="00E24724">
        <w:rPr>
          <w:rStyle w:val="StyleBoldUnderline"/>
        </w:rPr>
        <w:t xml:space="preserve"> a dozen </w:t>
      </w:r>
      <w:r w:rsidRPr="00E24724">
        <w:rPr>
          <w:rStyle w:val="StyleBoldUnderline"/>
          <w:highlight w:val="yellow"/>
        </w:rPr>
        <w:t>nuclear warheads</w:t>
      </w:r>
      <w:r w:rsidRPr="00E24724">
        <w:rPr>
          <w:rStyle w:val="StyleBoldUnderline"/>
        </w:rPr>
        <w:t xml:space="preserve"> that could be mated to</w:t>
      </w:r>
      <w:r w:rsidRPr="00E24724">
        <w:rPr>
          <w:rFonts w:eastAsia="Times New Roman"/>
          <w:noProof/>
          <w:sz w:val="16"/>
        </w:rPr>
        <w:t xml:space="preserve"> the Chinese </w:t>
      </w:r>
      <w:r w:rsidRPr="00E24724">
        <w:rPr>
          <w:rStyle w:val="StyleBoldUnderline"/>
        </w:rPr>
        <w:t xml:space="preserve">medium-range ballistic missiles it purchased secretly in the 1980s, </w:t>
      </w:r>
      <w:r w:rsidRPr="00DF051E">
        <w:rPr>
          <w:rStyle w:val="StyleBoldUnderline"/>
          <w:highlight w:val="yellow"/>
        </w:rPr>
        <w:t>few in the US intelligence community would be surprised</w:t>
      </w:r>
      <w:r w:rsidRPr="00E24724">
        <w:rPr>
          <w:rStyle w:val="StyleBoldUnderline"/>
        </w:rPr>
        <w:t>. Given Saudi Arabia’s role as the major financier of Pakistan’s clandestine nuclear program</w:t>
      </w:r>
      <w:r w:rsidRPr="00E24724">
        <w:rPr>
          <w:rFonts w:eastAsia="Times New Roman"/>
          <w:noProof/>
          <w:sz w:val="16"/>
        </w:rPr>
        <w:t xml:space="preserve"> in the 1980s, </w:t>
      </w:r>
      <w:r w:rsidRPr="00E24724">
        <w:rPr>
          <w:rStyle w:val="StyleBoldUnderline"/>
        </w:rPr>
        <w:t xml:space="preserve">it is not out of the question that Riyadh and Islamabad have made secret arrangements </w:t>
      </w:r>
      <w:r w:rsidRPr="00E24724">
        <w:rPr>
          <w:rFonts w:eastAsia="Times New Roman"/>
          <w:noProof/>
          <w:sz w:val="16"/>
        </w:rPr>
        <w:t xml:space="preserve">for this contingency. </w:t>
      </w:r>
      <w:r w:rsidRPr="00E24724">
        <w:rPr>
          <w:rStyle w:val="StyleBoldUnderline"/>
        </w:rPr>
        <w:t xml:space="preserve">Such </w:t>
      </w:r>
      <w:r w:rsidRPr="00E24724">
        <w:rPr>
          <w:rStyle w:val="StyleBoldUnderline"/>
          <w:highlight w:val="yellow"/>
        </w:rPr>
        <w:t>a multi-party nuclear arms race</w:t>
      </w:r>
      <w:r w:rsidRPr="00E24724">
        <w:rPr>
          <w:rStyle w:val="StyleBoldUnderline"/>
        </w:rPr>
        <w:t xml:space="preserve"> in the Middle East </w:t>
      </w:r>
      <w:r w:rsidRPr="00E24724">
        <w:rPr>
          <w:rStyle w:val="StyleBoldUnderline"/>
          <w:highlight w:val="yellow"/>
        </w:rPr>
        <w:t xml:space="preserve">would be like </w:t>
      </w:r>
      <w:r w:rsidRPr="00E24724">
        <w:rPr>
          <w:rStyle w:val="StyleBoldUnderline"/>
        </w:rPr>
        <w:t xml:space="preserve">playing </w:t>
      </w:r>
      <w:r w:rsidRPr="00E24724">
        <w:rPr>
          <w:rStyle w:val="StyleBoldUnderline"/>
          <w:highlight w:val="yellow"/>
        </w:rPr>
        <w:t>Russian roulette—</w:t>
      </w:r>
      <w:r w:rsidRPr="00E24724">
        <w:rPr>
          <w:rStyle w:val="Emphasis"/>
          <w:highlight w:val="yellow"/>
        </w:rPr>
        <w:t>dramatically increasing the likelihood of a regional nuclear war</w:t>
      </w:r>
      <w:r w:rsidRPr="00E24724">
        <w:rPr>
          <w:rStyle w:val="StyleBoldUnderline"/>
          <w:highlight w:val="yellow"/>
        </w:rPr>
        <w:t>.</w:t>
      </w:r>
      <w:r w:rsidRPr="00E24724">
        <w:rPr>
          <w:rStyle w:val="StyleBoldUnderline"/>
        </w:rPr>
        <w:t xml:space="preserve"> Other nightmare </w:t>
      </w:r>
      <w:r w:rsidRPr="00E24724">
        <w:rPr>
          <w:rStyle w:val="StyleBoldUnderline"/>
          <w:highlight w:val="yellow"/>
        </w:rPr>
        <w:t>scenarios</w:t>
      </w:r>
      <w:r w:rsidRPr="00E24724">
        <w:rPr>
          <w:rStyle w:val="StyleBoldUnderline"/>
        </w:rPr>
        <w:t xml:space="preserve"> for the region </w:t>
      </w:r>
      <w:r w:rsidRPr="00E24724">
        <w:rPr>
          <w:rStyle w:val="StyleBoldUnderline"/>
          <w:highlight w:val="yellow"/>
        </w:rPr>
        <w:t>include</w:t>
      </w:r>
      <w:r w:rsidRPr="00E24724">
        <w:rPr>
          <w:rStyle w:val="StyleBoldUnderline"/>
        </w:rPr>
        <w:t xml:space="preserve"> an </w:t>
      </w:r>
      <w:r w:rsidRPr="00E24724">
        <w:rPr>
          <w:rStyle w:val="StyleBoldUnderline"/>
          <w:highlight w:val="yellow"/>
        </w:rPr>
        <w:t>accidental</w:t>
      </w:r>
      <w:r w:rsidRPr="00E24724">
        <w:rPr>
          <w:rStyle w:val="StyleBoldUnderline"/>
        </w:rPr>
        <w:t xml:space="preserve"> or unauthorized nuclear </w:t>
      </w:r>
      <w:r w:rsidRPr="00E24724">
        <w:rPr>
          <w:rStyle w:val="StyleBoldUnderline"/>
          <w:highlight w:val="yellow"/>
        </w:rPr>
        <w:t>launch</w:t>
      </w:r>
      <w:r w:rsidRPr="00E24724">
        <w:rPr>
          <w:rStyle w:val="StyleBoldUnderline"/>
        </w:rPr>
        <w:t xml:space="preserve"> </w:t>
      </w:r>
      <w:r w:rsidRPr="00E24724">
        <w:rPr>
          <w:rFonts w:eastAsia="Times New Roman"/>
          <w:noProof/>
          <w:sz w:val="16"/>
        </w:rPr>
        <w:t>from Iran</w:t>
      </w:r>
      <w:r w:rsidRPr="00E24724">
        <w:t xml:space="preserve">, </w:t>
      </w:r>
      <w:r w:rsidRPr="00E24724">
        <w:rPr>
          <w:rStyle w:val="StyleBoldUnderline"/>
          <w:highlight w:val="yellow"/>
        </w:rPr>
        <w:t>theft of</w:t>
      </w:r>
      <w:r w:rsidRPr="00E24724">
        <w:rPr>
          <w:rStyle w:val="StyleBoldUnderline"/>
        </w:rPr>
        <w:t xml:space="preserve"> nuclear </w:t>
      </w:r>
      <w:r w:rsidRPr="00E24724">
        <w:rPr>
          <w:rStyle w:val="StyleBoldUnderline"/>
          <w:highlight w:val="yellow"/>
        </w:rPr>
        <w:t>warheads</w:t>
      </w:r>
      <w:r w:rsidRPr="00E24724">
        <w:rPr>
          <w:rFonts w:eastAsia="Times New Roman"/>
          <w:noProof/>
          <w:sz w:val="16"/>
        </w:rPr>
        <w:t xml:space="preserve"> from an unstable regime in Tehran</w:t>
      </w:r>
      <w:r w:rsidRPr="00E24724">
        <w:rPr>
          <w:rStyle w:val="StyleBoldUnderline"/>
        </w:rPr>
        <w:t xml:space="preserve">, </w:t>
      </w:r>
      <w:r w:rsidRPr="00E24724">
        <w:rPr>
          <w:rStyle w:val="StyleBoldUnderline"/>
        </w:rPr>
        <w:lastRenderedPageBreak/>
        <w:t xml:space="preserve">and </w:t>
      </w:r>
      <w:r w:rsidRPr="00E24724">
        <w:rPr>
          <w:rStyle w:val="StyleBoldUnderline"/>
          <w:highlight w:val="yellow"/>
        </w:rPr>
        <w:t>possible Israeli preemption</w:t>
      </w:r>
      <w:r w:rsidRPr="00E24724">
        <w:rPr>
          <w:rFonts w:eastAsia="Times New Roman"/>
          <w:noProof/>
          <w:sz w:val="16"/>
        </w:rPr>
        <w:t xml:space="preserve"> against Iran’s nuclear facilities, which Israeli Prime Minister Ehud Olmert has implied, threatening, “Under no circumstances, and at no point, can Israel allow anyone with these kinds of malicious designs against us to have control of weapons of destruction that can threaten our existence.”</w:t>
      </w:r>
    </w:p>
    <w:p w:rsidR="00FB5F07" w:rsidRPr="00926974" w:rsidRDefault="00FB5F07" w:rsidP="00FB5F07">
      <w:pPr>
        <w:pStyle w:val="Heading4"/>
        <w:tabs>
          <w:tab w:val="center" w:pos="6990"/>
        </w:tabs>
        <w:rPr>
          <w:rFonts w:cs="Arial"/>
        </w:rPr>
      </w:pPr>
      <w:r>
        <w:rPr>
          <w:rFonts w:cs="Arial"/>
        </w:rPr>
        <w:t>It</w:t>
      </w:r>
      <w:r w:rsidRPr="00926974">
        <w:rPr>
          <w:rFonts w:cs="Arial"/>
        </w:rPr>
        <w:t xml:space="preserve"> causes the U.S. lash out, precipitating global war</w:t>
      </w:r>
    </w:p>
    <w:p w:rsidR="00FB5F07" w:rsidRPr="003F1714" w:rsidRDefault="00FB5F07" w:rsidP="00FB5F07">
      <w:r w:rsidRPr="003F1714">
        <w:t>*state-sponsored terrorism in the US creates a torrential flood of public fear which creates coalitions in the public demanding retaliation – the effect of which is US-led nuclear lashout drawing in greater powers</w:t>
      </w:r>
    </w:p>
    <w:p w:rsidR="00FB5F07" w:rsidRPr="00926974" w:rsidRDefault="00FB5F07" w:rsidP="00FB5F07">
      <w:pPr>
        <w:rPr>
          <w:rFonts w:eastAsia="Calibri"/>
          <w:sz w:val="16"/>
          <w:szCs w:val="16"/>
        </w:rPr>
      </w:pPr>
      <w:r w:rsidRPr="00926974">
        <w:rPr>
          <w:rFonts w:eastAsia="Calibri"/>
          <w:b/>
          <w:bCs/>
        </w:rPr>
        <w:t xml:space="preserve">Schwartz-Morgan ‘1 – </w:t>
      </w:r>
      <w:r w:rsidRPr="00926974">
        <w:rPr>
          <w:rFonts w:eastAsia="Calibri"/>
          <w:sz w:val="16"/>
          <w:szCs w:val="16"/>
        </w:rPr>
        <w:t xml:space="preserve">Nicole, Assistant Professor of Politics and Economics at Royal Military College of Canada, 10/10/2001, “Wild Globalization and Terrorism,” </w:t>
      </w:r>
      <w:hyperlink r:id="rId15" w:history="1">
        <w:r w:rsidRPr="00926974">
          <w:rPr>
            <w:rFonts w:eastAsia="Calibri"/>
            <w:sz w:val="2"/>
            <w:szCs w:val="14"/>
          </w:rPr>
          <w:t>http://www.wfs.org/mmmorgan.htm</w:t>
        </w:r>
      </w:hyperlink>
    </w:p>
    <w:p w:rsidR="00FB5F07" w:rsidRPr="00926974" w:rsidRDefault="00FB5F07" w:rsidP="00FB5F07">
      <w:pPr>
        <w:rPr>
          <w:rFonts w:eastAsia="Calibri"/>
          <w:sz w:val="16"/>
          <w:szCs w:val="16"/>
          <w:lang w:bidi="en-US"/>
        </w:rPr>
      </w:pPr>
      <w:r w:rsidRPr="00076C6D">
        <w:rPr>
          <w:rFonts w:eastAsia="Calibri"/>
          <w:b/>
          <w:u w:val="single"/>
          <w:lang w:bidi="en-US"/>
        </w:rPr>
        <w:t>The terrorist act can reactivate atavistic defense mechanisms which drive</w:t>
      </w:r>
      <w:r w:rsidRPr="00076C6D">
        <w:rPr>
          <w:rFonts w:eastAsia="Calibri"/>
          <w:sz w:val="16"/>
          <w:szCs w:val="16"/>
          <w:lang w:bidi="en-US"/>
        </w:rPr>
        <w:t xml:space="preserve"> us to gather around clan chieftans. </w:t>
      </w:r>
      <w:r w:rsidRPr="00076C6D">
        <w:rPr>
          <w:rFonts w:eastAsia="Calibri"/>
          <w:b/>
          <w:u w:val="single"/>
          <w:lang w:bidi="en-US"/>
        </w:rPr>
        <w:t>Nationalistic sentiment</w:t>
      </w:r>
      <w:r w:rsidRPr="00076C6D">
        <w:rPr>
          <w:rFonts w:eastAsia="Calibri"/>
          <w:sz w:val="16"/>
          <w:szCs w:val="16"/>
          <w:lang w:bidi="en-US"/>
        </w:rPr>
        <w:t xml:space="preserve"> re-awakens, </w:t>
      </w:r>
      <w:r w:rsidRPr="00076C6D">
        <w:rPr>
          <w:rFonts w:eastAsia="Calibri"/>
          <w:b/>
          <w:u w:val="single"/>
          <w:lang w:bidi="en-US"/>
        </w:rPr>
        <w:t>setting up an implacable frontier which divides "us" from "them</w:t>
      </w:r>
      <w:r w:rsidRPr="00076C6D">
        <w:rPr>
          <w:rFonts w:eastAsia="Calibri"/>
          <w:sz w:val="16"/>
          <w:szCs w:val="16"/>
          <w:lang w:bidi="en-US"/>
        </w:rPr>
        <w:t xml:space="preserve">," each group solidifying its cohesion in a rising hate/fear of the other group. (Remember Yugoslavia?) To be sure, </w:t>
      </w:r>
      <w:r w:rsidRPr="00076C6D">
        <w:rPr>
          <w:rFonts w:eastAsia="Calibri"/>
          <w:b/>
          <w:u w:val="single"/>
          <w:lang w:bidi="en-US"/>
        </w:rPr>
        <w:t>the allies are trying for the moment to avoid the language of polarization, insisting that "this is not a war," that it is "not against Islam</w:t>
      </w:r>
      <w:r w:rsidRPr="00076C6D">
        <w:rPr>
          <w:rFonts w:eastAsia="Calibri"/>
          <w:sz w:val="16"/>
          <w:szCs w:val="16"/>
          <w:lang w:bidi="en-US"/>
        </w:rPr>
        <w:t xml:space="preserve">," </w:t>
      </w:r>
      <w:r w:rsidRPr="00076C6D">
        <w:rPr>
          <w:rFonts w:eastAsia="Calibri"/>
          <w:b/>
          <w:u w:val="single"/>
          <w:lang w:bidi="en-US"/>
        </w:rPr>
        <w:t>"civilians will not be targeted." But</w:t>
      </w:r>
      <w:r w:rsidRPr="00076C6D">
        <w:rPr>
          <w:rFonts w:eastAsia="Calibri"/>
          <w:sz w:val="16"/>
          <w:szCs w:val="16"/>
          <w:lang w:bidi="en-US"/>
        </w:rPr>
        <w:t xml:space="preserve"> the word "war" was pronounced, a word heavy with significance which forces the issue of partisanship. And it</w:t>
      </w:r>
      <w:r w:rsidRPr="00926974">
        <w:rPr>
          <w:rFonts w:eastAsia="Calibri"/>
          <w:sz w:val="16"/>
          <w:szCs w:val="16"/>
          <w:lang w:bidi="en-US"/>
        </w:rPr>
        <w:t xml:space="preserve"> must be understood that the sentiment of partisanship, of belonging to the group, is one of the strongest of human emotions. </w:t>
      </w:r>
      <w:r w:rsidRPr="00926974">
        <w:rPr>
          <w:rFonts w:eastAsia="Calibri"/>
          <w:b/>
          <w:u w:val="single"/>
          <w:lang w:bidi="en-US"/>
        </w:rPr>
        <w:t xml:space="preserve">Because the enemy has been named in the media (Islam), the situation has become emotionally volatile. </w:t>
      </w:r>
      <w:r w:rsidRPr="00926974">
        <w:rPr>
          <w:rFonts w:eastAsia="Calibri"/>
          <w:b/>
          <w:highlight w:val="cyan"/>
          <w:u w:val="single"/>
          <w:lang w:bidi="en-US"/>
        </w:rPr>
        <w:t>Another spectacular attack,</w:t>
      </w:r>
      <w:r w:rsidRPr="00926974">
        <w:rPr>
          <w:rFonts w:eastAsia="Calibri"/>
          <w:sz w:val="16"/>
          <w:szCs w:val="16"/>
          <w:lang w:bidi="en-US"/>
        </w:rPr>
        <w:t xml:space="preserve"> </w:t>
      </w:r>
      <w:r w:rsidRPr="00926974">
        <w:rPr>
          <w:rFonts w:eastAsia="Calibri"/>
          <w:b/>
          <w:u w:val="single"/>
          <w:lang w:bidi="en-US"/>
        </w:rPr>
        <w:t xml:space="preserve">coming on top of an economic recession </w:t>
      </w:r>
      <w:r w:rsidRPr="00926974">
        <w:rPr>
          <w:rFonts w:eastAsia="Calibri"/>
          <w:b/>
          <w:highlight w:val="cyan"/>
          <w:u w:val="single"/>
          <w:lang w:bidi="en-US"/>
        </w:rPr>
        <w:t>could easily radicalize</w:t>
      </w:r>
      <w:r w:rsidRPr="00926974">
        <w:rPr>
          <w:rFonts w:eastAsia="Calibri"/>
          <w:b/>
          <w:u w:val="single"/>
          <w:lang w:bidi="en-US"/>
        </w:rPr>
        <w:t xml:space="preserve"> the </w:t>
      </w:r>
      <w:r w:rsidRPr="00926974">
        <w:rPr>
          <w:rFonts w:eastAsia="Calibri"/>
          <w:b/>
          <w:highlight w:val="cyan"/>
          <w:u w:val="single"/>
          <w:lang w:bidi="en-US"/>
        </w:rPr>
        <w:t>latent attitudes of the U</w:t>
      </w:r>
      <w:r w:rsidRPr="00926974">
        <w:rPr>
          <w:rFonts w:eastAsia="Calibri"/>
          <w:b/>
          <w:u w:val="single"/>
          <w:lang w:bidi="en-US"/>
        </w:rPr>
        <w:t xml:space="preserve">nited </w:t>
      </w:r>
      <w:r w:rsidRPr="00926974">
        <w:rPr>
          <w:rFonts w:eastAsia="Calibri"/>
          <w:b/>
          <w:highlight w:val="cyan"/>
          <w:u w:val="single"/>
          <w:lang w:bidi="en-US"/>
        </w:rPr>
        <w:t>S</w:t>
      </w:r>
      <w:r w:rsidRPr="00926974">
        <w:rPr>
          <w:rFonts w:eastAsia="Calibri"/>
          <w:b/>
          <w:u w:val="single"/>
          <w:lang w:bidi="en-US"/>
        </w:rPr>
        <w:t>tates, and also of Europe</w:t>
      </w:r>
      <w:r w:rsidRPr="00926974">
        <w:rPr>
          <w:rFonts w:eastAsia="Calibri"/>
          <w:sz w:val="16"/>
          <w:szCs w:val="16"/>
          <w:lang w:bidi="en-US"/>
        </w:rPr>
        <w:t xml:space="preserve">, where racial prejudices are especially close to the surface and ask no more than a pretext to burst out. </w:t>
      </w:r>
      <w:r w:rsidRPr="00926974">
        <w:rPr>
          <w:rFonts w:eastAsia="Calibri"/>
          <w:b/>
          <w:u w:val="single"/>
          <w:lang w:bidi="en-US"/>
        </w:rPr>
        <w:t>This is the Sarajevo syndrome: an isolated act of madness becomes the pretext for a war that is just as mad, made of ancestral rancor, measureless ambitions, and armies in search of a war. We should not be fooled by our expressions of good will</w:t>
      </w:r>
      <w:r w:rsidRPr="00926974">
        <w:rPr>
          <w:rFonts w:eastAsia="Calibri"/>
          <w:sz w:val="16"/>
          <w:szCs w:val="16"/>
          <w:lang w:bidi="en-US"/>
        </w:rPr>
        <w:t xml:space="preserve"> and charity toward the innocent victims of this or other distant wars. </w:t>
      </w:r>
      <w:r w:rsidRPr="00926974">
        <w:rPr>
          <w:rFonts w:eastAsia="Calibri"/>
          <w:b/>
          <w:u w:val="single"/>
          <w:lang w:bidi="en-US"/>
        </w:rPr>
        <w:t>It is our own comfortable circumstances which permit us these benevolent sentiments</w:t>
      </w:r>
      <w:r w:rsidRPr="00926974">
        <w:rPr>
          <w:rFonts w:eastAsia="Calibri"/>
          <w:sz w:val="16"/>
          <w:szCs w:val="16"/>
          <w:lang w:bidi="en-US"/>
        </w:rPr>
        <w:t xml:space="preserve">. If conditions change so that poverty and famine put the fear of starvation in our guts, the human beast will reappear. And </w:t>
      </w:r>
      <w:r w:rsidRPr="00926974">
        <w:rPr>
          <w:rFonts w:eastAsia="Calibri"/>
          <w:b/>
          <w:u w:val="single"/>
          <w:lang w:bidi="en-US"/>
        </w:rPr>
        <w:t xml:space="preserve">if epidemic becomes a clear and present danger, </w:t>
      </w:r>
      <w:r w:rsidRPr="00926974">
        <w:rPr>
          <w:rFonts w:eastAsia="Calibri"/>
          <w:b/>
          <w:highlight w:val="cyan"/>
          <w:u w:val="single"/>
          <w:lang w:bidi="en-US"/>
        </w:rPr>
        <w:t>fear will unleash hatred</w:t>
      </w:r>
      <w:r w:rsidRPr="00926974">
        <w:rPr>
          <w:rFonts w:eastAsia="Calibri"/>
          <w:sz w:val="16"/>
          <w:szCs w:val="16"/>
          <w:lang w:bidi="en-US"/>
        </w:rPr>
        <w:t xml:space="preserve"> in the land of the free, </w:t>
      </w:r>
      <w:r w:rsidRPr="00926974">
        <w:rPr>
          <w:rFonts w:eastAsia="Calibri"/>
          <w:b/>
          <w:highlight w:val="cyan"/>
          <w:u w:val="single"/>
          <w:lang w:bidi="en-US"/>
        </w:rPr>
        <w:t>flinging missiles indiscriminately toward any supposed havens of the unseen enemy</w:t>
      </w:r>
      <w:r w:rsidRPr="00926974">
        <w:rPr>
          <w:rFonts w:eastAsia="Calibri"/>
          <w:sz w:val="16"/>
          <w:szCs w:val="16"/>
          <w:lang w:bidi="en-US"/>
        </w:rPr>
        <w:t xml:space="preserve">. And </w:t>
      </w:r>
      <w:r w:rsidRPr="00926974">
        <w:rPr>
          <w:rFonts w:eastAsia="Calibri"/>
          <w:b/>
          <w:u w:val="single"/>
          <w:lang w:bidi="en-US"/>
        </w:rPr>
        <w:t>on the other side, no matter how profoundly complex and differentiated Islamic nations</w:t>
      </w:r>
      <w:r w:rsidRPr="00926974">
        <w:rPr>
          <w:rFonts w:eastAsia="Calibri"/>
          <w:sz w:val="16"/>
          <w:szCs w:val="16"/>
          <w:lang w:bidi="en-US"/>
        </w:rPr>
        <w:t xml:space="preserve"> and tribes </w:t>
      </w:r>
      <w:r w:rsidRPr="00926974">
        <w:rPr>
          <w:rFonts w:eastAsia="Calibri"/>
          <w:b/>
          <w:u w:val="single"/>
          <w:lang w:bidi="en-US"/>
        </w:rPr>
        <w:t>may be, they will be forced to behave as one clan by those who see advantage in radicalizing the conflict</w:t>
      </w:r>
      <w:r w:rsidRPr="00926974">
        <w:rPr>
          <w:rFonts w:eastAsia="Calibri"/>
          <w:sz w:val="16"/>
          <w:szCs w:val="16"/>
          <w:lang w:bidi="en-US"/>
        </w:rPr>
        <w:t>, whether they be themselves merchants or terrorists.</w:t>
      </w:r>
    </w:p>
    <w:p w:rsidR="00FB5F07" w:rsidRDefault="00FB5F07" w:rsidP="00FB5F07">
      <w:pPr>
        <w:rPr>
          <w:rFonts w:eastAsia="Times New Roman"/>
          <w:noProof/>
          <w:sz w:val="16"/>
        </w:rPr>
      </w:pPr>
    </w:p>
    <w:p w:rsidR="00FB5F07" w:rsidRDefault="00FB5F07" w:rsidP="00FB5F07"/>
    <w:p w:rsidR="00FB5F07" w:rsidRDefault="00FB5F07" w:rsidP="00FB5F07"/>
    <w:p w:rsidR="00DD2D4A" w:rsidRPr="002C7A10" w:rsidRDefault="00DD2D4A" w:rsidP="00DD2D4A">
      <w:pPr>
        <w:pStyle w:val="Heading4"/>
        <w:rPr>
          <w:rFonts w:eastAsiaTheme="minorHAnsi"/>
        </w:rPr>
      </w:pPr>
      <w:r w:rsidRPr="002C7A10">
        <w:rPr>
          <w:rFonts w:eastAsiaTheme="minorHAnsi"/>
        </w:rPr>
        <w:t xml:space="preserve">Third, the plan sends a clear signal of </w:t>
      </w:r>
      <w:r>
        <w:rPr>
          <w:rFonts w:eastAsiaTheme="minorHAnsi"/>
        </w:rPr>
        <w:t>cooperation to Latin America, creating new partnerships and bolstering relations</w:t>
      </w:r>
    </w:p>
    <w:p w:rsidR="00DD2D4A" w:rsidRPr="002C7A10" w:rsidRDefault="00DD2D4A" w:rsidP="00DD2D4A">
      <w:pPr>
        <w:contextualSpacing/>
        <w:rPr>
          <w:rFonts w:cs="Arial"/>
        </w:rPr>
      </w:pPr>
      <w:r w:rsidRPr="002C7A10">
        <w:rPr>
          <w:rFonts w:cs="Arial"/>
        </w:rPr>
        <w:t xml:space="preserve">*plan sends a signal of Latin American cooperation to </w:t>
      </w:r>
      <w:r w:rsidRPr="002C7A10">
        <w:rPr>
          <w:rFonts w:cs="Arial"/>
          <w:u w:val="single"/>
        </w:rPr>
        <w:t>reinvigorate the OAS</w:t>
      </w:r>
      <w:r w:rsidRPr="002C7A10">
        <w:rPr>
          <w:rFonts w:cs="Arial"/>
        </w:rPr>
        <w:t xml:space="preserve"> – even though Cuba’s suspension was revoked in 2009, there exists a </w:t>
      </w:r>
      <w:r w:rsidRPr="002C7A10">
        <w:rPr>
          <w:rFonts w:cs="Arial"/>
          <w:u w:val="single"/>
        </w:rPr>
        <w:t>disconnect</w:t>
      </w:r>
      <w:r w:rsidRPr="002C7A10">
        <w:rPr>
          <w:rFonts w:cs="Arial"/>
        </w:rPr>
        <w:t xml:space="preserve"> between their reenlistment and the continuation of the embargo – </w:t>
      </w:r>
      <w:r w:rsidRPr="002C7A10">
        <w:rPr>
          <w:rFonts w:cs="Arial"/>
          <w:u w:val="single"/>
        </w:rPr>
        <w:t>corrupts</w:t>
      </w:r>
      <w:r w:rsidRPr="002C7A10">
        <w:rPr>
          <w:rFonts w:cs="Arial"/>
        </w:rPr>
        <w:t xml:space="preserve"> the OAS agenda by </w:t>
      </w:r>
      <w:r w:rsidRPr="002C7A10">
        <w:rPr>
          <w:rFonts w:cs="Arial"/>
          <w:u w:val="single"/>
        </w:rPr>
        <w:t>delegitimizing</w:t>
      </w:r>
      <w:r w:rsidRPr="002C7A10">
        <w:rPr>
          <w:rFonts w:cs="Arial"/>
        </w:rPr>
        <w:t xml:space="preserve"> US credibility</w:t>
      </w:r>
    </w:p>
    <w:p w:rsidR="00DD2D4A" w:rsidRPr="002C7A10" w:rsidRDefault="00DD2D4A" w:rsidP="00DD2D4A">
      <w:pPr>
        <w:contextualSpacing/>
        <w:rPr>
          <w:rFonts w:cs="Arial"/>
        </w:rPr>
      </w:pPr>
      <w:r w:rsidRPr="002C7A10">
        <w:rPr>
          <w:rFonts w:cs="Arial"/>
        </w:rPr>
        <w:t xml:space="preserve">*solves Latin American relations – choice statements from leaders of the Bolivarian Alliance prove Cuba is the </w:t>
      </w:r>
      <w:r w:rsidRPr="002C7A10">
        <w:rPr>
          <w:rFonts w:cs="Arial"/>
          <w:u w:val="single"/>
        </w:rPr>
        <w:t>nexus</w:t>
      </w:r>
      <w:r w:rsidRPr="002C7A10">
        <w:rPr>
          <w:rFonts w:cs="Arial"/>
        </w:rPr>
        <w:t xml:space="preserve"> point of increased relations which </w:t>
      </w:r>
      <w:r w:rsidRPr="002C7A10">
        <w:rPr>
          <w:rFonts w:cs="Arial"/>
          <w:u w:val="single"/>
        </w:rPr>
        <w:t>solves multilateralism</w:t>
      </w:r>
      <w:r w:rsidRPr="002C7A10">
        <w:rPr>
          <w:rFonts w:cs="Arial"/>
        </w:rPr>
        <w:t xml:space="preserve"> by enlisting support of </w:t>
      </w:r>
      <w:r w:rsidRPr="002C7A10">
        <w:rPr>
          <w:rFonts w:cs="Arial"/>
          <w:u w:val="single"/>
        </w:rPr>
        <w:t>developing countries</w:t>
      </w:r>
      <w:r w:rsidRPr="002C7A10">
        <w:rPr>
          <w:rFonts w:cs="Arial"/>
        </w:rPr>
        <w:t xml:space="preserve"> who </w:t>
      </w:r>
      <w:r w:rsidRPr="002C7A10">
        <w:rPr>
          <w:rFonts w:cs="Arial"/>
          <w:u w:val="single"/>
        </w:rPr>
        <w:t>bandwagon</w:t>
      </w:r>
      <w:r w:rsidRPr="002C7A10">
        <w:rPr>
          <w:rFonts w:cs="Arial"/>
        </w:rPr>
        <w:t xml:space="preserve"> with Latin America</w:t>
      </w:r>
    </w:p>
    <w:p w:rsidR="00DD2D4A" w:rsidRPr="002C7A10" w:rsidRDefault="00DD2D4A" w:rsidP="00DD2D4A">
      <w:pPr>
        <w:contextualSpacing/>
        <w:rPr>
          <w:rFonts w:cs="Arial"/>
        </w:rPr>
      </w:pPr>
      <w:r w:rsidRPr="002C7A10">
        <w:rPr>
          <w:rFonts w:cs="Arial"/>
          <w:b/>
        </w:rPr>
        <w:t>White 13</w:t>
      </w:r>
      <w:r w:rsidRPr="002C7A10">
        <w:rPr>
          <w:rFonts w:cs="Arial"/>
        </w:rPr>
        <w:t xml:space="preserve"> – Senior fellow at the Center for International Policy and former U.S. ambassador to Paraguay and El Salvador (Robert, “After Chávez, a Chance to Rethink Relations With Cuba”, New York Times, 3/7/13, </w:t>
      </w:r>
      <w:hyperlink r:id="rId16" w:history="1">
        <w:r w:rsidRPr="002C7A10">
          <w:rPr>
            <w:rFonts w:cs="Arial"/>
          </w:rPr>
          <w:t>http://www.nytimes.com/2013/03/08/opinion/after-chavez-hope-for-good-neighbors-in-latin-america.html?pagewanted=all)//TL</w:t>
        </w:r>
      </w:hyperlink>
    </w:p>
    <w:p w:rsidR="00DD2D4A" w:rsidRPr="002C7A10" w:rsidRDefault="00DD2D4A" w:rsidP="00DD2D4A">
      <w:pPr>
        <w:contextualSpacing/>
        <w:rPr>
          <w:rFonts w:cs="Arial"/>
          <w:sz w:val="14"/>
        </w:rPr>
      </w:pPr>
      <w:r w:rsidRPr="002C7A10">
        <w:rPr>
          <w:rFonts w:cs="Arial"/>
          <w:u w:val="single"/>
        </w:rPr>
        <w:t>FOR most of our history, the United States assumed that its security was inextricably linked to a partnership with Latin America.</w:t>
      </w:r>
      <w:r w:rsidRPr="002C7A10">
        <w:rPr>
          <w:rFonts w:cs="Arial"/>
          <w:sz w:val="14"/>
        </w:rPr>
        <w:t xml:space="preserve"> This legacy dates from the Monroe Doctrine, articulated in 1823, through the Rio pact, the postwar treaty that pledged the United States to come to the defense of its allies in Central and South America.</w:t>
      </w:r>
      <w:r w:rsidRPr="00B52AA9">
        <w:rPr>
          <w:rFonts w:cs="Arial"/>
          <w:sz w:val="12"/>
        </w:rPr>
        <w:t xml:space="preserve">¶ </w:t>
      </w:r>
      <w:r w:rsidRPr="002C7A10">
        <w:rPr>
          <w:rFonts w:cs="Arial"/>
          <w:u w:val="single"/>
        </w:rPr>
        <w:t>Yet for a half-century, our policies toward our southern neighbors have alternated between intervention and neglect</w:t>
      </w:r>
      <w:r w:rsidRPr="002C7A10">
        <w:rPr>
          <w:rFonts w:cs="Arial"/>
          <w:sz w:val="14"/>
        </w:rPr>
        <w:t xml:space="preserve">, inappropriate meddling and missed </w:t>
      </w:r>
      <w:r w:rsidRPr="002C7A10">
        <w:rPr>
          <w:rFonts w:cs="Arial"/>
          <w:sz w:val="14"/>
        </w:rPr>
        <w:lastRenderedPageBreak/>
        <w:t xml:space="preserve">opportunities. </w:t>
      </w:r>
      <w:r w:rsidRPr="002C7A10">
        <w:rPr>
          <w:rFonts w:cs="Arial"/>
          <w:u w:val="single"/>
        </w:rPr>
        <w:t xml:space="preserve">The death </w:t>
      </w:r>
      <w:r w:rsidRPr="002C7A10">
        <w:rPr>
          <w:rFonts w:cs="Arial"/>
          <w:sz w:val="14"/>
        </w:rPr>
        <w:t xml:space="preserve">this week </w:t>
      </w:r>
      <w:r w:rsidRPr="002C7A10">
        <w:rPr>
          <w:rFonts w:cs="Arial"/>
          <w:u w:val="single"/>
        </w:rPr>
        <w:t>of</w:t>
      </w:r>
      <w:r w:rsidRPr="002C7A10">
        <w:rPr>
          <w:rFonts w:cs="Arial"/>
          <w:sz w:val="14"/>
        </w:rPr>
        <w:t xml:space="preserve"> President Hugo </w:t>
      </w:r>
      <w:r w:rsidRPr="002C7A10">
        <w:rPr>
          <w:rFonts w:cs="Arial"/>
          <w:u w:val="single"/>
        </w:rPr>
        <w:t>Chávez</w:t>
      </w:r>
      <w:r w:rsidRPr="002C7A10">
        <w:rPr>
          <w:rFonts w:cs="Arial"/>
          <w:sz w:val="14"/>
        </w:rPr>
        <w:t xml:space="preserve"> of Venezuela — who along with Fidel Castro of Cuba was perhaps the most vociferous critic of the United States among the political leaders of the Western Hemisphere in recent decades — </w:t>
      </w:r>
      <w:r w:rsidRPr="002C7A10">
        <w:rPr>
          <w:rFonts w:cs="Arial"/>
          <w:u w:val="single"/>
        </w:rPr>
        <w:t>offers an opportunity to restore bonds with potential allies who share the American goal of prosperity.</w:t>
      </w:r>
      <w:r w:rsidRPr="00B52AA9">
        <w:rPr>
          <w:rFonts w:cs="Arial"/>
          <w:sz w:val="12"/>
        </w:rPr>
        <w:t xml:space="preserve">¶ </w:t>
      </w:r>
      <w:r w:rsidRPr="002C7A10">
        <w:rPr>
          <w:rFonts w:cs="Arial"/>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C7A10">
        <w:rPr>
          <w:rFonts w:cs="Arial"/>
          <w:u w:val="single"/>
        </w:rPr>
        <w:t>The embargo no longer serves any useful purpose (if it ever did at all); President Obama should end</w:t>
      </w:r>
      <w:r w:rsidRPr="002C7A10">
        <w:rPr>
          <w:rFonts w:cs="Arial"/>
          <w:sz w:val="14"/>
        </w:rPr>
        <w:t xml:space="preserve"> </w:t>
      </w:r>
      <w:r w:rsidRPr="002C7A10">
        <w:rPr>
          <w:rFonts w:cs="Arial"/>
          <w:bCs/>
          <w:u w:val="single"/>
        </w:rPr>
        <w:t>it</w:t>
      </w:r>
      <w:r w:rsidRPr="002C7A10">
        <w:rPr>
          <w:rFonts w:cs="Arial"/>
          <w:sz w:val="14"/>
        </w:rPr>
        <w:t>, though it would mean overcoming powerful opposition from Cuban-American lawmakers in Congress.</w:t>
      </w:r>
      <w:r w:rsidRPr="00B52AA9">
        <w:rPr>
          <w:rFonts w:cs="Arial"/>
          <w:sz w:val="12"/>
        </w:rPr>
        <w:t xml:space="preserve">¶ </w:t>
      </w:r>
      <w:r w:rsidRPr="005066F3">
        <w:rPr>
          <w:rFonts w:cs="Arial"/>
          <w:highlight w:val="yellow"/>
          <w:u w:val="single"/>
        </w:rPr>
        <w:t xml:space="preserve">An </w:t>
      </w:r>
      <w:r w:rsidRPr="005066F3">
        <w:rPr>
          <w:rFonts w:cs="Arial"/>
          <w:b/>
          <w:iCs/>
          <w:highlight w:val="yellow"/>
          <w:u w:val="single"/>
          <w:bdr w:val="single" w:sz="8" w:space="0" w:color="auto"/>
        </w:rPr>
        <w:t>end to the Cuba embargo would send a powerful signal to all of Latin America</w:t>
      </w:r>
      <w:r w:rsidRPr="002C7A10">
        <w:rPr>
          <w:rFonts w:cs="Arial"/>
          <w:u w:val="single"/>
        </w:rPr>
        <w:t xml:space="preserve"> </w:t>
      </w:r>
      <w:r w:rsidRPr="005066F3">
        <w:rPr>
          <w:rFonts w:cs="Arial"/>
          <w:highlight w:val="yellow"/>
          <w:u w:val="single"/>
        </w:rPr>
        <w:t>that the U</w:t>
      </w:r>
      <w:r w:rsidRPr="00B52AA9">
        <w:rPr>
          <w:rFonts w:cs="Arial"/>
          <w:u w:val="single"/>
        </w:rPr>
        <w:t>nited</w:t>
      </w:r>
      <w:r w:rsidRPr="005066F3">
        <w:rPr>
          <w:rFonts w:cs="Arial"/>
          <w:highlight w:val="yellow"/>
          <w:u w:val="single"/>
        </w:rPr>
        <w:t xml:space="preserve"> S</w:t>
      </w:r>
      <w:r w:rsidRPr="00B52AA9">
        <w:rPr>
          <w:rFonts w:cs="Arial"/>
          <w:u w:val="single"/>
        </w:rPr>
        <w:t xml:space="preserve">tates </w:t>
      </w:r>
      <w:r w:rsidRPr="005066F3">
        <w:rPr>
          <w:rFonts w:cs="Arial"/>
          <w:highlight w:val="yellow"/>
          <w:u w:val="single"/>
        </w:rPr>
        <w:t>wants</w:t>
      </w:r>
      <w:r w:rsidRPr="002C7A10">
        <w:rPr>
          <w:rFonts w:cs="Arial"/>
          <w:u w:val="single"/>
        </w:rPr>
        <w:t xml:space="preserve"> </w:t>
      </w:r>
      <w:r w:rsidRPr="005066F3">
        <w:rPr>
          <w:rFonts w:cs="Arial"/>
          <w:highlight w:val="yellow"/>
          <w:u w:val="single"/>
        </w:rPr>
        <w:t>a new,</w:t>
      </w:r>
      <w:r w:rsidRPr="002C7A10">
        <w:rPr>
          <w:rFonts w:cs="Arial"/>
          <w:u w:val="single"/>
        </w:rPr>
        <w:t xml:space="preserve"> warmer </w:t>
      </w:r>
      <w:r w:rsidRPr="005066F3">
        <w:rPr>
          <w:rFonts w:cs="Arial"/>
          <w:highlight w:val="yellow"/>
          <w:u w:val="single"/>
        </w:rPr>
        <w:t>relationship</w:t>
      </w:r>
      <w:r w:rsidRPr="002C7A10">
        <w:rPr>
          <w:rFonts w:cs="Arial"/>
          <w:u w:val="single"/>
        </w:rPr>
        <w:t xml:space="preserve"> </w:t>
      </w:r>
      <w:r w:rsidRPr="002C7A10">
        <w:rPr>
          <w:rFonts w:cs="Arial"/>
          <w:sz w:val="14"/>
        </w:rPr>
        <w:t>with democratic forces seeking social change throughout the Americas.</w:t>
      </w:r>
      <w:r w:rsidRPr="00B52AA9">
        <w:rPr>
          <w:rFonts w:cs="Arial"/>
          <w:sz w:val="12"/>
        </w:rPr>
        <w:t xml:space="preserve">¶ </w:t>
      </w:r>
      <w:r w:rsidRPr="002C7A10">
        <w:rPr>
          <w:rFonts w:cs="Arial"/>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r w:rsidRPr="00B52AA9">
        <w:rPr>
          <w:rFonts w:cs="Arial"/>
          <w:sz w:val="12"/>
          <w:szCs w:val="14"/>
        </w:rPr>
        <w:t xml:space="preserve">¶ </w:t>
      </w:r>
      <w:r w:rsidRPr="002C7A10">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B52AA9">
        <w:rPr>
          <w:rFonts w:cs="Arial"/>
          <w:sz w:val="12"/>
          <w:szCs w:val="14"/>
        </w:rPr>
        <w:t xml:space="preserve">¶ </w:t>
      </w:r>
      <w:r w:rsidRPr="002C7A10">
        <w:rPr>
          <w:rFonts w:cs="Arial"/>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B52AA9">
        <w:rPr>
          <w:rFonts w:cs="Arial"/>
          <w:sz w:val="12"/>
          <w:szCs w:val="14"/>
        </w:rPr>
        <w:t xml:space="preserve">¶ </w:t>
      </w:r>
      <w:r w:rsidRPr="002C7A10">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B52AA9">
        <w:rPr>
          <w:rFonts w:cs="Arial"/>
          <w:sz w:val="12"/>
          <w:szCs w:val="14"/>
        </w:rPr>
        <w:t xml:space="preserve">¶ </w:t>
      </w:r>
      <w:r w:rsidRPr="002C7A10">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B52AA9">
        <w:rPr>
          <w:rFonts w:cs="Arial"/>
          <w:sz w:val="12"/>
          <w:szCs w:val="14"/>
        </w:rPr>
        <w:t xml:space="preserve">¶ </w:t>
      </w:r>
      <w:r w:rsidRPr="002C7A10">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B52AA9">
        <w:rPr>
          <w:rFonts w:cs="Arial"/>
          <w:sz w:val="12"/>
          <w:szCs w:val="14"/>
        </w:rPr>
        <w:t xml:space="preserve">¶ </w:t>
      </w:r>
      <w:r w:rsidRPr="002C7A10">
        <w:rPr>
          <w:rFonts w:cs="Arial"/>
          <w:sz w:val="14"/>
        </w:rPr>
        <w:t>Over the subsequent quarter-century</w:t>
      </w:r>
      <w:r w:rsidRPr="002C7A10">
        <w:rPr>
          <w:rFonts w:cs="Arial"/>
          <w:bCs/>
          <w:u w:val="single"/>
        </w:rPr>
        <w:t xml:space="preserve">, </w:t>
      </w:r>
      <w:r w:rsidRPr="005066F3">
        <w:rPr>
          <w:rFonts w:cs="Arial"/>
          <w:bCs/>
          <w:highlight w:val="yellow"/>
          <w:u w:val="single"/>
        </w:rPr>
        <w:t>a series of profound</w:t>
      </w:r>
      <w:r w:rsidRPr="002C7A10">
        <w:rPr>
          <w:rFonts w:cs="Arial"/>
          <w:bCs/>
          <w:u w:val="single"/>
        </w:rPr>
        <w:t xml:space="preserve"> political, social and economic </w:t>
      </w:r>
      <w:r w:rsidRPr="005066F3">
        <w:rPr>
          <w:rFonts w:cs="Arial"/>
          <w:bCs/>
          <w:highlight w:val="yellow"/>
          <w:u w:val="single"/>
        </w:rPr>
        <w:t>changes have undermined</w:t>
      </w:r>
      <w:r w:rsidRPr="002C7A10">
        <w:rPr>
          <w:rFonts w:cs="Arial"/>
          <w:bCs/>
          <w:u w:val="single"/>
        </w:rPr>
        <w:t xml:space="preserve"> the </w:t>
      </w:r>
      <w:r w:rsidRPr="005066F3">
        <w:rPr>
          <w:rFonts w:cs="Arial"/>
          <w:bCs/>
          <w:highlight w:val="yellow"/>
          <w:u w:val="single"/>
        </w:rPr>
        <w:t>traditional power bases</w:t>
      </w:r>
      <w:r w:rsidRPr="002C7A10">
        <w:rPr>
          <w:rFonts w:cs="Arial"/>
          <w:bCs/>
          <w:u w:val="single"/>
        </w:rPr>
        <w:t xml:space="preserve"> in Latin America </w:t>
      </w:r>
      <w:r w:rsidRPr="005066F3">
        <w:rPr>
          <w:rFonts w:cs="Arial"/>
          <w:bCs/>
          <w:highlight w:val="yellow"/>
          <w:u w:val="single"/>
        </w:rPr>
        <w:t>and</w:t>
      </w:r>
      <w:r w:rsidRPr="002C7A10">
        <w:rPr>
          <w:rFonts w:cs="Arial"/>
          <w:bCs/>
          <w:u w:val="single"/>
        </w:rPr>
        <w:t xml:space="preserve">, with them, </w:t>
      </w:r>
      <w:r w:rsidRPr="005066F3">
        <w:rPr>
          <w:rFonts w:cs="Arial"/>
          <w:bCs/>
          <w:highlight w:val="yellow"/>
          <w:u w:val="single"/>
        </w:rPr>
        <w:t xml:space="preserve">longstanding regional institutions </w:t>
      </w:r>
      <w:r w:rsidRPr="00B52AA9">
        <w:rPr>
          <w:rFonts w:cs="Arial"/>
          <w:bCs/>
          <w:u w:val="single"/>
        </w:rPr>
        <w:t>like the Organization of American States</w:t>
      </w:r>
      <w:r w:rsidRPr="00B52AA9">
        <w:rPr>
          <w:rFonts w:cs="Arial"/>
          <w:sz w:val="14"/>
        </w:rPr>
        <w:t>. The organization, which is headquartered in Washington and which excluded Cuba in 1962, was seen as irrelevant by Mr. Chávez. He promoted the creation of the</w:t>
      </w:r>
      <w:r w:rsidRPr="002C7A10">
        <w:rPr>
          <w:rFonts w:cs="Arial"/>
          <w:sz w:val="14"/>
        </w:rPr>
        <w:t xml:space="preserve"> Community of Latin American and Caribbean States — which excludes the United States and Canada — as an alternative.</w:t>
      </w:r>
      <w:r w:rsidRPr="00B52AA9">
        <w:rPr>
          <w:rFonts w:cs="Arial"/>
          <w:sz w:val="12"/>
        </w:rPr>
        <w:t xml:space="preserve">¶ </w:t>
      </w:r>
      <w:r w:rsidRPr="002C7A10">
        <w:rPr>
          <w:rFonts w:cs="Arial"/>
          <w:sz w:val="14"/>
          <w:szCs w:val="14"/>
        </w:rPr>
        <w:t>At a regional meeting that included Cuba and excluded the United States, Mr. Chávez said that “the most positive thing for the independence of our continent is that we meet alone without the hegemony of empire.”</w:t>
      </w:r>
      <w:r w:rsidRPr="00B52AA9">
        <w:rPr>
          <w:rFonts w:cs="Arial"/>
          <w:sz w:val="12"/>
          <w:szCs w:val="14"/>
        </w:rPr>
        <w:t xml:space="preserve">¶ </w:t>
      </w:r>
      <w:r w:rsidRPr="002C7A10">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B52AA9">
        <w:rPr>
          <w:rFonts w:cs="Arial"/>
          <w:sz w:val="12"/>
          <w:szCs w:val="14"/>
        </w:rPr>
        <w:t xml:space="preserve">¶ </w:t>
      </w:r>
      <w:r w:rsidRPr="002C7A10">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2C7A10">
        <w:rPr>
          <w:rFonts w:cs="Arial"/>
          <w:bCs/>
          <w:u w:val="single"/>
        </w:rPr>
        <w:t>the president of Brazil</w:t>
      </w:r>
      <w:r w:rsidRPr="002C7A10">
        <w:rPr>
          <w:rFonts w:cs="Arial"/>
          <w:sz w:val="14"/>
        </w:rPr>
        <w:t>, urged Mr. Obama to normalize relations with Cuba.</w:t>
      </w:r>
      <w:r w:rsidRPr="00B52AA9">
        <w:rPr>
          <w:rFonts w:cs="Arial"/>
          <w:sz w:val="12"/>
        </w:rPr>
        <w:t xml:space="preserve">¶ </w:t>
      </w:r>
      <w:r w:rsidRPr="002C7A10">
        <w:rPr>
          <w:rFonts w:cs="Arial"/>
          <w:sz w:val="14"/>
        </w:rPr>
        <w:t xml:space="preserve">Lula, as he is universally known, </w:t>
      </w:r>
      <w:r w:rsidRPr="002C7A10">
        <w:rPr>
          <w:rFonts w:cs="Arial"/>
          <w:bCs/>
          <w:u w:val="single"/>
        </w:rPr>
        <w:t>correctly identified our Cuba policy as the chief stumbling block to renewed ties with Latin America</w:t>
      </w:r>
      <w:r w:rsidRPr="002C7A10">
        <w:rPr>
          <w:rFonts w:cs="Arial"/>
          <w:sz w:val="14"/>
        </w:rPr>
        <w:t>, as it had been since the very early years of the Castro regime.</w:t>
      </w:r>
      <w:r w:rsidRPr="00B52AA9">
        <w:rPr>
          <w:rFonts w:cs="Arial"/>
          <w:sz w:val="12"/>
        </w:rPr>
        <w:t xml:space="preserve">¶ </w:t>
      </w:r>
      <w:r w:rsidRPr="002C7A10">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B52AA9">
        <w:rPr>
          <w:rFonts w:cs="Arial"/>
          <w:sz w:val="12"/>
          <w:szCs w:val="14"/>
        </w:rPr>
        <w:t xml:space="preserve">¶ </w:t>
      </w:r>
      <w:r w:rsidRPr="002C7A10">
        <w:rPr>
          <w:rFonts w:cs="Arial"/>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B52AA9">
        <w:rPr>
          <w:rFonts w:cs="Arial"/>
          <w:sz w:val="12"/>
          <w:szCs w:val="14"/>
        </w:rPr>
        <w:t xml:space="preserve">¶ </w:t>
      </w:r>
      <w:r w:rsidRPr="002C7A10">
        <w:rPr>
          <w:rFonts w:cs="Arial"/>
          <w:sz w:val="14"/>
          <w:szCs w:val="14"/>
        </w:rPr>
        <w:t>Are there any other examples in the history of diplomacy where the leaders of a small, weak nation can prevent a great power from acting in its own best interest merely by staying alive?</w:t>
      </w:r>
      <w:r w:rsidRPr="00B52AA9">
        <w:rPr>
          <w:rFonts w:cs="Arial"/>
          <w:sz w:val="12"/>
          <w:szCs w:val="14"/>
        </w:rPr>
        <w:t xml:space="preserve">¶ </w:t>
      </w:r>
      <w:r w:rsidRPr="002C7A10">
        <w:rPr>
          <w:rFonts w:cs="Arial"/>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r w:rsidRPr="00B52AA9">
        <w:rPr>
          <w:rFonts w:cs="Arial"/>
          <w:sz w:val="12"/>
          <w:szCs w:val="14"/>
        </w:rPr>
        <w:t xml:space="preserve">¶ </w:t>
      </w:r>
      <w:r w:rsidRPr="002C7A10">
        <w:rPr>
          <w:rFonts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B52AA9">
        <w:rPr>
          <w:rFonts w:cs="Arial"/>
          <w:sz w:val="12"/>
          <w:szCs w:val="14"/>
        </w:rPr>
        <w:t xml:space="preserve">¶ </w:t>
      </w:r>
      <w:r w:rsidRPr="002C7A10">
        <w:rPr>
          <w:rFonts w:cs="Arial"/>
          <w:bCs/>
          <w:u w:val="single"/>
        </w:rPr>
        <w:t>If,</w:t>
      </w:r>
      <w:r w:rsidRPr="002C7A10">
        <w:rPr>
          <w:rFonts w:cs="Arial"/>
          <w:sz w:val="14"/>
        </w:rPr>
        <w:t xml:space="preserve"> however, </w:t>
      </w:r>
      <w:r w:rsidRPr="002C7A10">
        <w:rPr>
          <w:rFonts w:cs="Arial"/>
          <w:bCs/>
          <w:u w:val="single"/>
        </w:rPr>
        <w:t xml:space="preserve">our present policy paralysis continues, </w:t>
      </w:r>
      <w:r w:rsidRPr="005066F3">
        <w:rPr>
          <w:rFonts w:cs="Arial"/>
          <w:bCs/>
          <w:highlight w:val="yellow"/>
          <w:u w:val="single"/>
        </w:rPr>
        <w:t>we will</w:t>
      </w:r>
      <w:r w:rsidRPr="002C7A10">
        <w:rPr>
          <w:rFonts w:cs="Arial"/>
          <w:bCs/>
          <w:u w:val="single"/>
        </w:rPr>
        <w:t xml:space="preserve"> soon </w:t>
      </w:r>
      <w:r w:rsidRPr="005066F3">
        <w:rPr>
          <w:rFonts w:cs="Arial"/>
          <w:bCs/>
          <w:highlight w:val="yellow"/>
          <w:u w:val="single"/>
        </w:rPr>
        <w:t>see the emergence of two rival camps, the U</w:t>
      </w:r>
      <w:r w:rsidRPr="002C7A10">
        <w:rPr>
          <w:rFonts w:cs="Arial"/>
          <w:sz w:val="14"/>
        </w:rPr>
        <w:t xml:space="preserve">nited </w:t>
      </w:r>
      <w:r w:rsidRPr="005066F3">
        <w:rPr>
          <w:rFonts w:cs="Arial"/>
          <w:bCs/>
          <w:highlight w:val="yellow"/>
          <w:u w:val="single"/>
        </w:rPr>
        <w:t>S</w:t>
      </w:r>
      <w:r w:rsidRPr="002C7A10">
        <w:rPr>
          <w:rFonts w:cs="Arial"/>
          <w:sz w:val="14"/>
        </w:rPr>
        <w:t xml:space="preserve">tates </w:t>
      </w:r>
      <w:r w:rsidRPr="005066F3">
        <w:rPr>
          <w:rFonts w:cs="Arial"/>
          <w:bCs/>
          <w:highlight w:val="yellow"/>
          <w:u w:val="single"/>
        </w:rPr>
        <w:t>versus Latin America</w:t>
      </w:r>
      <w:r w:rsidRPr="002C7A10">
        <w:rPr>
          <w:rFonts w:cs="Arial"/>
          <w:bCs/>
          <w:u w:val="single"/>
        </w:rPr>
        <w:t xml:space="preserve">. </w:t>
      </w:r>
      <w:r w:rsidRPr="00B52AA9">
        <w:rPr>
          <w:rFonts w:cs="Arial"/>
          <w:bCs/>
          <w:u w:val="single"/>
        </w:rPr>
        <w:t>While Washington would continue to enjoy friendly relations with individual countries</w:t>
      </w:r>
      <w:r w:rsidRPr="00B52AA9">
        <w:rPr>
          <w:rFonts w:cs="Arial"/>
          <w:sz w:val="14"/>
        </w:rPr>
        <w:t xml:space="preserve"> like Brazil</w:t>
      </w:r>
      <w:r w:rsidRPr="002C7A10">
        <w:rPr>
          <w:rFonts w:cs="Arial"/>
          <w:sz w:val="14"/>
        </w:rPr>
        <w:t xml:space="preserve">, Mexico and Colombia, </w:t>
      </w:r>
      <w:r w:rsidRPr="005066F3">
        <w:rPr>
          <w:rFonts w:cs="Arial"/>
          <w:bCs/>
          <w:highlight w:val="yellow"/>
          <w:u w:val="single"/>
        </w:rPr>
        <w:t>the vision of</w:t>
      </w:r>
      <w:r w:rsidRPr="002C7A10">
        <w:rPr>
          <w:rFonts w:cs="Arial"/>
          <w:sz w:val="14"/>
        </w:rPr>
        <w:t xml:space="preserve"> Roosevelt and Kennedy </w:t>
      </w:r>
      <w:r w:rsidRPr="002C7A10">
        <w:rPr>
          <w:rFonts w:cs="Arial"/>
          <w:bCs/>
          <w:u w:val="single"/>
        </w:rPr>
        <w:t xml:space="preserve">of </w:t>
      </w:r>
      <w:r w:rsidRPr="005066F3">
        <w:rPr>
          <w:rFonts w:cs="Arial"/>
          <w:bCs/>
          <w:highlight w:val="yellow"/>
          <w:u w:val="single"/>
        </w:rPr>
        <w:t>a hemisphere of partners</w:t>
      </w:r>
      <w:r w:rsidRPr="002C7A10">
        <w:rPr>
          <w:rFonts w:cs="Arial"/>
          <w:bCs/>
          <w:u w:val="single"/>
        </w:rPr>
        <w:t xml:space="preserve"> cooperating in matters of common concern </w:t>
      </w:r>
      <w:r w:rsidRPr="005066F3">
        <w:rPr>
          <w:rFonts w:cs="Arial"/>
          <w:bCs/>
          <w:highlight w:val="yellow"/>
          <w:u w:val="single"/>
        </w:rPr>
        <w:t>would be reduced to a historical footnote</w:t>
      </w:r>
      <w:r w:rsidRPr="002C7A10">
        <w:rPr>
          <w:rFonts w:cs="Arial"/>
          <w:sz w:val="14"/>
        </w:rPr>
        <w:t>.</w:t>
      </w:r>
    </w:p>
    <w:p w:rsidR="00DD2D4A" w:rsidRDefault="00DD2D4A" w:rsidP="00DD2D4A">
      <w:pPr>
        <w:pStyle w:val="Heading3"/>
        <w:rPr>
          <w:rFonts w:cs="Times New Roman"/>
          <w:bCs w:val="0"/>
        </w:rPr>
      </w:pPr>
      <w:r>
        <w:rPr>
          <w:rFonts w:cs="Times New Roman"/>
          <w:bCs w:val="0"/>
        </w:rPr>
        <w:lastRenderedPageBreak/>
        <w:t xml:space="preserve">Plan Text: </w:t>
      </w:r>
    </w:p>
    <w:p w:rsidR="00DD2D4A" w:rsidRDefault="00DD2D4A" w:rsidP="00DD2D4A">
      <w:pPr>
        <w:pStyle w:val="Heading4"/>
      </w:pPr>
      <w:r>
        <w:t>The United States federal government should substantially lift its economic sanctions towards the Republic of Cuba.</w:t>
      </w:r>
    </w:p>
    <w:p w:rsidR="00DD2D4A" w:rsidRDefault="00DD2D4A" w:rsidP="00DD2D4A"/>
    <w:p w:rsidR="00DD2D4A" w:rsidRPr="00E24724" w:rsidRDefault="00DD2D4A" w:rsidP="00DD2D4A">
      <w:pPr>
        <w:pStyle w:val="Heading3"/>
        <w:rPr>
          <w:rFonts w:cs="Times New Roman"/>
          <w:bCs w:val="0"/>
        </w:rPr>
      </w:pPr>
      <w:bookmarkStart w:id="0" w:name="_GoBack"/>
      <w:bookmarkEnd w:id="0"/>
      <w:r w:rsidRPr="00E24724">
        <w:rPr>
          <w:rFonts w:cs="Times New Roman"/>
          <w:bCs w:val="0"/>
        </w:rPr>
        <w:lastRenderedPageBreak/>
        <w:t xml:space="preserve">Contention </w:t>
      </w:r>
      <w:r>
        <w:rPr>
          <w:rFonts w:cs="Times New Roman"/>
          <w:bCs w:val="0"/>
        </w:rPr>
        <w:t>3</w:t>
      </w:r>
      <w:r w:rsidRPr="00E24724">
        <w:rPr>
          <w:rFonts w:cs="Times New Roman"/>
          <w:bCs w:val="0"/>
        </w:rPr>
        <w:t xml:space="preserve"> is </w:t>
      </w:r>
      <w:r>
        <w:rPr>
          <w:rFonts w:cs="Times New Roman"/>
          <w:bCs w:val="0"/>
        </w:rPr>
        <w:t>Framing</w:t>
      </w:r>
    </w:p>
    <w:p w:rsidR="00083892" w:rsidRPr="00E043D9" w:rsidRDefault="00083892" w:rsidP="00083892">
      <w:pPr>
        <w:pStyle w:val="Heading4"/>
        <w:numPr>
          <w:ilvl w:val="0"/>
          <w:numId w:val="6"/>
        </w:numPr>
        <w:rPr>
          <w:rFonts w:cs="Times New Roman"/>
        </w:rPr>
      </w:pPr>
      <w:r w:rsidRPr="00E043D9">
        <w:rPr>
          <w:rFonts w:cs="Times New Roman"/>
        </w:rPr>
        <w:t>And, the embargo is an act of genocide – it disproportionately affects the Cuban population and is maintained only to destroy socialism</w:t>
      </w:r>
    </w:p>
    <w:p w:rsidR="00083892" w:rsidRPr="00E043D9" w:rsidRDefault="00083892" w:rsidP="00083892">
      <w:pPr>
        <w:rPr>
          <w:sz w:val="14"/>
        </w:rPr>
      </w:pPr>
      <w:r w:rsidRPr="00E043D9">
        <w:rPr>
          <w:b/>
        </w:rPr>
        <w:t xml:space="preserve">Malott 7 </w:t>
      </w:r>
      <w:r w:rsidRPr="00E043D9">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083892" w:rsidRPr="00E043D9" w:rsidRDefault="00083892" w:rsidP="00083892">
      <w:pPr>
        <w:rPr>
          <w:sz w:val="14"/>
        </w:rPr>
      </w:pPr>
      <w:r w:rsidRPr="00E043D9">
        <w:rPr>
          <w:sz w:val="14"/>
        </w:rPr>
        <w:t xml:space="preserve"> [</w:t>
      </w:r>
      <w:r w:rsidRPr="00E043D9">
        <w:rPr>
          <w:rStyle w:val="StyleBoldUnderline"/>
          <w:highlight w:val="yellow"/>
        </w:rPr>
        <w:t>The US has not been</w:t>
      </w:r>
      <w:r w:rsidRPr="00E043D9">
        <w:rPr>
          <w:rStyle w:val="StyleBoldUnderline"/>
        </w:rPr>
        <w:t xml:space="preserve">] </w:t>
      </w:r>
      <w:r w:rsidRPr="00E043D9">
        <w:rPr>
          <w:rStyle w:val="StyleBoldUnderline"/>
          <w:highlight w:val="yellow"/>
        </w:rPr>
        <w:t xml:space="preserve">trying to influence the revolution </w:t>
      </w:r>
      <w:r w:rsidRPr="00E043D9">
        <w:rPr>
          <w:rStyle w:val="Emphasis"/>
          <w:highlight w:val="yellow"/>
        </w:rPr>
        <w:t>but to destroy it</w:t>
      </w:r>
      <w:r w:rsidRPr="00E043D9">
        <w:rPr>
          <w:rStyle w:val="Emphasis"/>
        </w:rPr>
        <w:t>.</w:t>
      </w:r>
      <w:r w:rsidRPr="00E043D9">
        <w:rPr>
          <w:rStyle w:val="StyleBoldUnderline"/>
        </w:rPr>
        <w:t xml:space="preserve"> Just as in Hannibal’s times when the Senate in ancient Rome proclaimed the destruction of Carthage</w:t>
      </w:r>
      <w:r w:rsidRPr="00E043D9">
        <w:rPr>
          <w:sz w:val="14"/>
        </w:rPr>
        <w:t xml:space="preserve">, </w:t>
      </w:r>
      <w:r w:rsidRPr="00E043D9">
        <w:rPr>
          <w:rStyle w:val="StyleBoldUnderline"/>
          <w:highlight w:val="yellow"/>
        </w:rPr>
        <w:t>the</w:t>
      </w:r>
      <w:r w:rsidRPr="00E043D9">
        <w:rPr>
          <w:rStyle w:val="StyleBoldUnderline"/>
        </w:rPr>
        <w:t xml:space="preserve"> obsessively pursued </w:t>
      </w:r>
      <w:r w:rsidRPr="00E043D9">
        <w:rPr>
          <w:rStyle w:val="StyleBoldUnderline"/>
          <w:highlight w:val="yellow"/>
        </w:rPr>
        <w:t>motto</w:t>
      </w:r>
      <w:r w:rsidRPr="00E043D9">
        <w:rPr>
          <w:rStyle w:val="StyleBoldUnderline"/>
        </w:rPr>
        <w:t xml:space="preserve"> of U.S. administrations has been</w:t>
      </w:r>
      <w:r w:rsidRPr="00E043D9">
        <w:rPr>
          <w:sz w:val="14"/>
        </w:rPr>
        <w:t xml:space="preserve">: </w:t>
      </w:r>
      <w:r w:rsidRPr="00E043D9">
        <w:rPr>
          <w:rStyle w:val="Emphasis"/>
          <w:highlight w:val="yellow"/>
        </w:rPr>
        <w:t>Cuba must be destroyed</w:t>
      </w:r>
      <w:r w:rsidRPr="00E043D9">
        <w:rPr>
          <w:rStyle w:val="Emphasis"/>
        </w:rPr>
        <w:t>.</w:t>
      </w:r>
      <w:r w:rsidRPr="00E043D9">
        <w:rPr>
          <w:sz w:val="14"/>
        </w:rPr>
        <w:t xml:space="preserve"> (Fidel Castro, 2002. p. 6) After the overthrow of the Batista dictatorship it did not take long for Washington to respond to Castro and his revolution. For example, in Killing Hope (1995) William Blum argues that, “</w:t>
      </w:r>
      <w:r w:rsidRPr="00E043D9">
        <w:rPr>
          <w:rStyle w:val="StyleBoldUnderline"/>
        </w:rPr>
        <w:t>bombing and strafing attacks of Cuba by planes based in the United States began in October 1959, if not before</w:t>
      </w:r>
      <w:r w:rsidRPr="00E043D9">
        <w:rPr>
          <w:sz w:val="14"/>
        </w:rPr>
        <w:t xml:space="preserve">. </w:t>
      </w:r>
      <w:r w:rsidRPr="00E043D9">
        <w:rPr>
          <w:rStyle w:val="StyleBoldUnderline"/>
        </w:rPr>
        <w:t xml:space="preserve">In early 1960, there were several fire-bomb air raids on Cuban cane fields and sugar mills, in which American pilots also took part </w:t>
      </w:r>
      <w:r w:rsidRPr="00E043D9">
        <w:rPr>
          <w:sz w:val="14"/>
        </w:rPr>
        <w:t xml:space="preserve">... ” (Blum, 1995. p. 186). </w:t>
      </w:r>
      <w:r w:rsidRPr="00E043D9">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E043D9">
        <w:rPr>
          <w:sz w:val="14"/>
        </w:rPr>
        <w:t xml:space="preserve">Embarrassed from the dismal failure of the “Bay of Pigs,” </w:t>
      </w:r>
      <w:r w:rsidRPr="00E043D9">
        <w:rPr>
          <w:rStyle w:val="StyleBoldUnderline"/>
        </w:rPr>
        <w:t>the Kennedy administration almost immediately initiated “... a campaign of smaller-scale attacks upon Cuba</w:t>
      </w:r>
      <w:r w:rsidRPr="00E043D9">
        <w:rPr>
          <w:sz w:val="14"/>
        </w:rPr>
        <w:t xml:space="preserve"> ...” (Blum, 1995. p. 186), </w:t>
      </w:r>
      <w:r w:rsidRPr="00E043D9">
        <w:rPr>
          <w:rStyle w:val="StyleBoldUnderline"/>
        </w:rPr>
        <w:t>despite how dangerously close to a nuclear war the US had just come</w:t>
      </w:r>
      <w:r w:rsidRPr="00E043D9">
        <w:rPr>
          <w:sz w:val="14"/>
        </w:rPr>
        <w:t xml:space="preserve">. Describing Central Intelligence Agency (CIA) extra-law behavior toward Cuba throughout the 1960s, William Blum (1995) notes how the </w:t>
      </w:r>
      <w:r w:rsidRPr="00E043D9">
        <w:rPr>
          <w:rStyle w:val="StyleBoldUnderline"/>
        </w:rPr>
        <w:t xml:space="preserve">US repeatedly subjected the island to: </w:t>
      </w:r>
      <w:r w:rsidRPr="00E043D9">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E043D9">
        <w:rPr>
          <w:rStyle w:val="Emphasis"/>
        </w:rPr>
        <w:t>anything to damage the Cuban economy</w:t>
      </w:r>
      <w:r w:rsidRPr="00E043D9">
        <w:rPr>
          <w:rStyle w:val="StyleBoldUnderline"/>
        </w:rPr>
        <w:t>, promote disaffection, or make the revolution look bad</w:t>
      </w:r>
      <w:r w:rsidRPr="00E043D9">
        <w:rPr>
          <w:sz w:val="14"/>
        </w:rPr>
        <w:t xml:space="preserve"> ... </w:t>
      </w:r>
      <w:r w:rsidRPr="00E043D9">
        <w:rPr>
          <w:rStyle w:val="StyleBoldUnderline"/>
        </w:rPr>
        <w:t>taking the lives of Cuban militia members and others in the process</w:t>
      </w:r>
      <w:r w:rsidRPr="00E043D9">
        <w:rPr>
          <w:sz w:val="14"/>
        </w:rPr>
        <w:t xml:space="preserve"> ... pirate attacks on Cuban fishing boats and merchant ships, bombardments of Soviet vessels docked in Cuba ... (p. 187) </w:t>
      </w:r>
      <w:r w:rsidRPr="00E043D9">
        <w:rPr>
          <w:rStyle w:val="StyleBoldUnderline"/>
          <w:highlight w:val="yellow"/>
        </w:rPr>
        <w:t>The U</w:t>
      </w:r>
      <w:r w:rsidRPr="00E043D9">
        <w:rPr>
          <w:rStyle w:val="StyleBoldUnderline"/>
        </w:rPr>
        <w:t xml:space="preserve">nited </w:t>
      </w:r>
      <w:r w:rsidRPr="00E043D9">
        <w:rPr>
          <w:rStyle w:val="StyleBoldUnderline"/>
          <w:highlight w:val="yellow"/>
        </w:rPr>
        <w:t>S</w:t>
      </w:r>
      <w:r w:rsidRPr="00E043D9">
        <w:rPr>
          <w:rStyle w:val="StyleBoldUnderline"/>
        </w:rPr>
        <w:t xml:space="preserve">tates government </w:t>
      </w:r>
      <w:r w:rsidRPr="00E043D9">
        <w:rPr>
          <w:rStyle w:val="StyleBoldUnderline"/>
          <w:highlight w:val="yellow"/>
        </w:rPr>
        <w:t>has</w:t>
      </w:r>
      <w:r w:rsidRPr="00E043D9">
        <w:rPr>
          <w:rStyle w:val="StyleBoldUnderline"/>
        </w:rPr>
        <w:t xml:space="preserve"> also </w:t>
      </w:r>
      <w:r w:rsidRPr="00E043D9">
        <w:rPr>
          <w:rStyle w:val="StyleBoldUnderline"/>
          <w:highlight w:val="yellow"/>
        </w:rPr>
        <w:t>been</w:t>
      </w:r>
      <w:r w:rsidRPr="00E043D9">
        <w:rPr>
          <w:rStyle w:val="StyleBoldUnderline"/>
        </w:rPr>
        <w:t xml:space="preserve"> implicated in </w:t>
      </w:r>
      <w:r w:rsidRPr="00E043D9">
        <w:rPr>
          <w:rStyle w:val="StyleBoldUnderline"/>
          <w:highlight w:val="yellow"/>
        </w:rPr>
        <w:t>using</w:t>
      </w:r>
      <w:r w:rsidRPr="00E043D9">
        <w:rPr>
          <w:rStyle w:val="StyleBoldUnderline"/>
        </w:rPr>
        <w:t xml:space="preserve"> </w:t>
      </w:r>
      <w:r w:rsidRPr="00E043D9">
        <w:rPr>
          <w:rStyle w:val="StyleBoldUnderline"/>
          <w:highlight w:val="yellow"/>
        </w:rPr>
        <w:t>chemical and bio</w:t>
      </w:r>
      <w:r w:rsidRPr="00E043D9">
        <w:rPr>
          <w:rStyle w:val="StyleBoldUnderline"/>
        </w:rPr>
        <w:t xml:space="preserve">logical </w:t>
      </w:r>
      <w:r w:rsidRPr="00E043D9">
        <w:rPr>
          <w:rStyle w:val="StyleBoldUnderline"/>
          <w:highlight w:val="yellow"/>
        </w:rPr>
        <w:t>warfare</w:t>
      </w:r>
      <w:r w:rsidRPr="00E043D9">
        <w:rPr>
          <w:rStyle w:val="StyleBoldUnderline"/>
        </w:rPr>
        <w:t xml:space="preserve"> directly </w:t>
      </w:r>
      <w:r w:rsidRPr="00E043D9">
        <w:rPr>
          <w:rStyle w:val="StyleBoldUnderline"/>
          <w:highlight w:val="yellow"/>
        </w:rPr>
        <w:t>against</w:t>
      </w:r>
      <w:r w:rsidRPr="00E043D9">
        <w:rPr>
          <w:rStyle w:val="StyleBoldUnderline"/>
        </w:rPr>
        <w:t xml:space="preserve"> </w:t>
      </w:r>
      <w:r w:rsidRPr="00E043D9">
        <w:rPr>
          <w:rStyle w:val="StyleBoldUnderline"/>
          <w:highlight w:val="yellow"/>
        </w:rPr>
        <w:t>the</w:t>
      </w:r>
      <w:r w:rsidRPr="00E043D9">
        <w:rPr>
          <w:rStyle w:val="StyleBoldUnderline"/>
        </w:rPr>
        <w:t xml:space="preserve"> Cuban </w:t>
      </w:r>
      <w:r w:rsidRPr="00E043D9">
        <w:rPr>
          <w:rStyle w:val="StyleBoldUnderline"/>
          <w:highlight w:val="yellow"/>
        </w:rPr>
        <w:t>civilian population</w:t>
      </w:r>
      <w:r w:rsidRPr="00E043D9">
        <w:rPr>
          <w:rStyle w:val="StyleBoldUnderline"/>
        </w:rPr>
        <w:t xml:space="preserve"> by introducing poisons and diseases into the environment via avenues such as food supplies</w:t>
      </w:r>
      <w:r w:rsidRPr="00E043D9">
        <w:rPr>
          <w:sz w:val="14"/>
        </w:rPr>
        <w:t xml:space="preserve">. Other chemical warfare tactics employed against the Cuban economy have included poisoning their number one export, sugar. </w:t>
      </w:r>
      <w:r w:rsidRPr="00E043D9">
        <w:rPr>
          <w:rStyle w:val="StyleBoldUnderline"/>
        </w:rPr>
        <w:t>The primary theory behind these attacks intended to topple the revolution is that if life is made so unbearable for the population</w:t>
      </w:r>
      <w:r w:rsidRPr="00E043D9">
        <w:rPr>
          <w:sz w:val="14"/>
        </w:rPr>
        <w:t xml:space="preserve">, </w:t>
      </w:r>
      <w:r w:rsidRPr="00E043D9">
        <w:rPr>
          <w:rStyle w:val="StyleBoldUnderline"/>
        </w:rPr>
        <w:t>the people will eventually turn against those leading the struggle for social change, i.e. Fidel Castro.</w:t>
      </w:r>
      <w:r w:rsidRPr="00E043D9">
        <w:rPr>
          <w:sz w:val="14"/>
        </w:rPr>
        <w:t xml:space="preserve"> In </w:t>
      </w:r>
      <w:r w:rsidRPr="00E043D9">
        <w:rPr>
          <w:rStyle w:val="StyleBoldUnderline"/>
        </w:rPr>
        <w:t>other words the goal is to turn the people against their government by making them suffer and struggle</w:t>
      </w:r>
      <w:r w:rsidRPr="00E043D9">
        <w:rPr>
          <w:sz w:val="14"/>
        </w:rPr>
        <w:t xml:space="preserve">, </w:t>
      </w:r>
      <w:r w:rsidRPr="00E043D9">
        <w:rPr>
          <w:rStyle w:val="StyleBoldUnderline"/>
        </w:rPr>
        <w:t>and instilling fear and terror into the</w:t>
      </w:r>
      <w:r w:rsidRPr="00E043D9">
        <w:rPr>
          <w:sz w:val="14"/>
        </w:rPr>
        <w:t xml:space="preserve">m. </w:t>
      </w:r>
      <w:r w:rsidRPr="00E043D9">
        <w:rPr>
          <w:rStyle w:val="StyleBoldUnderline"/>
          <w:highlight w:val="yellow"/>
        </w:rPr>
        <w:t>This</w:t>
      </w:r>
      <w:r w:rsidRPr="00E043D9">
        <w:rPr>
          <w:rStyle w:val="StyleBoldUnderline"/>
        </w:rPr>
        <w:t xml:space="preserve"> twisted anti-democratic </w:t>
      </w:r>
      <w:r w:rsidRPr="00E043D9">
        <w:rPr>
          <w:rStyle w:val="StyleBoldUnderline"/>
          <w:highlight w:val="yellow"/>
        </w:rPr>
        <w:t>logic</w:t>
      </w:r>
      <w:r w:rsidRPr="00E043D9">
        <w:rPr>
          <w:rStyle w:val="StyleBoldUnderline"/>
        </w:rPr>
        <w:t xml:space="preserve"> has not only informed and </w:t>
      </w:r>
      <w:r w:rsidRPr="00E043D9">
        <w:rPr>
          <w:rStyle w:val="Emphasis"/>
          <w:highlight w:val="yellow"/>
        </w:rPr>
        <w:t>continues to</w:t>
      </w:r>
      <w:r w:rsidRPr="00E043D9">
        <w:rPr>
          <w:rStyle w:val="Emphasis"/>
        </w:rPr>
        <w:t xml:space="preserve"> </w:t>
      </w:r>
      <w:r w:rsidRPr="00E043D9">
        <w:rPr>
          <w:rStyle w:val="Emphasis"/>
          <w:highlight w:val="yellow"/>
        </w:rPr>
        <w:t>inform</w:t>
      </w:r>
      <w:r w:rsidRPr="00E043D9">
        <w:rPr>
          <w:rStyle w:val="Emphasis"/>
        </w:rPr>
        <w:t xml:space="preserve"> the physical assaults against Cuba</w:t>
      </w:r>
      <w:r w:rsidRPr="00E043D9">
        <w:rPr>
          <w:sz w:val="14"/>
        </w:rPr>
        <w:t xml:space="preserve">, </w:t>
      </w:r>
      <w:r w:rsidRPr="00E043D9">
        <w:rPr>
          <w:rStyle w:val="Emphasis"/>
        </w:rPr>
        <w:t xml:space="preserve">but </w:t>
      </w:r>
      <w:r w:rsidRPr="00E043D9">
        <w:rPr>
          <w:rStyle w:val="Emphasis"/>
          <w:highlight w:val="yellow"/>
        </w:rPr>
        <w:t xml:space="preserve">the trade embargo </w:t>
      </w:r>
      <w:r w:rsidRPr="00E043D9">
        <w:rPr>
          <w:rStyle w:val="Emphasis"/>
        </w:rPr>
        <w:t>as well</w:t>
      </w:r>
      <w:r w:rsidRPr="00E043D9">
        <w:rPr>
          <w:sz w:val="14"/>
        </w:rPr>
        <w:t xml:space="preserve"> (Blum, 1995; Chomsky, 1999), </w:t>
      </w:r>
      <w:r w:rsidRPr="00E043D9">
        <w:rPr>
          <w:rStyle w:val="StyleBoldUnderline"/>
        </w:rPr>
        <w:t>which the Cuban government</w:t>
      </w:r>
      <w:r w:rsidRPr="00E043D9">
        <w:rPr>
          <w:sz w:val="14"/>
        </w:rPr>
        <w:t xml:space="preserve">, drawing on the United Nations Universal Declaration of Human Rights of 1948, </w:t>
      </w:r>
      <w:r w:rsidRPr="00E043D9">
        <w:rPr>
          <w:rStyle w:val="StyleBoldUnderline"/>
        </w:rPr>
        <w:t xml:space="preserve">has consistently reminded the world that </w:t>
      </w:r>
      <w:r w:rsidRPr="00E043D9">
        <w:rPr>
          <w:rStyle w:val="StyleBoldUnderline"/>
          <w:highlight w:val="yellow"/>
        </w:rPr>
        <w:t xml:space="preserve">an embargo is an </w:t>
      </w:r>
      <w:r w:rsidRPr="00E043D9">
        <w:rPr>
          <w:rStyle w:val="Emphasis"/>
          <w:highlight w:val="yellow"/>
        </w:rPr>
        <w:t>act of economic war</w:t>
      </w:r>
      <w:r w:rsidRPr="00E043D9">
        <w:rPr>
          <w:rStyle w:val="StyleBoldUnderline"/>
        </w:rPr>
        <w:t xml:space="preserve"> and can therefore only be internationally recognized as legal between countries at war with each other</w:t>
      </w:r>
      <w:r w:rsidRPr="00E043D9">
        <w:rPr>
          <w:sz w:val="14"/>
        </w:rPr>
        <w:t xml:space="preserve">. According to international law, only </w:t>
      </w:r>
      <w:r w:rsidRPr="00E043D9">
        <w:rPr>
          <w:rStyle w:val="Emphasis"/>
        </w:rPr>
        <w:t xml:space="preserve">one conclusion can be drawn: </w:t>
      </w:r>
      <w:r w:rsidRPr="00E043D9">
        <w:rPr>
          <w:rStyle w:val="Emphasis"/>
          <w:highlight w:val="yellow"/>
        </w:rPr>
        <w:t>the US embargo against Cuba is an act of US terrorism</w:t>
      </w:r>
      <w:r w:rsidRPr="00E043D9">
        <w:rPr>
          <w:rStyle w:val="Emphasis"/>
        </w:rPr>
        <w:t>.</w:t>
      </w:r>
      <w:r w:rsidRPr="00E043D9">
        <w:rPr>
          <w:sz w:val="14"/>
        </w:rPr>
        <w:t xml:space="preserve"> </w:t>
      </w:r>
      <w:r w:rsidRPr="00E043D9">
        <w:rPr>
          <w:rStyle w:val="StyleBoldUnderline"/>
        </w:rPr>
        <w:t>Not only is the embargo internationally illegal</w:t>
      </w:r>
      <w:r w:rsidRPr="00E043D9">
        <w:rPr>
          <w:sz w:val="14"/>
        </w:rPr>
        <w:t xml:space="preserve">, </w:t>
      </w:r>
      <w:r w:rsidRPr="00E043D9">
        <w:rPr>
          <w:rStyle w:val="StyleBoldUnderline"/>
        </w:rPr>
        <w:t>it has been revised throughout the course of ten US presidential administration</w:t>
      </w:r>
      <w:r w:rsidRPr="00E043D9">
        <w:rPr>
          <w:sz w:val="14"/>
        </w:rPr>
        <w:t xml:space="preserve">s, </w:t>
      </w:r>
      <w:r w:rsidRPr="00E043D9">
        <w:rPr>
          <w:rStyle w:val="Emphasis"/>
        </w:rPr>
        <w:t xml:space="preserve">consistently intensifying its levels of brutality. </w:t>
      </w:r>
      <w:r w:rsidRPr="00E043D9">
        <w:rPr>
          <w:sz w:val="14"/>
        </w:rPr>
        <w:t xml:space="preserve">For example, </w:t>
      </w:r>
      <w:r w:rsidRPr="00E043D9">
        <w:rPr>
          <w:rStyle w:val="StyleBoldUnderline"/>
        </w:rPr>
        <w:t xml:space="preserve">in 1992 </w:t>
      </w:r>
      <w:r w:rsidRPr="00E043D9">
        <w:rPr>
          <w:rStyle w:val="StyleBoldUnderline"/>
          <w:highlight w:val="yellow"/>
        </w:rPr>
        <w:t>the</w:t>
      </w:r>
      <w:r w:rsidRPr="00E043D9">
        <w:rPr>
          <w:rStyle w:val="StyleBoldUnderline"/>
        </w:rPr>
        <w:t xml:space="preserve"> US passed the </w:t>
      </w:r>
      <w:r w:rsidRPr="00E043D9">
        <w:rPr>
          <w:rStyle w:val="StyleBoldUnderline"/>
          <w:highlight w:val="yellow"/>
        </w:rPr>
        <w:t>Torricelli Act</w:t>
      </w:r>
      <w:r w:rsidRPr="00E043D9">
        <w:rPr>
          <w:rStyle w:val="StyleBoldUnderline"/>
        </w:rPr>
        <w:t>, after Cuba lost 85% of its foreign trade after the fall of the USSR</w:t>
      </w:r>
      <w:r w:rsidRPr="00E043D9">
        <w:rPr>
          <w:sz w:val="14"/>
        </w:rPr>
        <w:t xml:space="preserve">, </w:t>
      </w:r>
      <w:r w:rsidRPr="00E043D9">
        <w:rPr>
          <w:rStyle w:val="StyleBoldUnderline"/>
        </w:rPr>
        <w:t xml:space="preserve">which further </w:t>
      </w:r>
      <w:r w:rsidRPr="00E043D9">
        <w:rPr>
          <w:rStyle w:val="StyleBoldUnderline"/>
          <w:highlight w:val="yellow"/>
        </w:rPr>
        <w:t>restricted</w:t>
      </w:r>
      <w:r w:rsidRPr="00E043D9">
        <w:rPr>
          <w:rStyle w:val="StyleBoldUnderline"/>
        </w:rPr>
        <w:t xml:space="preserve"> </w:t>
      </w:r>
      <w:r w:rsidRPr="00E043D9">
        <w:rPr>
          <w:rStyle w:val="StyleBoldUnderline"/>
          <w:highlight w:val="yellow"/>
        </w:rPr>
        <w:t xml:space="preserve">Cuba’s ability to purchase </w:t>
      </w:r>
      <w:r w:rsidRPr="00E043D9">
        <w:rPr>
          <w:rStyle w:val="Emphasis"/>
          <w:highlight w:val="yellow"/>
        </w:rPr>
        <w:t>food and medicine</w:t>
      </w:r>
      <w:r w:rsidRPr="00E043D9">
        <w:rPr>
          <w:rStyle w:val="Emphasis"/>
        </w:rPr>
        <w:t xml:space="preserve"> from US subsidiaries</w:t>
      </w:r>
      <w:r w:rsidRPr="00E043D9">
        <w:rPr>
          <w:rStyle w:val="StyleBoldUnderline"/>
        </w:rPr>
        <w:t xml:space="preserve"> in third countries, which, at the time, amounted to 718 million US dollars.</w:t>
      </w:r>
      <w:r w:rsidRPr="00E043D9">
        <w:rPr>
          <w:sz w:val="14"/>
        </w:rPr>
        <w:t xml:space="preserve"> </w:t>
      </w:r>
      <w:r w:rsidRPr="00E043D9">
        <w:rPr>
          <w:rStyle w:val="StyleBoldUnderline"/>
        </w:rPr>
        <w:t>Then, in 1996, the Helms-Burton Act intensified the persecution of and sanctions against those investing in Cuba</w:t>
      </w:r>
      <w:r w:rsidRPr="00E043D9">
        <w:rPr>
          <w:sz w:val="14"/>
        </w:rPr>
        <w:t>, both currently and potentially</w:t>
      </w:r>
      <w:r w:rsidRPr="00E043D9">
        <w:rPr>
          <w:rStyle w:val="StyleBoldUnderline"/>
        </w:rPr>
        <w:t>, in addition to authorizing funding for aggressive acts against the Island</w:t>
      </w:r>
      <w:r w:rsidRPr="00E043D9">
        <w:rPr>
          <w:sz w:val="14"/>
        </w:rPr>
        <w:t xml:space="preserve">. However, while Cuba has been granted special </w:t>
      </w:r>
      <w:r w:rsidRPr="00E043D9">
        <w:rPr>
          <w:sz w:val="14"/>
        </w:rPr>
        <w:lastRenderedPageBreak/>
        <w:t xml:space="preserve">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E043D9">
        <w:rPr>
          <w:rStyle w:val="StyleBoldUnderline"/>
        </w:rPr>
        <w:t xml:space="preserve">For new actions and </w:t>
      </w:r>
      <w:r w:rsidRPr="00E043D9">
        <w:rPr>
          <w:rStyle w:val="StyleBoldUnderline"/>
          <w:highlight w:val="yellow"/>
        </w:rPr>
        <w:t>measures</w:t>
      </w:r>
      <w:r w:rsidRPr="00E043D9">
        <w:rPr>
          <w:rStyle w:val="StyleBoldUnderline"/>
        </w:rPr>
        <w:t xml:space="preserve"> </w:t>
      </w:r>
      <w:r w:rsidRPr="00E043D9">
        <w:rPr>
          <w:rStyle w:val="StyleBoldUnderline"/>
          <w:highlight w:val="yellow"/>
        </w:rPr>
        <w:t>intended to intensify the blockade</w:t>
      </w:r>
      <w:r w:rsidRPr="00E043D9">
        <w:rPr>
          <w:rStyle w:val="StyleBoldUnderline"/>
        </w:rPr>
        <w:t xml:space="preserve"> by stepping up actions aimed at discouraging tourism and investment in Cuba</w:t>
      </w:r>
      <w:r w:rsidRPr="00E043D9">
        <w:rPr>
          <w:sz w:val="14"/>
        </w:rPr>
        <w:t xml:space="preserve">, </w:t>
      </w:r>
      <w:r w:rsidRPr="00E043D9">
        <w:rPr>
          <w:rStyle w:val="StyleBoldUnderline"/>
          <w:highlight w:val="yellow"/>
        </w:rPr>
        <w:t>by restricting</w:t>
      </w:r>
      <w:r w:rsidRPr="00E043D9">
        <w:rPr>
          <w:rStyle w:val="StyleBoldUnderline"/>
        </w:rPr>
        <w:t xml:space="preserve"> </w:t>
      </w:r>
      <w:r w:rsidRPr="00E043D9">
        <w:rPr>
          <w:rStyle w:val="StyleBoldUnderline"/>
          <w:highlight w:val="yellow"/>
        </w:rPr>
        <w:t>financial flow</w:t>
      </w:r>
      <w:r w:rsidRPr="00E043D9">
        <w:rPr>
          <w:rStyle w:val="StyleBoldUnderline"/>
        </w:rPr>
        <w:t xml:space="preserve"> and </w:t>
      </w:r>
      <w:r w:rsidRPr="00E043D9">
        <w:rPr>
          <w:rStyle w:val="StyleBoldUnderline"/>
          <w:highlight w:val="yellow"/>
        </w:rPr>
        <w:t>visits</w:t>
      </w:r>
      <w:r w:rsidRPr="00E043D9">
        <w:rPr>
          <w:rStyle w:val="StyleBoldUnderline"/>
        </w:rPr>
        <w:t xml:space="preserve"> to the island and by placing even more restrictions on</w:t>
      </w:r>
      <w:r w:rsidRPr="00E043D9">
        <w:rPr>
          <w:sz w:val="14"/>
        </w:rPr>
        <w:t xml:space="preserve"> </w:t>
      </w:r>
      <w:r w:rsidRPr="00E043D9">
        <w:rPr>
          <w:rStyle w:val="StyleBoldUnderline"/>
        </w:rPr>
        <w:t xml:space="preserve">family remittances and exchanges in various spheres, the </w:t>
      </w:r>
      <w:r w:rsidRPr="00E043D9">
        <w:rPr>
          <w:rStyle w:val="StyleBoldUnderline"/>
          <w:highlight w:val="yellow"/>
        </w:rPr>
        <w:t xml:space="preserve">aim </w:t>
      </w:r>
      <w:r w:rsidRPr="00E043D9">
        <w:rPr>
          <w:rStyle w:val="StyleBoldUnderline"/>
        </w:rPr>
        <w:t xml:space="preserve">being </w:t>
      </w:r>
      <w:r w:rsidRPr="00E043D9">
        <w:rPr>
          <w:rStyle w:val="StyleBoldUnderline"/>
          <w:highlight w:val="yellow"/>
        </w:rPr>
        <w:t>to</w:t>
      </w:r>
      <w:r w:rsidRPr="00E043D9">
        <w:rPr>
          <w:rStyle w:val="StyleBoldUnderline"/>
        </w:rPr>
        <w:t xml:space="preserve"> bring about conditions which would </w:t>
      </w:r>
      <w:r w:rsidRPr="00E043D9">
        <w:rPr>
          <w:rStyle w:val="StyleBoldUnderline"/>
          <w:highlight w:val="yellow"/>
        </w:rPr>
        <w:t>allow the US to intervene</w:t>
      </w:r>
      <w:r w:rsidRPr="00E043D9">
        <w:rPr>
          <w:rStyle w:val="StyleBoldUnderline"/>
        </w:rPr>
        <w:t xml:space="preserve"> in Cuba</w:t>
      </w:r>
      <w:r w:rsidRPr="00E043D9">
        <w:rPr>
          <w:sz w:val="14"/>
        </w:rPr>
        <w:t xml:space="preserve">, thus permitting them to impose the “regime change” to which the US president made reference on 20 May of that year [2004]. (Granma, 2005. p. 6) </w:t>
      </w:r>
      <w:r w:rsidRPr="00E043D9">
        <w:rPr>
          <w:rStyle w:val="StyleBoldUnderline"/>
        </w:rPr>
        <w:t>When the words “regime change” are uttered from the mouth of a US president, catastrophe usually ensues.</w:t>
      </w:r>
      <w:r w:rsidRPr="00E043D9">
        <w:rPr>
          <w:sz w:val="14"/>
        </w:rPr>
        <w:t xml:space="preserve"> While it would not be the first time the US attempted to institute a “regime change” in post-1959 Cuba, the phrase “</w:t>
      </w:r>
      <w:r w:rsidRPr="00E043D9">
        <w:rPr>
          <w:rStyle w:val="StyleBoldUnderline"/>
        </w:rPr>
        <w:t>regime change in Cuba,” coming from US President Bush II is nevertheless cause for alarm</w:t>
      </w:r>
      <w:r w:rsidRPr="00E043D9">
        <w:rPr>
          <w:sz w:val="14"/>
        </w:rPr>
        <w:t xml:space="preserve">, </w:t>
      </w:r>
      <w:r w:rsidRPr="00E043D9">
        <w:rPr>
          <w:rStyle w:val="Emphasis"/>
        </w:rPr>
        <w:t xml:space="preserve">as should the embargo in general be a source of indignation for all US citizens </w:t>
      </w:r>
      <w:r w:rsidRPr="00E043D9">
        <w:rPr>
          <w:sz w:val="14"/>
        </w:rPr>
        <w:t xml:space="preserve">(for an increasing number it is) </w:t>
      </w:r>
      <w:r w:rsidRPr="00E043D9">
        <w:rPr>
          <w:rStyle w:val="Emphasis"/>
        </w:rPr>
        <w:t xml:space="preserve">for its illegality is carried out in their name. </w:t>
      </w:r>
      <w:r w:rsidRPr="00E043D9">
        <w:rPr>
          <w:rStyle w:val="StyleBoldUnderline"/>
        </w:rPr>
        <w:t xml:space="preserve">The illegal US trade embargo against Cuba has, without a doubt, </w:t>
      </w:r>
      <w:r w:rsidRPr="00E043D9">
        <w:rPr>
          <w:rStyle w:val="Emphasis"/>
        </w:rPr>
        <w:t>been the most publicized counter-revolutionary tactic both within and outside of Cuba</w:t>
      </w:r>
      <w:r w:rsidRPr="00E043D9">
        <w:rPr>
          <w:sz w:val="14"/>
        </w:rPr>
        <w:t xml:space="preserve">, </w:t>
      </w:r>
      <w:r w:rsidRPr="00E043D9">
        <w:rPr>
          <w:rStyle w:val="StyleBoldUnderline"/>
        </w:rPr>
        <w:t xml:space="preserve">which, for the past 15 years, </w:t>
      </w:r>
      <w:r w:rsidRPr="00E043D9">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E043D9">
        <w:rPr>
          <w:rStyle w:val="StyleBoldUnderline"/>
          <w:highlight w:val="yellow"/>
        </w:rPr>
        <w:t>The</w:t>
      </w:r>
      <w:r w:rsidRPr="00E043D9">
        <w:rPr>
          <w:rStyle w:val="StyleBoldUnderline"/>
        </w:rPr>
        <w:t xml:space="preserve"> economic, commercial and financial </w:t>
      </w:r>
      <w:r w:rsidRPr="00E043D9">
        <w:rPr>
          <w:rStyle w:val="StyleBoldUnderline"/>
          <w:highlight w:val="yellow"/>
        </w:rPr>
        <w:t>blockade</w:t>
      </w:r>
      <w:r w:rsidRPr="00E043D9">
        <w:rPr>
          <w:rStyle w:val="StyleBoldUnderline"/>
        </w:rPr>
        <w:t xml:space="preserve"> imposed by the United States against Cuba </w:t>
      </w:r>
      <w:r w:rsidRPr="00E043D9">
        <w:rPr>
          <w:rStyle w:val="StyleBoldUnderline"/>
          <w:highlight w:val="yellow"/>
        </w:rPr>
        <w:t>is the</w:t>
      </w:r>
      <w:r w:rsidRPr="00E043D9">
        <w:rPr>
          <w:rStyle w:val="StyleBoldUnderline"/>
        </w:rPr>
        <w:t xml:space="preserve"> longest-lasting</w:t>
      </w:r>
      <w:r w:rsidRPr="00E043D9">
        <w:rPr>
          <w:sz w:val="14"/>
        </w:rPr>
        <w:t xml:space="preserve"> </w:t>
      </w:r>
      <w:r w:rsidRPr="00E043D9">
        <w:rPr>
          <w:rStyle w:val="Emphasis"/>
        </w:rPr>
        <w:t xml:space="preserve">and </w:t>
      </w:r>
      <w:r w:rsidRPr="00E043D9">
        <w:rPr>
          <w:rStyle w:val="Emphasis"/>
          <w:highlight w:val="yellow"/>
        </w:rPr>
        <w:t>cruelest of its kind known to human history</w:t>
      </w:r>
      <w:r w:rsidRPr="00E043D9">
        <w:rPr>
          <w:sz w:val="14"/>
        </w:rPr>
        <w:t xml:space="preserve"> </w:t>
      </w:r>
      <w:r w:rsidRPr="00E043D9">
        <w:rPr>
          <w:rStyle w:val="StyleBoldUnderline"/>
          <w:highlight w:val="yellow"/>
        </w:rPr>
        <w:t>and is</w:t>
      </w:r>
      <w:r w:rsidRPr="00E043D9">
        <w:rPr>
          <w:rStyle w:val="StyleBoldUnderline"/>
        </w:rPr>
        <w:t xml:space="preserve"> </w:t>
      </w:r>
      <w:r w:rsidRPr="00E043D9">
        <w:rPr>
          <w:rStyle w:val="Emphasis"/>
          <w:highlight w:val="yellow"/>
        </w:rPr>
        <w:t>an essential element</w:t>
      </w:r>
      <w:r w:rsidRPr="00E043D9">
        <w:rPr>
          <w:rStyle w:val="StyleBoldUnderline"/>
        </w:rPr>
        <w:t xml:space="preserve"> </w:t>
      </w:r>
      <w:r w:rsidRPr="00E043D9">
        <w:rPr>
          <w:rStyle w:val="StyleBoldUnderline"/>
          <w:highlight w:val="yellow"/>
        </w:rPr>
        <w:t>in the U</w:t>
      </w:r>
      <w:r w:rsidRPr="00E043D9">
        <w:rPr>
          <w:rStyle w:val="StyleBoldUnderline"/>
        </w:rPr>
        <w:t xml:space="preserve">nited </w:t>
      </w:r>
      <w:r w:rsidRPr="00E043D9">
        <w:rPr>
          <w:rStyle w:val="StyleBoldUnderline"/>
          <w:highlight w:val="yellow"/>
        </w:rPr>
        <w:t>S</w:t>
      </w:r>
      <w:r w:rsidRPr="00E043D9">
        <w:rPr>
          <w:rStyle w:val="StyleBoldUnderline"/>
        </w:rPr>
        <w:t xml:space="preserve">tates’ </w:t>
      </w:r>
      <w:r w:rsidRPr="00E043D9">
        <w:rPr>
          <w:rStyle w:val="Emphasis"/>
        </w:rPr>
        <w:t xml:space="preserve">hostile and </w:t>
      </w:r>
      <w:r w:rsidRPr="00E043D9">
        <w:rPr>
          <w:rStyle w:val="Emphasis"/>
          <w:highlight w:val="yellow"/>
        </w:rPr>
        <w:t>aggressive policies</w:t>
      </w:r>
      <w:r w:rsidRPr="00E043D9">
        <w:rPr>
          <w:rStyle w:val="StyleBoldUnderline"/>
        </w:rPr>
        <w:t xml:space="preserve"> regarding the Cuban people</w:t>
      </w:r>
      <w:r w:rsidRPr="00E043D9">
        <w:rPr>
          <w:sz w:val="14"/>
        </w:rPr>
        <w:t xml:space="preserve">. </w:t>
      </w:r>
      <w:r w:rsidRPr="00E043D9">
        <w:rPr>
          <w:rStyle w:val="StyleBoldUnderline"/>
        </w:rPr>
        <w:t>Its aim, made explicit on 6 April 1960 is the destruction of the Cuban Revolution</w:t>
      </w:r>
      <w:r w:rsidRPr="00E043D9">
        <w:rPr>
          <w:sz w:val="14"/>
        </w:rPr>
        <w:t xml:space="preserve">: “( ... ) </w:t>
      </w:r>
      <w:r w:rsidRPr="00E043D9">
        <w:rPr>
          <w:rStyle w:val="StyleBoldUnderline"/>
          <w:highlight w:val="yellow"/>
        </w:rPr>
        <w:t>through frustration</w:t>
      </w:r>
      <w:r w:rsidRPr="00E043D9">
        <w:rPr>
          <w:rStyle w:val="StyleBoldUnderline"/>
        </w:rPr>
        <w:t xml:space="preserve"> </w:t>
      </w:r>
      <w:r w:rsidRPr="00E043D9">
        <w:rPr>
          <w:rStyle w:val="StyleBoldUnderline"/>
          <w:highlight w:val="yellow"/>
        </w:rPr>
        <w:t>and discouragement</w:t>
      </w:r>
      <w:r w:rsidRPr="00E043D9">
        <w:rPr>
          <w:rStyle w:val="StyleBoldUnderline"/>
        </w:rPr>
        <w:t xml:space="preserve"> based on dissatisfaction and economic difficulties</w:t>
      </w:r>
      <w:r w:rsidRPr="00E043D9">
        <w:rPr>
          <w:sz w:val="14"/>
        </w:rPr>
        <w:t xml:space="preserve"> ( ... ) to </w:t>
      </w:r>
      <w:r w:rsidRPr="00E043D9">
        <w:rPr>
          <w:rStyle w:val="StyleBoldUnderline"/>
          <w:highlight w:val="yellow"/>
        </w:rPr>
        <w:t>withhold funds</w:t>
      </w:r>
      <w:r w:rsidRPr="00E043D9">
        <w:rPr>
          <w:rStyle w:val="StyleBoldUnderline"/>
        </w:rPr>
        <w:t xml:space="preserve"> </w:t>
      </w:r>
      <w:r w:rsidRPr="00E043D9">
        <w:rPr>
          <w:rStyle w:val="StyleBoldUnderline"/>
          <w:highlight w:val="yellow"/>
        </w:rPr>
        <w:t>and supplies</w:t>
      </w:r>
      <w:r w:rsidRPr="00E043D9">
        <w:rPr>
          <w:rStyle w:val="StyleBoldUnderline"/>
        </w:rPr>
        <w:t xml:space="preserve"> to Cuba in order </w:t>
      </w:r>
      <w:r w:rsidRPr="00E043D9">
        <w:rPr>
          <w:rStyle w:val="StyleBoldUnderline"/>
          <w:highlight w:val="yellow"/>
        </w:rPr>
        <w:t>to</w:t>
      </w:r>
      <w:r w:rsidRPr="00E043D9">
        <w:rPr>
          <w:rStyle w:val="StyleBoldUnderline"/>
        </w:rPr>
        <w:t xml:space="preserve"> </w:t>
      </w:r>
      <w:r w:rsidRPr="00E043D9">
        <w:rPr>
          <w:rStyle w:val="StyleBoldUnderline"/>
          <w:highlight w:val="yellow"/>
        </w:rPr>
        <w:t>cut</w:t>
      </w:r>
      <w:r w:rsidRPr="00E043D9">
        <w:rPr>
          <w:rStyle w:val="StyleBoldUnderline"/>
        </w:rPr>
        <w:t xml:space="preserve"> real </w:t>
      </w:r>
      <w:r w:rsidRPr="00E043D9">
        <w:rPr>
          <w:rStyle w:val="StyleBoldUnderline"/>
          <w:highlight w:val="yellow"/>
        </w:rPr>
        <w:t>income</w:t>
      </w:r>
      <w:r w:rsidRPr="00E043D9">
        <w:rPr>
          <w:rStyle w:val="StyleBoldUnderline"/>
        </w:rPr>
        <w:t xml:space="preserve"> thereby </w:t>
      </w:r>
      <w:r w:rsidRPr="00E043D9">
        <w:rPr>
          <w:rStyle w:val="StyleBoldUnderline"/>
          <w:highlight w:val="yellow"/>
        </w:rPr>
        <w:t>causing starvation</w:t>
      </w:r>
      <w:r w:rsidRPr="00E043D9">
        <w:rPr>
          <w:rStyle w:val="StyleBoldUnderline"/>
        </w:rPr>
        <w:t xml:space="preserve">, </w:t>
      </w:r>
      <w:r w:rsidRPr="00E043D9">
        <w:rPr>
          <w:rStyle w:val="StyleBoldUnderline"/>
          <w:highlight w:val="yellow"/>
        </w:rPr>
        <w:t>desperation</w:t>
      </w:r>
      <w:r w:rsidRPr="00E043D9">
        <w:rPr>
          <w:rStyle w:val="StyleBoldUnderline"/>
        </w:rPr>
        <w:t xml:space="preserve"> and the overthrow of the government</w:t>
      </w:r>
      <w:r w:rsidRPr="00E043D9">
        <w:rPr>
          <w:sz w:val="14"/>
        </w:rPr>
        <w:t xml:space="preserve"> (...)” (p. 3) </w:t>
      </w:r>
      <w:r w:rsidRPr="00E043D9">
        <w:rPr>
          <w:rStyle w:val="StyleBoldUnderline"/>
        </w:rPr>
        <w:t xml:space="preserve">The effect of the embargo on the Cuban people has been severe. For example, in a groundbreaking analysis of Cuba’s resistance to the </w:t>
      </w:r>
      <w:r w:rsidRPr="00E043D9">
        <w:rPr>
          <w:rStyle w:val="Emphasis"/>
        </w:rPr>
        <w:t>pressure to privatize from neoliberal</w:t>
      </w:r>
      <w:r w:rsidRPr="00E043D9">
        <w:rPr>
          <w:rStyle w:val="StyleBoldUnderline"/>
        </w:rPr>
        <w:t xml:space="preserve"> </w:t>
      </w:r>
      <w:r w:rsidRPr="00E043D9">
        <w:rPr>
          <w:rStyle w:val="Emphasis"/>
        </w:rPr>
        <w:t>global capital</w:t>
      </w:r>
      <w:r w:rsidRPr="00E043D9">
        <w:rPr>
          <w:rStyle w:val="StyleBoldUnderline"/>
        </w:rPr>
        <w:t xml:space="preserve"> Báez</w:t>
      </w:r>
      <w:r w:rsidRPr="00E043D9">
        <w:rPr>
          <w:sz w:val="14"/>
        </w:rPr>
        <w:t xml:space="preserve"> (2004) </w:t>
      </w:r>
      <w:r w:rsidRPr="00E043D9">
        <w:rPr>
          <w:rStyle w:val="Emphasis"/>
        </w:rPr>
        <w:t xml:space="preserve">notes that </w:t>
      </w:r>
      <w:r w:rsidRPr="00E043D9">
        <w:rPr>
          <w:rStyle w:val="Emphasis"/>
          <w:highlight w:val="yellow"/>
        </w:rPr>
        <w:t>the</w:t>
      </w:r>
      <w:r w:rsidRPr="00E043D9">
        <w:rPr>
          <w:rStyle w:val="Emphasis"/>
        </w:rPr>
        <w:t xml:space="preserve"> US$</w:t>
      </w:r>
      <w:r w:rsidRPr="00E043D9">
        <w:rPr>
          <w:rStyle w:val="Emphasis"/>
          <w:highlight w:val="yellow"/>
        </w:rPr>
        <w:t>41 billion</w:t>
      </w:r>
      <w:r w:rsidRPr="00E043D9">
        <w:rPr>
          <w:rStyle w:val="Emphasis"/>
        </w:rPr>
        <w:t xml:space="preserve"> </w:t>
      </w:r>
      <w:r w:rsidRPr="00E043D9">
        <w:rPr>
          <w:rStyle w:val="Emphasis"/>
          <w:highlight w:val="yellow"/>
        </w:rPr>
        <w:t>Cuba lost</w:t>
      </w:r>
      <w:r w:rsidRPr="00E043D9">
        <w:rPr>
          <w:rStyle w:val="Emphasis"/>
        </w:rPr>
        <w:t xml:space="preserve"> between 1962 and 1996 </w:t>
      </w:r>
      <w:r w:rsidRPr="00E043D9">
        <w:rPr>
          <w:rStyle w:val="Emphasis"/>
          <w:highlight w:val="yellow"/>
        </w:rPr>
        <w:t>has had a real impact on the</w:t>
      </w:r>
      <w:r w:rsidRPr="00E043D9">
        <w:rPr>
          <w:rStyle w:val="Emphasis"/>
        </w:rPr>
        <w:t xml:space="preserve"> </w:t>
      </w:r>
      <w:r w:rsidRPr="00E043D9">
        <w:rPr>
          <w:rStyle w:val="Emphasis"/>
          <w:highlight w:val="yellow"/>
        </w:rPr>
        <w:t>Cuban people’s standard of living</w:t>
      </w:r>
      <w:r w:rsidRPr="00E043D9">
        <w:rPr>
          <w:sz w:val="14"/>
        </w:rPr>
        <w:t xml:space="preserve">. </w:t>
      </w:r>
      <w:r w:rsidRPr="00E043D9">
        <w:rPr>
          <w:rStyle w:val="StyleBoldUnderline"/>
        </w:rPr>
        <w:t>Báez (2004) notes that</w:t>
      </w:r>
      <w:r w:rsidRPr="00E043D9">
        <w:rPr>
          <w:sz w:val="14"/>
        </w:rPr>
        <w:t xml:space="preserve"> “</w:t>
      </w:r>
      <w:r w:rsidRPr="00E043D9">
        <w:rPr>
          <w:rStyle w:val="StyleBoldUnderline"/>
        </w:rPr>
        <w:t>the written object of the law was to punish any businesses that were investing in Cuba, in addition to prohibiting the IMF and World Bank from facilitating business transactions on the Island”</w:t>
      </w:r>
      <w:r w:rsidRPr="00E043D9">
        <w:rPr>
          <w:sz w:val="14"/>
        </w:rPr>
        <w:t xml:space="preserve"> (p. 111). In the aforementioned Cuban report published in Granma (2005) </w:t>
      </w:r>
      <w:r w:rsidRPr="00E043D9">
        <w:rPr>
          <w:rStyle w:val="StyleBoldUnderline"/>
          <w:highlight w:val="yellow"/>
        </w:rPr>
        <w:t>the devastating</w:t>
      </w:r>
      <w:r w:rsidRPr="00E043D9">
        <w:rPr>
          <w:rStyle w:val="StyleBoldUnderline"/>
        </w:rPr>
        <w:t xml:space="preserve"> </w:t>
      </w:r>
      <w:r w:rsidRPr="00E043D9">
        <w:rPr>
          <w:rStyle w:val="StyleBoldUnderline"/>
          <w:highlight w:val="yellow"/>
        </w:rPr>
        <w:t>manifestations</w:t>
      </w:r>
      <w:r w:rsidRPr="00E043D9">
        <w:rPr>
          <w:rStyle w:val="StyleBoldUnderline"/>
        </w:rPr>
        <w:t xml:space="preserve"> </w:t>
      </w:r>
      <w:r w:rsidRPr="00E043D9">
        <w:rPr>
          <w:rStyle w:val="StyleBoldUnderline"/>
          <w:highlight w:val="yellow"/>
        </w:rPr>
        <w:t>of the</w:t>
      </w:r>
      <w:r w:rsidRPr="00E043D9">
        <w:rPr>
          <w:rStyle w:val="StyleBoldUnderline"/>
        </w:rPr>
        <w:t xml:space="preserve"> consistently intensifying </w:t>
      </w:r>
      <w:r w:rsidRPr="00E043D9">
        <w:rPr>
          <w:rStyle w:val="StyleBoldUnderline"/>
          <w:highlight w:val="yellow"/>
        </w:rPr>
        <w:t>US embargo</w:t>
      </w:r>
      <w:r w:rsidRPr="00E043D9">
        <w:rPr>
          <w:sz w:val="14"/>
        </w:rPr>
        <w:t xml:space="preserve">, </w:t>
      </w:r>
      <w:r w:rsidRPr="00E043D9">
        <w:rPr>
          <w:rStyle w:val="StyleBoldUnderline"/>
        </w:rPr>
        <w:t>supported and added to by Democratic and Republican presidential administrations alik</w:t>
      </w:r>
      <w:r w:rsidRPr="00E043D9">
        <w:rPr>
          <w:sz w:val="14"/>
        </w:rPr>
        <w:t xml:space="preserve">e, </w:t>
      </w:r>
      <w:r w:rsidRPr="00E043D9">
        <w:rPr>
          <w:rStyle w:val="Emphasis"/>
        </w:rPr>
        <w:t xml:space="preserve">are laid out in detail highlighting the </w:t>
      </w:r>
      <w:r w:rsidRPr="00E043D9">
        <w:rPr>
          <w:rStyle w:val="Emphasis"/>
          <w:highlight w:val="yellow"/>
        </w:rPr>
        <w:t>implicat</w:t>
      </w:r>
      <w:r w:rsidRPr="00E043D9">
        <w:rPr>
          <w:rStyle w:val="Emphasis"/>
        </w:rPr>
        <w:t>ions on Cuba’s “</w:t>
      </w:r>
      <w:r w:rsidRPr="00E043D9">
        <w:rPr>
          <w:rStyle w:val="Emphasis"/>
          <w:highlight w:val="yellow"/>
        </w:rPr>
        <w:t>food</w:t>
      </w:r>
      <w:r w:rsidRPr="00E043D9">
        <w:rPr>
          <w:rStyle w:val="Emphasis"/>
        </w:rPr>
        <w:t xml:space="preserve"> sector,” “</w:t>
      </w:r>
      <w:r w:rsidRPr="00E043D9">
        <w:rPr>
          <w:rStyle w:val="Emphasis"/>
          <w:highlight w:val="yellow"/>
        </w:rPr>
        <w:t>health</w:t>
      </w:r>
      <w:r w:rsidRPr="00E043D9">
        <w:rPr>
          <w:rStyle w:val="Emphasis"/>
        </w:rPr>
        <w:t xml:space="preserve"> sector,” “</w:t>
      </w:r>
      <w:r w:rsidRPr="00E043D9">
        <w:rPr>
          <w:rStyle w:val="Emphasis"/>
          <w:highlight w:val="yellow"/>
        </w:rPr>
        <w:t>education</w:t>
      </w:r>
      <w:r w:rsidRPr="00E043D9">
        <w:rPr>
          <w:rStyle w:val="Emphasis"/>
        </w:rPr>
        <w:t xml:space="preserve"> sector,” “</w:t>
      </w:r>
      <w:r w:rsidRPr="00E043D9">
        <w:rPr>
          <w:rStyle w:val="Emphasis"/>
          <w:highlight w:val="yellow"/>
        </w:rPr>
        <w:t>tourism</w:t>
      </w:r>
      <w:r w:rsidRPr="00E043D9">
        <w:rPr>
          <w:rStyle w:val="Emphasis"/>
        </w:rPr>
        <w:t xml:space="preserve"> sector,” “</w:t>
      </w:r>
      <w:r w:rsidRPr="00E043D9">
        <w:rPr>
          <w:rStyle w:val="Emphasis"/>
          <w:highlight w:val="yellow"/>
        </w:rPr>
        <w:t>finances</w:t>
      </w:r>
      <w:r w:rsidRPr="00E043D9">
        <w:rPr>
          <w:rStyle w:val="Emphasis"/>
        </w:rPr>
        <w:t xml:space="preserve">,” </w:t>
      </w:r>
      <w:r w:rsidRPr="00E043D9">
        <w:rPr>
          <w:rStyle w:val="Emphasis"/>
          <w:highlight w:val="yellow"/>
        </w:rPr>
        <w:t>transportation</w:t>
      </w:r>
      <w:r w:rsidRPr="00E043D9">
        <w:rPr>
          <w:rStyle w:val="Emphasis"/>
        </w:rPr>
        <w:t xml:space="preserve"> sector,” “civil </w:t>
      </w:r>
      <w:r w:rsidRPr="00E043D9">
        <w:rPr>
          <w:rStyle w:val="Emphasis"/>
          <w:highlight w:val="yellow"/>
        </w:rPr>
        <w:t>aviation</w:t>
      </w:r>
      <w:r w:rsidRPr="00E043D9">
        <w:rPr>
          <w:rStyle w:val="Emphasis"/>
        </w:rPr>
        <w:t>,” “</w:t>
      </w:r>
      <w:r w:rsidRPr="00E043D9">
        <w:rPr>
          <w:rStyle w:val="Emphasis"/>
          <w:highlight w:val="yellow"/>
        </w:rPr>
        <w:t>oil</w:t>
      </w:r>
      <w:r w:rsidRPr="00E043D9">
        <w:rPr>
          <w:rStyle w:val="Emphasis"/>
        </w:rPr>
        <w:t>,” among other areas such as the “sports sector.”</w:t>
      </w:r>
      <w:r w:rsidRPr="00E043D9">
        <w:rPr>
          <w:sz w:val="14"/>
        </w:rPr>
        <w:t xml:space="preserve"> </w:t>
      </w:r>
      <w:r w:rsidRPr="00E043D9">
        <w:rPr>
          <w:rStyle w:val="StyleBoldUnderline"/>
        </w:rPr>
        <w:t>The Cuban report pulls no punches concerning the seriousness of the embargo and its combined effect on the various sectors of Cuban economic and social life: This policy</w:t>
      </w:r>
      <w:r w:rsidRPr="00E043D9">
        <w:rPr>
          <w:sz w:val="14"/>
        </w:rPr>
        <w:t xml:space="preserve"> ... </w:t>
      </w:r>
      <w:r w:rsidRPr="00E043D9">
        <w:rPr>
          <w:rStyle w:val="Emphasis"/>
        </w:rPr>
        <w:t>amounts to an act of genocide</w:t>
      </w:r>
      <w:r w:rsidRPr="00E043D9">
        <w:rPr>
          <w:sz w:val="14"/>
        </w:rPr>
        <w:t xml:space="preserve"> </w:t>
      </w:r>
      <w:r w:rsidRPr="00E043D9">
        <w:rPr>
          <w:rStyle w:val="StyleBoldUnderline"/>
        </w:rPr>
        <w:t>under the provisions of paragraph (c) of article II of the Geneva Convention for the Prevention and Punishment of the Crime of Genocide of 9 December 1948</w:t>
      </w:r>
      <w:r w:rsidRPr="00E043D9">
        <w:rPr>
          <w:sz w:val="14"/>
        </w:rPr>
        <w:t xml:space="preserve"> and therefore constitutes a violation of International Law. This Convention defines this as ‘( ... ) </w:t>
      </w:r>
      <w:r w:rsidRPr="00E043D9">
        <w:rPr>
          <w:rStyle w:val="StyleBoldUnderline"/>
        </w:rPr>
        <w:t>acts perpetrated with the intention to totally or partially destroy a national, ethnic, racial or religious group’</w:t>
      </w:r>
      <w:r w:rsidRPr="00E043D9">
        <w:rPr>
          <w:sz w:val="14"/>
        </w:rPr>
        <w:t xml:space="preserve">, and in these cases provides for ‘the intentional subjugation of the group to conditions that result in their total or partial physical destruction’. (Pp. 3-4) </w:t>
      </w:r>
      <w:r w:rsidRPr="00E043D9">
        <w:rPr>
          <w:rStyle w:val="StyleBoldUnderline"/>
        </w:rPr>
        <w:t>Again, the Cuban government</w:t>
      </w:r>
      <w:r w:rsidRPr="00E043D9">
        <w:rPr>
          <w:sz w:val="14"/>
        </w:rPr>
        <w:t xml:space="preserve">, </w:t>
      </w:r>
      <w:r w:rsidRPr="00E043D9">
        <w:rPr>
          <w:rStyle w:val="StyleBoldUnderline"/>
        </w:rPr>
        <w:t xml:space="preserve">noting that the </w:t>
      </w:r>
      <w:r w:rsidRPr="00E043D9">
        <w:rPr>
          <w:rStyle w:val="StyleBoldUnderline"/>
          <w:highlight w:val="yellow"/>
        </w:rPr>
        <w:t>US embargo</w:t>
      </w:r>
      <w:r w:rsidRPr="00E043D9">
        <w:rPr>
          <w:rStyle w:val="StyleBoldUnderline"/>
        </w:rPr>
        <w:t xml:space="preserve"> </w:t>
      </w:r>
      <w:r w:rsidRPr="00E043D9">
        <w:rPr>
          <w:rStyle w:val="StyleBoldUnderline"/>
          <w:highlight w:val="yellow"/>
        </w:rPr>
        <w:t xml:space="preserve">has </w:t>
      </w:r>
      <w:r w:rsidRPr="00E043D9">
        <w:rPr>
          <w:rStyle w:val="StyleBoldUnderline"/>
        </w:rPr>
        <w:t xml:space="preserve">in fact </w:t>
      </w:r>
      <w:r w:rsidRPr="00E043D9">
        <w:rPr>
          <w:rStyle w:val="StyleBoldUnderline"/>
          <w:highlight w:val="yellow"/>
        </w:rPr>
        <w:t>been designed to “totally</w:t>
      </w:r>
      <w:r w:rsidRPr="00E043D9">
        <w:rPr>
          <w:rStyle w:val="StyleBoldUnderline"/>
        </w:rPr>
        <w:t xml:space="preserve"> ... </w:t>
      </w:r>
      <w:r w:rsidRPr="00E043D9">
        <w:rPr>
          <w:rStyle w:val="StyleBoldUnderline"/>
          <w:highlight w:val="yellow"/>
        </w:rPr>
        <w:t xml:space="preserve">destroy” </w:t>
      </w:r>
      <w:r w:rsidRPr="00E043D9">
        <w:rPr>
          <w:rStyle w:val="Emphasis"/>
          <w:highlight w:val="yellow"/>
        </w:rPr>
        <w:t>their nation constituting an act of genocide,</w:t>
      </w:r>
      <w:r w:rsidRPr="00E043D9">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E043D9">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E043D9">
        <w:rPr>
          <w:sz w:val="14"/>
        </w:rPr>
        <w:t>, as Castro struggles to generate value/hard currency/US dollars to fund the Revolution’s social programs and feed his people, 70% of whom have lived their entire lives under the embargo (Granma, 2005).</w:t>
      </w:r>
    </w:p>
    <w:p w:rsidR="00083892" w:rsidRPr="00E043D9" w:rsidRDefault="00083892" w:rsidP="00083892"/>
    <w:p w:rsidR="00FB5F07" w:rsidRPr="00E043D9" w:rsidRDefault="00FB5F07" w:rsidP="00FB5F07">
      <w:pPr>
        <w:pStyle w:val="Heading4"/>
      </w:pPr>
      <w:r w:rsidRPr="00E043D9">
        <w:rPr>
          <w:rFonts w:cs="Times New Roman"/>
        </w:rPr>
        <w:t>Prioritize environmental existence over framing and ontology.</w:t>
      </w:r>
      <w:r w:rsidRPr="00E043D9">
        <w:rPr>
          <w:rFonts w:cs="Times New Roman"/>
        </w:rPr>
        <w:br/>
      </w:r>
      <w:r w:rsidRPr="00E043D9">
        <w:t xml:space="preserve">Paul </w:t>
      </w:r>
      <w:r w:rsidRPr="00E043D9">
        <w:rPr>
          <w:rStyle w:val="StyleBoldUnderline"/>
          <w:highlight w:val="yellow"/>
        </w:rPr>
        <w:t>WAPNER</w:t>
      </w:r>
      <w:r w:rsidRPr="00E043D9">
        <w:rPr>
          <w:noProof/>
        </w:rPr>
        <w:t xml:space="preserve"> Prf. And Director of the Global Environmental Policy Program @ American </w:t>
      </w:r>
      <w:r w:rsidRPr="00E043D9">
        <w:rPr>
          <w:rStyle w:val="StyleBoldUnderline"/>
          <w:highlight w:val="yellow"/>
        </w:rPr>
        <w:t>‘3</w:t>
      </w:r>
      <w:r w:rsidRPr="00E043D9">
        <w:rPr>
          <w:b w:val="0"/>
        </w:rPr>
        <w:t xml:space="preserve"> </w:t>
      </w:r>
      <w:r w:rsidRPr="00E043D9">
        <w:t xml:space="preserve">“Leftist Criticism of ‘Nature’” </w:t>
      </w:r>
      <w:r w:rsidRPr="00E043D9">
        <w:rPr>
          <w:i/>
        </w:rPr>
        <w:t>Dissent</w:t>
      </w:r>
      <w:r w:rsidRPr="00E043D9">
        <w:t xml:space="preserve"> Winter p.  74-75</w:t>
      </w:r>
    </w:p>
    <w:p w:rsidR="00FB5F07" w:rsidRPr="00E043D9" w:rsidRDefault="00FB5F07" w:rsidP="00FB5F07">
      <w:pPr>
        <w:widowControl w:val="0"/>
        <w:autoSpaceDE w:val="0"/>
        <w:autoSpaceDN w:val="0"/>
        <w:adjustRightInd w:val="0"/>
        <w:rPr>
          <w:sz w:val="21"/>
          <w:szCs w:val="21"/>
          <w:lang w:bidi="en-US"/>
        </w:rPr>
      </w:pPr>
    </w:p>
    <w:p w:rsidR="00FB5F07" w:rsidRPr="00E043D9" w:rsidRDefault="00FB5F07" w:rsidP="00FB5F07">
      <w:pPr>
        <w:rPr>
          <w:rStyle w:val="StyleBoldUnderline"/>
        </w:rPr>
      </w:pPr>
      <w:r w:rsidRPr="00E043D9">
        <w:rPr>
          <w:sz w:val="16"/>
          <w:szCs w:val="21"/>
          <w:lang w:bidi="en-US"/>
        </w:rPr>
        <w:t xml:space="preserve">The third </w:t>
      </w:r>
      <w:r w:rsidRPr="00E043D9">
        <w:rPr>
          <w:rStyle w:val="StyleBoldUnderline"/>
          <w:highlight w:val="yellow"/>
        </w:rPr>
        <w:t>response to eco-criticism would require critics to acknowledge the ways in which they</w:t>
      </w:r>
      <w:r w:rsidRPr="00E043D9">
        <w:rPr>
          <w:rStyle w:val="StyleBoldUnderline"/>
        </w:rPr>
        <w:t xml:space="preserve"> themselves </w:t>
      </w:r>
      <w:r w:rsidRPr="00E043D9">
        <w:rPr>
          <w:rStyle w:val="StyleBoldUnderline"/>
          <w:highlight w:val="yellow"/>
        </w:rPr>
        <w:t>silence nature</w:t>
      </w:r>
      <w:r w:rsidRPr="00E043D9">
        <w:rPr>
          <w:noProof/>
          <w:u w:val="dash"/>
          <w:lang w:bidi="en-US"/>
        </w:rPr>
        <w:t xml:space="preserve"> </w:t>
      </w:r>
      <w:r w:rsidRPr="00E043D9">
        <w:rPr>
          <w:sz w:val="16"/>
          <w:szCs w:val="21"/>
          <w:lang w:bidi="en-US"/>
        </w:rPr>
        <w:t xml:space="preserve">and then to respect the sheer otherness of the nonhuman world. </w:t>
      </w:r>
      <w:r w:rsidRPr="00E043D9">
        <w:rPr>
          <w:rStyle w:val="StyleBoldUnderline"/>
        </w:rPr>
        <w:t xml:space="preserve">Postmodernism prides itself on criticizing the urge toward </w:t>
      </w:r>
      <w:r w:rsidRPr="00076C6D">
        <w:rPr>
          <w:rStyle w:val="StyleBoldUnderline"/>
        </w:rPr>
        <w:t>mastery that characterizes modernity</w:t>
      </w:r>
      <w:r w:rsidRPr="00076C6D">
        <w:rPr>
          <w:sz w:val="16"/>
          <w:szCs w:val="21"/>
          <w:lang w:bidi="en-US"/>
        </w:rPr>
        <w:t xml:space="preserve">. </w:t>
      </w:r>
      <w:r w:rsidRPr="00076C6D">
        <w:rPr>
          <w:noProof/>
          <w:sz w:val="16"/>
        </w:rPr>
        <w:t xml:space="preserve">But </w:t>
      </w:r>
      <w:r w:rsidRPr="00076C6D">
        <w:rPr>
          <w:rStyle w:val="StyleBoldUnderline"/>
        </w:rPr>
        <w:t xml:space="preserve">isn’t mastery exactly what postmodernism is exerting as it captures the nonhuman world within its own conceptual domain? Doesn’t </w:t>
      </w:r>
      <w:r w:rsidRPr="00076C6D">
        <w:rPr>
          <w:sz w:val="16"/>
          <w:szCs w:val="21"/>
          <w:lang w:bidi="en-US"/>
        </w:rPr>
        <w:t xml:space="preserve">postmodern </w:t>
      </w:r>
      <w:r w:rsidRPr="00076C6D">
        <w:rPr>
          <w:rStyle w:val="StyleBoldUnderline"/>
        </w:rPr>
        <w:t>cultural criticism deepen the modernist urge toward mastery by eliminating the ontological weight of the nonhuman world? What else could</w:t>
      </w:r>
      <w:r w:rsidRPr="00E043D9">
        <w:rPr>
          <w:rStyle w:val="StyleBoldUnderline"/>
        </w:rPr>
        <w:t xml:space="preserve"> it mean to assert that there is no such thing as nature?</w:t>
      </w:r>
      <w:r w:rsidRPr="00E043D9">
        <w:rPr>
          <w:sz w:val="16"/>
          <w:szCs w:val="21"/>
          <w:lang w:bidi="en-US"/>
        </w:rPr>
        <w:t xml:space="preserve"> I have already suggested </w:t>
      </w:r>
      <w:r w:rsidRPr="00E043D9">
        <w:rPr>
          <w:noProof/>
          <w:sz w:val="16"/>
        </w:rPr>
        <w:t xml:space="preserve">the </w:t>
      </w:r>
      <w:r w:rsidRPr="00E043D9">
        <w:rPr>
          <w:sz w:val="16"/>
          <w:szCs w:val="21"/>
          <w:lang w:bidi="en-US"/>
        </w:rPr>
        <w:t xml:space="preserve">postmodernist </w:t>
      </w:r>
      <w:r w:rsidRPr="00E043D9">
        <w:rPr>
          <w:noProof/>
          <w:sz w:val="16"/>
        </w:rPr>
        <w:t>response</w:t>
      </w:r>
      <w:r w:rsidRPr="00E043D9">
        <w:rPr>
          <w:sz w:val="16"/>
          <w:szCs w:val="21"/>
          <w:lang w:bidi="en-US"/>
        </w:rPr>
        <w:t xml:space="preserve">: yes, recognizing the social construction of “nature” </w:t>
      </w:r>
      <w:r w:rsidRPr="00E043D9">
        <w:rPr>
          <w:i/>
          <w:iCs/>
          <w:sz w:val="16"/>
          <w:szCs w:val="21"/>
          <w:lang w:bidi="en-US"/>
        </w:rPr>
        <w:t xml:space="preserve">does </w:t>
      </w:r>
      <w:r w:rsidRPr="00E043D9">
        <w:rPr>
          <w:sz w:val="16"/>
          <w:szCs w:val="21"/>
          <w:lang w:bidi="en-US"/>
        </w:rPr>
        <w:t>deny the self-expression of the nonhuman world, but how would we know what such self-expression means? Indeed, nature doesn’t speak; rather, some person always speaks on nature’s behalf, and whatever that person says is, as we all know, a social construction</w:t>
      </w:r>
      <w:r w:rsidRPr="00E043D9">
        <w:rPr>
          <w:sz w:val="16"/>
          <w:szCs w:val="21"/>
          <w:highlight w:val="yellow"/>
          <w:lang w:bidi="en-US"/>
        </w:rPr>
        <w:t xml:space="preserve">. </w:t>
      </w:r>
      <w:r w:rsidRPr="00E043D9">
        <w:rPr>
          <w:rStyle w:val="StyleBoldUnderline"/>
          <w:highlight w:val="yellow"/>
        </w:rPr>
        <w:t>All attempts to listen to nature are social constructions</w:t>
      </w:r>
      <w:r w:rsidRPr="00E043D9">
        <w:rPr>
          <w:rStyle w:val="StyleBoldUnderline"/>
        </w:rPr>
        <w:t>—</w:t>
      </w:r>
      <w:r w:rsidRPr="00E043D9">
        <w:rPr>
          <w:rStyle w:val="StyleBoldUnderline"/>
          <w:highlight w:val="yellow"/>
        </w:rPr>
        <w:t>except</w:t>
      </w:r>
      <w:r w:rsidRPr="00E043D9">
        <w:rPr>
          <w:rStyle w:val="StyleBoldUnderline"/>
        </w:rPr>
        <w:t xml:space="preserve"> one.</w:t>
      </w:r>
      <w:r w:rsidRPr="00E043D9">
        <w:rPr>
          <w:sz w:val="16"/>
          <w:szCs w:val="21"/>
          <w:lang w:bidi="en-US"/>
        </w:rPr>
        <w:t xml:space="preserve"> Even the most radical postmodernist must acknowledge </w:t>
      </w:r>
      <w:r w:rsidRPr="00E043D9">
        <w:rPr>
          <w:rStyle w:val="StyleBoldUnderline"/>
          <w:highlight w:val="yellow"/>
        </w:rPr>
        <w:t>the distinction between physical existence and nonexistence</w:t>
      </w:r>
      <w:r w:rsidRPr="00E043D9">
        <w:rPr>
          <w:sz w:val="16"/>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E043D9">
        <w:rPr>
          <w:rStyle w:val="StyleBoldUnderline"/>
          <w:highlight w:val="yellow"/>
        </w:rPr>
        <w:t>all</w:t>
      </w:r>
      <w:r w:rsidRPr="00E043D9">
        <w:rPr>
          <w:rStyle w:val="StyleBoldUnderline"/>
        </w:rPr>
        <w:t xml:space="preserve"> of us </w:t>
      </w:r>
      <w:r w:rsidRPr="00E043D9">
        <w:rPr>
          <w:rStyle w:val="StyleBoldUnderline"/>
          <w:highlight w:val="yellow"/>
        </w:rPr>
        <w:t>should be wary of those who claim to speak on nature’s behalf</w:t>
      </w:r>
      <w:r w:rsidRPr="00E043D9">
        <w:rPr>
          <w:sz w:val="16"/>
          <w:szCs w:val="21"/>
          <w:lang w:bidi="en-US"/>
        </w:rPr>
        <w:t xml:space="preserve"> (including environmentalists who do that). </w:t>
      </w:r>
      <w:r w:rsidRPr="00E043D9">
        <w:rPr>
          <w:rStyle w:val="StyleBoldUnderline"/>
        </w:rPr>
        <w:t>But</w:t>
      </w:r>
      <w:r w:rsidRPr="00E043D9">
        <w:rPr>
          <w:noProof/>
          <w:u w:val="dash"/>
          <w:lang w:bidi="en-US"/>
        </w:rPr>
        <w:t xml:space="preserve"> </w:t>
      </w:r>
      <w:r w:rsidRPr="00E043D9">
        <w:rPr>
          <w:noProof/>
          <w:sz w:val="16"/>
        </w:rPr>
        <w:t xml:space="preserve">we need not doubt the simple idea that </w:t>
      </w:r>
      <w:r w:rsidRPr="00E043D9">
        <w:rPr>
          <w:rStyle w:val="StyleBoldUnderline"/>
          <w:highlight w:val="yellow"/>
        </w:rPr>
        <w:t>a prerequisite of expression is existence</w:t>
      </w:r>
      <w:r w:rsidRPr="00E043D9">
        <w:rPr>
          <w:rStyle w:val="StyleBoldUnderline"/>
        </w:rPr>
        <w:t>.</w:t>
      </w:r>
      <w:r w:rsidRPr="00E043D9">
        <w:rPr>
          <w:sz w:val="16"/>
          <w:szCs w:val="21"/>
          <w:lang w:bidi="en-US"/>
        </w:rPr>
        <w:t xml:space="preserve"> This in turn suggests </w:t>
      </w:r>
      <w:r w:rsidRPr="00E043D9">
        <w:rPr>
          <w:rStyle w:val="StyleBoldUnderline"/>
        </w:rPr>
        <w:t xml:space="preserve">that </w:t>
      </w:r>
      <w:r w:rsidRPr="00E043D9">
        <w:rPr>
          <w:rStyle w:val="StyleBoldUnderline"/>
          <w:highlight w:val="yellow"/>
        </w:rPr>
        <w:t>preserving the nonhuman world</w:t>
      </w:r>
      <w:r w:rsidRPr="00E043D9">
        <w:rPr>
          <w:rStyle w:val="StyleBoldUnderline"/>
        </w:rPr>
        <w:t>—in all its diverse embodiments—</w:t>
      </w:r>
      <w:r w:rsidRPr="00E043D9">
        <w:rPr>
          <w:rStyle w:val="StyleBoldUnderline"/>
          <w:highlight w:val="yellow"/>
        </w:rPr>
        <w:t>must be seen by eco-critics</w:t>
      </w:r>
      <w:r w:rsidRPr="00E043D9">
        <w:rPr>
          <w:rStyle w:val="StyleBoldUnderline"/>
        </w:rPr>
        <w:t xml:space="preserve"> as a fundamental good.</w:t>
      </w:r>
      <w:r w:rsidRPr="00E043D9">
        <w:rPr>
          <w:sz w:val="16"/>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w:t>
      </w:r>
      <w:r w:rsidRPr="00076C6D">
        <w:rPr>
          <w:sz w:val="16"/>
          <w:szCs w:val="21"/>
          <w:lang w:bidi="en-US"/>
        </w:rPr>
        <w:t xml:space="preserve">understanding the constructed quality of human experience and the dangers of reification, postmodernism inherently advances an ethic of respecting the “other.” At the very least, </w:t>
      </w:r>
      <w:r w:rsidRPr="00076C6D">
        <w:rPr>
          <w:rStyle w:val="StyleBoldUnderline"/>
        </w:rPr>
        <w:t>respect must involve ensuring that the “other” actually continues to exist. In our day and age, this requires us to take responsibility for protecting the actuality of the nonhuman. Instead, however, we are running roughshod over the earth’s diversity of plants, animals, and ecosystems.</w:t>
      </w:r>
      <w:r w:rsidRPr="00076C6D">
        <w:rPr>
          <w:sz w:val="16"/>
          <w:szCs w:val="21"/>
          <w:lang w:bidi="en-US"/>
        </w:rPr>
        <w:t xml:space="preserve">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w:t>
      </w:r>
      <w:r w:rsidRPr="00076C6D">
        <w:rPr>
          <w:rStyle w:val="StyleBoldUnderline"/>
        </w:rPr>
        <w:t>As we wrestle with challenges of global climate change, ozone depletion, loss of biological diversity,</w:t>
      </w:r>
      <w:r w:rsidRPr="00076C6D">
        <w:rPr>
          <w:sz w:val="16"/>
          <w:szCs w:val="21"/>
          <w:lang w:bidi="en-US"/>
        </w:rPr>
        <w:t xml:space="preserve"> and so forth, we need to consider the economic</w:t>
      </w:r>
      <w:r w:rsidRPr="00E043D9">
        <w:rPr>
          <w:sz w:val="16"/>
          <w:szCs w:val="21"/>
          <w:lang w:bidi="en-US"/>
        </w:rPr>
        <w:t xml:space="preserve">, political, cultural, and aesthetic values at stake. These considerations have traditionally marked the politics of environmental protection. A sensitivity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E043D9">
        <w:rPr>
          <w:rStyle w:val="StyleBoldUnderline"/>
          <w:highlight w:val="yellow"/>
        </w:rPr>
        <w:t>we must think about the lives of other creatures on the earth—</w:t>
      </w:r>
      <w:r w:rsidRPr="00E043D9">
        <w:rPr>
          <w:rStyle w:val="StyleBoldUnderline"/>
        </w:rPr>
        <w:t>and also the continued existence of the nonliving physical world</w:t>
      </w:r>
      <w:r w:rsidRPr="00E043D9">
        <w:rPr>
          <w:sz w:val="16"/>
          <w:szCs w:val="21"/>
          <w:lang w:bidi="en-US"/>
        </w:rPr>
        <w:t>.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w:t>
      </w:r>
      <w:r w:rsidRPr="00E043D9">
        <w:rPr>
          <w:rStyle w:val="StyleBoldUnderline"/>
        </w:rPr>
        <w:t>, “</w:t>
      </w:r>
      <w:r w:rsidRPr="00E043D9">
        <w:rPr>
          <w:rStyle w:val="StyleBoldUnderline"/>
          <w:highlight w:val="yellow"/>
        </w:rPr>
        <w:t>One can’t argue for the diversity of views of ‘nature’ without taking a stand for the diversity</w:t>
      </w:r>
      <w:r w:rsidRPr="00E043D9">
        <w:rPr>
          <w:rStyle w:val="StyleBoldUnderline"/>
        </w:rPr>
        <w:t xml:space="preserve"> of nature.”  </w:t>
      </w:r>
    </w:p>
    <w:p w:rsidR="00FB5F07" w:rsidRPr="005C6625" w:rsidRDefault="00FB5F07" w:rsidP="00FB5F07"/>
    <w:p w:rsidR="00FB5F07" w:rsidRPr="004637C2" w:rsidRDefault="00FB5F07" w:rsidP="00FB5F07">
      <w:pPr>
        <w:pStyle w:val="Heading4"/>
        <w:rPr>
          <w:rFonts w:cs="Times New Roman"/>
        </w:rPr>
      </w:pPr>
      <w:r>
        <w:rPr>
          <w:rFonts w:cs="Times New Roman"/>
        </w:rPr>
        <w:lastRenderedPageBreak/>
        <w:t>No prior questions to the 1AC</w:t>
      </w:r>
    </w:p>
    <w:p w:rsidR="00FB5F07" w:rsidRPr="004637C2" w:rsidRDefault="00FB5F07" w:rsidP="00FB5F07">
      <w:r w:rsidRPr="004637C2">
        <w:t xml:space="preserve">David </w:t>
      </w:r>
      <w:r w:rsidRPr="004637C2">
        <w:rPr>
          <w:rStyle w:val="CardTagandCiteChar"/>
          <w:rFonts w:eastAsia="Calibri"/>
        </w:rPr>
        <w:t>Owen,</w:t>
      </w:r>
      <w:r w:rsidRPr="004637C2">
        <w:t xml:space="preserve"> Reader of Political Theory at the Univ. of Southampton,  Millennium Vol 31 No 3 200</w:t>
      </w:r>
      <w:r w:rsidRPr="004637C2">
        <w:rPr>
          <w:rStyle w:val="CardTagandCiteChar"/>
          <w:rFonts w:eastAsia="Calibri"/>
        </w:rPr>
        <w:t>2</w:t>
      </w:r>
      <w:r w:rsidRPr="004637C2">
        <w:t xml:space="preserve"> p. 655-</w:t>
      </w:r>
    </w:p>
    <w:p w:rsidR="00FB5F07" w:rsidRDefault="00FB5F07" w:rsidP="00FB5F07">
      <w:pPr>
        <w:rPr>
          <w:rStyle w:val="CardText2Char"/>
          <w:rFonts w:eastAsia="Calibri"/>
        </w:rPr>
      </w:pPr>
      <w:r w:rsidRPr="004637C2">
        <w:t xml:space="preserve">Commenting on the ‘philosophical </w:t>
      </w:r>
      <w:r w:rsidRPr="00B506BE">
        <w:t xml:space="preserve">turn’ in IR, Wæver remarks that </w:t>
      </w:r>
      <w:r w:rsidRPr="00B506BE">
        <w:rPr>
          <w:rStyle w:val="CardText1Char"/>
          <w:rFonts w:eastAsia="Calibri"/>
        </w:rPr>
        <w:t>‘[a] frenzy for words like “epistemology” and “ontology”</w:t>
      </w:r>
      <w:r w:rsidRPr="00B506BE">
        <w:t xml:space="preserve"> often </w:t>
      </w:r>
      <w:r w:rsidRPr="00B506BE">
        <w:rPr>
          <w:rStyle w:val="CardText1Char"/>
          <w:rFonts w:eastAsia="Calibri"/>
        </w:rPr>
        <w:t>signals this philosophical turn</w:t>
      </w:r>
      <w:r w:rsidRPr="00B506BE">
        <w:t>’, although he goes on to comment that these terms are often used loosely.</w:t>
      </w:r>
      <w:r w:rsidRPr="00B506BE">
        <w:rPr>
          <w:sz w:val="11"/>
          <w:szCs w:val="11"/>
        </w:rPr>
        <w:t xml:space="preserve">4 </w:t>
      </w:r>
      <w:r w:rsidRPr="00B506BE">
        <w:t>However, loosely deployed or not, it is clear that debates concerning ontology and epistemology play a central role in the contemporary IR theory wars. In one respect, this is unsurprising since it is a characteristic feature of the</w:t>
      </w:r>
      <w:r w:rsidRPr="004637C2">
        <w:t xml:space="preserv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4637C2">
        <w:rPr>
          <w:rStyle w:val="CardText1Char"/>
          <w:rFonts w:eastAsia="Calibri"/>
          <w:highlight w:val="green"/>
        </w:rPr>
        <w:t>such a</w:t>
      </w:r>
      <w:r w:rsidRPr="004637C2">
        <w:rPr>
          <w:rStyle w:val="CardText1Char"/>
          <w:rFonts w:eastAsia="Calibri"/>
        </w:rPr>
        <w:t xml:space="preserve"> </w:t>
      </w:r>
      <w:r w:rsidRPr="004637C2">
        <w:t>philosophical</w:t>
      </w:r>
      <w:r w:rsidRPr="004637C2">
        <w:rPr>
          <w:rStyle w:val="CardText1Char"/>
          <w:rFonts w:eastAsia="Calibri"/>
        </w:rPr>
        <w:t xml:space="preserve"> </w:t>
      </w:r>
      <w:r w:rsidRPr="004637C2">
        <w:rPr>
          <w:rStyle w:val="CardText1Char"/>
          <w:rFonts w:eastAsia="Calibri"/>
          <w:highlight w:val="green"/>
        </w:rPr>
        <w:t>turn is not without its dangers</w:t>
      </w:r>
      <w:r w:rsidRPr="004637C2">
        <w:rPr>
          <w:rStyle w:val="CardText1Char"/>
          <w:rFonts w:eastAsia="Calibri"/>
        </w:rPr>
        <w:t xml:space="preserve"> </w:t>
      </w:r>
      <w:r w:rsidRPr="004637C2">
        <w:t xml:space="preserve">and I will briefly mention three before turning to consider a confusion that has, I will suggest, helped to promote the IR theory wars by motivating this philosophical turn. The first danger with the philosophical turn is that </w:t>
      </w:r>
      <w:r w:rsidRPr="004637C2">
        <w:rPr>
          <w:rStyle w:val="CardText1Char"/>
          <w:rFonts w:eastAsia="Calibri"/>
          <w:highlight w:val="green"/>
        </w:rPr>
        <w:t>it has an inbuilt tendency to</w:t>
      </w:r>
      <w:r w:rsidRPr="004637C2">
        <w:rPr>
          <w:rStyle w:val="CardText2Char"/>
          <w:rFonts w:eastAsia="Calibri"/>
          <w:highlight w:val="green"/>
        </w:rPr>
        <w:t xml:space="preserve"> prioritise </w:t>
      </w:r>
      <w:r w:rsidRPr="004637C2">
        <w:rPr>
          <w:rStyle w:val="CardText1Char"/>
          <w:rFonts w:eastAsia="Calibri"/>
          <w:highlight w:val="green"/>
        </w:rPr>
        <w:t>issues of ontology and epistemology over explanatory and/or interpretive power as if the latter</w:t>
      </w:r>
      <w:r w:rsidRPr="004637C2">
        <w:t xml:space="preserve"> two </w:t>
      </w:r>
      <w:r w:rsidRPr="004637C2">
        <w:rPr>
          <w:rStyle w:val="CardText1Char"/>
          <w:rFonts w:eastAsia="Calibri"/>
          <w:highlight w:val="green"/>
        </w:rPr>
        <w:t xml:space="preserve">were merely a </w:t>
      </w:r>
      <w:r w:rsidRPr="004637C2">
        <w:rPr>
          <w:rStyle w:val="CardText2Char"/>
          <w:rFonts w:eastAsia="Calibri"/>
          <w:highlight w:val="green"/>
        </w:rPr>
        <w:t>simple function</w:t>
      </w:r>
      <w:r w:rsidRPr="004637C2">
        <w:rPr>
          <w:rStyle w:val="CardText1Char"/>
          <w:rFonts w:eastAsia="Calibri"/>
          <w:highlight w:val="green"/>
        </w:rPr>
        <w:t xml:space="preserve"> of the former</w:t>
      </w:r>
      <w:r w:rsidRPr="004637C2">
        <w:rPr>
          <w:rStyle w:val="CardText1Char"/>
          <w:rFonts w:eastAsia="Calibri"/>
        </w:rPr>
        <w:t xml:space="preserve">. </w:t>
      </w:r>
      <w:r w:rsidRPr="004637C2">
        <w:t xml:space="preserve">But while </w:t>
      </w:r>
      <w:r w:rsidRPr="004637C2">
        <w:rPr>
          <w:rStyle w:val="CardText1Char"/>
          <w:rFonts w:eastAsia="Calibri"/>
        </w:rPr>
        <w:t>the explanatory and</w:t>
      </w:r>
      <w:r w:rsidRPr="004637C2">
        <w:t xml:space="preserve">/or </w:t>
      </w:r>
      <w:r w:rsidRPr="004637C2">
        <w:rPr>
          <w:rStyle w:val="CardText1Char"/>
          <w:rFonts w:eastAsia="Calibri"/>
        </w:rPr>
        <w:t xml:space="preserve">interpretive power of a theoretical account is not </w:t>
      </w:r>
      <w:r w:rsidRPr="004637C2">
        <w:t xml:space="preserve">wholly independent of its ontological and/or epistemological commitments (otherwise criticism of these features would not be a criticism that had any value), it is by no means clear that it is, in contrast, </w:t>
      </w:r>
      <w:r w:rsidRPr="004637C2">
        <w:rPr>
          <w:rStyle w:val="CardText1Char"/>
          <w:rFonts w:eastAsia="Calibri"/>
        </w:rPr>
        <w:t>wholly dependent on these philosophical commitments.</w:t>
      </w:r>
      <w:r w:rsidRPr="004637C2">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4637C2">
        <w:rPr>
          <w:rStyle w:val="CardText1Char"/>
          <w:rFonts w:eastAsia="Calibri"/>
        </w:rPr>
        <w:t xml:space="preserve"> It may</w:t>
      </w:r>
      <w:r w:rsidRPr="004637C2">
        <w:t xml:space="preserve">, of course, </w:t>
      </w:r>
      <w:r w:rsidRPr="004637C2">
        <w:rPr>
          <w:rStyle w:val="CardText1Char"/>
          <w:rFonts w:eastAsia="Calibri"/>
        </w:rPr>
        <w:t xml:space="preserve">be the case that the advocates of rational choice theory cannot give a good account of why this type of theory is powerful </w:t>
      </w:r>
      <w:r w:rsidRPr="004637C2">
        <w:t>in accounting for this class of problems (i.e., how it is that the relevant actors come to exhibit features in these circumstances that approximate the assumptions of rational choice theory) and, i</w:t>
      </w:r>
      <w:r w:rsidRPr="004637C2">
        <w:rPr>
          <w:rStyle w:val="CardText1Char"/>
          <w:rFonts w:eastAsia="Calibri"/>
        </w:rPr>
        <w:t xml:space="preserve">f this is the case, it is a philosophical weakness—but this </w:t>
      </w:r>
      <w:r w:rsidRPr="004637C2">
        <w:rPr>
          <w:rStyle w:val="CardText2Char"/>
          <w:rFonts w:eastAsia="Calibri"/>
        </w:rPr>
        <w:t>does not undermine</w:t>
      </w:r>
      <w:r w:rsidRPr="004637C2">
        <w:rPr>
          <w:rStyle w:val="CardText1Char"/>
          <w:rFonts w:eastAsia="Calibri"/>
        </w:rPr>
        <w:t xml:space="preserve"> the point that, for a certain class of problems, rational choice theory may </w:t>
      </w:r>
      <w:r w:rsidRPr="004637C2">
        <w:rPr>
          <w:rStyle w:val="CardText2Char"/>
          <w:rFonts w:eastAsia="Calibri"/>
        </w:rPr>
        <w:t>provide the best account available to us.</w:t>
      </w:r>
      <w:r w:rsidRPr="004637C2">
        <w:t xml:space="preserve"> In other words, </w:t>
      </w:r>
      <w:r w:rsidRPr="004637C2">
        <w:rPr>
          <w:rStyle w:val="CardText1Char"/>
          <w:rFonts w:eastAsia="Calibri"/>
        </w:rPr>
        <w:t xml:space="preserve">while the critical judgement of theoretical accounts in terms of their ontological and/or epistemological sophistication is one kind of critical judgement, it is not the only or even necessarily the </w:t>
      </w:r>
      <w:r w:rsidRPr="004637C2">
        <w:rPr>
          <w:rStyle w:val="CardText2Char"/>
          <w:rFonts w:eastAsia="Calibri"/>
        </w:rPr>
        <w:t xml:space="preserve">most important </w:t>
      </w:r>
      <w:r w:rsidRPr="004637C2">
        <w:rPr>
          <w:rStyle w:val="CardText1Char"/>
          <w:rFonts w:eastAsia="Calibri"/>
        </w:rPr>
        <w:t>kind</w:t>
      </w:r>
      <w:r w:rsidRPr="004637C2">
        <w:t xml:space="preserve">. The second danger run by the philosophical turn is that </w:t>
      </w:r>
      <w:r w:rsidRPr="004637C2">
        <w:rPr>
          <w:rStyle w:val="CardText1Char"/>
          <w:rFonts w:eastAsia="Calibri"/>
          <w:highlight w:val="green"/>
        </w:rPr>
        <w:t>because prioritisation of ontology and epistemology promotes theory-construction</w:t>
      </w:r>
      <w:r w:rsidRPr="004637C2">
        <w:t xml:space="preserve"> from philosophical first principles</w:t>
      </w:r>
      <w:r w:rsidRPr="004637C2">
        <w:rPr>
          <w:highlight w:val="green"/>
        </w:rPr>
        <w:t>,</w:t>
      </w:r>
      <w:r w:rsidRPr="004637C2">
        <w:rPr>
          <w:rStyle w:val="CardText2Char"/>
          <w:rFonts w:eastAsia="Calibri"/>
          <w:highlight w:val="green"/>
        </w:rPr>
        <w:t xml:space="preserve"> it cultivates a theory-driven rather than problem-driven approach to IR</w:t>
      </w:r>
      <w:r w:rsidRPr="004637C2">
        <w:rPr>
          <w:rStyle w:val="CardText2Char"/>
          <w:rFonts w:eastAsia="Calibri"/>
        </w:rPr>
        <w:t>.</w:t>
      </w:r>
      <w:r w:rsidRPr="004637C2">
        <w:t xml:space="preserve"> Paraphrasing Ian Shapiro, the point can be put like this:</w:t>
      </w:r>
      <w:r w:rsidRPr="004637C2">
        <w:rPr>
          <w:rStyle w:val="CardText1Char"/>
          <w:rFonts w:eastAsia="Calibri"/>
        </w:rPr>
        <w:t xml:space="preserve"> </w:t>
      </w:r>
      <w:r w:rsidRPr="004637C2">
        <w:rPr>
          <w:rStyle w:val="CardText1Char"/>
          <w:rFonts w:eastAsia="Calibri"/>
          <w:highlight w:val="green"/>
        </w:rPr>
        <w:t>since</w:t>
      </w:r>
      <w:r w:rsidRPr="004637C2">
        <w:t xml:space="preserve"> it is the case that </w:t>
      </w:r>
      <w:r w:rsidRPr="004637C2">
        <w:rPr>
          <w:rStyle w:val="CardText1Char"/>
          <w:rFonts w:eastAsia="Calibri"/>
          <w:highlight w:val="green"/>
        </w:rPr>
        <w:t>there is always a plurality of possible true descriptions</w:t>
      </w:r>
      <w:r w:rsidRPr="004637C2">
        <w:rPr>
          <w:rStyle w:val="CardText1Char"/>
          <w:rFonts w:eastAsia="Calibri"/>
        </w:rPr>
        <w:t xml:space="preserve"> </w:t>
      </w:r>
      <w:r w:rsidRPr="004637C2">
        <w:t>of a given action, event or phenomenon,</w:t>
      </w:r>
      <w:r w:rsidRPr="004637C2">
        <w:rPr>
          <w:rStyle w:val="CardText1Char"/>
          <w:rFonts w:eastAsia="Calibri"/>
        </w:rPr>
        <w:t xml:space="preserve"> </w:t>
      </w:r>
      <w:r w:rsidRPr="004637C2">
        <w:rPr>
          <w:rStyle w:val="CardText1Char"/>
          <w:rFonts w:eastAsia="Calibri"/>
          <w:highlight w:val="green"/>
        </w:rPr>
        <w:t xml:space="preserve">the challenge is to decide which is the most apt </w:t>
      </w:r>
      <w:r w:rsidRPr="004637C2">
        <w:rPr>
          <w:highlight w:val="green"/>
          <w:u w:val="single"/>
        </w:rPr>
        <w:t>i</w:t>
      </w:r>
      <w:r w:rsidRPr="004637C2">
        <w:rPr>
          <w:rStyle w:val="CardText1Char"/>
          <w:rFonts w:eastAsia="Calibri"/>
          <w:highlight w:val="green"/>
        </w:rPr>
        <w:t>n terms of getting a</w:t>
      </w:r>
      <w:r w:rsidRPr="004637C2">
        <w:rPr>
          <w:rStyle w:val="CardText1Char"/>
          <w:rFonts w:eastAsia="Calibri"/>
        </w:rPr>
        <w:t xml:space="preserve"> perspicuous </w:t>
      </w:r>
      <w:r w:rsidRPr="004637C2">
        <w:rPr>
          <w:rStyle w:val="CardText2Char"/>
          <w:rFonts w:eastAsia="Calibri"/>
          <w:highlight w:val="green"/>
        </w:rPr>
        <w:t>grip on</w:t>
      </w:r>
      <w:r w:rsidRPr="004637C2">
        <w:t xml:space="preserve"> the </w:t>
      </w:r>
      <w:r w:rsidRPr="004637C2">
        <w:rPr>
          <w:rStyle w:val="CardText2Char"/>
          <w:rFonts w:eastAsia="Calibri"/>
          <w:highlight w:val="green"/>
        </w:rPr>
        <w:t>action</w:t>
      </w:r>
      <w:r w:rsidRPr="004637C2">
        <w:rPr>
          <w:rStyle w:val="CardText2Char"/>
          <w:rFonts w:eastAsia="Calibri"/>
        </w:rPr>
        <w:t>,</w:t>
      </w:r>
      <w:r w:rsidRPr="004637C2">
        <w:t xml:space="preserve"> event or phenomenon in question given the purposes of the inquiry; yet, from this </w:t>
      </w:r>
      <w:r w:rsidRPr="006E53AD">
        <w:t xml:space="preserve">standpoint, </w:t>
      </w:r>
      <w:r w:rsidRPr="006E53AD">
        <w:rPr>
          <w:u w:val="single"/>
        </w:rPr>
        <w:t>‘</w:t>
      </w:r>
      <w:r w:rsidRPr="006E53AD">
        <w:rPr>
          <w:rStyle w:val="CardText1Char"/>
          <w:rFonts w:eastAsia="Calibri"/>
        </w:rPr>
        <w:t xml:space="preserve">theory-driven work is part of a </w:t>
      </w:r>
      <w:r w:rsidRPr="006E53AD">
        <w:rPr>
          <w:rStyle w:val="CardText2Char"/>
          <w:rFonts w:eastAsia="Calibri"/>
        </w:rPr>
        <w:t>reductionist program’</w:t>
      </w:r>
      <w:r w:rsidRPr="006E53AD">
        <w:rPr>
          <w:rStyle w:val="CardText1Char"/>
          <w:rFonts w:eastAsia="Calibri"/>
        </w:rPr>
        <w:t xml:space="preserve"> in that it ‘dictates always opting for the description that calls for the explanation that flows from the </w:t>
      </w:r>
      <w:r w:rsidRPr="006E53AD">
        <w:rPr>
          <w:rStyle w:val="CardText2Char"/>
          <w:rFonts w:eastAsia="Calibri"/>
        </w:rPr>
        <w:t xml:space="preserve">preferred model </w:t>
      </w:r>
      <w:r w:rsidRPr="006E53AD">
        <w:rPr>
          <w:rStyle w:val="CardText1Char"/>
          <w:rFonts w:eastAsia="Calibri"/>
        </w:rPr>
        <w:t>or theory’.5</w:t>
      </w:r>
      <w:r w:rsidRPr="006E53AD">
        <w:rPr>
          <w:sz w:val="11"/>
          <w:szCs w:val="11"/>
          <w:u w:val="single"/>
        </w:rPr>
        <w:t xml:space="preserve"> </w:t>
      </w:r>
      <w:r w:rsidRPr="006E53AD">
        <w:rPr>
          <w:rStyle w:val="CardText1Char"/>
          <w:rFonts w:eastAsia="Calibri"/>
        </w:rPr>
        <w:t>The justification</w:t>
      </w:r>
      <w:r w:rsidRPr="006E53AD">
        <w:t xml:space="preserve"> offered for this strategy </w:t>
      </w:r>
      <w:r w:rsidRPr="006E53AD">
        <w:rPr>
          <w:rStyle w:val="CardText1Char"/>
          <w:rFonts w:eastAsia="Calibri"/>
        </w:rPr>
        <w:t xml:space="preserve">rests on the mistaken belief that it is necessary for social science because general explanations are required to characterise the classes of phenomena studied in similar terms. </w:t>
      </w:r>
      <w:r w:rsidRPr="006E53AD">
        <w:t>However, as Shapiro points out,</w:t>
      </w:r>
      <w:r w:rsidRPr="006E53AD">
        <w:rPr>
          <w:rStyle w:val="CardText2Char"/>
          <w:rFonts w:eastAsia="Calibri"/>
        </w:rPr>
        <w:t xml:space="preserve"> this is to misunderstand the enterprise of science</w:t>
      </w:r>
      <w:r w:rsidRPr="006E53AD">
        <w:rPr>
          <w:u w:val="single"/>
        </w:rPr>
        <w:t xml:space="preserve"> since</w:t>
      </w:r>
      <w:r w:rsidRPr="006E53AD">
        <w:t xml:space="preserve"> ‘</w:t>
      </w:r>
      <w:r w:rsidRPr="006E53AD">
        <w:rPr>
          <w:rStyle w:val="CardText1Char"/>
          <w:rFonts w:eastAsia="Calibri"/>
        </w:rPr>
        <w:t xml:space="preserve">whether there are general explanations for classes of phenomena is a question for social-scientific inquiry, </w:t>
      </w:r>
      <w:r w:rsidRPr="006E53AD">
        <w:rPr>
          <w:rStyle w:val="CardText2Char"/>
          <w:rFonts w:eastAsia="Calibri"/>
        </w:rPr>
        <w:t xml:space="preserve">not to be prejudged </w:t>
      </w:r>
      <w:r w:rsidRPr="006E53AD">
        <w:rPr>
          <w:rStyle w:val="CardText1Char"/>
          <w:rFonts w:eastAsia="Calibri"/>
        </w:rPr>
        <w:t>before conducting that inquiry’</w:t>
      </w:r>
      <w:r w:rsidRPr="006E53AD">
        <w:t>.</w:t>
      </w:r>
      <w:r w:rsidRPr="006E53AD">
        <w:rPr>
          <w:sz w:val="11"/>
          <w:szCs w:val="11"/>
        </w:rPr>
        <w:t xml:space="preserve">6 </w:t>
      </w:r>
      <w:r w:rsidRPr="006E53AD">
        <w:t xml:space="preserve">Moreover, </w:t>
      </w:r>
      <w:r w:rsidRPr="006E53AD">
        <w:rPr>
          <w:rStyle w:val="CardText1Char"/>
          <w:rFonts w:eastAsia="Calibri"/>
        </w:rPr>
        <w:t xml:space="preserve">this strategy easily slips into the promotion of the pursuit of </w:t>
      </w:r>
      <w:r w:rsidRPr="006E53AD">
        <w:rPr>
          <w:rStyle w:val="CardText2Char"/>
          <w:rFonts w:eastAsia="Calibri"/>
        </w:rPr>
        <w:t>generality over</w:t>
      </w:r>
      <w:r w:rsidRPr="006E53AD">
        <w:rPr>
          <w:rStyle w:val="CardText1Char"/>
          <w:rFonts w:eastAsia="Calibri"/>
        </w:rPr>
        <w:t xml:space="preserve"> that of </w:t>
      </w:r>
      <w:r w:rsidRPr="006E53AD">
        <w:rPr>
          <w:rStyle w:val="CardText2Char"/>
          <w:rFonts w:eastAsia="Calibri"/>
        </w:rPr>
        <w:t>empirical validity.</w:t>
      </w:r>
      <w:r w:rsidRPr="006E53AD">
        <w:t xml:space="preserve"> The third danger is that </w:t>
      </w:r>
      <w:r w:rsidRPr="006E53AD">
        <w:rPr>
          <w:rStyle w:val="CardText1Char"/>
          <w:rFonts w:eastAsia="Calibri"/>
        </w:rPr>
        <w:t>the preceding</w:t>
      </w:r>
      <w:r w:rsidRPr="006E53AD">
        <w:t xml:space="preserve"> two </w:t>
      </w:r>
      <w:r w:rsidRPr="006E53AD">
        <w:rPr>
          <w:rStyle w:val="CardText1Char"/>
          <w:rFonts w:eastAsia="Calibri"/>
        </w:rPr>
        <w:t>combine to encourage the formation of a</w:t>
      </w:r>
      <w:r w:rsidRPr="006E53AD">
        <w:t xml:space="preserve"> particular</w:t>
      </w:r>
      <w:r w:rsidRPr="004637C2">
        <w:t xml:space="preserve"> image of disciplinary debate in IR—what might be called (only slightly tongue in cheek) ‘the </w:t>
      </w:r>
      <w:r w:rsidRPr="004637C2">
        <w:rPr>
          <w:rStyle w:val="CardText1Char"/>
          <w:rFonts w:eastAsia="Calibri"/>
        </w:rPr>
        <w:t>Highlander view’</w:t>
      </w:r>
      <w:r w:rsidRPr="004637C2">
        <w:t xml:space="preserve">—namely, </w:t>
      </w:r>
      <w:r w:rsidRPr="004637C2">
        <w:rPr>
          <w:rStyle w:val="CardText1Char"/>
          <w:rFonts w:eastAsia="Calibri"/>
        </w:rPr>
        <w:t>an image of warring theoretical approaches</w:t>
      </w:r>
      <w:r w:rsidRPr="004637C2">
        <w:t xml:space="preserve"> with each, despite occasional temporary tactical alliances, dedicated to the strategic achievement of sovereignty over the disciplinary field. It encourages this view because </w:t>
      </w:r>
      <w:r w:rsidRPr="004637C2">
        <w:rPr>
          <w:rStyle w:val="CardText1Char"/>
          <w:rFonts w:eastAsia="Calibri"/>
          <w:highlight w:val="green"/>
        </w:rPr>
        <w:t>the</w:t>
      </w:r>
      <w:r w:rsidRPr="004637C2">
        <w:t xml:space="preserve"> turn to, and </w:t>
      </w:r>
      <w:r w:rsidRPr="004637C2">
        <w:rPr>
          <w:rStyle w:val="CardText2Char"/>
          <w:rFonts w:eastAsia="Calibri"/>
          <w:highlight w:val="green"/>
        </w:rPr>
        <w:t>prioritisation of, ontology and epistemology stimulates the idea that there can only be one theoretical approach which gets things right</w:t>
      </w:r>
      <w:r w:rsidRPr="004637C2">
        <w:t xml:space="preserve">, namely, the theoretical approach that gets its ontology and epistemology right. </w:t>
      </w:r>
      <w:r w:rsidRPr="004637C2">
        <w:rPr>
          <w:rStyle w:val="CardText1Char"/>
          <w:rFonts w:eastAsia="Calibri"/>
        </w:rPr>
        <w:t xml:space="preserve">This image feeds back into IR exacerbating the first and second dangers, and so a potentially </w:t>
      </w:r>
      <w:r w:rsidRPr="004637C2">
        <w:rPr>
          <w:rStyle w:val="CardText2Char"/>
          <w:rFonts w:eastAsia="Calibri"/>
        </w:rPr>
        <w:t>vicious circle arises.</w:t>
      </w:r>
    </w:p>
    <w:p w:rsidR="00FB5F07" w:rsidRDefault="00FB5F07" w:rsidP="00FB5F07">
      <w:pPr>
        <w:rPr>
          <w:rStyle w:val="CardText2Char"/>
          <w:rFonts w:eastAsia="Calibri"/>
        </w:rPr>
      </w:pPr>
    </w:p>
    <w:p w:rsidR="00FB5F07" w:rsidRPr="00E043D9" w:rsidRDefault="00FB5F07" w:rsidP="00FB5F07">
      <w:pPr>
        <w:pStyle w:val="Heading4"/>
        <w:rPr>
          <w:rFonts w:cs="Times New Roman"/>
        </w:rPr>
      </w:pPr>
      <w:r w:rsidRPr="00E043D9">
        <w:rPr>
          <w:rFonts w:cs="Times New Roman"/>
        </w:rPr>
        <w:t>Evaluate consequences</w:t>
      </w:r>
    </w:p>
    <w:p w:rsidR="00FB5F07" w:rsidRPr="00E043D9" w:rsidRDefault="00FB5F07" w:rsidP="00FB5F07">
      <w:r w:rsidRPr="00E043D9">
        <w:rPr>
          <w:rStyle w:val="Heading4Char"/>
          <w:rFonts w:eastAsiaTheme="minorEastAsia" w:cs="Times New Roman"/>
        </w:rPr>
        <w:t>Weiss</w:t>
      </w:r>
      <w:r w:rsidRPr="00E043D9">
        <w:t xml:space="preserve">, Prof Poli Sci – CUNY Grad Center, </w:t>
      </w:r>
      <w:r w:rsidRPr="00E043D9">
        <w:rPr>
          <w:rStyle w:val="Heading4Char"/>
          <w:rFonts w:eastAsiaTheme="minorEastAsia" w:cs="Times New Roman"/>
        </w:rPr>
        <w:t>‘99</w:t>
      </w:r>
    </w:p>
    <w:p w:rsidR="00FB5F07" w:rsidRPr="00E043D9" w:rsidRDefault="00FB5F07" w:rsidP="00FB5F07">
      <w:r w:rsidRPr="00E043D9">
        <w:t xml:space="preserve">(Thomas G, “Principles, Politics, and Humanitarian Action,” </w:t>
      </w:r>
      <w:r w:rsidRPr="00E043D9">
        <w:rPr>
          <w:i/>
        </w:rPr>
        <w:t>Ethics and International Affairs</w:t>
      </w:r>
      <w:r w:rsidRPr="00E043D9">
        <w:t xml:space="preserve"> 13.1)</w:t>
      </w:r>
    </w:p>
    <w:p w:rsidR="00FB5F07" w:rsidRPr="00E043D9" w:rsidRDefault="00FB5F07" w:rsidP="00FB5F07">
      <w:pPr>
        <w:rPr>
          <w:rStyle w:val="StyleBoldUnderline"/>
        </w:rPr>
      </w:pPr>
      <w:r w:rsidRPr="00E043D9">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E043D9">
        <w:rPr>
          <w:rStyle w:val="StyleBoldUnderline"/>
        </w:rPr>
        <w:t>A quandary</w:t>
      </w:r>
      <w:r w:rsidRPr="00E043D9">
        <w:rPr>
          <w:sz w:val="16"/>
        </w:rPr>
        <w:t xml:space="preserve">, on the other hand, </w:t>
      </w:r>
      <w:r w:rsidRPr="00E043D9">
        <w:rPr>
          <w:rStyle w:val="StyleBoldUnderline"/>
        </w:rPr>
        <w:t>entails tough choices among unattractive options with better or worse possible outcomes</w:t>
      </w:r>
      <w:r w:rsidRPr="00E043D9">
        <w:rPr>
          <w:sz w:val="16"/>
        </w:rPr>
        <w:t xml:space="preserve">. While humanitarians are perplexed, they are not and should not be immobilized. The solution is not indifference or withdrawal but rather appropriate engagement. </w:t>
      </w:r>
      <w:r w:rsidRPr="00E043D9">
        <w:rPr>
          <w:rStyle w:val="StyleBoldUnderline"/>
          <w:highlight w:val="yellow"/>
        </w:rPr>
        <w:t>The key lies in making a good faith effort to analyze the advantages and disadvantages of different alloys of politics</w:t>
      </w:r>
      <w:r w:rsidRPr="00E043D9">
        <w:rPr>
          <w:rStyle w:val="StyleBoldUnderline"/>
        </w:rPr>
        <w:t xml:space="preserve"> and humanitarianism, </w:t>
      </w:r>
      <w:r w:rsidRPr="00E043D9">
        <w:rPr>
          <w:rStyle w:val="StyleBoldUnderline"/>
          <w:highlight w:val="yellow"/>
        </w:rPr>
        <w:t>and then to choose</w:t>
      </w:r>
      <w:r w:rsidRPr="00E043D9">
        <w:rPr>
          <w:sz w:val="16"/>
        </w:rPr>
        <w:t xml:space="preserve"> what often amounts to </w:t>
      </w:r>
      <w:r w:rsidRPr="00E043D9">
        <w:rPr>
          <w:rStyle w:val="StyleBoldUnderline"/>
          <w:highlight w:val="yellow"/>
        </w:rPr>
        <w:t>the lesser of evils.</w:t>
      </w:r>
    </w:p>
    <w:p w:rsidR="00FB5F07" w:rsidRPr="00E043D9" w:rsidRDefault="00FB5F07" w:rsidP="00FB5F07">
      <w:pPr>
        <w:rPr>
          <w:sz w:val="16"/>
        </w:rPr>
      </w:pPr>
      <w:r w:rsidRPr="00E043D9">
        <w:rPr>
          <w:rStyle w:val="StyleBoldUnderline"/>
        </w:rPr>
        <w:t>Thoughtful humanitarianism is more appropriate than rigid ideological responses</w:t>
      </w:r>
      <w:r w:rsidRPr="00E043D9">
        <w:rPr>
          <w:sz w:val="16"/>
        </w:rPr>
        <w:t xml:space="preserve">, for four reasons: </w:t>
      </w:r>
      <w:r w:rsidRPr="00E043D9">
        <w:rPr>
          <w:rStyle w:val="StyleBoldUnderline"/>
        </w:rPr>
        <w:t xml:space="preserve">goals of humanitarian action often conflict, </w:t>
      </w:r>
      <w:r w:rsidRPr="00E043D9">
        <w:rPr>
          <w:rStyle w:val="StyleBoldUnderline"/>
          <w:highlight w:val="yellow"/>
        </w:rPr>
        <w:t>good intentions can have catastrophic consequences</w:t>
      </w:r>
      <w:r w:rsidRPr="00E043D9">
        <w:rPr>
          <w:rStyle w:val="StyleBoldUnderline"/>
        </w:rPr>
        <w:t>; there are alternative ways to achieve ends; and</w:t>
      </w:r>
      <w:r w:rsidRPr="00E043D9">
        <w:rPr>
          <w:sz w:val="16"/>
        </w:rPr>
        <w:t xml:space="preserve"> even if none of the choices is ideal, </w:t>
      </w:r>
      <w:r w:rsidRPr="00E043D9">
        <w:rPr>
          <w:rStyle w:val="StyleBoldUnderline"/>
        </w:rPr>
        <w:t>victims still require decisions about outside help</w:t>
      </w:r>
      <w:r w:rsidRPr="00E043D9">
        <w:rPr>
          <w:sz w:val="16"/>
        </w:rPr>
        <w:t xml:space="preserve">. What Myron Wiener has called “instrumental humanitarianism” would resemble just war doctrine because contextual analyses and not formulas are required. </w:t>
      </w:r>
      <w:r w:rsidRPr="00E043D9">
        <w:rPr>
          <w:rStyle w:val="StyleBoldUnderline"/>
          <w:highlight w:val="yellow"/>
        </w:rPr>
        <w:t>Rather than resorting to knee-jerk reactions to help, it is necessary to weigh options and make decisions about choices that are far from optimal</w:t>
      </w:r>
      <w:r w:rsidRPr="00E043D9">
        <w:rPr>
          <w:sz w:val="16"/>
          <w:highlight w:val="yellow"/>
        </w:rPr>
        <w:t>.</w:t>
      </w:r>
    </w:p>
    <w:p w:rsidR="00FB5F07" w:rsidRPr="00E043D9" w:rsidRDefault="00FB5F07" w:rsidP="00FB5F07">
      <w:pPr>
        <w:rPr>
          <w:sz w:val="16"/>
        </w:rPr>
      </w:pPr>
      <w:r w:rsidRPr="00E043D9">
        <w:rPr>
          <w:sz w:val="16"/>
        </w:rPr>
        <w:t xml:space="preserve">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E043D9">
        <w:rPr>
          <w:rStyle w:val="StyleBoldUnderline"/>
        </w:rPr>
        <w:t>Action-oriented institutions</w:t>
      </w:r>
      <w:r w:rsidRPr="00E043D9">
        <w:rPr>
          <w:sz w:val="16"/>
        </w:rPr>
        <w:t xml:space="preserve"> and staff </w:t>
      </w:r>
      <w:r w:rsidRPr="00E043D9">
        <w:rPr>
          <w:rStyle w:val="StyleBoldUnderline"/>
        </w:rPr>
        <w:t>are required</w:t>
      </w:r>
      <w:r w:rsidRPr="00E043D9">
        <w:rPr>
          <w:sz w:val="16"/>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FB5F07" w:rsidRPr="00E043D9" w:rsidRDefault="00FB5F07" w:rsidP="00FB5F07">
      <w:pPr>
        <w:rPr>
          <w:sz w:val="16"/>
        </w:rPr>
      </w:pPr>
      <w:r w:rsidRPr="00E043D9">
        <w:rPr>
          <w:sz w:val="16"/>
        </w:rPr>
        <w:t xml:space="preserve">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E043D9">
        <w:rPr>
          <w:rStyle w:val="StyleBoldUnderline"/>
        </w:rPr>
        <w:t>urgent decisions cannot be finessed</w:t>
      </w:r>
      <w:r w:rsidRPr="00E043D9">
        <w:rPr>
          <w:sz w:val="16"/>
        </w:rPr>
        <w:t xml:space="preserve">. It is impermissible to long for another era or to pretend that the bases for decisions are unchanged. However emotionally wrenching, finding solutions is an operational imperative that is challenging but intellectually doable. </w:t>
      </w:r>
      <w:r w:rsidRPr="00E043D9">
        <w:rPr>
          <w:rStyle w:val="StyleBoldUnderline"/>
        </w:rPr>
        <w:t>Humanitarians who cannot stand the heat generated by situational ethics should stay out of the post-Cold War humanitarian kitchen.</w:t>
      </w:r>
    </w:p>
    <w:p w:rsidR="00FB5F07" w:rsidRPr="00E043D9" w:rsidRDefault="00FB5F07" w:rsidP="00FB5F07">
      <w:pPr>
        <w:rPr>
          <w:sz w:val="16"/>
        </w:rPr>
      </w:pPr>
      <w:r w:rsidRPr="00E043D9">
        <w:rPr>
          <w:sz w:val="16"/>
        </w:rPr>
        <w:t>Principles in an Unprincipled World</w:t>
      </w:r>
    </w:p>
    <w:p w:rsidR="00FB5F07" w:rsidRPr="00E043D9" w:rsidRDefault="00FB5F07" w:rsidP="00FB5F07">
      <w:pPr>
        <w:rPr>
          <w:sz w:val="16"/>
        </w:rPr>
      </w:pPr>
      <w:r w:rsidRPr="00E043D9">
        <w:rPr>
          <w:sz w:val="16"/>
        </w:rPr>
        <w:t>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FB5F07" w:rsidRPr="00E043D9" w:rsidRDefault="00FB5F07" w:rsidP="00FB5F07">
      <w:pPr>
        <w:rPr>
          <w:sz w:val="16"/>
        </w:rPr>
      </w:pPr>
      <w:r w:rsidRPr="00E043D9">
        <w:rPr>
          <w:rStyle w:val="StyleBoldUnderline"/>
        </w:rPr>
        <w:t>This new terrain requires analysts and practitioners to admit ignorance and question orthodoxies. There is no comfortable theoretical framework or world vision to function as a compass</w:t>
      </w:r>
      <w:r w:rsidRPr="00E043D9">
        <w:rPr>
          <w:sz w:val="16"/>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E043D9">
        <w:rPr>
          <w:rStyle w:val="StyleBoldUnderline"/>
        </w:rPr>
        <w:t>never before has there been such a bombardment of data and instant analysis</w:t>
      </w:r>
      <w:r w:rsidRPr="00E043D9">
        <w:rPr>
          <w:sz w:val="16"/>
        </w:rPr>
        <w:t xml:space="preserve">; </w:t>
      </w:r>
      <w:r w:rsidRPr="00E043D9">
        <w:rPr>
          <w:rStyle w:val="StyleBoldUnderline"/>
        </w:rPr>
        <w:t>the challenge of distilling such</w:t>
      </w:r>
      <w:r w:rsidRPr="00E043D9">
        <w:rPr>
          <w:sz w:val="16"/>
        </w:rPr>
        <w:t xml:space="preserve"> jumbled and seemingly contradictory </w:t>
      </w:r>
      <w:r w:rsidRPr="00E043D9">
        <w:rPr>
          <w:rStyle w:val="StyleBoldUnderline"/>
        </w:rPr>
        <w:t>information adds to the frustration of trying to do something appropriate fast</w:t>
      </w:r>
      <w:r w:rsidRPr="00E043D9">
        <w:rPr>
          <w:sz w:val="16"/>
        </w:rPr>
        <w:t>.</w:t>
      </w:r>
    </w:p>
    <w:p w:rsidR="00FB5F07" w:rsidRPr="00E043D9" w:rsidRDefault="00FB5F07" w:rsidP="00FB5F07">
      <w:pPr>
        <w:rPr>
          <w:sz w:val="16"/>
        </w:rPr>
      </w:pPr>
      <w:r w:rsidRPr="00E043D9">
        <w:rPr>
          <w:sz w:val="16"/>
        </w:rPr>
        <w:t xml:space="preserve">International discourse is not condemned to follow North American fashions and adapt sound bites and slogans. </w:t>
      </w:r>
      <w:r w:rsidRPr="00E043D9">
        <w:rPr>
          <w:rStyle w:val="StyleBoldUnderline"/>
          <w:highlight w:val="yellow"/>
        </w:rPr>
        <w:t>It is essential to struggle with and</w:t>
      </w:r>
      <w:r w:rsidRPr="00E043D9">
        <w:rPr>
          <w:rStyle w:val="StyleBoldUnderline"/>
        </w:rPr>
        <w:t xml:space="preserve"> even </w:t>
      </w:r>
      <w:r w:rsidRPr="00E043D9">
        <w:rPr>
          <w:rStyle w:val="StyleBoldUnderline"/>
          <w:highlight w:val="yellow"/>
        </w:rPr>
        <w:t>embrace</w:t>
      </w:r>
      <w:r w:rsidRPr="00E043D9">
        <w:rPr>
          <w:rStyle w:val="StyleBoldUnderline"/>
        </w:rPr>
        <w:t xml:space="preserve"> the </w:t>
      </w:r>
      <w:r w:rsidRPr="00E043D9">
        <w:rPr>
          <w:rStyle w:val="StyleBoldUnderline"/>
          <w:highlight w:val="yellow"/>
        </w:rPr>
        <w:t>ambiguities</w:t>
      </w:r>
      <w:r w:rsidRPr="00E043D9">
        <w:rPr>
          <w:rStyle w:val="StyleBoldUnderline"/>
        </w:rPr>
        <w:t xml:space="preserve"> that permeate international responses to wars, but </w:t>
      </w:r>
      <w:r w:rsidRPr="00E043D9">
        <w:rPr>
          <w:rStyle w:val="StyleBoldUnderline"/>
          <w:highlight w:val="yellow"/>
        </w:rPr>
        <w:t>without the illusion of a one-size-fits-all solution</w:t>
      </w:r>
      <w:r w:rsidRPr="00E043D9">
        <w:rPr>
          <w:sz w:val="16"/>
          <w:highlight w:val="yellow"/>
        </w:rPr>
        <w:t>.</w:t>
      </w:r>
      <w:r w:rsidRPr="00E043D9">
        <w:rPr>
          <w:sz w:val="16"/>
        </w:rPr>
        <w:t xml:space="preserve"> The trick is to grapple with complexities, to tease out the general without ignoring the particular, and still to be inspired enough to engage actively in trying to make a difference.</w:t>
      </w:r>
    </w:p>
    <w:p w:rsidR="00FB5F07" w:rsidRPr="00E043D9" w:rsidRDefault="00FB5F07" w:rsidP="00FB5F07">
      <w:pPr>
        <w:rPr>
          <w:sz w:val="16"/>
        </w:rPr>
      </w:pPr>
      <w:r w:rsidRPr="00E043D9">
        <w:rPr>
          <w:sz w:val="16"/>
        </w:rPr>
        <w:t xml:space="preserve">Because more and more staff of aid agencies, their governing boards, and their financial backers have come to value reflection, </w:t>
      </w:r>
      <w:r w:rsidRPr="00E043D9">
        <w:rPr>
          <w:rStyle w:val="StyleBoldUnderline"/>
          <w:highlight w:val="yellow"/>
        </w:rPr>
        <w:t>an</w:t>
      </w:r>
      <w:r w:rsidRPr="00E043D9">
        <w:rPr>
          <w:rStyle w:val="StyleBoldUnderline"/>
        </w:rPr>
        <w:t xml:space="preserve"> </w:t>
      </w:r>
      <w:r w:rsidRPr="00E043D9">
        <w:rPr>
          <w:rStyle w:val="StyleBoldUnderline"/>
          <w:highlight w:val="yellow"/>
        </w:rPr>
        <w:t>earlier</w:t>
      </w:r>
      <w:r w:rsidRPr="00E043D9">
        <w:rPr>
          <w:rStyle w:val="StyleBoldUnderline"/>
        </w:rPr>
        <w:t xml:space="preserve"> policy </w:t>
      </w:r>
      <w:r w:rsidRPr="00E043D9">
        <w:rPr>
          <w:rStyle w:val="StyleBoldUnderline"/>
          <w:highlight w:val="yellow"/>
        </w:rPr>
        <w:t>prescription</w:t>
      </w:r>
      <w:r w:rsidRPr="00E043D9">
        <w:rPr>
          <w:rStyle w:val="StyleBoldUnderline"/>
        </w:rPr>
        <w:t xml:space="preserve"> by</w:t>
      </w:r>
      <w:r w:rsidRPr="00E043D9">
        <w:rPr>
          <w:sz w:val="16"/>
        </w:rPr>
        <w:t xml:space="preserve"> Larry Minear and me </w:t>
      </w:r>
      <w:r w:rsidRPr="00E043D9">
        <w:rPr>
          <w:rStyle w:val="StyleBoldUnderline"/>
          <w:highlight w:val="yellow"/>
        </w:rPr>
        <w:t>no longer appears bizarre: “Don’t just do something, stand there!</w:t>
      </w:r>
      <w:r w:rsidRPr="00E043D9">
        <w:rPr>
          <w:sz w:val="16"/>
        </w:rPr>
        <w:t xml:space="preserve"> </w:t>
      </w:r>
      <w:r w:rsidRPr="00E043D9">
        <w:rPr>
          <w:sz w:val="16"/>
        </w:rPr>
        <w:lastRenderedPageBreak/>
        <w:t>“3sThis advice represented our conviction about the payoffs from thoughtful analyses and our growing distaste for the stereotypical, yet often accurate, image of a bevy of humanitarian actors flitting from one emergency to the next.</w:t>
      </w:r>
    </w:p>
    <w:p w:rsidR="00FB5F07" w:rsidRPr="004637C2" w:rsidRDefault="00FB5F07" w:rsidP="00FB5F07">
      <w:pPr>
        <w:rPr>
          <w:rStyle w:val="CardText2Char"/>
          <w:rFonts w:eastAsiaTheme="minorHAnsi"/>
        </w:rPr>
      </w:pPr>
    </w:p>
    <w:p w:rsidR="00DD2D4A" w:rsidRPr="006A35A6" w:rsidRDefault="00DD2D4A" w:rsidP="00DD2D4A">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 xml:space="preserve">of the economic embargo solves </w:t>
      </w:r>
    </w:p>
    <w:p w:rsidR="00DD2D4A" w:rsidRPr="00DE77FB" w:rsidRDefault="00DD2D4A" w:rsidP="00DD2D4A">
      <w:r w:rsidRPr="006A35A6">
        <w:rPr>
          <w:rStyle w:val="StyleStyleBold12pt"/>
        </w:rPr>
        <w:t xml:space="preserve">Gorrell 05 </w:t>
      </w:r>
      <w:r w:rsidRPr="006A35A6">
        <w:t>Lieutenant Colonel, U.S. Army War College [Lieutenant Colonel Tim Gorrell, Cuba: The Next Unanticipated Anticipated Strategic Crisis?, Strategy Research Project, 18 March 2005, U.S. Army War College, http://www.</w:t>
      </w:r>
      <w:r w:rsidRPr="00DE77FB">
        <w:t>dtic.mil/cgi-bin/GetTRDoc?AD=ADA433074]</w:t>
      </w:r>
    </w:p>
    <w:p w:rsidR="00DD2D4A" w:rsidRDefault="00DD2D4A" w:rsidP="00DD2D4A">
      <w:pPr>
        <w:rPr>
          <w:rStyle w:val="StyleBoldUnderline"/>
        </w:rPr>
      </w:pPr>
      <w:r w:rsidRPr="00DE77FB">
        <w:rPr>
          <w:sz w:val="14"/>
        </w:rPr>
        <w:t xml:space="preserve">RETAIN SANCTIONS AGAINST CUBA, BUT ENFORCE THEM IN VARYING DEGREES DEPENDING ON THE POLITICAL CLIMATE AND THE CUBAN REGIME’S CONDUCT IN REGARD TO AMERICAN INTERESTS Throughout the past 15 years, </w:t>
      </w:r>
      <w:r w:rsidRPr="00DE77FB">
        <w:rPr>
          <w:rStyle w:val="StyleBoldUnderline"/>
        </w:rPr>
        <w:t>the U.S. has experimented with a variable enforcement option. During the Clinton administration, restrictions were occasionally eased</w:t>
      </w:r>
      <w:r w:rsidRPr="00DE77FB">
        <w:rPr>
          <w:sz w:val="14"/>
        </w:rPr>
        <w:t>. For example, in March 1998, President Clinton announced: 1) the resumption</w:t>
      </w:r>
      <w:r w:rsidRPr="009961DA">
        <w:rPr>
          <w:sz w:val="14"/>
        </w:rPr>
        <w:t xml:space="preserve">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6A35A6">
        <w:rPr>
          <w:rStyle w:val="Emphasis"/>
          <w:highlight w:val="yellow"/>
        </w:rPr>
        <w:t>Fragmenting the policy</w:t>
      </w:r>
      <w:r w:rsidRPr="006A35A6">
        <w:rPr>
          <w:rStyle w:val="Emphasis"/>
        </w:rPr>
        <w:t xml:space="preserve"> </w:t>
      </w:r>
      <w:r w:rsidRPr="006A35A6">
        <w:rPr>
          <w:rStyle w:val="Emphasis"/>
          <w:highlight w:val="yellow"/>
        </w:rPr>
        <w:t>process may do 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6A35A6">
        <w:rPr>
          <w:rStyle w:val="StyleBoldUnderline"/>
          <w:highlight w:val="yellow"/>
        </w:rPr>
        <w:t>and causes hard feelings</w:t>
      </w:r>
      <w:r w:rsidRPr="006A35A6">
        <w:rPr>
          <w:rStyle w:val="StyleBoldUnderline"/>
        </w:rPr>
        <w:t xml:space="preserve"> among Cubans and American businesses</w:t>
      </w:r>
      <w:r w:rsidRPr="00DE77FB">
        <w:rPr>
          <w:sz w:val="14"/>
        </w:rPr>
        <w:t>. T</w:t>
      </w:r>
      <w:r w:rsidRPr="00DE77FB">
        <w:rPr>
          <w:rStyle w:val="StyleBoldUnderline"/>
        </w:rPr>
        <w:t>he carrot-stick diplomatic approach will not make Castro yield</w:t>
      </w:r>
      <w:r w:rsidRPr="00DE77FB">
        <w:rPr>
          <w:sz w:val="14"/>
        </w:rPr>
        <w:t xml:space="preserve">. </w:t>
      </w:r>
      <w:r w:rsidRPr="00E62AEF">
        <w:rPr>
          <w:rStyle w:val="StyleBoldUnderline"/>
          <w:highlight w:val="yellow"/>
        </w:rPr>
        <w:t>Such policy breeds inconsistency as it can vary from administration to administratio</w:t>
      </w:r>
      <w:r w:rsidRPr="00DE77FB">
        <w:rPr>
          <w:rStyle w:val="StyleBoldUnderline"/>
        </w:rPr>
        <w:t>n,</w:t>
      </w:r>
      <w:r w:rsidRPr="00DE77FB">
        <w:rPr>
          <w:sz w:val="14"/>
        </w:rPr>
        <w:t xml:space="preserve"> as it has between the Clinton and Bush administrations. </w:t>
      </w:r>
      <w:r w:rsidRPr="00DE77FB">
        <w:rPr>
          <w:rStyle w:val="StyleBoldUnderline"/>
        </w:rPr>
        <w:t xml:space="preserve">The rules constantly change and thus have a ripple effect on American businesses and the quality of life </w:t>
      </w:r>
      <w:r w:rsidRPr="00DE77FB">
        <w:rPr>
          <w:sz w:val="14"/>
        </w:rPr>
        <w:t>of Americans</w:t>
      </w:r>
      <w:r w:rsidRPr="009961DA">
        <w:rPr>
          <w:sz w:val="14"/>
        </w:rPr>
        <w:t xml:space="preserve">, Cuban-Americans and native Cubans. 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Veleasquez Institute-Mirram Global indicates that his support today has fallen to 66%.36 This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w:t>
      </w:r>
      <w:r w:rsidRPr="00E62AEF">
        <w:rPr>
          <w:rStyle w:val="StyleBoldUnderline"/>
          <w:highlight w:val="yellow"/>
        </w:rPr>
        <w:t>this only hurts their poor relatives in Cuba</w:t>
      </w:r>
      <w:r w:rsidRPr="006A35A6">
        <w:rPr>
          <w:rStyle w:val="StyleBoldUnderline"/>
        </w:rPr>
        <w:t xml:space="preserve">. </w:t>
      </w:r>
      <w:r w:rsidRPr="009961DA">
        <w:rPr>
          <w:sz w:val="14"/>
        </w:rPr>
        <w:t xml:space="preserve">According to Jose Basulto,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9961DA">
        <w:rPr>
          <w:sz w:val="14"/>
        </w:rPr>
        <w:t xml:space="preserve">should the President or members of Congress wish to take another jab at Castro. </w:t>
      </w:r>
      <w:r w:rsidRPr="006A35A6">
        <w:rPr>
          <w:rStyle w:val="StyleBoldUnderline"/>
          <w:highlight w:val="yellow"/>
        </w:rPr>
        <w:t>American</w:t>
      </w:r>
      <w:r w:rsidRPr="006A35A6">
        <w:rPr>
          <w:rStyle w:val="StyleBoldUnderline"/>
        </w:rPr>
        <w:t xml:space="preserve"> civilian </w:t>
      </w:r>
      <w:r w:rsidRPr="006A35A6">
        <w:rPr>
          <w:rStyle w:val="StyleBoldUnderline"/>
          <w:highlight w:val="yellow"/>
        </w:rPr>
        <w:t>businesses</w:t>
      </w:r>
      <w:r w:rsidRPr="006A35A6">
        <w:rPr>
          <w:rStyle w:val="StyleBoldUnderline"/>
        </w:rPr>
        <w:t xml:space="preserve"> </w:t>
      </w:r>
      <w:r w:rsidRPr="006A35A6">
        <w:rPr>
          <w:rStyle w:val="StyleBoldUnderline"/>
          <w:highlight w:val="yellow"/>
        </w:rPr>
        <w:t>are</w:t>
      </w:r>
      <w:r w:rsidRPr="006A35A6">
        <w:rPr>
          <w:rStyle w:val="StyleBoldUnderline"/>
        </w:rPr>
        <w:t xml:space="preserve"> also </w:t>
      </w:r>
      <w:r w:rsidRPr="006A35A6">
        <w:rPr>
          <w:rStyle w:val="StyleBoldUnderline"/>
          <w:highlight w:val="yellow"/>
        </w:rPr>
        <w:t>negatively affected</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 </w:t>
      </w:r>
      <w:r w:rsidRPr="006A35A6">
        <w:rPr>
          <w:rStyle w:val="StyleBoldUnderline"/>
        </w:rPr>
        <w:t xml:space="preserve">Secondly, Cuba currently trades and has diplomatic ties </w:t>
      </w:r>
      <w:r w:rsidRPr="00072C40">
        <w:rPr>
          <w:rStyle w:val="StyleBoldUnderline"/>
        </w:rPr>
        <w:t xml:space="preserve">with much of the world. The goal of U.S. sanctions is to isolate the </w:t>
      </w:r>
      <w:r w:rsidRPr="00072C40">
        <w:rPr>
          <w:sz w:val="14"/>
        </w:rPr>
        <w:t xml:space="preserve">Cuban </w:t>
      </w:r>
      <w:r w:rsidRPr="00072C40">
        <w:rPr>
          <w:rStyle w:val="StyleBoldUnderline"/>
        </w:rPr>
        <w:t>regime</w:t>
      </w:r>
      <w:r w:rsidRPr="00072C40">
        <w:rPr>
          <w:sz w:val="14"/>
        </w:rPr>
        <w:t xml:space="preserve">; </w:t>
      </w:r>
      <w:r w:rsidRPr="00072C40">
        <w:rPr>
          <w:rStyle w:val="StyleBoldUnderline"/>
        </w:rPr>
        <w:t>however, they have only slowed, not deterred economic growth.</w:t>
      </w:r>
      <w:r w:rsidRPr="00072C40">
        <w:rPr>
          <w:sz w:val="14"/>
        </w:rPr>
        <w:t xml:space="preserve"> </w:t>
      </w:r>
      <w:r w:rsidRPr="00FB2FB1">
        <w:rPr>
          <w:sz w:val="24"/>
          <w:szCs w:val="24"/>
          <w:highlight w:val="yellow"/>
          <w:u w:val="single"/>
        </w:rPr>
        <w:t>On 4 November 2003 the United Nations voted, for the 12th straight year, 173 to 3 (with 4 abstentions) against the four-decade U.S. embargo against Cuba.38</w:t>
      </w:r>
      <w:r w:rsidRPr="00FB2FB1">
        <w:rPr>
          <w:sz w:val="24"/>
          <w:szCs w:val="24"/>
          <w:u w:val="single"/>
        </w:rPr>
        <w:t xml:space="preserve"> </w:t>
      </w:r>
      <w:r w:rsidRPr="00072C40">
        <w:rPr>
          <w:sz w:val="14"/>
        </w:rPr>
        <w:t xml:space="preserve">Voting with the U.S. were Israel and the Marshall Islands. </w:t>
      </w:r>
      <w:r w:rsidRPr="00072C40">
        <w:rPr>
          <w:rStyle w:val="StyleBoldUnderline"/>
        </w:rPr>
        <w:t>The U.S.’ staunchest allies</w:t>
      </w:r>
      <w:r w:rsidRPr="00072C40">
        <w:rPr>
          <w:sz w:val="14"/>
        </w:rPr>
        <w:t xml:space="preserve">, the 15 members of the European Union, along with Japan, Australia and New Zealand, </w:t>
      </w:r>
      <w:r w:rsidRPr="00072C40">
        <w:rPr>
          <w:rStyle w:val="StyleBoldUnderline"/>
        </w:rPr>
        <w:t>all object to the “extra-territorial” effect of U.S. legislation</w:t>
      </w:r>
      <w:r w:rsidRPr="00DE77FB">
        <w:rPr>
          <w:rStyle w:val="StyleBoldUnderline"/>
        </w:rPr>
        <w:t xml:space="preserve"> that they feel violates their sovereignty</w:t>
      </w:r>
      <w:r w:rsidRPr="00DE77FB">
        <w:rPr>
          <w:sz w:val="14"/>
        </w:rPr>
        <w:t>. 39 There are two schools of thought regarding trade and democracy. The first is that economic growth will promote democracy. The other questions this notion and argues that democracy must come first.40 There is strong opinion, however, that in Cuba’s</w:t>
      </w:r>
      <w:r w:rsidRPr="009961DA">
        <w:rPr>
          <w:sz w:val="14"/>
        </w:rPr>
        <w:t xml:space="preserve"> case economic engagement will bring about the desired results. Certainly many Cuban-Americans and perhaps some others in the world would not agree with this course of action. However, </w:t>
      </w:r>
      <w:r w:rsidRPr="006A35A6">
        <w:rPr>
          <w:rStyle w:val="StyleBoldUnderline"/>
        </w:rPr>
        <w:t>there is evidence that a significant number of people both within the U.S. and abroad favor a policy change</w:t>
      </w:r>
      <w:r w:rsidRPr="009961DA">
        <w:rPr>
          <w:sz w:val="14"/>
        </w:rPr>
        <w:t xml:space="preserve">. In 1992 a pastoral letter from Cuba’s Bishops </w:t>
      </w:r>
      <w:r w:rsidRPr="009961DA">
        <w:rPr>
          <w:sz w:val="14"/>
        </w:rPr>
        <w:lastRenderedPageBreak/>
        <w:t xml:space="preserve">stated that the US embargo “directly affects the people who suffer the consequences in hunger and illness. If what is intended 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 xml:space="preserve">U.S. businesses are permitted to sell </w:t>
      </w:r>
      <w:r w:rsidRPr="00072C40">
        <w:rPr>
          <w:rStyle w:val="Emphasis"/>
        </w:rPr>
        <w:t>agricultural produce to Cuba.</w:t>
      </w:r>
      <w:r w:rsidRPr="00072C40">
        <w:rPr>
          <w:sz w:val="14"/>
        </w:rPr>
        <w:t xml:space="preserve">42 </w:t>
      </w:r>
      <w:r w:rsidRPr="00072C40">
        <w:rPr>
          <w:rStyle w:val="StyleBoldUnderline"/>
        </w:rPr>
        <w:t>Today 27 firms from 12 U.S. states are doing business with Cuba, making Cuba 22nd among U.S. agricultural markets</w:t>
      </w:r>
      <w:r w:rsidRPr="00072C40">
        <w:rPr>
          <w:sz w:val="14"/>
        </w:rPr>
        <w:t xml:space="preserve">.43 These business activities are greatly influenced by Cuban-Americans and members of Congress. </w:t>
      </w:r>
      <w:r w:rsidRPr="00072C40">
        <w:rPr>
          <w:rStyle w:val="StyleBoldUnderline"/>
        </w:rPr>
        <w:t xml:space="preserve">The economic power of the U.S. can be our most powerful weapon. </w:t>
      </w:r>
      <w:r w:rsidRPr="00072C40">
        <w:rPr>
          <w:rStyle w:val="Emphasis"/>
        </w:rPr>
        <w:t xml:space="preserve">The possibilities of </w:t>
      </w:r>
      <w:r w:rsidRPr="00072C40">
        <w:rPr>
          <w:rStyle w:val="Emphasis"/>
          <w:szCs w:val="32"/>
        </w:rPr>
        <w:t>economic engagement</w:t>
      </w:r>
      <w:r w:rsidRPr="00072C40">
        <w:rPr>
          <w:rStyle w:val="Emphasis"/>
        </w:rPr>
        <w:t xml:space="preserve"> offer </w:t>
      </w:r>
      <w:r w:rsidRPr="00072C40">
        <w:rPr>
          <w:sz w:val="14"/>
        </w:rPr>
        <w:t>a myriad</w:t>
      </w:r>
      <w:r w:rsidRPr="009961DA">
        <w:rPr>
          <w:sz w:val="14"/>
        </w:rPr>
        <w:t xml:space="preserve"> of branches and sequels that </w:t>
      </w:r>
      <w:r w:rsidRPr="006A35A6">
        <w:rPr>
          <w:rStyle w:val="StyleBoldUnderline"/>
        </w:rPr>
        <w:t>could promote a rapport between the American people and the Cubans</w:t>
      </w:r>
      <w:r w:rsidRPr="009961DA">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6A35A6">
        <w:rPr>
          <w:rStyle w:val="StyleBoldUnderline"/>
        </w:rPr>
        <w:t>Finally, public opinion</w:t>
      </w:r>
      <w:r w:rsidRPr="009961DA">
        <w:rPr>
          <w:sz w:val="14"/>
        </w:rPr>
        <w:t xml:space="preserve"> in the U.S. </w:t>
      </w:r>
      <w:r w:rsidRPr="006A35A6">
        <w:rPr>
          <w:rStyle w:val="StyleBoldUnderline"/>
        </w:rPr>
        <w:t>favors a new policy direction</w:t>
      </w:r>
      <w:r w:rsidRPr="009961DA">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The U.S. has pursued a hard-line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 xml:space="preserve">and the potential for any one of the present hot spots (i.e. Iran, North Korea, Taiwan, etc.) to ignite, should prompt strategic leaders to work harder to mitigate a potential Caribbean crises. The prudent action would then be to develop strategies that can </w:t>
      </w:r>
      <w:r w:rsidRPr="00072C40">
        <w:rPr>
          <w:rStyle w:val="StyleBoldUnderline"/>
        </w:rPr>
        <w:t>defuse or neutralize these situations before they require the U.S. to divert resources from protecting its interests in the GWOT</w:t>
      </w:r>
      <w:r w:rsidRPr="00072C40">
        <w:rPr>
          <w:sz w:val="14"/>
        </w:rPr>
        <w:t xml:space="preserve">. </w:t>
      </w:r>
      <w:r w:rsidRPr="00E62AEF">
        <w:rPr>
          <w:rStyle w:val="Emphasis"/>
          <w:highlight w:val="yellow"/>
        </w:rPr>
        <w:t>Therefore, the U.S. can best serve its security, the Cuban people, and the Western Hemisphere by abandoning the present draconian policy toward Cuba</w:t>
      </w:r>
      <w:r w:rsidRPr="009961DA">
        <w:rPr>
          <w:sz w:val="14"/>
        </w:rPr>
        <w:t xml:space="preserve">. </w:t>
      </w:r>
      <w:r w:rsidRPr="006A35A6">
        <w:rPr>
          <w:rStyle w:val="StyleBoldUnderline"/>
          <w:highlight w:val="yellow"/>
        </w:rPr>
        <w:t xml:space="preserve">The U.S. </w:t>
      </w:r>
      <w:r w:rsidRPr="00072C40">
        <w:rPr>
          <w:rStyle w:val="StyleBoldUnderline"/>
        </w:rPr>
        <w:t>should implement a new policy designed to achieve its goals through lifting all sanctions</w:t>
      </w:r>
      <w:r w:rsidRPr="00072C40">
        <w:rPr>
          <w:sz w:val="14"/>
        </w:rPr>
        <w:t xml:space="preserve"> and</w:t>
      </w:r>
      <w:r w:rsidRPr="009961DA">
        <w:rPr>
          <w:sz w:val="14"/>
        </w:rPr>
        <w:t xml:space="preserve"> pursuing normalized diplomatic relations; encouraging people-to-people dialogue and trade. The policy should continue to pursue human rights, democracy, and free market ends. However, </w:t>
      </w:r>
      <w:r w:rsidRPr="006A35A6">
        <w:rPr>
          <w:rStyle w:val="StyleBoldUnderline"/>
        </w:rPr>
        <w:t xml:space="preserve">the ways to realize these objectives </w:t>
      </w:r>
      <w:r w:rsidRPr="006A35A6">
        <w:rPr>
          <w:rStyle w:val="Emphasis"/>
          <w:highlight w:val="yellow"/>
        </w:rPr>
        <w:t>should be grounded in full economic engagement</w:t>
      </w:r>
      <w:r w:rsidRPr="006A35A6">
        <w:rPr>
          <w:rStyle w:val="Emphasis"/>
        </w:rPr>
        <w:t xml:space="preserve">, </w:t>
      </w:r>
      <w:r w:rsidRPr="006A35A6">
        <w:rPr>
          <w:rStyle w:val="Emphasis"/>
          <w:highlight w:val="yellow"/>
        </w:rPr>
        <w:t>an approach that has not been fully attempted.</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DD2D4A" w:rsidRDefault="00DD2D4A" w:rsidP="00DD2D4A">
      <w:pPr>
        <w:spacing w:after="200" w:line="276" w:lineRule="auto"/>
        <w:rPr>
          <w:rFonts w:asciiTheme="minorHAnsi" w:hAnsiTheme="minorHAnsi" w:cstheme="minorBidi"/>
        </w:rPr>
      </w:pPr>
    </w:p>
    <w:p w:rsidR="00DD2D4A" w:rsidRDefault="00DD2D4A" w:rsidP="00DD2D4A">
      <w:pPr>
        <w:spacing w:after="200" w:line="276" w:lineRule="auto"/>
        <w:rPr>
          <w:rFonts w:asciiTheme="minorHAnsi" w:hAnsiTheme="minorHAnsi" w:cstheme="minorBidi"/>
        </w:rPr>
      </w:pPr>
    </w:p>
    <w:sectPr w:rsidR="00DD2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232" w:rsidRDefault="00444232" w:rsidP="005F5576">
      <w:r>
        <w:separator/>
      </w:r>
    </w:p>
  </w:endnote>
  <w:endnote w:type="continuationSeparator" w:id="0">
    <w:p w:rsidR="00444232" w:rsidRDefault="004442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232" w:rsidRDefault="00444232" w:rsidP="005F5576">
      <w:r>
        <w:separator/>
      </w:r>
    </w:p>
  </w:footnote>
  <w:footnote w:type="continuationSeparator" w:id="0">
    <w:p w:rsidR="00444232" w:rsidRDefault="004442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9BE7310"/>
    <w:multiLevelType w:val="hybridMultilevel"/>
    <w:tmpl w:val="66CE705C"/>
    <w:lvl w:ilvl="0" w:tplc="E6EEE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776C68"/>
    <w:multiLevelType w:val="hybridMultilevel"/>
    <w:tmpl w:val="7966CF6C"/>
    <w:lvl w:ilvl="0" w:tplc="F550C58E">
      <w:start w:val="1"/>
      <w:numFmt w:val="decimal"/>
      <w:lvlText w:val="%1."/>
      <w:lvlJc w:val="left"/>
      <w:pPr>
        <w:ind w:left="360"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D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C6D"/>
    <w:rsid w:val="0008389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BA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23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703"/>
    <w:rsid w:val="008133F9"/>
    <w:rsid w:val="00823AAC"/>
    <w:rsid w:val="008510F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DC9"/>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95E"/>
    <w:rsid w:val="00AC222F"/>
    <w:rsid w:val="00AC2CC7"/>
    <w:rsid w:val="00AC7B3B"/>
    <w:rsid w:val="00AD3CE6"/>
    <w:rsid w:val="00AE1307"/>
    <w:rsid w:val="00AE7586"/>
    <w:rsid w:val="00AF18CB"/>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4766"/>
    <w:rsid w:val="00C27212"/>
    <w:rsid w:val="00C34185"/>
    <w:rsid w:val="00C42DD6"/>
    <w:rsid w:val="00C545E7"/>
    <w:rsid w:val="00C66858"/>
    <w:rsid w:val="00C72E69"/>
    <w:rsid w:val="00C7411E"/>
    <w:rsid w:val="00C84988"/>
    <w:rsid w:val="00C852F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6E6"/>
    <w:rsid w:val="00D86024"/>
    <w:rsid w:val="00D94CA3"/>
    <w:rsid w:val="00D96595"/>
    <w:rsid w:val="00DA018C"/>
    <w:rsid w:val="00DA3C9D"/>
    <w:rsid w:val="00DB0F7E"/>
    <w:rsid w:val="00DB5489"/>
    <w:rsid w:val="00DB6C98"/>
    <w:rsid w:val="00DC701C"/>
    <w:rsid w:val="00DD2D4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AEF"/>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E88"/>
    <w:rsid w:val="00FB5F07"/>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F8048B-6A21-4DF4-A8C7-88132CA3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38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38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2"/>
    <w:qFormat/>
    <w:rsid w:val="000838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38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08389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D2D4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D2D4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838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3892"/>
  </w:style>
  <w:style w:type="character" w:customStyle="1" w:styleId="Heading1Char">
    <w:name w:val="Heading 1 Char"/>
    <w:aliases w:val="Pocket Char"/>
    <w:basedOn w:val="DefaultParagraphFont"/>
    <w:link w:val="Heading1"/>
    <w:uiPriority w:val="1"/>
    <w:rsid w:val="00083892"/>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08389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0838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3892"/>
    <w:rPr>
      <w:b/>
      <w:bCs/>
    </w:rPr>
  </w:style>
  <w:style w:type="character" w:customStyle="1" w:styleId="Heading3Char">
    <w:name w:val="Heading 3 Char"/>
    <w:aliases w:val="Block Char"/>
    <w:basedOn w:val="DefaultParagraphFont"/>
    <w:link w:val="Heading3"/>
    <w:uiPriority w:val="3"/>
    <w:rsid w:val="0008389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08389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83892"/>
    <w:rPr>
      <w:b/>
      <w:bCs/>
      <w:sz w:val="26"/>
      <w:u w:val="none"/>
    </w:rPr>
  </w:style>
  <w:style w:type="paragraph" w:styleId="Header">
    <w:name w:val="header"/>
    <w:basedOn w:val="Normal"/>
    <w:link w:val="HeaderChar"/>
    <w:uiPriority w:val="99"/>
    <w:rsid w:val="00083892"/>
    <w:pPr>
      <w:tabs>
        <w:tab w:val="center" w:pos="4680"/>
        <w:tab w:val="right" w:pos="9360"/>
      </w:tabs>
    </w:pPr>
  </w:style>
  <w:style w:type="character" w:customStyle="1" w:styleId="HeaderChar">
    <w:name w:val="Header Char"/>
    <w:basedOn w:val="DefaultParagraphFont"/>
    <w:link w:val="Header"/>
    <w:uiPriority w:val="99"/>
    <w:rsid w:val="00083892"/>
    <w:rPr>
      <w:rFonts w:ascii="Calibri" w:hAnsi="Calibri" w:cs="Calibri"/>
    </w:rPr>
  </w:style>
  <w:style w:type="paragraph" w:styleId="Footer">
    <w:name w:val="footer"/>
    <w:basedOn w:val="Normal"/>
    <w:link w:val="FooterChar"/>
    <w:uiPriority w:val="99"/>
    <w:rsid w:val="00083892"/>
    <w:pPr>
      <w:tabs>
        <w:tab w:val="center" w:pos="4680"/>
        <w:tab w:val="right" w:pos="9360"/>
      </w:tabs>
    </w:pPr>
  </w:style>
  <w:style w:type="character" w:customStyle="1" w:styleId="FooterChar">
    <w:name w:val="Footer Char"/>
    <w:basedOn w:val="DefaultParagraphFont"/>
    <w:link w:val="Footer"/>
    <w:uiPriority w:val="99"/>
    <w:rsid w:val="00083892"/>
    <w:rPr>
      <w:rFonts w:ascii="Calibri" w:hAnsi="Calibri" w:cs="Calibri"/>
    </w:rPr>
  </w:style>
  <w:style w:type="character" w:styleId="Hyperlink">
    <w:name w:val="Hyperlink"/>
    <w:aliases w:val="heading 1 (block title),Important,Read,Card Text,Internet Link"/>
    <w:basedOn w:val="DefaultParagraphFont"/>
    <w:uiPriority w:val="99"/>
    <w:rsid w:val="00083892"/>
    <w:rPr>
      <w:color w:val="auto"/>
      <w:u w:val="none"/>
    </w:rPr>
  </w:style>
  <w:style w:type="character" w:styleId="FollowedHyperlink">
    <w:name w:val="FollowedHyperlink"/>
    <w:basedOn w:val="DefaultParagraphFont"/>
    <w:uiPriority w:val="99"/>
    <w:semiHidden/>
    <w:rsid w:val="00083892"/>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83892"/>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DD2D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2D4A"/>
    <w:rPr>
      <w:rFonts w:asciiTheme="majorHAnsi" w:eastAsiaTheme="majorEastAsia" w:hAnsiTheme="majorHAnsi" w:cstheme="majorBidi"/>
      <w:i/>
      <w:iCs/>
      <w:color w:val="243F60" w:themeColor="accent1" w:themeShade="7F"/>
    </w:rPr>
  </w:style>
  <w:style w:type="character" w:customStyle="1" w:styleId="underline">
    <w:name w:val="underline"/>
    <w:link w:val="textbold"/>
    <w:qFormat/>
    <w:rsid w:val="00DD2D4A"/>
    <w:rPr>
      <w:b/>
      <w:u w:val="single"/>
    </w:rPr>
  </w:style>
  <w:style w:type="paragraph" w:customStyle="1" w:styleId="textbold">
    <w:name w:val="text bold"/>
    <w:basedOn w:val="Normal"/>
    <w:link w:val="underline"/>
    <w:qFormat/>
    <w:rsid w:val="00DD2D4A"/>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DD2D4A"/>
  </w:style>
  <w:style w:type="paragraph" w:customStyle="1" w:styleId="cardtext">
    <w:name w:val="card text"/>
    <w:basedOn w:val="Normal"/>
    <w:link w:val="cardtextChar"/>
    <w:qFormat/>
    <w:rsid w:val="00DD2D4A"/>
    <w:pPr>
      <w:ind w:left="288" w:right="288"/>
    </w:pPr>
  </w:style>
  <w:style w:type="character" w:customStyle="1" w:styleId="cardtextChar">
    <w:name w:val="card text Char"/>
    <w:basedOn w:val="DefaultParagraphFont"/>
    <w:link w:val="cardtext"/>
    <w:rsid w:val="00DD2D4A"/>
    <w:rPr>
      <w:rFonts w:ascii="Calibri" w:hAnsi="Calibri" w:cs="Calibri"/>
    </w:rPr>
  </w:style>
  <w:style w:type="character" w:customStyle="1" w:styleId="CardsChar1">
    <w:name w:val="Cards Char1"/>
    <w:link w:val="Cards"/>
    <w:locked/>
    <w:rsid w:val="00DD2D4A"/>
    <w:rPr>
      <w:rFonts w:ascii="Times New Roman" w:hAnsi="Times New Roman" w:cs="Times New Roman"/>
      <w:sz w:val="20"/>
      <w:szCs w:val="20"/>
    </w:rPr>
  </w:style>
  <w:style w:type="paragraph" w:customStyle="1" w:styleId="Cards">
    <w:name w:val="Cards"/>
    <w:basedOn w:val="Normal"/>
    <w:link w:val="CardsChar1"/>
    <w:qFormat/>
    <w:rsid w:val="00DD2D4A"/>
    <w:pPr>
      <w:autoSpaceDE w:val="0"/>
      <w:autoSpaceDN w:val="0"/>
      <w:adjustRightInd w:val="0"/>
      <w:ind w:left="432" w:right="432"/>
      <w:jc w:val="both"/>
    </w:pPr>
    <w:rPr>
      <w:rFonts w:ascii="Times New Roman" w:hAnsi="Times New Roman" w:cs="Times New Roman"/>
      <w:sz w:val="20"/>
      <w:szCs w:val="20"/>
    </w:rPr>
  </w:style>
  <w:style w:type="character" w:customStyle="1" w:styleId="Brief-Smalltext">
    <w:name w:val="Brief - Small text"/>
    <w:basedOn w:val="DefaultParagraphFont"/>
    <w:rsid w:val="00DD2D4A"/>
    <w:rPr>
      <w:sz w:val="14"/>
    </w:rPr>
  </w:style>
  <w:style w:type="paragraph" w:customStyle="1" w:styleId="Brief-SecondarySource">
    <w:name w:val="Brief - Secondary Source"/>
    <w:basedOn w:val="Normal"/>
    <w:rsid w:val="00DD2D4A"/>
    <w:rPr>
      <w:rFonts w:eastAsia="Times New Roman"/>
      <w:sz w:val="14"/>
      <w:szCs w:val="20"/>
    </w:rPr>
  </w:style>
  <w:style w:type="character" w:customStyle="1" w:styleId="UnderlineChar">
    <w:name w:val="Underline Char"/>
    <w:rsid w:val="00DD2D4A"/>
    <w:rPr>
      <w:rFonts w:ascii="Garamond" w:hAnsi="Garamond"/>
      <w:sz w:val="22"/>
      <w:szCs w:val="24"/>
      <w:u w:val="single"/>
      <w:lang w:val="en-US" w:eastAsia="en-US" w:bidi="ar-SA"/>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DD2D4A"/>
    <w:rPr>
      <w:b/>
      <w:bCs w:val="0"/>
      <w:u w:val="single"/>
    </w:rPr>
  </w:style>
  <w:style w:type="paragraph" w:customStyle="1" w:styleId="CardTagandCite">
    <w:name w:val="Card Tag and Cite"/>
    <w:next w:val="Normal"/>
    <w:link w:val="CardTagandCiteChar"/>
    <w:rsid w:val="00DD2D4A"/>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DD2D4A"/>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DD2D4A"/>
    <w:rPr>
      <w:rFonts w:ascii="Arial Narrow" w:eastAsia="Times New Roman" w:hAnsi="Arial Narrow" w:cs="Times New Roman"/>
      <w:color w:val="000000"/>
      <w:u w:val="single"/>
    </w:rPr>
  </w:style>
  <w:style w:type="character" w:customStyle="1" w:styleId="CardTagandCiteChar">
    <w:name w:val="Card Tag and Cite Char"/>
    <w:link w:val="CardTagandCite"/>
    <w:rsid w:val="00DD2D4A"/>
    <w:rPr>
      <w:rFonts w:ascii="Arial Narrow" w:eastAsia="Times New Roman" w:hAnsi="Arial Narrow" w:cs="Times New Roman"/>
      <w:b/>
      <w:sz w:val="26"/>
      <w:szCs w:val="24"/>
    </w:rPr>
  </w:style>
  <w:style w:type="character" w:customStyle="1" w:styleId="CardText2Char">
    <w:name w:val="Card Text 2 Char"/>
    <w:link w:val="CardText2"/>
    <w:rsid w:val="00DD2D4A"/>
    <w:rPr>
      <w:rFonts w:ascii="Arial Narrow" w:eastAsia="Times New Roman" w:hAnsi="Arial Narrow"/>
      <w:b/>
      <w:color w:val="000000"/>
      <w:u w:val="single"/>
    </w:rPr>
  </w:style>
  <w:style w:type="paragraph" w:customStyle="1" w:styleId="CardText2">
    <w:name w:val="Card Text 2"/>
    <w:basedOn w:val="CardText1"/>
    <w:link w:val="CardText2Char"/>
    <w:rsid w:val="00DD2D4A"/>
    <w:rPr>
      <w:rFonts w:cstheme="minorBidi"/>
      <w:b/>
    </w:rPr>
  </w:style>
  <w:style w:type="character" w:customStyle="1" w:styleId="Style11pt">
    <w:name w:val="Style 11 pt"/>
    <w:basedOn w:val="DefaultParagraphFont"/>
    <w:rsid w:val="00DD2D4A"/>
    <w:rPr>
      <w:sz w:val="20"/>
    </w:rPr>
  </w:style>
  <w:style w:type="paragraph" w:customStyle="1" w:styleId="StyleStyle411pt">
    <w:name w:val="Style Style4 + 11 pt"/>
    <w:basedOn w:val="Normal"/>
    <w:link w:val="StyleStyle411ptChar"/>
    <w:rsid w:val="00DD2D4A"/>
    <w:rPr>
      <w:rFonts w:eastAsia="Times New Roman"/>
      <w:szCs w:val="24"/>
      <w:u w:val="single"/>
    </w:rPr>
  </w:style>
  <w:style w:type="character" w:customStyle="1" w:styleId="StyleStyle411ptChar">
    <w:name w:val="Style Style4 + 11 pt Char"/>
    <w:basedOn w:val="DefaultParagraphFont"/>
    <w:link w:val="StyleStyle411pt"/>
    <w:rsid w:val="00DD2D4A"/>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DD2D4A"/>
    <w:rPr>
      <w:rFonts w:eastAsia="Times New Roman"/>
      <w:b/>
      <w:bCs/>
      <w:szCs w:val="24"/>
      <w:u w:val="single"/>
    </w:rPr>
  </w:style>
  <w:style w:type="character" w:customStyle="1" w:styleId="StyleStyle411ptBoldChar">
    <w:name w:val="Style Style4 + 11 pt Bold Char"/>
    <w:basedOn w:val="DefaultParagraphFont"/>
    <w:link w:val="StyleStyle411ptBold"/>
    <w:rsid w:val="00DD2D4A"/>
    <w:rPr>
      <w:rFonts w:ascii="Calibri" w:eastAsia="Times New Roman" w:hAnsi="Calibri" w:cs="Calibri"/>
      <w:b/>
      <w:bCs/>
      <w:szCs w:val="24"/>
      <w:u w:val="single"/>
    </w:rPr>
  </w:style>
  <w:style w:type="character" w:customStyle="1" w:styleId="Style1Char">
    <w:name w:val="Style1 Char"/>
    <w:basedOn w:val="DefaultParagraphFont"/>
    <w:rsid w:val="00DD2D4A"/>
    <w:rPr>
      <w:rFonts w:ascii="Calibri" w:eastAsia="SimSun" w:hAnsi="Calibri" w:cs="Calibri"/>
      <w:szCs w:val="24"/>
      <w:u w:val="single"/>
      <w:lang w:eastAsia="zh-CN"/>
    </w:rPr>
  </w:style>
  <w:style w:type="paragraph" w:styleId="Subtitle">
    <w:name w:val="Subtitle"/>
    <w:basedOn w:val="Normal"/>
    <w:next w:val="Normal"/>
    <w:link w:val="SubtitleChar"/>
    <w:uiPriority w:val="11"/>
    <w:qFormat/>
    <w:rsid w:val="00DD2D4A"/>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DD2D4A"/>
    <w:rPr>
      <w:rFonts w:ascii="Garamond" w:eastAsia="MS Gothic" w:hAnsi="Garamond" w:cs="Calibri"/>
      <w:iCs/>
      <w:sz w:val="16"/>
      <w:szCs w:val="24"/>
    </w:rPr>
  </w:style>
  <w:style w:type="character" w:styleId="SubtleEmphasis">
    <w:name w:val="Subtle Emphasis"/>
    <w:uiPriority w:val="19"/>
    <w:qFormat/>
    <w:rsid w:val="00DD2D4A"/>
    <w:rPr>
      <w:rFonts w:ascii="Garamond" w:hAnsi="Garamond"/>
      <w:iCs/>
      <w:color w:val="auto"/>
      <w:spacing w:val="0"/>
      <w:sz w:val="22"/>
      <w:u w:val="single"/>
      <w:bdr w:val="none" w:sz="0" w:space="0" w:color="auto"/>
    </w:rPr>
  </w:style>
  <w:style w:type="character" w:customStyle="1" w:styleId="Box">
    <w:name w:val="Box"/>
    <w:qFormat/>
    <w:rsid w:val="00DD2D4A"/>
    <w:rPr>
      <w:b/>
      <w:u w:val="single"/>
      <w:bdr w:val="single" w:sz="4" w:space="0" w:color="auto"/>
    </w:rPr>
  </w:style>
  <w:style w:type="character" w:styleId="IntenseEmphasis">
    <w:name w:val="Intense Emphasis"/>
    <w:aliases w:val="Title Char,Cites and Cards Char,UNDERLINE Char"/>
    <w:basedOn w:val="DefaultParagraphFont"/>
    <w:link w:val="Title"/>
    <w:uiPriority w:val="6"/>
    <w:qFormat/>
    <w:rsid w:val="00DD2D4A"/>
    <w:rPr>
      <w:b/>
      <w:bCs/>
      <w:u w:val="single"/>
    </w:rPr>
  </w:style>
  <w:style w:type="paragraph" w:styleId="Title">
    <w:name w:val="Title"/>
    <w:aliases w:val="Cites and Cards,UNDERLINE"/>
    <w:basedOn w:val="Normal"/>
    <w:next w:val="Normal"/>
    <w:link w:val="IntenseEmphasis"/>
    <w:uiPriority w:val="6"/>
    <w:qFormat/>
    <w:rsid w:val="00DD2D4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D2D4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DD2D4A"/>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DD2D4A"/>
    <w:rPr>
      <w:rFonts w:ascii="Calibri" w:hAnsi="Calibri" w:cs="Calibri"/>
      <w:b/>
      <w:sz w:val="24"/>
      <w:u w:val="single"/>
    </w:rPr>
  </w:style>
  <w:style w:type="character" w:customStyle="1" w:styleId="BoldUnderline">
    <w:name w:val="BoldUnderline"/>
    <w:uiPriority w:val="1"/>
    <w:qFormat/>
    <w:rsid w:val="00DD2D4A"/>
    <w:rPr>
      <w:rFonts w:ascii="Arial" w:hAnsi="Arial"/>
      <w:b/>
      <w:sz w:val="20"/>
      <w:u w:val="single"/>
    </w:rPr>
  </w:style>
  <w:style w:type="paragraph" w:styleId="DocumentMap">
    <w:name w:val="Document Map"/>
    <w:basedOn w:val="Normal"/>
    <w:link w:val="DocumentMapChar"/>
    <w:uiPriority w:val="99"/>
    <w:semiHidden/>
    <w:unhideWhenUsed/>
    <w:rsid w:val="00DD2D4A"/>
    <w:rPr>
      <w:rFonts w:ascii="Lucida Grande" w:hAnsi="Lucida Grande" w:cs="Lucida Grande"/>
    </w:rPr>
  </w:style>
  <w:style w:type="character" w:customStyle="1" w:styleId="DocumentMapChar">
    <w:name w:val="Document Map Char"/>
    <w:basedOn w:val="DefaultParagraphFont"/>
    <w:link w:val="DocumentMap"/>
    <w:uiPriority w:val="99"/>
    <w:semiHidden/>
    <w:rsid w:val="00DD2D4A"/>
    <w:rPr>
      <w:rFonts w:ascii="Lucida Grande" w:hAnsi="Lucida Grande" w:cs="Lucida Grande"/>
    </w:rPr>
  </w:style>
  <w:style w:type="paragraph" w:styleId="NoSpacing">
    <w:name w:val="No Spacing"/>
    <w:uiPriority w:val="1"/>
    <w:rsid w:val="00DD2D4A"/>
    <w:pPr>
      <w:spacing w:after="0" w:line="240" w:lineRule="auto"/>
    </w:pPr>
    <w:rPr>
      <w:rFonts w:eastAsiaTheme="minorEastAsia"/>
      <w:sz w:val="24"/>
      <w:szCs w:val="24"/>
    </w:rPr>
  </w:style>
  <w:style w:type="paragraph" w:styleId="ListParagraph">
    <w:name w:val="List Paragraph"/>
    <w:basedOn w:val="Normal"/>
    <w:uiPriority w:val="34"/>
    <w:rsid w:val="00DD2D4A"/>
    <w:pPr>
      <w:ind w:left="720"/>
      <w:contextualSpacing/>
    </w:pPr>
  </w:style>
  <w:style w:type="character" w:styleId="PageNumber">
    <w:name w:val="page number"/>
    <w:basedOn w:val="DefaultParagraphFont"/>
    <w:uiPriority w:val="99"/>
    <w:semiHidden/>
    <w:unhideWhenUsed/>
    <w:rsid w:val="00DD2D4A"/>
  </w:style>
  <w:style w:type="character" w:customStyle="1" w:styleId="UnderlineBold">
    <w:name w:val="Underline + Bold"/>
    <w:uiPriority w:val="1"/>
    <w:qFormat/>
    <w:rsid w:val="00DD2D4A"/>
    <w:rPr>
      <w:b/>
      <w:sz w:val="20"/>
      <w:u w:val="single"/>
    </w:rPr>
  </w:style>
  <w:style w:type="paragraph" w:customStyle="1" w:styleId="card">
    <w:name w:val="card"/>
    <w:basedOn w:val="Normal"/>
    <w:link w:val="cardChar"/>
    <w:qFormat/>
    <w:rsid w:val="00DD2D4A"/>
    <w:pPr>
      <w:ind w:left="400"/>
    </w:pPr>
    <w:rPr>
      <w:rFonts w:eastAsia="Times New Roman"/>
      <w:sz w:val="20"/>
    </w:rPr>
  </w:style>
  <w:style w:type="character" w:customStyle="1" w:styleId="cardChar">
    <w:name w:val="card Char"/>
    <w:link w:val="card"/>
    <w:locked/>
    <w:rsid w:val="00DD2D4A"/>
    <w:rPr>
      <w:rFonts w:ascii="Calibri" w:eastAsia="Times New Roman"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ei.pitt.edu.proxy.lib.umich.edu/11047/1/vonBurgsdorfUSvsCubalong09edi.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po.gov/fdsys/pkg/CHRG-110hhrg41470/html/CHRG-110hhrg41470.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times.com/2013/03/08/opinion/after-chavez-hope-for-good-neighbors-in-latin-america.html?pagewanted=all)//T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5" Type="http://schemas.openxmlformats.org/officeDocument/2006/relationships/styles" Target="styles.xml"/><Relationship Id="rId15" Type="http://schemas.openxmlformats.org/officeDocument/2006/relationships/hyperlink" Target="http://www.wfs.org/mmmorgan.htm" TargetMode="External"/><Relationship Id="rId10" Type="http://schemas.openxmlformats.org/officeDocument/2006/relationships/hyperlink" Target="http://bcjournal.org/volume-14/breaking-the-logjam.html?printerFriendly=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tic.mil/dtic/tr/fulltext/u2/a51805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TotalTime>
  <Pages>32</Pages>
  <Words>31353</Words>
  <Characters>169308</Characters>
  <Application>Microsoft Office Word</Application>
  <DocSecurity>0</DocSecurity>
  <Lines>1840</Lines>
  <Paragraphs>288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Shree</dc:creator>
  <cp:keywords>Verbatim</cp:keywords>
  <dc:description>Verbatim 4.6</dc:description>
  <cp:lastModifiedBy>Sachin Kasibhatla</cp:lastModifiedBy>
  <cp:revision>7</cp:revision>
  <dcterms:created xsi:type="dcterms:W3CDTF">2014-01-31T00:17:00Z</dcterms:created>
  <dcterms:modified xsi:type="dcterms:W3CDTF">2014-02-02T19:05:00Z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