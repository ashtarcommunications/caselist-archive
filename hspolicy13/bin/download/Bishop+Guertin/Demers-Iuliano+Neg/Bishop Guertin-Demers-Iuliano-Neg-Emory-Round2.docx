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E5CCE" w:rsidP="006E5CCE">
      <w:pPr>
        <w:pStyle w:val="Heading2"/>
      </w:pPr>
      <w:bookmarkStart w:id="0" w:name="_GoBack"/>
      <w:bookmarkEnd w:id="0"/>
      <w:r>
        <w:t>1NC</w:t>
      </w:r>
    </w:p>
    <w:p w:rsidR="006E5CCE" w:rsidRDefault="006E5CCE" w:rsidP="006E5CCE"/>
    <w:p w:rsidR="006E5CCE" w:rsidRPr="006E5CCE" w:rsidRDefault="006E5CCE" w:rsidP="006E5CCE">
      <w:pPr>
        <w:keepNext/>
        <w:keepLines/>
        <w:pageBreakBefore/>
        <w:spacing w:before="200"/>
        <w:jc w:val="center"/>
        <w:outlineLvl w:val="2"/>
        <w:rPr>
          <w:rFonts w:eastAsia="MS Gothic" w:cs="Times New Roman"/>
          <w:b/>
          <w:bCs/>
          <w:sz w:val="32"/>
          <w:u w:val="single"/>
        </w:rPr>
      </w:pPr>
      <w:r w:rsidRPr="006E5CCE">
        <w:rPr>
          <w:rFonts w:eastAsia="MS Gothic" w:cs="Times New Roman"/>
          <w:b/>
          <w:bCs/>
          <w:sz w:val="32"/>
          <w:u w:val="single"/>
        </w:rPr>
        <w:t>Off</w:t>
      </w:r>
    </w:p>
    <w:p w:rsidR="006E5CCE" w:rsidRPr="006E5CCE" w:rsidRDefault="006E5CCE" w:rsidP="006E5CCE">
      <w:pPr>
        <w:keepNext/>
        <w:keepLines/>
        <w:spacing w:before="200"/>
        <w:outlineLvl w:val="3"/>
        <w:rPr>
          <w:rFonts w:eastAsiaTheme="majorEastAsia" w:cstheme="majorBidi"/>
          <w:b/>
          <w:bCs/>
          <w:iCs/>
          <w:sz w:val="24"/>
        </w:rPr>
      </w:pPr>
      <w:r w:rsidRPr="006E5CCE">
        <w:rPr>
          <w:rFonts w:eastAsiaTheme="majorEastAsia" w:cstheme="majorBidi"/>
          <w:b/>
          <w:bCs/>
          <w:iCs/>
          <w:sz w:val="24"/>
        </w:rPr>
        <w:t xml:space="preserve">Acts of sovereign violence due to the normalization of the state of emergency have made hegemony impossible forever for the United States—any exercise of US force in the future is only domination without hegemony that is doomed to fail </w:t>
      </w:r>
    </w:p>
    <w:p w:rsidR="006E5CCE" w:rsidRPr="006E5CCE" w:rsidRDefault="006E5CCE" w:rsidP="006E5CCE">
      <w:r w:rsidRPr="006E5CCE">
        <w:rPr>
          <w:b/>
          <w:bCs/>
          <w:sz w:val="24"/>
          <w:u w:val="single"/>
        </w:rPr>
        <w:t>Gulli 13</w:t>
      </w:r>
      <w:r w:rsidRPr="006E5CCE">
        <w:t xml:space="preserve">  Bruno Gulli, professor of history, philosophy, and political science at Kingsborough College in New York, “For the critique of sovereignty and violence,” </w:t>
      </w:r>
      <w:hyperlink r:id="rId11" w:history="1">
        <w:r w:rsidRPr="006E5CCE">
          <w:t>http://academia.edu/2527260/For_the_Critique_of_Sovereignty_and_Violence</w:t>
        </w:r>
      </w:hyperlink>
      <w:r w:rsidRPr="006E5CCE">
        <w:t>, pg. 5</w:t>
      </w:r>
    </w:p>
    <w:p w:rsidR="006E5CCE" w:rsidRPr="006E5CCE" w:rsidRDefault="006E5CCE" w:rsidP="006E5CCE"/>
    <w:p w:rsidR="006E5CCE" w:rsidRPr="006E5CCE" w:rsidRDefault="006E5CCE" w:rsidP="006E5CCE">
      <w:r w:rsidRPr="006E5CCE">
        <w:t xml:space="preserve">I think that </w:t>
      </w:r>
      <w:r w:rsidRPr="006E5CCE">
        <w:rPr>
          <w:bCs/>
          <w:u w:val="single"/>
        </w:rPr>
        <w:t xml:space="preserve">we have now an understanding of what the situation is: </w:t>
      </w:r>
      <w:r w:rsidRPr="006E5CCE">
        <w:rPr>
          <w:b/>
          <w:iCs/>
          <w:u w:val="single"/>
          <w:bdr w:val="single" w:sz="8" w:space="0" w:color="auto"/>
        </w:rPr>
        <w:t xml:space="preserve">The </w:t>
      </w:r>
      <w:r w:rsidRPr="006E5CCE">
        <w:rPr>
          <w:b/>
          <w:iCs/>
          <w:highlight w:val="yellow"/>
          <w:u w:val="single"/>
          <w:bdr w:val="single" w:sz="8" w:space="0" w:color="auto"/>
        </w:rPr>
        <w:t xml:space="preserve">sovereign </w:t>
      </w:r>
      <w:r w:rsidRPr="006E5CCE">
        <w:rPr>
          <w:b/>
          <w:iCs/>
          <w:u w:val="single"/>
          <w:bdr w:val="single" w:sz="8" w:space="0" w:color="auto"/>
        </w:rPr>
        <w:t>everywhere</w:t>
      </w:r>
      <w:r w:rsidRPr="006E5CCE">
        <w:rPr>
          <w:bCs/>
          <w:u w:val="single"/>
        </w:rPr>
        <w:t xml:space="preserve">, be it the political or financial elite, </w:t>
      </w:r>
      <w:r w:rsidRPr="006E5CCE">
        <w:rPr>
          <w:b/>
          <w:iCs/>
          <w:u w:val="single"/>
          <w:bdr w:val="single" w:sz="8" w:space="0" w:color="auto"/>
        </w:rPr>
        <w:t>fakes the legitimacy</w:t>
      </w:r>
      <w:r w:rsidRPr="006E5CCE">
        <w:rPr>
          <w:bCs/>
          <w:u w:val="single"/>
        </w:rPr>
        <w:t xml:space="preserve"> on which its </w:t>
      </w:r>
      <w:r w:rsidRPr="006E5CCE">
        <w:rPr>
          <w:bCs/>
          <w:highlight w:val="yellow"/>
          <w:u w:val="single"/>
        </w:rPr>
        <w:t xml:space="preserve">power and authority </w:t>
      </w:r>
      <w:r w:rsidRPr="006E5CCE">
        <w:rPr>
          <w:bCs/>
          <w:u w:val="single"/>
        </w:rPr>
        <w:t>supposedly rest</w:t>
      </w:r>
      <w:r w:rsidRPr="006E5CCE">
        <w:t xml:space="preserve">. </w:t>
      </w:r>
      <w:r w:rsidRPr="006E5CCE">
        <w:rPr>
          <w:bCs/>
          <w:u w:val="single"/>
        </w:rPr>
        <w:t xml:space="preserve">In truth, they </w:t>
      </w:r>
      <w:r w:rsidRPr="006E5CCE">
        <w:rPr>
          <w:b/>
          <w:iCs/>
          <w:highlight w:val="yellow"/>
          <w:u w:val="single"/>
          <w:bdr w:val="single" w:sz="8" w:space="0" w:color="auto"/>
        </w:rPr>
        <w:t>rest on violence and terror</w:t>
      </w:r>
      <w:r w:rsidRPr="006E5CCE">
        <w:rPr>
          <w:bCs/>
          <w:u w:val="single"/>
        </w:rPr>
        <w:t>, or the threat thereof</w:t>
      </w:r>
      <w:r w:rsidRPr="006E5CCE">
        <w:t xml:space="preserve">. </w:t>
      </w:r>
      <w:r w:rsidRPr="006E5CCE">
        <w:rPr>
          <w:bCs/>
          <w:u w:val="single"/>
        </w:rPr>
        <w:t xml:space="preserve">This is an </w:t>
      </w:r>
      <w:r w:rsidRPr="006E5CCE">
        <w:rPr>
          <w:b/>
          <w:iCs/>
          <w:u w:val="single"/>
          <w:bdr w:val="single" w:sz="8" w:space="0" w:color="auto"/>
        </w:rPr>
        <w:t>obvious and essential aspect</w:t>
      </w:r>
      <w:r w:rsidRPr="006E5CCE">
        <w:rPr>
          <w:bCs/>
          <w:u w:val="single"/>
        </w:rPr>
        <w:t xml:space="preserve"> of the singularity of the present crisis</w:t>
      </w:r>
      <w:r w:rsidRPr="006E5CCE">
        <w:t xml:space="preserve">. In this sense, </w:t>
      </w:r>
      <w:r w:rsidRPr="006E5CCE">
        <w:rPr>
          <w:bCs/>
          <w:u w:val="single"/>
        </w:rPr>
        <w:t xml:space="preserve">the singularity of the crisis lies in the fact that the </w:t>
      </w:r>
      <w:r w:rsidRPr="006E5CCE">
        <w:rPr>
          <w:bCs/>
          <w:highlight w:val="yellow"/>
          <w:u w:val="single"/>
        </w:rPr>
        <w:t xml:space="preserve">struggle for dominance is </w:t>
      </w:r>
      <w:r w:rsidRPr="006E5CCE">
        <w:rPr>
          <w:bCs/>
          <w:u w:val="single"/>
        </w:rPr>
        <w:t xml:space="preserve">at one and the same time </w:t>
      </w:r>
      <w:r w:rsidRPr="006E5CCE">
        <w:rPr>
          <w:bCs/>
          <w:highlight w:val="yellow"/>
          <w:u w:val="single"/>
        </w:rPr>
        <w:t xml:space="preserve">impaired </w:t>
      </w:r>
      <w:r w:rsidRPr="006E5CCE">
        <w:rPr>
          <w:bCs/>
          <w:u w:val="single"/>
        </w:rPr>
        <w:t xml:space="preserve">and </w:t>
      </w:r>
      <w:r w:rsidRPr="006E5CCE">
        <w:rPr>
          <w:bCs/>
          <w:highlight w:val="yellow"/>
          <w:u w:val="single"/>
        </w:rPr>
        <w:t xml:space="preserve">made </w:t>
      </w:r>
      <w:r w:rsidRPr="006E5CCE">
        <w:rPr>
          <w:bCs/>
          <w:u w:val="single"/>
        </w:rPr>
        <w:t xml:space="preserve">more </w:t>
      </w:r>
      <w:r w:rsidRPr="006E5CCE">
        <w:rPr>
          <w:bCs/>
          <w:highlight w:val="yellow"/>
          <w:u w:val="single"/>
        </w:rPr>
        <w:t xml:space="preserve">brutal </w:t>
      </w:r>
      <w:r w:rsidRPr="006E5CCE">
        <w:rPr>
          <w:bCs/>
          <w:u w:val="single"/>
        </w:rPr>
        <w:t xml:space="preserve">by </w:t>
      </w:r>
      <w:r w:rsidRPr="006E5CCE">
        <w:rPr>
          <w:b/>
          <w:iCs/>
          <w:highlight w:val="yellow"/>
          <w:u w:val="single"/>
          <w:bdr w:val="single" w:sz="8" w:space="0" w:color="auto"/>
        </w:rPr>
        <w:t>the lack of hegemony</w:t>
      </w:r>
      <w:r w:rsidRPr="006E5CCE">
        <w:t xml:space="preserve">. This is true in general, but </w:t>
      </w:r>
      <w:r w:rsidRPr="006E5CCE">
        <w:rPr>
          <w:bCs/>
          <w:u w:val="single"/>
        </w:rPr>
        <w:t xml:space="preserve">it is perhaps particularly true with respect to the greatest power on earth, </w:t>
      </w:r>
      <w:r w:rsidRPr="006E5CCE">
        <w:rPr>
          <w:b/>
          <w:iCs/>
          <w:u w:val="single"/>
          <w:bdr w:val="single" w:sz="8" w:space="0" w:color="auto"/>
        </w:rPr>
        <w:t xml:space="preserve">the </w:t>
      </w:r>
      <w:r w:rsidRPr="006E5CCE">
        <w:rPr>
          <w:b/>
          <w:iCs/>
          <w:highlight w:val="yellow"/>
          <w:u w:val="single"/>
          <w:bdr w:val="single" w:sz="8" w:space="0" w:color="auto"/>
        </w:rPr>
        <w:t>U</w:t>
      </w:r>
      <w:r w:rsidRPr="006E5CCE">
        <w:rPr>
          <w:b/>
          <w:iCs/>
          <w:u w:val="single"/>
          <w:bdr w:val="single" w:sz="8" w:space="0" w:color="auto"/>
        </w:rPr>
        <w:t>nited</w:t>
      </w:r>
      <w:r w:rsidRPr="006E5CCE">
        <w:rPr>
          <w:b/>
          <w:iCs/>
          <w:highlight w:val="yellow"/>
          <w:u w:val="single"/>
          <w:bdr w:val="single" w:sz="8" w:space="0" w:color="auto"/>
        </w:rPr>
        <w:t xml:space="preserve"> S</w:t>
      </w:r>
      <w:r w:rsidRPr="006E5CCE">
        <w:rPr>
          <w:b/>
          <w:iCs/>
          <w:u w:val="single"/>
          <w:bdr w:val="single" w:sz="8" w:space="0" w:color="auto"/>
        </w:rPr>
        <w:t>tates</w:t>
      </w:r>
      <w:r w:rsidRPr="006E5CCE">
        <w:rPr>
          <w:bCs/>
          <w:u w:val="single"/>
        </w:rPr>
        <w:t xml:space="preserve">, whose </w:t>
      </w:r>
      <w:r w:rsidRPr="006E5CCE">
        <w:rPr>
          <w:bCs/>
          <w:highlight w:val="yellow"/>
          <w:u w:val="single"/>
        </w:rPr>
        <w:t>heg</w:t>
      </w:r>
      <w:r w:rsidRPr="006E5CCE">
        <w:rPr>
          <w:bCs/>
          <w:u w:val="single"/>
        </w:rPr>
        <w:t xml:space="preserve">emony </w:t>
      </w:r>
      <w:r w:rsidRPr="006E5CCE">
        <w:rPr>
          <w:bCs/>
          <w:highlight w:val="yellow"/>
          <w:u w:val="single"/>
        </w:rPr>
        <w:t>has</w:t>
      </w:r>
      <w:r w:rsidRPr="006E5CCE">
        <w:rPr>
          <w:bCs/>
          <w:u w:val="single"/>
        </w:rPr>
        <w:t xml:space="preserve"> </w:t>
      </w:r>
      <w:r w:rsidRPr="006E5CCE">
        <w:rPr>
          <w:b/>
          <w:iCs/>
          <w:u w:val="single"/>
          <w:bdr w:val="single" w:sz="8" w:space="0" w:color="auto"/>
        </w:rPr>
        <w:t xml:space="preserve">diminished or </w:t>
      </w:r>
      <w:r w:rsidRPr="006E5CCE">
        <w:rPr>
          <w:b/>
          <w:iCs/>
          <w:highlight w:val="yellow"/>
          <w:u w:val="single"/>
          <w:bdr w:val="single" w:sz="8" w:space="0" w:color="auto"/>
        </w:rPr>
        <w:t>vanished</w:t>
      </w:r>
      <w:r w:rsidRPr="006E5CCE">
        <w:rPr>
          <w:bCs/>
          <w:u w:val="single"/>
        </w:rPr>
        <w:t>.</w:t>
      </w:r>
      <w:r w:rsidRPr="006E5CCE">
        <w:t xml:space="preserve"> </w:t>
      </w:r>
      <w:r w:rsidRPr="006E5CCE">
        <w:rPr>
          <w:bCs/>
          <w:u w:val="single"/>
        </w:rPr>
        <w:t>It is a fortiori true of whatever is called ‘the West,’ of which the US has for about a century represented the vanguard</w:t>
      </w:r>
      <w:r w:rsidRPr="006E5CCE">
        <w:t xml:space="preserve">. </w:t>
      </w:r>
      <w:r w:rsidRPr="006E5CCE">
        <w:rPr>
          <w:bCs/>
          <w:highlight w:val="yellow"/>
          <w:u w:val="single"/>
        </w:rPr>
        <w:t>Lacking heg</w:t>
      </w:r>
      <w:r w:rsidRPr="006E5CCE">
        <w:rPr>
          <w:bCs/>
          <w:u w:val="single"/>
        </w:rPr>
        <w:t xml:space="preserve">emony, the </w:t>
      </w:r>
      <w:r w:rsidRPr="006E5CCE">
        <w:rPr>
          <w:b/>
          <w:iCs/>
          <w:highlight w:val="yellow"/>
          <w:u w:val="single"/>
          <w:bdr w:val="single" w:sz="8" w:space="0" w:color="auto"/>
        </w:rPr>
        <w:t xml:space="preserve">sheer </w:t>
      </w:r>
      <w:r w:rsidRPr="006E5CCE">
        <w:rPr>
          <w:b/>
          <w:iCs/>
          <w:u w:val="single"/>
          <w:bdr w:val="single" w:sz="8" w:space="0" w:color="auto"/>
        </w:rPr>
        <w:t xml:space="preserve">drive for </w:t>
      </w:r>
      <w:r w:rsidRPr="006E5CCE">
        <w:rPr>
          <w:b/>
          <w:iCs/>
          <w:highlight w:val="yellow"/>
          <w:u w:val="single"/>
          <w:bdr w:val="single" w:sz="8" w:space="0" w:color="auto"/>
        </w:rPr>
        <w:t>domination</w:t>
      </w:r>
      <w:r w:rsidRPr="006E5CCE">
        <w:rPr>
          <w:bCs/>
          <w:highlight w:val="yellow"/>
          <w:u w:val="single"/>
        </w:rPr>
        <w:t xml:space="preserve"> has to show</w:t>
      </w:r>
      <w:r w:rsidRPr="006E5CCE">
        <w:rPr>
          <w:bCs/>
          <w:u w:val="single"/>
        </w:rPr>
        <w:t xml:space="preserve"> </w:t>
      </w:r>
      <w:r w:rsidRPr="006E5CCE">
        <w:rPr>
          <w:b/>
          <w:iCs/>
          <w:u w:val="single"/>
          <w:bdr w:val="single" w:sz="8" w:space="0" w:color="auto"/>
        </w:rPr>
        <w:t>its true face</w:t>
      </w:r>
      <w:r w:rsidRPr="006E5CCE">
        <w:rPr>
          <w:bCs/>
          <w:u w:val="single"/>
        </w:rPr>
        <w:t xml:space="preserve">, its </w:t>
      </w:r>
      <w:r w:rsidRPr="006E5CCE">
        <w:rPr>
          <w:b/>
          <w:iCs/>
          <w:highlight w:val="yellow"/>
          <w:u w:val="single"/>
          <w:bdr w:val="single" w:sz="8" w:space="0" w:color="auto"/>
        </w:rPr>
        <w:t>raw violence</w:t>
      </w:r>
      <w:r w:rsidRPr="006E5CCE">
        <w:t xml:space="preserve">. </w:t>
      </w:r>
      <w:r w:rsidRPr="006E5CCE">
        <w:rPr>
          <w:bCs/>
          <w:u w:val="single"/>
        </w:rPr>
        <w:t xml:space="preserve">The usual, </w:t>
      </w:r>
      <w:r w:rsidRPr="006E5CCE">
        <w:rPr>
          <w:bCs/>
          <w:highlight w:val="yellow"/>
          <w:u w:val="single"/>
        </w:rPr>
        <w:t xml:space="preserve">traditional </w:t>
      </w:r>
      <w:r w:rsidRPr="006E5CCE">
        <w:rPr>
          <w:b/>
          <w:iCs/>
          <w:u w:val="single"/>
          <w:bdr w:val="single" w:sz="8" w:space="0" w:color="auto"/>
        </w:rPr>
        <w:t xml:space="preserve">ideological </w:t>
      </w:r>
      <w:r w:rsidRPr="006E5CCE">
        <w:rPr>
          <w:b/>
          <w:iCs/>
          <w:highlight w:val="yellow"/>
          <w:u w:val="single"/>
          <w:bdr w:val="single" w:sz="8" w:space="0" w:color="auto"/>
        </w:rPr>
        <w:t>justifications for dominance</w:t>
      </w:r>
      <w:r w:rsidRPr="006E5CCE">
        <w:rPr>
          <w:bCs/>
          <w:u w:val="single"/>
        </w:rPr>
        <w:t xml:space="preserve"> (such as bringing </w:t>
      </w:r>
      <w:r w:rsidRPr="006E5CCE">
        <w:rPr>
          <w:bCs/>
          <w:highlight w:val="yellow"/>
          <w:u w:val="single"/>
        </w:rPr>
        <w:t>democracy and freedom</w:t>
      </w:r>
      <w:r w:rsidRPr="006E5CCE">
        <w:rPr>
          <w:bCs/>
          <w:u w:val="single"/>
        </w:rPr>
        <w:t xml:space="preserve"> here and there) </w:t>
      </w:r>
      <w:r w:rsidRPr="006E5CCE">
        <w:rPr>
          <w:bCs/>
          <w:highlight w:val="yellow"/>
          <w:u w:val="single"/>
        </w:rPr>
        <w:t xml:space="preserve">have now become </w:t>
      </w:r>
      <w:r w:rsidRPr="006E5CCE">
        <w:rPr>
          <w:b/>
          <w:iCs/>
          <w:highlight w:val="yellow"/>
          <w:u w:val="single"/>
          <w:bdr w:val="single" w:sz="8" w:space="0" w:color="auto"/>
        </w:rPr>
        <w:t>very weak</w:t>
      </w:r>
      <w:r w:rsidRPr="006E5CCE">
        <w:rPr>
          <w:bCs/>
          <w:highlight w:val="yellow"/>
          <w:u w:val="single"/>
        </w:rPr>
        <w:t xml:space="preserve"> because </w:t>
      </w:r>
      <w:r w:rsidRPr="006E5CCE">
        <w:t xml:space="preserve">of </w:t>
      </w:r>
      <w:r w:rsidRPr="006E5CCE">
        <w:rPr>
          <w:b/>
          <w:iCs/>
          <w:highlight w:val="yellow"/>
          <w:u w:val="single"/>
          <w:bdr w:val="single" w:sz="8" w:space="0" w:color="auto"/>
        </w:rPr>
        <w:t>the contempt</w:t>
      </w:r>
      <w:r w:rsidRPr="006E5CCE">
        <w:rPr>
          <w:bCs/>
          <w:highlight w:val="yellow"/>
          <w:u w:val="single"/>
        </w:rPr>
        <w:t xml:space="preserve"> </w:t>
      </w:r>
      <w:r w:rsidRPr="006E5CCE">
        <w:rPr>
          <w:bCs/>
          <w:u w:val="single"/>
        </w:rPr>
        <w:t xml:space="preserve">that </w:t>
      </w:r>
      <w:r w:rsidRPr="006E5CCE">
        <w:rPr>
          <w:bCs/>
          <w:highlight w:val="yellow"/>
          <w:u w:val="single"/>
        </w:rPr>
        <w:t xml:space="preserve">the </w:t>
      </w:r>
      <w:r w:rsidRPr="006E5CCE">
        <w:rPr>
          <w:bCs/>
          <w:u w:val="single"/>
        </w:rPr>
        <w:t xml:space="preserve">dominant nations </w:t>
      </w:r>
      <w:r w:rsidRPr="006E5CCE">
        <w:rPr>
          <w:bCs/>
          <w:highlight w:val="yellow"/>
          <w:u w:val="single"/>
        </w:rPr>
        <w:t xml:space="preserve">(the US </w:t>
      </w:r>
      <w:r w:rsidRPr="006E5CCE">
        <w:rPr>
          <w:bCs/>
          <w:u w:val="single"/>
        </w:rPr>
        <w:t xml:space="preserve">and its most powerful allies) </w:t>
      </w:r>
      <w:r w:rsidRPr="006E5CCE">
        <w:rPr>
          <w:b/>
          <w:iCs/>
          <w:u w:val="single"/>
          <w:bdr w:val="single" w:sz="8" w:space="0" w:color="auto"/>
        </w:rPr>
        <w:t xml:space="preserve">regularly </w:t>
      </w:r>
      <w:r w:rsidRPr="006E5CCE">
        <w:rPr>
          <w:b/>
          <w:iCs/>
          <w:highlight w:val="yellow"/>
          <w:u w:val="single"/>
          <w:bdr w:val="single" w:sz="8" w:space="0" w:color="auto"/>
        </w:rPr>
        <w:t>show</w:t>
      </w:r>
      <w:r w:rsidRPr="006E5CCE">
        <w:rPr>
          <w:bCs/>
          <w:highlight w:val="yellow"/>
          <w:u w:val="single"/>
        </w:rPr>
        <w:t xml:space="preserve"> toward legality, morality, and humanity</w:t>
      </w:r>
      <w:r w:rsidRPr="006E5CCE">
        <w:t xml:space="preserve">. Of course, </w:t>
      </w:r>
      <w:r w:rsidRPr="006E5CCE">
        <w:rPr>
          <w:bCs/>
          <w:u w:val="single"/>
        </w:rPr>
        <w:t xml:space="preserve">the so-called rogue states, thriving on corruption, do not fare any better in this sense, but for them, when they act autonomously and against the dictates of ‘the West,’ the specter of </w:t>
      </w:r>
      <w:r w:rsidRPr="006E5CCE">
        <w:rPr>
          <w:bCs/>
          <w:highlight w:val="yellow"/>
          <w:u w:val="single"/>
        </w:rPr>
        <w:t xml:space="preserve">punishment, in the form of retaliatory war or even indictment from the </w:t>
      </w:r>
      <w:r w:rsidRPr="006E5CCE">
        <w:rPr>
          <w:b/>
          <w:iCs/>
          <w:highlight w:val="yellow"/>
          <w:u w:val="single"/>
          <w:bdr w:val="single" w:sz="8" w:space="0" w:color="auto"/>
        </w:rPr>
        <w:t>I</w:t>
      </w:r>
      <w:r w:rsidRPr="006E5CCE">
        <w:rPr>
          <w:bCs/>
          <w:u w:val="single"/>
        </w:rPr>
        <w:t xml:space="preserve">nternational </w:t>
      </w:r>
      <w:r w:rsidRPr="006E5CCE">
        <w:rPr>
          <w:b/>
          <w:iCs/>
          <w:highlight w:val="yellow"/>
          <w:u w:val="single"/>
          <w:bdr w:val="single" w:sz="8" w:space="0" w:color="auto"/>
        </w:rPr>
        <w:t>C</w:t>
      </w:r>
      <w:r w:rsidRPr="006E5CCE">
        <w:rPr>
          <w:bCs/>
          <w:u w:val="single"/>
        </w:rPr>
        <w:t xml:space="preserve">riminal </w:t>
      </w:r>
      <w:r w:rsidRPr="006E5CCE">
        <w:rPr>
          <w:b/>
          <w:iCs/>
          <w:highlight w:val="yellow"/>
          <w:u w:val="single"/>
          <w:bdr w:val="single" w:sz="8" w:space="0" w:color="auto"/>
        </w:rPr>
        <w:t>C</w:t>
      </w:r>
      <w:r w:rsidRPr="006E5CCE">
        <w:rPr>
          <w:bCs/>
          <w:u w:val="single"/>
        </w:rPr>
        <w:t xml:space="preserve">ourt, </w:t>
      </w:r>
      <w:r w:rsidRPr="006E5CCE">
        <w:rPr>
          <w:bCs/>
          <w:highlight w:val="yellow"/>
          <w:u w:val="single"/>
        </w:rPr>
        <w:t xml:space="preserve">remains a </w:t>
      </w:r>
      <w:r w:rsidRPr="006E5CCE">
        <w:t>clear</w:t>
      </w:r>
      <w:r w:rsidRPr="006E5CCE">
        <w:rPr>
          <w:bCs/>
          <w:highlight w:val="yellow"/>
          <w:u w:val="single"/>
        </w:rPr>
        <w:t xml:space="preserve"> limit</w:t>
      </w:r>
      <w:r w:rsidRPr="006E5CCE">
        <w:rPr>
          <w:bCs/>
          <w:u w:val="single"/>
        </w:rPr>
        <w:t>, a possibility.</w:t>
      </w:r>
      <w:r w:rsidRPr="006E5CCE">
        <w:t xml:space="preserve"> </w:t>
      </w:r>
      <w:r w:rsidRPr="006E5CCE">
        <w:rPr>
          <w:b/>
          <w:iCs/>
          <w:highlight w:val="yellow"/>
          <w:u w:val="single"/>
          <w:bdr w:val="single" w:sz="8" w:space="0" w:color="auto"/>
        </w:rPr>
        <w:t xml:space="preserve">Not so for </w:t>
      </w:r>
      <w:r w:rsidRPr="006E5CCE">
        <w:rPr>
          <w:b/>
          <w:iCs/>
          <w:u w:val="single"/>
          <w:bdr w:val="single" w:sz="8" w:space="0" w:color="auto"/>
        </w:rPr>
        <w:t xml:space="preserve">the </w:t>
      </w:r>
      <w:r w:rsidRPr="006E5CCE">
        <w:rPr>
          <w:b/>
          <w:iCs/>
          <w:highlight w:val="yellow"/>
          <w:u w:val="single"/>
          <w:bdr w:val="single" w:sz="8" w:space="0" w:color="auto"/>
        </w:rPr>
        <w:t>dominant nations</w:t>
      </w:r>
      <w:r w:rsidRPr="006E5CCE">
        <w:rPr>
          <w:highlight w:val="yellow"/>
        </w:rPr>
        <w:t xml:space="preserve">: </w:t>
      </w:r>
      <w:r w:rsidRPr="006E5CCE">
        <w:rPr>
          <w:bCs/>
          <w:highlight w:val="yellow"/>
          <w:u w:val="single"/>
        </w:rPr>
        <w:t>who will stop the U</w:t>
      </w:r>
      <w:r w:rsidRPr="006E5CCE">
        <w:rPr>
          <w:bCs/>
          <w:u w:val="single"/>
        </w:rPr>
        <w:t>nited</w:t>
      </w:r>
      <w:r w:rsidRPr="006E5CCE">
        <w:rPr>
          <w:bCs/>
          <w:highlight w:val="yellow"/>
          <w:u w:val="single"/>
        </w:rPr>
        <w:t xml:space="preserve"> S</w:t>
      </w:r>
      <w:r w:rsidRPr="006E5CCE">
        <w:rPr>
          <w:bCs/>
          <w:u w:val="single"/>
        </w:rPr>
        <w:t>tates</w:t>
      </w:r>
      <w:r w:rsidRPr="006E5CCE">
        <w:rPr>
          <w:bCs/>
          <w:highlight w:val="yellow"/>
          <w:u w:val="single"/>
        </w:rPr>
        <w:t xml:space="preserve"> from striking anywhere </w:t>
      </w:r>
      <w:r w:rsidRPr="006E5CCE">
        <w:rPr>
          <w:bCs/>
          <w:u w:val="single"/>
        </w:rPr>
        <w:t xml:space="preserve">at will, or </w:t>
      </w:r>
      <w:r w:rsidRPr="006E5CCE">
        <w:rPr>
          <w:bCs/>
          <w:highlight w:val="yellow"/>
          <w:u w:val="single"/>
        </w:rPr>
        <w:t xml:space="preserve">Israel </w:t>
      </w:r>
      <w:r w:rsidRPr="006E5CCE">
        <w:rPr>
          <w:bCs/>
          <w:u w:val="single"/>
        </w:rPr>
        <w:t xml:space="preserve">from regularly </w:t>
      </w:r>
      <w:r w:rsidRPr="006E5CCE">
        <w:rPr>
          <w:bCs/>
          <w:highlight w:val="yellow"/>
          <w:u w:val="single"/>
        </w:rPr>
        <w:t xml:space="preserve">massacring people </w:t>
      </w:r>
      <w:r w:rsidRPr="006E5CCE">
        <w:rPr>
          <w:bCs/>
          <w:u w:val="single"/>
        </w:rPr>
        <w:t>in</w:t>
      </w:r>
      <w:r w:rsidRPr="006E5CCE">
        <w:t xml:space="preserve"> the </w:t>
      </w:r>
      <w:r w:rsidRPr="006E5CCE">
        <w:rPr>
          <w:bCs/>
          <w:u w:val="single"/>
        </w:rPr>
        <w:t>Gaza</w:t>
      </w:r>
      <w:r w:rsidRPr="006E5CCE">
        <w:t xml:space="preserve"> Strip, </w:t>
      </w:r>
      <w:r w:rsidRPr="006E5CCE">
        <w:rPr>
          <w:bCs/>
          <w:highlight w:val="yellow"/>
          <w:u w:val="single"/>
        </w:rPr>
        <w:t>or</w:t>
      </w:r>
      <w:r w:rsidRPr="006E5CCE">
        <w:t xml:space="preserve"> envious </w:t>
      </w:r>
      <w:r w:rsidRPr="006E5CCE">
        <w:rPr>
          <w:bCs/>
          <w:highlight w:val="yellow"/>
          <w:u w:val="single"/>
        </w:rPr>
        <w:t>France from</w:t>
      </w:r>
      <w:r w:rsidRPr="006E5CCE">
        <w:rPr>
          <w:bCs/>
          <w:u w:val="single"/>
        </w:rPr>
        <w:t xml:space="preserve"> once again </w:t>
      </w:r>
      <w:r w:rsidRPr="006E5CCE">
        <w:rPr>
          <w:bCs/>
          <w:highlight w:val="yellow"/>
          <w:u w:val="single"/>
        </w:rPr>
        <w:t>trying its luck in Africa</w:t>
      </w:r>
      <w:r w:rsidRPr="006E5CCE">
        <w:t xml:space="preserve">? Yet, </w:t>
      </w:r>
      <w:r w:rsidRPr="006E5CCE">
        <w:rPr>
          <w:bCs/>
          <w:u w:val="single"/>
        </w:rPr>
        <w:t xml:space="preserve">though still dominant, </w:t>
      </w:r>
      <w:r w:rsidRPr="006E5CCE">
        <w:rPr>
          <w:bCs/>
          <w:highlight w:val="yellow"/>
          <w:u w:val="single"/>
        </w:rPr>
        <w:t xml:space="preserve">these nations are </w:t>
      </w:r>
      <w:r w:rsidRPr="006E5CCE">
        <w:rPr>
          <w:bCs/>
          <w:u w:val="single"/>
        </w:rPr>
        <w:t xml:space="preserve">painfully </w:t>
      </w:r>
      <w:r w:rsidRPr="006E5CCE">
        <w:rPr>
          <w:bCs/>
          <w:highlight w:val="yellow"/>
          <w:u w:val="single"/>
        </w:rPr>
        <w:t xml:space="preserve">aware of their </w:t>
      </w:r>
      <w:r w:rsidRPr="006E5CCE">
        <w:rPr>
          <w:b/>
          <w:iCs/>
          <w:highlight w:val="yellow"/>
          <w:u w:val="single"/>
          <w:bdr w:val="single" w:sz="8" w:space="0" w:color="auto"/>
        </w:rPr>
        <w:t xml:space="preserve">structural, ontological </w:t>
      </w:r>
      <w:r w:rsidRPr="006E5CCE">
        <w:rPr>
          <w:b/>
          <w:iCs/>
          <w:u w:val="single"/>
          <w:bdr w:val="single" w:sz="8" w:space="0" w:color="auto"/>
        </w:rPr>
        <w:t xml:space="preserve">and </w:t>
      </w:r>
      <w:r w:rsidRPr="006E5CCE">
        <w:rPr>
          <w:b/>
          <w:iCs/>
          <w:highlight w:val="yellow"/>
          <w:u w:val="single"/>
          <w:bdr w:val="single" w:sz="8" w:space="0" w:color="auto"/>
        </w:rPr>
        <w:t>historical, weakness</w:t>
      </w:r>
      <w:r w:rsidRPr="006E5CCE">
        <w:t xml:space="preserve">. </w:t>
      </w:r>
      <w:r w:rsidRPr="006E5CCE">
        <w:rPr>
          <w:bCs/>
          <w:u w:val="single"/>
        </w:rPr>
        <w:t xml:space="preserve">All attempts at concealing that weakness (and the uncomfortable awareness of it) </w:t>
      </w:r>
      <w:r w:rsidRPr="006E5CCE">
        <w:rPr>
          <w:b/>
          <w:iCs/>
          <w:u w:val="single"/>
          <w:bdr w:val="single" w:sz="8" w:space="0" w:color="auto"/>
        </w:rPr>
        <w:t>only heighten the brutality</w:t>
      </w:r>
      <w:r w:rsidRPr="006E5CCE">
        <w:rPr>
          <w:bCs/>
          <w:u w:val="single"/>
        </w:rPr>
        <w:t xml:space="preserve"> in the exertion of </w:t>
      </w:r>
      <w:r w:rsidRPr="006E5CCE">
        <w:rPr>
          <w:b/>
          <w:iCs/>
          <w:u w:val="single"/>
          <w:bdr w:val="single" w:sz="8" w:space="0" w:color="auto"/>
        </w:rPr>
        <w:t>what remains of their dominance</w:t>
      </w:r>
      <w:r w:rsidRPr="006E5CCE">
        <w:t xml:space="preserve">. </w:t>
      </w:r>
      <w:r w:rsidRPr="006E5CCE">
        <w:rPr>
          <w:bCs/>
          <w:u w:val="single"/>
        </w:rPr>
        <w:t xml:space="preserve">Although </w:t>
      </w:r>
      <w:r w:rsidRPr="006E5CCE">
        <w:rPr>
          <w:bCs/>
          <w:highlight w:val="yellow"/>
          <w:u w:val="single"/>
        </w:rPr>
        <w:t xml:space="preserve">they rely on a </w:t>
      </w:r>
      <w:r w:rsidRPr="006E5CCE">
        <w:rPr>
          <w:b/>
          <w:iCs/>
          <w:u w:val="single"/>
          <w:bdr w:val="single" w:sz="8" w:space="0" w:color="auto"/>
        </w:rPr>
        <w:t xml:space="preserve">highly sophisticated </w:t>
      </w:r>
      <w:r w:rsidRPr="006E5CCE">
        <w:rPr>
          <w:b/>
          <w:iCs/>
          <w:highlight w:val="yellow"/>
          <w:u w:val="single"/>
          <w:bdr w:val="single" w:sz="8" w:space="0" w:color="auto"/>
        </w:rPr>
        <w:t>military machine</w:t>
      </w:r>
      <w:r w:rsidRPr="006E5CCE">
        <w:rPr>
          <w:bCs/>
          <w:u w:val="single"/>
        </w:rPr>
        <w:t xml:space="preserve"> (the technology of </w:t>
      </w:r>
      <w:r w:rsidRPr="006E5CCE">
        <w:rPr>
          <w:bCs/>
          <w:highlight w:val="yellow"/>
          <w:u w:val="single"/>
        </w:rPr>
        <w:t>drones</w:t>
      </w:r>
      <w:r w:rsidRPr="006E5CCE">
        <w:rPr>
          <w:bCs/>
          <w:u w:val="single"/>
        </w:rPr>
        <w:t xml:space="preserve"> is a clear instance of this) </w:t>
      </w:r>
      <w:r w:rsidRPr="006E5CCE">
        <w:rPr>
          <w:bCs/>
          <w:highlight w:val="yellow"/>
          <w:u w:val="single"/>
        </w:rPr>
        <w:t xml:space="preserve">and </w:t>
      </w:r>
      <w:r w:rsidRPr="006E5CCE">
        <w:rPr>
          <w:bCs/>
          <w:u w:val="single"/>
        </w:rPr>
        <w:t xml:space="preserve">on an equally sophisticated </w:t>
      </w:r>
      <w:r w:rsidRPr="006E5CCE">
        <w:rPr>
          <w:bCs/>
          <w:highlight w:val="yellow"/>
          <w:u w:val="single"/>
        </w:rPr>
        <w:t xml:space="preserve">diplomacy, </w:t>
      </w:r>
      <w:r w:rsidRPr="006E5CCE">
        <w:rPr>
          <w:bCs/>
          <w:u w:val="single"/>
        </w:rPr>
        <w:t xml:space="preserve">which has </w:t>
      </w:r>
      <w:r w:rsidRPr="006E5CCE">
        <w:rPr>
          <w:b/>
          <w:iCs/>
          <w:u w:val="single"/>
          <w:bdr w:val="single" w:sz="8" w:space="0" w:color="auto"/>
        </w:rPr>
        <w:t>traditionally</w:t>
      </w:r>
      <w:r w:rsidRPr="006E5CCE">
        <w:rPr>
          <w:bCs/>
          <w:u w:val="single"/>
        </w:rPr>
        <w:t xml:space="preserve"> been and </w:t>
      </w:r>
      <w:r w:rsidRPr="006E5CCE">
        <w:rPr>
          <w:b/>
          <w:iCs/>
          <w:u w:val="single"/>
          <w:bdr w:val="single" w:sz="8" w:space="0" w:color="auto"/>
        </w:rPr>
        <w:t>increasingly</w:t>
      </w:r>
      <w:r w:rsidRPr="006E5CCE">
        <w:rPr>
          <w:bCs/>
          <w:u w:val="single"/>
        </w:rPr>
        <w:t xml:space="preserve"> </w:t>
      </w:r>
      <w:r w:rsidRPr="006E5CCE">
        <w:rPr>
          <w:bCs/>
          <w:highlight w:val="yellow"/>
          <w:u w:val="single"/>
        </w:rPr>
        <w:t xml:space="preserve">is an outpost for </w:t>
      </w:r>
      <w:r w:rsidRPr="006E5CCE">
        <w:rPr>
          <w:b/>
          <w:iCs/>
          <w:highlight w:val="yellow"/>
          <w:u w:val="single"/>
          <w:bdr w:val="single" w:sz="8" w:space="0" w:color="auto"/>
        </w:rPr>
        <w:t>military operations and global policing</w:t>
      </w:r>
      <w:r w:rsidRPr="006E5CCE">
        <w:rPr>
          <w:bCs/>
          <w:u w:val="single"/>
        </w:rPr>
        <w:t xml:space="preserve"> (now excellently </w:t>
      </w:r>
      <w:r w:rsidRPr="006E5CCE">
        <w:rPr>
          <w:b/>
          <w:iCs/>
          <w:highlight w:val="yellow"/>
          <w:u w:val="single"/>
          <w:bdr w:val="single" w:sz="8" w:space="0" w:color="auto"/>
        </w:rPr>
        <w:t>incarnated by Africom</w:t>
      </w:r>
      <w:r w:rsidRPr="006E5CCE">
        <w:rPr>
          <w:bCs/>
          <w:u w:val="single"/>
        </w:rPr>
        <w:t xml:space="preserve">), </w:t>
      </w:r>
      <w:r w:rsidRPr="006E5CCE">
        <w:rPr>
          <w:b/>
          <w:iCs/>
          <w:highlight w:val="yellow"/>
          <w:u w:val="single"/>
          <w:bdr w:val="single" w:sz="8" w:space="0" w:color="auto"/>
        </w:rPr>
        <w:t xml:space="preserve">they know </w:t>
      </w:r>
      <w:r w:rsidRPr="006E5CCE">
        <w:rPr>
          <w:b/>
          <w:iCs/>
          <w:u w:val="single"/>
          <w:bdr w:val="single" w:sz="8" w:space="0" w:color="auto"/>
        </w:rPr>
        <w:t xml:space="preserve">that </w:t>
      </w:r>
      <w:r w:rsidRPr="006E5CCE">
        <w:rPr>
          <w:b/>
          <w:iCs/>
          <w:highlight w:val="yellow"/>
          <w:u w:val="single"/>
          <w:bdr w:val="single" w:sz="8" w:space="0" w:color="auto"/>
        </w:rPr>
        <w:t xml:space="preserve">they have lost </w:t>
      </w:r>
      <w:r w:rsidRPr="006E5CCE">
        <w:rPr>
          <w:b/>
          <w:iCs/>
          <w:u w:val="single"/>
          <w:bdr w:val="single" w:sz="8" w:space="0" w:color="auto"/>
        </w:rPr>
        <w:t xml:space="preserve">their </w:t>
      </w:r>
      <w:r w:rsidRPr="006E5CCE">
        <w:rPr>
          <w:b/>
          <w:iCs/>
          <w:highlight w:val="yellow"/>
          <w:u w:val="single"/>
          <w:bdr w:val="single" w:sz="8" w:space="0" w:color="auto"/>
        </w:rPr>
        <w:t>heg</w:t>
      </w:r>
      <w:r w:rsidRPr="006E5CCE">
        <w:rPr>
          <w:b/>
          <w:iCs/>
          <w:u w:val="single"/>
          <w:bdr w:val="single" w:sz="8" w:space="0" w:color="auto"/>
        </w:rPr>
        <w:t>emony</w:t>
      </w:r>
      <w:r w:rsidRPr="006E5CCE">
        <w:t>.</w:t>
      </w:r>
    </w:p>
    <w:p w:rsidR="006E5CCE" w:rsidRPr="006E5CCE" w:rsidRDefault="006E5CCE" w:rsidP="006E5CCE">
      <w:r w:rsidRPr="006E5CCE">
        <w:t>‘</w:t>
      </w:r>
      <w:r w:rsidRPr="006E5CCE">
        <w:rPr>
          <w:b/>
          <w:iCs/>
          <w:highlight w:val="yellow"/>
          <w:u w:val="single"/>
          <w:bdr w:val="single" w:sz="8" w:space="0" w:color="auto"/>
        </w:rPr>
        <w:t>Domination without hegemony’</w:t>
      </w:r>
      <w:r w:rsidRPr="006E5CCE">
        <w:t xml:space="preserve"> </w:t>
      </w:r>
      <w:r w:rsidRPr="006E5CCE">
        <w:rPr>
          <w:bCs/>
          <w:u w:val="single"/>
        </w:rPr>
        <w:t>is a phrase that Giovanni Arrighi uses in his study of the long twentieth century and his lineages of the twenty-first century (1994/2010 and 2007</w:t>
      </w:r>
      <w:r w:rsidRPr="006E5CCE">
        <w:t xml:space="preserve">). Originating with Ranajit Guha (1992), </w:t>
      </w:r>
      <w:r w:rsidRPr="006E5CCE">
        <w:rPr>
          <w:bCs/>
          <w:u w:val="single"/>
        </w:rPr>
        <w:t xml:space="preserve">the phrase </w:t>
      </w:r>
      <w:r w:rsidRPr="006E5CCE">
        <w:rPr>
          <w:bCs/>
          <w:highlight w:val="yellow"/>
          <w:u w:val="single"/>
        </w:rPr>
        <w:t xml:space="preserve">captures the </w:t>
      </w:r>
      <w:r w:rsidRPr="006E5CCE">
        <w:rPr>
          <w:bCs/>
          <w:u w:val="single"/>
        </w:rPr>
        <w:t xml:space="preserve">singularity of the </w:t>
      </w:r>
      <w:r w:rsidRPr="006E5CCE">
        <w:rPr>
          <w:bCs/>
          <w:highlight w:val="yellow"/>
          <w:u w:val="single"/>
        </w:rPr>
        <w:t>global crisis, the terminal stage of sovereignty</w:t>
      </w:r>
      <w:r w:rsidRPr="006E5CCE">
        <w:rPr>
          <w:bCs/>
          <w:u w:val="single"/>
        </w:rPr>
        <w:t>, in Arrighi’s “historical investigation of the present and of the future</w:t>
      </w:r>
      <w:r w:rsidRPr="006E5CCE">
        <w:t xml:space="preserve">” (1994/2010: 221). </w:t>
      </w:r>
      <w:r w:rsidRPr="006E5CCE">
        <w:rPr>
          <w:bCs/>
          <w:u w:val="single"/>
        </w:rPr>
        <w:t xml:space="preserve">It acquires particular meaning </w:t>
      </w:r>
      <w:r w:rsidRPr="006E5CCE">
        <w:rPr>
          <w:bCs/>
          <w:highlight w:val="yellow"/>
          <w:u w:val="single"/>
        </w:rPr>
        <w:t>in the light of</w:t>
      </w:r>
      <w:r w:rsidRPr="006E5CCE">
        <w:rPr>
          <w:bCs/>
          <w:u w:val="single"/>
        </w:rPr>
        <w:t xml:space="preserve"> Arrighi’s notion of </w:t>
      </w:r>
      <w:r w:rsidRPr="006E5CCE">
        <w:rPr>
          <w:b/>
          <w:iCs/>
          <w:highlight w:val="yellow"/>
          <w:u w:val="single"/>
          <w:bdr w:val="single" w:sz="8" w:space="0" w:color="auto"/>
        </w:rPr>
        <w:t>the bifurcation of financial and military power</w:t>
      </w:r>
      <w:r w:rsidRPr="006E5CCE">
        <w:rPr>
          <w:b/>
          <w:iCs/>
          <w:u w:val="single"/>
          <w:bdr w:val="single" w:sz="8" w:space="0" w:color="auto"/>
        </w:rPr>
        <w:t>.</w:t>
      </w:r>
      <w:r w:rsidRPr="006E5CCE">
        <w:t xml:space="preserve"> Without getting into the question, treated by Arrighi, of the rise of China and East Asia, what I want to note is that for Arrighi, </w:t>
      </w:r>
      <w:r w:rsidRPr="006E5CCE">
        <w:rPr>
          <w:bCs/>
          <w:u w:val="single"/>
        </w:rPr>
        <w:t xml:space="preserve">early in the twenty-first century, and certainly </w:t>
      </w:r>
      <w:r w:rsidRPr="006E5CCE">
        <w:rPr>
          <w:bCs/>
          <w:highlight w:val="yellow"/>
          <w:u w:val="single"/>
        </w:rPr>
        <w:t xml:space="preserve">with the </w:t>
      </w:r>
      <w:r w:rsidRPr="006E5CCE">
        <w:rPr>
          <w:bCs/>
          <w:u w:val="single"/>
        </w:rPr>
        <w:t xml:space="preserve">ill-advised and </w:t>
      </w:r>
      <w:r w:rsidRPr="006E5CCE">
        <w:rPr>
          <w:bCs/>
          <w:highlight w:val="yellow"/>
          <w:u w:val="single"/>
        </w:rPr>
        <w:t>catastrophic war against Iraq</w:t>
      </w:r>
      <w:r w:rsidRPr="006E5CCE">
        <w:rPr>
          <w:bCs/>
          <w:u w:val="single"/>
        </w:rPr>
        <w:t xml:space="preserve">, “the US belle époque came to an end and </w:t>
      </w:r>
      <w:r w:rsidRPr="006E5CCE">
        <w:rPr>
          <w:bCs/>
          <w:highlight w:val="yellow"/>
          <w:u w:val="single"/>
        </w:rPr>
        <w:t xml:space="preserve">US </w:t>
      </w:r>
      <w:r w:rsidRPr="006E5CCE">
        <w:rPr>
          <w:bCs/>
          <w:u w:val="single"/>
        </w:rPr>
        <w:t xml:space="preserve">world </w:t>
      </w:r>
      <w:r w:rsidRPr="006E5CCE">
        <w:rPr>
          <w:bCs/>
          <w:highlight w:val="yellow"/>
          <w:u w:val="single"/>
        </w:rPr>
        <w:t xml:space="preserve">hegemony entered </w:t>
      </w:r>
      <w:r w:rsidRPr="006E5CCE">
        <w:rPr>
          <w:b/>
          <w:iCs/>
          <w:highlight w:val="yellow"/>
          <w:u w:val="single"/>
          <w:bdr w:val="single" w:sz="8" w:space="0" w:color="auto"/>
        </w:rPr>
        <w:t xml:space="preserve">what </w:t>
      </w:r>
      <w:r w:rsidRPr="006E5CCE">
        <w:rPr>
          <w:b/>
          <w:iCs/>
          <w:u w:val="single"/>
          <w:bdr w:val="single" w:sz="8" w:space="0" w:color="auto"/>
        </w:rPr>
        <w:t xml:space="preserve">in all likelihood </w:t>
      </w:r>
      <w:r w:rsidRPr="006E5CCE">
        <w:rPr>
          <w:b/>
          <w:iCs/>
          <w:highlight w:val="yellow"/>
          <w:u w:val="single"/>
          <w:bdr w:val="single" w:sz="8" w:space="0" w:color="auto"/>
        </w:rPr>
        <w:t>is its terminal crisis.”</w:t>
      </w:r>
      <w:r w:rsidRPr="006E5CCE">
        <w:t xml:space="preserve"> He continues:</w:t>
      </w:r>
    </w:p>
    <w:p w:rsidR="006E5CCE" w:rsidRPr="006E5CCE" w:rsidRDefault="006E5CCE" w:rsidP="006E5CCE">
      <w:pPr>
        <w:rPr>
          <w:b/>
          <w:iCs/>
          <w:sz w:val="22"/>
          <w:u w:val="single"/>
          <w:bdr w:val="single" w:sz="18" w:space="0" w:color="auto"/>
        </w:rPr>
      </w:pPr>
      <w:r w:rsidRPr="006E5CCE">
        <w:rPr>
          <w:bCs/>
          <w:u w:val="single"/>
        </w:rPr>
        <w:t xml:space="preserve">Although </w:t>
      </w:r>
      <w:r w:rsidRPr="006E5CCE">
        <w:rPr>
          <w:bCs/>
          <w:highlight w:val="yellow"/>
          <w:u w:val="single"/>
        </w:rPr>
        <w:t>the U</w:t>
      </w:r>
      <w:r w:rsidRPr="006E5CCE">
        <w:rPr>
          <w:bCs/>
          <w:u w:val="single"/>
        </w:rPr>
        <w:t>nited</w:t>
      </w:r>
      <w:r w:rsidRPr="006E5CCE">
        <w:rPr>
          <w:bCs/>
          <w:highlight w:val="yellow"/>
          <w:u w:val="single"/>
        </w:rPr>
        <w:t xml:space="preserve"> S</w:t>
      </w:r>
      <w:r w:rsidRPr="006E5CCE">
        <w:rPr>
          <w:bCs/>
          <w:u w:val="single"/>
        </w:rPr>
        <w:t xml:space="preserve">tates remains by far the world’s most powerful state, its </w:t>
      </w:r>
      <w:r w:rsidRPr="006E5CCE">
        <w:rPr>
          <w:bCs/>
          <w:highlight w:val="yellow"/>
          <w:u w:val="single"/>
        </w:rPr>
        <w:t xml:space="preserve">relationship to </w:t>
      </w:r>
      <w:r w:rsidRPr="006E5CCE">
        <w:rPr>
          <w:bCs/>
          <w:u w:val="single"/>
        </w:rPr>
        <w:t xml:space="preserve">the rest of </w:t>
      </w:r>
      <w:r w:rsidRPr="006E5CCE">
        <w:rPr>
          <w:bCs/>
          <w:highlight w:val="yellow"/>
          <w:u w:val="single"/>
        </w:rPr>
        <w:t xml:space="preserve">the world is </w:t>
      </w:r>
      <w:r w:rsidRPr="006E5CCE">
        <w:rPr>
          <w:bCs/>
          <w:u w:val="single"/>
        </w:rPr>
        <w:t xml:space="preserve">now </w:t>
      </w:r>
      <w:r w:rsidRPr="006E5CCE">
        <w:rPr>
          <w:bCs/>
          <w:highlight w:val="yellow"/>
          <w:u w:val="single"/>
        </w:rPr>
        <w:t xml:space="preserve">best described </w:t>
      </w:r>
      <w:r w:rsidRPr="006E5CCE">
        <w:rPr>
          <w:bCs/>
          <w:u w:val="single"/>
        </w:rPr>
        <w:t xml:space="preserve">as one of </w:t>
      </w:r>
      <w:r w:rsidRPr="006E5CCE">
        <w:rPr>
          <w:b/>
          <w:iCs/>
          <w:highlight w:val="yellow"/>
          <w:u w:val="single"/>
          <w:bdr w:val="single" w:sz="8" w:space="0" w:color="auto"/>
        </w:rPr>
        <w:t>‘domination without heg</w:t>
      </w:r>
      <w:r w:rsidRPr="006E5CCE">
        <w:rPr>
          <w:b/>
          <w:iCs/>
          <w:u w:val="single"/>
          <w:bdr w:val="single" w:sz="8" w:space="0" w:color="auto"/>
        </w:rPr>
        <w:t>emony</w:t>
      </w:r>
      <w:r w:rsidRPr="006E5CCE">
        <w:rPr>
          <w:b/>
          <w:iCs/>
          <w:highlight w:val="yellow"/>
          <w:u w:val="single"/>
          <w:bdr w:val="single" w:sz="8" w:space="0" w:color="auto"/>
        </w:rPr>
        <w:t>’</w:t>
      </w:r>
      <w:r w:rsidRPr="006E5CCE">
        <w:t xml:space="preserve"> (1994/2010: 384). </w:t>
      </w:r>
      <w:r w:rsidRPr="006E5CCE">
        <w:rPr>
          <w:bCs/>
          <w:highlight w:val="yellow"/>
          <w:u w:val="single"/>
        </w:rPr>
        <w:t xml:space="preserve">What can the US do </w:t>
      </w:r>
      <w:r w:rsidRPr="006E5CCE">
        <w:rPr>
          <w:bCs/>
          <w:u w:val="single"/>
        </w:rPr>
        <w:t>next</w:t>
      </w:r>
      <w:r w:rsidRPr="006E5CCE">
        <w:rPr>
          <w:bCs/>
          <w:highlight w:val="yellow"/>
          <w:u w:val="single"/>
        </w:rPr>
        <w:t xml:space="preserve">? </w:t>
      </w:r>
      <w:r w:rsidRPr="006E5CCE">
        <w:rPr>
          <w:b/>
          <w:iCs/>
          <w:highlight w:val="yellow"/>
          <w:u w:val="single"/>
          <w:bdr w:val="single" w:sz="8" w:space="0" w:color="auto"/>
        </w:rPr>
        <w:t>Not much, short of brutal dominance</w:t>
      </w:r>
      <w:r w:rsidRPr="006E5CCE">
        <w:t xml:space="preserve">. In the last few years, </w:t>
      </w:r>
      <w:r w:rsidRPr="006E5CCE">
        <w:rPr>
          <w:bCs/>
          <w:u w:val="single"/>
        </w:rPr>
        <w:t>we have seen president Obama praising himself for the killing of Osama bin Laden. While that action was most likely unlawful, too</w:t>
      </w:r>
      <w:r w:rsidRPr="006E5CCE">
        <w:t xml:space="preserve"> (Noam Chomsky has often noted that </w:t>
      </w:r>
      <w:r w:rsidRPr="006E5CCE">
        <w:rPr>
          <w:bCs/>
          <w:u w:val="single"/>
        </w:rPr>
        <w:t>bin Laden was a suspect, not someone charged with or found guilty of a crime</w:t>
      </w:r>
      <w:r w:rsidRPr="006E5CCE">
        <w:t xml:space="preserve">), </w:t>
      </w:r>
      <w:r w:rsidRPr="006E5CCE">
        <w:rPr>
          <w:bCs/>
          <w:u w:val="single"/>
        </w:rPr>
        <w:t xml:space="preserve">it is certain that </w:t>
      </w:r>
      <w:r w:rsidRPr="006E5CCE">
        <w:rPr>
          <w:bCs/>
          <w:highlight w:val="yellow"/>
          <w:u w:val="single"/>
        </w:rPr>
        <w:t xml:space="preserve">you can kill </w:t>
      </w:r>
      <w:r w:rsidRPr="006E5CCE">
        <w:rPr>
          <w:b/>
          <w:iCs/>
          <w:u w:val="single"/>
          <w:bdr w:val="single" w:sz="8" w:space="0" w:color="auto"/>
        </w:rPr>
        <w:t xml:space="preserve">all </w:t>
      </w:r>
      <w:r w:rsidRPr="006E5CCE">
        <w:rPr>
          <w:b/>
          <w:iCs/>
          <w:highlight w:val="yellow"/>
          <w:u w:val="single"/>
          <w:bdr w:val="single" w:sz="8" w:space="0" w:color="auto"/>
        </w:rPr>
        <w:t xml:space="preserve">the bin Ladens </w:t>
      </w:r>
      <w:r w:rsidRPr="006E5CCE">
        <w:rPr>
          <w:b/>
          <w:iCs/>
          <w:u w:val="single"/>
          <w:bdr w:val="single" w:sz="8" w:space="0" w:color="auto"/>
        </w:rPr>
        <w:t xml:space="preserve">of the world </w:t>
      </w:r>
      <w:r w:rsidRPr="006E5CCE">
        <w:rPr>
          <w:b/>
          <w:iCs/>
          <w:highlight w:val="yellow"/>
          <w:u w:val="single"/>
          <w:bdr w:val="single" w:sz="8" w:space="0" w:color="auto"/>
        </w:rPr>
        <w:t xml:space="preserve">without gaining </w:t>
      </w:r>
      <w:r w:rsidRPr="006E5CCE">
        <w:rPr>
          <w:b/>
          <w:iCs/>
          <w:u w:val="single"/>
          <w:bdr w:val="single" w:sz="8" w:space="0" w:color="auto"/>
        </w:rPr>
        <w:t xml:space="preserve">back a bit of </w:t>
      </w:r>
      <w:r w:rsidRPr="006E5CCE">
        <w:rPr>
          <w:b/>
          <w:iCs/>
          <w:highlight w:val="yellow"/>
          <w:u w:val="single"/>
          <w:bdr w:val="single" w:sz="8" w:space="0" w:color="auto"/>
        </w:rPr>
        <w:t>heg</w:t>
      </w:r>
      <w:r w:rsidRPr="006E5CCE">
        <w:rPr>
          <w:b/>
          <w:iCs/>
          <w:u w:val="single"/>
          <w:bdr w:val="single" w:sz="8" w:space="0" w:color="auto"/>
        </w:rPr>
        <w:t>emony</w:t>
      </w:r>
      <w:r w:rsidRPr="006E5CCE">
        <w:t xml:space="preserve">. In fact, </w:t>
      </w:r>
      <w:r w:rsidRPr="006E5CCE">
        <w:rPr>
          <w:bCs/>
          <w:u w:val="single"/>
        </w:rPr>
        <w:t>this killing, just like</w:t>
      </w:r>
      <w:r w:rsidRPr="006E5CCE">
        <w:t xml:space="preserve"> G. W. </w:t>
      </w:r>
      <w:r w:rsidRPr="006E5CCE">
        <w:rPr>
          <w:bCs/>
          <w:u w:val="single"/>
        </w:rPr>
        <w:t xml:space="preserve">Bush’s war against Iraq, makes one think of a </w:t>
      </w:r>
      <w:r w:rsidRPr="006E5CCE">
        <w:rPr>
          <w:b/>
          <w:iCs/>
          <w:u w:val="single"/>
          <w:bdr w:val="single" w:sz="8" w:space="0" w:color="auto"/>
        </w:rPr>
        <w:t>Mafia-style</w:t>
      </w:r>
      <w:r w:rsidRPr="006E5CCE">
        <w:rPr>
          <w:bCs/>
          <w:u w:val="single"/>
        </w:rPr>
        <w:t xml:space="preserve"> regolamento di conti more than any other thing</w:t>
      </w:r>
      <w:r w:rsidRPr="006E5CCE">
        <w:t xml:space="preserve">. Barack </w:t>
      </w:r>
      <w:r w:rsidRPr="006E5CCE">
        <w:rPr>
          <w:bCs/>
          <w:highlight w:val="yellow"/>
          <w:u w:val="single"/>
        </w:rPr>
        <w:t>Obama is less forthcoming about the killing of</w:t>
      </w:r>
      <w:r w:rsidRPr="006E5CCE">
        <w:rPr>
          <w:bCs/>
          <w:u w:val="single"/>
        </w:rPr>
        <w:t xml:space="preserve"> 16-year-old</w:t>
      </w:r>
      <w:r w:rsidRPr="006E5CCE">
        <w:t xml:space="preserve"> Abdulrahman </w:t>
      </w:r>
      <w:r w:rsidRPr="006E5CCE">
        <w:rPr>
          <w:bCs/>
          <w:highlight w:val="yellow"/>
          <w:u w:val="single"/>
        </w:rPr>
        <w:t>al-Awlaki, who</w:t>
      </w:r>
      <w:r w:rsidRPr="006E5CCE">
        <w:rPr>
          <w:bCs/>
          <w:u w:val="single"/>
        </w:rPr>
        <w:t xml:space="preserve">se fate </w:t>
      </w:r>
      <w:r w:rsidRPr="006E5CCE">
        <w:rPr>
          <w:bCs/>
          <w:highlight w:val="yellow"/>
          <w:u w:val="single"/>
        </w:rPr>
        <w:t xml:space="preserve">many have </w:t>
      </w:r>
      <w:r w:rsidRPr="006E5CCE">
        <w:rPr>
          <w:b/>
          <w:iCs/>
          <w:u w:val="single"/>
          <w:bdr w:val="single" w:sz="8" w:space="0" w:color="auto"/>
        </w:rPr>
        <w:t xml:space="preserve">correctly </w:t>
      </w:r>
      <w:r w:rsidRPr="006E5CCE">
        <w:rPr>
          <w:b/>
          <w:iCs/>
          <w:highlight w:val="yellow"/>
          <w:u w:val="single"/>
          <w:bdr w:val="single" w:sz="8" w:space="0" w:color="auto"/>
        </w:rPr>
        <w:t>compared</w:t>
      </w:r>
      <w:r w:rsidRPr="006E5CCE">
        <w:rPr>
          <w:bCs/>
          <w:highlight w:val="yellow"/>
          <w:u w:val="single"/>
        </w:rPr>
        <w:t xml:space="preserve"> to </w:t>
      </w:r>
      <w:r w:rsidRPr="006E5CCE">
        <w:rPr>
          <w:b/>
          <w:iCs/>
          <w:u w:val="single"/>
          <w:bdr w:val="single" w:sz="8" w:space="0" w:color="auto"/>
        </w:rPr>
        <w:t>that of</w:t>
      </w:r>
      <w:r w:rsidRPr="006E5CCE">
        <w:rPr>
          <w:bCs/>
          <w:u w:val="single"/>
        </w:rPr>
        <w:t xml:space="preserve"> 17-year-old </w:t>
      </w:r>
      <w:r w:rsidRPr="006E5CCE">
        <w:rPr>
          <w:bCs/>
          <w:highlight w:val="yellow"/>
          <w:u w:val="single"/>
        </w:rPr>
        <w:t>Trayvon Martin</w:t>
      </w:r>
      <w:r w:rsidRPr="006E5CCE">
        <w:t xml:space="preserve"> (killed in Florida by a self-appointed security watchman), </w:t>
      </w:r>
      <w:r w:rsidRPr="006E5CCE">
        <w:rPr>
          <w:bCs/>
          <w:u w:val="single"/>
        </w:rPr>
        <w:t xml:space="preserve">but it is precisely in cases like this one that </w:t>
      </w:r>
      <w:r w:rsidRPr="006E5CCE">
        <w:rPr>
          <w:b/>
          <w:iCs/>
          <w:u w:val="single"/>
          <w:bdr w:val="single" w:sz="8" w:space="0" w:color="auto"/>
        </w:rPr>
        <w:t>the weakness at the heart of empire</w:t>
      </w:r>
      <w:r w:rsidRPr="006E5CCE">
        <w:rPr>
          <w:bCs/>
          <w:u w:val="single"/>
        </w:rPr>
        <w:t xml:space="preserve">, </w:t>
      </w:r>
      <w:r w:rsidRPr="006E5CCE">
        <w:rPr>
          <w:bCs/>
          <w:highlight w:val="yellow"/>
          <w:u w:val="single"/>
        </w:rPr>
        <w:t>the ill-concealed</w:t>
      </w:r>
      <w:r w:rsidRPr="006E5CCE">
        <w:rPr>
          <w:bCs/>
          <w:u w:val="single"/>
        </w:rPr>
        <w:t xml:space="preserve"> and uncontrolled </w:t>
      </w:r>
      <w:r w:rsidRPr="006E5CCE">
        <w:rPr>
          <w:b/>
          <w:iCs/>
          <w:highlight w:val="yellow"/>
          <w:u w:val="single"/>
          <w:bdr w:val="single" w:sz="8" w:space="0" w:color="auto"/>
        </w:rPr>
        <w:t>fury for</w:t>
      </w:r>
      <w:r w:rsidRPr="006E5CCE">
        <w:rPr>
          <w:b/>
          <w:iCs/>
          <w:u w:val="single"/>
          <w:bdr w:val="single" w:sz="8" w:space="0" w:color="auto"/>
        </w:rPr>
        <w:t xml:space="preserve"> the </w:t>
      </w:r>
      <w:r w:rsidRPr="006E5CCE">
        <w:rPr>
          <w:b/>
          <w:iCs/>
          <w:highlight w:val="yellow"/>
          <w:u w:val="single"/>
          <w:bdr w:val="single" w:sz="8" w:space="0" w:color="auto"/>
        </w:rPr>
        <w:t>loss of heg</w:t>
      </w:r>
      <w:r w:rsidRPr="006E5CCE">
        <w:rPr>
          <w:b/>
          <w:iCs/>
          <w:u w:val="single"/>
          <w:bdr w:val="single" w:sz="8" w:space="0" w:color="auto"/>
        </w:rPr>
        <w:t>emony</w:t>
      </w:r>
      <w:r w:rsidRPr="006E5CCE">
        <w:rPr>
          <w:bCs/>
          <w:u w:val="single"/>
        </w:rPr>
        <w:t xml:space="preserve">, </w:t>
      </w:r>
      <w:r w:rsidRPr="006E5CCE">
        <w:rPr>
          <w:bCs/>
          <w:highlight w:val="yellow"/>
          <w:u w:val="single"/>
        </w:rPr>
        <w:t>becomes visible</w:t>
      </w:r>
      <w:r w:rsidRPr="006E5CCE">
        <w:t xml:space="preserve">. </w:t>
      </w:r>
      <w:r w:rsidRPr="006E5CCE">
        <w:rPr>
          <w:bCs/>
          <w:u w:val="single"/>
        </w:rPr>
        <w:t xml:space="preserve">The frenzy denies the possibility of </w:t>
      </w:r>
      <w:r w:rsidRPr="006E5CCE">
        <w:rPr>
          <w:b/>
          <w:iCs/>
          <w:highlight w:val="yellow"/>
          <w:u w:val="single"/>
          <w:bdr w:val="single" w:sz="8" w:space="0" w:color="auto"/>
        </w:rPr>
        <w:t>power as care</w:t>
      </w:r>
      <w:r w:rsidRPr="006E5CCE">
        <w:rPr>
          <w:bCs/>
          <w:u w:val="single"/>
        </w:rPr>
        <w:t xml:space="preserve">, which </w:t>
      </w:r>
      <w:r w:rsidRPr="006E5CCE">
        <w:rPr>
          <w:bCs/>
          <w:highlight w:val="yellow"/>
          <w:u w:val="single"/>
        </w:rPr>
        <w:t xml:space="preserve">is </w:t>
      </w:r>
      <w:r w:rsidRPr="006E5CCE">
        <w:rPr>
          <w:b/>
          <w:iCs/>
          <w:highlight w:val="yellow"/>
          <w:u w:val="single"/>
          <w:bdr w:val="single" w:sz="8" w:space="0" w:color="auto"/>
        </w:rPr>
        <w:t>what should replace hegemony</w:t>
      </w:r>
      <w:r w:rsidRPr="006E5CCE">
        <w:rPr>
          <w:bCs/>
          <w:u w:val="single"/>
        </w:rPr>
        <w:t>, let alone domination</w:t>
      </w:r>
      <w:r w:rsidRPr="006E5CCE">
        <w:t xml:space="preserve">. Nor am I sure I share Arrighi’s optimistic view about </w:t>
      </w:r>
      <w:r w:rsidRPr="006E5CCE">
        <w:rPr>
          <w:bCs/>
          <w:u w:val="single"/>
        </w:rPr>
        <w:t xml:space="preserve">the possible rise of </w:t>
      </w:r>
      <w:r w:rsidRPr="006E5CCE">
        <w:rPr>
          <w:bCs/>
          <w:highlight w:val="yellow"/>
          <w:u w:val="single"/>
        </w:rPr>
        <w:t>a new hegemonic center</w:t>
      </w:r>
      <w:r w:rsidRPr="006E5CCE">
        <w:rPr>
          <w:bCs/>
          <w:u w:val="single"/>
        </w:rPr>
        <w:t xml:space="preserve"> of power </w:t>
      </w:r>
      <w:r w:rsidRPr="006E5CCE">
        <w:rPr>
          <w:bCs/>
          <w:highlight w:val="yellow"/>
          <w:u w:val="single"/>
        </w:rPr>
        <w:t>in</w:t>
      </w:r>
      <w:r w:rsidRPr="006E5CCE">
        <w:rPr>
          <w:bCs/>
          <w:u w:val="single"/>
        </w:rPr>
        <w:t xml:space="preserve"> East Asia and </w:t>
      </w:r>
      <w:r w:rsidRPr="006E5CCE">
        <w:rPr>
          <w:bCs/>
          <w:highlight w:val="yellow"/>
          <w:u w:val="single"/>
        </w:rPr>
        <w:t>China</w:t>
      </w:r>
      <w:r w:rsidRPr="006E5CCE">
        <w:rPr>
          <w:bCs/>
          <w:u w:val="single"/>
        </w:rPr>
        <w:t xml:space="preserve">: probably that </w:t>
      </w:r>
      <w:r w:rsidRPr="006E5CCE">
        <w:rPr>
          <w:bCs/>
          <w:highlight w:val="yellow"/>
          <w:u w:val="single"/>
        </w:rPr>
        <w:t>would</w:t>
      </w:r>
      <w:r w:rsidRPr="006E5CCE">
        <w:rPr>
          <w:bCs/>
          <w:u w:val="single"/>
        </w:rPr>
        <w:t xml:space="preserve"> only be a </w:t>
      </w:r>
      <w:r w:rsidRPr="006E5CCE">
        <w:rPr>
          <w:bCs/>
          <w:highlight w:val="yellow"/>
          <w:u w:val="single"/>
        </w:rPr>
        <w:t>shift</w:t>
      </w:r>
      <w:r w:rsidRPr="006E5CCE">
        <w:rPr>
          <w:bCs/>
          <w:u w:val="single"/>
        </w:rPr>
        <w:t xml:space="preserve"> in </w:t>
      </w:r>
      <w:r w:rsidRPr="006E5CCE">
        <w:rPr>
          <w:bCs/>
          <w:highlight w:val="yellow"/>
          <w:u w:val="single"/>
        </w:rPr>
        <w:t>the axis</w:t>
      </w:r>
      <w:r w:rsidRPr="006E5CCE">
        <w:rPr>
          <w:bCs/>
          <w:u w:val="single"/>
        </w:rPr>
        <w:t xml:space="preserve"> of uncaring power, unable to affect, let alone exit, the paradigm of sovereignty and violence</w:t>
      </w:r>
      <w:r w:rsidRPr="006E5CCE">
        <w:t xml:space="preserve">. </w:t>
      </w:r>
      <w:r w:rsidRPr="006E5CCE">
        <w:rPr>
          <w:bCs/>
          <w:highlight w:val="yellow"/>
          <w:u w:val="single"/>
        </w:rPr>
        <w:t>What is needed is</w:t>
      </w:r>
      <w:r w:rsidRPr="006E5CCE">
        <w:rPr>
          <w:bCs/>
          <w:u w:val="single"/>
        </w:rPr>
        <w:t xml:space="preserve"> rather </w:t>
      </w:r>
      <w:r w:rsidRPr="006E5CCE">
        <w:rPr>
          <w:b/>
          <w:iCs/>
          <w:highlight w:val="yellow"/>
          <w:u w:val="single"/>
          <w:bdr w:val="single" w:sz="8" w:space="0" w:color="auto"/>
        </w:rPr>
        <w:t>a radical alternative</w:t>
      </w:r>
      <w:r w:rsidRPr="006E5CCE">
        <w:rPr>
          <w:bCs/>
          <w:highlight w:val="yellow"/>
          <w:u w:val="single"/>
        </w:rPr>
        <w:t xml:space="preserve"> in which power as domination, </w:t>
      </w:r>
      <w:r w:rsidRPr="006E5CCE">
        <w:rPr>
          <w:bCs/>
          <w:u w:val="single"/>
        </w:rPr>
        <w:t xml:space="preserve">with or without hegemony, </w:t>
      </w:r>
      <w:r w:rsidRPr="006E5CCE">
        <w:rPr>
          <w:bCs/>
          <w:highlight w:val="yellow"/>
          <w:u w:val="single"/>
        </w:rPr>
        <w:t xml:space="preserve">is replaced by power as care </w:t>
      </w:r>
      <w:r w:rsidRPr="006E5CCE">
        <w:rPr>
          <w:bCs/>
          <w:u w:val="single"/>
        </w:rPr>
        <w:t xml:space="preserve">– in other words, </w:t>
      </w:r>
      <w:r w:rsidRPr="006E5CCE">
        <w:rPr>
          <w:b/>
          <w:iCs/>
          <w:u w:val="single"/>
          <w:bdr w:val="single" w:sz="8" w:space="0" w:color="auto"/>
        </w:rPr>
        <w:t>a poetic rather than military and financial shift.</w:t>
      </w:r>
    </w:p>
    <w:p w:rsidR="006E5CCE" w:rsidRPr="006E5CCE" w:rsidRDefault="006E5CCE" w:rsidP="006E5CCE">
      <w:pPr>
        <w:keepNext/>
        <w:keepLines/>
        <w:spacing w:before="200"/>
        <w:outlineLvl w:val="3"/>
        <w:rPr>
          <w:rFonts w:eastAsiaTheme="majorEastAsia" w:cstheme="majorBidi"/>
          <w:b/>
          <w:bCs/>
          <w:iCs/>
          <w:sz w:val="24"/>
        </w:rPr>
      </w:pPr>
      <w:r w:rsidRPr="006E5CCE">
        <w:rPr>
          <w:rFonts w:eastAsiaTheme="majorEastAsia" w:cstheme="majorBidi"/>
          <w:b/>
          <w:bCs/>
          <w:iCs/>
          <w:sz w:val="24"/>
        </w:rPr>
        <w:t>American hegemony is dead—the only thing that remains is a racist sovereign violence that makes all their impacts and the destruction of American polity only a matter of inevitability</w:t>
      </w:r>
    </w:p>
    <w:p w:rsidR="006E5CCE" w:rsidRPr="006E5CCE" w:rsidRDefault="006E5CCE" w:rsidP="006E5CCE">
      <w:r w:rsidRPr="006E5CCE">
        <w:rPr>
          <w:b/>
          <w:bCs/>
          <w:sz w:val="24"/>
          <w:u w:val="single"/>
        </w:rPr>
        <w:t>Gulli 13.</w:t>
      </w:r>
      <w:r w:rsidRPr="006E5CCE">
        <w:t xml:space="preserve">  Bruno Gulli, professor of history, philosophy, and political science at Kingsborough College in New York, “For the critique of sovereignty and violence,” </w:t>
      </w:r>
      <w:hyperlink r:id="rId12" w:history="1">
        <w:r w:rsidRPr="006E5CCE">
          <w:t>http://academia.edu/2527260/For_the_Critique_of_Sovereignty_and_Violence</w:t>
        </w:r>
      </w:hyperlink>
      <w:r w:rsidRPr="006E5CCE">
        <w:t>, pg. 14</w:t>
      </w:r>
    </w:p>
    <w:p w:rsidR="006E5CCE" w:rsidRPr="006E5CCE" w:rsidRDefault="006E5CCE" w:rsidP="006E5CCE"/>
    <w:p w:rsidR="006E5CCE" w:rsidRPr="006E5CCE" w:rsidRDefault="006E5CCE" w:rsidP="006E5CCE">
      <w:r w:rsidRPr="006E5CCE">
        <w:t xml:space="preserve">It is then important to ask the question of what power can alter this racism that, as Foucault says, “first develops with colonization, or in other words, with colonizing genocide” (1997: 257). From its first development, we then get to a situation where, as I noted at the outset of this paper, </w:t>
      </w:r>
      <w:r w:rsidRPr="006E5CCE">
        <w:rPr>
          <w:bCs/>
          <w:highlight w:val="yellow"/>
          <w:u w:val="single"/>
        </w:rPr>
        <w:t xml:space="preserve">racist violence becomes a </w:t>
      </w:r>
      <w:r w:rsidRPr="006E5CCE">
        <w:rPr>
          <w:b/>
          <w:iCs/>
          <w:highlight w:val="yellow"/>
          <w:u w:val="single"/>
          <w:bdr w:val="single" w:sz="8" w:space="0" w:color="auto"/>
        </w:rPr>
        <w:t>global and biopolitical regime of terror</w:t>
      </w:r>
      <w:r w:rsidRPr="006E5CCE">
        <w:rPr>
          <w:bCs/>
          <w:u w:val="single"/>
        </w:rPr>
        <w:t>, a war between two main classes: the war of the political and financial elites against the class of those who have been dispossessed to various degrees</w:t>
      </w:r>
      <w:r w:rsidRPr="006E5CCE">
        <w:t xml:space="preserve"> – once again, </w:t>
      </w:r>
      <w:r w:rsidRPr="006E5CCE">
        <w:rPr>
          <w:bCs/>
          <w:u w:val="single"/>
        </w:rPr>
        <w:t>the violence of the 1% against the 99%</w:t>
      </w:r>
      <w:r w:rsidRPr="006E5CCE">
        <w:t xml:space="preserve">. As Foucault says, </w:t>
      </w:r>
      <w:r w:rsidRPr="006E5CCE">
        <w:rPr>
          <w:bCs/>
          <w:highlight w:val="yellow"/>
          <w:u w:val="single"/>
        </w:rPr>
        <w:t>this is a question of the technique of power</w:t>
      </w:r>
      <w:r w:rsidRPr="006E5CCE">
        <w:rPr>
          <w:bCs/>
          <w:u w:val="single"/>
        </w:rPr>
        <w:t>, more than of ideologies</w:t>
      </w:r>
      <w:r w:rsidRPr="006E5CCE">
        <w:t xml:space="preserve"> (as it was the case with the traditional type of racism), because </w:t>
      </w:r>
      <w:r w:rsidRPr="006E5CCE">
        <w:rPr>
          <w:bCs/>
          <w:u w:val="single"/>
        </w:rPr>
        <w:t xml:space="preserve">the </w:t>
      </w:r>
      <w:r w:rsidRPr="006E5CCE">
        <w:rPr>
          <w:bCs/>
          <w:highlight w:val="yellow"/>
          <w:u w:val="single"/>
        </w:rPr>
        <w:t>sovereign elites, the State, are well aware of the urgency of the struggle</w:t>
      </w:r>
      <w:r w:rsidRPr="006E5CCE">
        <w:rPr>
          <w:bCs/>
          <w:u w:val="single"/>
        </w:rPr>
        <w:t xml:space="preserve">, the fact that, again, </w:t>
      </w:r>
      <w:r w:rsidRPr="006E5CCE">
        <w:rPr>
          <w:bCs/>
          <w:highlight w:val="yellow"/>
          <w:u w:val="single"/>
        </w:rPr>
        <w:t xml:space="preserve">what is left to them is </w:t>
      </w:r>
      <w:r w:rsidRPr="006E5CCE">
        <w:rPr>
          <w:b/>
          <w:iCs/>
          <w:highlight w:val="yellow"/>
          <w:u w:val="single"/>
          <w:bdr w:val="single" w:sz="8" w:space="0" w:color="auto"/>
        </w:rPr>
        <w:t>the raw use of the violence</w:t>
      </w:r>
      <w:r w:rsidRPr="006E5CCE">
        <w:t xml:space="preserve"> that, as Walter Benjamin (1978) says, </w:t>
      </w:r>
      <w:r w:rsidRPr="006E5CCE">
        <w:rPr>
          <w:bCs/>
          <w:u w:val="single"/>
        </w:rPr>
        <w:t xml:space="preserve">informs the law, </w:t>
      </w:r>
      <w:r w:rsidRPr="006E5CCE">
        <w:rPr>
          <w:bCs/>
          <w:highlight w:val="yellow"/>
          <w:u w:val="single"/>
        </w:rPr>
        <w:t>domination without hegemony</w:t>
      </w:r>
      <w:r w:rsidRPr="006E5CCE">
        <w:t xml:space="preserve">. Especially at the present stage of the world, </w:t>
      </w:r>
      <w:r w:rsidRPr="006E5CCE">
        <w:rPr>
          <w:bCs/>
          <w:u w:val="single"/>
        </w:rPr>
        <w:t xml:space="preserve">where information and knowledge make it unnecessary and thus impossible for the General Intellect or common understanding and reason to be governed, brutal domination and potentially genocidal methods of repression seem to be </w:t>
      </w:r>
      <w:r w:rsidRPr="006E5CCE">
        <w:rPr>
          <w:b/>
          <w:iCs/>
          <w:u w:val="single"/>
          <w:bdr w:val="single" w:sz="8" w:space="0" w:color="auto"/>
        </w:rPr>
        <w:t>the only instruments left to a decaying and ruthless global ruling class</w:t>
      </w:r>
      <w:r w:rsidRPr="006E5CCE">
        <w:t>. Then, “</w:t>
      </w:r>
      <w:r w:rsidRPr="006E5CCE">
        <w:rPr>
          <w:bCs/>
          <w:u w:val="single"/>
        </w:rPr>
        <w:t>the old sovereign power of life and death implies the workings, the introduction and activation, of racism</w:t>
      </w:r>
      <w:r w:rsidRPr="006E5CCE">
        <w:t xml:space="preserve">” (Foucault 1997: 258). </w:t>
      </w:r>
      <w:r w:rsidRPr="006E5CCE">
        <w:rPr>
          <w:bCs/>
          <w:highlight w:val="yellow"/>
          <w:u w:val="single"/>
        </w:rPr>
        <w:t>Foucault makes the example of Nazi Germany</w:t>
      </w:r>
      <w:r w:rsidRPr="006E5CCE">
        <w:t xml:space="preserve">, </w:t>
      </w:r>
      <w:r w:rsidRPr="006E5CCE">
        <w:rPr>
          <w:bCs/>
          <w:u w:val="single"/>
        </w:rPr>
        <w:t>where “</w:t>
      </w:r>
      <w:r w:rsidRPr="006E5CCE">
        <w:rPr>
          <w:bCs/>
          <w:highlight w:val="yellow"/>
          <w:u w:val="single"/>
        </w:rPr>
        <w:t>murderous power and sovereign power [were] unleashed throughout the entire social body</w:t>
      </w:r>
      <w:r w:rsidRPr="006E5CCE">
        <w:t>” (p.259) and “</w:t>
      </w:r>
      <w:r w:rsidRPr="006E5CCE">
        <w:rPr>
          <w:b/>
          <w:iCs/>
          <w:u w:val="single"/>
          <w:bdr w:val="single" w:sz="8" w:space="0" w:color="auto"/>
        </w:rPr>
        <w:t>the entire population was exposed to death</w:t>
      </w:r>
      <w:r w:rsidRPr="006E5CCE">
        <w:t xml:space="preserve">” (p.260). But </w:t>
      </w:r>
      <w:r w:rsidRPr="006E5CCE">
        <w:rPr>
          <w:b/>
          <w:iCs/>
          <w:u w:val="single"/>
          <w:bdr w:val="single" w:sz="8" w:space="0" w:color="auto"/>
        </w:rPr>
        <w:t>this is today a common and global paradigm</w:t>
      </w:r>
      <w:r w:rsidRPr="006E5CCE">
        <w:t xml:space="preserve">: </w:t>
      </w:r>
      <w:r w:rsidRPr="006E5CCE">
        <w:rPr>
          <w:bCs/>
          <w:u w:val="single"/>
        </w:rPr>
        <w:t xml:space="preserve">The “sovereign </w:t>
      </w:r>
      <w:r w:rsidRPr="006E5CCE">
        <w:rPr>
          <w:bCs/>
          <w:highlight w:val="yellow"/>
          <w:u w:val="single"/>
        </w:rPr>
        <w:t>right to kil</w:t>
      </w:r>
      <w:r w:rsidRPr="006E5CCE">
        <w:rPr>
          <w:bCs/>
          <w:u w:val="single"/>
        </w:rPr>
        <w:t>l</w:t>
      </w:r>
      <w:r w:rsidRPr="006E5CCE">
        <w:t xml:space="preserve">” (ibid.), </w:t>
      </w:r>
      <w:r w:rsidRPr="006E5CCE">
        <w:rPr>
          <w:bCs/>
          <w:u w:val="single"/>
        </w:rPr>
        <w:t xml:space="preserve">from cases of police brutality in the cities to war atrocities throughout the world, </w:t>
      </w:r>
      <w:r w:rsidRPr="006E5CCE">
        <w:rPr>
          <w:bCs/>
          <w:highlight w:val="yellow"/>
          <w:u w:val="single"/>
        </w:rPr>
        <w:t xml:space="preserve">has become </w:t>
      </w:r>
      <w:r w:rsidRPr="006E5CCE">
        <w:rPr>
          <w:b/>
          <w:iCs/>
          <w:highlight w:val="yellow"/>
          <w:u w:val="single"/>
          <w:bdr w:val="single" w:sz="8" w:space="0" w:color="auto"/>
        </w:rPr>
        <w:t>the most effective way</w:t>
      </w:r>
      <w:r w:rsidRPr="006E5CCE">
        <w:rPr>
          <w:bCs/>
          <w:highlight w:val="yellow"/>
          <w:u w:val="single"/>
        </w:rPr>
        <w:t xml:space="preserve"> to deal with a ‘population’ that </w:t>
      </w:r>
      <w:r w:rsidRPr="006E5CCE">
        <w:rPr>
          <w:b/>
          <w:iCs/>
          <w:highlight w:val="yellow"/>
          <w:u w:val="single"/>
          <w:bdr w:val="single" w:sz="8" w:space="0" w:color="auto"/>
        </w:rPr>
        <w:t>refuses to recognize</w:t>
      </w:r>
      <w:r w:rsidRPr="006E5CCE">
        <w:rPr>
          <w:b/>
          <w:iCs/>
          <w:u w:val="single"/>
          <w:bdr w:val="single" w:sz="8" w:space="0" w:color="auto"/>
        </w:rPr>
        <w:t xml:space="preserve"> the </w:t>
      </w:r>
      <w:r w:rsidRPr="006E5CCE">
        <w:rPr>
          <w:b/>
          <w:iCs/>
          <w:highlight w:val="yellow"/>
          <w:u w:val="single"/>
          <w:bdr w:val="single" w:sz="8" w:space="0" w:color="auto"/>
        </w:rPr>
        <w:t>false legitimacy of the sovereign</w:t>
      </w:r>
      <w:r w:rsidRPr="006E5CCE">
        <w:rPr>
          <w:b/>
          <w:iCs/>
          <w:u w:val="single"/>
          <w:bdr w:val="single" w:sz="8" w:space="0" w:color="auto"/>
        </w:rPr>
        <w:t>, the sovereign right to govern.</w:t>
      </w:r>
      <w:r w:rsidRPr="006E5CCE">
        <w:t xml:space="preserve"> </w:t>
      </w:r>
      <w:r w:rsidRPr="006E5CCE">
        <w:rPr>
          <w:bCs/>
          <w:u w:val="single"/>
        </w:rPr>
        <w:t>What Foucault says of the Nazi State</w:t>
      </w:r>
      <w:r w:rsidRPr="006E5CCE">
        <w:t xml:space="preserve"> –but he acknowledges it </w:t>
      </w:r>
      <w:r w:rsidRPr="006E5CCE">
        <w:rPr>
          <w:bCs/>
          <w:u w:val="single"/>
        </w:rPr>
        <w:t>applies to “the workings of all States”</w:t>
      </w:r>
      <w:r w:rsidRPr="006E5CCE">
        <w:t xml:space="preserve"> (ibid.)—</w:t>
      </w:r>
      <w:r w:rsidRPr="006E5CCE">
        <w:rPr>
          <w:bCs/>
          <w:u w:val="single"/>
        </w:rPr>
        <w:t xml:space="preserve">shows </w:t>
      </w:r>
      <w:r w:rsidRPr="006E5CCE">
        <w:rPr>
          <w:b/>
          <w:iCs/>
          <w:highlight w:val="yellow"/>
          <w:u w:val="single"/>
          <w:bdr w:val="single" w:sz="8" w:space="0" w:color="auto"/>
        </w:rPr>
        <w:t>the terminal stage of sovereign power</w:t>
      </w:r>
      <w:r w:rsidRPr="006E5CCE">
        <w:rPr>
          <w:bCs/>
          <w:highlight w:val="yellow"/>
          <w:u w:val="single"/>
        </w:rPr>
        <w:t xml:space="preserve">: a desperate will to absolute domination </w:t>
      </w:r>
      <w:r w:rsidRPr="006E5CCE">
        <w:rPr>
          <w:b/>
          <w:iCs/>
          <w:highlight w:val="yellow"/>
          <w:u w:val="single"/>
          <w:bdr w:val="single" w:sz="8" w:space="0" w:color="auto"/>
        </w:rPr>
        <w:t>no longer able to count on hegemony</w:t>
      </w:r>
      <w:r w:rsidRPr="006E5CCE">
        <w:t>: “</w:t>
      </w:r>
      <w:r w:rsidRPr="006E5CCE">
        <w:rPr>
          <w:bCs/>
          <w:u w:val="single"/>
        </w:rPr>
        <w:t xml:space="preserve">We have an </w:t>
      </w:r>
      <w:r w:rsidRPr="006E5CCE">
        <w:rPr>
          <w:b/>
          <w:iCs/>
          <w:u w:val="single"/>
          <w:bdr w:val="single" w:sz="8" w:space="0" w:color="auto"/>
        </w:rPr>
        <w:t>absolutely racist State</w:t>
      </w:r>
      <w:r w:rsidRPr="006E5CCE">
        <w:t xml:space="preserve">, </w:t>
      </w:r>
      <w:r w:rsidRPr="006E5CCE">
        <w:rPr>
          <w:b/>
          <w:iCs/>
          <w:u w:val="single"/>
          <w:bdr w:val="single" w:sz="8" w:space="0" w:color="auto"/>
        </w:rPr>
        <w:t>an absolutely murderous State</w:t>
      </w:r>
      <w:r w:rsidRPr="006E5CCE">
        <w:t xml:space="preserve">, and </w:t>
      </w:r>
      <w:r w:rsidRPr="006E5CCE">
        <w:rPr>
          <w:b/>
          <w:iCs/>
          <w:u w:val="single"/>
          <w:bdr w:val="single" w:sz="8" w:space="0" w:color="auto"/>
        </w:rPr>
        <w:t>an absolutely suicidal State</w:t>
      </w:r>
      <w:r w:rsidRPr="006E5CCE">
        <w:t xml:space="preserve">” (ibid.). This certainly shows the crisis of sovereignty as State power, but more broadly, in a globalized world, </w:t>
      </w:r>
      <w:r w:rsidRPr="006E5CCE">
        <w:rPr>
          <w:bCs/>
          <w:u w:val="single"/>
        </w:rPr>
        <w:t xml:space="preserve">it shows the crisis of the sovereign elites, who are facing </w:t>
      </w:r>
      <w:r w:rsidRPr="006E5CCE">
        <w:rPr>
          <w:b/>
          <w:iCs/>
          <w:u w:val="single"/>
          <w:bdr w:val="single" w:sz="8" w:space="0" w:color="auto"/>
        </w:rPr>
        <w:t>a final solution</w:t>
      </w:r>
      <w:r w:rsidRPr="006E5CCE">
        <w:t xml:space="preserve">. No one can blame them. </w:t>
      </w:r>
      <w:r w:rsidRPr="006E5CCE">
        <w:rPr>
          <w:bCs/>
          <w:u w:val="single"/>
        </w:rPr>
        <w:t>Their unintelligent worldview is bound to that</w:t>
      </w:r>
      <w:r w:rsidRPr="006E5CCE">
        <w:t xml:space="preserve">. </w:t>
      </w:r>
      <w:r w:rsidRPr="006E5CCE">
        <w:rPr>
          <w:b/>
          <w:iCs/>
          <w:highlight w:val="yellow"/>
          <w:u w:val="single"/>
          <w:bdr w:val="single" w:sz="8" w:space="0" w:color="auto"/>
        </w:rPr>
        <w:t>The hope is that they will not destroy everything before they are gone</w:t>
      </w:r>
      <w:r w:rsidRPr="006E5CCE">
        <w:t xml:space="preserve">. Yet, </w:t>
      </w:r>
      <w:r w:rsidRPr="006E5CCE">
        <w:rPr>
          <w:bCs/>
          <w:u w:val="single"/>
        </w:rPr>
        <w:t>they will not go by themselves, without the workings of an altering power, bound to inherit the earth</w:t>
      </w:r>
      <w:r w:rsidRPr="006E5CCE">
        <w:t>. This is the power of individuation, the dignity of individuation, whose workings are based on disobedience and care. It is the power of those who, in the age of biopolitical terror, have “nothing to sell except their own skins,” (Marx 1977: 295), reversing the history of racist violence, of “conquest, enslavement, robbery, [and] murder” (ibid.).</w:t>
      </w:r>
    </w:p>
    <w:p w:rsidR="006E5CCE" w:rsidRPr="006E5CCE" w:rsidRDefault="006E5CCE" w:rsidP="006E5CCE">
      <w:pPr>
        <w:keepNext/>
        <w:keepLines/>
        <w:spacing w:before="200"/>
        <w:outlineLvl w:val="3"/>
        <w:rPr>
          <w:rFonts w:eastAsiaTheme="majorEastAsia" w:cstheme="majorBidi"/>
          <w:b/>
          <w:bCs/>
          <w:iCs/>
          <w:sz w:val="24"/>
        </w:rPr>
      </w:pPr>
      <w:r w:rsidRPr="006E5CCE">
        <w:rPr>
          <w:rFonts w:eastAsiaTheme="majorEastAsia" w:cstheme="majorBidi"/>
          <w:b/>
          <w:bCs/>
          <w:iCs/>
          <w:sz w:val="24"/>
        </w:rPr>
        <w:t>The impact is the sovereign’s ability to exploit fundamental flaws in the legal system and continue the global biopolitical war—the ballot should side with the global countermovement against such violence</w:t>
      </w:r>
    </w:p>
    <w:p w:rsidR="006E5CCE" w:rsidRPr="006E5CCE" w:rsidRDefault="006E5CCE" w:rsidP="006E5CCE">
      <w:r w:rsidRPr="006E5CCE">
        <w:rPr>
          <w:b/>
          <w:bCs/>
          <w:sz w:val="24"/>
          <w:u w:val="single"/>
        </w:rPr>
        <w:t>Gulli 13.</w:t>
      </w:r>
      <w:r w:rsidRPr="006E5CCE">
        <w:t xml:space="preserve">  Bruno Gulli, professor of history, philosophy, and political science at Kingsborough College in New York, “For the critique of sovereignty and violence,” </w:t>
      </w:r>
      <w:hyperlink r:id="rId13" w:history="1">
        <w:r w:rsidRPr="006E5CCE">
          <w:t>http://academia.edu/2527260/For_the_Critique_of_Sovereignty_and_Violence</w:t>
        </w:r>
      </w:hyperlink>
      <w:r w:rsidRPr="006E5CCE">
        <w:t>, pg. 1</w:t>
      </w:r>
    </w:p>
    <w:p w:rsidR="006E5CCE" w:rsidRPr="006E5CCE" w:rsidRDefault="006E5CCE" w:rsidP="006E5CCE"/>
    <w:p w:rsidR="006E5CCE" w:rsidRPr="006E5CCE" w:rsidRDefault="006E5CCE" w:rsidP="006E5CCE">
      <w:r w:rsidRPr="006E5CCE">
        <w:rPr>
          <w:bCs/>
          <w:highlight w:val="green"/>
          <w:u w:val="single"/>
        </w:rPr>
        <w:t>We live in an unprecedented time of crisis</w:t>
      </w:r>
      <w:r w:rsidRPr="006E5CCE">
        <w:t xml:space="preserve">. </w:t>
      </w:r>
      <w:r w:rsidRPr="006E5CCE">
        <w:rPr>
          <w:bCs/>
          <w:u w:val="single"/>
        </w:rPr>
        <w:t>The violence that characterized the twentieth century</w:t>
      </w:r>
      <w:r w:rsidRPr="006E5CCE">
        <w:t xml:space="preserve">, and virtually all known human history before that, </w:t>
      </w:r>
      <w:r w:rsidRPr="006E5CCE">
        <w:rPr>
          <w:bCs/>
          <w:u w:val="single"/>
        </w:rPr>
        <w:t>seems to have entered the twenty-first century with exceptional force and singularity</w:t>
      </w:r>
      <w:r w:rsidRPr="006E5CCE">
        <w:t xml:space="preserve">. True, this century opened with the terrible events of September 11. However, </w:t>
      </w:r>
      <w:r w:rsidRPr="006E5CCE">
        <w:rPr>
          <w:bCs/>
          <w:u w:val="single"/>
        </w:rPr>
        <w:t>September 11 is not the beginning of history</w:t>
      </w:r>
      <w:r w:rsidRPr="006E5CCE">
        <w:t xml:space="preserve">. Nor are the histories of more forgotten places and people, the events that shape those histories, less terrible and violent – though they may often be less spectacular. </w:t>
      </w:r>
      <w:r w:rsidRPr="006E5CCE">
        <w:rPr>
          <w:bCs/>
          <w:u w:val="single"/>
        </w:rPr>
        <w:t>The singularity of this violence, this paradigm of terror, does not even simply lie in its globality</w:t>
      </w:r>
      <w:r w:rsidRPr="006E5CCE">
        <w:t xml:space="preserve">, for that is something that our century shares with the whole history of capitalism and empire, of which it is a part. </w:t>
      </w:r>
      <w:r w:rsidRPr="006E5CCE">
        <w:rPr>
          <w:bCs/>
          <w:u w:val="single"/>
        </w:rPr>
        <w:t xml:space="preserve">Rather, it must be seen in the fact that </w:t>
      </w:r>
      <w:r w:rsidRPr="006E5CCE">
        <w:rPr>
          <w:b/>
          <w:iCs/>
          <w:highlight w:val="green"/>
          <w:u w:val="single"/>
          <w:bdr w:val="single" w:sz="8" w:space="0" w:color="auto"/>
        </w:rPr>
        <w:t>terror as a global phenomenon</w:t>
      </w:r>
      <w:r w:rsidRPr="006E5CCE">
        <w:rPr>
          <w:bCs/>
          <w:highlight w:val="green"/>
          <w:u w:val="single"/>
        </w:rPr>
        <w:t xml:space="preserve"> has now become </w:t>
      </w:r>
      <w:r w:rsidRPr="006E5CCE">
        <w:rPr>
          <w:b/>
          <w:iCs/>
          <w:highlight w:val="green"/>
          <w:u w:val="single"/>
          <w:bdr w:val="single" w:sz="8" w:space="0" w:color="auto"/>
        </w:rPr>
        <w:t>self-conscious</w:t>
      </w:r>
      <w:r w:rsidRPr="006E5CCE">
        <w:t xml:space="preserve">. Today, </w:t>
      </w:r>
      <w:r w:rsidRPr="006E5CCE">
        <w:rPr>
          <w:bCs/>
          <w:highlight w:val="green"/>
          <w:u w:val="single"/>
        </w:rPr>
        <w:t>the struggle is for global dominance</w:t>
      </w:r>
      <w:r w:rsidRPr="006E5CCE">
        <w:rPr>
          <w:bCs/>
          <w:u w:val="single"/>
        </w:rPr>
        <w:t xml:space="preserve"> in a singularly new way, and </w:t>
      </w:r>
      <w:r w:rsidRPr="006E5CCE">
        <w:rPr>
          <w:bCs/>
          <w:highlight w:val="green"/>
          <w:u w:val="single"/>
        </w:rPr>
        <w:t>war</w:t>
      </w:r>
      <w:r w:rsidRPr="006E5CCE">
        <w:rPr>
          <w:bCs/>
          <w:u w:val="single"/>
        </w:rPr>
        <w:t xml:space="preserve"> –regardless of where it happens—</w:t>
      </w:r>
      <w:r w:rsidRPr="006E5CCE">
        <w:rPr>
          <w:bCs/>
          <w:highlight w:val="green"/>
          <w:u w:val="single"/>
        </w:rPr>
        <w:t xml:space="preserve">is also </w:t>
      </w:r>
      <w:r w:rsidRPr="006E5CCE">
        <w:rPr>
          <w:b/>
          <w:iCs/>
          <w:highlight w:val="green"/>
          <w:u w:val="single"/>
          <w:bdr w:val="single" w:sz="8" w:space="0" w:color="auto"/>
        </w:rPr>
        <w:t>always global</w:t>
      </w:r>
      <w:r w:rsidRPr="006E5CCE">
        <w:rPr>
          <w:b/>
          <w:iCs/>
          <w:u w:val="single"/>
          <w:bdr w:val="single" w:sz="8" w:space="0" w:color="auto"/>
        </w:rPr>
        <w:t>.</w:t>
      </w:r>
      <w:r w:rsidRPr="006E5CCE">
        <w:t xml:space="preserve"> Moreover, </w:t>
      </w:r>
      <w:r w:rsidRPr="006E5CCE">
        <w:rPr>
          <w:bCs/>
          <w:u w:val="single"/>
        </w:rPr>
        <w:t xml:space="preserve">in its self-awareness, </w:t>
      </w:r>
      <w:r w:rsidRPr="006E5CCE">
        <w:rPr>
          <w:bCs/>
          <w:highlight w:val="green"/>
          <w:u w:val="single"/>
        </w:rPr>
        <w:t>terror has become,</w:t>
      </w:r>
      <w:r w:rsidRPr="006E5CCE">
        <w:rPr>
          <w:bCs/>
          <w:u w:val="single"/>
        </w:rPr>
        <w:t xml:space="preserve"> more than it has ever been, </w:t>
      </w:r>
      <w:r w:rsidRPr="006E5CCE">
        <w:rPr>
          <w:bCs/>
          <w:highlight w:val="green"/>
          <w:u w:val="single"/>
        </w:rPr>
        <w:t>an instrument of racism</w:t>
      </w:r>
      <w:r w:rsidRPr="006E5CCE">
        <w:t xml:space="preserve">. Indeed, </w:t>
      </w:r>
      <w:r w:rsidRPr="006E5CCE">
        <w:rPr>
          <w:bCs/>
          <w:highlight w:val="green"/>
          <w:u w:val="single"/>
        </w:rPr>
        <w:t xml:space="preserve">what is new in </w:t>
      </w:r>
      <w:r w:rsidRPr="006E5CCE">
        <w:rPr>
          <w:bCs/>
          <w:u w:val="single"/>
        </w:rPr>
        <w:t xml:space="preserve">the singularity of this violent struggle, </w:t>
      </w:r>
      <w:r w:rsidRPr="006E5CCE">
        <w:rPr>
          <w:bCs/>
          <w:highlight w:val="green"/>
          <w:u w:val="single"/>
        </w:rPr>
        <w:t>this racist and terrifying war, is</w:t>
      </w:r>
      <w:r w:rsidRPr="006E5CCE">
        <w:rPr>
          <w:bCs/>
          <w:u w:val="single"/>
        </w:rPr>
        <w:t xml:space="preserve"> that in the usual attempt to neutralize the enemy, </w:t>
      </w:r>
      <w:r w:rsidRPr="006E5CCE">
        <w:rPr>
          <w:b/>
          <w:iCs/>
          <w:highlight w:val="green"/>
          <w:u w:val="single"/>
          <w:bdr w:val="single" w:sz="8" w:space="0" w:color="auto"/>
        </w:rPr>
        <w:t>there is a cleansing of immense proportion going on</w:t>
      </w:r>
      <w:r w:rsidRPr="006E5CCE">
        <w:t xml:space="preserve">. To use a word which has become popular since Michel Foucault, </w:t>
      </w:r>
      <w:r w:rsidRPr="006E5CCE">
        <w:rPr>
          <w:bCs/>
          <w:u w:val="single"/>
        </w:rPr>
        <w:t>it is a biopolitical cleansing. This is not the traditional ethnic cleansing, where one ethnic group is targeted by a state power – though that is also part of the general paradigm of racism and violence</w:t>
      </w:r>
      <w:r w:rsidRPr="006E5CCE">
        <w:t xml:space="preserve">. </w:t>
      </w:r>
      <w:r w:rsidRPr="006E5CCE">
        <w:rPr>
          <w:bCs/>
          <w:highlight w:val="green"/>
          <w:u w:val="single"/>
        </w:rPr>
        <w:t>It is</w:t>
      </w:r>
      <w:r w:rsidRPr="006E5CCE">
        <w:rPr>
          <w:bCs/>
          <w:u w:val="single"/>
        </w:rPr>
        <w:t xml:space="preserve"> rather </w:t>
      </w:r>
      <w:r w:rsidRPr="006E5CCE">
        <w:rPr>
          <w:b/>
          <w:iCs/>
          <w:highlight w:val="green"/>
          <w:u w:val="single"/>
          <w:bdr w:val="single" w:sz="8" w:space="0" w:color="auto"/>
        </w:rPr>
        <w:t>a global cleansing</w:t>
      </w:r>
      <w:r w:rsidRPr="006E5CCE">
        <w:rPr>
          <w:bCs/>
          <w:u w:val="single"/>
        </w:rPr>
        <w:t xml:space="preserve">, where the sovereign elites, </w:t>
      </w:r>
      <w:r w:rsidRPr="006E5CCE">
        <w:rPr>
          <w:bCs/>
          <w:highlight w:val="green"/>
          <w:u w:val="single"/>
        </w:rPr>
        <w:t>the global sovereigns</w:t>
      </w:r>
      <w:r w:rsidRPr="006E5CCE">
        <w:rPr>
          <w:bCs/>
          <w:u w:val="single"/>
        </w:rPr>
        <w:t xml:space="preserve"> in the political and financial arenas</w:t>
      </w:r>
      <w:r w:rsidRPr="006E5CCE">
        <w:t xml:space="preserve"> (capital and the political institutions), in all kinds of ways </w:t>
      </w:r>
      <w:r w:rsidRPr="006E5CCE">
        <w:rPr>
          <w:bCs/>
          <w:highlight w:val="green"/>
          <w:u w:val="single"/>
        </w:rPr>
        <w:t>target those who do not belong with</w:t>
      </w:r>
      <w:r w:rsidRPr="006E5CCE">
        <w:rPr>
          <w:bCs/>
          <w:u w:val="single"/>
        </w:rPr>
        <w:t xml:space="preserve"> them </w:t>
      </w:r>
      <w:r w:rsidRPr="006E5CCE">
        <w:rPr>
          <w:bCs/>
          <w:highlight w:val="green"/>
          <w:u w:val="single"/>
        </w:rPr>
        <w:t>on account of</w:t>
      </w:r>
      <w:r w:rsidRPr="006E5CCE">
        <w:rPr>
          <w:bCs/>
          <w:u w:val="single"/>
        </w:rPr>
        <w:t xml:space="preserve"> their </w:t>
      </w:r>
      <w:r w:rsidRPr="006E5CCE">
        <w:rPr>
          <w:bCs/>
          <w:highlight w:val="green"/>
          <w:u w:val="single"/>
        </w:rPr>
        <w:t>race, class, gender</w:t>
      </w:r>
      <w:r w:rsidRPr="006E5CCE">
        <w:rPr>
          <w:bCs/>
          <w:u w:val="single"/>
        </w:rPr>
        <w:t>, and so on</w:t>
      </w:r>
      <w:r w:rsidRPr="006E5CCE">
        <w:t xml:space="preserve">, but above all, </w:t>
      </w:r>
      <w:r w:rsidRPr="006E5CCE">
        <w:rPr>
          <w:b/>
          <w:iCs/>
          <w:u w:val="single"/>
          <w:bdr w:val="single" w:sz="8" w:space="0" w:color="auto"/>
        </w:rPr>
        <w:t xml:space="preserve">on account of their </w:t>
      </w:r>
      <w:r w:rsidRPr="006E5CCE">
        <w:rPr>
          <w:b/>
          <w:iCs/>
          <w:highlight w:val="green"/>
          <w:u w:val="single"/>
          <w:bdr w:val="single" w:sz="8" w:space="0" w:color="auto"/>
        </w:rPr>
        <w:t>way of life</w:t>
      </w:r>
      <w:r w:rsidRPr="006E5CCE">
        <w:rPr>
          <w:b/>
          <w:iCs/>
          <w:u w:val="single"/>
          <w:bdr w:val="single" w:sz="8" w:space="0" w:color="auto"/>
        </w:rPr>
        <w:t xml:space="preserve"> and way of thinking</w:t>
      </w:r>
      <w:r w:rsidRPr="006E5CCE">
        <w:t xml:space="preserve">. </w:t>
      </w:r>
      <w:r w:rsidRPr="006E5CCE">
        <w:rPr>
          <w:bCs/>
          <w:u w:val="single"/>
        </w:rPr>
        <w:t xml:space="preserve">These are the multitudes of people who, for one reason or the other, are </w:t>
      </w:r>
      <w:r w:rsidRPr="006E5CCE">
        <w:rPr>
          <w:b/>
          <w:iCs/>
          <w:u w:val="single"/>
          <w:bdr w:val="single" w:sz="8" w:space="0" w:color="auto"/>
        </w:rPr>
        <w:t>liable for scrutiny and surveillance, extortion</w:t>
      </w:r>
      <w:r w:rsidRPr="006E5CCE">
        <w:t xml:space="preserve"> (typically, in the form of over- taxation and fines) and </w:t>
      </w:r>
      <w:r w:rsidRPr="006E5CCE">
        <w:rPr>
          <w:b/>
          <w:iCs/>
          <w:u w:val="single"/>
          <w:bdr w:val="single" w:sz="8" w:space="0" w:color="auto"/>
        </w:rPr>
        <w:t>arrest, brutality, torture, and violent death</w:t>
      </w:r>
      <w:r w:rsidRPr="006E5CCE">
        <w:t xml:space="preserve">. </w:t>
      </w:r>
      <w:r w:rsidRPr="006E5CCE">
        <w:rPr>
          <w:bCs/>
          <w:highlight w:val="green"/>
          <w:u w:val="single"/>
        </w:rPr>
        <w:t>The sovereigns target anyone who</w:t>
      </w:r>
      <w:r w:rsidRPr="006E5CCE">
        <w:t xml:space="preserve">, as Giorgio Agamben (1998) shows with the figure of homo sacer, </w:t>
      </w:r>
      <w:r w:rsidRPr="006E5CCE">
        <w:rPr>
          <w:b/>
          <w:iCs/>
          <w:highlight w:val="green"/>
          <w:u w:val="single"/>
          <w:bdr w:val="single" w:sz="8" w:space="0" w:color="auto"/>
        </w:rPr>
        <w:t>can be killed without</w:t>
      </w:r>
      <w:r w:rsidRPr="006E5CCE">
        <w:rPr>
          <w:b/>
          <w:iCs/>
          <w:u w:val="single"/>
          <w:bdr w:val="single" w:sz="8" w:space="0" w:color="auto"/>
        </w:rPr>
        <w:t xml:space="preserve"> being </w:t>
      </w:r>
      <w:r w:rsidRPr="006E5CCE">
        <w:rPr>
          <w:b/>
          <w:iCs/>
          <w:highlight w:val="green"/>
          <w:u w:val="single"/>
          <w:bdr w:val="single" w:sz="8" w:space="0" w:color="auto"/>
        </w:rPr>
        <w:t>sacrifice</w:t>
      </w:r>
      <w:r w:rsidRPr="006E5CCE">
        <w:rPr>
          <w:b/>
          <w:iCs/>
          <w:u w:val="single"/>
          <w:bdr w:val="single" w:sz="8" w:space="0" w:color="auto"/>
        </w:rPr>
        <w:t>d</w:t>
      </w:r>
      <w:r w:rsidRPr="006E5CCE">
        <w:t xml:space="preserve"> – anyone who can be reduced to the paradoxical and ultimately impossible condition of bare life, whose only horizon is death itself. In this sense, the biopolitical cleansing is also immediately a thanatopolitical instrument.</w:t>
      </w:r>
    </w:p>
    <w:p w:rsidR="006E5CCE" w:rsidRPr="006E5CCE" w:rsidRDefault="006E5CCE" w:rsidP="006E5CCE">
      <w:pPr>
        <w:rPr>
          <w:bCs/>
          <w:u w:val="single"/>
        </w:rPr>
      </w:pPr>
      <w:r w:rsidRPr="006E5CCE">
        <w:rPr>
          <w:bCs/>
          <w:highlight w:val="green"/>
          <w:u w:val="single"/>
        </w:rPr>
        <w:t>The</w:t>
      </w:r>
      <w:r w:rsidRPr="006E5CCE">
        <w:t xml:space="preserve"> biopolitical </w:t>
      </w:r>
      <w:r w:rsidRPr="006E5CCE">
        <w:rPr>
          <w:bCs/>
          <w:highlight w:val="green"/>
          <w:u w:val="single"/>
        </w:rPr>
        <w:t>struggle for dominance is a fight to the death</w:t>
      </w:r>
      <w:r w:rsidRPr="006E5CCE">
        <w:t xml:space="preserve">. </w:t>
      </w:r>
      <w:r w:rsidRPr="006E5CCE">
        <w:rPr>
          <w:bCs/>
          <w:u w:val="single"/>
        </w:rPr>
        <w:t>Those who</w:t>
      </w:r>
      <w:r w:rsidRPr="006E5CCE">
        <w:t xml:space="preserve"> wage the struggle to begin with, those who </w:t>
      </w:r>
      <w:r w:rsidRPr="006E5CCE">
        <w:rPr>
          <w:bCs/>
          <w:u w:val="single"/>
        </w:rPr>
        <w:t>want to dominate, will not rest until they have prevailed</w:t>
      </w:r>
      <w:r w:rsidRPr="006E5CCE">
        <w:t xml:space="preserve">. </w:t>
      </w:r>
      <w:r w:rsidRPr="006E5CCE">
        <w:rPr>
          <w:bCs/>
          <w:highlight w:val="green"/>
          <w:u w:val="single"/>
        </w:rPr>
        <w:t>Their fanatical and self-serving drive is</w:t>
      </w:r>
      <w:r w:rsidRPr="006E5CCE">
        <w:rPr>
          <w:bCs/>
          <w:u w:val="single"/>
        </w:rPr>
        <w:t xml:space="preserve"> also very much </w:t>
      </w:r>
      <w:r w:rsidRPr="006E5CCE">
        <w:rPr>
          <w:b/>
          <w:iCs/>
          <w:highlight w:val="green"/>
          <w:u w:val="single"/>
          <w:bdr w:val="single" w:sz="8" w:space="0" w:color="auto"/>
        </w:rPr>
        <w:t>the source of the crisis</w:t>
      </w:r>
      <w:r w:rsidRPr="006E5CCE">
        <w:t xml:space="preserve"> investing all others. The point of this essay is to show that </w:t>
      </w:r>
      <w:r w:rsidRPr="006E5CCE">
        <w:rPr>
          <w:bCs/>
          <w:u w:val="single"/>
        </w:rPr>
        <w:t xml:space="preserve">the present crisis, which is systemic and permanent and thus something more than a mere </w:t>
      </w:r>
      <w:r w:rsidRPr="006E5CCE">
        <w:rPr>
          <w:bCs/>
          <w:highlight w:val="green"/>
          <w:u w:val="single"/>
        </w:rPr>
        <w:t xml:space="preserve">crisis, </w:t>
      </w:r>
      <w:r w:rsidRPr="006E5CCE">
        <w:rPr>
          <w:b/>
          <w:iCs/>
          <w:highlight w:val="green"/>
          <w:u w:val="single"/>
          <w:bdr w:val="single" w:sz="8" w:space="0" w:color="auto"/>
        </w:rPr>
        <w:t>cannot be solved</w:t>
      </w:r>
      <w:r w:rsidRPr="006E5CCE">
        <w:rPr>
          <w:bCs/>
          <w:highlight w:val="green"/>
          <w:u w:val="single"/>
        </w:rPr>
        <w:t xml:space="preserve"> unless </w:t>
      </w:r>
      <w:r w:rsidRPr="006E5CCE">
        <w:rPr>
          <w:b/>
          <w:iCs/>
          <w:highlight w:val="green"/>
          <w:u w:val="single"/>
          <w:bdr w:val="single" w:sz="8" w:space="0" w:color="auto"/>
        </w:rPr>
        <w:t>the struggle for dominance is eliminated</w:t>
      </w:r>
      <w:r w:rsidRPr="006E5CCE">
        <w:t xml:space="preserve">. </w:t>
      </w:r>
      <w:r w:rsidRPr="006E5CCE">
        <w:rPr>
          <w:bCs/>
          <w:u w:val="single"/>
        </w:rPr>
        <w:t xml:space="preserve">The elimination of </w:t>
      </w:r>
      <w:r w:rsidRPr="006E5CCE">
        <w:rPr>
          <w:bCs/>
          <w:highlight w:val="green"/>
          <w:u w:val="single"/>
        </w:rPr>
        <w:t>such struggle implies the demise of the global sovereigns</w:t>
      </w:r>
      <w:r w:rsidRPr="006E5CCE">
        <w:rPr>
          <w:bCs/>
          <w:u w:val="single"/>
        </w:rPr>
        <w:t xml:space="preserve">, the global elites – and this will not happen without a global revolution, </w:t>
      </w:r>
      <w:r w:rsidRPr="006E5CCE">
        <w:rPr>
          <w:b/>
          <w:iCs/>
          <w:u w:val="single"/>
          <w:bdr w:val="single" w:sz="8" w:space="0" w:color="auto"/>
        </w:rPr>
        <w:t>a “restructuring of the world”</w:t>
      </w:r>
      <w:r w:rsidRPr="006E5CCE">
        <w:t xml:space="preserve"> (Fanon 1967: 82). </w:t>
      </w:r>
      <w:r w:rsidRPr="006E5CCE">
        <w:rPr>
          <w:bCs/>
          <w:highlight w:val="green"/>
          <w:u w:val="single"/>
        </w:rPr>
        <w:t xml:space="preserve">This must be a revolution </w:t>
      </w:r>
      <w:r w:rsidRPr="006E5CCE">
        <w:rPr>
          <w:b/>
          <w:iCs/>
          <w:highlight w:val="green"/>
          <w:u w:val="single"/>
          <w:bdr w:val="single" w:sz="8" w:space="0" w:color="auto"/>
        </w:rPr>
        <w:t>against the paradigm of violence</w:t>
      </w:r>
      <w:r w:rsidRPr="006E5CCE">
        <w:rPr>
          <w:bCs/>
          <w:u w:val="single"/>
        </w:rPr>
        <w:t xml:space="preserve"> and terror typical of the global sovereigns</w:t>
      </w:r>
      <w:r w:rsidRPr="006E5CCE">
        <w:t xml:space="preserve">. </w:t>
      </w:r>
      <w:r w:rsidRPr="006E5CCE">
        <w:rPr>
          <w:bCs/>
          <w:u w:val="single"/>
        </w:rPr>
        <w:t>It is not a movement that uses violence and terror</w:t>
      </w:r>
      <w:r w:rsidRPr="006E5CCE">
        <w:t xml:space="preserve">, </w:t>
      </w:r>
      <w:r w:rsidRPr="006E5CCE">
        <w:rPr>
          <w:bCs/>
          <w:u w:val="single"/>
        </w:rPr>
        <w:t>but</w:t>
      </w:r>
      <w:r w:rsidRPr="006E5CCE">
        <w:t xml:space="preserve"> rather </w:t>
      </w:r>
      <w:r w:rsidRPr="006E5CCE">
        <w:rPr>
          <w:bCs/>
          <w:u w:val="single"/>
        </w:rPr>
        <w:t>one that counters the primordial terror and violence of the sovereign</w:t>
      </w:r>
      <w:r w:rsidRPr="006E5CCE">
        <w:t xml:space="preserve"> elites </w:t>
      </w:r>
      <w:r w:rsidRPr="006E5CCE">
        <w:rPr>
          <w:bCs/>
          <w:u w:val="single"/>
        </w:rPr>
        <w:t xml:space="preserve">by </w:t>
      </w:r>
      <w:r w:rsidRPr="006E5CCE">
        <w:rPr>
          <w:b/>
          <w:iCs/>
          <w:u w:val="single"/>
          <w:bdr w:val="single" w:sz="8" w:space="0" w:color="auto"/>
        </w:rPr>
        <w:t>living up to the vision of a new world</w:t>
      </w:r>
      <w:r w:rsidRPr="006E5CCE">
        <w:rPr>
          <w:bCs/>
          <w:u w:val="single"/>
        </w:rPr>
        <w:t xml:space="preserve"> already worked out and cherished by multitudes of people</w:t>
      </w:r>
      <w:r w:rsidRPr="006E5CCE">
        <w:t xml:space="preserve">. </w:t>
      </w:r>
      <w:r w:rsidRPr="006E5CCE">
        <w:rPr>
          <w:bCs/>
          <w:highlight w:val="green"/>
          <w:u w:val="single"/>
        </w:rPr>
        <w:t xml:space="preserve">This is the nature of </w:t>
      </w:r>
      <w:r w:rsidRPr="006E5CCE">
        <w:rPr>
          <w:b/>
          <w:iCs/>
          <w:highlight w:val="green"/>
          <w:u w:val="single"/>
          <w:bdr w:val="single" w:sz="8" w:space="0" w:color="auto"/>
        </w:rPr>
        <w:t>counter-violence</w:t>
      </w:r>
      <w:r w:rsidRPr="006E5CCE">
        <w:rPr>
          <w:bCs/>
          <w:highlight w:val="green"/>
          <w:u w:val="single"/>
        </w:rPr>
        <w:t xml:space="preserve">: not to use violence in one’s own turn, but </w:t>
      </w:r>
      <w:r w:rsidRPr="006E5CCE">
        <w:rPr>
          <w:b/>
          <w:iCs/>
          <w:highlight w:val="green"/>
          <w:u w:val="single"/>
          <w:bdr w:val="single" w:sz="8" w:space="0" w:color="auto"/>
        </w:rPr>
        <w:t>to deactivate and destroy its mechanism</w:t>
      </w:r>
      <w:r w:rsidRPr="006E5CCE">
        <w:t xml:space="preserve">. At the beginning of the modern era, Niccolò Machiavelli saw the main distinction is society in terms of dominance, the will to dominate, or the lack thereof. </w:t>
      </w:r>
      <w:r w:rsidRPr="006E5CCE">
        <w:rPr>
          <w:b/>
          <w:iCs/>
          <w:u w:val="single"/>
          <w:bdr w:val="single" w:sz="8" w:space="0" w:color="auto"/>
        </w:rPr>
        <w:t>Freedom</w:t>
      </w:r>
      <w:r w:rsidRPr="006E5CCE">
        <w:t xml:space="preserve">, Machiavelli says, </w:t>
      </w:r>
      <w:r w:rsidRPr="006E5CCE">
        <w:rPr>
          <w:bCs/>
          <w:u w:val="single"/>
        </w:rPr>
        <w:t>is obviously on the side of those who reject the paradigm of domination:</w:t>
      </w:r>
    </w:p>
    <w:p w:rsidR="006E5CCE" w:rsidRPr="006E5CCE" w:rsidRDefault="006E5CCE" w:rsidP="006E5CCE">
      <w:r w:rsidRPr="006E5CCE">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6E5CCE" w:rsidRPr="006E5CCE" w:rsidRDefault="006E5CCE" w:rsidP="006E5CCE">
      <w:r w:rsidRPr="006E5CCE">
        <w:t xml:space="preserve">Who can resist applying this amazing insight to the many situations of resistance and revolt that have been happening in the world for the last two years? </w:t>
      </w:r>
      <w:r w:rsidRPr="006E5CCE">
        <w:rPr>
          <w:bCs/>
          <w:u w:val="single"/>
        </w:rPr>
        <w:t xml:space="preserve">From </w:t>
      </w:r>
      <w:r w:rsidRPr="006E5CCE">
        <w:rPr>
          <w:bCs/>
          <w:highlight w:val="green"/>
          <w:u w:val="single"/>
        </w:rPr>
        <w:t>Tahrir Square to Bahrain</w:t>
      </w:r>
      <w:r w:rsidRPr="006E5CCE">
        <w:rPr>
          <w:bCs/>
          <w:u w:val="single"/>
        </w:rPr>
        <w:t xml:space="preserve">, from </w:t>
      </w:r>
      <w:r w:rsidRPr="006E5CCE">
        <w:rPr>
          <w:bCs/>
          <w:highlight w:val="green"/>
          <w:u w:val="single"/>
        </w:rPr>
        <w:t>Syntagma Square and Plaza Mayor</w:t>
      </w:r>
      <w:r w:rsidRPr="006E5CCE">
        <w:rPr>
          <w:bCs/>
          <w:u w:val="single"/>
        </w:rPr>
        <w:t xml:space="preserve"> to the streets of </w:t>
      </w:r>
      <w:r w:rsidRPr="006E5CCE">
        <w:rPr>
          <w:bCs/>
          <w:highlight w:val="green"/>
          <w:u w:val="single"/>
        </w:rPr>
        <w:t>New York and Oakland, ‘</w:t>
      </w:r>
      <w:r w:rsidRPr="006E5CCE">
        <w:rPr>
          <w:b/>
          <w:iCs/>
          <w:highlight w:val="green"/>
          <w:u w:val="single"/>
          <w:bdr w:val="single" w:sz="8" w:space="0" w:color="auto"/>
        </w:rPr>
        <w:t>the people’ speak with one voice against ‘the nobles</w:t>
      </w:r>
      <w:r w:rsidRPr="006E5CCE">
        <w:rPr>
          <w:bCs/>
          <w:u w:val="single"/>
        </w:rPr>
        <w:t>;</w:t>
      </w:r>
      <w:r w:rsidRPr="006E5CCE">
        <w:t xml:space="preserve">’ </w:t>
      </w:r>
      <w:r w:rsidRPr="006E5CCE">
        <w:rPr>
          <w:bCs/>
          <w:u w:val="single"/>
        </w:rPr>
        <w:t>the 99% all face the same enemy: the same 1%; courage and freedom face the same police and military machine of cowardice and deceit, brutality and repression</w:t>
      </w:r>
      <w:r w:rsidRPr="006E5CCE">
        <w:t xml:space="preserve">. </w:t>
      </w:r>
      <w:r w:rsidRPr="006E5CCE">
        <w:rPr>
          <w:bCs/>
          <w:u w:val="single"/>
        </w:rPr>
        <w:t>Those who do not want to be dominated</w:t>
      </w:r>
      <w:r w:rsidRPr="006E5CCE">
        <w:t xml:space="preserve">, and do not need to be governed, </w:t>
      </w:r>
      <w:r w:rsidRPr="006E5CCE">
        <w:rPr>
          <w:bCs/>
          <w:u w:val="single"/>
        </w:rPr>
        <w:t xml:space="preserve">are </w:t>
      </w:r>
      <w:r w:rsidRPr="006E5CCE">
        <w:rPr>
          <w:b/>
          <w:iCs/>
          <w:u w:val="single"/>
          <w:bdr w:val="single" w:sz="8" w:space="0" w:color="auto"/>
        </w:rPr>
        <w:t>ontologically on the terrain of freedom</w:t>
      </w:r>
      <w:r w:rsidRPr="006E5CCE">
        <w:t xml:space="preserve">, </w:t>
      </w:r>
      <w:r w:rsidRPr="006E5CCE">
        <w:rPr>
          <w:bCs/>
          <w:u w:val="single"/>
        </w:rPr>
        <w:t xml:space="preserve">always-already turned toward a poetic desire for the </w:t>
      </w:r>
      <w:r w:rsidRPr="006E5CCE">
        <w:rPr>
          <w:b/>
          <w:iCs/>
          <w:u w:val="single"/>
          <w:bdr w:val="single" w:sz="8" w:space="0" w:color="auto"/>
        </w:rPr>
        <w:t>common good</w:t>
      </w:r>
      <w:r w:rsidRPr="006E5CCE">
        <w:rPr>
          <w:bCs/>
          <w:u w:val="single"/>
        </w:rPr>
        <w:t xml:space="preserve">, the </w:t>
      </w:r>
      <w:r w:rsidRPr="006E5CCE">
        <w:rPr>
          <w:b/>
          <w:iCs/>
          <w:u w:val="single"/>
          <w:bdr w:val="single" w:sz="8" w:space="0" w:color="auto"/>
        </w:rPr>
        <w:t>ethics of a just world</w:t>
      </w:r>
      <w:r w:rsidRPr="006E5CCE">
        <w:t>. The point here is not to distinguish between good and evil, but rather to understand the twofold nature of power – as domination or as care.</w:t>
      </w:r>
    </w:p>
    <w:p w:rsidR="006E5CCE" w:rsidRPr="006E5CCE" w:rsidRDefault="006E5CCE" w:rsidP="006E5CCE">
      <w:r w:rsidRPr="006E5CCE">
        <w:t xml:space="preserve">The biopolitical (and thanatopolitical) struggle for dominance is unilateral, for there is only one side that wants to dominate. </w:t>
      </w:r>
      <w:r w:rsidRPr="006E5CCE">
        <w:rPr>
          <w:bCs/>
          <w:highlight w:val="green"/>
          <w:u w:val="single"/>
        </w:rPr>
        <w:t>The other side</w:t>
      </w:r>
      <w:r w:rsidRPr="006E5CCE">
        <w:t xml:space="preserve"> –ontologically, if not circumstantially, free and certainly wiser—</w:t>
      </w:r>
      <w:r w:rsidRPr="006E5CCE">
        <w:rPr>
          <w:bCs/>
          <w:u w:val="single"/>
        </w:rPr>
        <w:t>does not want to dominate; rather, it wants not to be dominated</w:t>
      </w:r>
      <w:r w:rsidRPr="006E5CCE">
        <w:t xml:space="preserve">. </w:t>
      </w:r>
      <w:r w:rsidRPr="006E5CCE">
        <w:rPr>
          <w:bCs/>
          <w:u w:val="single"/>
        </w:rPr>
        <w:t xml:space="preserve">This means that </w:t>
      </w:r>
      <w:r w:rsidRPr="006E5CCE">
        <w:rPr>
          <w:b/>
          <w:iCs/>
          <w:u w:val="single"/>
          <w:bdr w:val="single" w:sz="8" w:space="0" w:color="auto"/>
        </w:rPr>
        <w:t xml:space="preserve">it </w:t>
      </w:r>
      <w:r w:rsidRPr="006E5CCE">
        <w:rPr>
          <w:b/>
          <w:iCs/>
          <w:highlight w:val="green"/>
          <w:u w:val="single"/>
          <w:bdr w:val="single" w:sz="8" w:space="0" w:color="auto"/>
        </w:rPr>
        <w:t>rejects domination as such</w:t>
      </w:r>
      <w:r w:rsidRPr="006E5CCE">
        <w:t xml:space="preserve">. The rejection of domination also implies the rejection of violence, and I have already spoken above of the meaning of counter-violence in this sense. To put it another way, with Melville’s (2012) Bartleby, </w:t>
      </w:r>
      <w:r w:rsidRPr="006E5CCE">
        <w:rPr>
          <w:bCs/>
          <w:u w:val="single"/>
        </w:rPr>
        <w:t xml:space="preserve">this other side </w:t>
      </w:r>
      <w:r w:rsidRPr="006E5CCE">
        <w:rPr>
          <w:b/>
          <w:iCs/>
          <w:u w:val="single"/>
          <w:bdr w:val="single" w:sz="8" w:space="0" w:color="auto"/>
        </w:rPr>
        <w:t>“</w:t>
      </w:r>
      <w:r w:rsidRPr="006E5CCE">
        <w:rPr>
          <w:b/>
          <w:iCs/>
          <w:highlight w:val="green"/>
          <w:u w:val="single"/>
          <w:bdr w:val="single" w:sz="8" w:space="0" w:color="auto"/>
        </w:rPr>
        <w:t>would prefer not to”</w:t>
      </w:r>
      <w:r w:rsidRPr="006E5CCE">
        <w:rPr>
          <w:bCs/>
          <w:highlight w:val="green"/>
          <w:u w:val="single"/>
        </w:rPr>
        <w:t xml:space="preserve"> be dominated, and it “would prefer not to” be forced into the paradigm of violence</w:t>
      </w:r>
      <w:r w:rsidRPr="006E5CCE">
        <w:t xml:space="preserve">. Yet, </w:t>
      </w:r>
      <w:r w:rsidRPr="006E5CCE">
        <w:rPr>
          <w:bCs/>
          <w:u w:val="single"/>
        </w:rPr>
        <w:t xml:space="preserve">for this preference, this desire, to pass from potentiality into actuality, </w:t>
      </w:r>
      <w:r w:rsidRPr="006E5CCE">
        <w:rPr>
          <w:b/>
          <w:iCs/>
          <w:u w:val="single"/>
          <w:bdr w:val="single" w:sz="8" w:space="0" w:color="auto"/>
        </w:rPr>
        <w:t>action must be taken</w:t>
      </w:r>
      <w:r w:rsidRPr="006E5CCE">
        <w:rPr>
          <w:bCs/>
          <w:u w:val="single"/>
        </w:rPr>
        <w:t xml:space="preserve"> – an action which is a return and </w:t>
      </w:r>
      <w:r w:rsidRPr="006E5CCE">
        <w:rPr>
          <w:b/>
          <w:iCs/>
          <w:u w:val="single"/>
          <w:bdr w:val="single" w:sz="8" w:space="0" w:color="auto"/>
        </w:rPr>
        <w:t>a going under, an uprising and a hurricane</w:t>
      </w:r>
      <w:r w:rsidRPr="006E5CCE">
        <w:t xml:space="preserve">. </w:t>
      </w:r>
      <w:r w:rsidRPr="006E5CCE">
        <w:rPr>
          <w:bCs/>
          <w:u w:val="single"/>
        </w:rPr>
        <w:t>Revolution is to turn oneself away from the terror and violence of the sovereign elites toward the horizon of freedom and care, which is the pre- existing ontological ground of the difference</w:t>
      </w:r>
      <w:r w:rsidRPr="006E5CCE">
        <w:t xml:space="preserve"> mentioned by Machiavelli between the nobles and the people, the 1% (to use a terminology different from Machiavelli’s) and the 99%. </w:t>
      </w:r>
      <w:r w:rsidRPr="006E5CCE">
        <w:rPr>
          <w:bCs/>
          <w:highlight w:val="green"/>
          <w:u w:val="single"/>
        </w:rPr>
        <w:t>What is important is</w:t>
      </w:r>
      <w:r w:rsidRPr="006E5CCE">
        <w:rPr>
          <w:bCs/>
          <w:u w:val="single"/>
        </w:rPr>
        <w:t xml:space="preserve"> that </w:t>
      </w:r>
      <w:r w:rsidRPr="006E5CCE">
        <w:rPr>
          <w:bCs/>
          <w:highlight w:val="green"/>
          <w:u w:val="single"/>
        </w:rPr>
        <w:t xml:space="preserve">the sovereign elite and its war machine, its police apparatuses, its false sense of the law, </w:t>
      </w:r>
      <w:r w:rsidRPr="006E5CCE">
        <w:rPr>
          <w:b/>
          <w:iCs/>
          <w:highlight w:val="green"/>
          <w:u w:val="single"/>
          <w:bdr w:val="single" w:sz="8" w:space="0" w:color="auto"/>
        </w:rPr>
        <w:t>be done with</w:t>
      </w:r>
      <w:r w:rsidRPr="006E5CCE">
        <w:t xml:space="preserve">. </w:t>
      </w:r>
      <w:r w:rsidRPr="006E5CCE">
        <w:rPr>
          <w:bCs/>
          <w:u w:val="single"/>
        </w:rPr>
        <w:t>It is important that the sovereigns be shown</w:t>
      </w:r>
      <w:r w:rsidRPr="006E5CCE">
        <w:t xml:space="preserve">, as Agamben says, in </w:t>
      </w:r>
      <w:r w:rsidRPr="006E5CCE">
        <w:rPr>
          <w:b/>
          <w:iCs/>
          <w:u w:val="single"/>
          <w:bdr w:val="single" w:sz="8" w:space="0" w:color="auto"/>
        </w:rPr>
        <w:t>“their original proximity to the criminal”</w:t>
      </w:r>
      <w:r w:rsidRPr="006E5CCE">
        <w:t xml:space="preserve"> (2000: 107) </w:t>
      </w:r>
      <w:r w:rsidRPr="006E5CCE">
        <w:rPr>
          <w:b/>
          <w:iCs/>
          <w:u w:val="single"/>
          <w:bdr w:val="single" w:sz="8" w:space="0" w:color="auto"/>
        </w:rPr>
        <w:t>and that they be dealt with accordingly</w:t>
      </w:r>
      <w:r w:rsidRPr="006E5CCE">
        <w:t xml:space="preserve">. For this to happen, </w:t>
      </w:r>
      <w:r w:rsidRPr="006E5CCE">
        <w:rPr>
          <w:bCs/>
          <w:highlight w:val="green"/>
          <w:u w:val="single"/>
        </w:rPr>
        <w:t xml:space="preserve">a true sense of the law must be recuperated, </w:t>
      </w:r>
      <w:r w:rsidRPr="006E5CCE">
        <w:rPr>
          <w:bCs/>
          <w:u w:val="single"/>
        </w:rPr>
        <w:t xml:space="preserve">one whereby </w:t>
      </w:r>
      <w:r w:rsidRPr="006E5CCE">
        <w:rPr>
          <w:b/>
          <w:iCs/>
          <w:highlight w:val="green"/>
          <w:u w:val="single"/>
          <w:bdr w:val="single" w:sz="8" w:space="0" w:color="auto"/>
        </w:rPr>
        <w:t>the law is also immediately ethics</w:t>
      </w:r>
      <w:r w:rsidRPr="006E5CCE">
        <w:t xml:space="preserve">. </w:t>
      </w:r>
      <w:r w:rsidRPr="006E5CCE">
        <w:rPr>
          <w:bCs/>
          <w:highlight w:val="green"/>
          <w:u w:val="single"/>
        </w:rPr>
        <w:t xml:space="preserve">The sovereigns will be </w:t>
      </w:r>
      <w:r w:rsidRPr="006E5CCE">
        <w:rPr>
          <w:b/>
          <w:iCs/>
          <w:highlight w:val="green"/>
          <w:u w:val="single"/>
          <w:bdr w:val="single" w:sz="8" w:space="0" w:color="auto"/>
        </w:rPr>
        <w:t>brought to justice</w:t>
      </w:r>
      <w:r w:rsidRPr="006E5CCE">
        <w:t xml:space="preserve">. </w:t>
      </w:r>
      <w:r w:rsidRPr="006E5CCE">
        <w:rPr>
          <w:bCs/>
          <w:u w:val="single"/>
        </w:rPr>
        <w:t xml:space="preserve">The process is long, but </w:t>
      </w:r>
      <w:r w:rsidRPr="006E5CCE">
        <w:rPr>
          <w:bCs/>
          <w:highlight w:val="green"/>
          <w:u w:val="single"/>
        </w:rPr>
        <w:t>it is in many ways already underway</w:t>
      </w:r>
      <w:r w:rsidRPr="006E5CCE">
        <w:rPr>
          <w:bCs/>
          <w:u w:val="single"/>
        </w:rPr>
        <w:t xml:space="preserve">. The recent news that </w:t>
      </w:r>
      <w:r w:rsidRPr="006E5CCE">
        <w:rPr>
          <w:bCs/>
          <w:highlight w:val="green"/>
          <w:u w:val="single"/>
        </w:rPr>
        <w:t>a human rights lawyer will lead a UN investigation into the question of drone strikes</w:t>
      </w:r>
      <w:r w:rsidRPr="006E5CCE">
        <w:rPr>
          <w:bCs/>
          <w:u w:val="single"/>
        </w:rPr>
        <w:t xml:space="preserve"> and other forms of targeted killing</w:t>
      </w:r>
      <w:r w:rsidRPr="006E5CCE">
        <w:t xml:space="preserve"> (The New York Times, January 24, 2013) </w:t>
      </w:r>
      <w:r w:rsidRPr="006E5CCE">
        <w:rPr>
          <w:bCs/>
          <w:u w:val="single"/>
        </w:rPr>
        <w:t xml:space="preserve">is an </w:t>
      </w:r>
      <w:r w:rsidRPr="006E5CCE">
        <w:rPr>
          <w:b/>
          <w:iCs/>
          <w:u w:val="single"/>
          <w:bdr w:val="single" w:sz="8" w:space="0" w:color="auto"/>
        </w:rPr>
        <w:t xml:space="preserve">indication of the fact that </w:t>
      </w:r>
      <w:r w:rsidRPr="006E5CCE">
        <w:rPr>
          <w:b/>
          <w:iCs/>
          <w:highlight w:val="green"/>
          <w:u w:val="single"/>
          <w:bdr w:val="single" w:sz="8" w:space="0" w:color="auto"/>
        </w:rPr>
        <w:t>the movement of those who do not want to be dominated is not without effect</w:t>
      </w:r>
      <w:r w:rsidRPr="006E5CCE">
        <w:rPr>
          <w:bCs/>
          <w:u w:val="single"/>
        </w:rPr>
        <w:t>.</w:t>
      </w:r>
      <w:r w:rsidRPr="006E5CCE">
        <w:t xml:space="preserve"> An initiative such as this is perhaps necessarily timid at the outset and it may be sidetracked in many ways by powerful interests in its course. Yet, </w:t>
      </w:r>
      <w:r w:rsidRPr="006E5CCE">
        <w:rPr>
          <w:b/>
          <w:iCs/>
          <w:highlight w:val="green"/>
          <w:u w:val="single"/>
          <w:bdr w:val="single" w:sz="8" w:space="0" w:color="auto"/>
        </w:rPr>
        <w:t>even positing</w:t>
      </w:r>
      <w:r w:rsidRPr="006E5CCE">
        <w:rPr>
          <w:bCs/>
          <w:highlight w:val="green"/>
          <w:u w:val="single"/>
        </w:rPr>
        <w:t xml:space="preserve">, at that institutional level, </w:t>
      </w:r>
      <w:r w:rsidRPr="006E5CCE">
        <w:rPr>
          <w:b/>
          <w:iCs/>
          <w:highlight w:val="green"/>
          <w:u w:val="single"/>
          <w:bdr w:val="single" w:sz="8" w:space="0" w:color="auto"/>
        </w:rPr>
        <w:t>the possibility</w:t>
      </w:r>
      <w:r w:rsidRPr="006E5CCE">
        <w:rPr>
          <w:bCs/>
          <w:highlight w:val="green"/>
          <w:u w:val="single"/>
        </w:rPr>
        <w:t xml:space="preserve"> that drone strikes be a form of unlawful killing and war crime is a clear indication of what common reason</w:t>
      </w:r>
      <w:r w:rsidRPr="006E5CCE">
        <w:t xml:space="preserve"> (one is tempted to say, the General Intellect) </w:t>
      </w:r>
      <w:r w:rsidRPr="006E5CCE">
        <w:rPr>
          <w:bCs/>
          <w:u w:val="single"/>
        </w:rPr>
        <w:t>already understands and knows</w:t>
      </w:r>
      <w:r w:rsidRPr="006E5CCE">
        <w:t xml:space="preserve">. </w:t>
      </w:r>
      <w:r w:rsidRPr="006E5CCE">
        <w:rPr>
          <w:bCs/>
          <w:u w:val="single"/>
        </w:rPr>
        <w:t xml:space="preserve">The hope of those who </w:t>
      </w:r>
      <w:r w:rsidRPr="006E5CCE">
        <w:rPr>
          <w:b/>
          <w:iCs/>
          <w:u w:val="single"/>
          <w:bdr w:val="single" w:sz="8" w:space="0" w:color="auto"/>
        </w:rPr>
        <w:t>“would prefer not to”</w:t>
      </w:r>
      <w:r w:rsidRPr="006E5CCE">
        <w:rPr>
          <w:bCs/>
          <w:u w:val="single"/>
        </w:rPr>
        <w:t xml:space="preserve"> be involved in a violent practice such as this</w:t>
      </w:r>
      <w:r w:rsidRPr="006E5CCE">
        <w:t xml:space="preserve">, </w:t>
      </w:r>
      <w:r w:rsidRPr="006E5CCE">
        <w:rPr>
          <w:bCs/>
          <w:u w:val="single"/>
        </w:rPr>
        <w:t>is that those responsible for it be held accountable and that the horizon of terror be canceled and overcome</w:t>
      </w:r>
      <w:r w:rsidRPr="006E5CCE">
        <w:t xml:space="preserve">. Indeed, </w:t>
      </w:r>
      <w:r w:rsidRPr="006E5CCE">
        <w:rPr>
          <w:b/>
          <w:iCs/>
          <w:highlight w:val="green"/>
          <w:u w:val="single"/>
          <w:bdr w:val="single" w:sz="8" w:space="0" w:color="auto"/>
        </w:rPr>
        <w:t>the earth needs care</w:t>
      </w:r>
      <w:r w:rsidRPr="006E5CCE">
        <w:t xml:space="preserve">. And </w:t>
      </w:r>
      <w:r w:rsidRPr="006E5CCE">
        <w:rPr>
          <w:bCs/>
          <w:u w:val="single"/>
        </w:rPr>
        <w:t xml:space="preserve">when instead of caring for it, resources are dangerously wasted and abused, </w:t>
      </w:r>
      <w:r w:rsidRPr="006E5CCE">
        <w:rPr>
          <w:b/>
          <w:iCs/>
          <w:highlight w:val="green"/>
          <w:u w:val="single"/>
          <w:bdr w:val="single" w:sz="8" w:space="0" w:color="auto"/>
        </w:rPr>
        <w:t>it is imperative</w:t>
      </w:r>
      <w:r w:rsidRPr="006E5CCE">
        <w:rPr>
          <w:bCs/>
          <w:highlight w:val="green"/>
          <w:u w:val="single"/>
        </w:rPr>
        <w:t xml:space="preserve"> that those </w:t>
      </w:r>
      <w:r w:rsidRPr="006E5CCE">
        <w:rPr>
          <w:b/>
          <w:iCs/>
          <w:highlight w:val="green"/>
          <w:u w:val="single"/>
          <w:bdr w:val="single" w:sz="8" w:space="0" w:color="auto"/>
        </w:rPr>
        <w:t>who know and understand revolt</w:t>
      </w:r>
      <w:r w:rsidRPr="006E5CCE">
        <w:t xml:space="preserve"> –</w:t>
      </w:r>
      <w:r w:rsidRPr="006E5CCE">
        <w:rPr>
          <w:bCs/>
          <w:u w:val="single"/>
        </w:rPr>
        <w:t xml:space="preserve">and </w:t>
      </w:r>
      <w:r w:rsidRPr="006E5CCE">
        <w:rPr>
          <w:bCs/>
          <w:highlight w:val="green"/>
          <w:u w:val="single"/>
        </w:rPr>
        <w:t>what they must revolt against is</w:t>
      </w:r>
      <w:r w:rsidRPr="006E5CCE">
        <w:rPr>
          <w:bCs/>
          <w:u w:val="single"/>
        </w:rPr>
        <w:t xml:space="preserve"> the squandering and irresponsible elites, the </w:t>
      </w:r>
      <w:r w:rsidRPr="006E5CCE">
        <w:rPr>
          <w:bCs/>
          <w:highlight w:val="green"/>
          <w:u w:val="single"/>
        </w:rPr>
        <w:t>sovereign discourse</w:t>
      </w:r>
      <w:r w:rsidRPr="006E5CCE">
        <w:rPr>
          <w:bCs/>
          <w:u w:val="single"/>
        </w:rPr>
        <w:t>, whose authority, beyond all nice rhetoric, ultimately rests on the threat of military violence and police brutality.</w:t>
      </w:r>
    </w:p>
    <w:p w:rsidR="006E5CCE" w:rsidRPr="006E5CCE" w:rsidRDefault="006E5CCE" w:rsidP="006E5CCE">
      <w:pPr>
        <w:keepNext/>
        <w:keepLines/>
        <w:spacing w:before="200"/>
        <w:outlineLvl w:val="3"/>
        <w:rPr>
          <w:rFonts w:eastAsiaTheme="majorEastAsia" w:cstheme="majorBidi"/>
          <w:b/>
          <w:bCs/>
          <w:iCs/>
          <w:sz w:val="24"/>
        </w:rPr>
      </w:pPr>
      <w:r w:rsidRPr="006E5CCE">
        <w:rPr>
          <w:rFonts w:eastAsiaTheme="majorEastAsia" w:cstheme="majorBidi"/>
          <w:b/>
          <w:bCs/>
          <w:iCs/>
          <w:sz w:val="24"/>
        </w:rPr>
        <w:t>The alternative is to base demands for care and rights on the concept of dignity – an individualizing and anti-universal approach to life – anything less makes resort to violent sovereign action inevitable</w:t>
      </w:r>
    </w:p>
    <w:p w:rsidR="006E5CCE" w:rsidRPr="006E5CCE" w:rsidRDefault="006E5CCE" w:rsidP="006E5CCE">
      <w:r w:rsidRPr="006E5CCE">
        <w:rPr>
          <w:b/>
          <w:bCs/>
          <w:sz w:val="24"/>
          <w:u w:val="single"/>
        </w:rPr>
        <w:t>Gulli 13.</w:t>
      </w:r>
      <w:r w:rsidRPr="006E5CCE">
        <w:t xml:space="preserve">  Bruno Gulli, professor of history, philosophy, and political science at Kingsborough College in New York, “For the critique of sovereignty and violence,” </w:t>
      </w:r>
      <w:hyperlink r:id="rId14" w:history="1">
        <w:r w:rsidRPr="006E5CCE">
          <w:t>http://academia.edu/2527260/For_the_Critique_of_Sovereignty_and_Violence</w:t>
        </w:r>
      </w:hyperlink>
      <w:r w:rsidRPr="006E5CCE">
        <w:t>, pg. 8</w:t>
      </w:r>
    </w:p>
    <w:p w:rsidR="006E5CCE" w:rsidRPr="006E5CCE" w:rsidRDefault="006E5CCE" w:rsidP="006E5CCE"/>
    <w:p w:rsidR="006E5CCE" w:rsidRPr="006E5CCE" w:rsidRDefault="006E5CCE" w:rsidP="006E5CCE">
      <w:r w:rsidRPr="006E5CCE">
        <w:rPr>
          <w:bCs/>
          <w:highlight w:val="green"/>
          <w:u w:val="single"/>
        </w:rPr>
        <w:t xml:space="preserve">Power as care </w:t>
      </w:r>
      <w:r w:rsidRPr="006E5CCE">
        <w:rPr>
          <w:b/>
          <w:iCs/>
          <w:highlight w:val="green"/>
          <w:u w:val="single"/>
          <w:bdr w:val="single" w:sz="8" w:space="0" w:color="auto"/>
        </w:rPr>
        <w:t>must be based on dignity</w:t>
      </w:r>
      <w:r w:rsidRPr="006E5CCE">
        <w:t xml:space="preserve">. But what is dignity? </w:t>
      </w:r>
      <w:r w:rsidRPr="006E5CCE">
        <w:rPr>
          <w:bCs/>
          <w:u w:val="single"/>
        </w:rPr>
        <w:t>This word must be explained because it is all too easily used, and as such it might be too vague</w:t>
      </w:r>
      <w:r w:rsidRPr="006E5CCE">
        <w:t xml:space="preserve">. Precisely, </w:t>
      </w:r>
      <w:r w:rsidRPr="006E5CCE">
        <w:rPr>
          <w:b/>
          <w:iCs/>
          <w:highlight w:val="green"/>
          <w:u w:val="single"/>
          <w:bdr w:val="single" w:sz="8" w:space="0" w:color="auto"/>
        </w:rPr>
        <w:t>dignity is the opposite of racism</w:t>
      </w:r>
      <w:r w:rsidRPr="006E5CCE">
        <w:t xml:space="preserve">. </w:t>
      </w:r>
      <w:r w:rsidRPr="006E5CCE">
        <w:rPr>
          <w:bCs/>
          <w:u w:val="single"/>
        </w:rPr>
        <w:t>I use the word racism</w:t>
      </w:r>
      <w:r w:rsidRPr="006E5CCE">
        <w:t xml:space="preserve"> in a very broad sense, </w:t>
      </w:r>
      <w:r w:rsidRPr="006E5CCE">
        <w:rPr>
          <w:bCs/>
          <w:u w:val="single"/>
        </w:rPr>
        <w:t xml:space="preserve">understanding by it </w:t>
      </w:r>
      <w:r w:rsidRPr="006E5CCE">
        <w:rPr>
          <w:bCs/>
          <w:highlight w:val="green"/>
          <w:u w:val="single"/>
        </w:rPr>
        <w:t>not simply the discrimination that takes place on account of a narrow category of race</w:t>
      </w:r>
      <w:r w:rsidRPr="006E5CCE">
        <w:t xml:space="preserve"> (i.e., of whatever is construed as race), </w:t>
      </w:r>
      <w:r w:rsidRPr="006E5CCE">
        <w:rPr>
          <w:bCs/>
          <w:highlight w:val="green"/>
          <w:u w:val="single"/>
        </w:rPr>
        <w:t>but</w:t>
      </w:r>
      <w:r w:rsidRPr="006E5CCE">
        <w:rPr>
          <w:bCs/>
          <w:u w:val="single"/>
        </w:rPr>
        <w:t xml:space="preserve"> rather </w:t>
      </w:r>
      <w:r w:rsidRPr="006E5CCE">
        <w:rPr>
          <w:bCs/>
          <w:highlight w:val="green"/>
          <w:u w:val="single"/>
        </w:rPr>
        <w:t xml:space="preserve">all discrimination that </w:t>
      </w:r>
      <w:r w:rsidRPr="006E5CCE">
        <w:rPr>
          <w:b/>
          <w:iCs/>
          <w:highlight w:val="green"/>
          <w:u w:val="single"/>
          <w:bdr w:val="single" w:sz="8" w:space="0" w:color="auto"/>
        </w:rPr>
        <w:t>happens on account of difference</w:t>
      </w:r>
      <w:r w:rsidRPr="006E5CCE">
        <w:rPr>
          <w:bCs/>
          <w:u w:val="single"/>
        </w:rPr>
        <w:t xml:space="preserve"> </w:t>
      </w:r>
      <w:r w:rsidRPr="006E5CCE">
        <w:rPr>
          <w:bCs/>
          <w:highlight w:val="green"/>
          <w:u w:val="single"/>
        </w:rPr>
        <w:t>when it is falsely understood that there is something</w:t>
      </w:r>
      <w:r w:rsidRPr="006E5CCE">
        <w:rPr>
          <w:highlight w:val="green"/>
        </w:rPr>
        <w:t xml:space="preserve"> – </w:t>
      </w:r>
      <w:r w:rsidRPr="006E5CCE">
        <w:rPr>
          <w:b/>
          <w:iCs/>
          <w:highlight w:val="green"/>
          <w:u w:val="single"/>
          <w:bdr w:val="single" w:sz="8" w:space="0" w:color="auto"/>
        </w:rPr>
        <w:t>the norm, the same</w:t>
      </w:r>
      <w:r w:rsidRPr="006E5CCE">
        <w:rPr>
          <w:highlight w:val="green"/>
        </w:rPr>
        <w:t>—</w:t>
      </w:r>
      <w:r w:rsidRPr="006E5CCE">
        <w:rPr>
          <w:bCs/>
          <w:highlight w:val="green"/>
          <w:u w:val="single"/>
        </w:rPr>
        <w:t>which by definition is not different</w:t>
      </w:r>
      <w:r w:rsidRPr="006E5CCE">
        <w:t xml:space="preserve">. The notion of difference then immediately acquires a negative connotation. </w:t>
      </w:r>
      <w:r w:rsidRPr="006E5CCE">
        <w:rPr>
          <w:bCs/>
          <w:highlight w:val="green"/>
          <w:u w:val="single"/>
        </w:rPr>
        <w:t>Dignity is</w:t>
      </w:r>
      <w:r w:rsidRPr="006E5CCE">
        <w:rPr>
          <w:bCs/>
          <w:u w:val="single"/>
        </w:rPr>
        <w:t xml:space="preserve"> the reversal, a counter-movement to that</w:t>
      </w:r>
      <w:r w:rsidRPr="006E5CCE">
        <w:t xml:space="preserve">. </w:t>
      </w:r>
      <w:r w:rsidRPr="006E5CCE">
        <w:rPr>
          <w:bCs/>
          <w:u w:val="single"/>
        </w:rPr>
        <w:t xml:space="preserve">It </w:t>
      </w:r>
      <w:r w:rsidRPr="006E5CCE">
        <w:rPr>
          <w:bCs/>
          <w:highlight w:val="green"/>
          <w:u w:val="single"/>
        </w:rPr>
        <w:t xml:space="preserve">is </w:t>
      </w:r>
      <w:r w:rsidRPr="006E5CCE">
        <w:rPr>
          <w:b/>
          <w:iCs/>
          <w:highlight w:val="green"/>
          <w:u w:val="single"/>
          <w:bdr w:val="single" w:sz="8" w:space="0" w:color="auto"/>
        </w:rPr>
        <w:t>the motor of counter-violence</w:t>
      </w:r>
      <w:r w:rsidRPr="006E5CCE">
        <w:t xml:space="preserve">. I think </w:t>
      </w:r>
      <w:r w:rsidRPr="006E5CCE">
        <w:rPr>
          <w:bCs/>
          <w:highlight w:val="green"/>
          <w:u w:val="single"/>
        </w:rPr>
        <w:t>it is important to assign dignity an individuating power</w:t>
      </w:r>
      <w:r w:rsidRPr="006E5CCE">
        <w:rPr>
          <w:bCs/>
          <w:u w:val="single"/>
        </w:rPr>
        <w:t xml:space="preserve">, and </w:t>
      </w:r>
      <w:r w:rsidRPr="006E5CCE">
        <w:rPr>
          <w:bCs/>
          <w:highlight w:val="green"/>
          <w:u w:val="single"/>
        </w:rPr>
        <w:t xml:space="preserve">it is in this sense that I prefer to speak of </w:t>
      </w:r>
      <w:r w:rsidRPr="006E5CCE">
        <w:rPr>
          <w:b/>
          <w:iCs/>
          <w:highlight w:val="green"/>
          <w:u w:val="single"/>
          <w:bdr w:val="single" w:sz="8" w:space="0" w:color="auto"/>
        </w:rPr>
        <w:t>dignity of individuation</w:t>
      </w:r>
      <w:r w:rsidRPr="006E5CCE">
        <w:t xml:space="preserve"> (Gulli 2010). </w:t>
      </w:r>
      <w:r w:rsidRPr="006E5CCE">
        <w:rPr>
          <w:bCs/>
          <w:u w:val="single"/>
        </w:rPr>
        <w:t>This expression names difference as difference, outside of the decision of the same which turns it into a problematic difference rather than the one that it is</w:t>
      </w:r>
      <w:r w:rsidRPr="006E5CCE">
        <w:t>. What does this mean concretely? A relevant example comes from Frantz Fanon who says:</w:t>
      </w:r>
    </w:p>
    <w:p w:rsidR="006E5CCE" w:rsidRPr="006E5CCE" w:rsidRDefault="006E5CCE" w:rsidP="006E5CCE">
      <w:r w:rsidRPr="006E5CCE">
        <w:t xml:space="preserve">In other words, </w:t>
      </w:r>
      <w:r w:rsidRPr="006E5CCE">
        <w:rPr>
          <w:bCs/>
          <w:highlight w:val="green"/>
          <w:u w:val="single"/>
        </w:rPr>
        <w:t xml:space="preserve">the black man should no longer be confronted by the dilemma, </w:t>
      </w:r>
      <w:r w:rsidRPr="006E5CCE">
        <w:rPr>
          <w:b/>
          <w:iCs/>
          <w:highlight w:val="green"/>
          <w:u w:val="single"/>
          <w:bdr w:val="single" w:sz="8" w:space="0" w:color="auto"/>
        </w:rPr>
        <w:t>turn white or disappear</w:t>
      </w:r>
      <w:r w:rsidRPr="006E5CCE">
        <w:rPr>
          <w:bCs/>
          <w:highlight w:val="green"/>
          <w:u w:val="single"/>
        </w:rPr>
        <w:t>; but</w:t>
      </w:r>
      <w:r w:rsidRPr="006E5CCE">
        <w:rPr>
          <w:bCs/>
          <w:u w:val="single"/>
        </w:rPr>
        <w:t xml:space="preserve"> he should </w:t>
      </w:r>
      <w:r w:rsidRPr="006E5CCE">
        <w:rPr>
          <w:bCs/>
          <w:highlight w:val="green"/>
          <w:u w:val="single"/>
        </w:rPr>
        <w:t xml:space="preserve">be able to </w:t>
      </w:r>
      <w:r w:rsidRPr="006E5CCE">
        <w:rPr>
          <w:b/>
          <w:iCs/>
          <w:highlight w:val="green"/>
          <w:u w:val="single"/>
          <w:bdr w:val="single" w:sz="8" w:space="0" w:color="auto"/>
        </w:rPr>
        <w:t>take cognizance of a possibility of existence</w:t>
      </w:r>
      <w:r w:rsidRPr="006E5CCE">
        <w:t xml:space="preserve"> (1967: 100; emphasis in the original).</w:t>
      </w:r>
    </w:p>
    <w:p w:rsidR="006E5CCE" w:rsidRPr="006E5CCE" w:rsidRDefault="006E5CCE" w:rsidP="006E5CCE">
      <w:r w:rsidRPr="006E5CCE">
        <w:rPr>
          <w:bCs/>
          <w:u w:val="single"/>
        </w:rPr>
        <w:t>This is</w:t>
      </w:r>
      <w:r w:rsidRPr="006E5CCE">
        <w:t xml:space="preserve"> indeed </w:t>
      </w:r>
      <w:r w:rsidRPr="006E5CCE">
        <w:rPr>
          <w:bCs/>
          <w:u w:val="single"/>
        </w:rPr>
        <w:t>a perfect example of what I mean by dignity of individuation, and it is in the phrase “a possibility of existence” that the notion of power as care is also understood</w:t>
      </w:r>
      <w:r w:rsidRPr="006E5CCE">
        <w:t xml:space="preserve">. For </w:t>
      </w:r>
      <w:r w:rsidRPr="006E5CCE">
        <w:rPr>
          <w:bCs/>
          <w:highlight w:val="green"/>
          <w:u w:val="single"/>
        </w:rPr>
        <w:t>what kind of existence is possible for the problematic difference, determined as difference by the gaze and discourse of the same</w:t>
      </w:r>
      <w:r w:rsidRPr="006E5CCE">
        <w:t xml:space="preserve">? The answer is: </w:t>
      </w:r>
      <w:r w:rsidRPr="006E5CCE">
        <w:rPr>
          <w:bCs/>
          <w:highlight w:val="green"/>
          <w:u w:val="single"/>
        </w:rPr>
        <w:t>No existence whatsoever</w:t>
      </w:r>
      <w:r w:rsidRPr="006E5CCE">
        <w:rPr>
          <w:bCs/>
          <w:u w:val="single"/>
        </w:rPr>
        <w:t xml:space="preserve">, </w:t>
      </w:r>
      <w:r w:rsidRPr="006E5CCE">
        <w:rPr>
          <w:bCs/>
          <w:highlight w:val="green"/>
          <w:u w:val="single"/>
        </w:rPr>
        <w:t>but rather a tormenting insistence in the false activity</w:t>
      </w:r>
      <w:r w:rsidRPr="006E5CCE">
        <w:rPr>
          <w:bCs/>
          <w:u w:val="single"/>
        </w:rPr>
        <w:t xml:space="preserve"> (thus truly a kind of passivity) </w:t>
      </w:r>
      <w:r w:rsidRPr="006E5CCE">
        <w:rPr>
          <w:bCs/>
          <w:highlight w:val="green"/>
          <w:u w:val="single"/>
        </w:rPr>
        <w:t>of trying to ‘keep one’s place</w:t>
      </w:r>
      <w:r w:rsidRPr="006E5CCE">
        <w:rPr>
          <w:bCs/>
          <w:u w:val="single"/>
        </w:rPr>
        <w:t>’ – something that Fanon does not advise</w:t>
      </w:r>
      <w:r w:rsidRPr="006E5CCE">
        <w:t xml:space="preserve">. It is clear that </w:t>
      </w:r>
      <w:r w:rsidRPr="006E5CCE">
        <w:rPr>
          <w:bCs/>
          <w:u w:val="single"/>
        </w:rPr>
        <w:t>dignity means to stand out</w:t>
      </w:r>
      <w:r w:rsidRPr="006E5CCE">
        <w:t xml:space="preserve">. </w:t>
      </w:r>
      <w:r w:rsidRPr="006E5CCE">
        <w:rPr>
          <w:bCs/>
          <w:highlight w:val="green"/>
          <w:u w:val="single"/>
        </w:rPr>
        <w:t>Standing out,</w:t>
      </w:r>
      <w:r w:rsidRPr="006E5CCE">
        <w:rPr>
          <w:bCs/>
          <w:u w:val="single"/>
        </w:rPr>
        <w:t xml:space="preserve"> and continuing to stand, enduring in it, </w:t>
      </w:r>
      <w:r w:rsidRPr="006E5CCE">
        <w:rPr>
          <w:b/>
          <w:iCs/>
          <w:highlight w:val="green"/>
          <w:u w:val="single"/>
          <w:bdr w:val="single" w:sz="8" w:space="0" w:color="auto"/>
        </w:rPr>
        <w:t>requires power as well as care</w:t>
      </w:r>
      <w:r w:rsidRPr="006E5CCE">
        <w:rPr>
          <w:highlight w:val="green"/>
        </w:rPr>
        <w:t xml:space="preserve">. </w:t>
      </w:r>
      <w:r w:rsidRPr="006E5CCE">
        <w:rPr>
          <w:b/>
          <w:iCs/>
          <w:highlight w:val="green"/>
          <w:u w:val="single"/>
          <w:bdr w:val="single" w:sz="8" w:space="0" w:color="auto"/>
        </w:rPr>
        <w:t>It does not require guns</w:t>
      </w:r>
      <w:r w:rsidRPr="006E5CCE">
        <w:rPr>
          <w:b/>
          <w:iCs/>
          <w:u w:val="single"/>
          <w:bdr w:val="single" w:sz="8" w:space="0" w:color="auto"/>
        </w:rPr>
        <w:t xml:space="preserve"> and batons, </w:t>
      </w:r>
      <w:r w:rsidRPr="006E5CCE">
        <w:rPr>
          <w:b/>
          <w:iCs/>
          <w:highlight w:val="green"/>
          <w:u w:val="single"/>
          <w:bdr w:val="single" w:sz="8" w:space="0" w:color="auto"/>
        </w:rPr>
        <w:t>missiles and drones</w:t>
      </w:r>
      <w:r w:rsidRPr="006E5CCE">
        <w:rPr>
          <w:highlight w:val="green"/>
        </w:rPr>
        <w:t xml:space="preserve">. </w:t>
      </w:r>
      <w:r w:rsidRPr="006E5CCE">
        <w:rPr>
          <w:bCs/>
          <w:highlight w:val="green"/>
          <w:u w:val="single"/>
        </w:rPr>
        <w:t>These are the tools</w:t>
      </w:r>
      <w:r w:rsidRPr="006E5CCE">
        <w:rPr>
          <w:bCs/>
          <w:u w:val="single"/>
        </w:rPr>
        <w:t xml:space="preserve"> of the weak and cowardly, </w:t>
      </w:r>
      <w:r w:rsidRPr="006E5CCE">
        <w:rPr>
          <w:bCs/>
          <w:highlight w:val="green"/>
          <w:u w:val="single"/>
        </w:rPr>
        <w:t>of those who only equivocally belon</w:t>
      </w:r>
      <w:r w:rsidRPr="006E5CCE">
        <w:rPr>
          <w:bCs/>
          <w:u w:val="single"/>
        </w:rPr>
        <w:t xml:space="preserve">g, not simply in the human race, but </w:t>
      </w:r>
      <w:r w:rsidRPr="006E5CCE">
        <w:rPr>
          <w:b/>
          <w:iCs/>
          <w:highlight w:val="green"/>
          <w:u w:val="single"/>
          <w:bdr w:val="single" w:sz="8" w:space="0" w:color="auto"/>
        </w:rPr>
        <w:t>in the truth of the fact of life, its fragility</w:t>
      </w:r>
      <w:r w:rsidRPr="006E5CCE">
        <w:t xml:space="preserve">. Thus, </w:t>
      </w:r>
      <w:r w:rsidRPr="006E5CCE">
        <w:rPr>
          <w:bCs/>
          <w:u w:val="single"/>
        </w:rPr>
        <w:t>the standing out of difference, its i</w:t>
      </w:r>
      <w:r w:rsidRPr="006E5CCE">
        <w:rPr>
          <w:bCs/>
          <w:highlight w:val="green"/>
          <w:u w:val="single"/>
        </w:rPr>
        <w:t xml:space="preserve">ndividuating dignity, is the unsovereign awareness of “a </w:t>
      </w:r>
      <w:r w:rsidRPr="006E5CCE">
        <w:rPr>
          <w:b/>
          <w:iCs/>
          <w:highlight w:val="green"/>
          <w:u w:val="single"/>
          <w:bdr w:val="single" w:sz="8" w:space="0" w:color="auto"/>
        </w:rPr>
        <w:t>possibility of existence</w:t>
      </w:r>
      <w:r w:rsidRPr="006E5CCE">
        <w:rPr>
          <w:bCs/>
          <w:u w:val="single"/>
        </w:rPr>
        <w:t xml:space="preserve">” – unsovereign because enmeshed in </w:t>
      </w:r>
      <w:r w:rsidRPr="006E5CCE">
        <w:rPr>
          <w:b/>
          <w:iCs/>
          <w:u w:val="single"/>
          <w:bdr w:val="single" w:sz="8" w:space="0" w:color="auto"/>
        </w:rPr>
        <w:t>the impersonal fragility</w:t>
      </w:r>
      <w:r w:rsidRPr="006E5CCE">
        <w:rPr>
          <w:bCs/>
          <w:u w:val="single"/>
        </w:rPr>
        <w:t xml:space="preserve"> (yet in the potency) </w:t>
      </w:r>
      <w:r w:rsidRPr="006E5CCE">
        <w:rPr>
          <w:b/>
          <w:iCs/>
          <w:u w:val="single"/>
          <w:bdr w:val="single" w:sz="8" w:space="0" w:color="auto"/>
        </w:rPr>
        <w:t>of life itself</w:t>
      </w:r>
      <w:r w:rsidRPr="006E5CCE">
        <w:t>.</w:t>
      </w:r>
    </w:p>
    <w:p w:rsidR="006E5CCE" w:rsidRPr="006E5CCE" w:rsidRDefault="006E5CCE" w:rsidP="006E5CCE"/>
    <w:p w:rsidR="006E5CCE" w:rsidRPr="006E5CCE" w:rsidRDefault="006E5CCE" w:rsidP="006E5CCE">
      <w:pPr>
        <w:keepNext/>
        <w:keepLines/>
        <w:pageBreakBefore/>
        <w:spacing w:before="200"/>
        <w:jc w:val="center"/>
        <w:outlineLvl w:val="2"/>
        <w:rPr>
          <w:rFonts w:eastAsia="MS Gothic" w:cs="Times New Roman"/>
          <w:b/>
          <w:bCs/>
          <w:sz w:val="32"/>
          <w:u w:val="single"/>
        </w:rPr>
      </w:pPr>
      <w:r w:rsidRPr="006E5CCE">
        <w:rPr>
          <w:rFonts w:eastAsia="MS Gothic" w:cs="Times New Roman"/>
          <w:b/>
          <w:bCs/>
          <w:sz w:val="32"/>
          <w:u w:val="single"/>
        </w:rPr>
        <w:t>Competitiveness</w:t>
      </w:r>
    </w:p>
    <w:p w:rsidR="006E5CCE" w:rsidRPr="006E5CCE" w:rsidRDefault="006E5CCE" w:rsidP="006E5CCE">
      <w:pPr>
        <w:keepNext/>
        <w:keepLines/>
        <w:spacing w:before="200"/>
        <w:outlineLvl w:val="3"/>
        <w:rPr>
          <w:rFonts w:eastAsia="MS Gothic" w:cs="Times New Roman"/>
          <w:b/>
          <w:bCs/>
          <w:iCs/>
          <w:sz w:val="24"/>
        </w:rPr>
      </w:pPr>
      <w:r w:rsidRPr="006E5CCE">
        <w:rPr>
          <w:rFonts w:eastAsia="MS Gothic" w:cs="Times New Roman"/>
          <w:b/>
          <w:bCs/>
          <w:iCs/>
          <w:sz w:val="24"/>
        </w:rPr>
        <w:t>Data disproves hegemony impacts</w:t>
      </w:r>
    </w:p>
    <w:p w:rsidR="006E5CCE" w:rsidRPr="006E5CCE" w:rsidRDefault="006E5CCE" w:rsidP="006E5CCE">
      <w:pPr>
        <w:rPr>
          <w:rFonts w:eastAsia="Cambria" w:cs="Times New Roman"/>
          <w:b/>
          <w:sz w:val="24"/>
          <w:u w:val="single"/>
        </w:rPr>
      </w:pPr>
      <w:r w:rsidRPr="006E5CCE">
        <w:rPr>
          <w:rFonts w:eastAsia="Cambria" w:cs="Times New Roman"/>
          <w:b/>
          <w:sz w:val="24"/>
          <w:u w:val="single"/>
        </w:rPr>
        <w:t>Fettweis, 11</w:t>
      </w:r>
    </w:p>
    <w:p w:rsidR="006E5CCE" w:rsidRPr="006E5CCE" w:rsidRDefault="006E5CCE" w:rsidP="006E5CCE">
      <w:pPr>
        <w:rPr>
          <w:rFonts w:eastAsia="Cambria" w:cs="Times New Roman"/>
        </w:rPr>
      </w:pPr>
      <w:r w:rsidRPr="006E5CCE">
        <w:rPr>
          <w:rFonts w:eastAsia="Cambria" w:cs="Times New Roman"/>
        </w:rPr>
        <w:t>Christopher J. Fettweis, Department of Political Science, Tulane University, 9/26/11, Free Riding or Restraint? Examining European Grand Strategy, Comparative Strategy, 30:316–332, EBSCO</w:t>
      </w:r>
    </w:p>
    <w:p w:rsidR="006E5CCE" w:rsidRPr="006E5CCE" w:rsidRDefault="006E5CCE" w:rsidP="006E5CCE">
      <w:pPr>
        <w:rPr>
          <w:rFonts w:eastAsia="Cambria" w:cs="Times New Roman"/>
          <w:u w:val="single"/>
        </w:rPr>
      </w:pPr>
      <w:r w:rsidRPr="006E5CCE">
        <w:rPr>
          <w:rFonts w:eastAsia="Cambria" w:cs="Times New Roman"/>
        </w:rPr>
        <w:t xml:space="preserve">It is perhaps worth noting that </w:t>
      </w:r>
      <w:r w:rsidRPr="006E5CCE">
        <w:rPr>
          <w:rFonts w:eastAsia="Cambria" w:cs="Times New Roman"/>
          <w:highlight w:val="cyan"/>
          <w:u w:val="single"/>
        </w:rPr>
        <w:t>there is no evidence to support a</w:t>
      </w:r>
      <w:r w:rsidRPr="006E5CCE">
        <w:rPr>
          <w:rFonts w:eastAsia="Cambria" w:cs="Times New Roman"/>
          <w:u w:val="single"/>
        </w:rPr>
        <w:t xml:space="preserve"> direct </w:t>
      </w:r>
      <w:r w:rsidRPr="006E5CCE">
        <w:rPr>
          <w:rFonts w:eastAsia="Cambria" w:cs="Times New Roman"/>
          <w:highlight w:val="cyan"/>
          <w:u w:val="single"/>
        </w:rPr>
        <w:t>relationship between</w:t>
      </w:r>
      <w:r w:rsidRPr="006E5CCE">
        <w:rPr>
          <w:rFonts w:eastAsia="Cambria" w:cs="Times New Roman"/>
        </w:rPr>
        <w:t xml:space="preserve"> the relative level of </w:t>
      </w:r>
      <w:r w:rsidRPr="006E5CCE">
        <w:rPr>
          <w:rFonts w:eastAsia="Cambria" w:cs="Times New Roman"/>
          <w:highlight w:val="cyan"/>
          <w:u w:val="single"/>
        </w:rPr>
        <w:t>U.S. activism and international stability</w:t>
      </w:r>
      <w:r w:rsidRPr="006E5CCE">
        <w:rPr>
          <w:rFonts w:eastAsia="Cambria" w:cs="Times New Roman"/>
        </w:rPr>
        <w:t xml:space="preserve">. In fact, </w:t>
      </w:r>
      <w:r w:rsidRPr="006E5CCE">
        <w:rPr>
          <w:rFonts w:eastAsia="Cambria" w:cs="Times New Roman"/>
          <w:u w:val="single"/>
        </w:rPr>
        <w:t>the limited data we do have suggest the opposite may be true</w:t>
      </w:r>
      <w:r w:rsidRPr="006E5CCE">
        <w:rPr>
          <w:rFonts w:eastAsia="Cambria" w:cs="Times New Roman"/>
        </w:rPr>
        <w:t>. During the 1990s, the United States cut back on its defense spending fairly substantially</w:t>
      </w:r>
      <w:r w:rsidRPr="006E5CCE">
        <w:rPr>
          <w:rFonts w:eastAsia="Cambria" w:cs="Times New Roman"/>
          <w:u w:val="single"/>
        </w:rPr>
        <w:t>. By 1998, the United States was spending $100 billion less on defense in real terms than it had in 1990</w:t>
      </w:r>
      <w:r w:rsidRPr="006E5CCE">
        <w:rPr>
          <w:rFonts w:eastAsia="Cambria" w:cs="Times New Roman"/>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6E5CCE">
        <w:rPr>
          <w:rFonts w:eastAsia="Cambria" w:cs="Times New Roman"/>
          <w:u w:val="single"/>
        </w:rPr>
        <w:t>if</w:t>
      </w:r>
      <w:r w:rsidRPr="006E5CCE">
        <w:rPr>
          <w:rFonts w:eastAsia="Cambria" w:cs="Times New Roman"/>
        </w:rPr>
        <w:t xml:space="preserve"> the pacific </w:t>
      </w:r>
      <w:r w:rsidRPr="006E5CCE">
        <w:rPr>
          <w:rFonts w:eastAsia="Cambria" w:cs="Times New Roman"/>
          <w:u w:val="single"/>
        </w:rPr>
        <w:t>trends were not based upon U.S. hegemony but</w:t>
      </w:r>
      <w:r w:rsidRPr="006E5CCE">
        <w:rPr>
          <w:rFonts w:eastAsia="Cambria" w:cs="Times New Roman"/>
        </w:rPr>
        <w:t xml:space="preserve"> </w:t>
      </w:r>
      <w:r w:rsidRPr="006E5CCE">
        <w:rPr>
          <w:rFonts w:eastAsia="Cambria" w:cs="Times New Roman"/>
          <w:u w:val="single"/>
        </w:rPr>
        <w:t xml:space="preserve">a strengthening norm against interstate war, one would not have expected an increase in global instability and violence. </w:t>
      </w:r>
      <w:r w:rsidRPr="006E5CCE">
        <w:rPr>
          <w:rFonts w:eastAsia="Cambria" w:cs="Times New Roman"/>
        </w:rPr>
        <w:t xml:space="preserve">The verdict from the past two decades is fairly plain: </w:t>
      </w:r>
      <w:r w:rsidRPr="006E5CCE">
        <w:rPr>
          <w:rFonts w:eastAsia="Cambria" w:cs="Times New Roman"/>
          <w:highlight w:val="cyan"/>
          <w:u w:val="single"/>
        </w:rPr>
        <w:t>The world grew more peaceful while the U</w:t>
      </w:r>
      <w:r w:rsidRPr="006E5CCE">
        <w:rPr>
          <w:rFonts w:eastAsia="Cambria" w:cs="Times New Roman"/>
        </w:rPr>
        <w:t xml:space="preserve">nited </w:t>
      </w:r>
      <w:r w:rsidRPr="006E5CCE">
        <w:rPr>
          <w:rFonts w:eastAsia="Cambria" w:cs="Times New Roman"/>
          <w:highlight w:val="cyan"/>
          <w:u w:val="single"/>
        </w:rPr>
        <w:t>S</w:t>
      </w:r>
      <w:r w:rsidRPr="006E5CCE">
        <w:rPr>
          <w:rFonts w:eastAsia="Cambria" w:cs="Times New Roman"/>
        </w:rPr>
        <w:t xml:space="preserve">tates </w:t>
      </w:r>
      <w:r w:rsidRPr="006E5CCE">
        <w:rPr>
          <w:rFonts w:eastAsia="Cambria" w:cs="Times New Roman"/>
          <w:highlight w:val="cyan"/>
          <w:u w:val="single"/>
        </w:rPr>
        <w:t>cut its forces. No state</w:t>
      </w:r>
      <w:r w:rsidRPr="006E5CCE">
        <w:rPr>
          <w:rFonts w:eastAsia="Cambria" w:cs="Times New Roman"/>
          <w:u w:val="single"/>
        </w:rPr>
        <w:t xml:space="preserve"> seemed to believe that its security was endangered by a less-capable U</w:t>
      </w:r>
      <w:r w:rsidRPr="006E5CCE">
        <w:rPr>
          <w:rFonts w:eastAsia="Cambria" w:cs="Times New Roman"/>
        </w:rPr>
        <w:t xml:space="preserve">nited </w:t>
      </w:r>
      <w:r w:rsidRPr="006E5CCE">
        <w:rPr>
          <w:rFonts w:eastAsia="Cambria" w:cs="Times New Roman"/>
          <w:u w:val="single"/>
        </w:rPr>
        <w:t>S</w:t>
      </w:r>
      <w:r w:rsidRPr="006E5CCE">
        <w:rPr>
          <w:rFonts w:eastAsia="Cambria" w:cs="Times New Roman"/>
        </w:rPr>
        <w:t xml:space="preserve">tates </w:t>
      </w:r>
      <w:r w:rsidRPr="006E5CCE">
        <w:rPr>
          <w:rFonts w:eastAsia="Cambria" w:cs="Times New Roman"/>
          <w:u w:val="single"/>
        </w:rPr>
        <w:t>military</w:t>
      </w:r>
      <w:r w:rsidRPr="006E5CCE">
        <w:rPr>
          <w:rFonts w:eastAsia="Cambria" w:cs="Times New Roman"/>
        </w:rPr>
        <w:t xml:space="preserve">, or at least </w:t>
      </w:r>
      <w:r w:rsidRPr="006E5CCE">
        <w:rPr>
          <w:rFonts w:eastAsia="Cambria" w:cs="Times New Roman"/>
          <w:u w:val="single"/>
        </w:rPr>
        <w:t xml:space="preserve">none </w:t>
      </w:r>
      <w:r w:rsidRPr="006E5CCE">
        <w:rPr>
          <w:rFonts w:eastAsia="Cambria" w:cs="Times New Roman"/>
          <w:highlight w:val="cyan"/>
          <w:u w:val="single"/>
        </w:rPr>
        <w:t>took any action</w:t>
      </w:r>
      <w:r w:rsidRPr="006E5CCE">
        <w:rPr>
          <w:rFonts w:eastAsia="Cambria" w:cs="Times New Roman"/>
          <w:u w:val="single"/>
        </w:rPr>
        <w:t xml:space="preserve"> that would suggest</w:t>
      </w:r>
      <w:r w:rsidRPr="006E5CCE">
        <w:rPr>
          <w:rFonts w:eastAsia="Cambria" w:cs="Times New Roman"/>
        </w:rPr>
        <w:t xml:space="preserve"> </w:t>
      </w:r>
      <w:r w:rsidRPr="006E5CCE">
        <w:rPr>
          <w:rFonts w:eastAsia="Cambria" w:cs="Times New Roman"/>
          <w:u w:val="single"/>
        </w:rPr>
        <w:t>such a belief</w:t>
      </w:r>
      <w:r w:rsidRPr="006E5CCE">
        <w:rPr>
          <w:rFonts w:eastAsia="Cambria" w:cs="Times New Roman"/>
        </w:rPr>
        <w:t xml:space="preserve">. </w:t>
      </w:r>
      <w:r w:rsidRPr="006E5CCE">
        <w:rPr>
          <w:rFonts w:eastAsia="Cambria" w:cs="Times New Roman"/>
          <w:highlight w:val="cyan"/>
          <w:u w:val="single"/>
        </w:rPr>
        <w:t>No militaries</w:t>
      </w:r>
      <w:r w:rsidRPr="006E5CCE">
        <w:rPr>
          <w:rFonts w:eastAsia="Cambria" w:cs="Times New Roman"/>
          <w:u w:val="single"/>
        </w:rPr>
        <w:t xml:space="preserve"> were </w:t>
      </w:r>
      <w:r w:rsidRPr="006E5CCE">
        <w:rPr>
          <w:rFonts w:eastAsia="Cambria" w:cs="Times New Roman"/>
          <w:highlight w:val="cyan"/>
          <w:u w:val="single"/>
        </w:rPr>
        <w:t>enhanced</w:t>
      </w:r>
      <w:r w:rsidRPr="006E5CCE">
        <w:rPr>
          <w:rFonts w:eastAsia="Cambria" w:cs="Times New Roman"/>
          <w:u w:val="single"/>
        </w:rPr>
        <w:t xml:space="preserve"> to address power vacuums, </w:t>
      </w:r>
      <w:r w:rsidRPr="006E5CCE">
        <w:rPr>
          <w:rFonts w:eastAsia="Cambria" w:cs="Times New Roman"/>
          <w:highlight w:val="cyan"/>
          <w:u w:val="single"/>
        </w:rPr>
        <w:t>no</w:t>
      </w:r>
      <w:r w:rsidRPr="006E5CCE">
        <w:rPr>
          <w:rFonts w:eastAsia="Cambria" w:cs="Times New Roman"/>
          <w:u w:val="single"/>
        </w:rPr>
        <w:t xml:space="preserve"> security dilemmas drove insecurity or </w:t>
      </w:r>
      <w:r w:rsidRPr="006E5CCE">
        <w:rPr>
          <w:rFonts w:eastAsia="Cambria" w:cs="Times New Roman"/>
          <w:highlight w:val="cyan"/>
          <w:u w:val="single"/>
        </w:rPr>
        <w:t>arms races</w:t>
      </w:r>
      <w:r w:rsidRPr="006E5CCE">
        <w:rPr>
          <w:rFonts w:eastAsia="Cambria" w:cs="Times New Roman"/>
          <w:u w:val="single"/>
        </w:rPr>
        <w:t xml:space="preserve">, and </w:t>
      </w:r>
      <w:r w:rsidRPr="006E5CCE">
        <w:rPr>
          <w:rFonts w:eastAsia="Cambria" w:cs="Times New Roman"/>
          <w:highlight w:val="cyan"/>
          <w:u w:val="single"/>
        </w:rPr>
        <w:t>no</w:t>
      </w:r>
      <w:r w:rsidRPr="006E5CCE">
        <w:rPr>
          <w:rFonts w:eastAsia="Cambria" w:cs="Times New Roman"/>
          <w:u w:val="single"/>
        </w:rPr>
        <w:t xml:space="preserve"> </w:t>
      </w:r>
      <w:r w:rsidRPr="006E5CCE">
        <w:rPr>
          <w:rFonts w:eastAsia="Cambria" w:cs="Times New Roman"/>
          <w:highlight w:val="cyan"/>
          <w:u w:val="single"/>
        </w:rPr>
        <w:t>regional balancing</w:t>
      </w:r>
      <w:r w:rsidRPr="006E5CCE">
        <w:rPr>
          <w:rFonts w:eastAsia="Cambria" w:cs="Times New Roman"/>
          <w:u w:val="single"/>
        </w:rPr>
        <w:t xml:space="preserve"> occurred once the stabilizing presence of the U.S. military was diminished</w:t>
      </w:r>
      <w:r w:rsidRPr="006E5CCE">
        <w:rPr>
          <w:rFonts w:eastAsia="Cambria" w:cs="Times New Roman"/>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6E5CCE">
        <w:rPr>
          <w:rFonts w:eastAsia="Cambria" w:cs="Times New Roman"/>
          <w:u w:val="single"/>
        </w:rPr>
        <w:t>even if it is true that either U.S. commitments</w:t>
      </w:r>
      <w:r w:rsidRPr="006E5CCE">
        <w:rPr>
          <w:rFonts w:eastAsia="Cambria" w:cs="Times New Roman"/>
        </w:rPr>
        <w:t xml:space="preserve"> or relative spending </w:t>
      </w:r>
      <w:r w:rsidRPr="006E5CCE">
        <w:rPr>
          <w:rFonts w:eastAsia="Cambria" w:cs="Times New Roman"/>
          <w:u w:val="single"/>
        </w:rPr>
        <w:t>account for global</w:t>
      </w:r>
      <w:r w:rsidRPr="006E5CCE">
        <w:rPr>
          <w:rFonts w:eastAsia="Cambria" w:cs="Times New Roman"/>
        </w:rPr>
        <w:t xml:space="preserve"> pacific </w:t>
      </w:r>
      <w:r w:rsidRPr="006E5CCE">
        <w:rPr>
          <w:rFonts w:eastAsia="Cambria" w:cs="Times New Roman"/>
          <w:u w:val="single"/>
        </w:rPr>
        <w:t>trends</w:t>
      </w:r>
      <w:r w:rsidRPr="006E5CCE">
        <w:rPr>
          <w:rFonts w:eastAsia="Cambria" w:cs="Times New Roman"/>
        </w:rPr>
        <w:t xml:space="preserve">, then at the very least stability can evidently be maintained at drastically lower levels of both. In other words, even if one can be allowed to argue in the alternative for a moment and suppose that </w:t>
      </w:r>
      <w:r w:rsidRPr="006E5CCE">
        <w:rPr>
          <w:rFonts w:eastAsia="Cambria" w:cs="Times New Roman"/>
          <w:u w:val="single"/>
        </w:rPr>
        <w:t>there is in fact a level of engagement below which the U</w:t>
      </w:r>
      <w:r w:rsidRPr="006E5CCE">
        <w:rPr>
          <w:rFonts w:eastAsia="Cambria" w:cs="Times New Roman"/>
        </w:rPr>
        <w:t xml:space="preserve">nited </w:t>
      </w:r>
      <w:r w:rsidRPr="006E5CCE">
        <w:rPr>
          <w:rFonts w:eastAsia="Cambria" w:cs="Times New Roman"/>
          <w:u w:val="single"/>
        </w:rPr>
        <w:t>S</w:t>
      </w:r>
      <w:r w:rsidRPr="006E5CCE">
        <w:rPr>
          <w:rFonts w:eastAsia="Cambria" w:cs="Times New Roman"/>
        </w:rPr>
        <w:t xml:space="preserve">tates </w:t>
      </w:r>
      <w:r w:rsidRPr="006E5CCE">
        <w:rPr>
          <w:rFonts w:eastAsia="Cambria" w:cs="Times New Roman"/>
          <w:u w:val="single"/>
        </w:rPr>
        <w:t>cannot drop without increasing international disorder, a rational grand strategist would still recommend cutting back on engagement and spending until that level is determined</w:t>
      </w:r>
      <w:r w:rsidRPr="006E5CCE">
        <w:rPr>
          <w:rFonts w:eastAsia="Cambria" w:cs="Times New Roman"/>
        </w:rPr>
        <w:t xml:space="preserve">. </w:t>
      </w:r>
      <w:r w:rsidRPr="006E5CCE">
        <w:rPr>
          <w:rFonts w:eastAsia="Cambria" w:cs="Times New Roman"/>
          <w:u w:val="single"/>
        </w:rPr>
        <w:t>Grand strategic decisions are never final</w:t>
      </w:r>
      <w:r w:rsidRPr="006E5CCE">
        <w:rPr>
          <w:rFonts w:eastAsia="Cambria" w:cs="Times New Roman"/>
        </w:rPr>
        <w:t xml:space="preserve">; continual </w:t>
      </w:r>
      <w:r w:rsidRPr="006E5CCE">
        <w:rPr>
          <w:rFonts w:eastAsia="Cambria" w:cs="Times New Roman"/>
          <w:u w:val="single"/>
        </w:rPr>
        <w:t>adjustments can</w:t>
      </w:r>
      <w:r w:rsidRPr="006E5CCE">
        <w:rPr>
          <w:rFonts w:eastAsia="Cambria" w:cs="Times New Roman"/>
        </w:rPr>
        <w:t xml:space="preserve"> and must </w:t>
      </w:r>
      <w:r w:rsidRPr="006E5CCE">
        <w:rPr>
          <w:rFonts w:eastAsia="Cambria" w:cs="Times New Roman"/>
          <w:u w:val="single"/>
        </w:rPr>
        <w:t>be made</w:t>
      </w:r>
      <w:r w:rsidRPr="006E5CCE">
        <w:rPr>
          <w:rFonts w:eastAsia="Cambria" w:cs="Times New Roman"/>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6E5CCE">
        <w:rPr>
          <w:rFonts w:eastAsia="Cambria" w:cs="Times New Roman"/>
          <w:u w:val="single"/>
        </w:rPr>
        <w:t>. If increases in conflict would have been interpreted as proof of the wisdom of internationalist strategies, then logical consistency demands that the lack thereof should</w:t>
      </w:r>
      <w:r w:rsidRPr="006E5CCE">
        <w:rPr>
          <w:rFonts w:eastAsia="Cambria" w:cs="Times New Roman"/>
        </w:rPr>
        <w:t xml:space="preserve"> at least </w:t>
      </w:r>
      <w:r w:rsidRPr="006E5CCE">
        <w:rPr>
          <w:rFonts w:eastAsia="Cambria" w:cs="Times New Roman"/>
          <w:u w:val="single"/>
        </w:rPr>
        <w:t>pose a problem</w:t>
      </w:r>
      <w:r w:rsidRPr="006E5CCE">
        <w:rPr>
          <w:rFonts w:eastAsia="Cambria" w:cs="Times New Roman"/>
        </w:rPr>
        <w:t xml:space="preserve">. As it stands, </w:t>
      </w:r>
      <w:r w:rsidRPr="006E5CCE">
        <w:rPr>
          <w:rFonts w:eastAsia="Cambria" w:cs="Times New Roman"/>
          <w:highlight w:val="cyan"/>
          <w:u w:val="single"/>
        </w:rPr>
        <w:t>the only evidence</w:t>
      </w:r>
      <w:r w:rsidRPr="006E5CCE">
        <w:rPr>
          <w:rFonts w:eastAsia="Cambria" w:cs="Times New Roman"/>
          <w:u w:val="single"/>
        </w:rPr>
        <w:t xml:space="preserve"> we have </w:t>
      </w:r>
      <w:r w:rsidRPr="006E5CCE">
        <w:rPr>
          <w:rFonts w:eastAsia="Cambria" w:cs="Times New Roman"/>
          <w:highlight w:val="cyan"/>
          <w:u w:val="single"/>
        </w:rPr>
        <w:t>regarding</w:t>
      </w:r>
      <w:r w:rsidRPr="006E5CCE">
        <w:rPr>
          <w:rFonts w:eastAsia="Cambria" w:cs="Times New Roman"/>
          <w:u w:val="single"/>
        </w:rPr>
        <w:t xml:space="preserve"> the likely </w:t>
      </w:r>
      <w:r w:rsidRPr="006E5CCE">
        <w:rPr>
          <w:rFonts w:eastAsia="Cambria" w:cs="Times New Roman"/>
          <w:highlight w:val="cyan"/>
          <w:u w:val="single"/>
        </w:rPr>
        <w:t>systemic reaction to a</w:t>
      </w:r>
      <w:r w:rsidRPr="006E5CCE">
        <w:rPr>
          <w:rFonts w:eastAsia="Cambria" w:cs="Times New Roman"/>
          <w:u w:val="single"/>
        </w:rPr>
        <w:t xml:space="preserve"> more </w:t>
      </w:r>
      <w:r w:rsidRPr="006E5CCE">
        <w:rPr>
          <w:rFonts w:eastAsia="Cambria" w:cs="Times New Roman"/>
          <w:highlight w:val="cyan"/>
          <w:u w:val="single"/>
        </w:rPr>
        <w:t>restrained U</w:t>
      </w:r>
      <w:r w:rsidRPr="006E5CCE">
        <w:rPr>
          <w:rFonts w:eastAsia="Cambria" w:cs="Times New Roman"/>
          <w:u w:val="single"/>
        </w:rPr>
        <w:t xml:space="preserve">nited </w:t>
      </w:r>
      <w:r w:rsidRPr="006E5CCE">
        <w:rPr>
          <w:rFonts w:eastAsia="Cambria" w:cs="Times New Roman"/>
          <w:highlight w:val="cyan"/>
          <w:u w:val="single"/>
        </w:rPr>
        <w:t>S</w:t>
      </w:r>
      <w:r w:rsidRPr="006E5CCE">
        <w:rPr>
          <w:rFonts w:eastAsia="Cambria" w:cs="Times New Roman"/>
          <w:u w:val="single"/>
        </w:rPr>
        <w:t xml:space="preserve">tates </w:t>
      </w:r>
      <w:r w:rsidRPr="006E5CCE">
        <w:rPr>
          <w:rFonts w:eastAsia="Cambria" w:cs="Times New Roman"/>
          <w:highlight w:val="cyan"/>
          <w:u w:val="single"/>
        </w:rPr>
        <w:t>suggests</w:t>
      </w:r>
      <w:r w:rsidRPr="006E5CCE">
        <w:rPr>
          <w:rFonts w:eastAsia="Cambria" w:cs="Times New Roman"/>
          <w:u w:val="single"/>
        </w:rPr>
        <w:t xml:space="preserve"> that the current </w:t>
      </w:r>
      <w:r w:rsidRPr="006E5CCE">
        <w:rPr>
          <w:rFonts w:eastAsia="Cambria" w:cs="Times New Roman"/>
          <w:highlight w:val="cyan"/>
          <w:u w:val="single"/>
        </w:rPr>
        <w:t>peaceful trends are unrelated to</w:t>
      </w:r>
      <w:r w:rsidRPr="006E5CCE">
        <w:rPr>
          <w:rFonts w:eastAsia="Cambria" w:cs="Times New Roman"/>
          <w:u w:val="single"/>
        </w:rPr>
        <w:t xml:space="preserve"> U.S. military spending</w:t>
      </w:r>
      <w:r w:rsidRPr="006E5CCE">
        <w:rPr>
          <w:rFonts w:eastAsia="Cambria" w:cs="Times New Roman"/>
        </w:rPr>
        <w:t xml:space="preserve">. Evidently </w:t>
      </w:r>
      <w:r w:rsidRPr="006E5CCE">
        <w:rPr>
          <w:rFonts w:eastAsia="Cambria" w:cs="Times New Roman"/>
          <w:u w:val="single"/>
        </w:rPr>
        <w:t>the rest of the world can operate</w:t>
      </w:r>
      <w:r w:rsidRPr="006E5CCE">
        <w:rPr>
          <w:rFonts w:eastAsia="Cambria" w:cs="Times New Roman"/>
        </w:rPr>
        <w:t xml:space="preserve"> quite </w:t>
      </w:r>
      <w:r w:rsidRPr="006E5CCE">
        <w:rPr>
          <w:rFonts w:eastAsia="Cambria" w:cs="Times New Roman"/>
          <w:u w:val="single"/>
        </w:rPr>
        <w:t xml:space="preserve">effectively without the presence of </w:t>
      </w:r>
      <w:r w:rsidRPr="006E5CCE">
        <w:rPr>
          <w:rFonts w:eastAsia="Cambria" w:cs="Times New Roman"/>
          <w:highlight w:val="cyan"/>
          <w:u w:val="single"/>
        </w:rPr>
        <w:t>a global policeman.</w:t>
      </w:r>
      <w:r w:rsidRPr="006E5CCE">
        <w:rPr>
          <w:rFonts w:eastAsia="Cambria" w:cs="Times New Roman"/>
          <w:u w:val="single"/>
        </w:rPr>
        <w:t xml:space="preserve"> Those who think otherwise base their view on faith alone.</w:t>
      </w:r>
    </w:p>
    <w:p w:rsidR="006E5CCE" w:rsidRPr="006E5CCE" w:rsidRDefault="006E5CCE" w:rsidP="006E5CCE">
      <w:pPr>
        <w:keepNext/>
        <w:keepLines/>
        <w:spacing w:before="200"/>
        <w:outlineLvl w:val="3"/>
        <w:rPr>
          <w:rFonts w:eastAsia="MS Gothic" w:cs="Times New Roman"/>
          <w:b/>
          <w:bCs/>
          <w:iCs/>
          <w:sz w:val="24"/>
        </w:rPr>
      </w:pPr>
      <w:r w:rsidRPr="006E5CCE">
        <w:rPr>
          <w:rFonts w:eastAsia="MS Gothic" w:cs="Times New Roman"/>
          <w:b/>
          <w:bCs/>
          <w:iCs/>
          <w:sz w:val="24"/>
        </w:rPr>
        <w:t>Decline is smooth</w:t>
      </w:r>
    </w:p>
    <w:p w:rsidR="006E5CCE" w:rsidRPr="006E5CCE" w:rsidRDefault="006E5CCE" w:rsidP="006E5CCE">
      <w:pPr>
        <w:tabs>
          <w:tab w:val="left" w:pos="3600"/>
        </w:tabs>
        <w:rPr>
          <w:rFonts w:eastAsia="Cambria" w:cs="Times New Roman"/>
          <w:sz w:val="14"/>
        </w:rPr>
      </w:pPr>
      <w:r w:rsidRPr="006E5CCE">
        <w:rPr>
          <w:rFonts w:eastAsia="Cambria" w:cs="Times New Roman"/>
          <w:b/>
          <w:bCs/>
          <w:sz w:val="24"/>
          <w:u w:val="single"/>
        </w:rPr>
        <w:t>Preble 12</w:t>
      </w:r>
      <w:r w:rsidRPr="006E5CCE">
        <w:rPr>
          <w:rFonts w:eastAsia="Cambria" w:cs="Times New Roman"/>
          <w:sz w:val="14"/>
        </w:rPr>
        <w:t xml:space="preserve"> </w:t>
      </w:r>
      <w:r w:rsidRPr="006E5CCE">
        <w:rPr>
          <w:rFonts w:eastAsia="Cambria" w:cs="Times New Roman"/>
          <w:szCs w:val="20"/>
        </w:rPr>
        <w:t xml:space="preserve">(Christopher Preble, vice president for defense and foreign policy studies at the Cato Institute, PhD in history from Temple University, former professor of history at St Cloud University and Temple University, 6-28-12, “The Critique of Pure Kagan,” </w:t>
      </w:r>
      <w:r w:rsidRPr="006E5CCE">
        <w:rPr>
          <w:rFonts w:eastAsia="Cambria" w:cs="Times New Roman"/>
          <w:color w:val="000000"/>
          <w:szCs w:val="20"/>
        </w:rPr>
        <w:t>http://nationalinterest.org/bookreview/the-critique-pure-kagan-7061</w:t>
      </w:r>
      <w:r w:rsidRPr="006E5CCE">
        <w:rPr>
          <w:rFonts w:eastAsia="Cambria" w:cs="Times New Roman"/>
          <w:szCs w:val="20"/>
        </w:rPr>
        <w:t>) GZ</w:t>
      </w:r>
    </w:p>
    <w:p w:rsidR="006E5CCE" w:rsidRPr="006E5CCE" w:rsidRDefault="006E5CCE" w:rsidP="006E5CCE">
      <w:pPr>
        <w:tabs>
          <w:tab w:val="left" w:pos="3600"/>
        </w:tabs>
        <w:rPr>
          <w:rFonts w:eastAsia="Cambria" w:cs="Times New Roman"/>
          <w:sz w:val="14"/>
        </w:rPr>
      </w:pPr>
    </w:p>
    <w:p w:rsidR="006E5CCE" w:rsidRPr="006E5CCE" w:rsidRDefault="006E5CCE" w:rsidP="006E5CCE">
      <w:pPr>
        <w:rPr>
          <w:rFonts w:eastAsia="Cambria" w:cs="Times New Roman"/>
          <w:b/>
          <w:u w:val="single"/>
        </w:rPr>
      </w:pPr>
      <w:r w:rsidRPr="006E5CCE">
        <w:rPr>
          <w:rFonts w:eastAsia="Cambria" w:cs="Times New Roman"/>
          <w:highlight w:val="cyan"/>
          <w:u w:val="single"/>
        </w:rPr>
        <w:t>The world is</w:t>
      </w:r>
      <w:r w:rsidRPr="006E5CCE">
        <w:rPr>
          <w:rFonts w:eastAsia="Cambria" w:cs="Times New Roman"/>
          <w:u w:val="single"/>
        </w:rPr>
        <w:t xml:space="preserve"> both more complicated and more </w:t>
      </w:r>
      <w:r w:rsidRPr="006E5CCE">
        <w:rPr>
          <w:rFonts w:eastAsia="Cambria" w:cs="Times New Roman"/>
          <w:highlight w:val="cyan"/>
          <w:u w:val="single"/>
        </w:rPr>
        <w:t>durable</w:t>
      </w:r>
      <w:r w:rsidRPr="006E5CCE">
        <w:rPr>
          <w:rFonts w:eastAsia="Cambria" w:cs="Times New Roman"/>
          <w:u w:val="single"/>
        </w:rPr>
        <w:t xml:space="preserve"> than Kagan imagines. </w:t>
      </w:r>
      <w:r w:rsidRPr="006E5CCE">
        <w:rPr>
          <w:rFonts w:eastAsia="Cambria" w:cs="Times New Roman"/>
          <w:highlight w:val="cyan"/>
          <w:u w:val="single"/>
        </w:rPr>
        <w:t>The United States does not need to police the globe</w:t>
      </w:r>
      <w:r w:rsidRPr="006E5CCE">
        <w:rPr>
          <w:rFonts w:eastAsia="Cambria" w:cs="Times New Roman"/>
          <w:u w:val="single"/>
        </w:rPr>
        <w:t xml:space="preserve"> in order to maintain a level of security that prior generations would envy. </w:t>
      </w:r>
      <w:r w:rsidRPr="006E5CCE">
        <w:rPr>
          <w:rFonts w:eastAsia="Cambria" w:cs="Times New Roman"/>
          <w:highlight w:val="cyan"/>
          <w:u w:val="single"/>
        </w:rPr>
        <w:t xml:space="preserve">Neither does the survival of </w:t>
      </w:r>
      <w:r w:rsidRPr="006E5CCE">
        <w:rPr>
          <w:rFonts w:eastAsia="Cambria" w:cs="Times New Roman"/>
          <w:u w:val="single"/>
        </w:rPr>
        <w:t xml:space="preserve">liberal </w:t>
      </w:r>
      <w:r w:rsidRPr="006E5CCE">
        <w:rPr>
          <w:rFonts w:eastAsia="Cambria" w:cs="Times New Roman"/>
          <w:highlight w:val="cyan"/>
          <w:u w:val="single"/>
        </w:rPr>
        <w:t xml:space="preserve">democracy, </w:t>
      </w:r>
      <w:r w:rsidRPr="006E5CCE">
        <w:rPr>
          <w:rFonts w:eastAsia="Cambria" w:cs="Times New Roman"/>
          <w:u w:val="single"/>
        </w:rPr>
        <w:t xml:space="preserve">market </w:t>
      </w:r>
      <w:r w:rsidRPr="006E5CCE">
        <w:rPr>
          <w:rFonts w:eastAsia="Cambria" w:cs="Times New Roman"/>
          <w:highlight w:val="cyan"/>
          <w:u w:val="single"/>
        </w:rPr>
        <w:t xml:space="preserve">capitalism and </w:t>
      </w:r>
      <w:r w:rsidRPr="006E5CCE">
        <w:rPr>
          <w:rFonts w:eastAsia="Cambria" w:cs="Times New Roman"/>
          <w:u w:val="single"/>
        </w:rPr>
        <w:t xml:space="preserve">basic </w:t>
      </w:r>
      <w:r w:rsidRPr="006E5CCE">
        <w:rPr>
          <w:rFonts w:eastAsia="Cambria" w:cs="Times New Roman"/>
          <w:highlight w:val="cyan"/>
          <w:u w:val="single"/>
        </w:rPr>
        <w:t>human rights hinge on U.S. power</w:t>
      </w:r>
      <w:r w:rsidRPr="006E5CCE">
        <w:rPr>
          <w:rFonts w:eastAsia="Cambria" w:cs="Times New Roman"/>
          <w:sz w:val="14"/>
          <w:highlight w:val="cyan"/>
        </w:rPr>
        <w:t>,</w:t>
      </w:r>
      <w:r w:rsidRPr="006E5CCE">
        <w:rPr>
          <w:rFonts w:eastAsia="Cambria" w:cs="Times New Roman"/>
          <w:sz w:val="14"/>
        </w:rPr>
        <w:t xml:space="preserve"> contrary to Kagan’s assertions. </w:t>
      </w:r>
      <w:r w:rsidRPr="006E5CCE">
        <w:rPr>
          <w:rFonts w:eastAsia="Cambria" w:cs="Times New Roman"/>
          <w:highlight w:val="cyan"/>
          <w:u w:val="single"/>
        </w:rPr>
        <w:t>Americans need not shelter wealthy, stable allies against threats they are capable of handling on their own</w:t>
      </w:r>
      <w:r w:rsidRPr="006E5CCE">
        <w:rPr>
          <w:rFonts w:eastAsia="Cambria" w:cs="Times New Roman"/>
          <w:u w:val="single"/>
        </w:rPr>
        <w:t>. Americans should not fear power in the hands of others, particularly those countries and peoples that share common interests and values</w:t>
      </w:r>
      <w:r w:rsidRPr="006E5CCE">
        <w:rPr>
          <w:rFonts w:eastAsia="Cambria" w:cs="Times New Roman"/>
          <w:sz w:val="14"/>
        </w:rPr>
        <w:t xml:space="preserve">. Finally, </w:t>
      </w:r>
      <w:r w:rsidRPr="006E5CCE">
        <w:rPr>
          <w:rFonts w:eastAsia="Cambria" w:cs="Times New Roman"/>
          <w:u w:val="single"/>
        </w:rPr>
        <w:t xml:space="preserve">precisely because the United States is so secure, </w:t>
      </w:r>
      <w:r w:rsidRPr="006E5CCE">
        <w:rPr>
          <w:rFonts w:eastAsia="Cambria" w:cs="Times New Roman"/>
          <w:highlight w:val="cyan"/>
          <w:u w:val="single"/>
        </w:rPr>
        <w:t>it is difficult to sustain public support</w:t>
      </w:r>
      <w:r w:rsidRPr="006E5CCE">
        <w:rPr>
          <w:rFonts w:eastAsia="Cambria" w:cs="Times New Roman"/>
          <w:u w:val="single"/>
        </w:rPr>
        <w:t xml:space="preserve"> for global engagement </w:t>
      </w:r>
      <w:r w:rsidRPr="006E5CCE">
        <w:rPr>
          <w:rFonts w:eastAsia="Cambria" w:cs="Times New Roman"/>
          <w:highlight w:val="cyan"/>
          <w:u w:val="single"/>
        </w:rPr>
        <w:t>without</w:t>
      </w:r>
      <w:r w:rsidRPr="006E5CCE">
        <w:rPr>
          <w:rFonts w:eastAsia="Cambria" w:cs="Times New Roman"/>
          <w:u w:val="single"/>
        </w:rPr>
        <w:t xml:space="preserve"> resorting to </w:t>
      </w:r>
      <w:r w:rsidRPr="006E5CCE">
        <w:rPr>
          <w:rFonts w:eastAsia="Cambria" w:cs="Times New Roman"/>
          <w:highlight w:val="cyan"/>
          <w:u w:val="single"/>
        </w:rPr>
        <w:t>fearmongering</w:t>
      </w:r>
      <w:r w:rsidRPr="006E5CCE">
        <w:rPr>
          <w:rFonts w:eastAsia="Cambria" w:cs="Times New Roman"/>
          <w:u w:val="single"/>
        </w:rPr>
        <w:t xml:space="preserve"> and threat inflation.</w:t>
      </w:r>
      <w:r w:rsidRPr="006E5CCE">
        <w:rPr>
          <w:rFonts w:eastAsia="Cambria" w:cs="Times New Roman"/>
          <w:sz w:val="14"/>
        </w:rPr>
        <w:t xml:space="preserve"> Indeed, when Americans are presented with an accurate assessment of the nation’s power relative to others and shown how U.S. foreign policy has contributed to a vast and growing disparity between what we spend and what others spend on national security—the very state of affairs that Kagan celebrates—they grow even less supportive.</w:t>
      </w:r>
    </w:p>
    <w:p w:rsidR="006E5CCE" w:rsidRPr="006E5CCE" w:rsidRDefault="006E5CCE" w:rsidP="006E5CCE">
      <w:pPr>
        <w:keepNext/>
        <w:keepLines/>
        <w:spacing w:before="200"/>
        <w:outlineLvl w:val="3"/>
        <w:rPr>
          <w:rFonts w:eastAsia="MS Gothic" w:cs="Times New Roman"/>
          <w:b/>
          <w:bCs/>
          <w:iCs/>
          <w:sz w:val="24"/>
        </w:rPr>
      </w:pPr>
      <w:r w:rsidRPr="006E5CCE">
        <w:rPr>
          <w:rFonts w:eastAsia="MS Gothic" w:cs="Times New Roman"/>
          <w:b/>
          <w:bCs/>
          <w:iCs/>
          <w:sz w:val="24"/>
        </w:rPr>
        <w:t>Hegemonic stability theory is nonsensical</w:t>
      </w:r>
    </w:p>
    <w:p w:rsidR="006E5CCE" w:rsidRPr="006E5CCE" w:rsidRDefault="006E5CCE" w:rsidP="006E5CCE">
      <w:pPr>
        <w:rPr>
          <w:rFonts w:eastAsia="Cambria" w:cs="Times New Roman"/>
        </w:rPr>
      </w:pPr>
      <w:r w:rsidRPr="006E5CCE">
        <w:rPr>
          <w:rFonts w:eastAsia="Cambria" w:cs="Times New Roman"/>
          <w:b/>
          <w:bCs/>
          <w:sz w:val="24"/>
          <w:u w:val="single"/>
        </w:rPr>
        <w:t>Mack 10</w:t>
      </w:r>
      <w:r w:rsidRPr="006E5CCE">
        <w:rPr>
          <w:rFonts w:eastAsia="Cambria" w:cs="Times New Roman"/>
        </w:rPr>
        <w:t xml:space="preserve"> (Andrew Mack, literally the person that they cite in their card, the guy who doesn’t like heg, “The Causes of Peace”) gz</w:t>
      </w:r>
    </w:p>
    <w:p w:rsidR="006E5CCE" w:rsidRPr="006E5CCE" w:rsidRDefault="006E5CCE" w:rsidP="006E5CCE">
      <w:pPr>
        <w:rPr>
          <w:rFonts w:eastAsia="Cambria" w:cs="Times New Roman"/>
        </w:rPr>
      </w:pPr>
    </w:p>
    <w:p w:rsidR="006E5CCE" w:rsidRPr="006E5CCE" w:rsidRDefault="006E5CCE" w:rsidP="006E5CCE">
      <w:pPr>
        <w:rPr>
          <w:rFonts w:eastAsia="Cambria" w:cs="Times New Roman"/>
          <w:sz w:val="16"/>
        </w:rPr>
      </w:pPr>
      <w:r w:rsidRPr="006E5CCE">
        <w:rPr>
          <w:rFonts w:eastAsia="Cambria" w:cs="Times New Roman"/>
          <w:sz w:val="16"/>
        </w:rPr>
        <w:t xml:space="preserve">As with other realist claims, </w:t>
      </w:r>
      <w:r w:rsidRPr="006E5CCE">
        <w:rPr>
          <w:rFonts w:eastAsia="Cambria" w:cs="Times New Roman"/>
          <w:sz w:val="22"/>
          <w:highlight w:val="cyan"/>
          <w:u w:val="single"/>
        </w:rPr>
        <w:t xml:space="preserve">there are reasons for </w:t>
      </w:r>
      <w:r w:rsidRPr="006E5CCE">
        <w:rPr>
          <w:rFonts w:eastAsia="Cambria"/>
          <w:b/>
          <w:iCs/>
          <w:sz w:val="22"/>
          <w:highlight w:val="cyan"/>
          <w:u w:val="single"/>
          <w:bdr w:val="single" w:sz="18" w:space="0" w:color="auto"/>
        </w:rPr>
        <w:t>skepticism</w:t>
      </w:r>
      <w:r w:rsidRPr="006E5CCE">
        <w:rPr>
          <w:rFonts w:eastAsia="Cambria" w:cs="Times New Roman"/>
          <w:sz w:val="12"/>
          <w:highlight w:val="cyan"/>
        </w:rPr>
        <w:t>¶</w:t>
      </w:r>
      <w:r w:rsidRPr="006E5CCE">
        <w:rPr>
          <w:rFonts w:eastAsia="Cambria" w:cs="Times New Roman"/>
          <w:sz w:val="12"/>
          <w:highlight w:val="cyan"/>
          <w:u w:val="single"/>
        </w:rPr>
        <w:t xml:space="preserve"> </w:t>
      </w:r>
      <w:r w:rsidRPr="006E5CCE">
        <w:rPr>
          <w:rFonts w:eastAsia="Cambria" w:cs="Times New Roman"/>
          <w:sz w:val="22"/>
          <w:highlight w:val="cyan"/>
          <w:u w:val="single"/>
        </w:rPr>
        <w:t>about</w:t>
      </w:r>
      <w:r w:rsidRPr="006E5CCE">
        <w:rPr>
          <w:rFonts w:eastAsia="Cambria" w:cs="Times New Roman"/>
          <w:sz w:val="22"/>
          <w:u w:val="single"/>
        </w:rPr>
        <w:t xml:space="preserve"> the </w:t>
      </w:r>
      <w:r w:rsidRPr="006E5CCE">
        <w:rPr>
          <w:rFonts w:eastAsia="Cambria" w:cs="Times New Roman"/>
          <w:sz w:val="22"/>
          <w:highlight w:val="cyan"/>
          <w:u w:val="single"/>
        </w:rPr>
        <w:t>peace through preponderance</w:t>
      </w:r>
      <w:r w:rsidRPr="006E5CCE">
        <w:rPr>
          <w:rFonts w:eastAsia="Cambria" w:cs="Times New Roman"/>
          <w:sz w:val="22"/>
          <w:u w:val="single"/>
        </w:rPr>
        <w:t xml:space="preserve"> thesis</w:t>
      </w:r>
      <w:r w:rsidRPr="006E5CCE">
        <w:rPr>
          <w:rFonts w:eastAsia="Cambria" w:cs="Times New Roman"/>
          <w:sz w:val="16"/>
        </w:rPr>
        <w:t xml:space="preserve">. First, </w:t>
      </w:r>
      <w:r w:rsidRPr="006E5CCE">
        <w:rPr>
          <w:rFonts w:eastAsia="Cambria" w:cs="Times New Roman"/>
          <w:sz w:val="22"/>
          <w:u w:val="single"/>
        </w:rPr>
        <w:t>if it were</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true, we might expect that the most powerful states would</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experience the least warfare. However, since the end of World</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 xml:space="preserve">War II, </w:t>
      </w:r>
      <w:r w:rsidRPr="006E5CCE">
        <w:rPr>
          <w:rFonts w:eastAsia="Cambria"/>
          <w:b/>
          <w:iCs/>
          <w:sz w:val="22"/>
          <w:highlight w:val="cyan"/>
          <w:u w:val="single"/>
          <w:bdr w:val="single" w:sz="18" w:space="0" w:color="auto"/>
        </w:rPr>
        <w:t>the opposite</w:t>
      </w:r>
      <w:r w:rsidRPr="006E5CCE">
        <w:rPr>
          <w:rFonts w:eastAsia="Cambria" w:cs="Times New Roman"/>
          <w:sz w:val="22"/>
          <w:highlight w:val="cyan"/>
          <w:u w:val="single"/>
        </w:rPr>
        <w:t xml:space="preserve"> has</w:t>
      </w:r>
      <w:r w:rsidRPr="006E5CCE">
        <w:rPr>
          <w:rFonts w:eastAsia="Cambria" w:cs="Times New Roman"/>
          <w:sz w:val="22"/>
          <w:u w:val="single"/>
        </w:rPr>
        <w:t xml:space="preserve"> in fact </w:t>
      </w:r>
      <w:r w:rsidRPr="006E5CCE">
        <w:rPr>
          <w:rFonts w:eastAsia="Cambria" w:cs="Times New Roman"/>
          <w:sz w:val="22"/>
          <w:highlight w:val="cyan"/>
          <w:u w:val="single"/>
        </w:rPr>
        <w:t>been the case</w:t>
      </w:r>
      <w:r w:rsidRPr="006E5CCE">
        <w:rPr>
          <w:rFonts w:eastAsia="Cambria" w:cs="Times New Roman"/>
          <w:sz w:val="16"/>
        </w:rPr>
        <w:t>. Between 1946</w:t>
      </w:r>
      <w:r w:rsidRPr="006E5CCE">
        <w:rPr>
          <w:rFonts w:eastAsia="Cambria" w:cs="Times New Roman"/>
          <w:sz w:val="12"/>
        </w:rPr>
        <w:t>¶</w:t>
      </w:r>
      <w:r w:rsidRPr="006E5CCE">
        <w:rPr>
          <w:rFonts w:eastAsia="Cambria" w:cs="Times New Roman"/>
          <w:sz w:val="16"/>
        </w:rPr>
        <w:t xml:space="preserve"> and 2008, </w:t>
      </w:r>
      <w:r w:rsidRPr="006E5CCE">
        <w:rPr>
          <w:rFonts w:eastAsia="Cambria" w:cs="Times New Roman"/>
          <w:sz w:val="22"/>
          <w:highlight w:val="cyan"/>
          <w:u w:val="single"/>
        </w:rPr>
        <w:t>the</w:t>
      </w:r>
      <w:r w:rsidRPr="006E5CCE">
        <w:rPr>
          <w:rFonts w:eastAsia="Cambria" w:cs="Times New Roman"/>
          <w:sz w:val="22"/>
          <w:u w:val="single"/>
        </w:rPr>
        <w:t xml:space="preserve"> four </w:t>
      </w:r>
      <w:r w:rsidRPr="006E5CCE">
        <w:rPr>
          <w:rFonts w:eastAsia="Cambria" w:cs="Times New Roman"/>
          <w:sz w:val="22"/>
          <w:highlight w:val="cyan"/>
          <w:u w:val="single"/>
        </w:rPr>
        <w:t>countries</w:t>
      </w:r>
      <w:r w:rsidRPr="006E5CCE">
        <w:rPr>
          <w:rFonts w:eastAsia="Cambria" w:cs="Times New Roman"/>
          <w:sz w:val="22"/>
          <w:u w:val="single"/>
        </w:rPr>
        <w:t xml:space="preserve"> that had been </w:t>
      </w:r>
      <w:r w:rsidRPr="006E5CCE">
        <w:rPr>
          <w:rFonts w:eastAsia="Cambria" w:cs="Times New Roman"/>
          <w:sz w:val="22"/>
          <w:highlight w:val="cyan"/>
          <w:u w:val="single"/>
        </w:rPr>
        <w:t>involved in the</w:t>
      </w:r>
      <w:r w:rsidRPr="006E5CCE">
        <w:rPr>
          <w:rFonts w:eastAsia="Cambria" w:cs="Times New Roman"/>
          <w:sz w:val="12"/>
          <w:highlight w:val="cyan"/>
        </w:rPr>
        <w:t>¶</w:t>
      </w:r>
      <w:r w:rsidRPr="006E5CCE">
        <w:rPr>
          <w:rFonts w:eastAsia="Cambria" w:cs="Times New Roman"/>
          <w:sz w:val="12"/>
          <w:highlight w:val="cyan"/>
          <w:u w:val="single"/>
        </w:rPr>
        <w:t xml:space="preserve"> </w:t>
      </w:r>
      <w:r w:rsidRPr="006E5CCE">
        <w:rPr>
          <w:rFonts w:eastAsia="Cambria" w:cs="Times New Roman"/>
          <w:sz w:val="22"/>
          <w:highlight w:val="cyan"/>
          <w:u w:val="single"/>
        </w:rPr>
        <w:t>greatest number of</w:t>
      </w:r>
      <w:r w:rsidRPr="006E5CCE">
        <w:rPr>
          <w:rFonts w:eastAsia="Cambria" w:cs="Times New Roman"/>
          <w:sz w:val="22"/>
          <w:u w:val="single"/>
        </w:rPr>
        <w:t xml:space="preserve"> international </w:t>
      </w:r>
      <w:r w:rsidRPr="006E5CCE">
        <w:rPr>
          <w:rFonts w:eastAsia="Cambria" w:cs="Times New Roman"/>
          <w:sz w:val="22"/>
          <w:highlight w:val="cyan"/>
          <w:u w:val="single"/>
        </w:rPr>
        <w:t>conflicts were</w:t>
      </w:r>
      <w:r w:rsidRPr="006E5CCE">
        <w:rPr>
          <w:rFonts w:eastAsia="Cambria" w:cs="Times New Roman"/>
          <w:sz w:val="22"/>
          <w:u w:val="single"/>
        </w:rPr>
        <w:t xml:space="preserve"> France, the</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UK, the US, and Russia/USSR</w:t>
      </w:r>
      <w:r w:rsidRPr="006E5CCE">
        <w:rPr>
          <w:rFonts w:eastAsia="Cambria" w:cs="Times New Roman"/>
          <w:sz w:val="16"/>
        </w:rPr>
        <w:t xml:space="preserve">.19 </w:t>
      </w:r>
      <w:r w:rsidRPr="006E5CCE">
        <w:rPr>
          <w:rFonts w:eastAsia="Cambria" w:cs="Times New Roman"/>
          <w:sz w:val="22"/>
          <w:u w:val="single"/>
        </w:rPr>
        <w:t xml:space="preserve">Yet, these were four of </w:t>
      </w:r>
      <w:r w:rsidRPr="006E5CCE">
        <w:rPr>
          <w:rFonts w:eastAsia="Cambria" w:cs="Times New Roman"/>
          <w:sz w:val="22"/>
          <w:highlight w:val="cyan"/>
          <w:u w:val="single"/>
        </w:rPr>
        <w:t>the</w:t>
      </w:r>
      <w:r w:rsidRPr="006E5CCE">
        <w:rPr>
          <w:rFonts w:eastAsia="Cambria" w:cs="Times New Roman"/>
          <w:sz w:val="12"/>
          <w:highlight w:val="cyan"/>
        </w:rPr>
        <w:t>¶</w:t>
      </w:r>
      <w:r w:rsidRPr="006E5CCE">
        <w:rPr>
          <w:rFonts w:eastAsia="Cambria" w:cs="Times New Roman"/>
          <w:sz w:val="12"/>
          <w:highlight w:val="cyan"/>
          <w:u w:val="single"/>
        </w:rPr>
        <w:t xml:space="preserve"> </w:t>
      </w:r>
      <w:r w:rsidRPr="006E5CCE">
        <w:rPr>
          <w:rFonts w:eastAsia="Cambria" w:cs="Times New Roman"/>
          <w:sz w:val="22"/>
          <w:highlight w:val="cyan"/>
          <w:u w:val="single"/>
        </w:rPr>
        <w:t>most powerful</w:t>
      </w:r>
      <w:r w:rsidRPr="006E5CCE">
        <w:rPr>
          <w:rFonts w:eastAsia="Cambria" w:cs="Times New Roman"/>
          <w:sz w:val="22"/>
          <w:u w:val="single"/>
        </w:rPr>
        <w:t xml:space="preserve"> conventional military powers in the world</w:t>
      </w:r>
      <w:r w:rsidRPr="006E5CCE">
        <w:rPr>
          <w:rFonts w:eastAsia="Cambria" w:cs="Times New Roman"/>
          <w:sz w:val="16"/>
        </w:rPr>
        <w:t>—</w:t>
      </w:r>
      <w:r w:rsidRPr="006E5CCE">
        <w:rPr>
          <w:rFonts w:eastAsia="Cambria" w:cs="Times New Roman"/>
          <w:sz w:val="12"/>
        </w:rPr>
        <w:t>¶</w:t>
      </w:r>
      <w:r w:rsidRPr="006E5CCE">
        <w:rPr>
          <w:rFonts w:eastAsia="Cambria" w:cs="Times New Roman"/>
          <w:sz w:val="16"/>
        </w:rPr>
        <w:t xml:space="preserve"> and they all had nuclear weapons.</w:t>
      </w:r>
      <w:r w:rsidRPr="006E5CCE">
        <w:rPr>
          <w:rFonts w:eastAsia="Cambria" w:cs="Times New Roman"/>
          <w:sz w:val="12"/>
        </w:rPr>
        <w:t>¶</w:t>
      </w:r>
      <w:r w:rsidRPr="006E5CCE">
        <w:rPr>
          <w:rFonts w:eastAsia="Cambria" w:cs="Times New Roman"/>
          <w:sz w:val="16"/>
        </w:rPr>
        <w:t xml:space="preserve"> The fact that </w:t>
      </w:r>
      <w:r w:rsidRPr="006E5CCE">
        <w:rPr>
          <w:rFonts w:eastAsia="Cambria"/>
          <w:b/>
          <w:iCs/>
          <w:sz w:val="22"/>
          <w:highlight w:val="cyan"/>
          <w:u w:val="single"/>
          <w:bdr w:val="single" w:sz="18" w:space="0" w:color="auto"/>
        </w:rPr>
        <w:t>major powers tend to be more involved</w:t>
      </w:r>
      <w:r w:rsidRPr="006E5CCE">
        <w:rPr>
          <w:rFonts w:eastAsia="Cambria"/>
          <w:b/>
          <w:iCs/>
          <w:sz w:val="22"/>
          <w:u w:val="single"/>
          <w:bdr w:val="single" w:sz="18" w:space="0" w:color="auto"/>
        </w:rPr>
        <w:t xml:space="preserve"> in</w:t>
      </w:r>
      <w:r w:rsidRPr="006E5CCE">
        <w:rPr>
          <w:rFonts w:eastAsia="Cambria"/>
          <w:iCs/>
          <w:sz w:val="12"/>
          <w:bdr w:val="single" w:sz="18" w:space="0" w:color="auto"/>
        </w:rPr>
        <w:t>¶</w:t>
      </w:r>
      <w:r w:rsidRPr="006E5CCE">
        <w:rPr>
          <w:rFonts w:eastAsia="Cambria"/>
          <w:b/>
          <w:iCs/>
          <w:sz w:val="12"/>
          <w:u w:val="single"/>
          <w:bdr w:val="single" w:sz="18" w:space="0" w:color="auto"/>
        </w:rPr>
        <w:t xml:space="preserve"> </w:t>
      </w:r>
      <w:r w:rsidRPr="006E5CCE">
        <w:rPr>
          <w:rFonts w:eastAsia="Cambria"/>
          <w:b/>
          <w:iCs/>
          <w:sz w:val="22"/>
          <w:u w:val="single"/>
          <w:bdr w:val="single" w:sz="18" w:space="0" w:color="auto"/>
        </w:rPr>
        <w:t>international conflicts</w:t>
      </w:r>
      <w:r w:rsidRPr="006E5CCE">
        <w:rPr>
          <w:rFonts w:eastAsia="Cambria" w:cs="Times New Roman"/>
          <w:sz w:val="22"/>
          <w:u w:val="single"/>
        </w:rPr>
        <w:t xml:space="preserve"> than minor powers</w:t>
      </w:r>
      <w:r w:rsidRPr="006E5CCE">
        <w:rPr>
          <w:rFonts w:eastAsia="Cambria" w:cs="Times New Roman"/>
          <w:sz w:val="16"/>
        </w:rPr>
        <w:t xml:space="preserve"> is not surprising.</w:t>
      </w:r>
      <w:r w:rsidRPr="006E5CCE">
        <w:rPr>
          <w:rFonts w:eastAsia="Cambria" w:cs="Times New Roman"/>
          <w:sz w:val="12"/>
        </w:rPr>
        <w:t>¶</w:t>
      </w:r>
      <w:r w:rsidRPr="006E5CCE">
        <w:rPr>
          <w:rFonts w:eastAsia="Cambria" w:cs="Times New Roman"/>
          <w:sz w:val="16"/>
        </w:rPr>
        <w:t xml:space="preserve"> </w:t>
      </w:r>
      <w:r w:rsidRPr="006E5CCE">
        <w:rPr>
          <w:rFonts w:eastAsia="Cambria" w:cs="Times New Roman"/>
          <w:sz w:val="22"/>
          <w:u w:val="single"/>
        </w:rPr>
        <w:t>Fighting international wars requires the capacity to project</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substantial military power</w:t>
      </w:r>
      <w:r w:rsidRPr="006E5CCE">
        <w:rPr>
          <w:rFonts w:eastAsia="Cambria" w:cs="Times New Roman"/>
          <w:sz w:val="16"/>
        </w:rPr>
        <w:t xml:space="preserve"> across national frontiers and often</w:t>
      </w:r>
      <w:r w:rsidRPr="006E5CCE">
        <w:rPr>
          <w:rFonts w:eastAsia="Cambria" w:cs="Times New Roman"/>
          <w:sz w:val="12"/>
        </w:rPr>
        <w:t>¶</w:t>
      </w:r>
      <w:r w:rsidRPr="006E5CCE">
        <w:rPr>
          <w:rFonts w:eastAsia="Cambria" w:cs="Times New Roman"/>
          <w:sz w:val="16"/>
        </w:rPr>
        <w:t xml:space="preserve"> over very long distances. Few countries have this capacity;</w:t>
      </w:r>
      <w:r w:rsidRPr="006E5CCE">
        <w:rPr>
          <w:rFonts w:eastAsia="Cambria" w:cs="Times New Roman"/>
          <w:sz w:val="12"/>
        </w:rPr>
        <w:t>¶</w:t>
      </w:r>
      <w:r w:rsidRPr="006E5CCE">
        <w:rPr>
          <w:rFonts w:eastAsia="Cambria" w:cs="Times New Roman"/>
          <w:sz w:val="16"/>
        </w:rPr>
        <w:t xml:space="preserve"> major powers have it by definition.</w:t>
      </w:r>
      <w:r w:rsidRPr="006E5CCE">
        <w:rPr>
          <w:rFonts w:eastAsia="Cambria" w:cs="Times New Roman"/>
          <w:sz w:val="12"/>
        </w:rPr>
        <w:t>¶</w:t>
      </w:r>
      <w:r w:rsidRPr="006E5CCE">
        <w:rPr>
          <w:rFonts w:eastAsia="Cambria" w:cs="Times New Roman"/>
          <w:sz w:val="16"/>
        </w:rPr>
        <w:t xml:space="preserve"> But there is a more serious challenge to the preponderance</w:t>
      </w:r>
      <w:r w:rsidRPr="006E5CCE">
        <w:rPr>
          <w:rFonts w:eastAsia="Cambria" w:cs="Times New Roman"/>
          <w:sz w:val="12"/>
        </w:rPr>
        <w:t>¶</w:t>
      </w:r>
      <w:r w:rsidRPr="006E5CCE">
        <w:rPr>
          <w:rFonts w:eastAsia="Cambria" w:cs="Times New Roman"/>
          <w:sz w:val="16"/>
        </w:rPr>
        <w:t xml:space="preserve"> thesis. From the end of World War II until the early 1970s,</w:t>
      </w:r>
      <w:r w:rsidRPr="006E5CCE">
        <w:rPr>
          <w:rFonts w:eastAsia="Cambria" w:cs="Times New Roman"/>
          <w:sz w:val="12"/>
        </w:rPr>
        <w:t>¶</w:t>
      </w:r>
      <w:r w:rsidRPr="006E5CCE">
        <w:rPr>
          <w:rFonts w:eastAsia="Cambria" w:cs="Times New Roman"/>
          <w:sz w:val="16"/>
        </w:rPr>
        <w:t xml:space="preserve"> </w:t>
      </w:r>
      <w:r w:rsidRPr="006E5CCE">
        <w:rPr>
          <w:rFonts w:eastAsia="Cambria" w:cs="Times New Roman"/>
          <w:sz w:val="22"/>
          <w:u w:val="single"/>
        </w:rPr>
        <w:t>nationalist struggles against colonial powers were the most</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 xml:space="preserve">frequent form of international conflict. The </w:t>
      </w:r>
      <w:r w:rsidRPr="006E5CCE">
        <w:rPr>
          <w:rFonts w:eastAsia="Cambria"/>
          <w:b/>
          <w:iCs/>
          <w:sz w:val="22"/>
          <w:highlight w:val="cyan"/>
          <w:u w:val="single"/>
          <w:bdr w:val="single" w:sz="18" w:space="0" w:color="auto"/>
        </w:rPr>
        <w:t>failure</w:t>
      </w:r>
      <w:r w:rsidRPr="006E5CCE">
        <w:rPr>
          <w:rFonts w:eastAsia="Cambria" w:cs="Times New Roman"/>
          <w:sz w:val="22"/>
          <w:highlight w:val="cyan"/>
          <w:u w:val="single"/>
        </w:rPr>
        <w:t xml:space="preserve"> of</w:t>
      </w:r>
      <w:r w:rsidRPr="006E5CCE">
        <w:rPr>
          <w:rFonts w:eastAsia="Cambria" w:cs="Times New Roman"/>
          <w:sz w:val="22"/>
          <w:u w:val="single"/>
        </w:rPr>
        <w:t xml:space="preserve"> the far</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 xml:space="preserve">more powerful colonial </w:t>
      </w:r>
      <w:r w:rsidRPr="006E5CCE">
        <w:rPr>
          <w:rFonts w:eastAsia="Cambria" w:cs="Times New Roman"/>
          <w:sz w:val="22"/>
          <w:highlight w:val="cyan"/>
          <w:u w:val="single"/>
        </w:rPr>
        <w:t>powers to prevail in</w:t>
      </w:r>
      <w:r w:rsidRPr="006E5CCE">
        <w:rPr>
          <w:rFonts w:eastAsia="Cambria" w:cs="Times New Roman"/>
          <w:sz w:val="16"/>
        </w:rPr>
        <w:t xml:space="preserve"> these </w:t>
      </w:r>
      <w:r w:rsidRPr="006E5CCE">
        <w:rPr>
          <w:rFonts w:eastAsia="Cambria" w:cs="Times New Roman"/>
          <w:sz w:val="22"/>
          <w:highlight w:val="cyan"/>
          <w:u w:val="single"/>
        </w:rPr>
        <w:t>conflicts poses</w:t>
      </w:r>
      <w:r w:rsidRPr="006E5CCE">
        <w:rPr>
          <w:rFonts w:eastAsia="Cambria" w:cs="Times New Roman"/>
          <w:sz w:val="12"/>
          <w:highlight w:val="cyan"/>
        </w:rPr>
        <w:t>¶</w:t>
      </w:r>
      <w:r w:rsidRPr="006E5CCE">
        <w:rPr>
          <w:rFonts w:eastAsia="Cambria" w:cs="Times New Roman"/>
          <w:sz w:val="12"/>
          <w:highlight w:val="cyan"/>
          <w:u w:val="single"/>
        </w:rPr>
        <w:t xml:space="preserve"> </w:t>
      </w:r>
      <w:r w:rsidRPr="006E5CCE">
        <w:rPr>
          <w:rFonts w:eastAsia="Cambria" w:cs="Times New Roman"/>
          <w:sz w:val="22"/>
          <w:highlight w:val="cyan"/>
          <w:u w:val="single"/>
        </w:rPr>
        <w:t xml:space="preserve">a </w:t>
      </w:r>
      <w:r w:rsidRPr="006E5CCE">
        <w:rPr>
          <w:rFonts w:eastAsia="Cambria"/>
          <w:b/>
          <w:iCs/>
          <w:sz w:val="22"/>
          <w:highlight w:val="cyan"/>
          <w:u w:val="single"/>
          <w:bdr w:val="single" w:sz="18" w:space="0" w:color="auto"/>
        </w:rPr>
        <w:t>serious challenge</w:t>
      </w:r>
      <w:r w:rsidRPr="006E5CCE">
        <w:rPr>
          <w:rFonts w:eastAsia="Cambria" w:cs="Times New Roman"/>
          <w:sz w:val="22"/>
          <w:highlight w:val="cyan"/>
          <w:u w:val="single"/>
        </w:rPr>
        <w:t xml:space="preserve"> to the core assumptions of preponderance</w:t>
      </w:r>
      <w:r w:rsidRPr="006E5CCE">
        <w:rPr>
          <w:rFonts w:eastAsia="Cambria" w:cs="Times New Roman"/>
          <w:sz w:val="12"/>
          <w:highlight w:val="cyan"/>
        </w:rPr>
        <w:t>¶</w:t>
      </w:r>
      <w:r w:rsidRPr="006E5CCE">
        <w:rPr>
          <w:rFonts w:eastAsia="Cambria" w:cs="Times New Roman"/>
          <w:sz w:val="12"/>
          <w:highlight w:val="cyan"/>
          <w:u w:val="single"/>
        </w:rPr>
        <w:t xml:space="preserve"> </w:t>
      </w:r>
      <w:r w:rsidRPr="006E5CCE">
        <w:rPr>
          <w:rFonts w:eastAsia="Cambria" w:cs="Times New Roman"/>
          <w:sz w:val="22"/>
          <w:highlight w:val="cyan"/>
          <w:u w:val="single"/>
        </w:rPr>
        <w:t>theories</w:t>
      </w:r>
      <w:r w:rsidRPr="006E5CCE">
        <w:rPr>
          <w:rFonts w:eastAsia="Cambria" w:cs="Times New Roman"/>
          <w:sz w:val="16"/>
        </w:rPr>
        <w:t>—and marked a remarkable historical change.</w:t>
      </w:r>
      <w:r w:rsidRPr="006E5CCE">
        <w:rPr>
          <w:rFonts w:eastAsia="Cambria" w:cs="Times New Roman"/>
          <w:sz w:val="12"/>
        </w:rPr>
        <w:t>¶</w:t>
      </w:r>
      <w:r w:rsidRPr="006E5CCE">
        <w:rPr>
          <w:rFonts w:eastAsia="Cambria" w:cs="Times New Roman"/>
          <w:sz w:val="16"/>
        </w:rPr>
        <w:t xml:space="preserve"> During most of the history of colonial expansion and rule</w:t>
      </w:r>
      <w:r w:rsidRPr="006E5CCE">
        <w:rPr>
          <w:rFonts w:eastAsia="Cambria" w:cs="Times New Roman"/>
          <w:sz w:val="12"/>
        </w:rPr>
        <w:t>¶</w:t>
      </w:r>
      <w:r w:rsidRPr="006E5CCE">
        <w:rPr>
          <w:rFonts w:eastAsia="Cambria" w:cs="Times New Roman"/>
          <w:sz w:val="16"/>
        </w:rPr>
        <w:t xml:space="preserve"> there had been little effective resistance from the inhabitants</w:t>
      </w:r>
      <w:r w:rsidRPr="006E5CCE">
        <w:rPr>
          <w:rFonts w:eastAsia="Cambria" w:cs="Times New Roman"/>
          <w:sz w:val="12"/>
        </w:rPr>
        <w:t>¶</w:t>
      </w:r>
      <w:r w:rsidRPr="006E5CCE">
        <w:rPr>
          <w:rFonts w:eastAsia="Cambria" w:cs="Times New Roman"/>
          <w:sz w:val="16"/>
        </w:rPr>
        <w:t xml:space="preserve"> of the territories that were being colonized. Indeed, as one</w:t>
      </w:r>
      <w:r w:rsidRPr="006E5CCE">
        <w:rPr>
          <w:rFonts w:eastAsia="Cambria" w:cs="Times New Roman"/>
          <w:sz w:val="12"/>
        </w:rPr>
        <w:t>¶</w:t>
      </w:r>
      <w:r w:rsidRPr="006E5CCE">
        <w:rPr>
          <w:rFonts w:eastAsia="Cambria" w:cs="Times New Roman"/>
          <w:sz w:val="16"/>
        </w:rPr>
        <w:t xml:space="preserve"> analyst of the wars of colonial conquest noted, “by and large, it</w:t>
      </w:r>
      <w:r w:rsidRPr="006E5CCE">
        <w:rPr>
          <w:rFonts w:eastAsia="Cambria" w:cs="Times New Roman"/>
          <w:sz w:val="12"/>
        </w:rPr>
        <w:t>¶</w:t>
      </w:r>
      <w:r w:rsidRPr="006E5CCE">
        <w:rPr>
          <w:rFonts w:eastAsia="Cambria" w:cs="Times New Roman"/>
          <w:sz w:val="16"/>
        </w:rPr>
        <w:t xml:space="preserve"> would seem true that what made the machinery of European</w:t>
      </w:r>
      <w:r w:rsidRPr="006E5CCE">
        <w:rPr>
          <w:rFonts w:eastAsia="Cambria" w:cs="Times New Roman"/>
          <w:sz w:val="12"/>
        </w:rPr>
        <w:t>¶</w:t>
      </w:r>
      <w:r w:rsidRPr="006E5CCE">
        <w:rPr>
          <w:rFonts w:eastAsia="Cambria" w:cs="Times New Roman"/>
          <w:sz w:val="16"/>
        </w:rPr>
        <w:t xml:space="preserve"> troops so successful was that native troops saw fit to die, with</w:t>
      </w:r>
      <w:r w:rsidRPr="006E5CCE">
        <w:rPr>
          <w:rFonts w:eastAsia="Cambria" w:cs="Times New Roman"/>
          <w:sz w:val="12"/>
        </w:rPr>
        <w:t>¶</w:t>
      </w:r>
      <w:r w:rsidRPr="006E5CCE">
        <w:rPr>
          <w:rFonts w:eastAsia="Cambria" w:cs="Times New Roman"/>
          <w:sz w:val="16"/>
        </w:rPr>
        <w:t xml:space="preserve"> glory, with honor, en masse, and in vain.”20</w:t>
      </w:r>
      <w:r w:rsidRPr="006E5CCE">
        <w:rPr>
          <w:rFonts w:eastAsia="Cambria" w:cs="Times New Roman"/>
          <w:sz w:val="12"/>
        </w:rPr>
        <w:t>¶</w:t>
      </w:r>
      <w:r w:rsidRPr="006E5CCE">
        <w:rPr>
          <w:rFonts w:eastAsia="Cambria" w:cs="Times New Roman"/>
          <w:sz w:val="16"/>
        </w:rPr>
        <w:t xml:space="preserve"> The ease of colonial conquest, the subsequent crushing</w:t>
      </w:r>
      <w:r w:rsidRPr="006E5CCE">
        <w:rPr>
          <w:rFonts w:eastAsia="Cambria" w:cs="Times New Roman"/>
          <w:sz w:val="12"/>
        </w:rPr>
        <w:t>¶</w:t>
      </w:r>
      <w:r w:rsidRPr="006E5CCE">
        <w:rPr>
          <w:rFonts w:eastAsia="Cambria" w:cs="Times New Roman"/>
          <w:sz w:val="16"/>
        </w:rPr>
        <w:t xml:space="preserve"> military defeats imposed on the Axis powers by the superior</w:t>
      </w:r>
      <w:r w:rsidRPr="006E5CCE">
        <w:rPr>
          <w:rFonts w:eastAsia="Cambria" w:cs="Times New Roman"/>
          <w:sz w:val="12"/>
        </w:rPr>
        <w:t>¶</w:t>
      </w:r>
      <w:r w:rsidRPr="006E5CCE">
        <w:rPr>
          <w:rFonts w:eastAsia="Cambria" w:cs="Times New Roman"/>
          <w:sz w:val="16"/>
        </w:rPr>
        <w:t xml:space="preserve"> military industrial might of the Allies in World War II, and the</w:t>
      </w:r>
      <w:r w:rsidRPr="006E5CCE">
        <w:rPr>
          <w:rFonts w:eastAsia="Cambria" w:cs="Times New Roman"/>
          <w:sz w:val="12"/>
        </w:rPr>
        <w:t>¶</w:t>
      </w:r>
      <w:r w:rsidRPr="006E5CCE">
        <w:rPr>
          <w:rFonts w:eastAsia="Cambria" w:cs="Times New Roman"/>
          <w:sz w:val="16"/>
        </w:rPr>
        <w:t xml:space="preserve"> previous failure of the UN’s predecessor, the League of Nations,</w:t>
      </w:r>
      <w:r w:rsidRPr="006E5CCE">
        <w:rPr>
          <w:rFonts w:eastAsia="Cambria" w:cs="Times New Roman"/>
          <w:sz w:val="12"/>
        </w:rPr>
        <w:t>¶</w:t>
      </w:r>
      <w:r w:rsidRPr="006E5CCE">
        <w:rPr>
          <w:rFonts w:eastAsia="Cambria" w:cs="Times New Roman"/>
          <w:sz w:val="16"/>
        </w:rPr>
        <w:t xml:space="preserve"> to stop Fascist aggression all served to reinforce the idea that</w:t>
      </w:r>
      <w:r w:rsidRPr="006E5CCE">
        <w:rPr>
          <w:rFonts w:eastAsia="Cambria" w:cs="Times New Roman"/>
          <w:sz w:val="12"/>
        </w:rPr>
        <w:t>¶</w:t>
      </w:r>
      <w:r w:rsidRPr="006E5CCE">
        <w:rPr>
          <w:rFonts w:eastAsia="Cambria" w:cs="Times New Roman"/>
          <w:sz w:val="16"/>
        </w:rPr>
        <w:t xml:space="preserve"> preponderance—superiority in military capability—was the</w:t>
      </w:r>
      <w:r w:rsidRPr="006E5CCE">
        <w:rPr>
          <w:rFonts w:eastAsia="Cambria" w:cs="Times New Roman"/>
          <w:sz w:val="12"/>
        </w:rPr>
        <w:t>¶</w:t>
      </w:r>
      <w:r w:rsidRPr="006E5CCE">
        <w:rPr>
          <w:rFonts w:eastAsia="Cambria" w:cs="Times New Roman"/>
          <w:sz w:val="16"/>
        </w:rPr>
        <w:t xml:space="preserve"> key both to peace through deterrence and victory in war.</w:t>
      </w:r>
      <w:r w:rsidRPr="006E5CCE">
        <w:rPr>
          <w:rFonts w:eastAsia="Cambria" w:cs="Times New Roman"/>
          <w:sz w:val="12"/>
        </w:rPr>
        <w:t>¶</w:t>
      </w:r>
      <w:r w:rsidRPr="006E5CCE">
        <w:rPr>
          <w:rFonts w:eastAsia="Cambria" w:cs="Times New Roman"/>
          <w:sz w:val="16"/>
        </w:rPr>
        <w:t xml:space="preserve"> But in the post-World War II world, new strategic realities</w:t>
      </w:r>
      <w:r w:rsidRPr="006E5CCE">
        <w:rPr>
          <w:rFonts w:eastAsia="Cambria" w:cs="Times New Roman"/>
          <w:sz w:val="12"/>
        </w:rPr>
        <w:t>¶</w:t>
      </w:r>
      <w:r w:rsidRPr="006E5CCE">
        <w:rPr>
          <w:rFonts w:eastAsia="Cambria" w:cs="Times New Roman"/>
          <w:sz w:val="16"/>
        </w:rPr>
        <w:t xml:space="preserve"> raised serious questions about assumptions regarding the</w:t>
      </w:r>
      <w:r w:rsidRPr="006E5CCE">
        <w:rPr>
          <w:rFonts w:eastAsia="Cambria" w:cs="Times New Roman"/>
          <w:sz w:val="12"/>
        </w:rPr>
        <w:t>¶</w:t>
      </w:r>
      <w:r w:rsidRPr="006E5CCE">
        <w:rPr>
          <w:rFonts w:eastAsia="Cambria" w:cs="Times New Roman"/>
          <w:sz w:val="16"/>
        </w:rPr>
        <w:t xml:space="preserve"> effectiveness of conventional military superiority. In particular,</w:t>
      </w:r>
      <w:r w:rsidRPr="006E5CCE">
        <w:rPr>
          <w:rFonts w:eastAsia="Cambria" w:cs="Times New Roman"/>
          <w:sz w:val="12"/>
        </w:rPr>
        <w:t>¶</w:t>
      </w:r>
      <w:r w:rsidRPr="006E5CCE">
        <w:rPr>
          <w:rFonts w:eastAsia="Cambria" w:cs="Times New Roman"/>
          <w:sz w:val="16"/>
        </w:rPr>
        <w:t xml:space="preserve"> </w:t>
      </w:r>
      <w:r w:rsidRPr="006E5CCE">
        <w:rPr>
          <w:rFonts w:eastAsia="Cambria" w:cs="Times New Roman"/>
          <w:sz w:val="22"/>
          <w:u w:val="single"/>
        </w:rPr>
        <w:t xml:space="preserve">the outcomes of the wars of colonial liberation, </w:t>
      </w:r>
      <w:r w:rsidRPr="006E5CCE">
        <w:rPr>
          <w:rFonts w:eastAsia="Cambria" w:cs="Times New Roman"/>
          <w:sz w:val="22"/>
          <w:highlight w:val="cyan"/>
          <w:u w:val="single"/>
        </w:rPr>
        <w:t>the US defeat</w:t>
      </w:r>
      <w:r w:rsidRPr="006E5CCE">
        <w:rPr>
          <w:rFonts w:eastAsia="Cambria" w:cs="Times New Roman"/>
          <w:sz w:val="12"/>
          <w:highlight w:val="cyan"/>
        </w:rPr>
        <w:t>¶</w:t>
      </w:r>
      <w:r w:rsidRPr="006E5CCE">
        <w:rPr>
          <w:rFonts w:eastAsia="Cambria" w:cs="Times New Roman"/>
          <w:sz w:val="12"/>
          <w:highlight w:val="cyan"/>
          <w:u w:val="single"/>
        </w:rPr>
        <w:t xml:space="preserve"> </w:t>
      </w:r>
      <w:r w:rsidRPr="006E5CCE">
        <w:rPr>
          <w:rFonts w:eastAsia="Cambria" w:cs="Times New Roman"/>
          <w:sz w:val="22"/>
          <w:highlight w:val="cyan"/>
          <w:u w:val="single"/>
        </w:rPr>
        <w:t>in Vietnam, and the Soviet defeat in Afghanistan demonstrated</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 xml:space="preserve">that in some types of conflict, </w:t>
      </w:r>
      <w:r w:rsidRPr="006E5CCE">
        <w:rPr>
          <w:rFonts w:eastAsia="Cambria"/>
          <w:b/>
          <w:iCs/>
          <w:sz w:val="22"/>
          <w:highlight w:val="cyan"/>
          <w:u w:val="single"/>
          <w:bdr w:val="single" w:sz="18" w:space="0" w:color="auto"/>
        </w:rPr>
        <w:t>military preponderance could</w:t>
      </w:r>
      <w:r w:rsidRPr="006E5CCE">
        <w:rPr>
          <w:rFonts w:eastAsia="Cambria"/>
          <w:iCs/>
          <w:sz w:val="12"/>
          <w:highlight w:val="cyan"/>
          <w:bdr w:val="single" w:sz="18" w:space="0" w:color="auto"/>
        </w:rPr>
        <w:t>¶</w:t>
      </w:r>
      <w:r w:rsidRPr="006E5CCE">
        <w:rPr>
          <w:rFonts w:eastAsia="Cambria"/>
          <w:b/>
          <w:iCs/>
          <w:sz w:val="12"/>
          <w:highlight w:val="cyan"/>
          <w:u w:val="single"/>
          <w:bdr w:val="single" w:sz="18" w:space="0" w:color="auto"/>
        </w:rPr>
        <w:t xml:space="preserve"> </w:t>
      </w:r>
      <w:r w:rsidRPr="006E5CCE">
        <w:rPr>
          <w:rFonts w:eastAsia="Cambria"/>
          <w:b/>
          <w:iCs/>
          <w:sz w:val="22"/>
          <w:highlight w:val="cyan"/>
          <w:u w:val="single"/>
          <w:bdr w:val="single" w:sz="18" w:space="0" w:color="auto"/>
        </w:rPr>
        <w:t xml:space="preserve">neither deter </w:t>
      </w:r>
      <w:r w:rsidRPr="006E5CCE">
        <w:rPr>
          <w:rFonts w:eastAsia="Cambria"/>
          <w:b/>
          <w:iCs/>
          <w:sz w:val="22"/>
          <w:u w:val="single"/>
          <w:bdr w:val="single" w:sz="18" w:space="0" w:color="auto"/>
        </w:rPr>
        <w:t xml:space="preserve">nationalist </w:t>
      </w:r>
      <w:r w:rsidRPr="006E5CCE">
        <w:rPr>
          <w:rFonts w:eastAsia="Cambria"/>
          <w:b/>
          <w:iCs/>
          <w:sz w:val="22"/>
          <w:highlight w:val="cyan"/>
          <w:u w:val="single"/>
          <w:bdr w:val="single" w:sz="18" w:space="0" w:color="auto"/>
        </w:rPr>
        <w:t xml:space="preserve">forces nor </w:t>
      </w:r>
      <w:r w:rsidRPr="006E5CCE">
        <w:rPr>
          <w:rFonts w:eastAsia="Cambria"/>
          <w:b/>
          <w:iCs/>
          <w:sz w:val="22"/>
          <w:u w:val="single"/>
          <w:bdr w:val="single" w:sz="18" w:space="0" w:color="auto"/>
        </w:rPr>
        <w:t xml:space="preserve">be used to </w:t>
      </w:r>
      <w:r w:rsidRPr="006E5CCE">
        <w:rPr>
          <w:rFonts w:eastAsia="Cambria"/>
          <w:b/>
          <w:iCs/>
          <w:sz w:val="22"/>
          <w:highlight w:val="cyan"/>
          <w:u w:val="single"/>
          <w:bdr w:val="single" w:sz="18" w:space="0" w:color="auto"/>
        </w:rPr>
        <w:t>defeat them</w:t>
      </w:r>
      <w:r w:rsidRPr="006E5CCE">
        <w:rPr>
          <w:rFonts w:eastAsia="Cambria" w:cs="Times New Roman"/>
          <w:sz w:val="16"/>
        </w:rPr>
        <w:t>.</w:t>
      </w:r>
      <w:r w:rsidRPr="006E5CCE">
        <w:rPr>
          <w:rFonts w:eastAsia="Cambria" w:cs="Times New Roman"/>
          <w:sz w:val="12"/>
        </w:rPr>
        <w:t>¶</w:t>
      </w:r>
      <w:r w:rsidRPr="006E5CCE">
        <w:rPr>
          <w:rFonts w:eastAsia="Cambria" w:cs="Times New Roman"/>
          <w:sz w:val="16"/>
        </w:rPr>
        <w:t xml:space="preserve"> </w:t>
      </w:r>
      <w:r w:rsidRPr="006E5CCE">
        <w:rPr>
          <w:rFonts w:eastAsia="Cambria" w:cs="Times New Roman"/>
          <w:sz w:val="22"/>
          <w:u w:val="single"/>
        </w:rPr>
        <w:t>The outcomes of these conflicts posed a major challenge for</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preponderance theories</w:t>
      </w:r>
      <w:r w:rsidRPr="006E5CCE">
        <w:rPr>
          <w:rFonts w:eastAsia="Cambria" w:cs="Times New Roman"/>
          <w:sz w:val="16"/>
        </w:rPr>
        <w:t>.</w:t>
      </w:r>
      <w:r w:rsidRPr="006E5CCE">
        <w:rPr>
          <w:rFonts w:eastAsia="Cambria" w:cs="Times New Roman"/>
          <w:sz w:val="12"/>
        </w:rPr>
        <w:t>¶</w:t>
      </w:r>
      <w:r w:rsidRPr="006E5CCE">
        <w:rPr>
          <w:rFonts w:eastAsia="Cambria" w:cs="Times New Roman"/>
          <w:sz w:val="16"/>
        </w:rPr>
        <w:t xml:space="preserve"> </w:t>
      </w:r>
      <w:r w:rsidRPr="006E5CCE">
        <w:rPr>
          <w:rFonts w:eastAsia="Cambria" w:cs="Times New Roman"/>
          <w:sz w:val="22"/>
          <w:u w:val="single"/>
        </w:rPr>
        <w:t>Not only did the vastly superior military capabilities of</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 xml:space="preserve">the colonial powers </w:t>
      </w:r>
      <w:r w:rsidRPr="006E5CCE">
        <w:rPr>
          <w:rFonts w:eastAsia="Cambria"/>
          <w:b/>
          <w:iCs/>
          <w:sz w:val="22"/>
          <w:u w:val="single"/>
          <w:bdr w:val="single" w:sz="18" w:space="0" w:color="auto"/>
        </w:rPr>
        <w:t>fail to deter</w:t>
      </w:r>
      <w:r w:rsidRPr="006E5CCE">
        <w:rPr>
          <w:rFonts w:eastAsia="Cambria" w:cs="Times New Roman"/>
          <w:sz w:val="22"/>
          <w:u w:val="single"/>
        </w:rPr>
        <w:t xml:space="preserve"> the nationalist rebels from</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 xml:space="preserve">going to war but in every case it was </w:t>
      </w:r>
      <w:r w:rsidRPr="006E5CCE">
        <w:rPr>
          <w:rFonts w:eastAsia="Cambria"/>
          <w:b/>
          <w:iCs/>
          <w:sz w:val="22"/>
          <w:u w:val="single"/>
          <w:bdr w:val="single" w:sz="18" w:space="0" w:color="auto"/>
        </w:rPr>
        <w:t>the nationalist forces</w:t>
      </w:r>
      <w:r w:rsidRPr="006E5CCE">
        <w:rPr>
          <w:rFonts w:eastAsia="Cambria"/>
          <w:iCs/>
          <w:sz w:val="12"/>
          <w:bdr w:val="single" w:sz="18" w:space="0" w:color="auto"/>
        </w:rPr>
        <w:t>¶</w:t>
      </w:r>
      <w:r w:rsidRPr="006E5CCE">
        <w:rPr>
          <w:rFonts w:eastAsia="Cambria"/>
          <w:b/>
          <w:iCs/>
          <w:sz w:val="12"/>
          <w:u w:val="single"/>
          <w:bdr w:val="single" w:sz="18" w:space="0" w:color="auto"/>
        </w:rPr>
        <w:t xml:space="preserve"> </w:t>
      </w:r>
      <w:r w:rsidRPr="006E5CCE">
        <w:rPr>
          <w:rFonts w:eastAsia="Cambria"/>
          <w:b/>
          <w:iCs/>
          <w:sz w:val="22"/>
          <w:u w:val="single"/>
          <w:bdr w:val="single" w:sz="18" w:space="0" w:color="auto"/>
        </w:rPr>
        <w:t>that prevailed</w:t>
      </w:r>
      <w:r w:rsidRPr="006E5CCE">
        <w:rPr>
          <w:rFonts w:eastAsia="Cambria" w:cs="Times New Roman"/>
          <w:sz w:val="16"/>
        </w:rPr>
        <w:t>. The colonial powers withdrew and the colonies</w:t>
      </w:r>
      <w:r w:rsidRPr="006E5CCE">
        <w:rPr>
          <w:rFonts w:eastAsia="Cambria" w:cs="Times New Roman"/>
          <w:sz w:val="12"/>
        </w:rPr>
        <w:t>¶</w:t>
      </w:r>
      <w:r w:rsidRPr="006E5CCE">
        <w:rPr>
          <w:rFonts w:eastAsia="Cambria" w:cs="Times New Roman"/>
          <w:sz w:val="16"/>
        </w:rPr>
        <w:t xml:space="preserve"> gained independence. </w:t>
      </w:r>
      <w:r w:rsidRPr="006E5CCE">
        <w:rPr>
          <w:rFonts w:eastAsia="Cambria" w:cs="Times New Roman"/>
          <w:sz w:val="22"/>
          <w:u w:val="single"/>
        </w:rPr>
        <w:t>Military preponderance was strategically</w:t>
      </w:r>
      <w:r w:rsidRPr="006E5CCE">
        <w:rPr>
          <w:rFonts w:eastAsia="Cambria" w:cs="Times New Roman"/>
          <w:sz w:val="12"/>
        </w:rPr>
        <w:t>¶</w:t>
      </w:r>
      <w:r w:rsidRPr="006E5CCE">
        <w:rPr>
          <w:rFonts w:eastAsia="Cambria" w:cs="Times New Roman"/>
          <w:sz w:val="12"/>
          <w:u w:val="single"/>
        </w:rPr>
        <w:t xml:space="preserve"> </w:t>
      </w:r>
      <w:r w:rsidRPr="006E5CCE">
        <w:rPr>
          <w:rFonts w:eastAsia="Cambria"/>
          <w:b/>
          <w:iCs/>
          <w:sz w:val="22"/>
          <w:u w:val="single"/>
          <w:bdr w:val="single" w:sz="18" w:space="0" w:color="auto"/>
        </w:rPr>
        <w:t>irrelevant</w:t>
      </w:r>
      <w:r w:rsidRPr="006E5CCE">
        <w:rPr>
          <w:rFonts w:eastAsia="Cambria" w:cs="Times New Roman"/>
          <w:sz w:val="22"/>
          <w:u w:val="single"/>
        </w:rPr>
        <w:t>.</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16"/>
        </w:rPr>
        <w:t>Writing about US strategy in Vietnam six years before the</w:t>
      </w:r>
      <w:r w:rsidRPr="006E5CCE">
        <w:rPr>
          <w:rFonts w:eastAsia="Cambria" w:cs="Times New Roman"/>
          <w:sz w:val="12"/>
        </w:rPr>
        <w:t>¶</w:t>
      </w:r>
      <w:r w:rsidRPr="006E5CCE">
        <w:rPr>
          <w:rFonts w:eastAsia="Cambria" w:cs="Times New Roman"/>
          <w:sz w:val="16"/>
        </w:rPr>
        <w:t xml:space="preserve"> end of the war, Henry Kissinger noted:</w:t>
      </w:r>
      <w:r w:rsidRPr="006E5CCE">
        <w:rPr>
          <w:rFonts w:eastAsia="Cambria" w:cs="Times New Roman"/>
          <w:sz w:val="12"/>
        </w:rPr>
        <w:t>¶</w:t>
      </w:r>
      <w:r w:rsidRPr="006E5CCE">
        <w:rPr>
          <w:rFonts w:eastAsia="Cambria" w:cs="Times New Roman"/>
          <w:sz w:val="16"/>
        </w:rPr>
        <w:t xml:space="preserve"> We fought a military war; our opponents fought a</w:t>
      </w:r>
      <w:r w:rsidRPr="006E5CCE">
        <w:rPr>
          <w:rFonts w:eastAsia="Cambria" w:cs="Times New Roman"/>
          <w:sz w:val="12"/>
        </w:rPr>
        <w:t>¶</w:t>
      </w:r>
      <w:r w:rsidRPr="006E5CCE">
        <w:rPr>
          <w:rFonts w:eastAsia="Cambria" w:cs="Times New Roman"/>
          <w:sz w:val="16"/>
        </w:rPr>
        <w:t xml:space="preserve"> political one. We sought physical attrition; our opponents</w:t>
      </w:r>
      <w:r w:rsidRPr="006E5CCE">
        <w:rPr>
          <w:rFonts w:eastAsia="Cambria" w:cs="Times New Roman"/>
          <w:sz w:val="12"/>
        </w:rPr>
        <w:t>¶</w:t>
      </w:r>
      <w:r w:rsidRPr="006E5CCE">
        <w:rPr>
          <w:rFonts w:eastAsia="Cambria" w:cs="Times New Roman"/>
          <w:sz w:val="16"/>
        </w:rPr>
        <w:t xml:space="preserve"> aimed for our psychological exhaustion. In the</w:t>
      </w:r>
      <w:r w:rsidRPr="006E5CCE">
        <w:rPr>
          <w:rFonts w:eastAsia="Cambria" w:cs="Times New Roman"/>
          <w:sz w:val="12"/>
        </w:rPr>
        <w:t>¶</w:t>
      </w:r>
      <w:r w:rsidRPr="006E5CCE">
        <w:rPr>
          <w:rFonts w:eastAsia="Cambria" w:cs="Times New Roman"/>
          <w:sz w:val="16"/>
        </w:rPr>
        <w:t xml:space="preserve"> process, we lost sight of one of the cardinal maxims</w:t>
      </w:r>
      <w:r w:rsidRPr="006E5CCE">
        <w:rPr>
          <w:rFonts w:eastAsia="Cambria" w:cs="Times New Roman"/>
          <w:sz w:val="12"/>
        </w:rPr>
        <w:t>¶</w:t>
      </w:r>
      <w:r w:rsidRPr="006E5CCE">
        <w:rPr>
          <w:rFonts w:eastAsia="Cambria" w:cs="Times New Roman"/>
          <w:sz w:val="16"/>
        </w:rPr>
        <w:t xml:space="preserve"> of guerrilla warfare: the guerrilla wins if he does not</w:t>
      </w:r>
      <w:r w:rsidRPr="006E5CCE">
        <w:rPr>
          <w:rFonts w:eastAsia="Cambria" w:cs="Times New Roman"/>
          <w:sz w:val="12"/>
        </w:rPr>
        <w:t>¶</w:t>
      </w:r>
      <w:r w:rsidRPr="006E5CCE">
        <w:rPr>
          <w:rFonts w:eastAsia="Cambria" w:cs="Times New Roman"/>
          <w:sz w:val="16"/>
        </w:rPr>
        <w:t xml:space="preserve"> lose. The conventional army loses if it does not win.21</w:t>
      </w:r>
      <w:r w:rsidRPr="006E5CCE">
        <w:rPr>
          <w:rFonts w:eastAsia="Cambria" w:cs="Times New Roman"/>
          <w:sz w:val="12"/>
        </w:rPr>
        <w:t>¶</w:t>
      </w:r>
      <w:r w:rsidRPr="006E5CCE">
        <w:rPr>
          <w:rFonts w:eastAsia="Cambria" w:cs="Times New Roman"/>
          <w:sz w:val="16"/>
        </w:rPr>
        <w:t xml:space="preserve"> For the nationalist forces, military engagements were</w:t>
      </w:r>
      <w:r w:rsidRPr="006E5CCE">
        <w:rPr>
          <w:rFonts w:eastAsia="Cambria" w:cs="Times New Roman"/>
          <w:sz w:val="12"/>
        </w:rPr>
        <w:t>¶</w:t>
      </w:r>
      <w:r w:rsidRPr="006E5CCE">
        <w:rPr>
          <w:rFonts w:eastAsia="Cambria" w:cs="Times New Roman"/>
          <w:sz w:val="16"/>
        </w:rPr>
        <w:t xml:space="preserve"> never intended to defeat the external power militarily—that</w:t>
      </w:r>
      <w:r w:rsidRPr="006E5CCE">
        <w:rPr>
          <w:rFonts w:eastAsia="Cambria" w:cs="Times New Roman"/>
          <w:sz w:val="12"/>
        </w:rPr>
        <w:t>¶</w:t>
      </w:r>
      <w:r w:rsidRPr="006E5CCE">
        <w:rPr>
          <w:rFonts w:eastAsia="Cambria" w:cs="Times New Roman"/>
          <w:sz w:val="16"/>
        </w:rPr>
        <w:t xml:space="preserve"> was impossible. The strategy was rather to seek the progressive</w:t>
      </w:r>
      <w:r w:rsidRPr="006E5CCE">
        <w:rPr>
          <w:rFonts w:eastAsia="Cambria" w:cs="Times New Roman"/>
          <w:sz w:val="12"/>
        </w:rPr>
        <w:t>¶</w:t>
      </w:r>
      <w:r w:rsidRPr="006E5CCE">
        <w:rPr>
          <w:rFonts w:eastAsia="Cambria" w:cs="Times New Roman"/>
          <w:sz w:val="16"/>
        </w:rPr>
        <w:t xml:space="preserve"> attrition of the metropole’s political capability to wage war—</w:t>
      </w:r>
      <w:r w:rsidRPr="006E5CCE">
        <w:rPr>
          <w:rFonts w:eastAsia="Cambria" w:cs="Times New Roman"/>
          <w:sz w:val="12"/>
        </w:rPr>
        <w:t>¶</w:t>
      </w:r>
      <w:r w:rsidRPr="006E5CCE">
        <w:rPr>
          <w:rFonts w:eastAsia="Cambria" w:cs="Times New Roman"/>
          <w:sz w:val="16"/>
        </w:rPr>
        <w:t xml:space="preserve"> “will” in the language of classical strategy.22 </w:t>
      </w:r>
      <w:r w:rsidRPr="006E5CCE">
        <w:rPr>
          <w:rFonts w:eastAsia="Cambria" w:cs="Times New Roman"/>
          <w:sz w:val="22"/>
          <w:u w:val="single"/>
        </w:rPr>
        <w:t>In such conflicts,</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 xml:space="preserve">if the </w:t>
      </w:r>
      <w:r w:rsidRPr="006E5CCE">
        <w:rPr>
          <w:rFonts w:eastAsia="Cambria"/>
          <w:b/>
          <w:iCs/>
          <w:sz w:val="22"/>
          <w:highlight w:val="cyan"/>
          <w:u w:val="single"/>
          <w:bdr w:val="single" w:sz="18" w:space="0" w:color="auto"/>
        </w:rPr>
        <w:t>human, economic, and reputational costs</w:t>
      </w:r>
      <w:r w:rsidRPr="006E5CCE">
        <w:rPr>
          <w:rFonts w:eastAsia="Cambria" w:cs="Times New Roman"/>
          <w:sz w:val="22"/>
          <w:u w:val="single"/>
        </w:rPr>
        <w:t xml:space="preserve"> to the external</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 xml:space="preserve">power </w:t>
      </w:r>
      <w:r w:rsidRPr="006E5CCE">
        <w:rPr>
          <w:rFonts w:eastAsia="Cambria" w:cs="Times New Roman"/>
          <w:sz w:val="22"/>
          <w:highlight w:val="cyan"/>
          <w:u w:val="single"/>
        </w:rPr>
        <w:t xml:space="preserve">increase with </w:t>
      </w:r>
      <w:r w:rsidRPr="006E5CCE">
        <w:rPr>
          <w:rFonts w:eastAsia="Cambria"/>
          <w:b/>
          <w:iCs/>
          <w:sz w:val="22"/>
          <w:highlight w:val="cyan"/>
          <w:u w:val="single"/>
          <w:bdr w:val="single" w:sz="18" w:space="0" w:color="auto"/>
        </w:rPr>
        <w:t>little prospect of victory</w:t>
      </w:r>
      <w:r w:rsidRPr="006E5CCE">
        <w:rPr>
          <w:rFonts w:eastAsia="Cambria" w:cs="Times New Roman"/>
          <w:sz w:val="22"/>
          <w:u w:val="single"/>
        </w:rPr>
        <w:t xml:space="preserve">, </w:t>
      </w:r>
      <w:r w:rsidRPr="006E5CCE">
        <w:rPr>
          <w:rFonts w:eastAsia="Cambria" w:cs="Times New Roman"/>
          <w:sz w:val="22"/>
          <w:highlight w:val="cyan"/>
          <w:u w:val="single"/>
        </w:rPr>
        <w:t>support</w:t>
      </w:r>
      <w:r w:rsidRPr="006E5CCE">
        <w:rPr>
          <w:rFonts w:eastAsia="Cambria" w:cs="Times New Roman"/>
          <w:sz w:val="22"/>
          <w:u w:val="single"/>
        </w:rPr>
        <w:t xml:space="preserve"> for the</w:t>
      </w:r>
      <w:r w:rsidRPr="006E5CCE">
        <w:rPr>
          <w:rFonts w:eastAsia="Cambria" w:cs="Times New Roman"/>
          <w:sz w:val="12"/>
        </w:rPr>
        <w:t>¶</w:t>
      </w:r>
      <w:r w:rsidRPr="006E5CCE">
        <w:rPr>
          <w:rFonts w:eastAsia="Cambria" w:cs="Times New Roman"/>
          <w:sz w:val="12"/>
          <w:u w:val="single"/>
        </w:rPr>
        <w:t xml:space="preserve"> </w:t>
      </w:r>
      <w:r w:rsidRPr="006E5CCE">
        <w:rPr>
          <w:rFonts w:eastAsia="Cambria" w:cs="Times New Roman"/>
          <w:sz w:val="22"/>
          <w:u w:val="single"/>
        </w:rPr>
        <w:t xml:space="preserve">war in the metropole </w:t>
      </w:r>
      <w:r w:rsidRPr="006E5CCE">
        <w:rPr>
          <w:rFonts w:eastAsia="Cambria" w:cs="Times New Roman"/>
          <w:sz w:val="22"/>
          <w:highlight w:val="cyan"/>
          <w:u w:val="single"/>
        </w:rPr>
        <w:t xml:space="preserve">will </w:t>
      </w:r>
      <w:r w:rsidRPr="006E5CCE">
        <w:rPr>
          <w:rFonts w:eastAsia="Cambria"/>
          <w:b/>
          <w:iCs/>
          <w:sz w:val="22"/>
          <w:highlight w:val="cyan"/>
          <w:u w:val="single"/>
          <w:bdr w:val="single" w:sz="18" w:space="0" w:color="auto"/>
        </w:rPr>
        <w:t>steadily erode</w:t>
      </w:r>
      <w:r w:rsidRPr="006E5CCE">
        <w:rPr>
          <w:rFonts w:eastAsia="Cambria" w:cs="Times New Roman"/>
          <w:sz w:val="22"/>
          <w:highlight w:val="cyan"/>
          <w:u w:val="single"/>
        </w:rPr>
        <w:t xml:space="preserve"> and the pressure to</w:t>
      </w:r>
      <w:r w:rsidRPr="006E5CCE">
        <w:rPr>
          <w:rFonts w:eastAsia="Cambria" w:cs="Times New Roman"/>
          <w:sz w:val="12"/>
          <w:highlight w:val="cyan"/>
        </w:rPr>
        <w:t>¶</w:t>
      </w:r>
      <w:r w:rsidRPr="006E5CCE">
        <w:rPr>
          <w:rFonts w:eastAsia="Cambria" w:cs="Times New Roman"/>
          <w:sz w:val="12"/>
          <w:highlight w:val="cyan"/>
          <w:u w:val="single"/>
        </w:rPr>
        <w:t xml:space="preserve"> </w:t>
      </w:r>
      <w:r w:rsidRPr="006E5CCE">
        <w:rPr>
          <w:rFonts w:eastAsia="Cambria" w:cs="Times New Roman"/>
          <w:sz w:val="22"/>
          <w:highlight w:val="cyan"/>
          <w:u w:val="single"/>
        </w:rPr>
        <w:t>withdraw will</w:t>
      </w:r>
      <w:r w:rsidRPr="006E5CCE">
        <w:rPr>
          <w:rFonts w:eastAsia="Cambria" w:cs="Times New Roman"/>
          <w:sz w:val="22"/>
          <w:u w:val="single"/>
        </w:rPr>
        <w:t xml:space="preserve"> inexorably </w:t>
      </w:r>
      <w:r w:rsidRPr="006E5CCE">
        <w:rPr>
          <w:rFonts w:eastAsia="Cambria" w:cs="Times New Roman"/>
          <w:sz w:val="22"/>
          <w:highlight w:val="cyan"/>
          <w:u w:val="single"/>
        </w:rPr>
        <w:t>increase</w:t>
      </w:r>
      <w:r w:rsidRPr="006E5CCE">
        <w:rPr>
          <w:rFonts w:eastAsia="Cambria" w:cs="Times New Roman"/>
          <w:sz w:val="16"/>
        </w:rPr>
        <w:t>.</w:t>
      </w:r>
    </w:p>
    <w:p w:rsidR="006E5CCE" w:rsidRPr="006E5CCE" w:rsidRDefault="006E5CCE" w:rsidP="006E5CCE">
      <w:pPr>
        <w:keepNext/>
        <w:keepLines/>
        <w:spacing w:before="200"/>
        <w:outlineLvl w:val="3"/>
        <w:rPr>
          <w:rFonts w:eastAsia="MS Gothic"/>
          <w:b/>
          <w:bCs/>
          <w:iCs/>
          <w:sz w:val="24"/>
        </w:rPr>
      </w:pPr>
      <w:r w:rsidRPr="006E5CCE">
        <w:rPr>
          <w:rFonts w:eastAsia="MS Gothic"/>
          <w:b/>
          <w:bCs/>
          <w:iCs/>
          <w:sz w:val="24"/>
        </w:rPr>
        <w:t>Their reading of Ikenberry is a paradigm of the American tendency to paper over numerous failures of American hegemony – US imperialism has set up neo-imperial regimes which eliminated natives’ culture, freedom, and livelihood. The aff’s impacts are predicated on imperialism, colonialism, classism, and racism</w:t>
      </w:r>
    </w:p>
    <w:p w:rsidR="006E5CCE" w:rsidRPr="006E5CCE" w:rsidRDefault="006E5CCE" w:rsidP="006E5CCE">
      <w:pPr>
        <w:rPr>
          <w:rFonts w:eastAsia="Cambria" w:cs="Times New Roman"/>
          <w:b/>
          <w:sz w:val="24"/>
          <w:u w:val="single"/>
        </w:rPr>
      </w:pPr>
      <w:r w:rsidRPr="006E5CCE">
        <w:rPr>
          <w:rFonts w:eastAsia="Cambria" w:cs="Times New Roman"/>
          <w:b/>
          <w:sz w:val="24"/>
          <w:u w:val="single"/>
        </w:rPr>
        <w:t>Barder, 13</w:t>
      </w:r>
    </w:p>
    <w:p w:rsidR="006E5CCE" w:rsidRPr="006E5CCE" w:rsidRDefault="006E5CCE" w:rsidP="006E5CCE">
      <w:pPr>
        <w:rPr>
          <w:rFonts w:eastAsia="Cambria" w:cs="Times New Roman"/>
        </w:rPr>
      </w:pPr>
      <w:r w:rsidRPr="006E5CCE">
        <w:rPr>
          <w:rFonts w:eastAsia="Cambria" w:cs="Times New Roman"/>
        </w:rPr>
        <w:t>/Alexander D., Department of Political Studies &amp; Public Administration, American University of Beirut, Beirut, Lebanon, PhD in Political Theory from John Hopkins, “American Hegemony</w:t>
      </w:r>
      <w:r w:rsidRPr="006E5CCE">
        <w:rPr>
          <w:rFonts w:eastAsia="Cambria" w:cs="Times New Roman"/>
          <w:sz w:val="12"/>
        </w:rPr>
        <w:t xml:space="preserve"> </w:t>
      </w:r>
      <w:r w:rsidRPr="006E5CCE">
        <w:rPr>
          <w:rFonts w:eastAsia="Cambria" w:cs="Times New Roman"/>
        </w:rPr>
        <w:t>Comes Home: The Chilean</w:t>
      </w:r>
      <w:r w:rsidRPr="006E5CCE">
        <w:rPr>
          <w:rFonts w:eastAsia="Cambria" w:cs="Times New Roman"/>
          <w:sz w:val="12"/>
        </w:rPr>
        <w:t xml:space="preserve">  </w:t>
      </w:r>
      <w:r w:rsidRPr="006E5CCE">
        <w:rPr>
          <w:rFonts w:eastAsia="Cambria" w:cs="Times New Roman"/>
        </w:rPr>
        <w:t>Laboratory and the</w:t>
      </w:r>
      <w:r w:rsidRPr="006E5CCE">
        <w:rPr>
          <w:rFonts w:eastAsia="Cambria" w:cs="Times New Roman"/>
          <w:sz w:val="12"/>
        </w:rPr>
        <w:t xml:space="preserve">  </w:t>
      </w:r>
      <w:r w:rsidRPr="006E5CCE">
        <w:rPr>
          <w:rFonts w:eastAsia="Cambria" w:cs="Times New Roman"/>
        </w:rPr>
        <w:t>Neoliberalization of</w:t>
      </w:r>
      <w:r w:rsidRPr="006E5CCE">
        <w:rPr>
          <w:rFonts w:eastAsia="Cambria" w:cs="Times New Roman"/>
          <w:sz w:val="12"/>
        </w:rPr>
        <w:t xml:space="preserve"> </w:t>
      </w:r>
      <w:r w:rsidRPr="006E5CCE">
        <w:rPr>
          <w:rFonts w:eastAsia="Cambria" w:cs="Times New Roman"/>
        </w:rPr>
        <w:t xml:space="preserve">the United States” </w:t>
      </w:r>
      <w:r w:rsidRPr="006E5CCE">
        <w:rPr>
          <w:rFonts w:eastAsia="Cambria" w:cs="Times New Roman"/>
          <w:i/>
        </w:rPr>
        <w:t>Alternatives: Global, Local, Political</w:t>
      </w:r>
      <w:r w:rsidRPr="006E5CCE">
        <w:rPr>
          <w:rFonts w:eastAsia="Cambria" w:cs="Times New Roman"/>
        </w:rPr>
        <w:t xml:space="preserve"> 2013 38: 103 originally published online 22 April 2013, DOI: 10.1177/0304375413486331/</w:t>
      </w:r>
    </w:p>
    <w:p w:rsidR="006E5CCE" w:rsidRPr="006E5CCE" w:rsidRDefault="006E5CCE" w:rsidP="006E5CCE">
      <w:pPr>
        <w:rPr>
          <w:rFonts w:eastAsia="Cambria" w:cs="Times New Roman"/>
          <w:sz w:val="16"/>
        </w:rPr>
      </w:pPr>
    </w:p>
    <w:p w:rsidR="006E5CCE" w:rsidRPr="006E5CCE" w:rsidRDefault="006E5CCE" w:rsidP="006E5CCE">
      <w:pPr>
        <w:rPr>
          <w:rFonts w:eastAsia="Cambria" w:cs="Times New Roman"/>
          <w:sz w:val="22"/>
          <w:u w:val="single"/>
        </w:rPr>
      </w:pPr>
      <w:r w:rsidRPr="006E5CCE">
        <w:rPr>
          <w:rFonts w:eastAsia="Cambria" w:cs="Times New Roman"/>
          <w:sz w:val="16"/>
        </w:rPr>
        <w:t xml:space="preserve">As I argued above, </w:t>
      </w:r>
      <w:r w:rsidRPr="006E5CCE">
        <w:rPr>
          <w:rFonts w:eastAsia="Cambria" w:cs="Times New Roman"/>
          <w:sz w:val="22"/>
          <w:highlight w:val="cyan"/>
          <w:u w:val="single"/>
        </w:rPr>
        <w:t>American liberal hegemony entered a profound crisis in the</w:t>
      </w:r>
      <w:r w:rsidRPr="006E5CCE">
        <w:rPr>
          <w:rFonts w:eastAsia="Cambria" w:cs="Times New Roman"/>
          <w:sz w:val="22"/>
          <w:u w:val="single"/>
        </w:rPr>
        <w:t xml:space="preserve"> 19</w:t>
      </w:r>
      <w:r w:rsidRPr="006E5CCE">
        <w:rPr>
          <w:rFonts w:eastAsia="Cambria" w:cs="Times New Roman"/>
          <w:sz w:val="22"/>
          <w:highlight w:val="cyan"/>
          <w:u w:val="single"/>
        </w:rPr>
        <w:t xml:space="preserve">70s as a result of </w:t>
      </w:r>
      <w:r w:rsidRPr="006E5CCE">
        <w:rPr>
          <w:rFonts w:eastAsia="Cambria" w:cs="Times New Roman"/>
          <w:sz w:val="22"/>
          <w:u w:val="single"/>
        </w:rPr>
        <w:t xml:space="preserve">intracapitalist competition and the </w:t>
      </w:r>
      <w:r w:rsidRPr="006E5CCE">
        <w:rPr>
          <w:rFonts w:eastAsia="Cambria" w:cs="Times New Roman"/>
          <w:sz w:val="16"/>
        </w:rPr>
        <w:t xml:space="preserve">consequences of the </w:t>
      </w:r>
      <w:r w:rsidRPr="006E5CCE">
        <w:rPr>
          <w:rFonts w:eastAsia="Cambria" w:cs="Times New Roman"/>
          <w:sz w:val="22"/>
          <w:u w:val="single"/>
        </w:rPr>
        <w:t>American defeat in</w:t>
      </w:r>
      <w:r w:rsidRPr="006E5CCE">
        <w:rPr>
          <w:rFonts w:eastAsia="Cambria" w:cs="Times New Roman"/>
          <w:sz w:val="16"/>
        </w:rPr>
        <w:t xml:space="preserve"> the </w:t>
      </w:r>
      <w:r w:rsidRPr="006E5CCE">
        <w:rPr>
          <w:rFonts w:eastAsia="Cambria" w:cs="Times New Roman"/>
          <w:sz w:val="22"/>
          <w:highlight w:val="cyan"/>
          <w:u w:val="single"/>
        </w:rPr>
        <w:t>Vietnam</w:t>
      </w:r>
      <w:r w:rsidRPr="006E5CCE">
        <w:rPr>
          <w:rFonts w:eastAsia="Cambria" w:cs="Times New Roman"/>
          <w:sz w:val="16"/>
          <w:highlight w:val="cyan"/>
        </w:rPr>
        <w:t xml:space="preserve"> </w:t>
      </w:r>
      <w:r w:rsidRPr="006E5CCE">
        <w:rPr>
          <w:rFonts w:eastAsia="Cambria" w:cs="Times New Roman"/>
          <w:sz w:val="16"/>
        </w:rPr>
        <w:t xml:space="preserve">War. </w:t>
      </w:r>
      <w:r w:rsidRPr="006E5CCE">
        <w:rPr>
          <w:rFonts w:eastAsia="Cambria" w:cs="Times New Roman"/>
          <w:sz w:val="22"/>
          <w:u w:val="single"/>
        </w:rPr>
        <w:t>Both</w:t>
      </w:r>
      <w:r w:rsidRPr="006E5CCE">
        <w:rPr>
          <w:rFonts w:eastAsia="Cambria" w:cs="Times New Roman"/>
          <w:sz w:val="16"/>
        </w:rPr>
        <w:t xml:space="preserve"> of these factors are </w:t>
      </w:r>
      <w:r w:rsidRPr="006E5CCE">
        <w:rPr>
          <w:rFonts w:eastAsia="Cambria" w:cs="Times New Roman"/>
          <w:sz w:val="22"/>
          <w:highlight w:val="cyan"/>
          <w:u w:val="single"/>
        </w:rPr>
        <w:t xml:space="preserve">missing in </w:t>
      </w:r>
      <w:r w:rsidRPr="006E5CCE">
        <w:rPr>
          <w:rFonts w:eastAsia="Cambria"/>
          <w:b/>
          <w:iCs/>
          <w:sz w:val="22"/>
          <w:highlight w:val="cyan"/>
          <w:u w:val="single"/>
          <w:bdr w:val="single" w:sz="18" w:space="0" w:color="auto"/>
        </w:rPr>
        <w:t>Ikenberry’s</w:t>
      </w:r>
      <w:r w:rsidRPr="006E5CCE">
        <w:rPr>
          <w:rFonts w:eastAsia="Cambria" w:cs="Times New Roman"/>
          <w:sz w:val="22"/>
          <w:highlight w:val="cyan"/>
          <w:u w:val="single"/>
        </w:rPr>
        <w:t xml:space="preserve"> narrative of</w:t>
      </w:r>
      <w:r w:rsidRPr="006E5CCE">
        <w:rPr>
          <w:rFonts w:eastAsia="Cambria" w:cs="Times New Roman"/>
          <w:sz w:val="22"/>
          <w:u w:val="single"/>
        </w:rPr>
        <w:t xml:space="preserve"> American international </w:t>
      </w:r>
      <w:r w:rsidRPr="006E5CCE">
        <w:rPr>
          <w:rFonts w:eastAsia="Cambria" w:cs="Times New Roman"/>
          <w:sz w:val="22"/>
          <w:highlight w:val="cyan"/>
          <w:u w:val="single"/>
        </w:rPr>
        <w:t>heg</w:t>
      </w:r>
      <w:r w:rsidRPr="006E5CCE">
        <w:rPr>
          <w:rFonts w:eastAsia="Cambria" w:cs="Times New Roman"/>
          <w:sz w:val="22"/>
          <w:u w:val="single"/>
        </w:rPr>
        <w:t>emony, which only focuses on certain aspects of</w:t>
      </w:r>
      <w:r w:rsidRPr="006E5CCE">
        <w:rPr>
          <w:rFonts w:eastAsia="Cambria" w:cs="Times New Roman"/>
          <w:sz w:val="16"/>
        </w:rPr>
        <w:t xml:space="preserve"> what Arrighi calls </w:t>
      </w:r>
      <w:r w:rsidRPr="006E5CCE">
        <w:rPr>
          <w:rFonts w:eastAsia="Cambria" w:cs="Times New Roman"/>
          <w:sz w:val="22"/>
          <w:u w:val="single"/>
        </w:rPr>
        <w:t>America’s terminal crisis</w:t>
      </w:r>
      <w:r w:rsidRPr="006E5CCE">
        <w:rPr>
          <w:rFonts w:eastAsia="Cambria" w:cs="Times New Roman"/>
          <w:sz w:val="16"/>
        </w:rPr>
        <w:t xml:space="preserve">. </w:t>
      </w:r>
      <w:r w:rsidRPr="006E5CCE">
        <w:rPr>
          <w:rFonts w:eastAsia="Cambria" w:cs="Times New Roman"/>
          <w:sz w:val="22"/>
          <w:u w:val="single"/>
        </w:rPr>
        <w:t>What is missing</w:t>
      </w:r>
      <w:r w:rsidRPr="006E5CCE">
        <w:rPr>
          <w:rFonts w:eastAsia="Cambria" w:cs="Times New Roman"/>
          <w:sz w:val="16"/>
        </w:rPr>
        <w:t xml:space="preserve"> in Ikenberry’s work </w:t>
      </w:r>
      <w:r w:rsidRPr="006E5CCE">
        <w:rPr>
          <w:rFonts w:eastAsia="Cambria" w:cs="Times New Roman"/>
          <w:sz w:val="22"/>
          <w:u w:val="single"/>
        </w:rPr>
        <w:t>is any sense of the reassertion of American hegemony</w:t>
      </w:r>
      <w:r w:rsidRPr="006E5CCE">
        <w:rPr>
          <w:rFonts w:eastAsia="Cambria" w:cs="Times New Roman"/>
          <w:sz w:val="16"/>
        </w:rPr>
        <w:t xml:space="preserve"> beginning in the 1970s that </w:t>
      </w:r>
      <w:r w:rsidRPr="006E5CCE">
        <w:rPr>
          <w:rFonts w:eastAsia="Cambria" w:cs="Times New Roman"/>
          <w:sz w:val="22"/>
          <w:u w:val="single"/>
        </w:rPr>
        <w:t xml:space="preserve">culminated in </w:t>
      </w:r>
      <w:r w:rsidRPr="006E5CCE">
        <w:rPr>
          <w:rFonts w:eastAsia="Cambria" w:cs="Times New Roman"/>
          <w:sz w:val="16"/>
        </w:rPr>
        <w:t xml:space="preserve">the Reagan/Thatcher </w:t>
      </w:r>
      <w:r w:rsidRPr="006E5CCE">
        <w:rPr>
          <w:rFonts w:eastAsia="Cambria" w:cs="Times New Roman"/>
          <w:sz w:val="22"/>
          <w:u w:val="single"/>
        </w:rPr>
        <w:t>monetarist counterrevolution.</w:t>
      </w:r>
      <w:r w:rsidRPr="006E5CCE">
        <w:rPr>
          <w:rFonts w:eastAsia="Cambria" w:cs="Times New Roman"/>
          <w:sz w:val="16"/>
        </w:rPr>
        <w:t xml:space="preserve"> In Ikenberry’s framework, as mentioned above, the New Deal era was internationalized in the aftermath of the Second World War as a way of mitigating the worst excesses of unregulated capitalism to promote social and economic welfare. Liberal hierarchy here works, as I argued above, unidirectionally from American embedded liberalism and its progressive instantiation in various international organizations and through the socialization of states into this American-led international order. What remains unexplored are the reverse impacts: how patterns of international hegemony create the conditions for domestic institutional change. What were the domestic consequences for the reassertion of American hegemony in the mid- to late 1970s for American domestic institutions? How, in other words, did the political–economic discourse go from the Nixonian ‘‘We are all Keynesians’’ to a decade later the famous Thatcherite mantra ‘‘There is no alternative’’ (TINA, i.e., There Is No Alternative to the radical implementation of monetarist policies and the contraction of the state)? Indeed, at a party conference in 1980, Thatcher explicitly calls for discipline and fortitude in the face of a grave economic/inflationary crisis. At the same time, she insists that her policies are to be considered ‘‘normal, sound, and honest.’’57 In other words, </w:t>
      </w:r>
      <w:r w:rsidRPr="006E5CCE">
        <w:rPr>
          <w:rFonts w:eastAsia="Cambria" w:cs="Times New Roman"/>
          <w:sz w:val="22"/>
          <w:u w:val="single"/>
        </w:rPr>
        <w:t>Thatcher promotes the inevitability and naturalness of her program at the same time as she stresses the urgency of its adoption. The depoliticized and inevitable necessity for the neoliberalization</w:t>
      </w:r>
      <w:r w:rsidRPr="006E5CCE">
        <w:rPr>
          <w:rFonts w:eastAsia="Cambria" w:cs="Times New Roman"/>
          <w:sz w:val="16"/>
        </w:rPr>
        <w:t xml:space="preserve"> of the United States and the United Kingdom is part of what Pierre </w:t>
      </w:r>
      <w:r w:rsidRPr="006E5CCE">
        <w:rPr>
          <w:rFonts w:eastAsia="Cambria" w:cs="Times New Roman"/>
          <w:sz w:val="22"/>
          <w:u w:val="single"/>
        </w:rPr>
        <w:t>Bourdieu</w:t>
      </w:r>
      <w:r w:rsidRPr="006E5CCE">
        <w:rPr>
          <w:rFonts w:eastAsia="Cambria" w:cs="Times New Roman"/>
          <w:sz w:val="16"/>
        </w:rPr>
        <w:t xml:space="preserve"> </w:t>
      </w:r>
      <w:r w:rsidRPr="006E5CCE">
        <w:rPr>
          <w:rFonts w:eastAsia="Cambria" w:cs="Times New Roman"/>
          <w:sz w:val="22"/>
          <w:u w:val="single"/>
        </w:rPr>
        <w:t>and</w:t>
      </w:r>
      <w:r w:rsidRPr="006E5CCE">
        <w:rPr>
          <w:rFonts w:eastAsia="Cambria" w:cs="Times New Roman"/>
          <w:sz w:val="16"/>
        </w:rPr>
        <w:t xml:space="preserve"> Loic </w:t>
      </w:r>
      <w:r w:rsidRPr="006E5CCE">
        <w:rPr>
          <w:rFonts w:eastAsia="Cambria" w:cs="Times New Roman"/>
          <w:sz w:val="22"/>
          <w:u w:val="single"/>
        </w:rPr>
        <w:t>Wacquant have shown to be the the manifestation of a vulgate borne out ‘‘of a new type of imperialism’</w:t>
      </w:r>
      <w:r w:rsidRPr="006E5CCE">
        <w:rPr>
          <w:rFonts w:eastAsia="Cambria" w:cs="Times New Roman"/>
          <w:sz w:val="16"/>
        </w:rPr>
        <w:t xml:space="preserve">’. As they further add, [This vulgate’s] effects are all the more powerful and pernicious in that it is promoted not only by the partisans of </w:t>
      </w:r>
      <w:r w:rsidRPr="006E5CCE">
        <w:rPr>
          <w:rFonts w:eastAsia="Cambria" w:cs="Times New Roman"/>
          <w:sz w:val="22"/>
          <w:highlight w:val="cyan"/>
          <w:u w:val="single"/>
        </w:rPr>
        <w:t>the neoliberal revolution</w:t>
      </w:r>
      <w:r w:rsidRPr="006E5CCE">
        <w:rPr>
          <w:rFonts w:eastAsia="Cambria" w:cs="Times New Roman"/>
          <w:sz w:val="22"/>
          <w:u w:val="single"/>
        </w:rPr>
        <w:t xml:space="preserve"> who, under cover of ‘modernization’, </w:t>
      </w:r>
      <w:r w:rsidRPr="006E5CCE">
        <w:rPr>
          <w:rFonts w:eastAsia="Cambria" w:cs="Times New Roman"/>
          <w:sz w:val="22"/>
          <w:highlight w:val="cyan"/>
          <w:u w:val="single"/>
        </w:rPr>
        <w:t>intend to remake the world by sweeping away the social and economic conquests of a century of social struggles</w:t>
      </w:r>
      <w:r w:rsidRPr="006E5CCE">
        <w:rPr>
          <w:rFonts w:eastAsia="Cambria" w:cs="Times New Roman"/>
          <w:sz w:val="22"/>
          <w:u w:val="single"/>
        </w:rPr>
        <w:t>, henceforth depicted as so many archaisms and obstacles to the emergent new order, but also by cultural producers</w:t>
      </w:r>
      <w:r w:rsidRPr="006E5CCE">
        <w:rPr>
          <w:rFonts w:eastAsia="Cambria" w:cs="Times New Roman"/>
          <w:sz w:val="16"/>
        </w:rPr>
        <w:t xml:space="preserve"> (researchers, writers and artists) and left-wing activists, the vast majority of whom still think of themselves as progressives.58 Bourdieu and Wacquant point to how </w:t>
      </w:r>
      <w:r w:rsidRPr="006E5CCE">
        <w:rPr>
          <w:rFonts w:eastAsia="Cambria" w:cs="Times New Roman"/>
          <w:sz w:val="22"/>
          <w:highlight w:val="cyan"/>
          <w:u w:val="single"/>
        </w:rPr>
        <w:t>the ‘‘cultural imperialism’’ of neoliberal discourse has seeped into the very vocabulary of economic governance, making it appear entirely natural and self-evident</w:t>
      </w:r>
      <w:r w:rsidRPr="006E5CCE">
        <w:rPr>
          <w:rFonts w:eastAsia="Cambria" w:cs="Times New Roman"/>
          <w:sz w:val="16"/>
        </w:rPr>
        <w:t>. As they observe, ‘‘</w:t>
      </w:r>
      <w:r w:rsidRPr="006E5CCE">
        <w:rPr>
          <w:rFonts w:eastAsia="Cambria" w:cs="Times New Roman"/>
          <w:sz w:val="22"/>
          <w:u w:val="single"/>
        </w:rPr>
        <w:t>the automatic effect of the international circulation of ideas, . . . tends, by its very logic, to conceal their original conditions of production and signification, the play of preliminary definitions and scholastic deductions replaces the contingency of denegated sociological necessities with the appearance of logical necessity and tends to mask the historical roots of a whole set of questions and notions</w:t>
      </w:r>
      <w:r w:rsidRPr="006E5CCE">
        <w:rPr>
          <w:rFonts w:eastAsia="Cambria" w:cs="Times New Roman"/>
          <w:sz w:val="16"/>
        </w:rPr>
        <w:t xml:space="preserve"> . . . .’’59 Indeed, </w:t>
      </w:r>
      <w:r w:rsidRPr="006E5CCE">
        <w:rPr>
          <w:rFonts w:eastAsia="Cambria" w:cs="Times New Roman"/>
          <w:sz w:val="22"/>
          <w:highlight w:val="cyan"/>
          <w:u w:val="single"/>
        </w:rPr>
        <w:t>the active concealment of the origin of these neoliberal ideas</w:t>
      </w:r>
      <w:r w:rsidRPr="006E5CCE">
        <w:rPr>
          <w:rFonts w:eastAsia="Cambria" w:cs="Times New Roman"/>
          <w:sz w:val="22"/>
          <w:u w:val="single"/>
        </w:rPr>
        <w:t xml:space="preserve"> and how they came into practice</w:t>
      </w:r>
      <w:r w:rsidRPr="006E5CCE">
        <w:rPr>
          <w:rFonts w:eastAsia="Cambria" w:cs="Times New Roman"/>
          <w:sz w:val="16"/>
        </w:rPr>
        <w:t xml:space="preserve">, I claim, </w:t>
      </w:r>
      <w:r w:rsidRPr="006E5CCE">
        <w:rPr>
          <w:rFonts w:eastAsia="Cambria" w:cs="Times New Roman"/>
          <w:sz w:val="22"/>
          <w:highlight w:val="cyan"/>
          <w:u w:val="single"/>
        </w:rPr>
        <w:t xml:space="preserve">points to how much neoliberal discourse forgets its origins in the crucibles of </w:t>
      </w:r>
      <w:r w:rsidRPr="006E5CCE">
        <w:rPr>
          <w:rFonts w:eastAsia="Cambria"/>
          <w:b/>
          <w:i/>
          <w:iCs/>
          <w:sz w:val="22"/>
          <w:highlight w:val="cyan"/>
          <w:u w:val="single"/>
          <w:bdr w:val="single" w:sz="18" w:space="0" w:color="auto"/>
        </w:rPr>
        <w:t>Latin American</w:t>
      </w:r>
      <w:r w:rsidRPr="006E5CCE">
        <w:rPr>
          <w:rFonts w:eastAsia="Cambria" w:cs="Times New Roman"/>
          <w:sz w:val="22"/>
          <w:highlight w:val="cyan"/>
          <w:u w:val="single"/>
        </w:rPr>
        <w:t xml:space="preserve"> neo-imperial experiments</w:t>
      </w:r>
      <w:r w:rsidRPr="006E5CCE">
        <w:rPr>
          <w:rFonts w:eastAsia="Cambria" w:cs="Times New Roman"/>
          <w:sz w:val="16"/>
        </w:rPr>
        <w:t xml:space="preserve">.60 What I wish to show is how these neoliberal ideas, as part of a larger project to reassert American hegemony, were in fact initially deployed in the experimental crucibles of South America before being legitimized and normalized for implementation in the United States.61 To see then the imbrications between the reassertion of American hegemony in the 1970s and the neoliberalization of the American domestic political economy, it is important to recall that the crisis of legitimacy provoked by </w:t>
      </w:r>
      <w:r w:rsidRPr="006E5CCE">
        <w:rPr>
          <w:rFonts w:eastAsia="Cambria" w:cs="Times New Roman"/>
          <w:sz w:val="22"/>
          <w:u w:val="single"/>
        </w:rPr>
        <w:t>America’s war of attrition in Southeast Asia coincided with the emergence of novel social movements that challenged the social mores of American society. The civil rights movement, the feminist movement, the sexual revolution, and the student rebellions against the war effort revealed latent trends of racism, sexism, and other forms of social domination at the heart of American society. These movements</w:t>
      </w:r>
      <w:r w:rsidRPr="006E5CCE">
        <w:rPr>
          <w:rFonts w:eastAsia="Cambria" w:cs="Times New Roman"/>
          <w:sz w:val="16"/>
        </w:rPr>
        <w:t>, as Harvey notes, ‘‘</w:t>
      </w:r>
      <w:r w:rsidRPr="006E5CCE">
        <w:rPr>
          <w:rFonts w:eastAsia="Cambria" w:cs="Times New Roman"/>
          <w:sz w:val="22"/>
          <w:u w:val="single"/>
        </w:rPr>
        <w:t>challenged the traditional structure of networked class relations.’’</w:t>
      </w:r>
      <w:r w:rsidRPr="006E5CCE">
        <w:rPr>
          <w:rFonts w:eastAsia="Cambria" w:cs="Times New Roman"/>
          <w:sz w:val="16"/>
        </w:rPr>
        <w:t xml:space="preserve">62 </w:t>
      </w:r>
      <w:r w:rsidRPr="006E5CCE">
        <w:rPr>
          <w:rFonts w:eastAsia="Cambria" w:cs="Times New Roman"/>
          <w:sz w:val="22"/>
          <w:u w:val="single"/>
        </w:rPr>
        <w:t xml:space="preserve">Domestic emancipatory developments </w:t>
      </w:r>
      <w:r w:rsidRPr="006E5CCE">
        <w:rPr>
          <w:rFonts w:eastAsia="Cambria" w:cs="Times New Roman"/>
          <w:sz w:val="16"/>
        </w:rPr>
        <w:t xml:space="preserve">during the 1960s and 1970s proved to be part of, what Arrighi describes as, the ‘‘highly depressing experience for the bourgeoisie of the West’’ because it fundamentally </w:t>
      </w:r>
      <w:r w:rsidRPr="006E5CCE">
        <w:rPr>
          <w:rFonts w:eastAsia="Cambria" w:cs="Times New Roman"/>
          <w:sz w:val="22"/>
          <w:u w:val="single"/>
        </w:rPr>
        <w:t>called into question the authority of the state and the ruling classes throughout the capitalist world.</w:t>
      </w:r>
      <w:r w:rsidRPr="006E5CCE">
        <w:rPr>
          <w:rFonts w:eastAsia="Cambria" w:cs="Times New Roman"/>
          <w:sz w:val="16"/>
        </w:rPr>
        <w:t xml:space="preserve">63 While the 1960s represented an enormous surge in democratic participation across the developed world, in the United States especially with the Voting Rights Act of 1965, Samuel Huntington would argue in 1976, such an expansion, along with </w:t>
      </w:r>
      <w:r w:rsidRPr="006E5CCE">
        <w:rPr>
          <w:rFonts w:eastAsia="Cambria" w:cs="Times New Roman"/>
          <w:sz w:val="22"/>
          <w:u w:val="single"/>
        </w:rPr>
        <w:t>an increase in governmental expenditure of social welfare, ‘‘produced a substantial . . . . decrease in governmental authority</w:t>
      </w:r>
      <w:r w:rsidRPr="006E5CCE">
        <w:rPr>
          <w:rFonts w:eastAsia="Cambria" w:cs="Times New Roman"/>
          <w:sz w:val="16"/>
        </w:rPr>
        <w:t xml:space="preserve">.’’64 This happened because democratic participation, for Huntington, increased ideological polarization, which in turn undermined governmental authority when the results of governmental action did not fulfill expectations. Indeed, the significant changes in fiscal, monetary, and social policies in the late 1970s were reflective of this perceived need to reassert domestic governmental authority. </w:t>
      </w:r>
      <w:r w:rsidRPr="006E5CCE">
        <w:rPr>
          <w:rFonts w:eastAsia="Cambria" w:cs="Times New Roman"/>
          <w:sz w:val="22"/>
          <w:u w:val="single"/>
        </w:rPr>
        <w:t>The Reagan administration then worked toward directly challenging the central collective compact between labor, management, and the state</w:t>
      </w:r>
      <w:r w:rsidRPr="006E5CCE">
        <w:rPr>
          <w:rFonts w:eastAsia="Cambria" w:cs="Times New Roman"/>
          <w:sz w:val="16"/>
        </w:rPr>
        <w:t xml:space="preserve"> that the New Deal established in order to recreate a ‘‘good business environment’’ for continuous capital accumulation. 65 As David Harvey argues, </w:t>
      </w:r>
      <w:r w:rsidRPr="006E5CCE">
        <w:rPr>
          <w:rFonts w:eastAsia="Cambria" w:cs="Times New Roman"/>
          <w:sz w:val="22"/>
          <w:u w:val="single"/>
        </w:rPr>
        <w:t>unleashing financial power proved to be a convenient way to ‘‘discipline working-class movements,’’ essentially reasserting a form of class power over a society riveted by social stratification and the loss of governmental authority</w:t>
      </w:r>
      <w:r w:rsidRPr="006E5CCE">
        <w:rPr>
          <w:rFonts w:eastAsia="Cambria" w:cs="Times New Roman"/>
          <w:sz w:val="16"/>
        </w:rPr>
        <w:t xml:space="preserve">.66 But how was this process legitimized in the first place? Understanding what Jaime Peck terms the neoliberalization of the state necessitates a detour through Chile during the 1970s.67 </w:t>
      </w:r>
      <w:r w:rsidRPr="006E5CCE">
        <w:rPr>
          <w:rFonts w:eastAsia="Cambria" w:cs="Times New Roman"/>
          <w:sz w:val="22"/>
          <w:highlight w:val="cyan"/>
          <w:u w:val="single"/>
        </w:rPr>
        <w:t>The ‘‘crudely imperial’’ policies of the U</w:t>
      </w:r>
      <w:r w:rsidRPr="006E5CCE">
        <w:rPr>
          <w:rFonts w:eastAsia="Cambria" w:cs="Times New Roman"/>
          <w:sz w:val="16"/>
        </w:rPr>
        <w:t xml:space="preserve">nited </w:t>
      </w:r>
      <w:r w:rsidRPr="006E5CCE">
        <w:rPr>
          <w:rFonts w:eastAsia="Cambria" w:cs="Times New Roman"/>
          <w:sz w:val="22"/>
          <w:highlight w:val="cyan"/>
          <w:u w:val="single"/>
        </w:rPr>
        <w:t>S</w:t>
      </w:r>
      <w:r w:rsidRPr="006E5CCE">
        <w:rPr>
          <w:rFonts w:eastAsia="Cambria" w:cs="Times New Roman"/>
          <w:sz w:val="16"/>
        </w:rPr>
        <w:t xml:space="preserve">tates </w:t>
      </w:r>
      <w:r w:rsidRPr="006E5CCE">
        <w:rPr>
          <w:rFonts w:eastAsia="Cambria" w:cs="Times New Roman"/>
          <w:sz w:val="22"/>
          <w:highlight w:val="cyan"/>
          <w:u w:val="single"/>
        </w:rPr>
        <w:t>in Latin America</w:t>
      </w:r>
      <w:r w:rsidRPr="006E5CCE">
        <w:rPr>
          <w:rFonts w:eastAsia="Cambria" w:cs="Times New Roman"/>
          <w:sz w:val="16"/>
        </w:rPr>
        <w:t xml:space="preserve"> during the 1970s </w:t>
      </w:r>
      <w:r w:rsidRPr="006E5CCE">
        <w:rPr>
          <w:rFonts w:eastAsia="Cambria" w:cs="Times New Roman"/>
          <w:sz w:val="22"/>
          <w:u w:val="single"/>
        </w:rPr>
        <w:t>proved to be a crucial feature of the neoliberalization of the U</w:t>
      </w:r>
      <w:r w:rsidRPr="006E5CCE">
        <w:rPr>
          <w:rFonts w:eastAsia="Cambria" w:cs="Times New Roman"/>
          <w:sz w:val="16"/>
        </w:rPr>
        <w:t xml:space="preserve">nited </w:t>
      </w:r>
      <w:r w:rsidRPr="006E5CCE">
        <w:rPr>
          <w:rFonts w:eastAsia="Cambria" w:cs="Times New Roman"/>
          <w:sz w:val="22"/>
          <w:u w:val="single"/>
        </w:rPr>
        <w:t>S</w:t>
      </w:r>
      <w:r w:rsidRPr="006E5CCE">
        <w:rPr>
          <w:rFonts w:eastAsia="Cambria" w:cs="Times New Roman"/>
          <w:sz w:val="16"/>
        </w:rPr>
        <w:t xml:space="preserve">tates itself. </w:t>
      </w:r>
      <w:r w:rsidRPr="006E5CCE">
        <w:rPr>
          <w:rFonts w:eastAsia="Cambria" w:cs="Times New Roman"/>
          <w:sz w:val="22"/>
          <w:highlight w:val="cyan"/>
          <w:u w:val="single"/>
        </w:rPr>
        <w:t>The experimental implementation of economic orthodoxy</w:t>
      </w:r>
      <w:r w:rsidRPr="006E5CCE">
        <w:rPr>
          <w:rFonts w:eastAsia="Cambria" w:cs="Times New Roman"/>
          <w:sz w:val="22"/>
          <w:u w:val="single"/>
        </w:rPr>
        <w:t>—the deregulation of state power, financialization, or the unrestrained practice of financial and trading markets, privatization and the destruction of forms of social solidarity such as trade unions—</w:t>
      </w:r>
      <w:r w:rsidRPr="006E5CCE">
        <w:rPr>
          <w:rFonts w:eastAsia="Cambria" w:cs="Times New Roman"/>
          <w:sz w:val="22"/>
          <w:highlight w:val="cyan"/>
          <w:u w:val="single"/>
        </w:rPr>
        <w:t>established Chile as the first largescale neoliberal laboratory</w:t>
      </w:r>
      <w:r w:rsidRPr="006E5CCE">
        <w:rPr>
          <w:rFonts w:eastAsia="Cambria" w:cs="Times New Roman"/>
          <w:sz w:val="16"/>
        </w:rPr>
        <w:t xml:space="preserve">. </w:t>
      </w:r>
      <w:r w:rsidRPr="006E5CCE">
        <w:rPr>
          <w:rFonts w:eastAsia="Cambria" w:cs="Times New Roman"/>
          <w:sz w:val="22"/>
          <w:highlight w:val="cyan"/>
          <w:u w:val="single"/>
        </w:rPr>
        <w:t>Chile</w:t>
      </w:r>
      <w:r w:rsidRPr="006E5CCE">
        <w:rPr>
          <w:rFonts w:eastAsia="Cambria" w:cs="Times New Roman"/>
          <w:sz w:val="16"/>
        </w:rPr>
        <w:t xml:space="preserve"> subsequently legitimized neoliberal discourse that would prove to be highly malleable in different contexts. ‘‘</w:t>
      </w:r>
      <w:r w:rsidRPr="006E5CCE">
        <w:rPr>
          <w:rFonts w:eastAsia="Cambria" w:cs="Times New Roman"/>
          <w:sz w:val="22"/>
          <w:u w:val="single"/>
        </w:rPr>
        <w:t>The Chilean case,’’</w:t>
      </w:r>
      <w:r w:rsidRPr="006E5CCE">
        <w:rPr>
          <w:rFonts w:eastAsia="Cambria" w:cs="Times New Roman"/>
          <w:sz w:val="16"/>
        </w:rPr>
        <w:t xml:space="preserve"> as Juan Gabriel Valde´s argues, ‘‘</w:t>
      </w:r>
      <w:r w:rsidRPr="006E5CCE">
        <w:rPr>
          <w:rFonts w:eastAsia="Cambria" w:cs="Times New Roman"/>
          <w:sz w:val="22"/>
          <w:highlight w:val="cyan"/>
          <w:u w:val="single"/>
        </w:rPr>
        <w:t>became a model</w:t>
      </w:r>
      <w:r w:rsidRPr="006E5CCE">
        <w:rPr>
          <w:rFonts w:eastAsia="Cambria" w:cs="Times New Roman"/>
          <w:sz w:val="22"/>
          <w:u w:val="single"/>
        </w:rPr>
        <w:t>, a unique phenomenon that did not stem from any historical experience</w:t>
      </w:r>
      <w:r w:rsidRPr="006E5CCE">
        <w:rPr>
          <w:rFonts w:eastAsia="Cambria" w:cs="Times New Roman"/>
          <w:sz w:val="16"/>
        </w:rPr>
        <w:t xml:space="preserve">. Rather, </w:t>
      </w:r>
      <w:r w:rsidRPr="006E5CCE">
        <w:rPr>
          <w:rFonts w:eastAsia="Cambria" w:cs="Times New Roman"/>
          <w:sz w:val="22"/>
          <w:highlight w:val="cyan"/>
          <w:u w:val="single"/>
        </w:rPr>
        <w:t>it originated</w:t>
      </w:r>
      <w:r w:rsidRPr="006E5CCE">
        <w:rPr>
          <w:rFonts w:eastAsia="Cambria" w:cs="Times New Roman"/>
          <w:sz w:val="16"/>
        </w:rPr>
        <w:t xml:space="preserve"> directly </w:t>
      </w:r>
      <w:r w:rsidRPr="006E5CCE">
        <w:rPr>
          <w:rFonts w:eastAsia="Cambria" w:cs="Times New Roman"/>
          <w:sz w:val="22"/>
          <w:highlight w:val="cyan"/>
          <w:u w:val="single"/>
        </w:rPr>
        <w:t xml:space="preserve">from </w:t>
      </w:r>
      <w:r w:rsidRPr="006E5CCE">
        <w:rPr>
          <w:rFonts w:eastAsia="Cambria" w:cs="Times New Roman"/>
          <w:sz w:val="22"/>
          <w:u w:val="single"/>
        </w:rPr>
        <w:t xml:space="preserve">what the </w:t>
      </w:r>
      <w:r w:rsidRPr="006E5CCE">
        <w:rPr>
          <w:rFonts w:eastAsia="Cambria"/>
          <w:b/>
          <w:i/>
          <w:iCs/>
          <w:sz w:val="24"/>
          <w:highlight w:val="cyan"/>
          <w:u w:val="single"/>
          <w:bdr w:val="single" w:sz="18" w:space="0" w:color="auto"/>
        </w:rPr>
        <w:t>Chicago Boys</w:t>
      </w:r>
      <w:r w:rsidRPr="006E5CCE">
        <w:rPr>
          <w:rFonts w:eastAsia="Cambria" w:cs="Times New Roman"/>
          <w:sz w:val="22"/>
          <w:u w:val="single"/>
        </w:rPr>
        <w:t xml:space="preserve"> termed ‘‘</w:t>
      </w:r>
      <w:r w:rsidRPr="006E5CCE">
        <w:rPr>
          <w:rFonts w:eastAsia="Cambria" w:cs="Times New Roman"/>
          <w:sz w:val="22"/>
          <w:highlight w:val="cyan"/>
          <w:u w:val="single"/>
        </w:rPr>
        <w:t>economic science’’</w:t>
      </w:r>
      <w:r w:rsidRPr="006E5CCE">
        <w:rPr>
          <w:rFonts w:eastAsia="Cambria" w:cs="Times New Roman"/>
          <w:sz w:val="16"/>
        </w:rPr>
        <w:t>: a science to be found mostly in their textbooks.’’68</w:t>
      </w:r>
      <w:r w:rsidRPr="006E5CCE">
        <w:rPr>
          <w:rFonts w:eastAsia="Cambria" w:cs="Times New Roman"/>
          <w:sz w:val="22"/>
          <w:u w:val="single"/>
        </w:rPr>
        <w:t xml:space="preserve"> </w:t>
      </w:r>
      <w:r w:rsidRPr="006E5CCE">
        <w:rPr>
          <w:rFonts w:eastAsia="Cambria" w:cs="Times New Roman"/>
          <w:sz w:val="22"/>
          <w:highlight w:val="cyan"/>
          <w:u w:val="single"/>
        </w:rPr>
        <w:t>It is the implementation and experience of neoliberal revolution</w:t>
      </w:r>
      <w:r w:rsidRPr="006E5CCE">
        <w:rPr>
          <w:rFonts w:eastAsia="Cambria" w:cs="Times New Roman"/>
          <w:sz w:val="22"/>
          <w:u w:val="single"/>
        </w:rPr>
        <w:t xml:space="preserve"> that proved crucial for its normalization as a valid or ‘‘tried and true’’ theory for subsequent implementation</w:t>
      </w:r>
      <w:r w:rsidRPr="006E5CCE">
        <w:rPr>
          <w:rFonts w:eastAsia="Cambria" w:cs="Times New Roman"/>
          <w:sz w:val="16"/>
        </w:rPr>
        <w:t xml:space="preserve"> in the United States. Under conditions of what later became known as shock treatment, Latin America during the 1970s proved to be the crucible for experimenting with the ideas put forward by the Chicago School of economic theory. </w:t>
      </w:r>
      <w:r w:rsidRPr="006E5CCE">
        <w:rPr>
          <w:rFonts w:eastAsia="Cambria" w:cs="Times New Roman"/>
          <w:sz w:val="22"/>
          <w:highlight w:val="cyan"/>
          <w:u w:val="single"/>
        </w:rPr>
        <w:t>In Latin America, economic regulatory mechanisms were radically and quickly transformed in favor of market-based solutions characteristic of neo-imperial reassertion</w:t>
      </w:r>
      <w:r w:rsidRPr="006E5CCE">
        <w:rPr>
          <w:rFonts w:eastAsia="Cambria" w:cs="Times New Roman"/>
          <w:sz w:val="16"/>
        </w:rPr>
        <w:t xml:space="preserve">.69 The Chicago School of economic theory, embodied in the writings and teachings of Milton Friedman, who won the Nobel Prize in 1976, advocated the deregulation of markets and the contraction of the state as a way of promoting individual freedom and wealth.70 Following Friedrich von Hayek, Friedman and other neoconservative proponents believed that markets in general possess an internal rationality that nullifies the potential for state domination. </w:t>
      </w:r>
      <w:r w:rsidRPr="006E5CCE">
        <w:rPr>
          <w:rFonts w:eastAsia="Cambria" w:cs="Times New Roman"/>
          <w:sz w:val="22"/>
          <w:u w:val="single"/>
        </w:rPr>
        <w:t xml:space="preserve">The ideas emanating from </w:t>
      </w:r>
      <w:r w:rsidRPr="006E5CCE">
        <w:rPr>
          <w:rFonts w:eastAsia="Cambria"/>
          <w:b/>
          <w:iCs/>
          <w:sz w:val="22"/>
          <w:highlight w:val="cyan"/>
          <w:u w:val="single"/>
          <w:bdr w:val="single" w:sz="18" w:space="0" w:color="auto"/>
        </w:rPr>
        <w:t>the Chicago School</w:t>
      </w:r>
      <w:r w:rsidRPr="006E5CCE">
        <w:rPr>
          <w:rFonts w:eastAsia="Cambria" w:cs="Times New Roman"/>
          <w:sz w:val="16"/>
        </w:rPr>
        <w:t xml:space="preserve"> of economics </w:t>
      </w:r>
      <w:r w:rsidRPr="006E5CCE">
        <w:rPr>
          <w:rFonts w:eastAsia="Cambria" w:cs="Times New Roman"/>
          <w:sz w:val="22"/>
          <w:highlight w:val="cyan"/>
          <w:u w:val="single"/>
        </w:rPr>
        <w:t>depoliticized economic questions</w:t>
      </w:r>
      <w:r w:rsidRPr="006E5CCE">
        <w:rPr>
          <w:rFonts w:eastAsia="Cambria" w:cs="Times New Roman"/>
          <w:sz w:val="16"/>
        </w:rPr>
        <w:t xml:space="preserve"> by emphasizing how ‘‘markets’’ were able to address substantive political problems. </w:t>
      </w:r>
      <w:r w:rsidRPr="006E5CCE">
        <w:rPr>
          <w:rFonts w:eastAsia="Cambria" w:cs="Times New Roman"/>
          <w:sz w:val="22"/>
          <w:u w:val="single"/>
        </w:rPr>
        <w:t>Neoliberalization</w:t>
      </w:r>
      <w:r w:rsidRPr="006E5CCE">
        <w:rPr>
          <w:rFonts w:eastAsia="Cambria" w:cs="Times New Roman"/>
          <w:sz w:val="16"/>
        </w:rPr>
        <w:t xml:space="preserve">, Wendy Brown argues following Michel Foucault, </w:t>
      </w:r>
      <w:r w:rsidRPr="006E5CCE">
        <w:rPr>
          <w:rFonts w:eastAsia="Cambria" w:cs="Times New Roman"/>
          <w:sz w:val="22"/>
          <w:u w:val="single"/>
        </w:rPr>
        <w:t xml:space="preserve">takes for granted that ‘‘The political sphere, along with every other dimension of contemporary existence, is submitted to an economic rationality . . . [and that] </w:t>
      </w:r>
      <w:r w:rsidRPr="006E5CCE">
        <w:rPr>
          <w:rFonts w:eastAsia="Cambria" w:cs="Times New Roman"/>
          <w:sz w:val="22"/>
          <w:highlight w:val="cyan"/>
          <w:u w:val="single"/>
        </w:rPr>
        <w:t>all dimensions of human life are cast in terms of a market rationality</w:t>
      </w:r>
      <w:r w:rsidRPr="006E5CCE">
        <w:rPr>
          <w:rFonts w:eastAsia="Cambria" w:cs="Times New Roman"/>
          <w:sz w:val="16"/>
        </w:rPr>
        <w:t xml:space="preserve">.’’71 </w:t>
      </w:r>
      <w:r w:rsidRPr="006E5CCE">
        <w:rPr>
          <w:rFonts w:eastAsia="Cambria" w:cs="Times New Roman"/>
          <w:sz w:val="22"/>
          <w:highlight w:val="cyan"/>
          <w:u w:val="single"/>
        </w:rPr>
        <w:t>Neoliberalization</w:t>
      </w:r>
      <w:r w:rsidRPr="006E5CCE">
        <w:rPr>
          <w:rFonts w:eastAsia="Cambria" w:cs="Times New Roman"/>
          <w:sz w:val="16"/>
          <w:highlight w:val="cyan"/>
        </w:rPr>
        <w:t xml:space="preserve"> </w:t>
      </w:r>
      <w:r w:rsidRPr="006E5CCE">
        <w:rPr>
          <w:rFonts w:eastAsia="Cambria" w:cs="Times New Roman"/>
          <w:sz w:val="22"/>
          <w:highlight w:val="cyan"/>
          <w:u w:val="single"/>
        </w:rPr>
        <w:t>was</w:t>
      </w:r>
      <w:r w:rsidRPr="006E5CCE">
        <w:rPr>
          <w:rFonts w:eastAsia="Cambria" w:cs="Times New Roman"/>
          <w:sz w:val="16"/>
          <w:highlight w:val="cyan"/>
        </w:rPr>
        <w:t xml:space="preserve"> </w:t>
      </w:r>
      <w:r w:rsidRPr="006E5CCE">
        <w:rPr>
          <w:rFonts w:eastAsia="Cambria" w:cs="Times New Roman"/>
          <w:sz w:val="16"/>
        </w:rPr>
        <w:t xml:space="preserve">then much more than simply the financialization of the international and domestic economies, as Arrighi argues, but </w:t>
      </w:r>
      <w:r w:rsidRPr="006E5CCE">
        <w:rPr>
          <w:rFonts w:eastAsia="Cambria" w:cs="Times New Roman"/>
          <w:sz w:val="22"/>
          <w:u w:val="single"/>
        </w:rPr>
        <w:t xml:space="preserve">the attempt at completely rewiring the political–economic form of </w:t>
      </w:r>
      <w:r w:rsidRPr="006E5CCE">
        <w:rPr>
          <w:rFonts w:eastAsia="Cambria" w:cs="Times New Roman"/>
          <w:sz w:val="22"/>
          <w:highlight w:val="cyan"/>
          <w:u w:val="single"/>
        </w:rPr>
        <w:t>American liberal hegemony</w:t>
      </w:r>
      <w:r w:rsidRPr="006E5CCE">
        <w:rPr>
          <w:rFonts w:eastAsia="Cambria" w:cs="Times New Roman"/>
          <w:sz w:val="22"/>
          <w:u w:val="single"/>
        </w:rPr>
        <w:t>. The novelty of neoliberalization</w:t>
      </w:r>
      <w:r w:rsidRPr="006E5CCE">
        <w:rPr>
          <w:rFonts w:eastAsia="Cambria" w:cs="Times New Roman"/>
          <w:sz w:val="16"/>
        </w:rPr>
        <w:t>, as Peck argues, ‘‘</w:t>
      </w:r>
      <w:r w:rsidRPr="006E5CCE">
        <w:rPr>
          <w:rFonts w:eastAsia="Cambria" w:cs="Times New Roman"/>
          <w:sz w:val="22"/>
          <w:u w:val="single"/>
        </w:rPr>
        <w:t>denotes the repeated (necessity for)</w:t>
      </w:r>
      <w:r w:rsidRPr="006E5CCE">
        <w:rPr>
          <w:rFonts w:eastAsia="Cambria" w:cs="Times New Roman"/>
          <w:sz w:val="16"/>
        </w:rPr>
        <w:t xml:space="preserve"> renewal and </w:t>
      </w:r>
      <w:r w:rsidRPr="006E5CCE">
        <w:rPr>
          <w:rFonts w:eastAsia="Cambria" w:cs="Times New Roman"/>
          <w:sz w:val="22"/>
          <w:u w:val="single"/>
        </w:rPr>
        <w:t>reinvention of a project that could never be fixed</w:t>
      </w:r>
      <w:r w:rsidRPr="006E5CCE">
        <w:rPr>
          <w:rFonts w:eastAsia="Cambria" w:cs="Times New Roman"/>
          <w:sz w:val="16"/>
        </w:rPr>
        <w:t xml:space="preserve"> as a stable formula, and </w:t>
      </w:r>
      <w:r w:rsidRPr="006E5CCE">
        <w:rPr>
          <w:rFonts w:eastAsia="Cambria" w:cs="Times New Roman"/>
          <w:sz w:val="22"/>
          <w:u w:val="single"/>
        </w:rPr>
        <w:t>which has lurched through moments of innovation, overreach, correction, and crisis.’’</w:t>
      </w:r>
      <w:r w:rsidRPr="006E5CCE">
        <w:rPr>
          <w:rFonts w:eastAsia="Cambria" w:cs="Times New Roman"/>
          <w:sz w:val="16"/>
        </w:rPr>
        <w:t xml:space="preserve">72 This political–economic project was first concretely experimented with in Chile during its own internal crises of the 1970s.73 What was significant in this case was that the neoliberal experiment occurred in the aftermath of the American-influenced coup d’e´tat by General Augusto Pinochet on September 11, 1973. The election of the leftist Salvador Allende in 1970 was deemed by the Nixon administration to be a grave threat to American strategic and corporate interests in the Western hemisphere. National security advisor Henry Kissinger argued at a meeting of the National Security Council [NSC] that Allende’s program ‘‘would pose some very serious threats to our interests and position in the hemisphere, and would affect developments and our relations to them elsewhere in the world.’’ Chile, Kissinger continued, could ‘‘become part of a Soviet/Socialist world, not only philosophically but in terms of power dynamics; and it might constitute a support base and entry point for expansion of Soviet and Cuban presence and activity in the region.’’74 In this Cold War geopolitical context, what Valde´s calls the ‘‘ideological transfer’’ of Chicago School economic ideas through their progenitors, </w:t>
      </w:r>
      <w:r w:rsidRPr="006E5CCE">
        <w:rPr>
          <w:rFonts w:eastAsia="Cambria" w:cs="Times New Roman"/>
          <w:sz w:val="22"/>
          <w:u w:val="single"/>
        </w:rPr>
        <w:t>the Chicago Boys, was perceived transnationally by American and Chilean elites as a way of countering the legitimacy of socialist/Marxist ideas</w:t>
      </w:r>
      <w:r w:rsidRPr="006E5CCE">
        <w:rPr>
          <w:rFonts w:eastAsia="Cambria" w:cs="Times New Roman"/>
          <w:sz w:val="16"/>
        </w:rPr>
        <w:t>. The Chicago Boys—Chilean graduate students at the University of Chicago, whose studies were financed in part by the Ford Foundation and the State Department, and who would later become faculty members in various economics departments in Chile—</w:t>
      </w:r>
      <w:r w:rsidRPr="006E5CCE">
        <w:rPr>
          <w:rFonts w:eastAsia="Cambria" w:cs="Times New Roman"/>
          <w:sz w:val="22"/>
          <w:u w:val="single"/>
        </w:rPr>
        <w:t>embarked on the radical transformation of the Chilean economy.</w:t>
      </w:r>
      <w:r w:rsidRPr="006E5CCE">
        <w:rPr>
          <w:rFonts w:eastAsia="Cambria" w:cs="Times New Roman"/>
          <w:sz w:val="16"/>
        </w:rPr>
        <w:t xml:space="preserve">75 As Mario Sznajder writes, Chile had become a kind of socio-economic laboratory in which a neoliberal experiment was being carried out with scant political hinderance. In the second half of the 1970s, the military government gave priority to the economic experiment, relying on its success to legitimise the future political framework of limited democracy, which in turn would provide the required guarantee for the survival and defence of the neoliberal model.76 This radical transformation was largely justified as a reaction against everything that Salvador Allende’s socialist economic program stood for. What was characterized as La vı´a chilena al socialismo, </w:t>
      </w:r>
      <w:r w:rsidRPr="006E5CCE">
        <w:rPr>
          <w:rFonts w:eastAsia="Cambria" w:cs="Times New Roman"/>
          <w:sz w:val="22"/>
          <w:u w:val="single"/>
        </w:rPr>
        <w:t>social spending to alleviate poverty, protection of domestic industries, a moratorium of foreign debt repayment, made the Nixon administration</w:t>
      </w:r>
      <w:r w:rsidRPr="006E5CCE">
        <w:rPr>
          <w:rFonts w:eastAsia="Cambria" w:cs="Times New Roman"/>
          <w:sz w:val="16"/>
        </w:rPr>
        <w:t xml:space="preserve"> so </w:t>
      </w:r>
      <w:r w:rsidRPr="006E5CCE">
        <w:rPr>
          <w:rFonts w:eastAsia="Cambria" w:cs="Times New Roman"/>
          <w:sz w:val="22"/>
          <w:u w:val="single"/>
        </w:rPr>
        <w:t>fearful</w:t>
      </w:r>
      <w:r w:rsidRPr="006E5CCE">
        <w:rPr>
          <w:rFonts w:eastAsia="Cambria" w:cs="Times New Roman"/>
          <w:sz w:val="16"/>
        </w:rPr>
        <w:t xml:space="preserve"> of its turn toward the Soviet Union.77 For the purposes of </w:t>
      </w:r>
      <w:r w:rsidRPr="006E5CCE">
        <w:rPr>
          <w:rFonts w:eastAsia="Cambria" w:cs="Times New Roman"/>
          <w:sz w:val="22"/>
          <w:u w:val="single"/>
        </w:rPr>
        <w:t>‘‘shocking’’ the economic system</w:t>
      </w:r>
      <w:r w:rsidRPr="006E5CCE">
        <w:rPr>
          <w:rFonts w:eastAsia="Cambria" w:cs="Times New Roman"/>
          <w:sz w:val="16"/>
        </w:rPr>
        <w:t xml:space="preserve"> in order to push for dramatic changes that the Chicago boys would otherwise have been unable to accomplish, </w:t>
      </w:r>
      <w:r w:rsidRPr="006E5CCE">
        <w:rPr>
          <w:rFonts w:eastAsia="Cambria" w:cs="Times New Roman"/>
          <w:sz w:val="22"/>
          <w:u w:val="single"/>
        </w:rPr>
        <w:t>authoritarianism and economic reform occurred hand in hand.</w:t>
      </w:r>
      <w:r w:rsidRPr="006E5CCE">
        <w:rPr>
          <w:rFonts w:eastAsia="Cambria" w:cs="Times New Roman"/>
          <w:sz w:val="16"/>
        </w:rPr>
        <w:t xml:space="preserve"> The result was that what were ostensibly political decisions, the determination of the contours of the socioeconomic order was not determined democratically, but rather by economic experts.78 </w:t>
      </w:r>
      <w:r w:rsidRPr="006E5CCE">
        <w:rPr>
          <w:rFonts w:eastAsia="Cambria" w:cs="Times New Roman"/>
          <w:sz w:val="22"/>
          <w:u w:val="single"/>
        </w:rPr>
        <w:t xml:space="preserve">The authoritarianism of the Chilean coup was characterized by </w:t>
      </w:r>
      <w:r w:rsidRPr="006E5CCE">
        <w:rPr>
          <w:rFonts w:eastAsia="Cambria" w:cs="Times New Roman"/>
          <w:sz w:val="16"/>
        </w:rPr>
        <w:t xml:space="preserve">the arrest of over 13,000 people deemed ‘‘Marxist subversives’’; </w:t>
      </w:r>
      <w:r w:rsidRPr="006E5CCE">
        <w:rPr>
          <w:rFonts w:eastAsia="Cambria" w:cs="Times New Roman"/>
          <w:sz w:val="22"/>
          <w:u w:val="single"/>
        </w:rPr>
        <w:t>grave abuses of human rights</w:t>
      </w:r>
      <w:r w:rsidRPr="006E5CCE">
        <w:rPr>
          <w:rFonts w:eastAsia="Cambria" w:cs="Times New Roman"/>
          <w:sz w:val="16"/>
        </w:rPr>
        <w:t xml:space="preserve"> occurred over a prolonged period of time, including executions of political dissents.79 Nonetheless, with the economy in a shambles in the aftermath of the coup, Chile was an ideal place for experimenting with ideas that had been gestating among the Chicago Boys and their teachers for many years. First and foremost, these economists ‘‘radically altered the Chilean economic paradigm, bringing it into line not just with military self-interest in retaining control but also with the general tendencies of the world economy.’’80 ‘‘</w:t>
      </w:r>
      <w:r w:rsidRPr="006E5CCE">
        <w:rPr>
          <w:rFonts w:eastAsia="Cambria" w:cs="Times New Roman"/>
          <w:sz w:val="22"/>
          <w:highlight w:val="cyan"/>
          <w:u w:val="single"/>
        </w:rPr>
        <w:t>The goal</w:t>
      </w:r>
      <w:r w:rsidRPr="006E5CCE">
        <w:rPr>
          <w:rFonts w:eastAsia="Cambria" w:cs="Times New Roman"/>
          <w:sz w:val="16"/>
          <w:highlight w:val="cyan"/>
        </w:rPr>
        <w:t xml:space="preserve"> </w:t>
      </w:r>
      <w:r w:rsidRPr="006E5CCE">
        <w:rPr>
          <w:rFonts w:eastAsia="Cambria" w:cs="Times New Roman"/>
          <w:sz w:val="16"/>
        </w:rPr>
        <w:t>[of the Chicago Boys attempt at reform],’’ as Valde´s further adds, ‘‘</w:t>
      </w:r>
      <w:r w:rsidRPr="006E5CCE">
        <w:rPr>
          <w:rFonts w:eastAsia="Cambria" w:cs="Times New Roman"/>
          <w:sz w:val="22"/>
          <w:highlight w:val="cyan"/>
          <w:u w:val="single"/>
        </w:rPr>
        <w:t xml:space="preserve">was </w:t>
      </w:r>
      <w:r w:rsidRPr="006E5CCE">
        <w:rPr>
          <w:rFonts w:eastAsia="Cambria" w:cs="Times New Roman"/>
          <w:sz w:val="22"/>
          <w:u w:val="single"/>
        </w:rPr>
        <w:t xml:space="preserve">nothing less than </w:t>
      </w:r>
      <w:r w:rsidRPr="006E5CCE">
        <w:rPr>
          <w:rFonts w:eastAsia="Cambria" w:cs="Times New Roman"/>
          <w:sz w:val="22"/>
          <w:highlight w:val="cyan"/>
          <w:u w:val="single"/>
        </w:rPr>
        <w:t>the transformation of the state, of customs, and of culture</w:t>
      </w:r>
      <w:r w:rsidRPr="006E5CCE">
        <w:rPr>
          <w:rFonts w:eastAsia="Cambria" w:cs="Times New Roman"/>
          <w:sz w:val="16"/>
          <w:highlight w:val="cyan"/>
        </w:rPr>
        <w:t xml:space="preserve">’’ </w:t>
      </w:r>
      <w:r w:rsidRPr="006E5CCE">
        <w:rPr>
          <w:rFonts w:eastAsia="Cambria" w:cs="Times New Roman"/>
          <w:sz w:val="16"/>
        </w:rPr>
        <w:t xml:space="preserve">but especially, as Pinochet himself remarked, to engender a complete ‘‘change in mentality.’’81 The explicit purpose of economic transformation was to tame the hyperinflation of the preceding years, but it proved to be an opportunity to implement ‘‘a radical economic liberalization program based on the indiscriminate use of market mechanisms, the dismantling and reduction of the state, deregulation of the financial sector, and a discourse that ascribed to market forces the ability to solve practically any problem in society.’’82 As a result of the privatization of finance and the lowering of tariffs and taxation, </w:t>
      </w:r>
      <w:r w:rsidRPr="006E5CCE">
        <w:rPr>
          <w:rFonts w:eastAsia="Cambria" w:cs="Times New Roman"/>
          <w:sz w:val="22"/>
          <w:u w:val="single"/>
        </w:rPr>
        <w:t>Chile became</w:t>
      </w:r>
      <w:r w:rsidRPr="006E5CCE">
        <w:rPr>
          <w:rFonts w:eastAsia="Cambria" w:cs="Times New Roman"/>
          <w:sz w:val="16"/>
        </w:rPr>
        <w:t>, as one New York Times journalist characterized it, ‘‘</w:t>
      </w:r>
      <w:r w:rsidRPr="006E5CCE">
        <w:rPr>
          <w:rFonts w:eastAsia="Cambria" w:cs="Times New Roman"/>
          <w:sz w:val="22"/>
          <w:u w:val="single"/>
        </w:rPr>
        <w:t>a banker’s delight</w:t>
      </w:r>
      <w:r w:rsidRPr="006E5CCE">
        <w:rPr>
          <w:rFonts w:eastAsia="Cambria" w:cs="Times New Roman"/>
          <w:sz w:val="16"/>
        </w:rPr>
        <w:t xml:space="preserve">.’’ According to this journalist, </w:t>
      </w:r>
      <w:r w:rsidRPr="006E5CCE">
        <w:rPr>
          <w:rFonts w:eastAsia="Cambria" w:cs="Times New Roman"/>
          <w:sz w:val="22"/>
          <w:highlight w:val="cyan"/>
          <w:u w:val="single"/>
        </w:rPr>
        <w:t>the Chicago Boys economically and politically cemented Chile’s position in the US imperial orbit</w:t>
      </w:r>
      <w:r w:rsidRPr="006E5CCE">
        <w:rPr>
          <w:rFonts w:eastAsia="Cambria" w:cs="Times New Roman"/>
          <w:sz w:val="16"/>
        </w:rPr>
        <w:t xml:space="preserve">.83 This transformation of the Chilean economy along Chicago School theories, for the purposes of aligning it, as Valde´s argues, with the world economy captured the imagination of a whole host of academic economists, journalists, and policy makers in the United States and in various international organizations: From the mid-1970s onward, the country enjoyed privileged treatment by the IMF and the commercial banks. Chile was doubtless the country most visited and commented upon by journalists from the international conservative press, as well as by a distinguished list of academics headed by the most prominent members of the Chicago School of Economics, including Milton Friedman himself. The reason for this interest is easy to comprehend: Chile had become the first and most famous example of applying the rules of economic orthodoxy to a developing country. Foreign trade was liberalized, prices were freed, state companies were privatized, the financial sector was deregulated, and state functions were drastically reduced.84 A Barron’s editorial in 1980 quoted Arnold Harberger, a professor at the time at the University of Chicago who was perhaps even more influential than Milton Friedman with the Chicago Boys, as arguing that the Chilean reforms were ‘‘the most important reforms made in the underdeveloped world in recent history.’’ As the editorial further adds quoting an anonymous colleague of Harberger’s: ‘‘The economics textbooks say that’s the way the world should work, but where else do they practice it?’’85 Implied here is that the economic programof the Chicago Boys is suitable for implementation throughout the developing world as a way of generating economic growth and efficiency.86 But there is also a certain implication for what needs to be done within the United States itself that was at the time faced with a growing crisis of stagflation. Of course, the obvious authoritarianism of the Pinochet government and its breaches of international human rights conventions was a significant source of contention and even opprobrium; Friedman himself would be tagged as complicit in legitimizing the Pinochet regime through his own trip to Chile in 1975 and his meeting with Pinochet. His awarding of the Nobel Prize in 1976 was accompanied with protests. But as Corey Robin has recently uncovered, in 1981 American academics including Friedman, Hayek, James M. Buchanan, and Arnold Harberger, along with their counterparts from many other countries, met in Vin˜a del Mar under the auspices of the Mont Pelerin Society, to demonstrate the effectiveness of Chilean market reforms and the need to learn its lessons for the United States itself. The inherent authoritarian setting in Chile should not be seen as anything detrimental to the neoliberal project. On the contrary, as Robin cites Eric Brodin’s original commentary on the Vin˜a del Mar conference, ‘‘what is politically possible in authoritarian Chile, may not be possible in a republic with a congress filled with ‘‘gypsy moths’’ for whom political expediency often takes precedence over economic realities, especially in an election year.’’87 Again, implied here is a certain perception that a reassertion of governmental authority within the United States is necessary to address domestic and international political–economic questions. </w:t>
      </w:r>
      <w:r w:rsidRPr="006E5CCE">
        <w:rPr>
          <w:rFonts w:eastAsia="Cambria" w:cs="Times New Roman"/>
          <w:sz w:val="22"/>
          <w:u w:val="single"/>
        </w:rPr>
        <w:t>The Chilean example represented a success story for a reinvigorated conservative movement in the U</w:t>
      </w:r>
      <w:r w:rsidRPr="006E5CCE">
        <w:rPr>
          <w:rFonts w:eastAsia="Cambria" w:cs="Times New Roman"/>
          <w:sz w:val="16"/>
        </w:rPr>
        <w:t xml:space="preserve">nited </w:t>
      </w:r>
      <w:r w:rsidRPr="006E5CCE">
        <w:rPr>
          <w:rFonts w:eastAsia="Cambria" w:cs="Times New Roman"/>
          <w:sz w:val="22"/>
          <w:u w:val="single"/>
        </w:rPr>
        <w:t>S</w:t>
      </w:r>
      <w:r w:rsidRPr="006E5CCE">
        <w:rPr>
          <w:rFonts w:eastAsia="Cambria" w:cs="Times New Roman"/>
          <w:sz w:val="16"/>
        </w:rPr>
        <w:t xml:space="preserve">tates </w:t>
      </w:r>
      <w:r w:rsidRPr="006E5CCE">
        <w:rPr>
          <w:rFonts w:eastAsia="Cambria" w:cs="Times New Roman"/>
          <w:sz w:val="22"/>
          <w:u w:val="single"/>
        </w:rPr>
        <w:t>and the U</w:t>
      </w:r>
      <w:r w:rsidRPr="006E5CCE">
        <w:rPr>
          <w:rFonts w:eastAsia="Cambria" w:cs="Times New Roman"/>
          <w:sz w:val="16"/>
        </w:rPr>
        <w:t xml:space="preserve">nited </w:t>
      </w:r>
      <w:r w:rsidRPr="006E5CCE">
        <w:rPr>
          <w:rFonts w:eastAsia="Cambria" w:cs="Times New Roman"/>
          <w:sz w:val="22"/>
          <w:u w:val="single"/>
        </w:rPr>
        <w:t>K</w:t>
      </w:r>
      <w:r w:rsidRPr="006E5CCE">
        <w:rPr>
          <w:rFonts w:eastAsia="Cambria" w:cs="Times New Roman"/>
          <w:sz w:val="16"/>
        </w:rPr>
        <w:t xml:space="preserve">ingdom during the mid- to late 1970s. In 1981, Hayek himself would speak of Chile as ‘‘a great success’’ and predicted that ‘‘The world shall come to regard the recovery of Chile as one of the great economic miracles of our time.’’88 </w:t>
      </w:r>
      <w:r w:rsidRPr="006E5CCE">
        <w:rPr>
          <w:rFonts w:eastAsia="Cambria" w:cs="Times New Roman"/>
          <w:sz w:val="22"/>
          <w:highlight w:val="cyan"/>
          <w:u w:val="single"/>
        </w:rPr>
        <w:t xml:space="preserve">Chile became the decisive laboratory for </w:t>
      </w:r>
      <w:r w:rsidRPr="006E5CCE">
        <w:rPr>
          <w:rFonts w:eastAsia="Cambria" w:cs="Times New Roman"/>
          <w:sz w:val="22"/>
          <w:u w:val="single"/>
        </w:rPr>
        <w:t xml:space="preserve">the establishment, more generally, of a </w:t>
      </w:r>
      <w:r w:rsidRPr="006E5CCE">
        <w:rPr>
          <w:rFonts w:eastAsia="Cambria" w:cs="Times New Roman"/>
          <w:sz w:val="22"/>
          <w:highlight w:val="cyan"/>
          <w:u w:val="single"/>
        </w:rPr>
        <w:t xml:space="preserve">transnational </w:t>
      </w:r>
      <w:r w:rsidRPr="006E5CCE">
        <w:rPr>
          <w:rFonts w:eastAsia="Cambria" w:cs="Times New Roman"/>
          <w:sz w:val="22"/>
          <w:u w:val="single"/>
        </w:rPr>
        <w:t xml:space="preserve">post-Fordist economic order which emphasized flexibility, </w:t>
      </w:r>
      <w:r w:rsidRPr="006E5CCE">
        <w:rPr>
          <w:rFonts w:eastAsia="Cambria" w:cs="Times New Roman"/>
          <w:sz w:val="22"/>
          <w:highlight w:val="cyan"/>
          <w:u w:val="single"/>
        </w:rPr>
        <w:t>innovation, and creative destruction</w:t>
      </w:r>
      <w:r w:rsidRPr="006E5CCE">
        <w:rPr>
          <w:rFonts w:eastAsia="Cambria" w:cs="Times New Roman"/>
          <w:sz w:val="22"/>
          <w:u w:val="single"/>
        </w:rPr>
        <w:t xml:space="preserve">. </w:t>
      </w:r>
      <w:r w:rsidRPr="006E5CCE">
        <w:rPr>
          <w:rFonts w:eastAsia="Cambria" w:cs="Times New Roman"/>
          <w:sz w:val="16"/>
        </w:rPr>
        <w:t xml:space="preserve">This new order replaced the Bretton Woods currency framework by privileging the free flow of finance capital as a way of restructuring and disciplining various internal economies. The transformation of internal economic structures by finance capital was accompanied by a general sentiment that excessive popular democracy is detrimental to economic rights and liberties and that market rationality would best determine the distribution of wealth. </w:t>
      </w:r>
      <w:r w:rsidRPr="006E5CCE">
        <w:rPr>
          <w:rFonts w:eastAsia="Cambria" w:cs="Times New Roman"/>
          <w:sz w:val="22"/>
          <w:u w:val="single"/>
        </w:rPr>
        <w:t>The neoliberalization of Chile encapsulated the hopes and agenda of American’s conservatives to privatize a significant portion of the state to market forces, to deregulate financial services and lower taxation, and above all, to suppress the power of trade unions</w:t>
      </w:r>
      <w:r w:rsidRPr="006E5CCE">
        <w:rPr>
          <w:rFonts w:eastAsia="Cambria" w:cs="Times New Roman"/>
          <w:sz w:val="16"/>
        </w:rPr>
        <w:t xml:space="preserve">. However, </w:t>
      </w:r>
      <w:r w:rsidRPr="006E5CCE">
        <w:rPr>
          <w:rFonts w:eastAsia="Cambria" w:cs="Times New Roman"/>
          <w:sz w:val="22"/>
          <w:highlight w:val="cyan"/>
          <w:u w:val="single"/>
        </w:rPr>
        <w:t>this domestic project to promote economic freedom</w:t>
      </w:r>
      <w:r w:rsidRPr="006E5CCE">
        <w:rPr>
          <w:rFonts w:eastAsia="Cambria" w:cs="Times New Roman"/>
          <w:sz w:val="16"/>
          <w:highlight w:val="cyan"/>
        </w:rPr>
        <w:t xml:space="preserve"> </w:t>
      </w:r>
      <w:r w:rsidRPr="006E5CCE">
        <w:rPr>
          <w:rFonts w:eastAsia="Cambria" w:cs="Times New Roman"/>
          <w:sz w:val="16"/>
        </w:rPr>
        <w:t xml:space="preserve">at home and abroad </w:t>
      </w:r>
      <w:r w:rsidRPr="006E5CCE">
        <w:rPr>
          <w:rFonts w:eastAsia="Cambria" w:cs="Times New Roman"/>
          <w:sz w:val="22"/>
          <w:highlight w:val="cyan"/>
          <w:u w:val="single"/>
        </w:rPr>
        <w:t xml:space="preserve">was </w:t>
      </w:r>
      <w:r w:rsidRPr="006E5CCE">
        <w:rPr>
          <w:rFonts w:eastAsia="Cambria" w:cs="Times New Roman"/>
          <w:sz w:val="22"/>
          <w:u w:val="single"/>
        </w:rPr>
        <w:t xml:space="preserve">fundamentally </w:t>
      </w:r>
      <w:r w:rsidRPr="006E5CCE">
        <w:rPr>
          <w:rFonts w:eastAsia="Cambria" w:cs="Times New Roman"/>
          <w:sz w:val="22"/>
          <w:highlight w:val="cyan"/>
          <w:u w:val="single"/>
        </w:rPr>
        <w:t>connected to the restoration of American hegemony</w:t>
      </w:r>
      <w:r w:rsidRPr="006E5CCE">
        <w:rPr>
          <w:rFonts w:eastAsia="Cambria" w:cs="Times New Roman"/>
          <w:sz w:val="16"/>
        </w:rPr>
        <w:t xml:space="preserve">. </w:t>
      </w:r>
      <w:r w:rsidRPr="006E5CCE">
        <w:rPr>
          <w:rFonts w:eastAsia="Cambria" w:cs="Times New Roman"/>
          <w:sz w:val="22"/>
          <w:u w:val="single"/>
        </w:rPr>
        <w:t>The Reagan revolution in the United States largely rested on the dual program of domestic economic neoliberalization and a pseudo-Keynesian massive armaments buildup</w:t>
      </w:r>
      <w:r w:rsidRPr="006E5CCE">
        <w:rPr>
          <w:rFonts w:eastAsia="Cambria" w:cs="Times New Roman"/>
          <w:sz w:val="16"/>
        </w:rPr>
        <w:t xml:space="preserve">. ‘‘The effect of what seemed to be a confused economic policy was,’’ as Grandin argues, ‘‘in retrospect, a cohesive transformation of American society and diplomacy—the institutionalizing of a perpetual system of global austerity that rendered political liberalism, both domestic and international, not viable.’’89 Arrighi argues that tight monetary policies were designed to resurrect confidence in the United States and its currency. However, austerity had significant repercussions for American domestic industry and led to a significant dismantling of trade unionism, an overarching neoconservative political goal. </w:t>
      </w:r>
      <w:r w:rsidRPr="006E5CCE">
        <w:rPr>
          <w:rFonts w:eastAsia="Cambria" w:cs="Times New Roman"/>
          <w:sz w:val="22"/>
          <w:u w:val="single"/>
        </w:rPr>
        <w:t>The great recession of the early 1980s was at the same time an engineered shock treatment that was designed to roll back inflation to the detriment of state welfare, while accentuating class power</w:t>
      </w:r>
      <w:r w:rsidRPr="006E5CCE">
        <w:rPr>
          <w:rFonts w:eastAsia="Cambria" w:cs="Times New Roman"/>
          <w:sz w:val="16"/>
        </w:rPr>
        <w:t xml:space="preserve">. Taxation changes primarily favored wealthy classes and </w:t>
      </w:r>
      <w:r w:rsidRPr="006E5CCE">
        <w:rPr>
          <w:rFonts w:eastAsia="Cambria" w:cs="Times New Roman"/>
          <w:sz w:val="22"/>
          <w:u w:val="single"/>
        </w:rPr>
        <w:t>financial deregulation opened up finance capital for enormous speculative bubbles over the subsequent thirty years.</w:t>
      </w:r>
      <w:r w:rsidRPr="006E5CCE">
        <w:rPr>
          <w:rFonts w:eastAsia="Cambria" w:cs="Times New Roman"/>
          <w:sz w:val="16"/>
        </w:rPr>
        <w:t xml:space="preserve"> The effect of this program of neoliberalization conjoined with the Reagan ‘‘rollback’’ of Soviet influence depoliticized such economic ‘‘shock’’ transformations at home and abroad. </w:t>
      </w:r>
      <w:r w:rsidRPr="006E5CCE">
        <w:rPr>
          <w:rFonts w:eastAsia="Cambria" w:cs="Times New Roman"/>
          <w:sz w:val="22"/>
          <w:u w:val="single"/>
        </w:rPr>
        <w:t>The neoliberalization of the state and society in the U</w:t>
      </w:r>
      <w:r w:rsidRPr="006E5CCE">
        <w:rPr>
          <w:rFonts w:eastAsia="Cambria" w:cs="Times New Roman"/>
          <w:sz w:val="16"/>
        </w:rPr>
        <w:t xml:space="preserve">nited </w:t>
      </w:r>
      <w:r w:rsidRPr="006E5CCE">
        <w:rPr>
          <w:rFonts w:eastAsia="Cambria" w:cs="Times New Roman"/>
          <w:sz w:val="22"/>
          <w:u w:val="single"/>
        </w:rPr>
        <w:t>S</w:t>
      </w:r>
      <w:r w:rsidRPr="006E5CCE">
        <w:rPr>
          <w:rFonts w:eastAsia="Cambria" w:cs="Times New Roman"/>
          <w:sz w:val="16"/>
        </w:rPr>
        <w:t xml:space="preserve">tates and the United Kingdom </w:t>
      </w:r>
      <w:r w:rsidRPr="006E5CCE">
        <w:rPr>
          <w:rFonts w:eastAsia="Cambria" w:cs="Times New Roman"/>
          <w:sz w:val="22"/>
          <w:u w:val="single"/>
        </w:rPr>
        <w:t>represents the normalization of pervious shock treatments experimented first and foremost within the Chilean neo-imperial crucibl</w:t>
      </w:r>
      <w:r w:rsidRPr="006E5CCE">
        <w:rPr>
          <w:rFonts w:eastAsia="Cambria" w:cs="Times New Roman"/>
          <w:sz w:val="16"/>
        </w:rPr>
        <w:t xml:space="preserve">e. </w:t>
      </w:r>
      <w:r w:rsidRPr="006E5CCE">
        <w:rPr>
          <w:rFonts w:eastAsia="Cambria" w:cs="Times New Roman"/>
          <w:sz w:val="22"/>
          <w:highlight w:val="cyan"/>
          <w:u w:val="single"/>
        </w:rPr>
        <w:t xml:space="preserve">This normalization of radical economic theories through hegemonic </w:t>
      </w:r>
      <w:r w:rsidRPr="006E5CCE">
        <w:rPr>
          <w:rFonts w:eastAsia="Cambria" w:cs="Times New Roman"/>
          <w:sz w:val="22"/>
          <w:u w:val="single"/>
        </w:rPr>
        <w:t xml:space="preserve">international circuits </w:t>
      </w:r>
      <w:r w:rsidRPr="006E5CCE">
        <w:rPr>
          <w:rFonts w:eastAsia="Cambria" w:cs="Times New Roman"/>
          <w:sz w:val="16"/>
        </w:rPr>
        <w:t xml:space="preserve">such as the IMF, the World Bank, </w:t>
      </w:r>
      <w:r w:rsidRPr="006E5CCE">
        <w:rPr>
          <w:rFonts w:eastAsia="Cambria"/>
          <w:b/>
          <w:i/>
          <w:iCs/>
          <w:sz w:val="22"/>
          <w:highlight w:val="cyan"/>
          <w:u w:val="single"/>
          <w:bdr w:val="single" w:sz="18" w:space="0" w:color="auto"/>
        </w:rPr>
        <w:t>academics</w:t>
      </w:r>
      <w:r w:rsidRPr="006E5CCE">
        <w:rPr>
          <w:rFonts w:eastAsia="Cambria" w:cs="Times New Roman"/>
          <w:sz w:val="22"/>
          <w:u w:val="single"/>
        </w:rPr>
        <w:t xml:space="preserve">, journalists, various semiprivate think tanks in the West, </w:t>
      </w:r>
      <w:r w:rsidRPr="006E5CCE">
        <w:rPr>
          <w:rFonts w:eastAsia="Cambria" w:cs="Times New Roman"/>
          <w:sz w:val="22"/>
          <w:highlight w:val="cyan"/>
          <w:u w:val="single"/>
        </w:rPr>
        <w:t xml:space="preserve">gave rise to </w:t>
      </w:r>
      <w:r w:rsidRPr="006E5CCE">
        <w:rPr>
          <w:rFonts w:eastAsia="Cambria" w:cs="Times New Roman"/>
          <w:sz w:val="16"/>
        </w:rPr>
        <w:t xml:space="preserve">what Bourdieu and Wacquant have termed </w:t>
      </w:r>
      <w:r w:rsidRPr="006E5CCE">
        <w:rPr>
          <w:rFonts w:eastAsia="Cambria" w:cs="Times New Roman"/>
          <w:sz w:val="22"/>
          <w:u w:val="single"/>
        </w:rPr>
        <w:t xml:space="preserve">a neoliberal vulgate that legitimizes </w:t>
      </w:r>
      <w:r w:rsidRPr="006E5CCE">
        <w:rPr>
          <w:rFonts w:eastAsia="Cambria" w:cs="Times New Roman"/>
          <w:sz w:val="22"/>
          <w:highlight w:val="cyan"/>
          <w:u w:val="single"/>
        </w:rPr>
        <w:t>a depoliticized program for structural reform across</w:t>
      </w:r>
      <w:r w:rsidRPr="006E5CCE">
        <w:rPr>
          <w:rFonts w:eastAsia="Cambria" w:cs="Times New Roman"/>
          <w:sz w:val="22"/>
          <w:u w:val="single"/>
        </w:rPr>
        <w:t xml:space="preserve"> not only </w:t>
      </w:r>
      <w:r w:rsidRPr="006E5CCE">
        <w:rPr>
          <w:rFonts w:eastAsia="Cambria" w:cs="Times New Roman"/>
          <w:sz w:val="22"/>
          <w:highlight w:val="cyan"/>
          <w:u w:val="single"/>
        </w:rPr>
        <w:t xml:space="preserve">the global South </w:t>
      </w:r>
      <w:r w:rsidRPr="006E5CCE">
        <w:rPr>
          <w:rFonts w:eastAsia="Cambria" w:cs="Times New Roman"/>
          <w:sz w:val="22"/>
          <w:u w:val="single"/>
        </w:rPr>
        <w:t>but also within the North as the only viable program to tackle the twin economic problems of growth and inflation</w:t>
      </w:r>
      <w:r w:rsidRPr="006E5CCE">
        <w:rPr>
          <w:rFonts w:eastAsia="Cambria" w:cs="Times New Roman"/>
          <w:sz w:val="16"/>
        </w:rPr>
        <w:t xml:space="preserve">. </w:t>
      </w:r>
      <w:r w:rsidRPr="006E5CCE">
        <w:rPr>
          <w:rFonts w:eastAsia="Cambria" w:cs="Times New Roman"/>
          <w:sz w:val="22"/>
          <w:u w:val="single"/>
        </w:rPr>
        <w:t>As opposed to Ikenberry who draws a straight line from 1945 to the present without so much as noting the significance of the crisis of American hegemony in the 1970s,</w:t>
      </w:r>
      <w:r w:rsidRPr="006E5CCE">
        <w:rPr>
          <w:rFonts w:eastAsia="Cambria" w:cs="Times New Roman"/>
          <w:sz w:val="16"/>
        </w:rPr>
        <w:t xml:space="preserve"> </w:t>
      </w:r>
      <w:r w:rsidRPr="006E5CCE">
        <w:rPr>
          <w:rFonts w:eastAsia="Cambria" w:cs="Times New Roman"/>
          <w:sz w:val="22"/>
          <w:u w:val="single"/>
        </w:rPr>
        <w:t>these years proved pivotal for a reassertion of hegemony through domestic and internationa</w:t>
      </w:r>
      <w:r w:rsidRPr="006E5CCE">
        <w:rPr>
          <w:rFonts w:eastAsia="Cambria" w:cs="Times New Roman"/>
          <w:sz w:val="16"/>
        </w:rPr>
        <w:t xml:space="preserve">l (i.e., throughout the global South) </w:t>
      </w:r>
      <w:r w:rsidRPr="006E5CCE">
        <w:rPr>
          <w:rFonts w:eastAsia="Cambria" w:cs="Times New Roman"/>
          <w:sz w:val="22"/>
          <w:u w:val="single"/>
        </w:rPr>
        <w:t>neoliberalization</w:t>
      </w:r>
      <w:r w:rsidRPr="006E5CCE">
        <w:rPr>
          <w:rFonts w:eastAsia="Cambria" w:cs="Times New Roman"/>
          <w:sz w:val="16"/>
        </w:rPr>
        <w:t xml:space="preserve">. </w:t>
      </w:r>
      <w:r w:rsidRPr="006E5CCE">
        <w:rPr>
          <w:rFonts w:eastAsia="Cambria" w:cs="Times New Roman"/>
          <w:sz w:val="22"/>
          <w:highlight w:val="cyan"/>
          <w:u w:val="single"/>
        </w:rPr>
        <w:t>This reassertion</w:t>
      </w:r>
      <w:r w:rsidRPr="006E5CCE">
        <w:rPr>
          <w:rFonts w:eastAsia="Cambria" w:cs="Times New Roman"/>
          <w:sz w:val="16"/>
          <w:highlight w:val="cyan"/>
        </w:rPr>
        <w:t xml:space="preserve"> </w:t>
      </w:r>
      <w:r w:rsidRPr="006E5CCE">
        <w:rPr>
          <w:rFonts w:eastAsia="Cambria" w:cs="Times New Roman"/>
          <w:sz w:val="16"/>
        </w:rPr>
        <w:t xml:space="preserve">could not be accomplished by military means, as demonstrated in Vietnam; it </w:t>
      </w:r>
      <w:r w:rsidRPr="006E5CCE">
        <w:rPr>
          <w:rFonts w:eastAsia="Cambria" w:cs="Times New Roman"/>
          <w:sz w:val="22"/>
          <w:highlight w:val="cyan"/>
          <w:u w:val="single"/>
        </w:rPr>
        <w:t xml:space="preserve">had to come through the radical transformation of </w:t>
      </w:r>
      <w:r w:rsidRPr="006E5CCE">
        <w:rPr>
          <w:rFonts w:eastAsia="Cambria"/>
          <w:b/>
          <w:iCs/>
          <w:sz w:val="22"/>
          <w:highlight w:val="cyan"/>
          <w:u w:val="single"/>
          <w:bdr w:val="single" w:sz="18" w:space="0" w:color="auto"/>
        </w:rPr>
        <w:t>domestic socioeconomic configurations</w:t>
      </w:r>
      <w:r w:rsidRPr="006E5CCE">
        <w:rPr>
          <w:rFonts w:eastAsia="Cambria" w:cs="Times New Roman"/>
          <w:sz w:val="22"/>
          <w:highlight w:val="cyan"/>
          <w:u w:val="single"/>
        </w:rPr>
        <w:t xml:space="preserve"> that would privilege specific classes that would realign the South within America’s neo-imperial orbit</w:t>
      </w:r>
      <w:r w:rsidRPr="006E5CCE">
        <w:rPr>
          <w:rFonts w:eastAsia="Cambria" w:cs="Times New Roman"/>
          <w:sz w:val="16"/>
          <w:highlight w:val="cyan"/>
        </w:rPr>
        <w:t xml:space="preserve">. </w:t>
      </w:r>
      <w:r w:rsidRPr="006E5CCE">
        <w:rPr>
          <w:rFonts w:eastAsia="Cambria" w:cs="Times New Roman"/>
          <w:sz w:val="16"/>
        </w:rPr>
        <w:t xml:space="preserve">But what also needs to be recognized is that </w:t>
      </w:r>
      <w:r w:rsidRPr="006E5CCE">
        <w:rPr>
          <w:rFonts w:eastAsia="Cambria" w:cs="Times New Roman"/>
          <w:sz w:val="22"/>
          <w:u w:val="single"/>
        </w:rPr>
        <w:t>this global American hegemonic reassertion was intimately tied to domestic (counterrevolutionary) changes beginning in the 1980s. This conjunction between the international and the domestic is more clearly seen in how ideas, norms, and practices are experimented with in certain spaces, travel across international hierarchical circuits, and return as normalized and legitimized.</w:t>
      </w:r>
    </w:p>
    <w:p w:rsidR="006E5CCE" w:rsidRPr="006E5CCE" w:rsidRDefault="006E5CCE" w:rsidP="006E5CCE">
      <w:pPr>
        <w:keepNext/>
        <w:keepLines/>
        <w:spacing w:before="200"/>
        <w:outlineLvl w:val="3"/>
        <w:rPr>
          <w:rFonts w:eastAsiaTheme="majorEastAsia" w:cstheme="majorBidi"/>
          <w:b/>
          <w:bCs/>
          <w:iCs/>
          <w:sz w:val="24"/>
        </w:rPr>
      </w:pPr>
      <w:r w:rsidRPr="006E5CCE">
        <w:rPr>
          <w:rFonts w:eastAsiaTheme="majorEastAsia" w:cstheme="majorBidi"/>
          <w:b/>
          <w:bCs/>
          <w:iCs/>
          <w:sz w:val="24"/>
        </w:rPr>
        <w:t>No naval impact – deterrence fails</w:t>
      </w:r>
    </w:p>
    <w:p w:rsidR="006E5CCE" w:rsidRPr="006E5CCE" w:rsidRDefault="006E5CCE" w:rsidP="006E5CCE">
      <w:r w:rsidRPr="006E5CCE">
        <w:rPr>
          <w:b/>
          <w:bCs/>
          <w:sz w:val="24"/>
          <w:szCs w:val="24"/>
          <w:u w:val="single"/>
        </w:rPr>
        <w:t>Daniel 2</w:t>
      </w:r>
      <w:r w:rsidRPr="006E5CCE">
        <w:t xml:space="preserve"> [Donald C.F. “The Future of American Naval Power: Propositions and Recommendations,” Globalization and American Power. Chapter 27.  Institute for National Strategic Studies National Defense University, http://www.ndu.edu/inss/Books/Books_2002/Globalization_and_Maritime_Power_Dec_02/0 1_toc.htm]</w:t>
      </w:r>
    </w:p>
    <w:p w:rsidR="006E5CCE" w:rsidRPr="006E5CCE" w:rsidRDefault="006E5CCE" w:rsidP="006E5CCE">
      <w:pPr>
        <w:ind w:right="288"/>
        <w:rPr>
          <w:rFonts w:eastAsia="Calibri" w:cs="Times New Roman"/>
          <w:bCs/>
          <w:szCs w:val="20"/>
          <w:u w:val="single"/>
        </w:rPr>
      </w:pPr>
      <w:r w:rsidRPr="006E5CCE">
        <w:rPr>
          <w:rFonts w:eastAsia="Calibri" w:cs="Times New Roman"/>
          <w:bCs/>
          <w:szCs w:val="20"/>
          <w:u w:val="single"/>
        </w:rPr>
        <w:t xml:space="preserve">In sum, there would seem to be a special role for the U.S. Navy in contingency response along littorals, but, </w:t>
      </w:r>
      <w:r w:rsidRPr="006E5CCE">
        <w:rPr>
          <w:rFonts w:eastAsia="Calibri" w:cs="Times New Roman"/>
          <w:b/>
          <w:bCs/>
          <w:szCs w:val="20"/>
          <w:u w:val="single"/>
        </w:rPr>
        <w:t xml:space="preserve">outside the context of a specific crisis, </w:t>
      </w:r>
      <w:r w:rsidRPr="006E5CCE">
        <w:rPr>
          <w:rFonts w:eastAsia="Calibri" w:cs="Times New Roman"/>
          <w:b/>
          <w:bCs/>
          <w:szCs w:val="20"/>
          <w:highlight w:val="yellow"/>
          <w:u w:val="single"/>
        </w:rPr>
        <w:t>constant</w:t>
      </w:r>
      <w:r w:rsidRPr="006E5CCE">
        <w:rPr>
          <w:rFonts w:eastAsia="Calibri" w:cs="Times New Roman"/>
          <w:b/>
          <w:bCs/>
          <w:szCs w:val="20"/>
          <w:u w:val="single"/>
        </w:rPr>
        <w:t xml:space="preserve"> day-to-day </w:t>
      </w:r>
      <w:r w:rsidRPr="006E5CCE">
        <w:rPr>
          <w:rFonts w:eastAsia="Calibri" w:cs="Times New Roman"/>
          <w:b/>
          <w:bCs/>
          <w:szCs w:val="20"/>
          <w:highlight w:val="yellow"/>
          <w:u w:val="single"/>
        </w:rPr>
        <w:t>presence does not</w:t>
      </w:r>
      <w:r w:rsidRPr="006E5CCE">
        <w:rPr>
          <w:rFonts w:eastAsia="Calibri" w:cs="Times New Roman"/>
          <w:b/>
          <w:bCs/>
          <w:szCs w:val="20"/>
          <w:u w:val="single"/>
        </w:rPr>
        <w:t xml:space="preserve"> do much to </w:t>
      </w:r>
      <w:r w:rsidRPr="006E5CCE">
        <w:rPr>
          <w:rFonts w:eastAsia="Calibri" w:cs="Times New Roman"/>
          <w:b/>
          <w:bCs/>
          <w:szCs w:val="20"/>
          <w:highlight w:val="yellow"/>
          <w:u w:val="single"/>
        </w:rPr>
        <w:t>deter unwanted behavior</w:t>
      </w:r>
      <w:r w:rsidRPr="006E5CCE">
        <w:rPr>
          <w:rFonts w:eastAsia="Calibri" w:cs="Times New Roman"/>
          <w:bCs/>
          <w:szCs w:val="20"/>
          <w:u w:val="single"/>
        </w:rPr>
        <w:t xml:space="preserve">. Thus, it would seem a raising of false expectations to argue, for example, that the “gapping of aircraft carriers in areas of potential crisis is an invitation to disaster—and therefore represents culpable negligence on the part of America’s defense decision-makers.”33 In the early 1960s, the United States maintained three aircraft carrier battlegroups in the Mediterranean Sea but later gradually found that it needed to scale back. Currently, a single battlegroup operates there for less than 9 months of the year on average. This is a significant reduction, but no one can prove that the Mediterranean region became less stable. Conversely, </w:t>
      </w:r>
      <w:r w:rsidRPr="006E5CCE">
        <w:rPr>
          <w:rFonts w:eastAsia="Calibri" w:cs="Times New Roman"/>
          <w:b/>
          <w:bCs/>
          <w:szCs w:val="20"/>
          <w:highlight w:val="yellow"/>
          <w:u w:val="single"/>
        </w:rPr>
        <w:t>the Navy began to maintain a regular presence in the</w:t>
      </w:r>
      <w:r w:rsidRPr="006E5CCE">
        <w:rPr>
          <w:rFonts w:eastAsia="Calibri" w:cs="Times New Roman"/>
          <w:b/>
          <w:bCs/>
          <w:szCs w:val="20"/>
          <w:u w:val="single"/>
        </w:rPr>
        <w:t xml:space="preserve"> Arabian </w:t>
      </w:r>
      <w:r w:rsidRPr="006E5CCE">
        <w:rPr>
          <w:rFonts w:eastAsia="Calibri" w:cs="Times New Roman"/>
          <w:b/>
          <w:bCs/>
          <w:szCs w:val="20"/>
          <w:highlight w:val="yellow"/>
          <w:u w:val="single"/>
        </w:rPr>
        <w:t>Gulf</w:t>
      </w:r>
      <w:r w:rsidRPr="006E5CCE">
        <w:rPr>
          <w:rFonts w:eastAsia="Calibri" w:cs="Times New Roman"/>
          <w:b/>
          <w:bCs/>
          <w:szCs w:val="20"/>
          <w:u w:val="single"/>
        </w:rPr>
        <w:t xml:space="preserve"> in 1979, but </w:t>
      </w:r>
      <w:r w:rsidRPr="006E5CCE">
        <w:rPr>
          <w:rFonts w:eastAsia="Calibri" w:cs="Times New Roman"/>
          <w:b/>
          <w:bCs/>
          <w:szCs w:val="20"/>
          <w:highlight w:val="yellow"/>
          <w:u w:val="single"/>
        </w:rPr>
        <w:t>this did not prevent Iran or Iraq from attacking ships during their war</w:t>
      </w:r>
      <w:r w:rsidRPr="006E5CCE">
        <w:rPr>
          <w:rFonts w:eastAsia="Calibri" w:cs="Times New Roman"/>
          <w:bCs/>
          <w:szCs w:val="20"/>
          <w:u w:val="single"/>
        </w:rPr>
        <w:t xml:space="preserve">. In the 1980s, attacks generally increased in number over the 8 years of the war.  </w:t>
      </w:r>
      <w:r w:rsidRPr="006E5CCE">
        <w:rPr>
          <w:rFonts w:eastAsia="Calibri" w:cs="Times New Roman"/>
          <w:b/>
          <w:bCs/>
          <w:szCs w:val="20"/>
          <w:u w:val="single"/>
        </w:rPr>
        <w:t xml:space="preserve">As for deterring the initiation of a crisis in the first place, </w:t>
      </w:r>
      <w:r w:rsidRPr="006E5CCE">
        <w:rPr>
          <w:rFonts w:eastAsia="Calibri" w:cs="Times New Roman"/>
          <w:b/>
          <w:bCs/>
          <w:szCs w:val="20"/>
          <w:highlight w:val="yellow"/>
          <w:u w:val="single"/>
        </w:rPr>
        <w:t>it is</w:t>
      </w:r>
      <w:r w:rsidRPr="006E5CCE">
        <w:rPr>
          <w:rFonts w:eastAsia="Calibri" w:cs="Times New Roman"/>
          <w:b/>
          <w:bCs/>
          <w:szCs w:val="20"/>
          <w:u w:val="single"/>
        </w:rPr>
        <w:t xml:space="preserve"> essentially im</w:t>
      </w:r>
      <w:r w:rsidRPr="006E5CCE">
        <w:rPr>
          <w:rFonts w:eastAsia="Calibri" w:cs="Times New Roman"/>
          <w:b/>
          <w:bCs/>
          <w:szCs w:val="20"/>
          <w:highlight w:val="yellow"/>
          <w:u w:val="single"/>
        </w:rPr>
        <w:t>possible</w:t>
      </w:r>
      <w:r w:rsidRPr="006E5CCE">
        <w:rPr>
          <w:rFonts w:eastAsia="Calibri" w:cs="Times New Roman"/>
          <w:b/>
          <w:bCs/>
          <w:szCs w:val="20"/>
          <w:u w:val="single"/>
        </w:rPr>
        <w:t xml:space="preserve"> for</w:t>
      </w:r>
      <w:r w:rsidRPr="006E5CCE">
        <w:rPr>
          <w:rFonts w:eastAsia="Calibri" w:cs="Times New Roman"/>
          <w:bCs/>
          <w:sz w:val="22"/>
          <w:szCs w:val="24"/>
          <w:u w:val="single"/>
        </w:rPr>
        <w:t xml:space="preserve"> </w:t>
      </w:r>
      <w:r w:rsidRPr="006E5CCE">
        <w:rPr>
          <w:rFonts w:eastAsia="Calibri" w:cs="Times New Roman"/>
          <w:bCs/>
          <w:szCs w:val="20"/>
          <w:u w:val="single"/>
        </w:rPr>
        <w:t>an outsider</w:t>
      </w:r>
      <w:r w:rsidRPr="006E5CCE">
        <w:rPr>
          <w:rFonts w:eastAsia="Calibri" w:cs="Times New Roman"/>
          <w:bCs/>
          <w:sz w:val="22"/>
          <w:szCs w:val="24"/>
          <w:u w:val="single"/>
        </w:rPr>
        <w:t xml:space="preserve"> </w:t>
      </w:r>
      <w:r w:rsidRPr="006E5CCE">
        <w:rPr>
          <w:rFonts w:eastAsia="Calibri" w:cs="Times New Roman"/>
          <w:b/>
          <w:bCs/>
          <w:szCs w:val="20"/>
          <w:highlight w:val="yellow"/>
          <w:u w:val="single"/>
        </w:rPr>
        <w:t>to prove</w:t>
      </w:r>
      <w:r w:rsidRPr="006E5CCE">
        <w:rPr>
          <w:rFonts w:eastAsia="Calibri" w:cs="Times New Roman"/>
          <w:b/>
          <w:bCs/>
          <w:szCs w:val="20"/>
          <w:u w:val="single"/>
        </w:rPr>
        <w:t xml:space="preserve"> that such </w:t>
      </w:r>
      <w:r w:rsidRPr="006E5CCE">
        <w:rPr>
          <w:rFonts w:eastAsia="Calibri" w:cs="Times New Roman"/>
          <w:b/>
          <w:bCs/>
          <w:szCs w:val="20"/>
          <w:highlight w:val="yellow"/>
          <w:u w:val="single"/>
        </w:rPr>
        <w:t>deterrence was successful</w:t>
      </w:r>
      <w:r w:rsidRPr="006E5CCE">
        <w:rPr>
          <w:rFonts w:eastAsia="Calibri" w:cs="Times New Roman"/>
          <w:bCs/>
          <w:szCs w:val="20"/>
          <w:u w:val="single"/>
        </w:rPr>
        <w:t xml:space="preserve"> except in the rare case in which a deterred party admits that he was deterred and states the reasons.  Adam </w:t>
      </w:r>
      <w:r w:rsidRPr="006E5CCE">
        <w:rPr>
          <w:rFonts w:eastAsia="Calibri" w:cs="Times New Roman"/>
          <w:b/>
          <w:bCs/>
          <w:szCs w:val="20"/>
          <w:highlight w:val="yellow"/>
          <w:u w:val="single"/>
        </w:rPr>
        <w:t>Siegel</w:t>
      </w:r>
      <w:r w:rsidRPr="006E5CCE">
        <w:rPr>
          <w:rFonts w:eastAsia="Calibri" w:cs="Times New Roman"/>
          <w:bCs/>
          <w:szCs w:val="20"/>
          <w:u w:val="single"/>
        </w:rPr>
        <w:t xml:space="preserve">, John </w:t>
      </w:r>
      <w:r w:rsidRPr="006E5CCE">
        <w:rPr>
          <w:rFonts w:eastAsia="Calibri" w:cs="Times New Roman"/>
          <w:b/>
          <w:bCs/>
          <w:szCs w:val="20"/>
          <w:highlight w:val="yellow"/>
          <w:u w:val="single"/>
        </w:rPr>
        <w:t>Arquilla</w:t>
      </w:r>
      <w:r w:rsidRPr="006E5CCE">
        <w:rPr>
          <w:rFonts w:eastAsia="Calibri" w:cs="Times New Roman"/>
          <w:bCs/>
          <w:szCs w:val="20"/>
          <w:u w:val="single"/>
        </w:rPr>
        <w:t xml:space="preserve">, Paul </w:t>
      </w:r>
      <w:r w:rsidRPr="006E5CCE">
        <w:rPr>
          <w:rFonts w:eastAsia="Calibri" w:cs="Times New Roman"/>
          <w:b/>
          <w:bCs/>
          <w:szCs w:val="20"/>
          <w:highlight w:val="yellow"/>
          <w:u w:val="single"/>
        </w:rPr>
        <w:t>Huth</w:t>
      </w:r>
      <w:r w:rsidRPr="006E5CCE">
        <w:rPr>
          <w:rFonts w:eastAsia="Calibri" w:cs="Times New Roman"/>
          <w:bCs/>
          <w:szCs w:val="20"/>
          <w:u w:val="single"/>
        </w:rPr>
        <w:t xml:space="preserve">, Paul </w:t>
      </w:r>
      <w:r w:rsidRPr="006E5CCE">
        <w:rPr>
          <w:rFonts w:eastAsia="Calibri" w:cs="Times New Roman"/>
          <w:b/>
          <w:bCs/>
          <w:szCs w:val="20"/>
          <w:highlight w:val="yellow"/>
          <w:u w:val="single"/>
        </w:rPr>
        <w:t>Davis, and</w:t>
      </w:r>
      <w:r w:rsidRPr="006E5CCE">
        <w:rPr>
          <w:rFonts w:eastAsia="Calibri" w:cs="Times New Roman"/>
          <w:bCs/>
          <w:szCs w:val="20"/>
          <w:u w:val="single"/>
        </w:rPr>
        <w:t xml:space="preserve"> a </w:t>
      </w:r>
      <w:r w:rsidRPr="006E5CCE">
        <w:rPr>
          <w:rFonts w:eastAsia="Calibri" w:cs="Times New Roman"/>
          <w:b/>
          <w:bCs/>
          <w:szCs w:val="20"/>
          <w:highlight w:val="yellow"/>
          <w:u w:val="single"/>
        </w:rPr>
        <w:t>Rutgers</w:t>
      </w:r>
      <w:r w:rsidRPr="006E5CCE">
        <w:rPr>
          <w:rFonts w:eastAsia="Calibri" w:cs="Times New Roman"/>
          <w:b/>
          <w:bCs/>
          <w:szCs w:val="20"/>
          <w:u w:val="single"/>
        </w:rPr>
        <w:t xml:space="preserve"> Center for Global Security and Democracy</w:t>
      </w:r>
      <w:r w:rsidRPr="006E5CCE">
        <w:rPr>
          <w:rFonts w:eastAsia="Calibri" w:cs="Times New Roman"/>
          <w:bCs/>
          <w:szCs w:val="20"/>
          <w:u w:val="single"/>
        </w:rPr>
        <w:t xml:space="preserve"> team led by Edward Rhodes </w:t>
      </w:r>
      <w:r w:rsidRPr="006E5CCE">
        <w:rPr>
          <w:rFonts w:eastAsia="Calibri" w:cs="Times New Roman"/>
          <w:b/>
          <w:bCs/>
          <w:szCs w:val="20"/>
          <w:u w:val="single"/>
        </w:rPr>
        <w:t xml:space="preserve">have each </w:t>
      </w:r>
      <w:r w:rsidRPr="006E5CCE">
        <w:rPr>
          <w:rFonts w:eastAsia="Calibri" w:cs="Times New Roman"/>
          <w:b/>
          <w:bCs/>
          <w:szCs w:val="20"/>
          <w:highlight w:val="yellow"/>
          <w:u w:val="single"/>
        </w:rPr>
        <w:t>attempted to study</w:t>
      </w:r>
      <w:r w:rsidRPr="006E5CCE">
        <w:rPr>
          <w:rFonts w:eastAsia="Calibri" w:cs="Times New Roman"/>
          <w:b/>
          <w:bCs/>
          <w:szCs w:val="20"/>
          <w:u w:val="single"/>
        </w:rPr>
        <w:t xml:space="preserve"> the </w:t>
      </w:r>
      <w:r w:rsidRPr="006E5CCE">
        <w:rPr>
          <w:rFonts w:eastAsia="Calibri" w:cs="Times New Roman"/>
          <w:b/>
          <w:bCs/>
          <w:szCs w:val="20"/>
          <w:highlight w:val="yellow"/>
          <w:u w:val="single"/>
        </w:rPr>
        <w:t>effects of forward presence and</w:t>
      </w:r>
      <w:r w:rsidRPr="006E5CCE">
        <w:rPr>
          <w:rFonts w:eastAsia="Calibri" w:cs="Times New Roman"/>
          <w:b/>
          <w:bCs/>
          <w:szCs w:val="20"/>
          <w:u w:val="single"/>
        </w:rPr>
        <w:t xml:space="preserve"> general </w:t>
      </w:r>
      <w:r w:rsidRPr="006E5CCE">
        <w:rPr>
          <w:rFonts w:eastAsia="Calibri" w:cs="Times New Roman"/>
          <w:b/>
          <w:bCs/>
          <w:szCs w:val="20"/>
          <w:highlight w:val="yellow"/>
          <w:u w:val="single"/>
        </w:rPr>
        <w:t>deterrence</w:t>
      </w:r>
      <w:r w:rsidRPr="006E5CCE">
        <w:rPr>
          <w:rFonts w:eastAsia="Calibri" w:cs="Times New Roman"/>
          <w:bCs/>
          <w:szCs w:val="20"/>
          <w:u w:val="single"/>
        </w:rPr>
        <w:t xml:space="preserve">. The deficiency of such study is always in making the definitive link between them. </w:t>
      </w:r>
      <w:r w:rsidRPr="006E5CCE">
        <w:rPr>
          <w:rFonts w:eastAsia="Calibri" w:cs="Times New Roman"/>
          <w:b/>
          <w:bCs/>
          <w:szCs w:val="20"/>
          <w:u w:val="single"/>
        </w:rPr>
        <w:t>The majority of these studies suggest that “</w:t>
      </w:r>
      <w:r w:rsidRPr="006E5CCE">
        <w:rPr>
          <w:rFonts w:eastAsia="Calibri" w:cs="Times New Roman"/>
          <w:b/>
          <w:bCs/>
          <w:szCs w:val="20"/>
          <w:highlight w:val="yellow"/>
          <w:u w:val="single"/>
        </w:rPr>
        <w:t>[h]istorically seapower has not done well as a deterrent</w:t>
      </w:r>
      <w:r w:rsidRPr="006E5CCE">
        <w:rPr>
          <w:rFonts w:eastAsia="Calibri" w:cs="Times New Roman"/>
          <w:b/>
          <w:bCs/>
          <w:szCs w:val="20"/>
          <w:u w:val="single"/>
        </w:rPr>
        <w:t xml:space="preserve">” </w:t>
      </w:r>
      <w:r w:rsidRPr="006E5CCE">
        <w:rPr>
          <w:rFonts w:eastAsia="Calibri" w:cs="Times New Roman"/>
          <w:b/>
          <w:bCs/>
          <w:szCs w:val="20"/>
          <w:highlight w:val="yellow"/>
          <w:u w:val="single"/>
        </w:rPr>
        <w:t>in preventing</w:t>
      </w:r>
      <w:r w:rsidRPr="006E5CCE">
        <w:rPr>
          <w:rFonts w:eastAsia="Calibri" w:cs="Times New Roman"/>
          <w:b/>
          <w:bCs/>
          <w:szCs w:val="20"/>
          <w:u w:val="single"/>
        </w:rPr>
        <w:t xml:space="preserve"> the outbreak of </w:t>
      </w:r>
      <w:r w:rsidRPr="006E5CCE">
        <w:rPr>
          <w:rFonts w:eastAsia="Calibri" w:cs="Times New Roman"/>
          <w:b/>
          <w:bCs/>
          <w:szCs w:val="20"/>
          <w:highlight w:val="yellow"/>
          <w:u w:val="single"/>
        </w:rPr>
        <w:t>conflicts</w:t>
      </w:r>
      <w:r w:rsidRPr="006E5CCE">
        <w:rPr>
          <w:rFonts w:eastAsia="Calibri" w:cs="Times New Roman"/>
          <w:b/>
          <w:bCs/>
          <w:szCs w:val="20"/>
          <w:u w:val="single"/>
        </w:rPr>
        <w:t xml:space="preserve">, principally </w:t>
      </w:r>
      <w:r w:rsidRPr="006E5CCE">
        <w:rPr>
          <w:rFonts w:eastAsia="Calibri" w:cs="Times New Roman"/>
          <w:b/>
          <w:bCs/>
          <w:szCs w:val="20"/>
          <w:highlight w:val="yellow"/>
          <w:u w:val="single"/>
        </w:rPr>
        <w:t>because</w:t>
      </w:r>
      <w:r w:rsidRPr="006E5CCE">
        <w:rPr>
          <w:rFonts w:eastAsia="Calibri" w:cs="Times New Roman"/>
          <w:b/>
          <w:bCs/>
          <w:szCs w:val="20"/>
          <w:u w:val="single"/>
        </w:rPr>
        <w:t xml:space="preserve"> </w:t>
      </w:r>
      <w:r w:rsidRPr="006E5CCE">
        <w:rPr>
          <w:rFonts w:eastAsia="Calibri" w:cs="Times New Roman"/>
          <w:b/>
          <w:bCs/>
          <w:szCs w:val="20"/>
          <w:highlight w:val="yellow"/>
          <w:u w:val="single"/>
        </w:rPr>
        <w:t>land-based powers not dependent on</w:t>
      </w:r>
      <w:r w:rsidRPr="006E5CCE">
        <w:rPr>
          <w:rFonts w:eastAsia="Calibri" w:cs="Times New Roman"/>
          <w:b/>
          <w:bCs/>
          <w:szCs w:val="20"/>
          <w:u w:val="single"/>
        </w:rPr>
        <w:t xml:space="preserve"> overseas </w:t>
      </w:r>
      <w:r w:rsidRPr="006E5CCE">
        <w:rPr>
          <w:rFonts w:eastAsia="Calibri" w:cs="Times New Roman"/>
          <w:b/>
          <w:bCs/>
          <w:szCs w:val="20"/>
          <w:highlight w:val="yellow"/>
          <w:u w:val="single"/>
        </w:rPr>
        <w:t>trade are</w:t>
      </w:r>
      <w:r w:rsidRPr="006E5CCE">
        <w:rPr>
          <w:rFonts w:eastAsia="Calibri" w:cs="Times New Roman"/>
          <w:b/>
          <w:bCs/>
          <w:szCs w:val="20"/>
          <w:u w:val="single"/>
        </w:rPr>
        <w:t xml:space="preserve"> relatively “</w:t>
      </w:r>
      <w:r w:rsidRPr="006E5CCE">
        <w:rPr>
          <w:rFonts w:eastAsia="Calibri" w:cs="Times New Roman"/>
          <w:b/>
          <w:bCs/>
          <w:szCs w:val="20"/>
          <w:highlight w:val="yellow"/>
          <w:u w:val="single"/>
        </w:rPr>
        <w:t>insensitive</w:t>
      </w:r>
      <w:r w:rsidRPr="006E5CCE">
        <w:rPr>
          <w:rFonts w:eastAsia="Calibri" w:cs="Times New Roman"/>
          <w:b/>
          <w:bCs/>
          <w:szCs w:val="20"/>
          <w:u w:val="single"/>
        </w:rPr>
        <w:t xml:space="preserve">” </w:t>
      </w:r>
      <w:r w:rsidRPr="006E5CCE">
        <w:rPr>
          <w:rFonts w:eastAsia="Calibri" w:cs="Times New Roman"/>
          <w:b/>
          <w:bCs/>
          <w:szCs w:val="20"/>
          <w:highlight w:val="yellow"/>
          <w:u w:val="single"/>
        </w:rPr>
        <w:t>to</w:t>
      </w:r>
      <w:r w:rsidRPr="006E5CCE">
        <w:rPr>
          <w:rFonts w:eastAsia="Calibri" w:cs="Times New Roman"/>
          <w:b/>
          <w:bCs/>
          <w:szCs w:val="20"/>
          <w:u w:val="single"/>
        </w:rPr>
        <w:t xml:space="preserve"> the operations of </w:t>
      </w:r>
      <w:r w:rsidRPr="006E5CCE">
        <w:rPr>
          <w:rFonts w:eastAsia="Calibri" w:cs="Times New Roman"/>
          <w:b/>
          <w:bCs/>
          <w:szCs w:val="20"/>
          <w:highlight w:val="yellow"/>
          <w:u w:val="single"/>
        </w:rPr>
        <w:t>naval forces</w:t>
      </w:r>
      <w:r w:rsidRPr="006E5CCE">
        <w:rPr>
          <w:rFonts w:eastAsia="Calibri" w:cs="Times New Roman"/>
          <w:bCs/>
          <w:szCs w:val="20"/>
          <w:u w:val="single"/>
        </w:rPr>
        <w:t>.</w:t>
      </w:r>
    </w:p>
    <w:p w:rsidR="006E5CCE" w:rsidRPr="006E5CCE" w:rsidRDefault="006E5CCE" w:rsidP="006E5CCE">
      <w:pPr>
        <w:rPr>
          <w:rFonts w:eastAsia="Cambria" w:cs="Times New Roman"/>
        </w:rPr>
      </w:pPr>
    </w:p>
    <w:p w:rsidR="006E5CCE" w:rsidRPr="006E5CCE" w:rsidRDefault="006E5CCE" w:rsidP="006E5CCE">
      <w:pPr>
        <w:rPr>
          <w:rFonts w:eastAsia="Cambria" w:cs="Times New Roman"/>
        </w:rPr>
      </w:pPr>
    </w:p>
    <w:p w:rsidR="006E5CCE" w:rsidRPr="006E5CCE" w:rsidRDefault="006E5CCE" w:rsidP="006E5CCE">
      <w:pPr>
        <w:keepNext/>
        <w:keepLines/>
        <w:pageBreakBefore/>
        <w:spacing w:before="200"/>
        <w:jc w:val="center"/>
        <w:outlineLvl w:val="2"/>
        <w:rPr>
          <w:rFonts w:eastAsia="MS Gothic" w:cs="Times New Roman"/>
          <w:b/>
          <w:bCs/>
          <w:sz w:val="32"/>
          <w:u w:val="single"/>
        </w:rPr>
      </w:pPr>
      <w:r w:rsidRPr="006E5CCE">
        <w:rPr>
          <w:rFonts w:eastAsia="MS Gothic" w:cs="Times New Roman"/>
          <w:b/>
          <w:bCs/>
          <w:sz w:val="32"/>
          <w:u w:val="single"/>
        </w:rPr>
        <w:t>Econ</w:t>
      </w:r>
    </w:p>
    <w:p w:rsidR="006E5CCE" w:rsidRPr="006E5CCE" w:rsidRDefault="006E5CCE" w:rsidP="006E5CCE">
      <w:pPr>
        <w:keepNext/>
        <w:keepLines/>
        <w:spacing w:before="200"/>
        <w:outlineLvl w:val="3"/>
        <w:rPr>
          <w:rFonts w:eastAsia="MS Gothic" w:cs="Times New Roman"/>
          <w:b/>
          <w:bCs/>
          <w:iCs/>
          <w:sz w:val="24"/>
        </w:rPr>
      </w:pPr>
      <w:r w:rsidRPr="006E5CCE">
        <w:rPr>
          <w:rFonts w:eastAsia="MS Gothic" w:cs="Times New Roman"/>
          <w:b/>
          <w:bCs/>
          <w:iCs/>
          <w:sz w:val="24"/>
        </w:rPr>
        <w:t>No impact to the economy</w:t>
      </w:r>
    </w:p>
    <w:p w:rsidR="006E5CCE" w:rsidRPr="006E5CCE" w:rsidRDefault="006E5CCE" w:rsidP="006E5CCE">
      <w:pPr>
        <w:rPr>
          <w:rFonts w:eastAsia="Times New Roman"/>
          <w:szCs w:val="20"/>
        </w:rPr>
      </w:pPr>
      <w:r w:rsidRPr="006E5CCE">
        <w:rPr>
          <w:rFonts w:eastAsia="Times New Roman"/>
          <w:szCs w:val="20"/>
        </w:rPr>
        <w:t xml:space="preserve">Thomas P.M. </w:t>
      </w:r>
      <w:r w:rsidRPr="006E5CCE">
        <w:rPr>
          <w:rFonts w:eastAsia="Cambria"/>
          <w:b/>
          <w:bCs/>
          <w:color w:val="000000"/>
          <w:sz w:val="24"/>
          <w:u w:val="single"/>
        </w:rPr>
        <w:t>Barnett</w:t>
      </w:r>
      <w:r w:rsidRPr="006E5CCE">
        <w:rPr>
          <w:rFonts w:eastAsia="Times New Roman"/>
          <w:szCs w:val="20"/>
        </w:rPr>
        <w:t xml:space="preserve"> (senior managing director of Enterra Solutions LLC and a contributing editor/online columnist for Esquire magazine) August </w:t>
      </w:r>
      <w:r w:rsidRPr="006E5CCE">
        <w:rPr>
          <w:rFonts w:eastAsia="Cambria"/>
          <w:bCs/>
          <w:color w:val="000000"/>
          <w:szCs w:val="20"/>
        </w:rPr>
        <w:t>20</w:t>
      </w:r>
      <w:r w:rsidRPr="006E5CCE">
        <w:rPr>
          <w:rFonts w:eastAsia="Cambria"/>
          <w:b/>
          <w:bCs/>
          <w:color w:val="000000"/>
          <w:sz w:val="24"/>
          <w:u w:val="single"/>
        </w:rPr>
        <w:t>09</w:t>
      </w:r>
      <w:r w:rsidRPr="006E5CCE">
        <w:rPr>
          <w:rFonts w:eastAsia="Times New Roman"/>
          <w:b/>
          <w:szCs w:val="20"/>
        </w:rPr>
        <w:t xml:space="preserve"> </w:t>
      </w:r>
      <w:r w:rsidRPr="006E5CCE">
        <w:rPr>
          <w:rFonts w:eastAsia="Times New Roman"/>
          <w:szCs w:val="20"/>
        </w:rPr>
        <w:t>“The New Rules: Security Remains Stable Amid Financial Crisis” http://www.aprodex.com/the-new-rules--security-remains-stable-amid-financial-crisis-398-bl.aspx</w:t>
      </w:r>
    </w:p>
    <w:p w:rsidR="006E5CCE" w:rsidRPr="006E5CCE" w:rsidRDefault="006E5CCE" w:rsidP="006E5CCE">
      <w:pPr>
        <w:rPr>
          <w:rFonts w:eastAsia="Times New Roman"/>
          <w:szCs w:val="20"/>
          <w:u w:val="single"/>
        </w:rPr>
      </w:pPr>
    </w:p>
    <w:p w:rsidR="006E5CCE" w:rsidRPr="006E5CCE" w:rsidRDefault="006E5CCE" w:rsidP="006E5CCE">
      <w:pPr>
        <w:rPr>
          <w:rFonts w:eastAsia="Times New Roman"/>
          <w:szCs w:val="20"/>
        </w:rPr>
      </w:pPr>
      <w:r w:rsidRPr="006E5CCE">
        <w:rPr>
          <w:rFonts w:eastAsia="Times New Roman"/>
          <w:szCs w:val="20"/>
          <w:u w:val="single"/>
        </w:rPr>
        <w:t>When the global financial crisis struck</w:t>
      </w:r>
      <w:r w:rsidRPr="006E5CCE">
        <w:rPr>
          <w:rFonts w:eastAsia="Times New Roman"/>
          <w:szCs w:val="20"/>
        </w:rPr>
        <w:t xml:space="preserve"> roughly a year ago, </w:t>
      </w:r>
      <w:r w:rsidRPr="006E5CCE">
        <w:rPr>
          <w:rFonts w:eastAsia="Times New Roman"/>
          <w:szCs w:val="20"/>
          <w:u w:val="single"/>
        </w:rPr>
        <w:t>the blogosphere was ablaze with all sorts of scary predictions of,</w:t>
      </w:r>
      <w:r w:rsidRPr="006E5CCE">
        <w:rPr>
          <w:rFonts w:eastAsia="Times New Roman"/>
          <w:szCs w:val="20"/>
        </w:rPr>
        <w:t xml:space="preserve"> and commentary regarding, </w:t>
      </w:r>
      <w:r w:rsidRPr="006E5CCE">
        <w:rPr>
          <w:rFonts w:eastAsia="Times New Roman"/>
          <w:szCs w:val="20"/>
          <w:u w:val="single"/>
        </w:rPr>
        <w:t>ensuing conflict and wars</w:t>
      </w:r>
      <w:r w:rsidRPr="006E5CCE">
        <w:rPr>
          <w:rFonts w:eastAsia="Times New Roman"/>
          <w:szCs w:val="20"/>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6E5CCE">
        <w:rPr>
          <w:rFonts w:eastAsia="Times New Roman"/>
          <w:bCs/>
          <w:szCs w:val="20"/>
          <w:highlight w:val="cyan"/>
          <w:u w:val="single"/>
        </w:rPr>
        <w:t>globalization's first</w:t>
      </w:r>
      <w:r w:rsidRPr="006E5CCE">
        <w:rPr>
          <w:rFonts w:eastAsia="Times New Roman"/>
          <w:szCs w:val="20"/>
          <w:u w:val="single"/>
        </w:rPr>
        <w:t xml:space="preserve"> truly </w:t>
      </w:r>
      <w:r w:rsidRPr="006E5CCE">
        <w:rPr>
          <w:rFonts w:eastAsia="Times New Roman"/>
          <w:bCs/>
          <w:szCs w:val="20"/>
          <w:highlight w:val="cyan"/>
          <w:u w:val="single"/>
        </w:rPr>
        <w:t>worldwide recession has</w:t>
      </w:r>
      <w:r w:rsidRPr="006E5CCE">
        <w:rPr>
          <w:rFonts w:eastAsia="Times New Roman"/>
          <w:bCs/>
          <w:szCs w:val="20"/>
          <w:u w:val="single"/>
        </w:rPr>
        <w:t xml:space="preserve"> </w:t>
      </w:r>
      <w:r w:rsidRPr="006E5CCE">
        <w:rPr>
          <w:rFonts w:eastAsia="Times New Roman"/>
          <w:szCs w:val="20"/>
          <w:u w:val="single"/>
        </w:rPr>
        <w:t>had virtually</w:t>
      </w:r>
      <w:r w:rsidRPr="006E5CCE">
        <w:rPr>
          <w:rFonts w:eastAsia="Times New Roman"/>
          <w:bCs/>
          <w:szCs w:val="20"/>
          <w:u w:val="single"/>
        </w:rPr>
        <w:t xml:space="preserve"> </w:t>
      </w:r>
      <w:r w:rsidRPr="006E5CCE">
        <w:rPr>
          <w:rFonts w:eastAsia="Times New Roman"/>
          <w:bCs/>
          <w:szCs w:val="20"/>
          <w:highlight w:val="cyan"/>
          <w:u w:val="single"/>
        </w:rPr>
        <w:t>no impact</w:t>
      </w:r>
      <w:r w:rsidRPr="006E5CCE">
        <w:rPr>
          <w:rFonts w:eastAsia="Times New Roman"/>
          <w:bCs/>
          <w:szCs w:val="20"/>
          <w:u w:val="single"/>
        </w:rPr>
        <w:t xml:space="preserve"> </w:t>
      </w:r>
      <w:r w:rsidRPr="006E5CCE">
        <w:rPr>
          <w:rFonts w:eastAsia="Times New Roman"/>
          <w:szCs w:val="20"/>
          <w:u w:val="single"/>
        </w:rPr>
        <w:t>whatsoever</w:t>
      </w:r>
      <w:r w:rsidRPr="006E5CCE">
        <w:rPr>
          <w:rFonts w:eastAsia="Times New Roman"/>
          <w:bCs/>
          <w:szCs w:val="20"/>
          <w:u w:val="single"/>
        </w:rPr>
        <w:t xml:space="preserve"> </w:t>
      </w:r>
      <w:r w:rsidRPr="006E5CCE">
        <w:rPr>
          <w:rFonts w:eastAsia="Times New Roman"/>
          <w:bCs/>
          <w:szCs w:val="20"/>
          <w:highlight w:val="cyan"/>
          <w:u w:val="single"/>
        </w:rPr>
        <w:t>on the</w:t>
      </w:r>
      <w:r w:rsidRPr="006E5CCE">
        <w:rPr>
          <w:rFonts w:eastAsia="Times New Roman"/>
          <w:bCs/>
          <w:szCs w:val="20"/>
          <w:u w:val="single"/>
        </w:rPr>
        <w:t xml:space="preserve"> </w:t>
      </w:r>
      <w:r w:rsidRPr="006E5CCE">
        <w:rPr>
          <w:rFonts w:eastAsia="Times New Roman"/>
          <w:szCs w:val="20"/>
          <w:u w:val="single"/>
        </w:rPr>
        <w:t>international</w:t>
      </w:r>
      <w:r w:rsidRPr="006E5CCE">
        <w:rPr>
          <w:rFonts w:eastAsia="Times New Roman"/>
          <w:bCs/>
          <w:szCs w:val="20"/>
          <w:u w:val="single"/>
        </w:rPr>
        <w:t xml:space="preserve"> </w:t>
      </w:r>
      <w:r w:rsidRPr="006E5CCE">
        <w:rPr>
          <w:rFonts w:eastAsia="Times New Roman"/>
          <w:bCs/>
          <w:szCs w:val="20"/>
          <w:highlight w:val="cyan"/>
          <w:u w:val="single"/>
        </w:rPr>
        <w:t>security landscape. None of the</w:t>
      </w:r>
      <w:r w:rsidRPr="006E5CCE">
        <w:rPr>
          <w:rFonts w:eastAsia="Times New Roman"/>
          <w:bCs/>
          <w:szCs w:val="20"/>
          <w:u w:val="single"/>
        </w:rPr>
        <w:t xml:space="preserve"> </w:t>
      </w:r>
      <w:r w:rsidRPr="006E5CCE">
        <w:rPr>
          <w:rFonts w:eastAsia="Times New Roman"/>
          <w:szCs w:val="20"/>
          <w:u w:val="single"/>
        </w:rPr>
        <w:t xml:space="preserve">more than three-dozen </w:t>
      </w:r>
      <w:r w:rsidRPr="006E5CCE">
        <w:rPr>
          <w:rFonts w:eastAsia="Times New Roman"/>
          <w:bCs/>
          <w:szCs w:val="20"/>
          <w:highlight w:val="cyan"/>
          <w:u w:val="single"/>
        </w:rPr>
        <w:t>ongoing conflicts</w:t>
      </w:r>
      <w:r w:rsidRPr="006E5CCE">
        <w:rPr>
          <w:rFonts w:eastAsia="Times New Roman"/>
          <w:szCs w:val="20"/>
        </w:rPr>
        <w:t xml:space="preserve"> listed by GlobalSecurity.org </w:t>
      </w:r>
      <w:r w:rsidRPr="006E5CCE">
        <w:rPr>
          <w:rFonts w:eastAsia="Times New Roman"/>
          <w:bCs/>
          <w:szCs w:val="20"/>
          <w:highlight w:val="cyan"/>
          <w:u w:val="single"/>
        </w:rPr>
        <w:t>can be</w:t>
      </w:r>
      <w:r w:rsidRPr="006E5CCE">
        <w:rPr>
          <w:rFonts w:eastAsia="Times New Roman"/>
          <w:szCs w:val="20"/>
          <w:u w:val="single"/>
        </w:rPr>
        <w:t xml:space="preserve"> clearly </w:t>
      </w:r>
      <w:r w:rsidRPr="006E5CCE">
        <w:rPr>
          <w:rFonts w:eastAsia="Times New Roman"/>
          <w:bCs/>
          <w:szCs w:val="20"/>
          <w:highlight w:val="cyan"/>
          <w:u w:val="single"/>
        </w:rPr>
        <w:t>attributed to</w:t>
      </w:r>
      <w:r w:rsidRPr="006E5CCE">
        <w:rPr>
          <w:rFonts w:eastAsia="Times New Roman"/>
          <w:szCs w:val="20"/>
          <w:u w:val="single"/>
        </w:rPr>
        <w:t xml:space="preserve"> the </w:t>
      </w:r>
      <w:r w:rsidRPr="006E5CCE">
        <w:rPr>
          <w:rFonts w:eastAsia="Times New Roman"/>
          <w:bCs/>
          <w:szCs w:val="20"/>
          <w:highlight w:val="cyan"/>
          <w:u w:val="single"/>
        </w:rPr>
        <w:t>global recession</w:t>
      </w:r>
      <w:r w:rsidRPr="006E5CCE">
        <w:rPr>
          <w:rFonts w:eastAsia="Times New Roman"/>
          <w:szCs w:val="20"/>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6E5CCE">
        <w:rPr>
          <w:rFonts w:eastAsia="Times New Roman"/>
          <w:szCs w:val="20"/>
          <w:u w:val="single"/>
        </w:rPr>
        <w:t>Looking over the various databases, then, we see a most familiar picture: the usual mix of civil conflicts, insurgencies, and liberation-themed terrorist movements.</w:t>
      </w:r>
      <w:r w:rsidRPr="006E5CCE">
        <w:rPr>
          <w:rFonts w:eastAsia="Times New Roman"/>
          <w:szCs w:val="20"/>
        </w:rPr>
        <w:t xml:space="preserve"> Besides the recent Russia-Georgia dust-up, the only two potential state-on-state wars (North v. South Korea, Israel v. Iran) are both tied to one side acquiring a nuclear weapon capacity -- </w:t>
      </w:r>
      <w:r w:rsidRPr="006E5CCE">
        <w:rPr>
          <w:rFonts w:eastAsia="Times New Roman"/>
          <w:szCs w:val="20"/>
          <w:u w:val="single"/>
        </w:rPr>
        <w:t>a process wholly unrelated to global economic trends</w:t>
      </w:r>
      <w:r w:rsidRPr="006E5CCE">
        <w:rPr>
          <w:rFonts w:eastAsia="Times New Roman"/>
          <w:szCs w:val="20"/>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6E5CCE">
        <w:rPr>
          <w:rFonts w:eastAsia="Times New Roman"/>
          <w:szCs w:val="20"/>
          <w:u w:val="single"/>
        </w:rPr>
        <w:t>Everywhere else we find serious instability we pretty much let it burn</w:t>
      </w:r>
      <w:r w:rsidRPr="006E5CCE">
        <w:rPr>
          <w:rFonts w:eastAsia="Times New Roman"/>
          <w:szCs w:val="20"/>
        </w:rPr>
        <w:t xml:space="preserve">, occasionally pressing the Chinese -- unsuccessfully -- to do something. Our new Africa Command, for example, hasn't led us to anything beyond advising and training local forces. So, </w:t>
      </w:r>
      <w:r w:rsidRPr="006E5CCE">
        <w:rPr>
          <w:rFonts w:eastAsia="Times New Roman"/>
          <w:szCs w:val="20"/>
          <w:u w:val="single"/>
        </w:rPr>
        <w:t>to sum up</w:t>
      </w:r>
      <w:r w:rsidRPr="006E5CCE">
        <w:rPr>
          <w:rFonts w:eastAsia="Times New Roman"/>
          <w:szCs w:val="20"/>
        </w:rPr>
        <w:t xml:space="preserve">: </w:t>
      </w:r>
      <w:r w:rsidRPr="006E5CCE">
        <w:rPr>
          <w:rFonts w:eastAsia="Times New Roman"/>
          <w:szCs w:val="20"/>
          <w:u w:val="single"/>
        </w:rPr>
        <w:t xml:space="preserve">* </w:t>
      </w:r>
      <w:r w:rsidRPr="006E5CCE">
        <w:rPr>
          <w:rFonts w:eastAsia="Times New Roman"/>
          <w:bCs/>
          <w:szCs w:val="20"/>
          <w:highlight w:val="cyan"/>
          <w:u w:val="single"/>
        </w:rPr>
        <w:t>No</w:t>
      </w:r>
      <w:r w:rsidRPr="006E5CCE">
        <w:rPr>
          <w:rFonts w:eastAsia="Times New Roman"/>
          <w:bCs/>
          <w:szCs w:val="20"/>
          <w:u w:val="single"/>
        </w:rPr>
        <w:t xml:space="preserve"> </w:t>
      </w:r>
      <w:r w:rsidRPr="006E5CCE">
        <w:rPr>
          <w:rFonts w:eastAsia="Times New Roman"/>
          <w:szCs w:val="20"/>
          <w:u w:val="single"/>
        </w:rPr>
        <w:t>significant</w:t>
      </w:r>
      <w:r w:rsidRPr="006E5CCE">
        <w:rPr>
          <w:rFonts w:eastAsia="Times New Roman"/>
          <w:bCs/>
          <w:szCs w:val="20"/>
          <w:u w:val="single"/>
        </w:rPr>
        <w:t xml:space="preserve"> </w:t>
      </w:r>
      <w:r w:rsidRPr="006E5CCE">
        <w:rPr>
          <w:rFonts w:eastAsia="Times New Roman"/>
          <w:bCs/>
          <w:szCs w:val="20"/>
          <w:highlight w:val="cyan"/>
          <w:u w:val="single"/>
        </w:rPr>
        <w:t xml:space="preserve">uptick in </w:t>
      </w:r>
      <w:r w:rsidRPr="006E5CCE">
        <w:rPr>
          <w:rFonts w:eastAsia="Times New Roman"/>
          <w:szCs w:val="20"/>
          <w:u w:val="single"/>
        </w:rPr>
        <w:t>mass</w:t>
      </w:r>
      <w:r w:rsidRPr="006E5CCE">
        <w:rPr>
          <w:rFonts w:eastAsia="Times New Roman"/>
          <w:bCs/>
          <w:szCs w:val="20"/>
          <w:u w:val="single"/>
        </w:rPr>
        <w:t xml:space="preserve"> </w:t>
      </w:r>
      <w:r w:rsidRPr="006E5CCE">
        <w:rPr>
          <w:rFonts w:eastAsia="Times New Roman"/>
          <w:bCs/>
          <w:szCs w:val="20"/>
          <w:highlight w:val="cyan"/>
          <w:u w:val="single"/>
        </w:rPr>
        <w:t>violence</w:t>
      </w:r>
      <w:r w:rsidRPr="006E5CCE">
        <w:rPr>
          <w:rFonts w:eastAsia="Times New Roman"/>
          <w:szCs w:val="20"/>
          <w:u w:val="single"/>
        </w:rPr>
        <w:t xml:space="preserve"> or unrest</w:t>
      </w:r>
      <w:r w:rsidRPr="006E5CCE">
        <w:rPr>
          <w:rFonts w:eastAsia="Times New Roman"/>
          <w:szCs w:val="20"/>
        </w:rPr>
        <w:t xml:space="preserve"> (remember the smattering of urban riots last year in places like Greece, Moldova and Latvia?); * </w:t>
      </w:r>
      <w:r w:rsidRPr="006E5CCE">
        <w:rPr>
          <w:rFonts w:eastAsia="Times New Roman"/>
          <w:szCs w:val="20"/>
          <w:u w:val="single"/>
        </w:rPr>
        <w:t>The usual frequency maintained in civil conflicts (in all the usual places</w:t>
      </w:r>
      <w:r w:rsidRPr="006E5CCE">
        <w:rPr>
          <w:rFonts w:eastAsia="Times New Roman"/>
          <w:szCs w:val="20"/>
        </w:rPr>
        <w:t xml:space="preserve">); * </w:t>
      </w:r>
      <w:r w:rsidRPr="006E5CCE">
        <w:rPr>
          <w:rFonts w:eastAsia="Times New Roman"/>
          <w:bCs/>
          <w:szCs w:val="20"/>
          <w:highlight w:val="cyan"/>
          <w:u w:val="single"/>
        </w:rPr>
        <w:t>Not a single</w:t>
      </w:r>
      <w:r w:rsidRPr="006E5CCE">
        <w:rPr>
          <w:rFonts w:eastAsia="Times New Roman"/>
          <w:szCs w:val="20"/>
          <w:u w:val="single"/>
        </w:rPr>
        <w:t xml:space="preserve"> state-on-state </w:t>
      </w:r>
      <w:r w:rsidRPr="006E5CCE">
        <w:rPr>
          <w:rFonts w:eastAsia="Times New Roman"/>
          <w:bCs/>
          <w:szCs w:val="20"/>
          <w:highlight w:val="cyan"/>
          <w:u w:val="single"/>
        </w:rPr>
        <w:t>war</w:t>
      </w:r>
      <w:r w:rsidRPr="006E5CCE">
        <w:rPr>
          <w:rFonts w:eastAsia="Times New Roman"/>
          <w:bCs/>
          <w:szCs w:val="20"/>
          <w:u w:val="single"/>
        </w:rPr>
        <w:t xml:space="preserve"> </w:t>
      </w:r>
      <w:r w:rsidRPr="006E5CCE">
        <w:rPr>
          <w:rFonts w:eastAsia="Times New Roman"/>
          <w:szCs w:val="20"/>
          <w:u w:val="single"/>
        </w:rPr>
        <w:t>directly caused (and no great-power-on-great-power crises even triggered</w:t>
      </w:r>
      <w:r w:rsidRPr="006E5CCE">
        <w:rPr>
          <w:rFonts w:eastAsia="Times New Roman"/>
          <w:szCs w:val="20"/>
        </w:rPr>
        <w:t xml:space="preserve">); * </w:t>
      </w:r>
      <w:r w:rsidRPr="006E5CCE">
        <w:rPr>
          <w:rFonts w:eastAsia="Times New Roman"/>
          <w:bCs/>
          <w:szCs w:val="20"/>
          <w:highlight w:val="cyan"/>
          <w:u w:val="single"/>
        </w:rPr>
        <w:t>No</w:t>
      </w:r>
      <w:r w:rsidRPr="006E5CCE">
        <w:rPr>
          <w:rFonts w:eastAsia="Times New Roman"/>
          <w:szCs w:val="20"/>
        </w:rPr>
        <w:t xml:space="preserve"> great improvement or </w:t>
      </w:r>
      <w:r w:rsidRPr="006E5CCE">
        <w:rPr>
          <w:rFonts w:eastAsia="Times New Roman"/>
          <w:bCs/>
          <w:szCs w:val="20"/>
          <w:highlight w:val="cyan"/>
          <w:u w:val="single"/>
        </w:rPr>
        <w:t>disruption in</w:t>
      </w:r>
      <w:r w:rsidRPr="006E5CCE">
        <w:rPr>
          <w:rFonts w:eastAsia="Times New Roman"/>
          <w:bCs/>
          <w:szCs w:val="20"/>
          <w:u w:val="single"/>
        </w:rPr>
        <w:t xml:space="preserve"> </w:t>
      </w:r>
      <w:r w:rsidRPr="006E5CCE">
        <w:rPr>
          <w:rFonts w:eastAsia="Times New Roman"/>
          <w:szCs w:val="20"/>
          <w:u w:val="single"/>
        </w:rPr>
        <w:t>great-power</w:t>
      </w:r>
      <w:r w:rsidRPr="006E5CCE">
        <w:rPr>
          <w:rFonts w:eastAsia="Times New Roman"/>
          <w:bCs/>
          <w:szCs w:val="20"/>
          <w:u w:val="single"/>
        </w:rPr>
        <w:t xml:space="preserve"> </w:t>
      </w:r>
      <w:r w:rsidRPr="006E5CCE">
        <w:rPr>
          <w:rFonts w:eastAsia="Times New Roman"/>
          <w:bCs/>
          <w:szCs w:val="20"/>
          <w:highlight w:val="cyan"/>
          <w:u w:val="single"/>
        </w:rPr>
        <w:t>cooperation</w:t>
      </w:r>
      <w:r w:rsidRPr="006E5CCE">
        <w:rPr>
          <w:rFonts w:eastAsia="Times New Roman"/>
          <w:szCs w:val="20"/>
        </w:rPr>
        <w:t xml:space="preserve"> regarding the emergence of new nuclear powers (despite all that diplomacy); * A modest scaling back of international policing efforts by the system's acknowledged Leviathan power (inevitable given the strain); and </w:t>
      </w:r>
      <w:r w:rsidRPr="006E5CCE">
        <w:rPr>
          <w:rFonts w:eastAsia="Times New Roman"/>
          <w:szCs w:val="20"/>
          <w:highlight w:val="cyan"/>
          <w:u w:val="single"/>
        </w:rPr>
        <w:t xml:space="preserve">* </w:t>
      </w:r>
      <w:r w:rsidRPr="006E5CCE">
        <w:rPr>
          <w:rFonts w:eastAsia="Times New Roman"/>
          <w:bCs/>
          <w:szCs w:val="20"/>
          <w:highlight w:val="cyan"/>
          <w:u w:val="single"/>
        </w:rPr>
        <w:t xml:space="preserve">No </w:t>
      </w:r>
      <w:r w:rsidRPr="006E5CCE">
        <w:rPr>
          <w:rFonts w:eastAsia="Times New Roman"/>
          <w:szCs w:val="20"/>
          <w:u w:val="single"/>
        </w:rPr>
        <w:t>serious</w:t>
      </w:r>
      <w:r w:rsidRPr="006E5CCE">
        <w:rPr>
          <w:rFonts w:eastAsia="Times New Roman"/>
          <w:bCs/>
          <w:szCs w:val="20"/>
          <w:u w:val="single"/>
        </w:rPr>
        <w:t xml:space="preserve"> </w:t>
      </w:r>
      <w:r w:rsidRPr="006E5CCE">
        <w:rPr>
          <w:rFonts w:eastAsia="Times New Roman"/>
          <w:bCs/>
          <w:szCs w:val="20"/>
          <w:highlight w:val="cyan"/>
          <w:u w:val="single"/>
        </w:rPr>
        <w:t xml:space="preserve">efforts </w:t>
      </w:r>
      <w:r w:rsidRPr="006E5CCE">
        <w:rPr>
          <w:rFonts w:eastAsia="Times New Roman"/>
          <w:szCs w:val="20"/>
          <w:u w:val="single"/>
        </w:rPr>
        <w:t xml:space="preserve">by any rising great power </w:t>
      </w:r>
      <w:r w:rsidRPr="006E5CCE">
        <w:rPr>
          <w:rFonts w:eastAsia="Times New Roman"/>
          <w:bCs/>
          <w:szCs w:val="20"/>
          <w:highlight w:val="cyan"/>
          <w:u w:val="single"/>
        </w:rPr>
        <w:t xml:space="preserve">to challenge that Leviathan </w:t>
      </w:r>
      <w:r w:rsidRPr="006E5CCE">
        <w:rPr>
          <w:rFonts w:eastAsia="Times New Roman"/>
          <w:szCs w:val="20"/>
          <w:u w:val="single"/>
        </w:rPr>
        <w:t>or supplant its role.</w:t>
      </w:r>
      <w:r w:rsidRPr="006E5CCE">
        <w:rPr>
          <w:rFonts w:eastAsia="Times New Roman"/>
          <w:bCs/>
          <w:szCs w:val="20"/>
          <w:highlight w:val="cyan"/>
          <w:u w:val="single"/>
        </w:rPr>
        <w:t xml:space="preserve"> </w:t>
      </w:r>
      <w:r w:rsidRPr="006E5CCE">
        <w:rPr>
          <w:rFonts w:eastAsia="Times New Roman"/>
          <w:szCs w:val="20"/>
          <w:highlight w:val="cyan"/>
        </w:rPr>
        <w:t>(</w:t>
      </w:r>
      <w:r w:rsidRPr="006E5CCE">
        <w:rPr>
          <w:rFonts w:eastAsia="Times New Roman"/>
          <w:szCs w:val="20"/>
        </w:rPr>
        <w:t xml:space="preserve">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6E5CCE">
        <w:rPr>
          <w:rFonts w:eastAsia="Times New Roman"/>
          <w:szCs w:val="20"/>
          <w:u w:val="single"/>
        </w:rPr>
        <w:t>there was</w:t>
      </w:r>
      <w:r w:rsidRPr="006E5CCE">
        <w:rPr>
          <w:rFonts w:eastAsia="Times New Roman"/>
          <w:bCs/>
          <w:szCs w:val="20"/>
          <w:u w:val="single"/>
        </w:rPr>
        <w:t xml:space="preserve"> </w:t>
      </w:r>
      <w:r w:rsidRPr="006E5CCE">
        <w:rPr>
          <w:rFonts w:eastAsia="Times New Roman"/>
          <w:bCs/>
          <w:szCs w:val="20"/>
          <w:highlight w:val="cyan"/>
          <w:u w:val="single"/>
        </w:rPr>
        <w:t>no</w:t>
      </w:r>
      <w:r w:rsidRPr="006E5CCE">
        <w:rPr>
          <w:rFonts w:eastAsia="Times New Roman"/>
          <w:bCs/>
          <w:szCs w:val="20"/>
          <w:u w:val="single"/>
        </w:rPr>
        <w:t xml:space="preserve"> </w:t>
      </w:r>
      <w:r w:rsidRPr="006E5CCE">
        <w:rPr>
          <w:rFonts w:eastAsia="Times New Roman"/>
          <w:szCs w:val="20"/>
          <w:u w:val="single"/>
        </w:rPr>
        <w:t>great</w:t>
      </w:r>
      <w:r w:rsidRPr="006E5CCE">
        <w:rPr>
          <w:rFonts w:eastAsia="Times New Roman"/>
          <w:bCs/>
          <w:szCs w:val="20"/>
          <w:u w:val="single"/>
        </w:rPr>
        <w:t xml:space="preserve"> </w:t>
      </w:r>
      <w:r w:rsidRPr="006E5CCE">
        <w:rPr>
          <w:rFonts w:eastAsia="Times New Roman"/>
          <w:bCs/>
          <w:szCs w:val="20"/>
          <w:highlight w:val="cyan"/>
          <w:u w:val="single"/>
        </w:rPr>
        <w:t>slide into "trade wars."</w:t>
      </w:r>
      <w:r w:rsidRPr="006E5CCE">
        <w:rPr>
          <w:rFonts w:eastAsia="Times New Roman"/>
          <w:szCs w:val="20"/>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6E5CCE">
        <w:rPr>
          <w:rFonts w:eastAsia="Times New Roman"/>
          <w:szCs w:val="20"/>
          <w:u w:val="single"/>
        </w:rPr>
        <w:t>At the end of the day, the economic crisis did not prove to be sufficiently frightening to provoke major economies</w:t>
      </w:r>
      <w:r w:rsidRPr="006E5CCE">
        <w:rPr>
          <w:rFonts w:eastAsia="Times New Roman"/>
          <w:szCs w:val="20"/>
        </w:rPr>
        <w:t xml:space="preserve"> into establishing global regulatory schemes, even as it has sparked a spirited -- and much needed, as I argued last week -- discussion of the continuing viability of the U.S. dollar as the world's primary reserve currency. Naturally, </w:t>
      </w:r>
      <w:r w:rsidRPr="006E5CCE">
        <w:rPr>
          <w:rFonts w:eastAsia="Times New Roman"/>
          <w:szCs w:val="20"/>
          <w:u w:val="single"/>
        </w:rPr>
        <w:t>plenty of experts</w:t>
      </w:r>
      <w:r w:rsidRPr="006E5CCE">
        <w:rPr>
          <w:rFonts w:eastAsia="Times New Roman"/>
          <w:szCs w:val="20"/>
        </w:rPr>
        <w:t xml:space="preserve"> and pundits have attached great significance to this debate, </w:t>
      </w:r>
      <w:r w:rsidRPr="006E5CCE">
        <w:rPr>
          <w:rFonts w:eastAsia="Times New Roman"/>
          <w:szCs w:val="20"/>
          <w:u w:val="single"/>
        </w:rPr>
        <w:t>see</w:t>
      </w:r>
      <w:r w:rsidRPr="006E5CCE">
        <w:rPr>
          <w:rFonts w:eastAsia="Times New Roman"/>
          <w:szCs w:val="20"/>
        </w:rPr>
        <w:t xml:space="preserve">ing in it </w:t>
      </w:r>
      <w:r w:rsidRPr="006E5CCE">
        <w:rPr>
          <w:rFonts w:eastAsia="Times New Roman"/>
          <w:szCs w:val="20"/>
          <w:u w:val="single"/>
        </w:rPr>
        <w:t>the beginning of "economic warfare</w:t>
      </w:r>
      <w:r w:rsidRPr="006E5CCE">
        <w:rPr>
          <w:rFonts w:eastAsia="Times New Roman"/>
          <w:szCs w:val="20"/>
        </w:rPr>
        <w:t xml:space="preserve">" and the like between "fading" America and "rising" China. </w:t>
      </w:r>
      <w:r w:rsidRPr="006E5CCE">
        <w:rPr>
          <w:rFonts w:eastAsia="Times New Roman"/>
          <w:szCs w:val="20"/>
          <w:u w:val="single"/>
        </w:rPr>
        <w:t>And yet, in a world of globally integrated production chains and interconnected financial markets, such "</w:t>
      </w:r>
      <w:r w:rsidRPr="006E5CCE">
        <w:rPr>
          <w:rFonts w:eastAsia="Times New Roman"/>
          <w:bCs/>
          <w:szCs w:val="20"/>
          <w:highlight w:val="cyan"/>
          <w:u w:val="single"/>
        </w:rPr>
        <w:t>diverging interests" hardly constitute signposts for wars</w:t>
      </w:r>
      <w:r w:rsidRPr="006E5CCE">
        <w:rPr>
          <w:rFonts w:eastAsia="Times New Roman"/>
          <w:bCs/>
          <w:szCs w:val="20"/>
          <w:u w:val="single"/>
        </w:rPr>
        <w:t xml:space="preserve"> </w:t>
      </w:r>
      <w:r w:rsidRPr="006E5CCE">
        <w:rPr>
          <w:rFonts w:eastAsia="Times New Roman"/>
          <w:szCs w:val="20"/>
          <w:u w:val="single"/>
        </w:rPr>
        <w:t>up ahead.</w:t>
      </w:r>
      <w:r w:rsidRPr="006E5CCE">
        <w:rPr>
          <w:rFonts w:eastAsia="Times New Roman"/>
          <w:szCs w:val="20"/>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Absolutely not. I expect the fantastic fear-mongering to proceed apace. That's what the Internet is for.</w:t>
      </w:r>
    </w:p>
    <w:p w:rsidR="006E5CCE" w:rsidRPr="006E5CCE" w:rsidRDefault="006E5CCE" w:rsidP="006E5CCE">
      <w:pPr>
        <w:keepNext/>
        <w:keepLines/>
        <w:spacing w:before="200"/>
        <w:outlineLvl w:val="3"/>
        <w:rPr>
          <w:rFonts w:eastAsia="Calibri" w:cstheme="majorBidi"/>
          <w:b/>
          <w:bCs/>
          <w:iCs/>
          <w:sz w:val="24"/>
        </w:rPr>
      </w:pPr>
      <w:r w:rsidRPr="006E5CCE">
        <w:rPr>
          <w:rFonts w:eastAsia="Calibri" w:cstheme="majorBidi"/>
          <w:b/>
          <w:bCs/>
          <w:iCs/>
          <w:sz w:val="24"/>
        </w:rPr>
        <w:t>Royal concludes neg – the next page says decline disincentives saber rattling</w:t>
      </w:r>
    </w:p>
    <w:p w:rsidR="006E5CCE" w:rsidRPr="006E5CCE" w:rsidRDefault="006E5CCE" w:rsidP="006E5CCE">
      <w:pPr>
        <w:rPr>
          <w:rFonts w:eastAsia="Calibri"/>
          <w:b/>
        </w:rPr>
      </w:pPr>
      <w:r w:rsidRPr="006E5CCE">
        <w:rPr>
          <w:rFonts w:eastAsia="Calibri"/>
          <w:b/>
          <w:sz w:val="24"/>
          <w:u w:val="single"/>
        </w:rPr>
        <w:t>Royal, their author, 10</w:t>
      </w:r>
      <w:r w:rsidRPr="006E5CCE">
        <w:rPr>
          <w:rFonts w:eastAsia="Calibri"/>
          <w:sz w:val="14"/>
        </w:rPr>
        <w:t>—</w:t>
      </w:r>
      <w:r w:rsidRPr="006E5CCE">
        <w:rPr>
          <w:rFonts w:eastAsia="Calibri"/>
        </w:rPr>
        <w:t xml:space="preserve">director of Cooperative Threat Reduction at the U.S. Department of Defense (Jedediah, “Economic Integration, Economic Signaling and the Problem of Economic Crises”, published in </w:t>
      </w:r>
      <w:r w:rsidRPr="006E5CCE">
        <w:rPr>
          <w:rFonts w:eastAsia="Calibri"/>
          <w:i/>
        </w:rPr>
        <w:t>Economics of War and Peace</w:t>
      </w:r>
      <w:r w:rsidRPr="006E5CCE">
        <w:rPr>
          <w:rFonts w:eastAsia="Calibri"/>
        </w:rPr>
        <w:t xml:space="preserve">: Economic, Legal and Political Perspectives, ed. Goldsmith and Brauer, p. 217, google books) </w:t>
      </w:r>
    </w:p>
    <w:p w:rsidR="006E5CCE" w:rsidRPr="006E5CCE" w:rsidRDefault="006E5CCE" w:rsidP="006E5CCE">
      <w:pPr>
        <w:rPr>
          <w:rFonts w:eastAsia="Calibri"/>
          <w:sz w:val="14"/>
        </w:rPr>
      </w:pPr>
    </w:p>
    <w:p w:rsidR="006E5CCE" w:rsidRPr="006E5CCE" w:rsidRDefault="006E5CCE" w:rsidP="006E5CCE">
      <w:pPr>
        <w:rPr>
          <w:rFonts w:eastAsia="Calibri"/>
          <w:szCs w:val="20"/>
        </w:rPr>
      </w:pPr>
      <w:r w:rsidRPr="006E5CCE">
        <w:rPr>
          <w:rFonts w:eastAsia="Calibri"/>
          <w:szCs w:val="20"/>
          <w:u w:val="single"/>
        </w:rPr>
        <w:t>There is</w:t>
      </w:r>
      <w:r w:rsidRPr="006E5CCE">
        <w:rPr>
          <w:rFonts w:eastAsia="Calibri"/>
          <w:szCs w:val="20"/>
        </w:rPr>
        <w:t xml:space="preserve">, however, </w:t>
      </w:r>
      <w:r w:rsidRPr="006E5CCE">
        <w:rPr>
          <w:rFonts w:eastAsia="Calibri"/>
          <w:szCs w:val="20"/>
          <w:u w:val="single"/>
        </w:rPr>
        <w:t xml:space="preserve">another trend at play. </w:t>
      </w:r>
      <w:r w:rsidRPr="006E5CCE">
        <w:rPr>
          <w:rFonts w:eastAsia="Calibri"/>
          <w:szCs w:val="20"/>
          <w:highlight w:val="green"/>
          <w:u w:val="single"/>
        </w:rPr>
        <w:t>Economic crises</w:t>
      </w:r>
      <w:r w:rsidRPr="006E5CCE">
        <w:rPr>
          <w:rFonts w:eastAsia="Calibri"/>
          <w:szCs w:val="20"/>
        </w:rPr>
        <w:t xml:space="preserve"> tend to </w:t>
      </w:r>
      <w:r w:rsidRPr="006E5CCE">
        <w:rPr>
          <w:rFonts w:eastAsia="Calibri"/>
          <w:szCs w:val="20"/>
          <w:highlight w:val="green"/>
          <w:u w:val="single"/>
        </w:rPr>
        <w:t>fragment regimes</w:t>
      </w:r>
      <w:r w:rsidRPr="006E5CCE">
        <w:rPr>
          <w:rFonts w:eastAsia="Calibri"/>
          <w:szCs w:val="20"/>
        </w:rPr>
        <w:t xml:space="preserve"> and divide polities. </w:t>
      </w:r>
      <w:r w:rsidRPr="006E5CCE">
        <w:rPr>
          <w:rFonts w:eastAsia="Calibri"/>
          <w:szCs w:val="20"/>
          <w:highlight w:val="green"/>
          <w:u w:val="single"/>
        </w:rPr>
        <w:t>A decrease in cohesion at the</w:t>
      </w:r>
      <w:r w:rsidRPr="006E5CCE">
        <w:rPr>
          <w:rFonts w:eastAsia="Calibri"/>
          <w:szCs w:val="20"/>
        </w:rPr>
        <w:t xml:space="preserve"> political </w:t>
      </w:r>
      <w:r w:rsidRPr="006E5CCE">
        <w:rPr>
          <w:rFonts w:eastAsia="Calibri"/>
          <w:szCs w:val="20"/>
          <w:highlight w:val="green"/>
          <w:u w:val="single"/>
        </w:rPr>
        <w:t>leadership</w:t>
      </w:r>
      <w:r w:rsidRPr="006E5CCE">
        <w:rPr>
          <w:rFonts w:eastAsia="Calibri"/>
          <w:szCs w:val="20"/>
          <w:u w:val="single"/>
        </w:rPr>
        <w:t xml:space="preserve"> level</w:t>
      </w:r>
      <w:r w:rsidRPr="006E5CCE">
        <w:rPr>
          <w:rFonts w:eastAsia="Calibri"/>
          <w:szCs w:val="20"/>
        </w:rPr>
        <w:t xml:space="preserve"> and at the electorate level </w:t>
      </w:r>
      <w:r w:rsidRPr="006E5CCE">
        <w:rPr>
          <w:rFonts w:eastAsia="Calibri"/>
          <w:b/>
          <w:szCs w:val="20"/>
          <w:highlight w:val="green"/>
          <w:u w:val="single"/>
          <w:bdr w:val="single" w:sz="4" w:space="0" w:color="auto"/>
        </w:rPr>
        <w:t>reduces the ability</w:t>
      </w:r>
      <w:r w:rsidRPr="006E5CCE">
        <w:rPr>
          <w:rFonts w:eastAsia="Calibri"/>
          <w:szCs w:val="20"/>
          <w:u w:val="single"/>
        </w:rPr>
        <w:t xml:space="preserve"> of the state </w:t>
      </w:r>
      <w:r w:rsidRPr="006E5CCE">
        <w:rPr>
          <w:rFonts w:eastAsia="Calibri"/>
          <w:szCs w:val="20"/>
          <w:highlight w:val="green"/>
          <w:u w:val="single"/>
        </w:rPr>
        <w:t>to coalesce a</w:t>
      </w:r>
      <w:r w:rsidRPr="006E5CCE">
        <w:rPr>
          <w:rFonts w:eastAsia="Calibri"/>
          <w:szCs w:val="20"/>
        </w:rPr>
        <w:t xml:space="preserve"> sufficiently </w:t>
      </w:r>
      <w:r w:rsidRPr="006E5CCE">
        <w:rPr>
          <w:rFonts w:eastAsia="Calibri"/>
          <w:szCs w:val="20"/>
          <w:u w:val="single"/>
        </w:rPr>
        <w:t xml:space="preserve">strong </w:t>
      </w:r>
      <w:r w:rsidRPr="006E5CCE">
        <w:rPr>
          <w:rFonts w:eastAsia="Calibri"/>
          <w:szCs w:val="20"/>
          <w:highlight w:val="green"/>
          <w:u w:val="single"/>
        </w:rPr>
        <w:t xml:space="preserve">political base </w:t>
      </w:r>
      <w:r w:rsidRPr="006E5CCE">
        <w:rPr>
          <w:rFonts w:eastAsia="Calibri"/>
          <w:b/>
          <w:szCs w:val="20"/>
          <w:highlight w:val="green"/>
          <w:u w:val="single"/>
          <w:bdr w:val="single" w:sz="4" w:space="0" w:color="auto"/>
        </w:rPr>
        <w:t>required</w:t>
      </w:r>
      <w:r w:rsidRPr="006E5CCE">
        <w:rPr>
          <w:rFonts w:eastAsia="Calibri"/>
          <w:b/>
          <w:szCs w:val="20"/>
          <w:highlight w:val="green"/>
          <w:u w:val="single"/>
        </w:rPr>
        <w:t xml:space="preserve"> to undertake costly balancing</w:t>
      </w:r>
      <w:r w:rsidRPr="006E5CCE">
        <w:rPr>
          <w:rFonts w:eastAsia="Calibri"/>
          <w:b/>
          <w:szCs w:val="20"/>
          <w:u w:val="single"/>
        </w:rPr>
        <w:t xml:space="preserve"> measures</w:t>
      </w:r>
      <w:r w:rsidRPr="006E5CCE">
        <w:rPr>
          <w:rFonts w:eastAsia="Calibri"/>
          <w:szCs w:val="20"/>
        </w:rPr>
        <w:t xml:space="preserve"> such as economic costly signals. </w:t>
      </w:r>
      <w:r w:rsidRPr="006E5CCE">
        <w:rPr>
          <w:rFonts w:eastAsia="Calibri"/>
          <w:szCs w:val="20"/>
          <w:u w:val="single"/>
        </w:rPr>
        <w:t>Schweller</w:t>
      </w:r>
      <w:r w:rsidRPr="006E5CCE">
        <w:rPr>
          <w:rFonts w:eastAsia="Calibri"/>
          <w:szCs w:val="20"/>
        </w:rPr>
        <w:t xml:space="preserve"> (2006) </w:t>
      </w:r>
      <w:r w:rsidRPr="006E5CCE">
        <w:rPr>
          <w:rFonts w:eastAsia="Calibri"/>
          <w:szCs w:val="20"/>
          <w:u w:val="single"/>
        </w:rPr>
        <w:t xml:space="preserve">builds on earlier </w:t>
      </w:r>
      <w:r w:rsidRPr="006E5CCE">
        <w:rPr>
          <w:rFonts w:eastAsia="Calibri"/>
          <w:szCs w:val="20"/>
          <w:highlight w:val="green"/>
          <w:u w:val="single"/>
        </w:rPr>
        <w:t>studies</w:t>
      </w:r>
      <w:r w:rsidRPr="006E5CCE">
        <w:rPr>
          <w:rFonts w:eastAsia="Calibri"/>
          <w:szCs w:val="20"/>
        </w:rPr>
        <w:t xml:space="preserve"> (sec, e.g., Christensen, 1996; Snyder, 2000) </w:t>
      </w:r>
      <w:r w:rsidRPr="006E5CCE">
        <w:rPr>
          <w:rFonts w:eastAsia="Calibri"/>
          <w:szCs w:val="20"/>
          <w:u w:val="single"/>
        </w:rPr>
        <w:t xml:space="preserve">that </w:t>
      </w:r>
      <w:r w:rsidRPr="006E5CCE">
        <w:rPr>
          <w:rFonts w:eastAsia="Calibri"/>
          <w:szCs w:val="20"/>
          <w:highlight w:val="green"/>
          <w:u w:val="single"/>
        </w:rPr>
        <w:t>link</w:t>
      </w:r>
      <w:r w:rsidRPr="006E5CCE">
        <w:rPr>
          <w:rFonts w:eastAsia="Calibri"/>
          <w:szCs w:val="20"/>
        </w:rPr>
        <w:t xml:space="preserve"> political </w:t>
      </w:r>
      <w:r w:rsidRPr="006E5CCE">
        <w:rPr>
          <w:rFonts w:eastAsia="Calibri"/>
          <w:szCs w:val="20"/>
          <w:highlight w:val="green"/>
          <w:u w:val="single"/>
        </w:rPr>
        <w:t xml:space="preserve">fragmentation with decisions </w:t>
      </w:r>
      <w:r w:rsidRPr="006E5CCE">
        <w:rPr>
          <w:rFonts w:eastAsia="Calibri"/>
          <w:b/>
          <w:szCs w:val="20"/>
          <w:highlight w:val="green"/>
          <w:u w:val="single"/>
        </w:rPr>
        <w:t>not to balance</w:t>
      </w:r>
      <w:r w:rsidRPr="006E5CCE">
        <w:rPr>
          <w:rFonts w:eastAsia="Calibri"/>
          <w:szCs w:val="20"/>
          <w:u w:val="single"/>
        </w:rPr>
        <w:t xml:space="preserve"> against rising threats</w:t>
      </w:r>
      <w:r w:rsidRPr="006E5CCE">
        <w:rPr>
          <w:rFonts w:eastAsia="Calibri"/>
          <w:szCs w:val="20"/>
        </w:rPr>
        <w:t xml:space="preserve"> or to balance only in minimal and ineffective ways to demonstrate a tendency for states to 'underbalance'. </w:t>
      </w:r>
      <w:r w:rsidRPr="006E5CCE">
        <w:rPr>
          <w:rFonts w:eastAsia="Calibri"/>
          <w:szCs w:val="20"/>
          <w:u w:val="single"/>
        </w:rPr>
        <w:t>Where</w:t>
      </w:r>
      <w:r w:rsidRPr="006E5CCE">
        <w:rPr>
          <w:rFonts w:eastAsia="Calibri"/>
          <w:szCs w:val="20"/>
        </w:rPr>
        <w:t xml:space="preserve"> political and social </w:t>
      </w:r>
      <w:r w:rsidRPr="006E5CCE">
        <w:rPr>
          <w:rFonts w:eastAsia="Calibri"/>
          <w:szCs w:val="20"/>
          <w:u w:val="single"/>
        </w:rPr>
        <w:t>cohesion is strong, states are more likely to balance</w:t>
      </w:r>
      <w:r w:rsidRPr="006E5CCE">
        <w:rPr>
          <w:rFonts w:eastAsia="Calibri"/>
          <w:szCs w:val="20"/>
        </w:rPr>
        <w:t xml:space="preserve"> against rising threats in effective and costly ways. However, '</w:t>
      </w:r>
      <w:r w:rsidRPr="006E5CCE">
        <w:rPr>
          <w:rFonts w:eastAsia="Calibri"/>
          <w:szCs w:val="20"/>
          <w:highlight w:val="green"/>
          <w:u w:val="single"/>
        </w:rPr>
        <w:t>unstable</w:t>
      </w:r>
      <w:r w:rsidRPr="006E5CCE">
        <w:rPr>
          <w:rFonts w:eastAsia="Calibri"/>
          <w:szCs w:val="20"/>
        </w:rPr>
        <w:t xml:space="preserve"> and fragmented </w:t>
      </w:r>
      <w:r w:rsidRPr="006E5CCE">
        <w:rPr>
          <w:rFonts w:eastAsia="Calibri"/>
          <w:szCs w:val="20"/>
          <w:highlight w:val="green"/>
          <w:u w:val="single"/>
        </w:rPr>
        <w:t>regimes</w:t>
      </w:r>
      <w:r w:rsidRPr="006E5CCE">
        <w:rPr>
          <w:rFonts w:eastAsia="Calibri"/>
          <w:szCs w:val="20"/>
          <w:u w:val="single"/>
        </w:rPr>
        <w:t xml:space="preserve"> that rule over</w:t>
      </w:r>
      <w:r w:rsidRPr="006E5CCE">
        <w:rPr>
          <w:rFonts w:eastAsia="Calibri"/>
          <w:szCs w:val="20"/>
        </w:rPr>
        <w:t xml:space="preserve"> divided </w:t>
      </w:r>
      <w:r w:rsidRPr="006E5CCE">
        <w:rPr>
          <w:rFonts w:eastAsia="Calibri"/>
          <w:szCs w:val="20"/>
          <w:u w:val="single"/>
        </w:rPr>
        <w:t>polities will be</w:t>
      </w:r>
      <w:r w:rsidRPr="006E5CCE">
        <w:rPr>
          <w:rFonts w:eastAsia="Calibri"/>
          <w:szCs w:val="20"/>
        </w:rPr>
        <w:t xml:space="preserve"> significantly </w:t>
      </w:r>
      <w:r w:rsidRPr="006E5CCE">
        <w:rPr>
          <w:rFonts w:eastAsia="Calibri"/>
          <w:szCs w:val="20"/>
          <w:u w:val="single"/>
        </w:rPr>
        <w:t>constrained in their ability to adapt to systemic incentives</w:t>
      </w:r>
      <w:r w:rsidRPr="006E5CCE">
        <w:rPr>
          <w:rFonts w:eastAsia="Calibri"/>
          <w:szCs w:val="20"/>
        </w:rPr>
        <w:t xml:space="preserve">; </w:t>
      </w:r>
      <w:r w:rsidRPr="006E5CCE">
        <w:rPr>
          <w:rFonts w:eastAsia="Calibri"/>
          <w:szCs w:val="20"/>
          <w:highlight w:val="green"/>
          <w:u w:val="single"/>
        </w:rPr>
        <w:t>they will be least likely to enact</w:t>
      </w:r>
      <w:r w:rsidRPr="006E5CCE">
        <w:rPr>
          <w:rFonts w:eastAsia="Calibri"/>
          <w:szCs w:val="20"/>
        </w:rPr>
        <w:t xml:space="preserve"> bold and </w:t>
      </w:r>
      <w:r w:rsidRPr="006E5CCE">
        <w:rPr>
          <w:rFonts w:eastAsia="Calibri"/>
          <w:szCs w:val="20"/>
          <w:highlight w:val="green"/>
          <w:u w:val="single"/>
        </w:rPr>
        <w:t xml:space="preserve">costly policies </w:t>
      </w:r>
      <w:r w:rsidRPr="006E5CCE">
        <w:rPr>
          <w:rFonts w:eastAsia="Calibri"/>
          <w:b/>
          <w:szCs w:val="20"/>
          <w:highlight w:val="green"/>
          <w:u w:val="single"/>
          <w:bdr w:val="single" w:sz="4" w:space="0" w:color="auto"/>
        </w:rPr>
        <w:t>even when their nation's survival is at stake</w:t>
      </w:r>
      <w:r w:rsidRPr="006E5CCE">
        <w:rPr>
          <w:rFonts w:eastAsia="Calibri"/>
          <w:szCs w:val="20"/>
        </w:rPr>
        <w:t xml:space="preserve"> and they are needed most' (Schweller, 2006, p. 130).</w:t>
      </w:r>
    </w:p>
    <w:p w:rsidR="006E5CCE" w:rsidRPr="006E5CCE" w:rsidRDefault="006E5CCE" w:rsidP="006E5CCE">
      <w:pPr>
        <w:keepNext/>
        <w:keepLines/>
        <w:spacing w:before="200"/>
        <w:outlineLvl w:val="3"/>
        <w:rPr>
          <w:rFonts w:eastAsiaTheme="majorEastAsia" w:cstheme="majorBidi"/>
          <w:b/>
          <w:bCs/>
          <w:iCs/>
          <w:sz w:val="24"/>
          <w:u w:val="single"/>
        </w:rPr>
      </w:pPr>
      <w:r w:rsidRPr="006E5CCE">
        <w:rPr>
          <w:rFonts w:eastAsiaTheme="majorEastAsia" w:cstheme="majorBidi"/>
          <w:b/>
          <w:bCs/>
          <w:iCs/>
          <w:sz w:val="24"/>
        </w:rPr>
        <w:t xml:space="preserve">Economic threat predictions will cause the US to manipulate regimes in a non-democratic fashion---link turns the whole case and empirically kills </w:t>
      </w:r>
      <w:r w:rsidRPr="006E5CCE">
        <w:rPr>
          <w:rFonts w:eastAsiaTheme="majorEastAsia" w:cstheme="majorBidi"/>
          <w:b/>
          <w:bCs/>
          <w:iCs/>
          <w:sz w:val="24"/>
          <w:u w:val="single"/>
        </w:rPr>
        <w:t>millions</w:t>
      </w:r>
    </w:p>
    <w:p w:rsidR="006E5CCE" w:rsidRPr="006E5CCE" w:rsidRDefault="006E5CCE" w:rsidP="006E5CCE">
      <w:pPr>
        <w:rPr>
          <w:rFonts w:eastAsia="Calibri"/>
          <w:szCs w:val="20"/>
        </w:rPr>
      </w:pPr>
      <w:r w:rsidRPr="006E5CCE">
        <w:rPr>
          <w:rFonts w:eastAsia="Calibri"/>
          <w:b/>
          <w:sz w:val="24"/>
          <w:szCs w:val="20"/>
          <w:u w:val="single"/>
        </w:rPr>
        <w:t>Neocleous</w:t>
      </w:r>
      <w:r w:rsidRPr="006E5CCE">
        <w:rPr>
          <w:rFonts w:eastAsia="Calibri"/>
          <w:szCs w:val="20"/>
        </w:rPr>
        <w:t xml:space="preserve">, Prof of Gov, </w:t>
      </w:r>
      <w:r w:rsidRPr="006E5CCE">
        <w:rPr>
          <w:rFonts w:eastAsia="Calibri"/>
          <w:b/>
          <w:sz w:val="24"/>
          <w:szCs w:val="20"/>
          <w:u w:val="single"/>
        </w:rPr>
        <w:t>08</w:t>
      </w:r>
      <w:r w:rsidRPr="006E5CCE">
        <w:rPr>
          <w:rFonts w:eastAsia="Calibri"/>
          <w:b/>
          <w:sz w:val="24"/>
          <w:szCs w:val="20"/>
        </w:rPr>
        <w:t xml:space="preserve"> </w:t>
      </w:r>
      <w:r w:rsidRPr="006E5CCE">
        <w:rPr>
          <w:rFonts w:eastAsia="Calibri"/>
          <w:szCs w:val="20"/>
        </w:rPr>
        <w:t xml:space="preserve">[Mark Neocleous, Prof. of Government @ Brunel, </w:t>
      </w:r>
      <w:r w:rsidRPr="006E5CCE">
        <w:rPr>
          <w:rFonts w:eastAsia="Calibri"/>
          <w:i/>
          <w:szCs w:val="20"/>
        </w:rPr>
        <w:t>Critique of Security</w:t>
      </w:r>
      <w:r w:rsidRPr="006E5CCE">
        <w:rPr>
          <w:rFonts w:eastAsia="Calibri"/>
          <w:szCs w:val="20"/>
        </w:rPr>
        <w:t>, p95-]</w:t>
      </w:r>
    </w:p>
    <w:p w:rsidR="006E5CCE" w:rsidRPr="006E5CCE" w:rsidRDefault="006E5CCE" w:rsidP="006E5CCE">
      <w:pPr>
        <w:rPr>
          <w:rFonts w:eastAsia="Calibri"/>
          <w:szCs w:val="20"/>
        </w:rPr>
      </w:pPr>
    </w:p>
    <w:p w:rsidR="006E5CCE" w:rsidRPr="006E5CCE" w:rsidRDefault="006E5CCE" w:rsidP="006E5CCE">
      <w:pPr>
        <w:rPr>
          <w:rFonts w:eastAsia="Calibri"/>
          <w:sz w:val="22"/>
          <w:szCs w:val="20"/>
          <w:u w:val="single"/>
        </w:rPr>
      </w:pPr>
      <w:r w:rsidRPr="006E5CCE">
        <w:rPr>
          <w:rFonts w:eastAsia="Calibri"/>
          <w:szCs w:val="20"/>
        </w:rPr>
        <w:t xml:space="preserve">In other words, </w:t>
      </w:r>
      <w:r w:rsidRPr="006E5CCE">
        <w:rPr>
          <w:rFonts w:eastAsia="Calibri"/>
          <w:sz w:val="22"/>
          <w:szCs w:val="20"/>
          <w:highlight w:val="cyan"/>
          <w:u w:val="single"/>
        </w:rPr>
        <w:t xml:space="preserve">the new </w:t>
      </w:r>
      <w:r w:rsidRPr="006E5CCE">
        <w:rPr>
          <w:rFonts w:eastAsia="Calibri"/>
          <w:sz w:val="22"/>
          <w:szCs w:val="20"/>
          <w:u w:val="single"/>
        </w:rPr>
        <w:t xml:space="preserve">international </w:t>
      </w:r>
      <w:r w:rsidRPr="006E5CCE">
        <w:rPr>
          <w:rFonts w:eastAsia="Calibri"/>
          <w:sz w:val="22"/>
          <w:szCs w:val="20"/>
          <w:highlight w:val="cyan"/>
          <w:u w:val="single"/>
        </w:rPr>
        <w:t xml:space="preserve">order moved </w:t>
      </w:r>
      <w:r w:rsidRPr="006E5CCE">
        <w:rPr>
          <w:rFonts w:eastAsia="Calibri"/>
          <w:sz w:val="22"/>
          <w:szCs w:val="20"/>
          <w:u w:val="single"/>
        </w:rPr>
        <w:t xml:space="preserve">very quickly </w:t>
      </w:r>
      <w:r w:rsidRPr="006E5CCE">
        <w:rPr>
          <w:rFonts w:eastAsia="Calibri"/>
          <w:sz w:val="22"/>
          <w:szCs w:val="20"/>
          <w:highlight w:val="cyan"/>
          <w:u w:val="single"/>
        </w:rPr>
        <w:t xml:space="preserve">to  reassert </w:t>
      </w:r>
      <w:r w:rsidRPr="006E5CCE">
        <w:rPr>
          <w:rFonts w:eastAsia="Calibri"/>
          <w:sz w:val="22"/>
          <w:szCs w:val="20"/>
          <w:u w:val="single"/>
        </w:rPr>
        <w:t>the connection between</w:t>
      </w:r>
      <w:r w:rsidRPr="006E5CCE">
        <w:rPr>
          <w:rFonts w:eastAsia="Calibri"/>
          <w:sz w:val="22"/>
          <w:szCs w:val="20"/>
          <w:highlight w:val="cyan"/>
          <w:u w:val="single"/>
        </w:rPr>
        <w:t xml:space="preserve"> economic and national security</w:t>
      </w:r>
      <w:r w:rsidRPr="006E5CCE">
        <w:rPr>
          <w:rFonts w:eastAsia="Calibri"/>
          <w:szCs w:val="20"/>
        </w:rPr>
        <w:t xml:space="preserve">: the  commitment to the former was simultaneously a commitment to the  latter, and vice versa. As the doctrine of national security was being  born, </w:t>
      </w:r>
      <w:r w:rsidRPr="006E5CCE">
        <w:rPr>
          <w:rFonts w:eastAsia="Calibri"/>
          <w:sz w:val="22"/>
          <w:szCs w:val="20"/>
          <w:highlight w:val="cyan"/>
          <w:u w:val="single"/>
        </w:rPr>
        <w:t xml:space="preserve">the major player </w:t>
      </w:r>
      <w:r w:rsidRPr="006E5CCE">
        <w:rPr>
          <w:rFonts w:eastAsia="Calibri"/>
          <w:sz w:val="22"/>
          <w:szCs w:val="20"/>
          <w:u w:val="single"/>
        </w:rPr>
        <w:t xml:space="preserve">on the international stage </w:t>
      </w:r>
      <w:r w:rsidRPr="006E5CCE">
        <w:rPr>
          <w:rFonts w:eastAsia="Calibri"/>
          <w:sz w:val="22"/>
          <w:szCs w:val="20"/>
          <w:highlight w:val="cyan"/>
          <w:u w:val="single"/>
        </w:rPr>
        <w:t xml:space="preserve">would aim to </w:t>
      </w:r>
      <w:r w:rsidRPr="006E5CCE">
        <w:rPr>
          <w:rFonts w:eastAsia="Calibri"/>
          <w:sz w:val="22"/>
          <w:szCs w:val="20"/>
          <w:u w:val="single"/>
        </w:rPr>
        <w:t xml:space="preserve">use  perhaps its most important power of all – its </w:t>
      </w:r>
    </w:p>
    <w:p w:rsidR="006E5CCE" w:rsidRPr="006E5CCE" w:rsidRDefault="006E5CCE" w:rsidP="006E5CCE">
      <w:pPr>
        <w:rPr>
          <w:rFonts w:eastAsia="Calibri"/>
          <w:szCs w:val="20"/>
        </w:rPr>
      </w:pPr>
      <w:r w:rsidRPr="006E5CCE">
        <w:rPr>
          <w:rFonts w:eastAsia="Calibri"/>
          <w:sz w:val="22"/>
          <w:szCs w:val="20"/>
          <w:u w:val="single"/>
        </w:rPr>
        <w:t xml:space="preserve">economic strength – in  order to </w:t>
      </w:r>
      <w:r w:rsidRPr="006E5CCE">
        <w:rPr>
          <w:rFonts w:eastAsia="Calibri"/>
          <w:sz w:val="22"/>
          <w:szCs w:val="20"/>
          <w:highlight w:val="cyan"/>
          <w:u w:val="single"/>
        </w:rPr>
        <w:t>re-order the world</w:t>
      </w:r>
      <w:r w:rsidRPr="006E5CCE">
        <w:rPr>
          <w:rFonts w:eastAsia="Calibri"/>
          <w:sz w:val="22"/>
          <w:szCs w:val="20"/>
          <w:u w:val="single"/>
        </w:rPr>
        <w:t>. And this re-ordering was conducted  through the idea of ‘economic security’.9</w:t>
      </w:r>
      <w:r w:rsidRPr="006E5CCE">
        <w:rPr>
          <w:rFonts w:eastAsia="Calibri"/>
          <w:szCs w:val="20"/>
        </w:rPr>
        <w:t xml:space="preserve">9 Despite the fact that ‘econ omic security’ would never be formally deﬁned beyond ‘economic  order’ or ‘economic well-being’,100 the signiﬁcant conceptual con sistency between economic security and liberal order-building also  had a strategic ideological role. By playing on notions of ‘economic  well-being’, economic security seemed to emphasise economic and  thus‘human’ needs over military ones. </w:t>
      </w:r>
      <w:r w:rsidRPr="006E5CCE">
        <w:rPr>
          <w:rFonts w:eastAsia="Calibri"/>
          <w:sz w:val="22"/>
          <w:szCs w:val="20"/>
          <w:highlight w:val="cyan"/>
          <w:u w:val="single"/>
        </w:rPr>
        <w:t>The reshaping of global capital</w:t>
      </w:r>
      <w:r w:rsidRPr="006E5CCE">
        <w:rPr>
          <w:rFonts w:eastAsia="Calibri"/>
          <w:sz w:val="22"/>
          <w:szCs w:val="20"/>
          <w:u w:val="single"/>
        </w:rPr>
        <w:t xml:space="preserve">,  international order and the exercise of state power </w:t>
      </w:r>
      <w:r w:rsidRPr="006E5CCE">
        <w:rPr>
          <w:rFonts w:eastAsia="Calibri"/>
          <w:sz w:val="22"/>
          <w:szCs w:val="20"/>
          <w:highlight w:val="cyan"/>
          <w:u w:val="single"/>
        </w:rPr>
        <w:t xml:space="preserve">could </w:t>
      </w:r>
      <w:r w:rsidRPr="006E5CCE">
        <w:rPr>
          <w:rFonts w:eastAsia="Calibri"/>
          <w:sz w:val="22"/>
          <w:szCs w:val="20"/>
          <w:u w:val="single"/>
        </w:rPr>
        <w:t xml:space="preserve">thus </w:t>
      </w:r>
      <w:r w:rsidRPr="006E5CCE">
        <w:rPr>
          <w:rFonts w:eastAsia="Calibri"/>
          <w:sz w:val="22"/>
          <w:szCs w:val="20"/>
          <w:highlight w:val="cyan"/>
          <w:u w:val="single"/>
        </w:rPr>
        <w:t xml:space="preserve">look  </w:t>
      </w:r>
      <w:r w:rsidRPr="006E5CCE">
        <w:rPr>
          <w:rFonts w:eastAsia="Calibri"/>
          <w:sz w:val="22"/>
          <w:szCs w:val="20"/>
          <w:u w:val="single"/>
        </w:rPr>
        <w:t xml:space="preserve">decidedly liberal and </w:t>
      </w:r>
      <w:r w:rsidRPr="006E5CCE">
        <w:rPr>
          <w:rFonts w:eastAsia="Calibri"/>
          <w:sz w:val="22"/>
          <w:szCs w:val="20"/>
          <w:highlight w:val="cyan"/>
          <w:u w:val="single"/>
        </w:rPr>
        <w:t>‘humanitarian’</w:t>
      </w:r>
      <w:r w:rsidRPr="006E5CCE">
        <w:rPr>
          <w:rFonts w:eastAsia="Calibri"/>
          <w:sz w:val="22"/>
          <w:szCs w:val="20"/>
          <w:u w:val="single"/>
        </w:rPr>
        <w:t xml:space="preserve">. </w:t>
      </w:r>
      <w:r w:rsidRPr="006E5CCE">
        <w:rPr>
          <w:rFonts w:eastAsia="Calibri"/>
          <w:sz w:val="22"/>
          <w:szCs w:val="20"/>
          <w:highlight w:val="cyan"/>
          <w:u w:val="single"/>
        </w:rPr>
        <w:t xml:space="preserve">This </w:t>
      </w:r>
      <w:r w:rsidRPr="006E5CCE">
        <w:rPr>
          <w:rFonts w:eastAsia="Calibri"/>
          <w:sz w:val="22"/>
          <w:szCs w:val="20"/>
          <w:u w:val="single"/>
        </w:rPr>
        <w:t xml:space="preserve">appearance </w:t>
      </w:r>
      <w:r w:rsidRPr="006E5CCE">
        <w:rPr>
          <w:rFonts w:eastAsia="Calibri"/>
          <w:sz w:val="22"/>
          <w:szCs w:val="20"/>
          <w:highlight w:val="cyan"/>
          <w:u w:val="single"/>
        </w:rPr>
        <w:t xml:space="preserve">helped </w:t>
      </w:r>
      <w:r w:rsidRPr="006E5CCE">
        <w:rPr>
          <w:rFonts w:eastAsia="Calibri"/>
          <w:b/>
          <w:sz w:val="22"/>
          <w:szCs w:val="20"/>
          <w:highlight w:val="cyan"/>
          <w:u w:val="single"/>
          <w:bdr w:val="single" w:sz="4" w:space="0" w:color="auto"/>
        </w:rPr>
        <w:t>co-opt  the liberal Left into the process</w:t>
      </w:r>
      <w:r w:rsidRPr="006E5CCE">
        <w:rPr>
          <w:rFonts w:eastAsia="Calibri"/>
          <w:sz w:val="22"/>
          <w:szCs w:val="20"/>
          <w:u w:val="single"/>
        </w:rPr>
        <w:t xml:space="preserve"> </w:t>
      </w:r>
      <w:r w:rsidRPr="006E5CCE">
        <w:rPr>
          <w:rFonts w:eastAsia="Calibri"/>
          <w:szCs w:val="20"/>
        </w:rPr>
        <w:t xml:space="preserve">and, of course, played on individual  desire for personal security by using notions such as ‘personal  freedom’ and‘social equality’.101 </w:t>
      </w:r>
    </w:p>
    <w:p w:rsidR="006E5CCE" w:rsidRPr="006E5CCE" w:rsidRDefault="006E5CCE" w:rsidP="006E5CCE">
      <w:pPr>
        <w:rPr>
          <w:rFonts w:eastAsia="Calibri"/>
          <w:szCs w:val="20"/>
        </w:rPr>
      </w:pPr>
      <w:r w:rsidRPr="006E5CCE">
        <w:rPr>
          <w:rFonts w:eastAsia="Calibri"/>
          <w:szCs w:val="20"/>
        </w:rPr>
        <w:t xml:space="preserve">Marx and Engels once highlighted the historical role of the bour geoisie in shaping the world according to its own interests.  The need of a constantly expanding market for its products  chases the bourgeoisie over the whole surface of the globe. It  must nestle everywhere, settle everywhere, establish connections  everywhere . . . It compels all nations, on pain of extinction, to  adopt the bourgeois mode of production; it compels them . . . to  become bourgeois in themselves. In one word, it creates a world  after its own image.102 </w:t>
      </w:r>
    </w:p>
    <w:p w:rsidR="006E5CCE" w:rsidRPr="006E5CCE" w:rsidRDefault="006E5CCE" w:rsidP="006E5CCE">
      <w:pPr>
        <w:rPr>
          <w:rFonts w:eastAsia="Calibri"/>
          <w:szCs w:val="20"/>
        </w:rPr>
      </w:pPr>
      <w:r w:rsidRPr="006E5CCE">
        <w:rPr>
          <w:rFonts w:eastAsia="Calibri"/>
          <w:szCs w:val="20"/>
        </w:rPr>
        <w:t>In the second half of the twentieth century</w:t>
      </w:r>
      <w:r w:rsidRPr="006E5CCE">
        <w:rPr>
          <w:rFonts w:eastAsia="Calibri"/>
          <w:sz w:val="22"/>
          <w:szCs w:val="20"/>
          <w:u w:val="single"/>
        </w:rPr>
        <w:t xml:space="preserve"> this ability to ‘batter down  all Chinese walls’ would still rest heavily on the logic of capital, but  would also come about in part under the guise of security. The whole  worldbecame a garden to be cultivated – to be recast according to the  logic of security</w:t>
      </w:r>
      <w:r w:rsidRPr="006E5CCE">
        <w:rPr>
          <w:rFonts w:eastAsia="Calibri"/>
          <w:szCs w:val="20"/>
        </w:rPr>
        <w:t>. In the space of ﬁfteen years the concept ‘</w:t>
      </w:r>
      <w:r w:rsidRPr="006E5CCE">
        <w:rPr>
          <w:rFonts w:eastAsia="Calibri"/>
          <w:sz w:val="22"/>
          <w:szCs w:val="20"/>
          <w:highlight w:val="cyan"/>
          <w:u w:val="single"/>
        </w:rPr>
        <w:t>economic  security’</w:t>
      </w:r>
      <w:r w:rsidRPr="006E5CCE">
        <w:rPr>
          <w:rFonts w:eastAsia="Calibri"/>
          <w:szCs w:val="20"/>
          <w:highlight w:val="cyan"/>
        </w:rPr>
        <w:t xml:space="preserve"> </w:t>
      </w:r>
      <w:r w:rsidRPr="006E5CCE">
        <w:rPr>
          <w:rFonts w:eastAsia="Calibri"/>
          <w:szCs w:val="20"/>
        </w:rPr>
        <w:t xml:space="preserve">had </w:t>
      </w:r>
      <w:r w:rsidRPr="006E5CCE">
        <w:rPr>
          <w:rFonts w:eastAsia="Calibri"/>
          <w:sz w:val="22"/>
          <w:szCs w:val="20"/>
          <w:highlight w:val="cyan"/>
          <w:u w:val="single"/>
        </w:rPr>
        <w:t>moved</w:t>
      </w:r>
      <w:r w:rsidRPr="006E5CCE">
        <w:rPr>
          <w:rFonts w:eastAsia="Calibri"/>
          <w:szCs w:val="20"/>
          <w:highlight w:val="cyan"/>
        </w:rPr>
        <w:t xml:space="preserve"> </w:t>
      </w:r>
      <w:r w:rsidRPr="006E5CCE">
        <w:rPr>
          <w:rFonts w:eastAsia="Calibri"/>
          <w:szCs w:val="20"/>
        </w:rPr>
        <w:t xml:space="preserve">from connoting insurance policies for working  people </w:t>
      </w:r>
      <w:r w:rsidRPr="006E5CCE">
        <w:rPr>
          <w:rFonts w:eastAsia="Calibri"/>
          <w:sz w:val="22"/>
          <w:szCs w:val="20"/>
          <w:highlight w:val="cyan"/>
          <w:u w:val="single"/>
        </w:rPr>
        <w:t>to</w:t>
      </w:r>
      <w:r w:rsidRPr="006E5CCE">
        <w:rPr>
          <w:rFonts w:eastAsia="Calibri"/>
          <w:szCs w:val="20"/>
          <w:highlight w:val="cyan"/>
        </w:rPr>
        <w:t xml:space="preserve"> </w:t>
      </w:r>
      <w:r w:rsidRPr="006E5CCE">
        <w:rPr>
          <w:rFonts w:eastAsia="Calibri"/>
          <w:szCs w:val="20"/>
        </w:rPr>
        <w:t xml:space="preserve">the desire to shape the world in a capitalist fashion – and  back again. In fact, it has constantly shifted between these registers  ever since, </w:t>
      </w:r>
      <w:r w:rsidRPr="006E5CCE">
        <w:rPr>
          <w:rFonts w:eastAsia="Calibri"/>
          <w:sz w:val="22"/>
          <w:szCs w:val="20"/>
          <w:highlight w:val="cyan"/>
          <w:u w:val="single"/>
        </w:rPr>
        <w:t>being used for</w:t>
      </w:r>
      <w:r w:rsidRPr="006E5CCE">
        <w:rPr>
          <w:rFonts w:eastAsia="Calibri"/>
          <w:sz w:val="22"/>
          <w:szCs w:val="20"/>
          <w:u w:val="single"/>
        </w:rPr>
        <w:t xml:space="preserve"> the constant reshaping of world order and  resulting in a comprehensive level of </w:t>
      </w:r>
      <w:r w:rsidRPr="006E5CCE">
        <w:rPr>
          <w:rFonts w:eastAsia="Calibri"/>
          <w:b/>
          <w:sz w:val="22"/>
          <w:szCs w:val="20"/>
          <w:highlight w:val="cyan"/>
          <w:u w:val="single"/>
          <w:bdr w:val="single" w:sz="4" w:space="0" w:color="auto"/>
        </w:rPr>
        <w:t xml:space="preserve">intervention </w:t>
      </w:r>
      <w:r w:rsidRPr="006E5CCE">
        <w:rPr>
          <w:rFonts w:eastAsia="Calibri"/>
          <w:b/>
          <w:sz w:val="22"/>
          <w:szCs w:val="20"/>
          <w:u w:val="single"/>
          <w:bdr w:val="single" w:sz="4" w:space="0" w:color="auto"/>
        </w:rPr>
        <w:t xml:space="preserve">and policing </w:t>
      </w:r>
      <w:r w:rsidRPr="006E5CCE">
        <w:rPr>
          <w:rFonts w:eastAsia="Calibri"/>
          <w:b/>
          <w:sz w:val="22"/>
          <w:szCs w:val="20"/>
          <w:highlight w:val="cyan"/>
          <w:u w:val="single"/>
          <w:bdr w:val="single" w:sz="4" w:space="0" w:color="auto"/>
        </w:rPr>
        <w:t>all over  the globe</w:t>
      </w:r>
      <w:r w:rsidRPr="006E5CCE">
        <w:rPr>
          <w:rFonts w:eastAsia="Calibri"/>
          <w:szCs w:val="20"/>
        </w:rPr>
        <w:t xml:space="preserve">. Global order has come to be fabricated and administered  according to a security doctrine underpinned by the logic of capitalaccumulation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also‘secured’ everywhere. </w:t>
      </w:r>
    </w:p>
    <w:p w:rsidR="006E5CCE" w:rsidRPr="006E5CCE" w:rsidRDefault="006E5CCE" w:rsidP="006E5CCE">
      <w:pPr>
        <w:rPr>
          <w:rFonts w:eastAsia="Calibri"/>
          <w:szCs w:val="20"/>
        </w:rPr>
      </w:pPr>
      <w:r w:rsidRPr="006E5CCE">
        <w:rPr>
          <w:rFonts w:eastAsia="Calibri"/>
          <w:sz w:val="22"/>
          <w:szCs w:val="20"/>
          <w:highlight w:val="cyan"/>
          <w:u w:val="single"/>
        </w:rPr>
        <w:t xml:space="preserve">Security </w:t>
      </w:r>
      <w:r w:rsidRPr="006E5CCE">
        <w:rPr>
          <w:rFonts w:eastAsia="Calibri"/>
          <w:sz w:val="22"/>
          <w:szCs w:val="20"/>
          <w:u w:val="single"/>
        </w:rPr>
        <w:t xml:space="preserve">politics thereby </w:t>
      </w:r>
      <w:r w:rsidRPr="006E5CCE">
        <w:rPr>
          <w:rFonts w:eastAsia="Calibri"/>
          <w:sz w:val="22"/>
          <w:szCs w:val="20"/>
          <w:highlight w:val="cyan"/>
          <w:u w:val="single"/>
        </w:rPr>
        <w:t xml:space="preserve">became the basis of </w:t>
      </w:r>
      <w:r w:rsidRPr="006E5CCE">
        <w:rPr>
          <w:rFonts w:eastAsia="Calibri"/>
          <w:sz w:val="22"/>
          <w:szCs w:val="20"/>
          <w:u w:val="single"/>
        </w:rPr>
        <w:t>a distinctly liberal  philosophy of global ‘</w:t>
      </w:r>
      <w:r w:rsidRPr="006E5CCE">
        <w:rPr>
          <w:rFonts w:eastAsia="Calibri"/>
          <w:sz w:val="22"/>
          <w:szCs w:val="20"/>
          <w:highlight w:val="cyan"/>
          <w:u w:val="single"/>
        </w:rPr>
        <w:t xml:space="preserve">intervention’, fusing </w:t>
      </w:r>
      <w:r w:rsidRPr="006E5CCE">
        <w:rPr>
          <w:rFonts w:eastAsia="Calibri"/>
          <w:sz w:val="22"/>
          <w:szCs w:val="20"/>
          <w:u w:val="single"/>
        </w:rPr>
        <w:t xml:space="preserve">global issues of </w:t>
      </w:r>
      <w:r w:rsidRPr="006E5CCE">
        <w:rPr>
          <w:rFonts w:eastAsia="Calibri"/>
          <w:sz w:val="22"/>
          <w:szCs w:val="20"/>
          <w:highlight w:val="cyan"/>
          <w:u w:val="single"/>
        </w:rPr>
        <w:t xml:space="preserve">economic  management with domestic policy </w:t>
      </w:r>
      <w:r w:rsidRPr="006E5CCE">
        <w:rPr>
          <w:rFonts w:eastAsia="Calibri"/>
          <w:sz w:val="22"/>
          <w:szCs w:val="20"/>
          <w:u w:val="single"/>
        </w:rPr>
        <w:t xml:space="preserve">formations </w:t>
      </w:r>
      <w:r w:rsidRPr="006E5CCE">
        <w:rPr>
          <w:rFonts w:eastAsia="Calibri"/>
          <w:sz w:val="22"/>
          <w:szCs w:val="20"/>
          <w:highlight w:val="cyan"/>
          <w:u w:val="single"/>
        </w:rPr>
        <w:t xml:space="preserve">in an </w:t>
      </w:r>
      <w:r w:rsidRPr="006E5CCE">
        <w:rPr>
          <w:rFonts w:eastAsia="Calibri"/>
          <w:b/>
          <w:sz w:val="22"/>
          <w:szCs w:val="20"/>
          <w:highlight w:val="cyan"/>
          <w:u w:val="single"/>
          <w:bdr w:val="single" w:sz="4" w:space="0" w:color="auto"/>
        </w:rPr>
        <w:t xml:space="preserve">ambitious and  </w:t>
      </w:r>
      <w:r w:rsidRPr="006E5CCE">
        <w:rPr>
          <w:rFonts w:eastAsia="Calibri"/>
          <w:b/>
          <w:sz w:val="22"/>
          <w:szCs w:val="20"/>
          <w:u w:val="single"/>
          <w:bdr w:val="single" w:sz="4" w:space="0" w:color="auto"/>
        </w:rPr>
        <w:t xml:space="preserve">frequently </w:t>
      </w:r>
      <w:r w:rsidRPr="006E5CCE">
        <w:rPr>
          <w:rFonts w:eastAsia="Calibri"/>
          <w:b/>
          <w:sz w:val="22"/>
          <w:szCs w:val="20"/>
          <w:highlight w:val="cyan"/>
          <w:u w:val="single"/>
          <w:bdr w:val="single" w:sz="4" w:space="0" w:color="auto"/>
        </w:rPr>
        <w:t>violent strategy</w:t>
      </w:r>
      <w:r w:rsidRPr="006E5CCE">
        <w:rPr>
          <w:rFonts w:eastAsia="Calibri"/>
          <w:b/>
          <w:sz w:val="22"/>
          <w:szCs w:val="20"/>
          <w:u w:val="single"/>
          <w:bdr w:val="single" w:sz="4" w:space="0" w:color="auto"/>
        </w:rPr>
        <w:t>.</w:t>
      </w:r>
      <w:r w:rsidRPr="006E5CCE">
        <w:rPr>
          <w:rFonts w:eastAsia="Calibri"/>
          <w:szCs w:val="20"/>
        </w:rPr>
        <w:t xml:space="preserve">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these  nations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w:t>
      </w:r>
      <w:r w:rsidRPr="006E5CCE">
        <w:rPr>
          <w:rFonts w:eastAsia="Calibri"/>
          <w:sz w:val="22"/>
          <w:szCs w:val="20"/>
          <w:u w:val="single"/>
        </w:rPr>
        <w:t xml:space="preserve"> </w:t>
      </w:r>
      <w:r w:rsidRPr="006E5CCE">
        <w:rPr>
          <w:rFonts w:eastAsia="Calibri"/>
          <w:szCs w:val="20"/>
          <w:highlight w:val="cyan"/>
          <w:u w:val="single"/>
          <w:bdr w:val="single" w:sz="4" w:space="0" w:color="auto"/>
        </w:rPr>
        <w:t xml:space="preserve">the </w:t>
      </w:r>
      <w:r w:rsidRPr="006E5CCE">
        <w:rPr>
          <w:rFonts w:eastAsia="Calibri"/>
          <w:b/>
          <w:sz w:val="22"/>
          <w:szCs w:val="20"/>
          <w:highlight w:val="cyan"/>
          <w:u w:val="single"/>
          <w:bdr w:val="single" w:sz="4" w:space="0" w:color="auto"/>
        </w:rPr>
        <w:t xml:space="preserve">‘liberal moment’ becomes </w:t>
      </w:r>
      <w:r w:rsidRPr="006E5CCE">
        <w:rPr>
          <w:rFonts w:eastAsia="Calibri"/>
          <w:b/>
          <w:sz w:val="22"/>
          <w:szCs w:val="20"/>
          <w:u w:val="single"/>
          <w:bdr w:val="single" w:sz="4" w:space="0" w:color="auto"/>
        </w:rPr>
        <w:t xml:space="preserve">the moment  of </w:t>
      </w:r>
      <w:r w:rsidRPr="006E5CCE">
        <w:rPr>
          <w:rFonts w:eastAsia="Calibri"/>
          <w:b/>
          <w:sz w:val="22"/>
          <w:szCs w:val="20"/>
          <w:highlight w:val="cyan"/>
          <w:u w:val="single"/>
          <w:bdr w:val="single" w:sz="4" w:space="0" w:color="auto"/>
        </w:rPr>
        <w:t>violence</w:t>
      </w:r>
      <w:r w:rsidRPr="006E5CCE">
        <w:rPr>
          <w:rFonts w:eastAsia="Calibri"/>
          <w:szCs w:val="20"/>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history’.104 </w:t>
      </w:r>
    </w:p>
    <w:p w:rsidR="006E5CCE" w:rsidRPr="006E5CCE" w:rsidRDefault="006E5CCE" w:rsidP="006E5CCE">
      <w:pPr>
        <w:rPr>
          <w:rFonts w:eastAsia="Calibri"/>
          <w:sz w:val="22"/>
          <w:szCs w:val="20"/>
          <w:u w:val="single"/>
        </w:rPr>
      </w:pPr>
      <w:r w:rsidRPr="006E5CCE">
        <w:rPr>
          <w:rFonts w:eastAsia="Calibri"/>
          <w:szCs w:val="20"/>
        </w:rPr>
        <w:t>‘Extrapolating the ﬁgures as best we can’, one CIA agent commented in 1991,‘</w:t>
      </w:r>
      <w:r w:rsidRPr="006E5CCE">
        <w:rPr>
          <w:rFonts w:eastAsia="Calibri"/>
          <w:sz w:val="22"/>
          <w:szCs w:val="20"/>
          <w:highlight w:val="cyan"/>
          <w:u w:val="single"/>
        </w:rPr>
        <w:t xml:space="preserve">there have </w:t>
      </w:r>
      <w:r w:rsidRPr="006E5CCE">
        <w:rPr>
          <w:rFonts w:eastAsia="Calibri"/>
          <w:sz w:val="22"/>
          <w:szCs w:val="20"/>
          <w:u w:val="single"/>
        </w:rPr>
        <w:t xml:space="preserve">been about 3,000 major covert operations  and over </w:t>
      </w:r>
      <w:r w:rsidRPr="006E5CCE">
        <w:rPr>
          <w:rFonts w:eastAsia="Calibri"/>
          <w:sz w:val="22"/>
          <w:szCs w:val="20"/>
          <w:highlight w:val="cyan"/>
          <w:u w:val="single"/>
        </w:rPr>
        <w:t xml:space="preserve">10,000 </w:t>
      </w:r>
      <w:r w:rsidRPr="006E5CCE">
        <w:rPr>
          <w:rFonts w:eastAsia="Calibri"/>
          <w:sz w:val="22"/>
          <w:szCs w:val="20"/>
          <w:u w:val="single"/>
        </w:rPr>
        <w:t xml:space="preserve">minor </w:t>
      </w:r>
      <w:r w:rsidRPr="006E5CCE">
        <w:rPr>
          <w:rFonts w:eastAsia="Calibri"/>
          <w:sz w:val="22"/>
          <w:szCs w:val="20"/>
          <w:highlight w:val="cyan"/>
          <w:u w:val="single"/>
        </w:rPr>
        <w:t>operations</w:t>
      </w:r>
      <w:r w:rsidRPr="006E5CCE">
        <w:rPr>
          <w:rFonts w:eastAsia="Calibri"/>
          <w:szCs w:val="20"/>
          <w:highlight w:val="cyan"/>
        </w:rPr>
        <w:t xml:space="preserve"> </w:t>
      </w:r>
      <w:r w:rsidRPr="006E5CCE">
        <w:rPr>
          <w:rFonts w:eastAsia="Calibri"/>
          <w:szCs w:val="20"/>
        </w:rPr>
        <w:t xml:space="preserve">– all illegal, and all </w:t>
      </w:r>
      <w:r w:rsidRPr="006E5CCE">
        <w:rPr>
          <w:rFonts w:eastAsia="Calibri"/>
          <w:sz w:val="22"/>
          <w:szCs w:val="20"/>
          <w:u w:val="single"/>
        </w:rPr>
        <w:t xml:space="preserve">designed </w:t>
      </w:r>
      <w:r w:rsidRPr="006E5CCE">
        <w:rPr>
          <w:rFonts w:eastAsia="Calibri"/>
          <w:sz w:val="22"/>
          <w:szCs w:val="20"/>
          <w:highlight w:val="cyan"/>
          <w:u w:val="single"/>
        </w:rPr>
        <w:t xml:space="preserve">to  </w:t>
      </w:r>
      <w:r w:rsidRPr="006E5CCE">
        <w:rPr>
          <w:rFonts w:eastAsia="Calibri"/>
          <w:sz w:val="22"/>
          <w:szCs w:val="20"/>
          <w:u w:val="single"/>
        </w:rPr>
        <w:t xml:space="preserve">disrupt, destabilize, or </w:t>
      </w:r>
      <w:r w:rsidRPr="006E5CCE">
        <w:rPr>
          <w:rFonts w:eastAsia="Calibri"/>
          <w:sz w:val="22"/>
          <w:szCs w:val="20"/>
          <w:highlight w:val="cyan"/>
          <w:u w:val="single"/>
        </w:rPr>
        <w:t>modify the activities of other countries’</w:t>
      </w:r>
      <w:r w:rsidRPr="006E5CCE">
        <w:rPr>
          <w:rFonts w:eastAsia="Calibri"/>
          <w:szCs w:val="20"/>
        </w:rPr>
        <w:t>, adding  that ‘</w:t>
      </w:r>
      <w:r w:rsidRPr="006E5CCE">
        <w:rPr>
          <w:rFonts w:eastAsia="Calibri"/>
          <w:sz w:val="22"/>
          <w:szCs w:val="20"/>
          <w:u w:val="single"/>
        </w:rPr>
        <w:t xml:space="preserve">every covert operation has been </w:t>
      </w:r>
      <w:r w:rsidRPr="006E5CCE">
        <w:rPr>
          <w:rFonts w:eastAsia="Calibri"/>
          <w:sz w:val="22"/>
          <w:szCs w:val="20"/>
          <w:highlight w:val="cyan"/>
          <w:u w:val="single"/>
        </w:rPr>
        <w:t xml:space="preserve">rationalized in </w:t>
      </w:r>
      <w:r w:rsidRPr="006E5CCE">
        <w:rPr>
          <w:rFonts w:eastAsia="Calibri"/>
          <w:sz w:val="22"/>
          <w:szCs w:val="20"/>
          <w:u w:val="single"/>
        </w:rPr>
        <w:t xml:space="preserve">terms of </w:t>
      </w:r>
      <w:r w:rsidRPr="006E5CCE">
        <w:rPr>
          <w:rFonts w:eastAsia="Calibri"/>
          <w:sz w:val="22"/>
          <w:szCs w:val="20"/>
          <w:highlight w:val="cyan"/>
          <w:u w:val="single"/>
        </w:rPr>
        <w:t xml:space="preserve">U.S.  </w:t>
      </w:r>
      <w:r w:rsidRPr="006E5CCE">
        <w:rPr>
          <w:rFonts w:eastAsia="Calibri"/>
          <w:sz w:val="22"/>
          <w:szCs w:val="20"/>
          <w:u w:val="single"/>
        </w:rPr>
        <w:t xml:space="preserve">national </w:t>
      </w:r>
      <w:r w:rsidRPr="006E5CCE">
        <w:rPr>
          <w:rFonts w:eastAsia="Calibri"/>
          <w:sz w:val="22"/>
          <w:szCs w:val="20"/>
          <w:highlight w:val="cyan"/>
          <w:u w:val="single"/>
        </w:rPr>
        <w:t>security’</w:t>
      </w:r>
      <w:r w:rsidRPr="006E5CCE">
        <w:rPr>
          <w:rFonts w:eastAsia="Calibri"/>
          <w:sz w:val="22"/>
          <w:szCs w:val="20"/>
          <w:u w:val="single"/>
        </w:rPr>
        <w:t>.</w:t>
      </w:r>
      <w:r w:rsidRPr="006E5CCE">
        <w:rPr>
          <w:rFonts w:eastAsia="Calibri"/>
          <w:szCs w:val="20"/>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w:t>
      </w:r>
      <w:r w:rsidRPr="006E5CCE">
        <w:rPr>
          <w:rFonts w:eastAsia="Calibri"/>
          <w:sz w:val="22"/>
          <w:szCs w:val="20"/>
          <w:highlight w:val="cyan"/>
          <w:u w:val="single"/>
        </w:rPr>
        <w:t xml:space="preserve">The methods </w:t>
      </w:r>
      <w:r w:rsidRPr="006E5CCE">
        <w:rPr>
          <w:rFonts w:eastAsia="Calibri"/>
          <w:sz w:val="22"/>
          <w:szCs w:val="20"/>
          <w:u w:val="single"/>
        </w:rPr>
        <w:t xml:space="preserve">used have </w:t>
      </w:r>
      <w:r w:rsidRPr="006E5CCE">
        <w:rPr>
          <w:rFonts w:eastAsia="Calibri"/>
          <w:sz w:val="22"/>
          <w:szCs w:val="20"/>
          <w:highlight w:val="cyan"/>
          <w:u w:val="single"/>
        </w:rPr>
        <w:t>varied</w:t>
      </w:r>
      <w:r w:rsidRPr="006E5CCE">
        <w:rPr>
          <w:rFonts w:eastAsia="Calibri"/>
          <w:sz w:val="22"/>
          <w:szCs w:val="20"/>
          <w:u w:val="single"/>
        </w:rPr>
        <w:t xml:space="preserve">: most popular has been the favoured  technique of liberal security – ‘making the economy scream’ via  controls, interventions and the imposition of neo-liberal regulations.  But a wide range of other techniques have </w:t>
      </w:r>
    </w:p>
    <w:p w:rsidR="006E5CCE" w:rsidRPr="006E5CCE" w:rsidRDefault="006E5CCE" w:rsidP="006E5CCE">
      <w:pPr>
        <w:rPr>
          <w:rFonts w:eastAsia="Calibri"/>
          <w:sz w:val="22"/>
          <w:szCs w:val="20"/>
          <w:u w:val="single"/>
        </w:rPr>
      </w:pPr>
      <w:r w:rsidRPr="006E5CCE">
        <w:rPr>
          <w:rFonts w:eastAsia="Calibri"/>
          <w:sz w:val="22"/>
          <w:szCs w:val="20"/>
          <w:u w:val="single"/>
        </w:rPr>
        <w:t xml:space="preserve">been used: </w:t>
      </w:r>
      <w:r w:rsidRPr="006E5CCE">
        <w:rPr>
          <w:rFonts w:eastAsia="Calibri"/>
          <w:sz w:val="22"/>
          <w:szCs w:val="20"/>
          <w:highlight w:val="cyan"/>
          <w:u w:val="single"/>
        </w:rPr>
        <w:t>terror bombing</w:t>
      </w:r>
      <w:r w:rsidRPr="006E5CCE">
        <w:rPr>
          <w:rFonts w:eastAsia="Calibri"/>
          <w:sz w:val="22"/>
          <w:szCs w:val="20"/>
          <w:u w:val="single"/>
        </w:rPr>
        <w:t xml:space="preserve">; subversion; rigging elections; </w:t>
      </w:r>
      <w:r w:rsidRPr="006E5CCE">
        <w:rPr>
          <w:rFonts w:eastAsia="Calibri"/>
          <w:sz w:val="22"/>
          <w:szCs w:val="20"/>
          <w:highlight w:val="cyan"/>
          <w:u w:val="single"/>
        </w:rPr>
        <w:t>the use of the CIA</w:t>
      </w:r>
      <w:r w:rsidRPr="006E5CCE">
        <w:rPr>
          <w:rFonts w:eastAsia="Calibri"/>
          <w:sz w:val="22"/>
          <w:szCs w:val="20"/>
          <w:u w:val="single"/>
        </w:rPr>
        <w:t xml:space="preserve">’s ‘Health Alteration  Committee’ whose mandate was </w:t>
      </w:r>
      <w:r w:rsidRPr="006E5CCE">
        <w:rPr>
          <w:rFonts w:eastAsia="Calibri"/>
          <w:sz w:val="22"/>
          <w:szCs w:val="20"/>
          <w:highlight w:val="cyan"/>
          <w:u w:val="single"/>
        </w:rPr>
        <w:t>to ‘incapacitate’ foreign ofﬁcials</w:t>
      </w:r>
      <w:r w:rsidRPr="006E5CCE">
        <w:rPr>
          <w:rFonts w:eastAsia="Calibri"/>
          <w:sz w:val="22"/>
          <w:szCs w:val="20"/>
          <w:u w:val="single"/>
        </w:rPr>
        <w:t xml:space="preserve">;  drug-trafﬁcking;107 and </w:t>
      </w:r>
      <w:r w:rsidRPr="006E5CCE">
        <w:rPr>
          <w:rFonts w:eastAsia="Calibri"/>
          <w:sz w:val="22"/>
          <w:szCs w:val="20"/>
          <w:highlight w:val="cyan"/>
          <w:u w:val="single"/>
        </w:rPr>
        <w:t>the sponsorship of terror groups</w:t>
      </w:r>
      <w:r w:rsidRPr="006E5CCE">
        <w:rPr>
          <w:rFonts w:eastAsia="Calibri"/>
          <w:sz w:val="22"/>
          <w:szCs w:val="20"/>
          <w:u w:val="single"/>
        </w:rPr>
        <w:t xml:space="preserve">, counterinsurgency agencies, </w:t>
      </w:r>
      <w:r w:rsidRPr="006E5CCE">
        <w:rPr>
          <w:rFonts w:eastAsia="Calibri"/>
          <w:sz w:val="22"/>
          <w:szCs w:val="20"/>
          <w:highlight w:val="cyan"/>
          <w:u w:val="single"/>
        </w:rPr>
        <w:t>death squads</w:t>
      </w:r>
      <w:r w:rsidRPr="006E5CCE">
        <w:rPr>
          <w:rFonts w:eastAsia="Calibri"/>
          <w:sz w:val="22"/>
          <w:szCs w:val="20"/>
          <w:u w:val="single"/>
        </w:rPr>
        <w:t xml:space="preserve">. Unsurprisingly, some plain old  fascist groups </w:t>
      </w:r>
      <w:r w:rsidRPr="006E5CCE">
        <w:rPr>
          <w:rFonts w:eastAsia="Calibri"/>
          <w:sz w:val="22"/>
          <w:szCs w:val="20"/>
          <w:highlight w:val="cyan"/>
          <w:u w:val="single"/>
        </w:rPr>
        <w:t xml:space="preserve">and </w:t>
      </w:r>
      <w:r w:rsidRPr="006E5CCE">
        <w:rPr>
          <w:rFonts w:eastAsia="Calibri"/>
          <w:sz w:val="22"/>
          <w:szCs w:val="20"/>
          <w:u w:val="single"/>
        </w:rPr>
        <w:t>parties have been co-</w:t>
      </w:r>
    </w:p>
    <w:p w:rsidR="006E5CCE" w:rsidRPr="006E5CCE" w:rsidRDefault="006E5CCE" w:rsidP="006E5CCE">
      <w:pPr>
        <w:rPr>
          <w:rFonts w:eastAsia="Calibri"/>
          <w:szCs w:val="20"/>
        </w:rPr>
      </w:pPr>
      <w:r w:rsidRPr="006E5CCE">
        <w:rPr>
          <w:rFonts w:eastAsia="Calibri"/>
          <w:sz w:val="22"/>
          <w:szCs w:val="20"/>
          <w:u w:val="single"/>
        </w:rPr>
        <w:t xml:space="preserve">opted into the project, from  the attempt at </w:t>
      </w:r>
      <w:r w:rsidRPr="006E5CCE">
        <w:rPr>
          <w:rFonts w:eastAsia="Calibri"/>
          <w:sz w:val="22"/>
          <w:szCs w:val="20"/>
          <w:highlight w:val="cyan"/>
          <w:u w:val="single"/>
        </w:rPr>
        <w:t>reviving</w:t>
      </w:r>
      <w:r w:rsidRPr="006E5CCE">
        <w:rPr>
          <w:rFonts w:eastAsia="Calibri"/>
          <w:sz w:val="22"/>
          <w:szCs w:val="20"/>
          <w:u w:val="single"/>
        </w:rPr>
        <w:t xml:space="preserve"> the remnants of </w:t>
      </w:r>
      <w:r w:rsidRPr="006E5CCE">
        <w:rPr>
          <w:rFonts w:eastAsia="Calibri"/>
          <w:sz w:val="22"/>
          <w:szCs w:val="20"/>
          <w:highlight w:val="cyan"/>
          <w:u w:val="single"/>
        </w:rPr>
        <w:t xml:space="preserve">the Nazi collaborationist  Vlasov Army </w:t>
      </w:r>
      <w:r w:rsidRPr="006E5CCE">
        <w:rPr>
          <w:rFonts w:eastAsia="Calibri"/>
          <w:sz w:val="22"/>
          <w:szCs w:val="20"/>
          <w:u w:val="single"/>
        </w:rPr>
        <w:t>for use against the USSR to the use of fascist forces to  undermine democratically elected governments, such as in Chile</w:t>
      </w:r>
      <w:r w:rsidRPr="006E5CCE">
        <w:rPr>
          <w:rFonts w:eastAsia="Calibri"/>
          <w:szCs w:val="20"/>
        </w:rPr>
        <w:t xml:space="preserve">;  indeed, one of the </w:t>
      </w:r>
    </w:p>
    <w:p w:rsidR="006E5CCE" w:rsidRPr="006E5CCE" w:rsidRDefault="006E5CCE" w:rsidP="006E5CCE">
      <w:pPr>
        <w:rPr>
          <w:rFonts w:eastAsia="Calibri"/>
          <w:szCs w:val="20"/>
        </w:rPr>
      </w:pPr>
      <w:r w:rsidRPr="006E5CCE">
        <w:rPr>
          <w:rFonts w:eastAsia="Calibri"/>
          <w:szCs w:val="20"/>
        </w:rPr>
        <w:t xml:space="preserve">reasons </w:t>
      </w:r>
      <w:r w:rsidRPr="006E5CCE">
        <w:rPr>
          <w:rFonts w:eastAsia="Calibri"/>
          <w:sz w:val="22"/>
          <w:szCs w:val="20"/>
          <w:u w:val="single"/>
        </w:rPr>
        <w:t xml:space="preserve">fascism ﬂowed into Latin America </w:t>
      </w:r>
      <w:r w:rsidRPr="006E5CCE">
        <w:rPr>
          <w:rFonts w:eastAsia="Calibri"/>
          <w:szCs w:val="20"/>
        </w:rPr>
        <w:t xml:space="preserve">was  </w:t>
      </w:r>
      <w:r w:rsidRPr="006E5CCE">
        <w:rPr>
          <w:rFonts w:eastAsia="Calibri"/>
          <w:sz w:val="22"/>
          <w:szCs w:val="20"/>
          <w:u w:val="single"/>
        </w:rPr>
        <w:t>because of the ideology of national security</w:t>
      </w:r>
      <w:r w:rsidRPr="006E5CCE">
        <w:rPr>
          <w:rFonts w:eastAsia="Calibri"/>
          <w:szCs w:val="20"/>
        </w:rPr>
        <w:t xml:space="preserve">.108 </w:t>
      </w:r>
    </w:p>
    <w:p w:rsidR="006E5CCE" w:rsidRPr="006E5CCE" w:rsidRDefault="006E5CCE" w:rsidP="006E5CCE">
      <w:pPr>
        <w:rPr>
          <w:rFonts w:eastAsia="Calibri"/>
          <w:szCs w:val="20"/>
          <w:highlight w:val="cyan"/>
        </w:rPr>
      </w:pPr>
      <w:r w:rsidRPr="006E5CCE">
        <w:rPr>
          <w:rFonts w:eastAsia="Calibri"/>
          <w:szCs w:val="20"/>
        </w:rPr>
        <w:t xml:space="preserve">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6E5CCE">
        <w:rPr>
          <w:rFonts w:eastAsia="Calibri"/>
          <w:sz w:val="22"/>
          <w:szCs w:val="20"/>
          <w:u w:val="single"/>
        </w:rPr>
        <w:t>Either way, the whole world  was to be included in the new‘secure’ global liberal order</w:t>
      </w:r>
      <w:r w:rsidRPr="006E5CCE">
        <w:rPr>
          <w:rFonts w:eastAsia="Calibri"/>
          <w:szCs w:val="20"/>
        </w:rPr>
        <w:t xml:space="preserve">. </w:t>
      </w:r>
    </w:p>
    <w:p w:rsidR="006E5CCE" w:rsidRPr="006E5CCE" w:rsidRDefault="006E5CCE" w:rsidP="006E5CCE">
      <w:pPr>
        <w:rPr>
          <w:rFonts w:eastAsia="Calibri"/>
          <w:szCs w:val="20"/>
        </w:rPr>
      </w:pPr>
      <w:r w:rsidRPr="006E5CCE">
        <w:rPr>
          <w:rFonts w:eastAsia="Calibri"/>
          <w:sz w:val="22"/>
          <w:szCs w:val="20"/>
          <w:highlight w:val="cyan"/>
          <w:u w:val="single"/>
        </w:rPr>
        <w:t xml:space="preserve">The result has been the </w:t>
      </w:r>
      <w:r w:rsidRPr="006E5CCE">
        <w:rPr>
          <w:rFonts w:eastAsia="Calibri"/>
          <w:b/>
          <w:sz w:val="22"/>
          <w:szCs w:val="20"/>
          <w:highlight w:val="cyan"/>
          <w:u w:val="single"/>
          <w:bdr w:val="single" w:sz="4" w:space="0" w:color="auto"/>
        </w:rPr>
        <w:t>slaughter of untold numbers</w:t>
      </w:r>
      <w:r w:rsidRPr="006E5CCE">
        <w:rPr>
          <w:rFonts w:eastAsia="Calibri"/>
          <w:szCs w:val="20"/>
        </w:rPr>
        <w:t xml:space="preserve">. John Stock well, who was part of a CIA project in Angola which led to the deaths  of over 20,000 people, puts it like this: </w:t>
      </w:r>
    </w:p>
    <w:p w:rsidR="006E5CCE" w:rsidRPr="006E5CCE" w:rsidRDefault="006E5CCE" w:rsidP="006E5CCE">
      <w:pPr>
        <w:rPr>
          <w:rFonts w:eastAsia="Calibri"/>
          <w:szCs w:val="20"/>
        </w:rPr>
      </w:pPr>
      <w:r w:rsidRPr="006E5CCE">
        <w:rPr>
          <w:rFonts w:eastAsia="Calibri"/>
          <w:szCs w:val="20"/>
        </w:rPr>
        <w:t xml:space="preserve">Coming to grips with these U.S./CIA activities in broad numbers  and ﬁguring out how many people have been killed in the  jungles of Laos or the hills of Nicaragua is very difﬁcult. But,  adding them up as best we can, </w:t>
      </w:r>
      <w:r w:rsidRPr="006E5CCE">
        <w:rPr>
          <w:rFonts w:eastAsia="Calibri"/>
          <w:sz w:val="22"/>
          <w:szCs w:val="20"/>
          <w:highlight w:val="cyan"/>
          <w:u w:val="single"/>
        </w:rPr>
        <w:t>we come up with</w:t>
      </w:r>
      <w:r w:rsidRPr="006E5CCE">
        <w:rPr>
          <w:rFonts w:eastAsia="Calibri"/>
          <w:sz w:val="22"/>
          <w:szCs w:val="20"/>
          <w:u w:val="single"/>
        </w:rPr>
        <w:t xml:space="preserve"> a ﬁgure of </w:t>
      </w:r>
      <w:r w:rsidRPr="006E5CCE">
        <w:rPr>
          <w:rFonts w:eastAsia="Calibri"/>
          <w:b/>
          <w:sz w:val="22"/>
          <w:szCs w:val="20"/>
          <w:highlight w:val="cyan"/>
          <w:u w:val="single"/>
          <w:bdr w:val="single" w:sz="4" w:space="0" w:color="auto"/>
        </w:rPr>
        <w:t xml:space="preserve">six  million </w:t>
      </w:r>
      <w:r w:rsidRPr="006E5CCE">
        <w:rPr>
          <w:rFonts w:eastAsia="Calibri"/>
          <w:b/>
          <w:sz w:val="22"/>
          <w:szCs w:val="20"/>
          <w:u w:val="single"/>
          <w:bdr w:val="single" w:sz="4" w:space="0" w:color="auto"/>
        </w:rPr>
        <w:t xml:space="preserve">people killed </w:t>
      </w:r>
      <w:r w:rsidRPr="006E5CCE">
        <w:rPr>
          <w:rFonts w:eastAsia="Calibri"/>
          <w:b/>
          <w:sz w:val="22"/>
          <w:szCs w:val="20"/>
          <w:highlight w:val="cyan"/>
          <w:u w:val="single"/>
          <w:bdr w:val="single" w:sz="4" w:space="0" w:color="auto"/>
        </w:rPr>
        <w:t>– and this is a minimum</w:t>
      </w:r>
      <w:r w:rsidRPr="006E5CCE">
        <w:rPr>
          <w:rFonts w:eastAsia="Calibri"/>
          <w:sz w:val="22"/>
          <w:szCs w:val="20"/>
          <w:highlight w:val="cyan"/>
          <w:u w:val="single"/>
        </w:rPr>
        <w:t xml:space="preserve"> </w:t>
      </w:r>
      <w:r w:rsidRPr="006E5CCE">
        <w:rPr>
          <w:rFonts w:eastAsia="Calibri"/>
          <w:sz w:val="22"/>
          <w:szCs w:val="20"/>
          <w:u w:val="single"/>
        </w:rPr>
        <w:t>ﬁgure</w:t>
      </w:r>
      <w:r w:rsidRPr="006E5CCE">
        <w:rPr>
          <w:rFonts w:eastAsia="Calibri"/>
          <w:szCs w:val="20"/>
        </w:rPr>
        <w:t xml:space="preserve">. Included  are: one million killed in the Korean War, two million killed in  the Vietnam War, 800,000 killed in Indonesia, one million in  Cambodia, 20,000 killed in Angola – the operation I was part of –  and 22,000 killed in Nicaragua.109 </w:t>
      </w:r>
    </w:p>
    <w:p w:rsidR="006E5CCE" w:rsidRPr="006E5CCE" w:rsidRDefault="006E5CCE" w:rsidP="006E5CCE">
      <w:pPr>
        <w:rPr>
          <w:rFonts w:eastAsia="Calibri"/>
          <w:szCs w:val="20"/>
        </w:rPr>
      </w:pPr>
      <w:r w:rsidRPr="006E5CCE">
        <w:rPr>
          <w:rFonts w:eastAsia="Calibri"/>
          <w:sz w:val="22"/>
          <w:szCs w:val="20"/>
          <w:u w:val="single"/>
        </w:rPr>
        <w:t>Note that the six million is a minimum ﬁgure, that he omits to  mention rather a lot of other interventions, and that he was writing  in 1991. This is security as the slaughter bench of history</w:t>
      </w:r>
      <w:r w:rsidRPr="006E5CCE">
        <w:rPr>
          <w:rFonts w:eastAsia="Calibri"/>
          <w:szCs w:val="20"/>
        </w:rPr>
        <w:t xml:space="preserve">.  All of this has been more than conﬁrmed by events in the twentyﬁrst century: in a speech on 1 June 2002, which became the basis of  the ofﬁcial National Security Strategy of the United Statesin September  of that year, President </w:t>
      </w:r>
      <w:r w:rsidRPr="006E5CCE">
        <w:rPr>
          <w:rFonts w:eastAsia="Calibri"/>
          <w:sz w:val="22"/>
          <w:szCs w:val="20"/>
          <w:highlight w:val="cyan"/>
          <w:u w:val="single"/>
        </w:rPr>
        <w:t xml:space="preserve">Bush </w:t>
      </w:r>
      <w:r w:rsidRPr="006E5CCE">
        <w:rPr>
          <w:rFonts w:eastAsia="Calibri"/>
          <w:sz w:val="22"/>
          <w:szCs w:val="20"/>
          <w:u w:val="single"/>
        </w:rPr>
        <w:t xml:space="preserve">reiterated that the US has a unilateral  right to overthrow any government in the world, and </w:t>
      </w:r>
      <w:r w:rsidRPr="006E5CCE">
        <w:rPr>
          <w:rFonts w:eastAsia="Calibri"/>
          <w:sz w:val="22"/>
          <w:szCs w:val="20"/>
          <w:highlight w:val="cyan"/>
          <w:u w:val="single"/>
        </w:rPr>
        <w:t xml:space="preserve">launched a </w:t>
      </w:r>
      <w:r w:rsidRPr="006E5CCE">
        <w:rPr>
          <w:rFonts w:eastAsia="Calibri"/>
          <w:sz w:val="22"/>
          <w:szCs w:val="20"/>
          <w:u w:val="single"/>
        </w:rPr>
        <w:t xml:space="preserve">new  </w:t>
      </w:r>
      <w:r w:rsidRPr="006E5CCE">
        <w:rPr>
          <w:rFonts w:eastAsia="Calibri"/>
          <w:sz w:val="22"/>
          <w:szCs w:val="20"/>
          <w:highlight w:val="cyan"/>
          <w:u w:val="single"/>
        </w:rPr>
        <w:t xml:space="preserve">round of slaughtering </w:t>
      </w:r>
      <w:r w:rsidRPr="006E5CCE">
        <w:rPr>
          <w:rFonts w:eastAsia="Calibri"/>
          <w:sz w:val="22"/>
          <w:szCs w:val="20"/>
          <w:u w:val="single"/>
        </w:rPr>
        <w:t>to prove it.</w:t>
      </w:r>
      <w:r w:rsidRPr="006E5CCE">
        <w:rPr>
          <w:rFonts w:eastAsia="Calibri"/>
          <w:szCs w:val="20"/>
        </w:rPr>
        <w:t xml:space="preserve"> </w:t>
      </w:r>
    </w:p>
    <w:p w:rsidR="006E5CCE" w:rsidRPr="006E5CCE" w:rsidRDefault="006E5CCE" w:rsidP="006E5CCE">
      <w:pPr>
        <w:rPr>
          <w:rFonts w:eastAsia="Calibri"/>
          <w:szCs w:val="20"/>
        </w:rPr>
      </w:pPr>
      <w:r w:rsidRPr="006E5CCE">
        <w:rPr>
          <w:rFonts w:eastAsia="Calibri"/>
          <w:szCs w:val="20"/>
        </w:rPr>
        <w:t xml:space="preserve">While much has been made about the supposedly ‘new’ doctrine of  preemption in the early twenty-ﬁrst century, the policy of preemption  has a long history as part of national security doctrine.  </w:t>
      </w:r>
      <w:r w:rsidRPr="006E5CCE">
        <w:rPr>
          <w:rFonts w:eastAsia="Calibri"/>
          <w:sz w:val="22"/>
          <w:szCs w:val="20"/>
          <w:u w:val="single"/>
        </w:rPr>
        <w:t>The United States has long maintained the option of pre-emptive  actions to counter a sufﬁcient threat to our national security. The  greater the threat, the greater is the risk of inaction</w:t>
      </w:r>
      <w:r w:rsidRPr="006E5CCE">
        <w:rPr>
          <w:rFonts w:eastAsia="Calibri"/>
          <w:szCs w:val="20"/>
        </w:rPr>
        <w:t xml:space="preserve"> – and the  more compelling the case for taking anticipatory action to defend  ourselves . . . To forestall or prevent such hostile acts by our  adver saries, the United States will, if necessary, act pre  emptively.110 </w:t>
      </w:r>
    </w:p>
    <w:p w:rsidR="006E5CCE" w:rsidRPr="006E5CCE" w:rsidRDefault="006E5CCE" w:rsidP="006E5CCE">
      <w:pPr>
        <w:rPr>
          <w:rFonts w:eastAsia="Calibri"/>
          <w:szCs w:val="20"/>
        </w:rPr>
      </w:pPr>
      <w:r w:rsidRPr="006E5CCE">
        <w:rPr>
          <w:rFonts w:eastAsia="Calibri"/>
          <w:sz w:val="22"/>
          <w:szCs w:val="20"/>
          <w:u w:val="single"/>
        </w:rPr>
        <w:t xml:space="preserve">In other words, the security policy of the world’s only superpower in  </w:t>
      </w:r>
      <w:r w:rsidRPr="006E5CCE">
        <w:rPr>
          <w:rFonts w:eastAsia="Calibri"/>
          <w:sz w:val="22"/>
          <w:szCs w:val="20"/>
          <w:highlight w:val="cyan"/>
          <w:u w:val="single"/>
        </w:rPr>
        <w:t xml:space="preserve">its current ‘war on terror’ is still underpinned by a notion of liberal  order-building based on </w:t>
      </w:r>
      <w:r w:rsidRPr="006E5CCE">
        <w:rPr>
          <w:rFonts w:eastAsia="Calibri"/>
          <w:sz w:val="22"/>
          <w:szCs w:val="20"/>
          <w:u w:val="single"/>
        </w:rPr>
        <w:t>a certain vision of ‘</w:t>
      </w:r>
      <w:r w:rsidRPr="006E5CCE">
        <w:rPr>
          <w:rFonts w:eastAsia="Calibri"/>
          <w:sz w:val="22"/>
          <w:szCs w:val="20"/>
          <w:highlight w:val="cyan"/>
          <w:u w:val="single"/>
        </w:rPr>
        <w:t>economic order’</w:t>
      </w:r>
      <w:r w:rsidRPr="006E5CCE">
        <w:rPr>
          <w:rFonts w:eastAsia="Calibri"/>
          <w:szCs w:val="20"/>
        </w:rPr>
        <w:t xml:space="preserve">. 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p>
    <w:p w:rsidR="006E5CCE" w:rsidRPr="006E5CCE" w:rsidRDefault="006E5CCE" w:rsidP="006E5CCE">
      <w:pPr>
        <w:keepNext/>
        <w:keepLines/>
        <w:spacing w:before="200"/>
        <w:outlineLvl w:val="3"/>
        <w:rPr>
          <w:rFonts w:eastAsia="MS Gothic" w:cs="Times New Roman"/>
          <w:b/>
          <w:bCs/>
          <w:iCs/>
          <w:sz w:val="24"/>
        </w:rPr>
      </w:pPr>
      <w:r w:rsidRPr="006E5CCE">
        <w:rPr>
          <w:rFonts w:eastAsia="MS Gothic" w:cs="Times New Roman"/>
          <w:b/>
          <w:bCs/>
          <w:iCs/>
          <w:sz w:val="24"/>
        </w:rPr>
        <w:t>Their impacts rely on the concept of the homo calculan – this creates a sadistic necro-economy that makes their impacts inevitable and turns us into slaves</w:t>
      </w:r>
    </w:p>
    <w:p w:rsidR="006E5CCE" w:rsidRPr="006E5CCE" w:rsidRDefault="006E5CCE" w:rsidP="006E5CCE">
      <w:pPr>
        <w:rPr>
          <w:rFonts w:eastAsia="Cambria" w:cs="Times New Roman"/>
        </w:rPr>
      </w:pPr>
      <w:r w:rsidRPr="006E5CCE">
        <w:rPr>
          <w:rFonts w:eastAsia="Cambria" w:cs="Times New Roman"/>
          <w:b/>
          <w:bCs/>
          <w:sz w:val="24"/>
          <w:u w:val="single"/>
        </w:rPr>
        <w:t>Bifo 11</w:t>
      </w:r>
      <w:r w:rsidRPr="006E5CCE">
        <w:rPr>
          <w:rFonts w:eastAsia="Cambria" w:cs="Times New Roman"/>
        </w:rPr>
        <w:t xml:space="preserve"> – (Franco, “After the Future,” ed. Genesko &amp; Thoburn, AKPress, p. 141-7)//Loyola</w:t>
      </w:r>
    </w:p>
    <w:p w:rsidR="006E5CCE" w:rsidRPr="006E5CCE" w:rsidRDefault="006E5CCE" w:rsidP="006E5CCE">
      <w:pPr>
        <w:rPr>
          <w:rFonts w:eastAsia="Cambria" w:cs="Times New Roman"/>
        </w:rPr>
      </w:pPr>
    </w:p>
    <w:p w:rsidR="006E5CCE" w:rsidRPr="006E5CCE" w:rsidRDefault="006E5CCE" w:rsidP="006E5CCE">
      <w:pPr>
        <w:rPr>
          <w:rFonts w:eastAsia="Cambria" w:cs="Times New Roman"/>
        </w:rPr>
      </w:pPr>
      <w:r w:rsidRPr="006E5CCE">
        <w:rPr>
          <w:rFonts w:eastAsia="Cambria" w:cs="Times New Roman"/>
        </w:rPr>
        <w:t xml:space="preserve">More than ever, </w:t>
      </w:r>
      <w:r w:rsidRPr="006E5CCE">
        <w:rPr>
          <w:rFonts w:eastAsia="Cambria" w:cs="Times New Roman"/>
          <w:sz w:val="22"/>
          <w:u w:val="single"/>
        </w:rPr>
        <w:t>economic rationality is at odds with social rationality. Economic science is not part of the solution to the crisis: it is the source of the problem</w:t>
      </w:r>
      <w:r w:rsidRPr="006E5CCE">
        <w:rPr>
          <w:rFonts w:eastAsia="Cambria" w:cs="Times New Roman"/>
        </w:rPr>
        <w:t xml:space="preserve">. On July 18th 2009 the headline of The Economist read: “What went wrong with economics?” The text is an attempt to downplay the crisis of the Economics profession, and of economic knowledge. </w:t>
      </w:r>
      <w:r w:rsidRPr="006E5CCE">
        <w:rPr>
          <w:rFonts w:eastAsia="Cambria" w:cs="Times New Roman"/>
          <w:sz w:val="22"/>
          <w:highlight w:val="cyan"/>
          <w:u w:val="single"/>
        </w:rPr>
        <w:t>For</w:t>
      </w:r>
      <w:r w:rsidRPr="006E5CCE">
        <w:rPr>
          <w:rFonts w:eastAsia="Cambria" w:cs="Times New Roman"/>
          <w:sz w:val="22"/>
          <w:u w:val="single"/>
        </w:rPr>
        <w:t xml:space="preserve"> neoliberal </w:t>
      </w:r>
      <w:r w:rsidRPr="006E5CCE">
        <w:rPr>
          <w:rFonts w:eastAsia="Cambria" w:cs="Times New Roman"/>
          <w:sz w:val="22"/>
          <w:highlight w:val="cyan"/>
          <w:u w:val="single"/>
        </w:rPr>
        <w:t>economists the</w:t>
      </w:r>
      <w:r w:rsidRPr="006E5CCE">
        <w:rPr>
          <w:rFonts w:eastAsia="Cambria" w:cs="Times New Roman"/>
          <w:sz w:val="22"/>
          <w:u w:val="single"/>
        </w:rPr>
        <w:t xml:space="preserve"> central </w:t>
      </w:r>
      <w:r w:rsidRPr="006E5CCE">
        <w:rPr>
          <w:rFonts w:eastAsia="Cambria"/>
          <w:b/>
          <w:iCs/>
          <w:sz w:val="22"/>
          <w:highlight w:val="cyan"/>
          <w:u w:val="single"/>
          <w:bdr w:val="single" w:sz="18" w:space="0" w:color="auto"/>
        </w:rPr>
        <w:t>dogma of growth</w:t>
      </w:r>
      <w:r w:rsidRPr="006E5CCE">
        <w:rPr>
          <w:rFonts w:eastAsia="Cambria" w:cs="Times New Roman"/>
          <w:sz w:val="22"/>
          <w:u w:val="single"/>
        </w:rPr>
        <w:t xml:space="preserve">, profit and competition </w:t>
      </w:r>
      <w:r w:rsidRPr="006E5CCE">
        <w:rPr>
          <w:rFonts w:eastAsia="Cambria" w:cs="Times New Roman"/>
          <w:sz w:val="22"/>
          <w:highlight w:val="cyan"/>
          <w:u w:val="single"/>
        </w:rPr>
        <w:t xml:space="preserve">cannot be questioned, because it is identified with the perfect </w:t>
      </w:r>
      <w:r w:rsidRPr="006E5CCE">
        <w:rPr>
          <w:rFonts w:eastAsia="Cambria"/>
          <w:b/>
          <w:iCs/>
          <w:sz w:val="22"/>
          <w:highlight w:val="cyan"/>
          <w:u w:val="single"/>
          <w:bdr w:val="single" w:sz="18" w:space="0" w:color="auto"/>
        </w:rPr>
        <w:t>mathematical rationality</w:t>
      </w:r>
      <w:r w:rsidRPr="006E5CCE">
        <w:rPr>
          <w:rFonts w:eastAsia="Cambria" w:cs="Times New Roman"/>
          <w:highlight w:val="cyan"/>
        </w:rPr>
        <w:t xml:space="preserve"> </w:t>
      </w:r>
      <w:r w:rsidRPr="006E5CCE">
        <w:rPr>
          <w:rFonts w:eastAsia="Cambria" w:cs="Times New Roman"/>
        </w:rPr>
        <w:t xml:space="preserve">of the market. And belief in the intrinsic rationality of the market is crucial in the economic theology of neoliberalism. But </w:t>
      </w:r>
      <w:r w:rsidRPr="006E5CCE">
        <w:rPr>
          <w:rFonts w:eastAsia="Cambria" w:cs="Times New Roman"/>
          <w:sz w:val="22"/>
          <w:highlight w:val="cyan"/>
          <w:u w:val="single"/>
        </w:rPr>
        <w:t xml:space="preserve">the reduction of social life to </w:t>
      </w:r>
      <w:r w:rsidRPr="006E5CCE">
        <w:rPr>
          <w:rFonts w:eastAsia="Cambria" w:cs="Times New Roman"/>
          <w:sz w:val="22"/>
          <w:u w:val="single"/>
        </w:rPr>
        <w:t xml:space="preserve">the </w:t>
      </w:r>
      <w:r w:rsidRPr="006E5CCE">
        <w:rPr>
          <w:rFonts w:eastAsia="Cambria" w:cs="Times New Roman"/>
          <w:sz w:val="22"/>
          <w:highlight w:val="cyan"/>
          <w:u w:val="single"/>
        </w:rPr>
        <w:t>rational exchange</w:t>
      </w:r>
      <w:r w:rsidRPr="006E5CCE">
        <w:rPr>
          <w:rFonts w:eastAsia="Cambria" w:cs="Times New Roman"/>
          <w:sz w:val="22"/>
          <w:u w:val="single"/>
        </w:rPr>
        <w:t xml:space="preserve"> of economic values </w:t>
      </w:r>
      <w:r w:rsidRPr="006E5CCE">
        <w:rPr>
          <w:rFonts w:eastAsia="Cambria" w:cs="Times New Roman"/>
          <w:sz w:val="22"/>
          <w:highlight w:val="cyan"/>
          <w:u w:val="single"/>
        </w:rPr>
        <w:t>is an obsession</w:t>
      </w:r>
      <w:r w:rsidRPr="006E5CCE">
        <w:rPr>
          <w:rFonts w:eastAsia="Cambria" w:cs="Times New Roman"/>
        </w:rPr>
        <w:t xml:space="preserve"> that has nothing to do with science. </w:t>
      </w:r>
      <w:r w:rsidRPr="006E5CCE">
        <w:rPr>
          <w:rFonts w:eastAsia="Cambria" w:cs="Times New Roman"/>
          <w:sz w:val="22"/>
          <w:highlight w:val="cyan"/>
          <w:u w:val="single"/>
        </w:rPr>
        <w:t xml:space="preserve">It’s a </w:t>
      </w:r>
      <w:r w:rsidRPr="006E5CCE">
        <w:rPr>
          <w:rFonts w:eastAsia="Cambria" w:cs="Times New Roman"/>
          <w:sz w:val="22"/>
          <w:u w:val="single"/>
        </w:rPr>
        <w:t xml:space="preserve">political strategy </w:t>
      </w:r>
      <w:r w:rsidRPr="006E5CCE">
        <w:rPr>
          <w:rFonts w:eastAsia="Cambria" w:cs="Times New Roman"/>
          <w:sz w:val="22"/>
          <w:highlight w:val="cyan"/>
          <w:u w:val="single"/>
        </w:rPr>
        <w:t>aimed to identify humans as calculating machines</w:t>
      </w:r>
      <w:r w:rsidRPr="006E5CCE">
        <w:rPr>
          <w:rFonts w:eastAsia="Cambria" w:cs="Times New Roman"/>
        </w:rPr>
        <w:t xml:space="preserve">, aimed to shape behavior and perception </w:t>
      </w:r>
      <w:r w:rsidRPr="006E5CCE">
        <w:rPr>
          <w:rFonts w:eastAsia="Cambria" w:cs="Times New Roman"/>
          <w:sz w:val="22"/>
          <w:u w:val="single"/>
        </w:rPr>
        <w:t xml:space="preserve">in such a way that </w:t>
      </w:r>
      <w:r w:rsidRPr="006E5CCE">
        <w:rPr>
          <w:rFonts w:eastAsia="Cambria" w:cs="Times New Roman"/>
          <w:sz w:val="22"/>
          <w:highlight w:val="cyan"/>
          <w:u w:val="single"/>
        </w:rPr>
        <w:t>money becomes the only motivation of social action</w:t>
      </w:r>
      <w:r w:rsidRPr="006E5CCE">
        <w:rPr>
          <w:rFonts w:eastAsia="Cambria" w:cs="Times New Roman"/>
        </w:rPr>
        <w:t xml:space="preserve">. But it is not accurate as a description of social dynamics, and the conflicts, pathologies, and irrationality of human relationships. Rather, it is an attempt at creating the anthropological brand of homo calculans that Foucault (2008) has described in his seminar of 1979/80, published with the title The Birth of Biopolitics. </w:t>
      </w:r>
      <w:r w:rsidRPr="006E5CCE">
        <w:rPr>
          <w:rFonts w:eastAsia="Cambria" w:cs="Times New Roman"/>
          <w:sz w:val="22"/>
          <w:highlight w:val="cyan"/>
          <w:u w:val="single"/>
        </w:rPr>
        <w:t>This</w:t>
      </w:r>
      <w:r w:rsidRPr="006E5CCE">
        <w:rPr>
          <w:rFonts w:eastAsia="Cambria" w:cs="Times New Roman"/>
          <w:sz w:val="22"/>
          <w:u w:val="single"/>
        </w:rPr>
        <w:t xml:space="preserve"> attempt to identify human beings with calculating devices has </w:t>
      </w:r>
      <w:r w:rsidRPr="006E5CCE">
        <w:rPr>
          <w:rFonts w:eastAsia="Cambria" w:cs="Times New Roman"/>
          <w:sz w:val="22"/>
          <w:highlight w:val="cyan"/>
          <w:u w:val="single"/>
        </w:rPr>
        <w:t>produced cultural devastation</w:t>
      </w:r>
      <w:r w:rsidRPr="006E5CCE">
        <w:rPr>
          <w:rFonts w:eastAsia="Cambria" w:cs="Times New Roman"/>
        </w:rPr>
        <w:t xml:space="preserve">, and has finally been showed to have been based upon flawed assumptions. </w:t>
      </w:r>
      <w:r w:rsidRPr="006E5CCE">
        <w:rPr>
          <w:rFonts w:eastAsia="Cambria" w:cs="Times New Roman"/>
          <w:sz w:val="22"/>
          <w:u w:val="single"/>
        </w:rPr>
        <w:t xml:space="preserve">Human beings do calculate, but their </w:t>
      </w:r>
      <w:r w:rsidRPr="006E5CCE">
        <w:rPr>
          <w:rFonts w:eastAsia="Cambria"/>
          <w:b/>
          <w:iCs/>
          <w:sz w:val="22"/>
          <w:highlight w:val="cyan"/>
          <w:u w:val="single"/>
          <w:bdr w:val="single" w:sz="18" w:space="0" w:color="auto"/>
        </w:rPr>
        <w:t>calculation is not perfectly rational</w:t>
      </w:r>
      <w:r w:rsidRPr="006E5CCE">
        <w:rPr>
          <w:rFonts w:eastAsia="Cambria" w:cs="Times New Roman"/>
          <w:sz w:val="22"/>
          <w:highlight w:val="cyan"/>
          <w:u w:val="single"/>
        </w:rPr>
        <w:t xml:space="preserve">, because </w:t>
      </w:r>
      <w:r w:rsidRPr="006E5CCE">
        <w:rPr>
          <w:rFonts w:eastAsia="Cambria" w:cs="Times New Roman"/>
          <w:sz w:val="22"/>
          <w:u w:val="single"/>
        </w:rPr>
        <w:t xml:space="preserve">the </w:t>
      </w:r>
      <w:r w:rsidRPr="006E5CCE">
        <w:rPr>
          <w:rFonts w:eastAsia="Cambria" w:cs="Times New Roman"/>
          <w:sz w:val="22"/>
          <w:highlight w:val="cyan"/>
          <w:u w:val="single"/>
        </w:rPr>
        <w:t xml:space="preserve">value </w:t>
      </w:r>
      <w:r w:rsidRPr="006E5CCE">
        <w:rPr>
          <w:rFonts w:eastAsia="Cambria" w:cs="Times New Roman"/>
          <w:sz w:val="22"/>
          <w:u w:val="single"/>
        </w:rPr>
        <w:t xml:space="preserve">of goods </w:t>
      </w:r>
      <w:r w:rsidRPr="006E5CCE">
        <w:rPr>
          <w:rFonts w:eastAsia="Cambria" w:cs="Times New Roman"/>
          <w:sz w:val="22"/>
          <w:highlight w:val="cyan"/>
          <w:u w:val="single"/>
        </w:rPr>
        <w:t>is not determined by objective reasons</w:t>
      </w:r>
      <w:r w:rsidRPr="006E5CCE">
        <w:rPr>
          <w:rFonts w:eastAsia="Cambria" w:cs="Times New Roman"/>
          <w:sz w:val="22"/>
          <w:u w:val="single"/>
        </w:rPr>
        <w:t>, and because decisions are influenced by</w:t>
      </w:r>
      <w:r w:rsidRPr="006E5CCE">
        <w:rPr>
          <w:rFonts w:eastAsia="Cambria" w:cs="Times New Roman"/>
        </w:rPr>
        <w:t xml:space="preserve"> what Keynes named </w:t>
      </w:r>
      <w:r w:rsidRPr="006E5CCE">
        <w:rPr>
          <w:rFonts w:eastAsia="Cambria" w:cs="Times New Roman"/>
          <w:sz w:val="22"/>
          <w:u w:val="single"/>
        </w:rPr>
        <w:t>animal spirits</w:t>
      </w:r>
      <w:r w:rsidRPr="006E5CCE">
        <w:rPr>
          <w:rFonts w:eastAsia="Cambria" w:cs="Times New Roman"/>
        </w:rPr>
        <w:t>. “We will never really understand important economic events unless we confront the fact that their causes are largely mental in nature,” say Akerlof and Shiller (2009: 1) in their book Animal Spirits, echoing Keynes’s assumption that the rationality of the market is not perfect in itself. Akerlof and Shiller are avowing the crisis of neoliberal thought, but their critique is of radical enough, and does not touch the legitimacy of the economic episteme. Animal Spirits is the title of an other book, by Matteo Pasquinelli (2008). Pasquinelli’s book deals with bodies and digits, and parasites, and goes much deeper in its understanding of the roots of the crisis than its eponymous publication: “</w:t>
      </w:r>
      <w:r w:rsidRPr="006E5CCE">
        <w:rPr>
          <w:rFonts w:eastAsia="Cambria" w:cs="Times New Roman"/>
          <w:sz w:val="22"/>
          <w:u w:val="single"/>
        </w:rPr>
        <w:t>Cognitive capitalism emerges in the form of a parasite: it subjects social knowledge and inhibits its emancipatory potential</w:t>
      </w:r>
      <w:r w:rsidRPr="006E5CCE">
        <w:rPr>
          <w:rFonts w:eastAsia="Cambria" w:cs="Times New Roman"/>
        </w:rPr>
        <w:t xml:space="preserve">” (Pasquinelli 2008: 93). “Beyond the computer screen, precarious </w:t>
      </w:r>
      <w:r w:rsidRPr="006E5CCE">
        <w:rPr>
          <w:rFonts w:eastAsia="Cambria" w:cs="Times New Roman"/>
          <w:sz w:val="22"/>
          <w:highlight w:val="cyan"/>
          <w:u w:val="single"/>
        </w:rPr>
        <w:t>workers</w:t>
      </w:r>
      <w:r w:rsidRPr="006E5CCE">
        <w:rPr>
          <w:rFonts w:eastAsia="Cambria" w:cs="Times New Roman"/>
        </w:rPr>
        <w:t xml:space="preserve"> and freelancers </w:t>
      </w:r>
      <w:r w:rsidRPr="006E5CCE">
        <w:rPr>
          <w:rFonts w:eastAsia="Cambria" w:cs="Times New Roman"/>
          <w:sz w:val="22"/>
          <w:highlight w:val="cyan"/>
          <w:u w:val="single"/>
        </w:rPr>
        <w:t>experience how</w:t>
      </w:r>
      <w:r w:rsidRPr="006E5CCE">
        <w:rPr>
          <w:rFonts w:eastAsia="Cambria" w:cs="Times New Roman"/>
          <w:sz w:val="22"/>
          <w:u w:val="single"/>
        </w:rPr>
        <w:t xml:space="preserve"> Free Labor and </w:t>
      </w:r>
      <w:r w:rsidRPr="006E5CCE">
        <w:rPr>
          <w:rFonts w:eastAsia="Cambria" w:cs="Times New Roman"/>
          <w:sz w:val="22"/>
          <w:highlight w:val="cyan"/>
          <w:u w:val="single"/>
        </w:rPr>
        <w:t xml:space="preserve">competition are increasingly </w:t>
      </w:r>
      <w:r w:rsidRPr="006E5CCE">
        <w:rPr>
          <w:rFonts w:eastAsia="Cambria"/>
          <w:b/>
          <w:iCs/>
          <w:sz w:val="22"/>
          <w:highlight w:val="cyan"/>
          <w:u w:val="single"/>
          <w:bdr w:val="single" w:sz="18" w:space="0" w:color="auto"/>
        </w:rPr>
        <w:t>devouring their everyday life</w:t>
      </w:r>
      <w:r w:rsidRPr="006E5CCE">
        <w:rPr>
          <w:rFonts w:eastAsia="Cambria" w:cs="Times New Roman"/>
        </w:rPr>
        <w:t xml:space="preserve">” (Pasquinelli 2008: 15). Pasquinelli goes to the core of the problem: the virtualization of social production has acted as the proliferation of a parasite, destroying the prerequisites of living relationships, absorbing and neutralizing the living energies of cognitive workers. </w:t>
      </w:r>
      <w:r w:rsidRPr="006E5CCE">
        <w:rPr>
          <w:rFonts w:eastAsia="Cambria" w:cs="Times New Roman"/>
          <w:sz w:val="22"/>
          <w:highlight w:val="cyan"/>
          <w:u w:val="single"/>
        </w:rPr>
        <w:t>The economic recession</w:t>
      </w:r>
      <w:r w:rsidRPr="006E5CCE">
        <w:rPr>
          <w:rFonts w:eastAsia="Cambria" w:cs="Times New Roman"/>
          <w:sz w:val="22"/>
          <w:u w:val="single"/>
        </w:rPr>
        <w:t xml:space="preserve"> is not only the effect of financial craziness, but also </w:t>
      </w:r>
      <w:r w:rsidRPr="006E5CCE">
        <w:rPr>
          <w:rFonts w:eastAsia="Cambria" w:cs="Times New Roman"/>
          <w:sz w:val="22"/>
          <w:highlight w:val="cyan"/>
          <w:u w:val="single"/>
        </w:rPr>
        <w:t>the effect of the de-vitalization of the social field</w:t>
      </w:r>
      <w:r w:rsidRPr="006E5CCE">
        <w:rPr>
          <w:rFonts w:eastAsia="Cambria" w:cs="Times New Roman"/>
          <w:sz w:val="22"/>
          <w:u w:val="single"/>
        </w:rPr>
        <w:t xml:space="preserve">. This is why </w:t>
      </w:r>
      <w:r w:rsidRPr="006E5CCE">
        <w:rPr>
          <w:rFonts w:eastAsia="Cambria" w:cs="Times New Roman"/>
          <w:sz w:val="22"/>
          <w:highlight w:val="cyan"/>
          <w:u w:val="single"/>
        </w:rPr>
        <w:t>the collapse of the economic system is also the collapse of economic epistemology</w:t>
      </w:r>
      <w:r w:rsidRPr="006E5CCE">
        <w:rPr>
          <w:rFonts w:eastAsia="Cambria" w:cs="Times New Roman"/>
          <w:sz w:val="22"/>
          <w:u w:val="single"/>
        </w:rPr>
        <w:t xml:space="preserve"> that has guided the direction of politics in the last two centuries. </w:t>
      </w:r>
      <w:r w:rsidRPr="006E5CCE">
        <w:rPr>
          <w:rFonts w:eastAsia="Cambria" w:cs="Times New Roman"/>
          <w:sz w:val="22"/>
          <w:highlight w:val="cyan"/>
          <w:u w:val="single"/>
        </w:rPr>
        <w:t xml:space="preserve">Economics cannot understand the </w:t>
      </w:r>
      <w:r w:rsidRPr="006E5CCE">
        <w:rPr>
          <w:rFonts w:eastAsia="Cambria" w:cs="Times New Roman"/>
          <w:sz w:val="22"/>
          <w:u w:val="single"/>
        </w:rPr>
        <w:t xml:space="preserve">depth of the </w:t>
      </w:r>
      <w:r w:rsidRPr="006E5CCE">
        <w:rPr>
          <w:rFonts w:eastAsia="Cambria" w:cs="Times New Roman"/>
          <w:sz w:val="22"/>
          <w:highlight w:val="cyan"/>
          <w:u w:val="single"/>
        </w:rPr>
        <w:t xml:space="preserve">crisis, because below the crisis of financial exchange there is the crisis of </w:t>
      </w:r>
      <w:r w:rsidRPr="006E5CCE">
        <w:rPr>
          <w:rFonts w:eastAsia="Cambria"/>
          <w:b/>
          <w:iCs/>
          <w:sz w:val="22"/>
          <w:highlight w:val="cyan"/>
          <w:u w:val="single"/>
          <w:bdr w:val="single" w:sz="18" w:space="0" w:color="auto"/>
        </w:rPr>
        <w:t>symbolic exchange</w:t>
      </w:r>
      <w:r w:rsidRPr="006E5CCE">
        <w:rPr>
          <w:rFonts w:eastAsia="Cambria" w:cs="Times New Roman"/>
          <w:sz w:val="22"/>
          <w:u w:val="single"/>
        </w:rPr>
        <w:t xml:space="preserve">. I mean </w:t>
      </w:r>
      <w:r w:rsidRPr="006E5CCE">
        <w:rPr>
          <w:rFonts w:eastAsia="Cambria" w:cs="Times New Roman"/>
          <w:sz w:val="22"/>
          <w:highlight w:val="cyan"/>
          <w:u w:val="single"/>
        </w:rPr>
        <w:t xml:space="preserve">the </w:t>
      </w:r>
      <w:r w:rsidRPr="006E5CCE">
        <w:rPr>
          <w:rFonts w:eastAsia="Cambria" w:cs="Times New Roman"/>
          <w:sz w:val="22"/>
          <w:u w:val="single"/>
        </w:rPr>
        <w:t xml:space="preserve">psychotic </w:t>
      </w:r>
      <w:r w:rsidRPr="006E5CCE">
        <w:rPr>
          <w:rFonts w:eastAsia="Cambria" w:cs="Times New Roman"/>
          <w:sz w:val="22"/>
          <w:highlight w:val="cyan"/>
          <w:u w:val="single"/>
        </w:rPr>
        <w:t xml:space="preserve">boom of panic, depression, and suicide, the </w:t>
      </w:r>
      <w:r w:rsidRPr="006E5CCE">
        <w:rPr>
          <w:rFonts w:eastAsia="Cambria" w:cs="Times New Roman"/>
          <w:sz w:val="22"/>
          <w:u w:val="single"/>
        </w:rPr>
        <w:t xml:space="preserve">general </w:t>
      </w:r>
      <w:r w:rsidRPr="006E5CCE">
        <w:rPr>
          <w:rFonts w:eastAsia="Cambria" w:cs="Times New Roman"/>
          <w:sz w:val="22"/>
          <w:highlight w:val="cyan"/>
          <w:u w:val="single"/>
        </w:rPr>
        <w:t>decline of desire and</w:t>
      </w:r>
      <w:r w:rsidRPr="006E5CCE">
        <w:rPr>
          <w:rFonts w:eastAsia="Cambria" w:cs="Times New Roman"/>
          <w:sz w:val="22"/>
          <w:u w:val="single"/>
        </w:rPr>
        <w:t xml:space="preserve"> social </w:t>
      </w:r>
      <w:r w:rsidRPr="006E5CCE">
        <w:rPr>
          <w:rFonts w:eastAsia="Cambria" w:cs="Times New Roman"/>
          <w:sz w:val="22"/>
          <w:highlight w:val="cyan"/>
          <w:u w:val="single"/>
        </w:rPr>
        <w:t>empathy</w:t>
      </w:r>
      <w:r w:rsidRPr="006E5CCE">
        <w:rPr>
          <w:rFonts w:eastAsia="Cambria" w:cs="Times New Roman"/>
        </w:rPr>
        <w:t>.</w:t>
      </w:r>
    </w:p>
    <w:p w:rsidR="006E5CCE" w:rsidRPr="006E5CCE" w:rsidRDefault="006E5CCE" w:rsidP="006E5CCE">
      <w:pPr>
        <w:rPr>
          <w:rFonts w:eastAsia="Cambria" w:cs="Times New Roman"/>
        </w:rPr>
      </w:pPr>
    </w:p>
    <w:p w:rsidR="006E5CCE" w:rsidRPr="006E5CCE" w:rsidRDefault="006E5CCE" w:rsidP="006E5CCE">
      <w:pPr>
        <w:rPr>
          <w:rFonts w:eastAsia="Cambria" w:cs="Times New Roman"/>
        </w:rPr>
      </w:pPr>
    </w:p>
    <w:p w:rsidR="006E5CCE" w:rsidRPr="006E5CCE" w:rsidRDefault="006E5CCE" w:rsidP="006E5CCE">
      <w:pPr>
        <w:rPr>
          <w:rFonts w:eastAsia="Cambria" w:cs="Times New Roman"/>
        </w:rPr>
      </w:pPr>
    </w:p>
    <w:p w:rsidR="006E5CCE" w:rsidRPr="006E5CCE" w:rsidRDefault="006E5CCE" w:rsidP="006E5CCE">
      <w:pPr>
        <w:rPr>
          <w:rFonts w:eastAsia="Cambria" w:cs="Times New Roman"/>
          <w:sz w:val="22"/>
          <w:u w:val="single"/>
        </w:rPr>
      </w:pPr>
      <w:r w:rsidRPr="006E5CCE">
        <w:rPr>
          <w:rFonts w:eastAsia="Cambria" w:cs="Times New Roman"/>
        </w:rPr>
        <w:t xml:space="preserve">The question that rises from the collapse is so radical that the answer cannot be found in the economic conceptual framework. Furthermore, one must ask if economics really is a science? If the word “science” means the creation of concepts for the understanding and description of an object, </w:t>
      </w:r>
      <w:r w:rsidRPr="006E5CCE">
        <w:rPr>
          <w:rFonts w:eastAsia="Cambria"/>
          <w:b/>
          <w:iCs/>
          <w:sz w:val="22"/>
          <w:highlight w:val="cyan"/>
          <w:u w:val="single"/>
          <w:bdr w:val="single" w:sz="18" w:space="0" w:color="auto"/>
        </w:rPr>
        <w:t>economics is not a science</w:t>
      </w:r>
      <w:r w:rsidRPr="006E5CCE">
        <w:rPr>
          <w:rFonts w:eastAsia="Cambria" w:cs="Times New Roman"/>
          <w:sz w:val="22"/>
          <w:highlight w:val="cyan"/>
          <w:u w:val="single"/>
        </w:rPr>
        <w:t xml:space="preserve">. Its object does not exist. The </w:t>
      </w:r>
      <w:r w:rsidRPr="006E5CCE">
        <w:rPr>
          <w:rFonts w:eastAsia="Cambria" w:cs="Times New Roman"/>
          <w:sz w:val="22"/>
          <w:u w:val="single"/>
        </w:rPr>
        <w:t xml:space="preserve">economic </w:t>
      </w:r>
      <w:r w:rsidRPr="006E5CCE">
        <w:rPr>
          <w:rFonts w:eastAsia="Cambria" w:cs="Times New Roman"/>
          <w:sz w:val="22"/>
          <w:highlight w:val="cyan"/>
          <w:u w:val="single"/>
        </w:rPr>
        <w:t>object</w:t>
      </w:r>
      <w:r w:rsidRPr="006E5CCE">
        <w:rPr>
          <w:rFonts w:eastAsia="Cambria" w:cs="Times New Roman"/>
        </w:rPr>
        <w:t xml:space="preserve"> (scarcity, salaried labor, and profit</w:t>
      </w:r>
      <w:r w:rsidRPr="006E5CCE">
        <w:rPr>
          <w:rFonts w:eastAsia="Cambria" w:cs="Times New Roman"/>
          <w:sz w:val="22"/>
          <w:u w:val="single"/>
        </w:rPr>
        <w:t xml:space="preserve">) </w:t>
      </w:r>
      <w:r w:rsidRPr="006E5CCE">
        <w:rPr>
          <w:rFonts w:eastAsia="Cambria" w:cs="Times New Roman"/>
          <w:sz w:val="22"/>
          <w:highlight w:val="cyan"/>
          <w:u w:val="single"/>
        </w:rPr>
        <w:t>is not an object that exists</w:t>
      </w:r>
      <w:r w:rsidRPr="006E5CCE">
        <w:rPr>
          <w:rFonts w:eastAsia="Cambria" w:cs="Times New Roman"/>
          <w:sz w:val="22"/>
          <w:u w:val="single"/>
        </w:rPr>
        <w:t xml:space="preserve"> before and </w:t>
      </w:r>
      <w:r w:rsidRPr="006E5CCE">
        <w:rPr>
          <w:rFonts w:eastAsia="Cambria" w:cs="Times New Roman"/>
          <w:sz w:val="22"/>
          <w:highlight w:val="cyan"/>
          <w:u w:val="single"/>
        </w:rPr>
        <w:t>outside the performative action</w:t>
      </w:r>
      <w:r w:rsidRPr="006E5CCE">
        <w:rPr>
          <w:rFonts w:eastAsia="Cambria" w:cs="Times New Roman"/>
          <w:sz w:val="22"/>
          <w:u w:val="single"/>
        </w:rPr>
        <w:t xml:space="preserve"> of the economic episteme. Production, consumption, and daily life become part of the economic discourse when labor is detached and opposed to human activity</w:t>
      </w:r>
      <w:r w:rsidRPr="006E5CCE">
        <w:rPr>
          <w:rFonts w:eastAsia="Cambria" w:cs="Times New Roman"/>
        </w:rPr>
        <w:t xml:space="preserve">, when it falls under the domination of capitalist rule. The economic object does not pre-exist conceptual activity, and economic description is in fact a normative action. In this sense Economics is a technique, a process of semiotization of the world, and also a mythology, a narration. </w:t>
      </w:r>
      <w:r w:rsidRPr="006E5CCE">
        <w:rPr>
          <w:rFonts w:eastAsia="Cambria" w:cs="Times New Roman"/>
          <w:sz w:val="22"/>
          <w:u w:val="single"/>
        </w:rPr>
        <w:t>Economics</w:t>
      </w:r>
      <w:r w:rsidRPr="006E5CCE">
        <w:rPr>
          <w:rFonts w:eastAsia="Cambria" w:cs="Times New Roman"/>
        </w:rPr>
        <w:t xml:space="preserve"> is a suggestion and a categorical imperative: Money makes things happen. It </w:t>
      </w:r>
      <w:r w:rsidRPr="006E5CCE">
        <w:rPr>
          <w:rFonts w:eastAsia="Cambria" w:cs="Times New Roman"/>
          <w:sz w:val="22"/>
          <w:u w:val="single"/>
        </w:rPr>
        <w:t>is the source of action in the world and perhaps the only power we invest in. Life seems to depend on it</w:t>
      </w:r>
      <w:r w:rsidRPr="006E5CCE">
        <w:rPr>
          <w:rFonts w:eastAsia="Cambria" w:cs="Times New Roman"/>
        </w:rPr>
        <w:t xml:space="preserve">. Everything within us would like to say that it does not, that this cannot be. But the Almighty Dollar has taken command. The more it is denied the more it shows itself as Almighty. Perhaps in every other respect, in every other value, bankruptcy has been declared, giving money the power of some sacred deity, demanding to be recognized. </w:t>
      </w:r>
      <w:r w:rsidRPr="006E5CCE">
        <w:rPr>
          <w:rFonts w:eastAsia="Cambria" w:cs="Times New Roman"/>
          <w:sz w:val="22"/>
          <w:highlight w:val="cyan"/>
          <w:u w:val="single"/>
        </w:rPr>
        <w:t>Economics no longer persuades money to behave</w:t>
      </w:r>
      <w:r w:rsidRPr="006E5CCE">
        <w:rPr>
          <w:rFonts w:eastAsia="Cambria" w:cs="Times New Roman"/>
        </w:rPr>
        <w:t xml:space="preserve">. Numbers cannot make the beast lie down and be quiet or sit up and do tricks. At best, </w:t>
      </w:r>
      <w:r w:rsidRPr="006E5CCE">
        <w:rPr>
          <w:rFonts w:eastAsia="Cambria" w:cs="Times New Roman"/>
          <w:sz w:val="22"/>
          <w:highlight w:val="cyan"/>
          <w:u w:val="single"/>
        </w:rPr>
        <w:t>economics is a neurosis of money</w:t>
      </w:r>
      <w:r w:rsidRPr="006E5CCE">
        <w:rPr>
          <w:rFonts w:eastAsia="Cambria" w:cs="Times New Roman"/>
        </w:rPr>
        <w:t xml:space="preserve">, a symptom contrived to hold the beast in abeyance…. Thus </w:t>
      </w:r>
      <w:r w:rsidRPr="006E5CCE">
        <w:rPr>
          <w:rFonts w:eastAsia="Cambria" w:cs="Times New Roman"/>
          <w:sz w:val="22"/>
          <w:highlight w:val="cyan"/>
          <w:u w:val="single"/>
        </w:rPr>
        <w:t>economics shares the language of psychopathology</w:t>
      </w:r>
      <w:r w:rsidRPr="006E5CCE">
        <w:rPr>
          <w:rFonts w:eastAsia="Cambria" w:cs="Times New Roman"/>
          <w:sz w:val="22"/>
          <w:u w:val="single"/>
        </w:rPr>
        <w:t xml:space="preserve"> – inflation, depression, lows and highs, slumps and peaks, investments and losses</w:t>
      </w:r>
      <w:r w:rsidRPr="006E5CCE">
        <w:rPr>
          <w:rFonts w:eastAsia="Cambria" w:cs="Times New Roman"/>
        </w:rPr>
        <w:t xml:space="preserve">. (Sordello 1983) From the age of the enclosures in England </w:t>
      </w:r>
      <w:r w:rsidRPr="006E5CCE">
        <w:rPr>
          <w:rFonts w:eastAsia="Cambria" w:cs="Times New Roman"/>
          <w:sz w:val="22"/>
          <w:u w:val="single"/>
        </w:rPr>
        <w:t xml:space="preserve">the </w:t>
      </w:r>
      <w:r w:rsidRPr="006E5CCE">
        <w:rPr>
          <w:rFonts w:eastAsia="Cambria" w:cs="Times New Roman"/>
          <w:sz w:val="22"/>
          <w:highlight w:val="cyan"/>
          <w:u w:val="single"/>
        </w:rPr>
        <w:t xml:space="preserve">economic process has been a process of </w:t>
      </w:r>
      <w:r w:rsidRPr="006E5CCE">
        <w:rPr>
          <w:rFonts w:eastAsia="Cambria"/>
          <w:b/>
          <w:iCs/>
          <w:sz w:val="22"/>
          <w:highlight w:val="cyan"/>
          <w:u w:val="single"/>
          <w:bdr w:val="single" w:sz="18" w:space="0" w:color="auto"/>
        </w:rPr>
        <w:t>production of scarcity</w:t>
      </w:r>
      <w:r w:rsidRPr="006E5CCE">
        <w:rPr>
          <w:rFonts w:eastAsia="Cambria" w:cs="Times New Roman"/>
        </w:rPr>
        <w:t xml:space="preserve"> (scarcification). The enclosures were intended to scarcify the land, and the basic means of survival, so that people who so far had been able to cultivate food for their family were forced to become proletarians, then salaried industrial workers. </w:t>
      </w:r>
      <w:r w:rsidRPr="006E5CCE">
        <w:rPr>
          <w:rFonts w:eastAsia="Cambria" w:cs="Times New Roman"/>
          <w:sz w:val="22"/>
          <w:highlight w:val="cyan"/>
          <w:u w:val="single"/>
        </w:rPr>
        <w:t xml:space="preserve">Capitalism is based on </w:t>
      </w:r>
      <w:r w:rsidRPr="006E5CCE">
        <w:rPr>
          <w:rFonts w:eastAsia="Cambria" w:cs="Times New Roman"/>
          <w:sz w:val="22"/>
          <w:u w:val="single"/>
        </w:rPr>
        <w:t xml:space="preserve">the artificial creation of need, and economic science is essentially a technique of </w:t>
      </w:r>
      <w:r w:rsidRPr="006E5CCE">
        <w:rPr>
          <w:rFonts w:eastAsia="Cambria" w:cs="Times New Roman"/>
          <w:sz w:val="22"/>
          <w:highlight w:val="cyan"/>
          <w:u w:val="single"/>
        </w:rPr>
        <w:t>scarcification of time, life and food</w:t>
      </w:r>
      <w:r w:rsidRPr="006E5CCE">
        <w:rPr>
          <w:rFonts w:eastAsia="Cambria" w:cs="Times New Roman"/>
          <w:highlight w:val="cyan"/>
        </w:rPr>
        <w:t xml:space="preserve">. </w:t>
      </w:r>
      <w:r w:rsidRPr="006E5CCE">
        <w:rPr>
          <w:rFonts w:eastAsia="Cambria" w:cs="Times New Roman"/>
        </w:rPr>
        <w:t xml:space="preserve">Inside the condition of scarcity </w:t>
      </w:r>
      <w:r w:rsidRPr="006E5CCE">
        <w:rPr>
          <w:rFonts w:eastAsia="Cambria" w:cs="Times New Roman"/>
          <w:sz w:val="22"/>
          <w:highlight w:val="cyan"/>
          <w:u w:val="single"/>
        </w:rPr>
        <w:t>human beings are subjected to exploitation</w:t>
      </w:r>
      <w:r w:rsidRPr="006E5CCE">
        <w:rPr>
          <w:rFonts w:eastAsia="Cambria" w:cs="Times New Roman"/>
        </w:rPr>
        <w:t xml:space="preserve"> and to the domain of profit-oriented activity. After scarcifying the land (enclosures) capitalism has scarcified time itself, forcing people who don’t have property other than their own life and body, to lend their life-time to capital. Now the capitalist obsession for growth is making scarce both water and air. </w:t>
      </w:r>
      <w:r w:rsidRPr="006E5CCE">
        <w:rPr>
          <w:rFonts w:eastAsia="Cambria" w:cs="Times New Roman"/>
          <w:sz w:val="22"/>
          <w:u w:val="single"/>
        </w:rPr>
        <w:t>Economic science is not the science of prediction: it is the technique of producing, implementing, and pushing scarcity</w:t>
      </w:r>
      <w:r w:rsidRPr="006E5CCE">
        <w:rPr>
          <w:rFonts w:eastAsia="Cambria" w:cs="Times New Roman"/>
        </w:rPr>
        <w:t xml:space="preserve"> and need. This is why Marx did not speak of economy, but of political economy. The technique of </w:t>
      </w:r>
      <w:r w:rsidRPr="006E5CCE">
        <w:rPr>
          <w:rFonts w:eastAsia="Cambria" w:cs="Times New Roman"/>
          <w:sz w:val="22"/>
          <w:u w:val="single"/>
        </w:rPr>
        <w:t>economic scarcification is based on a mythology, a narration that identifies richness as property and acquisition, and subjugates the possibility of living to the lending of time and to the transformation of human activity into salaried work</w:t>
      </w:r>
      <w:r w:rsidRPr="006E5CCE">
        <w:rPr>
          <w:rFonts w:eastAsia="Cambria" w:cs="Times New Roman"/>
        </w:rPr>
        <w:t xml:space="preserve">. In recent decades, </w:t>
      </w:r>
      <w:r w:rsidRPr="006E5CCE">
        <w:rPr>
          <w:rFonts w:eastAsia="Cambria"/>
          <w:b/>
          <w:iCs/>
          <w:sz w:val="22"/>
          <w:highlight w:val="cyan"/>
          <w:u w:val="single"/>
          <w:bdr w:val="single" w:sz="18" w:space="0" w:color="auto"/>
        </w:rPr>
        <w:t>technological change</w:t>
      </w:r>
      <w:r w:rsidRPr="006E5CCE">
        <w:rPr>
          <w:rFonts w:eastAsia="Cambria" w:cs="Times New Roman"/>
          <w:sz w:val="22"/>
          <w:highlight w:val="cyan"/>
          <w:u w:val="single"/>
        </w:rPr>
        <w:t xml:space="preserve"> </w:t>
      </w:r>
      <w:r w:rsidRPr="006E5CCE">
        <w:rPr>
          <w:rFonts w:eastAsia="Cambria" w:cs="Times New Roman"/>
          <w:sz w:val="22"/>
          <w:u w:val="single"/>
        </w:rPr>
        <w:t xml:space="preserve">has slowly </w:t>
      </w:r>
      <w:r w:rsidRPr="006E5CCE">
        <w:rPr>
          <w:rFonts w:eastAsia="Cambria" w:cs="Times New Roman"/>
          <w:sz w:val="22"/>
          <w:highlight w:val="cyan"/>
          <w:u w:val="single"/>
        </w:rPr>
        <w:t>eroded the</w:t>
      </w:r>
      <w:r w:rsidRPr="006E5CCE">
        <w:rPr>
          <w:rFonts w:eastAsia="Cambria" w:cs="Times New Roman"/>
          <w:sz w:val="22"/>
          <w:u w:val="single"/>
        </w:rPr>
        <w:t xml:space="preserve"> very foundations of </w:t>
      </w:r>
      <w:r w:rsidRPr="006E5CCE">
        <w:rPr>
          <w:rFonts w:eastAsia="Cambria" w:cs="Times New Roman"/>
          <w:sz w:val="22"/>
          <w:highlight w:val="cyan"/>
          <w:u w:val="single"/>
        </w:rPr>
        <w:t xml:space="preserve">economic science. Shifting from </w:t>
      </w:r>
      <w:r w:rsidRPr="006E5CCE">
        <w:rPr>
          <w:rFonts w:eastAsia="Cambria" w:cs="Times New Roman"/>
          <w:sz w:val="22"/>
          <w:u w:val="single"/>
        </w:rPr>
        <w:t xml:space="preserve">the sphere of </w:t>
      </w:r>
      <w:r w:rsidRPr="006E5CCE">
        <w:rPr>
          <w:rFonts w:eastAsia="Cambria" w:cs="Times New Roman"/>
          <w:sz w:val="22"/>
          <w:highlight w:val="cyan"/>
          <w:u w:val="single"/>
        </w:rPr>
        <w:t xml:space="preserve">production of material </w:t>
      </w:r>
      <w:r w:rsidRPr="006E5CCE">
        <w:rPr>
          <w:rFonts w:eastAsia="Cambria" w:cs="Times New Roman"/>
          <w:sz w:val="22"/>
          <w:u w:val="single"/>
        </w:rPr>
        <w:t xml:space="preserve">objects </w:t>
      </w:r>
      <w:r w:rsidRPr="006E5CCE">
        <w:rPr>
          <w:rFonts w:eastAsia="Cambria" w:cs="Times New Roman"/>
          <w:sz w:val="22"/>
          <w:highlight w:val="cyan"/>
          <w:u w:val="single"/>
        </w:rPr>
        <w:t xml:space="preserve">to </w:t>
      </w:r>
      <w:r w:rsidRPr="006E5CCE">
        <w:rPr>
          <w:rFonts w:eastAsia="Cambria" w:cs="Times New Roman"/>
          <w:sz w:val="22"/>
          <w:u w:val="single"/>
        </w:rPr>
        <w:t xml:space="preserve">the semiocapitalist </w:t>
      </w:r>
      <w:r w:rsidRPr="006E5CCE">
        <w:rPr>
          <w:rFonts w:eastAsia="Cambria" w:cs="Times New Roman"/>
          <w:sz w:val="22"/>
          <w:highlight w:val="cyan"/>
          <w:u w:val="single"/>
        </w:rPr>
        <w:t xml:space="preserve">production of immaterial </w:t>
      </w:r>
      <w:r w:rsidRPr="006E5CCE">
        <w:rPr>
          <w:rFonts w:eastAsia="Cambria" w:cs="Times New Roman"/>
          <w:sz w:val="22"/>
          <w:u w:val="single"/>
        </w:rPr>
        <w:t>goods</w:t>
      </w:r>
      <w:r w:rsidRPr="006E5CCE">
        <w:rPr>
          <w:rFonts w:eastAsia="Cambria" w:cs="Times New Roman"/>
        </w:rPr>
        <w:t xml:space="preserve">, the </w:t>
      </w:r>
      <w:r w:rsidRPr="006E5CCE">
        <w:rPr>
          <w:rFonts w:eastAsia="Cambria" w:cs="Times New Roman"/>
          <w:sz w:val="22"/>
          <w:u w:val="single"/>
        </w:rPr>
        <w:t>Economic concepts are losing their foundation and legitimacy</w:t>
      </w:r>
      <w:r w:rsidRPr="006E5CCE">
        <w:rPr>
          <w:rFonts w:eastAsia="Cambria" w:cs="Times New Roman"/>
        </w:rPr>
        <w:t xml:space="preserve">. The basic categories of Economics are becoming totally artificial. The theoretical </w:t>
      </w:r>
      <w:r w:rsidRPr="006E5CCE">
        <w:rPr>
          <w:rFonts w:eastAsia="Cambria" w:cs="Times New Roman"/>
          <w:sz w:val="22"/>
          <w:u w:val="single"/>
        </w:rPr>
        <w:t xml:space="preserve">justification of private </w:t>
      </w:r>
      <w:r w:rsidRPr="006E5CCE">
        <w:rPr>
          <w:rFonts w:eastAsia="Cambria" w:cs="Times New Roman"/>
          <w:sz w:val="22"/>
          <w:highlight w:val="cyan"/>
          <w:u w:val="single"/>
        </w:rPr>
        <w:t>property</w:t>
      </w:r>
      <w:r w:rsidRPr="006E5CCE">
        <w:rPr>
          <w:rFonts w:eastAsia="Cambria" w:cs="Times New Roman"/>
        </w:rPr>
        <w:t xml:space="preserve">, as you read in the writings of John Locke, </w:t>
      </w:r>
      <w:r w:rsidRPr="006E5CCE">
        <w:rPr>
          <w:rFonts w:eastAsia="Cambria" w:cs="Times New Roman"/>
          <w:sz w:val="22"/>
          <w:highlight w:val="cyan"/>
          <w:u w:val="single"/>
        </w:rPr>
        <w:t>is based on</w:t>
      </w:r>
      <w:r w:rsidRPr="006E5CCE">
        <w:rPr>
          <w:rFonts w:eastAsia="Cambria" w:cs="Times New Roman"/>
          <w:sz w:val="22"/>
          <w:u w:val="single"/>
        </w:rPr>
        <w:t xml:space="preserve"> the need of </w:t>
      </w:r>
      <w:r w:rsidRPr="006E5CCE">
        <w:rPr>
          <w:rFonts w:eastAsia="Cambria" w:cs="Times New Roman"/>
          <w:sz w:val="22"/>
          <w:highlight w:val="cyan"/>
          <w:u w:val="single"/>
        </w:rPr>
        <w:t>exclusive consumption</w:t>
      </w:r>
      <w:r w:rsidRPr="006E5CCE">
        <w:rPr>
          <w:rFonts w:eastAsia="Cambria" w:cs="Times New Roman"/>
        </w:rPr>
        <w:t xml:space="preserve">. An apple must be privatized, if you want to avoid the danger that someone else eats your apple. But </w:t>
      </w:r>
      <w:r w:rsidRPr="006E5CCE">
        <w:rPr>
          <w:rFonts w:eastAsia="Cambria" w:cs="Times New Roman"/>
          <w:sz w:val="22"/>
          <w:u w:val="single"/>
        </w:rPr>
        <w:t xml:space="preserve">what happens </w:t>
      </w:r>
      <w:r w:rsidRPr="006E5CCE">
        <w:rPr>
          <w:rFonts w:eastAsia="Cambria" w:cs="Times New Roman"/>
          <w:sz w:val="22"/>
          <w:highlight w:val="cyan"/>
          <w:u w:val="single"/>
        </w:rPr>
        <w:t>when goods are</w:t>
      </w:r>
      <w:r w:rsidRPr="006E5CCE">
        <w:rPr>
          <w:rFonts w:eastAsia="Cambria" w:cs="Times New Roman"/>
          <w:sz w:val="22"/>
          <w:u w:val="single"/>
        </w:rPr>
        <w:t xml:space="preserve"> immaterial, </w:t>
      </w:r>
      <w:r w:rsidRPr="006E5CCE">
        <w:rPr>
          <w:rFonts w:eastAsia="Cambria" w:cs="Times New Roman"/>
          <w:sz w:val="22"/>
          <w:highlight w:val="cyan"/>
          <w:u w:val="single"/>
        </w:rPr>
        <w:t>infinitely replicable without cost</w:t>
      </w:r>
      <w:r w:rsidRPr="006E5CCE">
        <w:rPr>
          <w:rFonts w:eastAsia="Cambria" w:cs="Times New Roman"/>
          <w:sz w:val="22"/>
          <w:u w:val="single"/>
        </w:rPr>
        <w:t xml:space="preserve">? Thanks to digitalization and immaterialization of the production process, the economic nomos of private </w:t>
      </w:r>
      <w:r w:rsidRPr="006E5CCE">
        <w:rPr>
          <w:rFonts w:eastAsia="Cambria"/>
          <w:b/>
          <w:iCs/>
          <w:sz w:val="22"/>
          <w:highlight w:val="cyan"/>
          <w:u w:val="single"/>
          <w:bdr w:val="single" w:sz="18" w:space="0" w:color="auto"/>
        </w:rPr>
        <w:t>property loses its ground</w:t>
      </w:r>
      <w:r w:rsidRPr="006E5CCE">
        <w:rPr>
          <w:rFonts w:eastAsia="Cambria" w:cs="Times New Roman"/>
          <w:sz w:val="22"/>
          <w:u w:val="single"/>
        </w:rPr>
        <w:t>,</w:t>
      </w:r>
      <w:r w:rsidRPr="006E5CCE">
        <w:rPr>
          <w:rFonts w:eastAsia="Cambria" w:cs="Times New Roman"/>
        </w:rPr>
        <w:t xml:space="preserve"> its raison d’etre, </w:t>
      </w:r>
      <w:r w:rsidRPr="006E5CCE">
        <w:rPr>
          <w:rFonts w:eastAsia="Cambria" w:cs="Times New Roman"/>
          <w:sz w:val="22"/>
          <w:highlight w:val="cyan"/>
          <w:u w:val="single"/>
        </w:rPr>
        <w:t>and</w:t>
      </w:r>
      <w:r w:rsidRPr="006E5CCE">
        <w:rPr>
          <w:rFonts w:eastAsia="Cambria" w:cs="Times New Roman"/>
          <w:sz w:val="22"/>
          <w:u w:val="single"/>
        </w:rPr>
        <w:t xml:space="preserve"> it </w:t>
      </w:r>
      <w:r w:rsidRPr="006E5CCE">
        <w:rPr>
          <w:rFonts w:eastAsia="Cambria" w:cs="Times New Roman"/>
          <w:sz w:val="22"/>
          <w:highlight w:val="cyan"/>
          <w:u w:val="single"/>
        </w:rPr>
        <w:t xml:space="preserve">can be </w:t>
      </w:r>
      <w:r w:rsidRPr="006E5CCE">
        <w:rPr>
          <w:rFonts w:eastAsia="Cambria"/>
          <w:b/>
          <w:iCs/>
          <w:sz w:val="22"/>
          <w:highlight w:val="cyan"/>
          <w:u w:val="single"/>
          <w:bdr w:val="single" w:sz="18" w:space="0" w:color="auto"/>
        </w:rPr>
        <w:t>imposed only by force</w:t>
      </w:r>
      <w:r w:rsidRPr="006E5CCE">
        <w:rPr>
          <w:rFonts w:eastAsia="Cambria" w:cs="Times New Roman"/>
        </w:rPr>
        <w:t xml:space="preserve">. Furthermore, the very foundation of salary, the relationship between time needed for production and value of the product, is vanishing. </w:t>
      </w:r>
      <w:r w:rsidRPr="006E5CCE">
        <w:rPr>
          <w:rFonts w:eastAsia="Cambria" w:cs="Times New Roman"/>
          <w:sz w:val="22"/>
          <w:u w:val="single"/>
        </w:rPr>
        <w:t xml:space="preserve">The immaterialization and cognitivization of production makes it almost impossible to quantify the average time needed to produce value. </w:t>
      </w:r>
      <w:r w:rsidRPr="006E5CCE">
        <w:rPr>
          <w:rFonts w:eastAsia="Cambria" w:cs="Times New Roman"/>
          <w:sz w:val="22"/>
          <w:highlight w:val="cyan"/>
          <w:u w:val="single"/>
        </w:rPr>
        <w:t xml:space="preserve">Time and value become incommensurable, </w:t>
      </w:r>
      <w:r w:rsidRPr="006E5CCE">
        <w:rPr>
          <w:rFonts w:eastAsia="Cambria" w:cs="Times New Roman"/>
          <w:sz w:val="22"/>
          <w:u w:val="single"/>
        </w:rPr>
        <w:t xml:space="preserve">and </w:t>
      </w:r>
      <w:r w:rsidRPr="006E5CCE">
        <w:rPr>
          <w:rFonts w:eastAsia="Cambria" w:cs="Times New Roman"/>
          <w:sz w:val="22"/>
          <w:highlight w:val="cyan"/>
          <w:u w:val="single"/>
        </w:rPr>
        <w:t xml:space="preserve">violence becomes the </w:t>
      </w:r>
      <w:r w:rsidRPr="006E5CCE">
        <w:rPr>
          <w:rFonts w:eastAsia="Cambria" w:cs="Times New Roman"/>
          <w:sz w:val="22"/>
          <w:u w:val="single"/>
        </w:rPr>
        <w:t xml:space="preserve">only </w:t>
      </w:r>
      <w:r w:rsidRPr="006E5CCE">
        <w:rPr>
          <w:rFonts w:eastAsia="Cambria" w:cs="Times New Roman"/>
          <w:sz w:val="22"/>
          <w:highlight w:val="cyan"/>
          <w:u w:val="single"/>
        </w:rPr>
        <w:t xml:space="preserve">law </w:t>
      </w:r>
      <w:r w:rsidRPr="006E5CCE">
        <w:rPr>
          <w:rFonts w:eastAsia="Cambria" w:cs="Times New Roman"/>
          <w:sz w:val="22"/>
          <w:u w:val="single"/>
        </w:rPr>
        <w:t xml:space="preserve">able </w:t>
      </w:r>
      <w:r w:rsidRPr="006E5CCE">
        <w:rPr>
          <w:rFonts w:eastAsia="Cambria" w:cs="Times New Roman"/>
          <w:sz w:val="22"/>
          <w:highlight w:val="cyan"/>
          <w:u w:val="single"/>
        </w:rPr>
        <w:t xml:space="preserve">to </w:t>
      </w:r>
      <w:r w:rsidRPr="006E5CCE">
        <w:rPr>
          <w:rFonts w:eastAsia="Cambria" w:cs="Times New Roman"/>
          <w:sz w:val="22"/>
          <w:u w:val="single"/>
        </w:rPr>
        <w:t xml:space="preserve">determine </w:t>
      </w:r>
      <w:r w:rsidRPr="006E5CCE">
        <w:rPr>
          <w:rFonts w:eastAsia="Cambria" w:cs="Times New Roman"/>
          <w:sz w:val="22"/>
          <w:highlight w:val="cyan"/>
          <w:u w:val="single"/>
        </w:rPr>
        <w:t>price and salary.</w:t>
      </w:r>
      <w:r w:rsidRPr="006E5CCE">
        <w:rPr>
          <w:rFonts w:eastAsia="Cambria" w:cs="Times New Roman"/>
        </w:rPr>
        <w:t xml:space="preserve"> The neoliberal school, which has opened the way to the worldwide d</w:t>
      </w:r>
      <w:r w:rsidRPr="006E5CCE">
        <w:rPr>
          <w:rFonts w:eastAsia="Cambria" w:cs="Times New Roman"/>
        </w:rPr>
        <w:pgNum/>
      </w:r>
      <w:r w:rsidRPr="006E5CCE">
        <w:rPr>
          <w:rFonts w:eastAsia="Cambria" w:cs="Times New Roman"/>
        </w:rPr>
        <w:t xml:space="preserve">eregulation of social production, has fostered the mythology of rational expectations in economic exchange, and has touted the idea of a selfregulation of the market, first of all the labor-market. But self-regulation is a lie. </w:t>
      </w:r>
      <w:r w:rsidRPr="006E5CCE">
        <w:rPr>
          <w:rFonts w:eastAsia="Cambria" w:cs="Times New Roman"/>
          <w:sz w:val="22"/>
          <w:u w:val="single"/>
        </w:rPr>
        <w:t>In order to increase exploitation, and to destroy social welfare, global capitalism has used political institutions like the International Monetary Fund and the World Trade Organization,</w:t>
      </w:r>
      <w:r w:rsidRPr="006E5CCE">
        <w:rPr>
          <w:rFonts w:eastAsia="Cambria" w:cs="Times New Roman"/>
        </w:rPr>
        <w:t xml:space="preserve"> not to mention the military enforcement of the political decisions of these institutions. Far from being self-regulated, the market is militarily regulated. The mythology of free individuals loyally competing on the base of perfect knowledge of the market is a lie, too. </w:t>
      </w:r>
      <w:r w:rsidRPr="006E5CCE">
        <w:rPr>
          <w:rFonts w:eastAsia="Cambria" w:cs="Times New Roman"/>
          <w:sz w:val="22"/>
          <w:u w:val="single"/>
        </w:rPr>
        <w:t xml:space="preserve">Real human beings are not perfect rational calculating machines. And </w:t>
      </w:r>
      <w:r w:rsidRPr="006E5CCE">
        <w:rPr>
          <w:rFonts w:eastAsia="Cambria" w:cs="Times New Roman"/>
          <w:sz w:val="22"/>
          <w:highlight w:val="cyan"/>
          <w:u w:val="single"/>
        </w:rPr>
        <w:t>the myth of rational expectations</w:t>
      </w:r>
      <w:r w:rsidRPr="006E5CCE">
        <w:rPr>
          <w:rFonts w:eastAsia="Cambria" w:cs="Times New Roman"/>
          <w:sz w:val="22"/>
          <w:u w:val="single"/>
        </w:rPr>
        <w:t xml:space="preserve"> has finally </w:t>
      </w:r>
      <w:r w:rsidRPr="006E5CCE">
        <w:rPr>
          <w:rFonts w:eastAsia="Cambria" w:cs="Times New Roman"/>
          <w:sz w:val="22"/>
          <w:highlight w:val="cyan"/>
          <w:u w:val="single"/>
        </w:rPr>
        <w:t>crashed</w:t>
      </w:r>
      <w:r w:rsidRPr="006E5CCE">
        <w:rPr>
          <w:rFonts w:eastAsia="Cambria" w:cs="Times New Roman"/>
          <w:sz w:val="22"/>
          <w:u w:val="single"/>
        </w:rPr>
        <w:t xml:space="preserve"> after the explosion of the </w:t>
      </w:r>
      <w:r w:rsidRPr="006E5CCE">
        <w:rPr>
          <w:rFonts w:eastAsia="Cambria" w:cs="Times New Roman"/>
          <w:sz w:val="22"/>
          <w:highlight w:val="cyan"/>
          <w:u w:val="single"/>
        </w:rPr>
        <w:t>real estate</w:t>
      </w:r>
      <w:r w:rsidRPr="006E5CCE">
        <w:rPr>
          <w:rFonts w:eastAsia="Cambria" w:cs="Times New Roman"/>
          <w:sz w:val="22"/>
          <w:u w:val="single"/>
        </w:rPr>
        <w:t xml:space="preserve"> mortgage bubble. The theory of rational expectation is crucial in neoliberal thought</w:t>
      </w:r>
      <w:r w:rsidRPr="006E5CCE">
        <w:rPr>
          <w:rFonts w:eastAsia="Cambria" w:cs="Times New Roman"/>
        </w:rPr>
        <w:t xml:space="preserve">: the economic agents are supposed to be free to choose in a perfectly rational way the best deal in selling and buying. The fraud perpetrated by the investment agencies has destroyed the lives of millions of Americans, and has exposed the theoretical swindle. </w:t>
      </w:r>
      <w:r w:rsidRPr="006E5CCE">
        <w:rPr>
          <w:rFonts w:eastAsia="Cambria" w:cs="Times New Roman"/>
          <w:sz w:val="22"/>
          <w:u w:val="single"/>
        </w:rPr>
        <w:t xml:space="preserve">Economic exchange cannot be described as a rational game, because </w:t>
      </w:r>
      <w:r w:rsidRPr="006E5CCE">
        <w:rPr>
          <w:rFonts w:eastAsia="Cambria"/>
          <w:b/>
          <w:iCs/>
          <w:sz w:val="22"/>
          <w:highlight w:val="cyan"/>
          <w:u w:val="single"/>
          <w:bdr w:val="single" w:sz="18" w:space="0" w:color="auto"/>
        </w:rPr>
        <w:t>irrational factors</w:t>
      </w:r>
      <w:r w:rsidRPr="006E5CCE">
        <w:rPr>
          <w:rFonts w:eastAsia="Cambria" w:cs="Times New Roman"/>
          <w:sz w:val="22"/>
          <w:highlight w:val="cyan"/>
          <w:u w:val="single"/>
        </w:rPr>
        <w:t xml:space="preserve"> play a </w:t>
      </w:r>
      <w:r w:rsidRPr="006E5CCE">
        <w:rPr>
          <w:rFonts w:eastAsia="Cambria" w:cs="Times New Roman"/>
          <w:sz w:val="22"/>
          <w:u w:val="single"/>
        </w:rPr>
        <w:t xml:space="preserve">crucial </w:t>
      </w:r>
      <w:r w:rsidRPr="006E5CCE">
        <w:rPr>
          <w:rFonts w:eastAsia="Cambria" w:cs="Times New Roman"/>
          <w:sz w:val="22"/>
          <w:highlight w:val="cyan"/>
          <w:u w:val="single"/>
        </w:rPr>
        <w:t xml:space="preserve">role in </w:t>
      </w:r>
      <w:r w:rsidRPr="006E5CCE">
        <w:rPr>
          <w:rFonts w:eastAsia="Cambria" w:cs="Times New Roman"/>
          <w:sz w:val="22"/>
          <w:u w:val="single"/>
        </w:rPr>
        <w:t xml:space="preserve">social </w:t>
      </w:r>
      <w:r w:rsidRPr="006E5CCE">
        <w:rPr>
          <w:rFonts w:eastAsia="Cambria" w:cs="Times New Roman"/>
          <w:sz w:val="22"/>
          <w:highlight w:val="cyan"/>
          <w:u w:val="single"/>
        </w:rPr>
        <w:t>life</w:t>
      </w:r>
      <w:r w:rsidRPr="006E5CCE">
        <w:rPr>
          <w:rFonts w:eastAsia="Cambria" w:cs="Times New Roman"/>
          <w:sz w:val="22"/>
          <w:u w:val="single"/>
        </w:rPr>
        <w:t xml:space="preserve"> in general</w:t>
      </w:r>
      <w:r w:rsidRPr="006E5CCE">
        <w:rPr>
          <w:rFonts w:eastAsia="Cambria" w:cs="Times New Roman"/>
        </w:rPr>
        <w:t xml:space="preserve">. </w:t>
      </w:r>
      <w:r w:rsidRPr="006E5CCE">
        <w:rPr>
          <w:rFonts w:eastAsia="Cambria" w:cs="Times New Roman"/>
          <w:sz w:val="22"/>
          <w:highlight w:val="cyan"/>
          <w:u w:val="single"/>
        </w:rPr>
        <w:t>Trickery, misleading information, and psychic manipulation are not exceptions</w:t>
      </w:r>
      <w:r w:rsidRPr="006E5CCE">
        <w:rPr>
          <w:rFonts w:eastAsia="Cambria" w:cs="Times New Roman"/>
        </w:rPr>
        <w:t xml:space="preserve">, but the professional tools of advertisers, financial agents, and economic consultants. The idea that social relationships can be described in mathematical terms has the force of myth, but it is not science, and it has nothing to do with natural law. Notwithstanding the failure of the theory, neoliberal politics are still in control of the global machine, because </w:t>
      </w:r>
      <w:r w:rsidRPr="006E5CCE">
        <w:rPr>
          <w:rFonts w:eastAsia="Cambria" w:cs="Times New Roman"/>
          <w:sz w:val="22"/>
          <w:u w:val="single"/>
        </w:rPr>
        <w:t>the criminal class that has seized power has no intention of stepping down,</w:t>
      </w:r>
      <w:r w:rsidRPr="006E5CCE">
        <w:rPr>
          <w:rFonts w:eastAsia="Cambria" w:cs="Times New Roman"/>
        </w:rPr>
        <w:t xml:space="preserve"> and because the social brain is unable to recompose and find the way of self-organization. I read in the New York Times on September 6th 2009: After the mortgage business imploded last year, Wall Street investment banks began searching for another big idea to make money. They think they may have found one. The </w:t>
      </w:r>
      <w:r w:rsidRPr="006E5CCE">
        <w:rPr>
          <w:rFonts w:eastAsia="Cambria" w:cs="Times New Roman"/>
          <w:sz w:val="22"/>
          <w:u w:val="single"/>
        </w:rPr>
        <w:t>bankers plan to buy “life settlements,” life insurance policies that ill and elderly people sell for cash, depending on the life expectancy of the insured person</w:t>
      </w:r>
      <w:r w:rsidRPr="006E5CCE">
        <w:rPr>
          <w:rFonts w:eastAsia="Cambria" w:cs="Times New Roman"/>
        </w:rPr>
        <w:t xml:space="preserve">. Then they plan to “securitize” these policies, in Wall Street jargon, by packaging hundreds of thousands together into bonds. They will then resell those bonds to investors, like big pension funds, who will receive the payouts when people with the insurance die. </w:t>
      </w:r>
      <w:r w:rsidRPr="006E5CCE">
        <w:rPr>
          <w:rFonts w:eastAsia="Cambria" w:cs="Times New Roman"/>
          <w:sz w:val="22"/>
          <w:u w:val="single"/>
        </w:rPr>
        <w:t>The earlier the policyholder dies, the bigger the return,</w:t>
      </w:r>
      <w:r w:rsidRPr="006E5CCE">
        <w:rPr>
          <w:rFonts w:eastAsia="Cambria" w:cs="Times New Roman"/>
        </w:rPr>
        <w:t xml:space="preserve"> though if people live longer than expected investors could get poor returns or even lose money. Imagine that I buy an insurance policy on my life (something I would absolutely not do). My insurer of course will wish me a long life, so I’ll pay the fee for a long time, while he should pay lots of money to my family if I d</w:t>
      </w:r>
      <w:r w:rsidRPr="006E5CCE">
        <w:rPr>
          <w:rFonts w:eastAsia="Cambria" w:cs="Times New Roman"/>
        </w:rPr>
        <w:pgNum/>
      </w:r>
      <w:r w:rsidRPr="006E5CCE">
        <w:rPr>
          <w:rFonts w:eastAsia="Cambria" w:cs="Times New Roman"/>
        </w:rPr>
        <w:t xml:space="preserve">ie. But some enlightened finance guru has the brilliant idea of insuring the insurer. He buys the risk, and he invests on the hope that I die soon. You don’t need the imagination of Philip K. Dick to guess the follow up of the story: </w:t>
      </w:r>
      <w:r w:rsidRPr="006E5CCE">
        <w:rPr>
          <w:rFonts w:eastAsia="Cambria" w:cs="Times New Roman"/>
          <w:sz w:val="22"/>
          <w:u w:val="single"/>
        </w:rPr>
        <w:t xml:space="preserve">financial agents will be motivated to kill me overnight. The </w:t>
      </w:r>
      <w:r w:rsidRPr="006E5CCE">
        <w:rPr>
          <w:rFonts w:eastAsia="Cambria" w:cs="Times New Roman"/>
          <w:sz w:val="22"/>
          <w:highlight w:val="cyan"/>
          <w:u w:val="single"/>
        </w:rPr>
        <w:t xml:space="preserve">talk of </w:t>
      </w:r>
      <w:r w:rsidRPr="006E5CCE">
        <w:rPr>
          <w:rFonts w:eastAsia="Cambria"/>
          <w:b/>
          <w:iCs/>
          <w:sz w:val="22"/>
          <w:highlight w:val="cyan"/>
          <w:u w:val="single"/>
          <w:bdr w:val="single" w:sz="18" w:space="0" w:color="auto"/>
        </w:rPr>
        <w:t>recovery is based on necronomy</w:t>
      </w:r>
      <w:r w:rsidRPr="006E5CCE">
        <w:rPr>
          <w:rFonts w:eastAsia="Cambria" w:cs="Times New Roman"/>
          <w:sz w:val="22"/>
          <w:u w:val="single"/>
        </w:rPr>
        <w:t>, the economy of death</w:t>
      </w:r>
      <w:r w:rsidRPr="006E5CCE">
        <w:rPr>
          <w:rFonts w:eastAsia="Cambria" w:cs="Times New Roman"/>
        </w:rPr>
        <w:t xml:space="preserve">. It’s not new, as </w:t>
      </w:r>
      <w:r w:rsidRPr="006E5CCE">
        <w:rPr>
          <w:rFonts w:eastAsia="Cambria" w:cs="Times New Roman"/>
          <w:sz w:val="22"/>
          <w:highlight w:val="cyan"/>
          <w:u w:val="single"/>
        </w:rPr>
        <w:t xml:space="preserve">capitalism </w:t>
      </w:r>
      <w:r w:rsidRPr="006E5CCE">
        <w:rPr>
          <w:rFonts w:eastAsia="Cambria" w:cs="Times New Roman"/>
          <w:sz w:val="22"/>
          <w:u w:val="single"/>
        </w:rPr>
        <w:t xml:space="preserve">has </w:t>
      </w:r>
      <w:r w:rsidRPr="006E5CCE">
        <w:rPr>
          <w:rFonts w:eastAsia="Cambria" w:cs="Times New Roman"/>
          <w:sz w:val="22"/>
          <w:highlight w:val="cyan"/>
          <w:u w:val="single"/>
        </w:rPr>
        <w:t>always profited from wars, slaughters and genocides.</w:t>
      </w:r>
      <w:r w:rsidRPr="006E5CCE">
        <w:rPr>
          <w:rFonts w:eastAsia="Cambria" w:cs="Times New Roman"/>
          <w:sz w:val="22"/>
          <w:u w:val="single"/>
        </w:rPr>
        <w:t xml:space="preserve"> But</w:t>
      </w:r>
      <w:r w:rsidRPr="006E5CCE">
        <w:rPr>
          <w:rFonts w:eastAsia="Cambria" w:cs="Times New Roman"/>
        </w:rPr>
        <w:t xml:space="preserve"> now the equation becomes unequivocal. </w:t>
      </w:r>
      <w:r w:rsidRPr="006E5CCE">
        <w:rPr>
          <w:rFonts w:eastAsia="Cambria"/>
          <w:b/>
          <w:iCs/>
          <w:sz w:val="22"/>
          <w:highlight w:val="cyan"/>
          <w:u w:val="single"/>
          <w:bdr w:val="single" w:sz="18" w:space="0" w:color="auto"/>
        </w:rPr>
        <w:t>Death is the promise, death is the investment and the hope.</w:t>
      </w:r>
      <w:r w:rsidRPr="006E5CCE">
        <w:rPr>
          <w:rFonts w:eastAsia="Cambria" w:cs="Times New Roman"/>
          <w:sz w:val="22"/>
          <w:u w:val="single"/>
        </w:rPr>
        <w:t xml:space="preserve"> Death is the best future that capitalism may secure. The logic of speculation is different from the logic of spectacle</w:t>
      </w:r>
      <w:r w:rsidRPr="006E5CCE">
        <w:rPr>
          <w:rFonts w:eastAsia="Cambria" w:cs="Times New Roman"/>
        </w:rPr>
        <w:t xml:space="preserve"> that was dominant in late-modern times. </w:t>
      </w:r>
      <w:r w:rsidRPr="006E5CCE">
        <w:rPr>
          <w:rFonts w:eastAsia="Cambria" w:cs="Times New Roman"/>
          <w:sz w:val="22"/>
          <w:u w:val="single"/>
        </w:rPr>
        <w:t>Spectacle is the mirrorization of life</w:t>
      </w:r>
      <w:r w:rsidRPr="006E5CCE">
        <w:rPr>
          <w:rFonts w:eastAsia="Cambria" w:cs="Times New Roman"/>
        </w:rPr>
        <w:t xml:space="preserve">, the transfer of life in the mirror of spectacular accumulation. </w:t>
      </w:r>
      <w:r w:rsidRPr="006E5CCE">
        <w:rPr>
          <w:rFonts w:eastAsia="Cambria" w:cs="Times New Roman"/>
          <w:sz w:val="22"/>
          <w:highlight w:val="cyan"/>
          <w:u w:val="single"/>
        </w:rPr>
        <w:t xml:space="preserve">Speculation is </w:t>
      </w:r>
      <w:r w:rsidRPr="006E5CCE">
        <w:rPr>
          <w:rFonts w:eastAsia="Cambria" w:cs="Times New Roman"/>
          <w:sz w:val="22"/>
          <w:u w:val="single"/>
        </w:rPr>
        <w:t xml:space="preserve">the </w:t>
      </w:r>
      <w:r w:rsidRPr="006E5CCE">
        <w:rPr>
          <w:rFonts w:eastAsia="Cambria" w:cs="Times New Roman"/>
          <w:sz w:val="22"/>
          <w:highlight w:val="cyan"/>
          <w:u w:val="single"/>
        </w:rPr>
        <w:t>subjugation of the future to its financial mirror</w:t>
      </w:r>
      <w:r w:rsidRPr="006E5CCE">
        <w:rPr>
          <w:rFonts w:eastAsia="Cambria" w:cs="Times New Roman"/>
          <w:sz w:val="22"/>
          <w:u w:val="single"/>
        </w:rPr>
        <w:t xml:space="preserve">, the </w:t>
      </w:r>
      <w:r w:rsidRPr="006E5CCE">
        <w:rPr>
          <w:rFonts w:eastAsia="Cambria" w:cs="Times New Roman"/>
          <w:sz w:val="22"/>
          <w:highlight w:val="cyan"/>
          <w:u w:val="single"/>
        </w:rPr>
        <w:t>substitution of</w:t>
      </w:r>
      <w:r w:rsidRPr="006E5CCE">
        <w:rPr>
          <w:rFonts w:eastAsia="Cambria" w:cs="Times New Roman"/>
          <w:sz w:val="22"/>
          <w:u w:val="single"/>
        </w:rPr>
        <w:t xml:space="preserve"> present </w:t>
      </w:r>
      <w:r w:rsidRPr="006E5CCE">
        <w:rPr>
          <w:rFonts w:eastAsia="Cambria" w:cs="Times New Roman"/>
          <w:sz w:val="22"/>
          <w:highlight w:val="cyan"/>
          <w:u w:val="single"/>
        </w:rPr>
        <w:t>life with future money that will never come, because</w:t>
      </w:r>
      <w:r w:rsidRPr="006E5CCE">
        <w:rPr>
          <w:rFonts w:eastAsia="Cambria" w:cs="Times New Roman"/>
          <w:sz w:val="22"/>
          <w:u w:val="single"/>
        </w:rPr>
        <w:t xml:space="preserve"> </w:t>
      </w:r>
      <w:r w:rsidRPr="006E5CCE">
        <w:rPr>
          <w:rFonts w:eastAsia="Cambria" w:cs="Times New Roman"/>
          <w:sz w:val="22"/>
          <w:highlight w:val="cyan"/>
          <w:u w:val="single"/>
        </w:rPr>
        <w:t>death will come before</w:t>
      </w:r>
      <w:r w:rsidRPr="006E5CCE">
        <w:rPr>
          <w:rFonts w:eastAsia="Cambria" w:cs="Times New Roman"/>
        </w:rPr>
        <w:t xml:space="preserve">. The lesson that we must learn from the first year of the global recession is sad: neoliberal folly is not going away, the </w:t>
      </w:r>
      <w:r w:rsidRPr="006E5CCE">
        <w:rPr>
          <w:rFonts w:eastAsia="Cambria" w:cs="Times New Roman"/>
          <w:sz w:val="22"/>
          <w:u w:val="single"/>
        </w:rPr>
        <w:t>financial plungers will not stop their speculation, and corporations will not stop their exploitation, and the political class</w:t>
      </w:r>
      <w:r w:rsidRPr="006E5CCE">
        <w:rPr>
          <w:rFonts w:eastAsia="Cambria" w:cs="Times New Roman"/>
        </w:rPr>
        <w:t xml:space="preserve">, largely controlled by the corporate lobbies, </w:t>
      </w:r>
      <w:r w:rsidRPr="006E5CCE">
        <w:rPr>
          <w:rFonts w:eastAsia="Cambria" w:cs="Times New Roman"/>
          <w:sz w:val="22"/>
          <w:u w:val="single"/>
        </w:rPr>
        <w:t>is unwilling or unable to protect society from the final assault</w:t>
      </w:r>
      <w:r w:rsidRPr="006E5CCE">
        <w:rPr>
          <w:rFonts w:eastAsia="Cambria" w:cs="Times New Roman"/>
        </w:rPr>
        <w:t xml:space="preserve">. In 1996 J. G. Ballard (1996: 188) wrote: “the most perfect crime of all – when the victims are either willing, or aren’t aware that they are victims”. </w:t>
      </w:r>
      <w:r w:rsidRPr="006E5CCE">
        <w:rPr>
          <w:rFonts w:eastAsia="Cambria" w:cs="Times New Roman"/>
          <w:sz w:val="22"/>
          <w:highlight w:val="cyan"/>
          <w:u w:val="single"/>
        </w:rPr>
        <w:t>Democracy seems unable to stop the criminal class</w:t>
      </w:r>
      <w:r w:rsidRPr="006E5CCE">
        <w:rPr>
          <w:rFonts w:eastAsia="Cambria" w:cs="Times New Roman"/>
          <w:sz w:val="22"/>
          <w:u w:val="single"/>
        </w:rPr>
        <w:t xml:space="preserve"> that has seized control of the economy, because the </w:t>
      </w:r>
      <w:r w:rsidRPr="006E5CCE">
        <w:rPr>
          <w:rFonts w:eastAsia="Cambria"/>
          <w:b/>
          <w:iCs/>
          <w:sz w:val="22"/>
          <w:highlight w:val="cyan"/>
          <w:u w:val="single"/>
          <w:bdr w:val="single" w:sz="18" w:space="0" w:color="auto"/>
        </w:rPr>
        <w:t>decisions are no longer made in the sphere of political opinion</w:t>
      </w:r>
      <w:r w:rsidRPr="006E5CCE">
        <w:rPr>
          <w:rFonts w:eastAsia="Cambria" w:cs="Times New Roman"/>
          <w:sz w:val="22"/>
          <w:u w:val="single"/>
        </w:rPr>
        <w:t xml:space="preserve">, but in the inaccessible sphere of economic automatism. </w:t>
      </w:r>
      <w:r w:rsidRPr="006E5CCE">
        <w:rPr>
          <w:rFonts w:eastAsia="Cambria" w:cs="Times New Roman"/>
          <w:sz w:val="22"/>
          <w:highlight w:val="cyan"/>
          <w:u w:val="single"/>
        </w:rPr>
        <w:t xml:space="preserve">The economy has been </w:t>
      </w:r>
      <w:r w:rsidRPr="006E5CCE">
        <w:rPr>
          <w:rFonts w:eastAsia="Cambria" w:cs="Times New Roman"/>
          <w:sz w:val="22"/>
          <w:u w:val="single"/>
        </w:rPr>
        <w:t xml:space="preserve">declared </w:t>
      </w:r>
      <w:r w:rsidRPr="006E5CCE">
        <w:rPr>
          <w:rFonts w:eastAsia="Cambria" w:cs="Times New Roman"/>
          <w:sz w:val="22"/>
          <w:highlight w:val="cyan"/>
          <w:u w:val="single"/>
        </w:rPr>
        <w:t xml:space="preserve">the </w:t>
      </w:r>
      <w:r w:rsidRPr="006E5CCE">
        <w:rPr>
          <w:rFonts w:eastAsia="Cambria" w:cs="Times New Roman"/>
          <w:sz w:val="22"/>
          <w:u w:val="single"/>
        </w:rPr>
        <w:t xml:space="preserve">basic </w:t>
      </w:r>
      <w:r w:rsidRPr="006E5CCE">
        <w:rPr>
          <w:rFonts w:eastAsia="Cambria" w:cs="Times New Roman"/>
          <w:sz w:val="22"/>
          <w:highlight w:val="cyan"/>
          <w:u w:val="single"/>
        </w:rPr>
        <w:t xml:space="preserve">standard of decision, </w:t>
      </w:r>
      <w:r w:rsidRPr="006E5CCE">
        <w:rPr>
          <w:rFonts w:eastAsia="Cambria" w:cs="Times New Roman"/>
          <w:sz w:val="22"/>
          <w:u w:val="single"/>
        </w:rPr>
        <w:t xml:space="preserve">and the economists have systematically identified Economy with the capitalist obsession of growth. No room for political choice has been left, as the </w:t>
      </w:r>
      <w:r w:rsidRPr="006E5CCE">
        <w:rPr>
          <w:rFonts w:eastAsia="Cambria" w:cs="Times New Roman"/>
          <w:sz w:val="22"/>
          <w:highlight w:val="cyan"/>
          <w:u w:val="single"/>
        </w:rPr>
        <w:t xml:space="preserve">corporate principles have been embedded </w:t>
      </w:r>
      <w:r w:rsidRPr="006E5CCE">
        <w:rPr>
          <w:rFonts w:eastAsia="Cambria" w:cs="Times New Roman"/>
          <w:sz w:val="22"/>
          <w:u w:val="single"/>
        </w:rPr>
        <w:t>in the technical fabric of language and imagination.</w:t>
      </w:r>
    </w:p>
    <w:p w:rsidR="006E5CCE" w:rsidRDefault="006E5CCE" w:rsidP="006E5CCE">
      <w:pPr>
        <w:rPr>
          <w:rFonts w:eastAsia="MS Gothic" w:cs="Times New Roman"/>
          <w:b/>
          <w:bCs/>
          <w:iCs/>
          <w:sz w:val="24"/>
        </w:rPr>
      </w:pPr>
    </w:p>
    <w:p w:rsidR="006E5CCE" w:rsidRDefault="006E5CCE" w:rsidP="006E5CCE">
      <w:pPr>
        <w:rPr>
          <w:rFonts w:eastAsia="MS Gothic" w:cs="Times New Roman"/>
          <w:b/>
          <w:bCs/>
          <w:iCs/>
          <w:sz w:val="24"/>
        </w:rPr>
      </w:pPr>
    </w:p>
    <w:p w:rsidR="006E5CCE" w:rsidRDefault="006E5CCE" w:rsidP="006E5CCE">
      <w:pPr>
        <w:pStyle w:val="Heading2"/>
      </w:pPr>
      <w:r>
        <w:t>2NC</w:t>
      </w:r>
    </w:p>
    <w:p w:rsidR="006E5CCE" w:rsidRDefault="006E5CCE" w:rsidP="006E5CCE"/>
    <w:p w:rsidR="006E5CCE" w:rsidRDefault="006E5CCE" w:rsidP="006E5CCE">
      <w:pPr>
        <w:pStyle w:val="Heading3"/>
      </w:pPr>
      <w:r>
        <w:t>2NC OV</w:t>
      </w:r>
    </w:p>
    <w:p w:rsidR="006E5CCE" w:rsidRPr="00C91987" w:rsidRDefault="006E5CCE" w:rsidP="006E5CCE"/>
    <w:p w:rsidR="006E5CCE" w:rsidRPr="00C91987" w:rsidRDefault="006E5CCE" w:rsidP="006E5CCE">
      <w:pPr>
        <w:rPr>
          <w:rStyle w:val="TagGreg"/>
        </w:rPr>
      </w:pPr>
      <w:r>
        <w:rPr>
          <w:rStyle w:val="TagGreg"/>
        </w:rPr>
        <w:t xml:space="preserve">We control the root cause of modern violence – the operation of inclusion/exclusion makes extermination inevitable </w:t>
      </w:r>
    </w:p>
    <w:p w:rsidR="006E5CCE" w:rsidRPr="00C91987" w:rsidRDefault="006E5CCE" w:rsidP="006E5CCE">
      <w:pPr>
        <w:rPr>
          <w:rFonts w:eastAsia="Calibri"/>
          <w:sz w:val="24"/>
        </w:rPr>
      </w:pPr>
      <w:r w:rsidRPr="00C91987">
        <w:rPr>
          <w:rFonts w:eastAsia="Calibri"/>
          <w:b/>
          <w:bCs/>
          <w:sz w:val="24"/>
          <w:u w:val="single"/>
        </w:rPr>
        <w:t>Duarte, 5</w:t>
      </w:r>
      <w:r w:rsidRPr="00C91987">
        <w:rPr>
          <w:rFonts w:eastAsia="Calibri"/>
        </w:rPr>
        <w:t xml:space="preserve"> – professor of Philosophy at Universidade Federal do Paraná (André, “Biopolitics and the dissemination of violence: the Arendtian critique of the present,” April 2005, http://works.bepress.com/cgi/viewcontent.cgi?article=1017&amp;context=andre_duarte)//bghs-BI</w:t>
      </w:r>
    </w:p>
    <w:p w:rsidR="006E5CCE" w:rsidRPr="00C91987" w:rsidRDefault="006E5CCE" w:rsidP="006E5CCE">
      <w:pPr>
        <w:rPr>
          <w:rFonts w:eastAsia="Calibri"/>
          <w:bCs/>
          <w:u w:val="single"/>
        </w:rPr>
      </w:pPr>
      <w:r w:rsidRPr="00C91987">
        <w:rPr>
          <w:rFonts w:eastAsia="Calibri"/>
          <w:sz w:val="10"/>
        </w:rPr>
        <w:t xml:space="preserve">These historic transformations have not only brought more violence to the core of the political but have also redefined its character by giving rise to biopolitical violence. As stated, </w:t>
      </w:r>
      <w:r w:rsidRPr="00C91987">
        <w:rPr>
          <w:rFonts w:eastAsia="Calibri"/>
          <w:bCs/>
          <w:highlight w:val="yellow"/>
          <w:u w:val="single"/>
        </w:rPr>
        <w:t>what characterizes biopolitics is</w:t>
      </w:r>
      <w:r w:rsidRPr="00C91987">
        <w:rPr>
          <w:rFonts w:eastAsia="Calibri"/>
          <w:bCs/>
          <w:u w:val="single"/>
        </w:rPr>
        <w:t xml:space="preserve"> a dynamic of</w:t>
      </w:r>
      <w:r w:rsidRPr="00C91987">
        <w:rPr>
          <w:rFonts w:eastAsia="Calibri"/>
          <w:sz w:val="10"/>
        </w:rPr>
        <w:t xml:space="preserve"> both </w:t>
      </w:r>
      <w:r w:rsidRPr="00C91987">
        <w:rPr>
          <w:rFonts w:eastAsia="Calibri"/>
          <w:bCs/>
          <w:highlight w:val="yellow"/>
          <w:u w:val="single"/>
        </w:rPr>
        <w:t>protecting and abandoning life through its inclusion and exclusion from the political</w:t>
      </w:r>
      <w:r w:rsidRPr="00C91987">
        <w:rPr>
          <w:rFonts w:eastAsia="Calibri"/>
          <w:bCs/>
          <w:u w:val="single"/>
        </w:rPr>
        <w:t xml:space="preserve"> and economic </w:t>
      </w:r>
      <w:r w:rsidRPr="00C91987">
        <w:rPr>
          <w:rFonts w:eastAsia="Calibri"/>
          <w:bCs/>
          <w:highlight w:val="yellow"/>
          <w:u w:val="single"/>
        </w:rPr>
        <w:t>community</w:t>
      </w:r>
      <w:r w:rsidRPr="00C91987">
        <w:rPr>
          <w:rFonts w:eastAsia="Calibri"/>
          <w:sz w:val="10"/>
        </w:rPr>
        <w:t xml:space="preserve">. In Arendtian terms, </w:t>
      </w:r>
      <w:r w:rsidRPr="00C91987">
        <w:rPr>
          <w:rFonts w:eastAsia="Calibri"/>
          <w:bCs/>
          <w:highlight w:val="yellow"/>
          <w:u w:val="single"/>
        </w:rPr>
        <w:t>the</w:t>
      </w:r>
      <w:r w:rsidRPr="00C91987">
        <w:rPr>
          <w:rFonts w:eastAsia="Calibri"/>
          <w:bCs/>
          <w:u w:val="single"/>
        </w:rPr>
        <w:t xml:space="preserve"> biopolitical d</w:t>
      </w:r>
      <w:r w:rsidRPr="00C91987">
        <w:rPr>
          <w:rFonts w:eastAsia="Calibri"/>
          <w:bCs/>
          <w:highlight w:val="yellow"/>
          <w:u w:val="single"/>
        </w:rPr>
        <w:t>anger</w:t>
      </w:r>
      <w:r w:rsidRPr="00C91987">
        <w:rPr>
          <w:rFonts w:eastAsia="Calibri"/>
          <w:bCs/>
          <w:u w:val="single"/>
        </w:rPr>
        <w:t xml:space="preserve"> </w:t>
      </w:r>
      <w:r w:rsidRPr="00C91987">
        <w:rPr>
          <w:rFonts w:eastAsia="Calibri"/>
          <w:bCs/>
          <w:highlight w:val="yellow"/>
          <w:u w:val="single"/>
        </w:rPr>
        <w:t>is</w:t>
      </w:r>
      <w:r w:rsidRPr="00C91987">
        <w:rPr>
          <w:rFonts w:eastAsia="Calibri"/>
          <w:bCs/>
          <w:u w:val="single"/>
        </w:rPr>
        <w:t xml:space="preserve"> best described as </w:t>
      </w:r>
      <w:r w:rsidRPr="00C91987">
        <w:rPr>
          <w:rFonts w:eastAsia="Calibri"/>
          <w:bCs/>
          <w:highlight w:val="yellow"/>
          <w:u w:val="single"/>
        </w:rPr>
        <w:t>the risk of converting</w:t>
      </w:r>
      <w:r w:rsidRPr="00C91987">
        <w:rPr>
          <w:rFonts w:eastAsia="Calibri"/>
          <w:bCs/>
          <w:u w:val="single"/>
        </w:rPr>
        <w:t xml:space="preserve"> animal laborans </w:t>
      </w:r>
      <w:r w:rsidRPr="00C91987">
        <w:rPr>
          <w:rFonts w:eastAsia="Calibri"/>
          <w:bCs/>
          <w:highlight w:val="yellow"/>
          <w:u w:val="single"/>
        </w:rPr>
        <w:t>into Agamben’s homo sacer, the human being who can be put to death</w:t>
      </w:r>
      <w:r w:rsidRPr="00C91987">
        <w:rPr>
          <w:rFonts w:eastAsia="Calibri"/>
          <w:bCs/>
          <w:u w:val="single"/>
        </w:rPr>
        <w:t xml:space="preserve"> by anyone </w:t>
      </w:r>
      <w:r w:rsidRPr="00C91987">
        <w:rPr>
          <w:rFonts w:eastAsia="Calibri"/>
          <w:bCs/>
          <w:highlight w:val="yellow"/>
          <w:u w:val="single"/>
        </w:rPr>
        <w:t>and whose killing does not imply any crime</w:t>
      </w:r>
      <w:r w:rsidRPr="00C91987">
        <w:rPr>
          <w:rFonts w:eastAsia="Calibri"/>
          <w:bCs/>
          <w:u w:val="single"/>
        </w:rPr>
        <w:t xml:space="preserve"> whatsoever</w:t>
      </w:r>
      <w:r w:rsidRPr="00C91987">
        <w:rPr>
          <w:rFonts w:eastAsia="Calibri"/>
          <w:sz w:val="10"/>
        </w:rPr>
        <w:t xml:space="preserve"> 13).  </w:t>
      </w:r>
      <w:r w:rsidRPr="00C91987">
        <w:rPr>
          <w:rFonts w:eastAsia="Calibri"/>
          <w:bCs/>
          <w:u w:val="single"/>
        </w:rPr>
        <w:t>When politics is conceived of as biopolitics</w:t>
      </w:r>
      <w:r w:rsidRPr="00C91987">
        <w:rPr>
          <w:rFonts w:eastAsia="Calibri"/>
          <w:sz w:val="10"/>
        </w:rPr>
        <w:t xml:space="preserve">, as the task of increasing the life and happiness of the national </w:t>
      </w:r>
      <w:r w:rsidRPr="00C91987">
        <w:rPr>
          <w:rFonts w:eastAsia="Calibri"/>
          <w:i/>
          <w:iCs/>
          <w:sz w:val="10"/>
        </w:rPr>
        <w:t>animal laborans</w:t>
      </w:r>
      <w:r w:rsidRPr="00C91987">
        <w:rPr>
          <w:rFonts w:eastAsia="Calibri"/>
          <w:sz w:val="10"/>
        </w:rPr>
        <w:t xml:space="preserve">, </w:t>
      </w:r>
      <w:r w:rsidRPr="00C91987">
        <w:rPr>
          <w:rFonts w:eastAsia="Calibri"/>
          <w:bCs/>
          <w:highlight w:val="yellow"/>
          <w:u w:val="single"/>
        </w:rPr>
        <w:t>the nation-state becomes</w:t>
      </w:r>
      <w:r w:rsidRPr="00C91987">
        <w:rPr>
          <w:rFonts w:eastAsia="Calibri"/>
          <w:bCs/>
          <w:u w:val="single"/>
        </w:rPr>
        <w:t xml:space="preserve"> ever more </w:t>
      </w:r>
      <w:r w:rsidRPr="00C91987">
        <w:rPr>
          <w:rFonts w:eastAsia="Calibri"/>
          <w:bCs/>
          <w:highlight w:val="yellow"/>
          <w:u w:val="single"/>
        </w:rPr>
        <w:t>violent and murderous</w:t>
      </w:r>
      <w:r w:rsidRPr="00C91987">
        <w:rPr>
          <w:rFonts w:eastAsia="Calibri"/>
          <w:sz w:val="10"/>
        </w:rPr>
        <w:t xml:space="preserve">. If we link Arendt’s thesis from </w:t>
      </w:r>
      <w:r w:rsidRPr="00C91987">
        <w:rPr>
          <w:rFonts w:eastAsia="Calibri"/>
          <w:i/>
          <w:iCs/>
          <w:sz w:val="10"/>
        </w:rPr>
        <w:t>The Human Condition</w:t>
      </w:r>
      <w:r w:rsidRPr="00C91987">
        <w:rPr>
          <w:rFonts w:eastAsia="Calibri"/>
          <w:sz w:val="10"/>
        </w:rPr>
        <w:t xml:space="preserve"> to those of The Origins of Totalitarianism, we can see the Nazi and Stalinist </w:t>
      </w:r>
      <w:r w:rsidRPr="00C91987">
        <w:rPr>
          <w:rFonts w:eastAsia="Calibri"/>
          <w:bCs/>
          <w:highlight w:val="yellow"/>
          <w:u w:val="single"/>
        </w:rPr>
        <w:t>extermination camps as the most refined experiments in annihilating</w:t>
      </w:r>
      <w:r w:rsidRPr="00C91987">
        <w:rPr>
          <w:rFonts w:eastAsia="Calibri"/>
          <w:bCs/>
          <w:u w:val="single"/>
        </w:rPr>
        <w:t xml:space="preserve"> the “</w:t>
      </w:r>
      <w:r w:rsidRPr="00C91987">
        <w:rPr>
          <w:rFonts w:eastAsia="Calibri"/>
          <w:bCs/>
          <w:highlight w:val="yellow"/>
          <w:u w:val="single"/>
        </w:rPr>
        <w:t>bare life</w:t>
      </w:r>
      <w:r w:rsidRPr="00C91987">
        <w:rPr>
          <w:rFonts w:eastAsia="Calibri"/>
          <w:bCs/>
          <w:u w:val="single"/>
        </w:rPr>
        <w:t>”</w:t>
      </w:r>
      <w:r w:rsidRPr="00C91987">
        <w:rPr>
          <w:rFonts w:eastAsia="Calibri"/>
          <w:sz w:val="10"/>
        </w:rPr>
        <w:t xml:space="preserve"> of </w:t>
      </w:r>
      <w:r w:rsidRPr="00C91987">
        <w:rPr>
          <w:rFonts w:eastAsia="Calibri"/>
          <w:i/>
          <w:iCs/>
          <w:sz w:val="10"/>
        </w:rPr>
        <w:t>animal laborans</w:t>
      </w:r>
      <w:r w:rsidRPr="00C91987">
        <w:rPr>
          <w:rFonts w:eastAsia="Calibri"/>
          <w:sz w:val="10"/>
        </w:rPr>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C91987">
        <w:rPr>
          <w:rFonts w:eastAsia="Calibri"/>
          <w:i/>
          <w:iCs/>
          <w:sz w:val="10"/>
        </w:rPr>
        <w:t>animal laborans</w:t>
      </w:r>
      <w:r w:rsidRPr="00C91987">
        <w:rPr>
          <w:rFonts w:eastAsia="Calibri"/>
          <w:sz w:val="10"/>
        </w:rPr>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C91987">
        <w:rPr>
          <w:rFonts w:eastAsia="Calibri"/>
          <w:i/>
          <w:iCs/>
          <w:sz w:val="10"/>
        </w:rPr>
        <w:t>animal laborans</w:t>
      </w:r>
      <w:r w:rsidRPr="00C91987">
        <w:rPr>
          <w:rFonts w:eastAsia="Calibri"/>
          <w:sz w:val="10"/>
        </w:rPr>
        <w:t xml:space="preserve"> whose necessary ‘metabolism with nature’ is of concern to no one. Isolation then become loneliness…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C91987">
        <w:rPr>
          <w:rFonts w:eastAsia="Calibri"/>
          <w:bCs/>
          <w:u w:val="single"/>
        </w:rPr>
        <w:t>The conversion of homo faber, the human being as creator of durable objects and institutions, into</w:t>
      </w:r>
      <w:r w:rsidRPr="00C91987">
        <w:rPr>
          <w:rFonts w:eastAsia="Calibri"/>
          <w:sz w:val="10"/>
        </w:rPr>
        <w:t xml:space="preserve"> </w:t>
      </w:r>
      <w:r w:rsidRPr="00C91987">
        <w:rPr>
          <w:rFonts w:eastAsia="Calibri"/>
          <w:i/>
          <w:iCs/>
          <w:sz w:val="10"/>
        </w:rPr>
        <w:t>animal laborans</w:t>
      </w:r>
      <w:r w:rsidRPr="00C91987">
        <w:rPr>
          <w:rFonts w:eastAsia="Calibri"/>
          <w:sz w:val="10"/>
        </w:rPr>
        <w:t xml:space="preserve"> and, later on, </w:t>
      </w:r>
      <w:r w:rsidRPr="00C91987">
        <w:rPr>
          <w:rFonts w:eastAsia="Calibri"/>
          <w:bCs/>
          <w:u w:val="single"/>
        </w:rPr>
        <w:t>into homo sacer, can be traced in Arendt’s account of nineteenth century imperialism</w:t>
      </w:r>
      <w:r w:rsidRPr="00C91987">
        <w:rPr>
          <w:rFonts w:eastAsia="Calibri"/>
          <w:sz w:val="10"/>
        </w:rPr>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C91987">
        <w:rPr>
          <w:rFonts w:eastAsia="Calibri"/>
          <w:bCs/>
          <w:highlight w:val="yellow"/>
          <w:u w:val="single"/>
        </w:rPr>
        <w:t>simultaneous protection and destruction of life was</w:t>
      </w:r>
      <w:r w:rsidRPr="00C91987">
        <w:rPr>
          <w:rFonts w:eastAsia="Calibri"/>
          <w:bCs/>
          <w:u w:val="single"/>
        </w:rPr>
        <w:t xml:space="preserve"> also </w:t>
      </w:r>
      <w:r w:rsidRPr="00C91987">
        <w:rPr>
          <w:rFonts w:eastAsia="Calibri"/>
          <w:bCs/>
          <w:highlight w:val="yellow"/>
          <w:u w:val="single"/>
        </w:rPr>
        <w:t>at the core of the two World Wars</w:t>
      </w:r>
      <w:r w:rsidRPr="00C91987">
        <w:rPr>
          <w:rFonts w:eastAsia="Calibri"/>
          <w:bCs/>
          <w:u w:val="single"/>
        </w:rPr>
        <w:t>, as well as in many other more local conflicts, during which whole populations have become stateless or deprived of a public</w:t>
      </w:r>
      <w:r w:rsidRPr="00C91987">
        <w:rPr>
          <w:rFonts w:eastAsia="Calibri"/>
          <w:sz w:val="10"/>
        </w:rPr>
        <w:t xml:space="preserve"> </w:t>
      </w:r>
      <w:r w:rsidRPr="00C91987">
        <w:rPr>
          <w:rFonts w:eastAsia="Calibri"/>
          <w:bCs/>
          <w:u w:val="single"/>
        </w:rPr>
        <w:t>realm</w:t>
      </w:r>
      <w:r w:rsidRPr="00C91987">
        <w:rPr>
          <w:rFonts w:eastAsia="Calibri"/>
          <w:sz w:val="10"/>
        </w:rPr>
        <w:t xml:space="preserve">. In spite of all their political differences, the United States of Roosevelt, the Soviet Russia of Stalin, the Nazi Germany of Hitler and the Fascist Italy of Mussolini were all conceived of as states devoted to the needs of the national </w:t>
      </w:r>
      <w:r w:rsidRPr="00C91987">
        <w:rPr>
          <w:rFonts w:eastAsia="Calibri"/>
          <w:i/>
          <w:iCs/>
          <w:sz w:val="10"/>
        </w:rPr>
        <w:t>animal laborans</w:t>
      </w:r>
      <w:r w:rsidRPr="00C91987">
        <w:rPr>
          <w:rFonts w:eastAsia="Calibri"/>
          <w:sz w:val="10"/>
        </w:rPr>
        <w:t xml:space="preserve">. According to Agamben, </w:t>
      </w:r>
      <w:r w:rsidRPr="00C91987">
        <w:rPr>
          <w:rFonts w:eastAsia="Calibri"/>
          <w:bCs/>
          <w:u w:val="single"/>
        </w:rPr>
        <w:t>since our contemporary politics recognizes no other value than life</w:t>
      </w:r>
      <w:r w:rsidRPr="00C91987">
        <w:rPr>
          <w:rFonts w:eastAsia="Calibri"/>
          <w:sz w:val="10"/>
        </w:rPr>
        <w:t xml:space="preserve">, Nazism and fascism, that is, </w:t>
      </w:r>
      <w:r w:rsidRPr="00C91987">
        <w:rPr>
          <w:rFonts w:eastAsia="Calibri"/>
          <w:bCs/>
          <w:u w:val="single"/>
        </w:rPr>
        <w:t>regimes which have taken bare life as their supreme political criterion are bound to remain standing temptations</w:t>
      </w:r>
      <w:r w:rsidRPr="00C91987">
        <w:rPr>
          <w:rFonts w:eastAsia="Calibri"/>
          <w:sz w:val="10"/>
        </w:rPr>
        <w:t xml:space="preserve"> 16).  Finally, it is obvious that </w:t>
      </w:r>
      <w:r w:rsidRPr="00C91987">
        <w:rPr>
          <w:rFonts w:eastAsia="Calibri"/>
          <w:bCs/>
          <w:u w:val="single"/>
        </w:rPr>
        <w:t xml:space="preserve">this same </w:t>
      </w:r>
      <w:r w:rsidRPr="00C91987">
        <w:rPr>
          <w:rFonts w:eastAsia="Calibri"/>
          <w:bCs/>
          <w:highlight w:val="yellow"/>
          <w:u w:val="single"/>
        </w:rPr>
        <w:t>logic of promoting and annihilating life persists</w:t>
      </w:r>
      <w:r w:rsidRPr="00C91987">
        <w:rPr>
          <w:rFonts w:eastAsia="Calibri"/>
          <w:sz w:val="10"/>
        </w:rPr>
        <w:t xml:space="preserve"> both in post-industrial and in underdeveloped countries, inasmuch as </w:t>
      </w:r>
      <w:r w:rsidRPr="00C91987">
        <w:rPr>
          <w:rFonts w:eastAsia="Calibri"/>
          <w:bCs/>
          <w:highlight w:val="yellow"/>
          <w:u w:val="single"/>
        </w:rPr>
        <w:t>economic growth depends on</w:t>
      </w:r>
      <w:r w:rsidRPr="00C91987">
        <w:rPr>
          <w:rFonts w:eastAsia="Calibri"/>
          <w:bCs/>
          <w:u w:val="single"/>
        </w:rPr>
        <w:t xml:space="preserve"> the increase of unemployment and on many forms of </w:t>
      </w:r>
      <w:r w:rsidRPr="00C91987">
        <w:rPr>
          <w:rFonts w:eastAsia="Calibri"/>
          <w:bCs/>
          <w:highlight w:val="yellow"/>
          <w:u w:val="single"/>
        </w:rPr>
        <w:t>political exclusion. When politics is reduced to the tasks of administering</w:t>
      </w:r>
      <w:r w:rsidRPr="00C91987">
        <w:rPr>
          <w:rFonts w:eastAsia="Calibri"/>
          <w:bCs/>
          <w:u w:val="single"/>
        </w:rPr>
        <w:t xml:space="preserve">, preserving and promoting the </w:t>
      </w:r>
      <w:r w:rsidRPr="00C91987">
        <w:rPr>
          <w:rFonts w:eastAsia="Calibri"/>
          <w:bCs/>
          <w:highlight w:val="yellow"/>
          <w:u w:val="single"/>
        </w:rPr>
        <w:t>life</w:t>
      </w:r>
      <w:r w:rsidRPr="00C91987">
        <w:rPr>
          <w:rFonts w:eastAsia="Calibri"/>
          <w:bCs/>
          <w:u w:val="single"/>
        </w:rPr>
        <w:t xml:space="preserve"> and happiness of animal laborans </w:t>
      </w:r>
      <w:r w:rsidRPr="00C91987">
        <w:rPr>
          <w:rFonts w:eastAsia="Calibri"/>
          <w:bCs/>
          <w:highlight w:val="yellow"/>
          <w:u w:val="single"/>
        </w:rPr>
        <w:t>it ceases to matter that</w:t>
      </w:r>
      <w:r w:rsidRPr="00C91987">
        <w:rPr>
          <w:rFonts w:eastAsia="Calibri"/>
          <w:bCs/>
          <w:u w:val="single"/>
        </w:rPr>
        <w:t xml:space="preserve"> those </w:t>
      </w:r>
      <w:r w:rsidRPr="00C91987">
        <w:rPr>
          <w:rFonts w:eastAsia="Calibri"/>
          <w:bCs/>
          <w:highlight w:val="yellow"/>
          <w:u w:val="single"/>
        </w:rPr>
        <w:t>objectives require</w:t>
      </w:r>
      <w:r w:rsidRPr="00C91987">
        <w:rPr>
          <w:rFonts w:eastAsia="Calibri"/>
          <w:bCs/>
          <w:u w:val="single"/>
        </w:rPr>
        <w:t xml:space="preserve"> increasingly </w:t>
      </w:r>
      <w:r w:rsidRPr="00C91987">
        <w:rPr>
          <w:rFonts w:eastAsia="Calibri"/>
          <w:bCs/>
          <w:highlight w:val="yellow"/>
          <w:u w:val="single"/>
        </w:rPr>
        <w:t>violent acts</w:t>
      </w:r>
      <w:r w:rsidRPr="00C91987">
        <w:rPr>
          <w:rFonts w:eastAsia="Calibri"/>
          <w:sz w:val="10"/>
        </w:rPr>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C91987">
        <w:rPr>
          <w:rFonts w:eastAsia="Calibri"/>
          <w:i/>
          <w:iCs/>
          <w:sz w:val="10"/>
        </w:rPr>
        <w:t>animal laborans</w:t>
      </w:r>
      <w:r w:rsidRPr="00C91987">
        <w:rPr>
          <w:rFonts w:eastAsia="Calibri"/>
          <w:sz w:val="10"/>
        </w:rPr>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Guantánamo,27)  and multiply refugee camps. Some countries have even imprisoned whole populations, physically isolating them from other communities, in a new form of social, political and economic apartheid. In short, </w:t>
      </w:r>
      <w:r w:rsidRPr="00C91987">
        <w:rPr>
          <w:rFonts w:eastAsia="Calibri"/>
          <w:bCs/>
          <w:highlight w:val="yellow"/>
          <w:u w:val="single"/>
        </w:rPr>
        <w:t>states</w:t>
      </w:r>
      <w:r w:rsidRPr="00C91987">
        <w:rPr>
          <w:rFonts w:eastAsia="Calibri"/>
          <w:bCs/>
          <w:u w:val="single"/>
        </w:rPr>
        <w:t xml:space="preserve"> permit themselves to </w:t>
      </w:r>
      <w:r w:rsidRPr="00C91987">
        <w:rPr>
          <w:rFonts w:eastAsia="Calibri"/>
          <w:bCs/>
          <w:highlight w:val="yellow"/>
          <w:u w:val="single"/>
        </w:rPr>
        <w:t>impose physical and structural violence against individuals</w:t>
      </w:r>
      <w:r w:rsidRPr="00C91987">
        <w:rPr>
          <w:rFonts w:eastAsia="Calibri"/>
          <w:bCs/>
          <w:u w:val="single"/>
        </w:rPr>
        <w:t xml:space="preserve"> and regimes</w:t>
      </w:r>
      <w:r w:rsidRPr="00C91987">
        <w:rPr>
          <w:rFonts w:eastAsia="Calibri"/>
          <w:sz w:val="10"/>
        </w:rPr>
        <w:t xml:space="preserve"> (‘rogue states’ 18) ) </w:t>
      </w:r>
      <w:r w:rsidRPr="00C91987">
        <w:rPr>
          <w:rFonts w:eastAsia="Calibri"/>
          <w:bCs/>
          <w:highlight w:val="yellow"/>
          <w:u w:val="single"/>
        </w:rPr>
        <w:t>that supposedly interfere with the security and growth of their national ‘life process</w:t>
      </w:r>
      <w:r w:rsidRPr="00C91987">
        <w:rPr>
          <w:rFonts w:eastAsia="Calibri"/>
          <w:sz w:val="10"/>
          <w:highlight w:val="yellow"/>
        </w:rPr>
        <w:t>.</w:t>
      </w:r>
      <w:r w:rsidRPr="00C91987">
        <w:rPr>
          <w:rFonts w:eastAsia="Calibri"/>
          <w:sz w:val="10"/>
        </w:rPr>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C91987">
        <w:rPr>
          <w:rFonts w:eastAsia="Calibri"/>
          <w:bCs/>
          <w:highlight w:val="yellow"/>
          <w:u w:val="single"/>
        </w:rPr>
        <w:t>it is</w:t>
      </w:r>
      <w:r w:rsidRPr="00C91987">
        <w:rPr>
          <w:rFonts w:eastAsia="Calibri"/>
          <w:bCs/>
          <w:u w:val="single"/>
        </w:rPr>
        <w:t xml:space="preserve"> not only possible, but also </w:t>
      </w:r>
      <w:r w:rsidRPr="00C91987">
        <w:rPr>
          <w:rFonts w:eastAsia="Calibri"/>
          <w:bCs/>
          <w:highlight w:val="yellow"/>
          <w:u w:val="single"/>
        </w:rPr>
        <w:t>necessary, that people</w:t>
      </w:r>
      <w:r w:rsidRPr="00C91987">
        <w:rPr>
          <w:rFonts w:eastAsia="Calibri"/>
          <w:bCs/>
          <w:u w:val="single"/>
        </w:rPr>
        <w:t xml:space="preserve"> themselves </w:t>
      </w:r>
      <w:r w:rsidRPr="00C91987">
        <w:rPr>
          <w:rFonts w:eastAsia="Calibri"/>
          <w:bCs/>
          <w:highlight w:val="yellow"/>
          <w:u w:val="single"/>
        </w:rPr>
        <w:t>become raw material to be consumed, discarded, annihilated</w:t>
      </w:r>
      <w:r w:rsidRPr="00C91987">
        <w:rPr>
          <w:rFonts w:eastAsia="Calibri"/>
          <w:sz w:val="10"/>
        </w:rPr>
        <w:t xml:space="preserve">. In other words, when Arendt announces the “grave danger that eventually no object of the world will be safe from consumption and annihilation through consumption,” 22)  we should also remember that </w:t>
      </w:r>
      <w:r w:rsidRPr="00C91987">
        <w:rPr>
          <w:rFonts w:eastAsia="Calibri"/>
          <w:bCs/>
          <w:u w:val="single"/>
        </w:rPr>
        <w:t>human annihilation, once elevated to the status of an ‘end-in-itself’ in totalitarian regimes, still continues to occur</w:t>
      </w:r>
      <w:r w:rsidRPr="00C91987">
        <w:rPr>
          <w:rFonts w:eastAsia="Calibri"/>
          <w:sz w:val="10"/>
        </w:rPr>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C91987">
        <w:rPr>
          <w:rFonts w:eastAsia="Calibri"/>
          <w:i/>
          <w:iCs/>
          <w:sz w:val="10"/>
        </w:rPr>
        <w:t>animal laborans</w:t>
      </w:r>
      <w:r w:rsidRPr="00C91987">
        <w:rPr>
          <w:rFonts w:eastAsia="Calibri"/>
          <w:sz w:val="10"/>
        </w:rPr>
        <w:t xml:space="preserve">.  To talk about a process of human consumption is not to speak metaphorically but literally. </w:t>
      </w:r>
      <w:r w:rsidRPr="00C91987">
        <w:rPr>
          <w:rFonts w:eastAsia="Calibri"/>
          <w:bCs/>
          <w:u w:val="single"/>
        </w:rPr>
        <w:t>Heidegger</w:t>
      </w:r>
      <w:r w:rsidRPr="00C91987">
        <w:rPr>
          <w:rFonts w:eastAsia="Calibri"/>
          <w:sz w:val="10"/>
        </w:rPr>
        <w:t xml:space="preserve"> had realized this in his notes written during the late thirties, later published under the title of Overcoming Metaphysics. He </w:t>
      </w:r>
      <w:r w:rsidRPr="00C91987">
        <w:rPr>
          <w:rFonts w:eastAsia="Calibri"/>
          <w:bCs/>
          <w:u w:val="single"/>
        </w:rPr>
        <w:t>claimed that the difference between war and peace had already been blurred in a society</w:t>
      </w:r>
      <w:r w:rsidRPr="00C91987">
        <w:rPr>
          <w:rFonts w:eastAsia="Calibri"/>
          <w:sz w:val="10"/>
        </w:rPr>
        <w:t xml:space="preserve"> in which “metaphysical man [human], the animal rationale, gets fixed as the labouring animal,” so that “labour is now reaching the metaphysical rank of the unconditional objectification of everything present.” 24)  Heidegger argued that </w:t>
      </w:r>
      <w:r w:rsidRPr="00C91987">
        <w:rPr>
          <w:rFonts w:eastAsia="Calibri"/>
          <w:bCs/>
          <w:u w:val="single"/>
        </w:rPr>
        <w:t xml:space="preserve">once the world becomes fully determined by the “circularity of consumption for the sake of consumption” it is at the brink of becoming an ‘unworld’ </w:t>
      </w:r>
      <w:r w:rsidRPr="00C91987">
        <w:rPr>
          <w:rFonts w:eastAsia="Calibri"/>
          <w:sz w:val="10"/>
        </w:rPr>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(unauffällig liquidiert). 26)  </w:t>
      </w:r>
      <w:r w:rsidRPr="00C91987">
        <w:rPr>
          <w:rFonts w:eastAsia="Calibri"/>
          <w:bCs/>
          <w:highlight w:val="yellow"/>
          <w:u w:val="single"/>
        </w:rPr>
        <w:t>The human being as</w:t>
      </w:r>
      <w:r w:rsidRPr="00C91987">
        <w:rPr>
          <w:rFonts w:eastAsia="Calibri"/>
          <w:sz w:val="10"/>
        </w:rPr>
        <w:t xml:space="preserve"> </w:t>
      </w:r>
      <w:r w:rsidRPr="00C91987">
        <w:rPr>
          <w:rFonts w:eastAsia="Calibri"/>
          <w:i/>
          <w:iCs/>
          <w:sz w:val="10"/>
        </w:rPr>
        <w:t>animal laborans</w:t>
      </w:r>
      <w:r w:rsidRPr="00C91987">
        <w:rPr>
          <w:rFonts w:eastAsia="Calibri"/>
          <w:sz w:val="10"/>
        </w:rPr>
        <w:t xml:space="preserve"> (Arendt), as </w:t>
      </w:r>
      <w:r w:rsidRPr="00C91987">
        <w:rPr>
          <w:rFonts w:eastAsia="Calibri"/>
          <w:bCs/>
          <w:highlight w:val="yellow"/>
          <w:u w:val="single"/>
        </w:rPr>
        <w:t>homo sacer</w:t>
      </w:r>
      <w:r w:rsidRPr="00C91987">
        <w:rPr>
          <w:rFonts w:eastAsia="Calibri"/>
          <w:sz w:val="10"/>
        </w:rPr>
        <w:t xml:space="preserve"> (Agamben), as an ‘item of the reserve fund’ (Heidegger) – all </w:t>
      </w:r>
      <w:r w:rsidRPr="00C91987">
        <w:rPr>
          <w:rFonts w:eastAsia="Calibri"/>
          <w:bCs/>
          <w:highlight w:val="yellow"/>
          <w:u w:val="single"/>
        </w:rPr>
        <w:t>describe the</w:t>
      </w:r>
      <w:r w:rsidRPr="00C91987">
        <w:rPr>
          <w:rFonts w:eastAsia="Calibri"/>
          <w:sz w:val="10"/>
        </w:rPr>
        <w:t xml:space="preserve"> same </w:t>
      </w:r>
      <w:r w:rsidRPr="00C91987">
        <w:rPr>
          <w:rFonts w:eastAsia="Calibri"/>
          <w:bCs/>
          <w:highlight w:val="yellow"/>
          <w:u w:val="single"/>
        </w:rPr>
        <w:t>process</w:t>
      </w:r>
      <w:r w:rsidRPr="00C91987">
        <w:rPr>
          <w:rFonts w:eastAsia="Calibri"/>
          <w:bCs/>
          <w:u w:val="single"/>
        </w:rPr>
        <w:t xml:space="preserve"> of dehumanisation </w:t>
      </w:r>
      <w:r w:rsidRPr="00C91987">
        <w:rPr>
          <w:rFonts w:eastAsia="Calibri"/>
          <w:bCs/>
          <w:highlight w:val="yellow"/>
          <w:u w:val="single"/>
        </w:rPr>
        <w:t>whereby humankind is reduced to the bare fact of being alive, with no further qualifications</w:t>
      </w:r>
      <w:r w:rsidRPr="00C91987">
        <w:rPr>
          <w:rFonts w:eastAsia="Calibri"/>
          <w:sz w:val="10"/>
        </w:rPr>
        <w:t xml:space="preserve">. As argued by Agamben, </w:t>
      </w:r>
      <w:r w:rsidRPr="00C91987">
        <w:rPr>
          <w:rFonts w:eastAsia="Calibri"/>
          <w:bCs/>
          <w:u w:val="single"/>
        </w:rPr>
        <w:t>when it becomes impossible to differentiate between biós and zóe</w:t>
      </w:r>
      <w:r w:rsidRPr="00C91987">
        <w:rPr>
          <w:rFonts w:eastAsia="Calibri"/>
          <w:sz w:val="10"/>
        </w:rPr>
        <w:t xml:space="preserve">, that is, </w:t>
      </w:r>
      <w:r w:rsidRPr="00C91987">
        <w:rPr>
          <w:rFonts w:eastAsia="Calibri"/>
          <w:bCs/>
          <w:u w:val="single"/>
        </w:rPr>
        <w:t>when bare life is transformed into a qualified or specific ‘form of life,’ we face the emergence of a biopolitical epoch</w:t>
      </w:r>
      <w:r w:rsidRPr="00C91987">
        <w:rPr>
          <w:rFonts w:eastAsia="Calibri"/>
          <w:sz w:val="10"/>
        </w:rPr>
        <w:t xml:space="preserve"> 27).  When states promote the animalisation of man by policies that aim at both protecting and destroying human life, we can interpret this in terms of the widespread presence of the homo sacer in our world: “</w:t>
      </w:r>
      <w:r w:rsidRPr="00C91987">
        <w:rPr>
          <w:rFonts w:eastAsia="Calibri"/>
          <w:bCs/>
          <w:u w:val="single"/>
        </w:rPr>
        <w:t>If it is true that the figure proposed by our age is that of an unsacrificeable life that has nevertheless become capable of being killed to an unprecedented degree</w:t>
      </w:r>
      <w:r w:rsidRPr="00C91987">
        <w:rPr>
          <w:rFonts w:eastAsia="Calibri"/>
          <w:sz w:val="10"/>
        </w:rPr>
        <w:t xml:space="preserve">, then the bare life of homo sacer concerns us in a special way… If today there is no longer any one clear figure of the sacred man, it is </w:t>
      </w:r>
      <w:r w:rsidRPr="00C91987">
        <w:rPr>
          <w:rFonts w:eastAsia="Calibri"/>
          <w:bCs/>
          <w:u w:val="single"/>
        </w:rPr>
        <w:t>perhaps because we are all virtually homines sacri</w:t>
      </w:r>
      <w:r w:rsidRPr="00C91987">
        <w:rPr>
          <w:rFonts w:eastAsia="Calibri"/>
          <w:sz w:val="10"/>
        </w:rPr>
        <w:t xml:space="preserve">.” 28) Investigating changes in the way power was conceived of and exercised at the turn of the nineteenth century, </w:t>
      </w:r>
      <w:r w:rsidRPr="00C91987">
        <w:rPr>
          <w:rFonts w:eastAsia="Calibri"/>
          <w:bCs/>
          <w:u w:val="single"/>
        </w:rPr>
        <w:t>Foucault realized that when life turned out to be a constitutive political element, managed, calculated, and normalized by means of biopolitics, political strategies soon became murderous</w:t>
      </w:r>
      <w:r w:rsidRPr="00C91987">
        <w:rPr>
          <w:rFonts w:eastAsia="Calibri"/>
          <w:sz w:val="10"/>
        </w:rPr>
        <w:t xml:space="preserve">. Paradoxically, </w:t>
      </w:r>
      <w:r w:rsidRPr="00C91987">
        <w:rPr>
          <w:rFonts w:eastAsia="Calibri"/>
          <w:bCs/>
          <w:highlight w:val="yellow"/>
          <w:u w:val="single"/>
        </w:rPr>
        <w:t>when the Sovereign’s prerogative</w:t>
      </w:r>
      <w:r w:rsidRPr="00C91987">
        <w:rPr>
          <w:rFonts w:eastAsia="Calibri"/>
          <w:bCs/>
          <w:u w:val="single"/>
        </w:rPr>
        <w:t xml:space="preserve"> ceased to be simply that of imposing violent death, and </w:t>
      </w:r>
      <w:r w:rsidRPr="00C91987">
        <w:rPr>
          <w:rFonts w:eastAsia="Calibri"/>
          <w:bCs/>
          <w:highlight w:val="yellow"/>
          <w:u w:val="single"/>
        </w:rPr>
        <w:t>became a matter of promoting the growth of life, wars became more and more bloody, mass killing more frequent</w:t>
      </w:r>
      <w:r w:rsidRPr="00C91987">
        <w:rPr>
          <w:rFonts w:eastAsia="Calibri"/>
          <w:sz w:val="10"/>
        </w:rPr>
        <w:t xml:space="preserve">. Political conflicts now aimed at preserving and intensifying the life of the winners, so that </w:t>
      </w:r>
      <w:r w:rsidRPr="00C91987">
        <w:rPr>
          <w:rFonts w:eastAsia="Calibri"/>
          <w:bCs/>
          <w:u w:val="single"/>
        </w:rPr>
        <w:t xml:space="preserve">enmity ceased to be political and came to be seen biologically: </w:t>
      </w:r>
      <w:r w:rsidRPr="00C91987">
        <w:rPr>
          <w:rFonts w:eastAsia="Calibri"/>
          <w:bCs/>
          <w:highlight w:val="yellow"/>
          <w:u w:val="single"/>
        </w:rPr>
        <w:t>it is not enough to defeat the enemy; it must be exterminated as a danger to the</w:t>
      </w:r>
      <w:r w:rsidRPr="00C91987">
        <w:rPr>
          <w:rFonts w:eastAsia="Calibri"/>
          <w:bCs/>
          <w:u w:val="single"/>
        </w:rPr>
        <w:t xml:space="preserve"> health of the race, people or </w:t>
      </w:r>
      <w:r w:rsidRPr="00C91987">
        <w:rPr>
          <w:rFonts w:eastAsia="Calibri"/>
          <w:bCs/>
          <w:highlight w:val="yellow"/>
          <w:u w:val="single"/>
        </w:rPr>
        <w:t>community</w:t>
      </w:r>
      <w:r w:rsidRPr="00C91987">
        <w:rPr>
          <w:rFonts w:eastAsia="Calibri"/>
          <w:sz w:val="10"/>
        </w:rPr>
        <w:t>. Thus Foucault on the formation of the modern biopolitical paradigm at the end of the nineteenth century:…</w:t>
      </w:r>
      <w:r w:rsidRPr="00C91987">
        <w:rPr>
          <w:rFonts w:eastAsia="Calibri"/>
          <w:bCs/>
          <w:u w:val="single"/>
        </w:rPr>
        <w:t>death that was based on the right of the sovereign is now manifested as simply the reverse of the right of the social body to ensure, maintain or develop its life</w:t>
      </w:r>
      <w:r w:rsidRPr="00C91987">
        <w:rPr>
          <w:rFonts w:eastAsia="Calibri"/>
          <w:sz w:val="10"/>
        </w:rPr>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C91987">
        <w:rPr>
          <w:rFonts w:eastAsia="Calibri"/>
          <w:bCs/>
          <w:highlight w:val="yellow"/>
          <w:u w:val="single"/>
        </w:rPr>
        <w:t>Wars</w:t>
      </w:r>
      <w:r w:rsidRPr="00C91987">
        <w:rPr>
          <w:rFonts w:eastAsia="Calibri"/>
          <w:bCs/>
          <w:u w:val="single"/>
        </w:rPr>
        <w:t xml:space="preserve"> are no longer waged in the name of a sovereign who must be defended; they </w:t>
      </w:r>
      <w:r w:rsidRPr="00C91987">
        <w:rPr>
          <w:rFonts w:eastAsia="Calibri"/>
          <w:bCs/>
          <w:highlight w:val="yellow"/>
          <w:u w:val="single"/>
        </w:rPr>
        <w:t>are waged on behalf of the existence of everyone</w:t>
      </w:r>
      <w:r w:rsidRPr="00C91987">
        <w:rPr>
          <w:rFonts w:eastAsia="Calibri"/>
          <w:bCs/>
          <w:u w:val="single"/>
        </w:rPr>
        <w:t>; entire populations are mobilized for the purpose of wholesale slaughter in the name of life necessity: massacres have become vital</w:t>
      </w:r>
      <w:r w:rsidRPr="00C91987">
        <w:rPr>
          <w:rFonts w:eastAsia="Calibri"/>
          <w:sz w:val="10"/>
        </w:rPr>
        <w:t xml:space="preserve">. It is as managers of life and survival, of bodies and the race, that so many regimes have been able to wage so many wars, causing so many men [humans] to be killed. And through a turn that closes the circle, </w:t>
      </w:r>
      <w:r w:rsidRPr="00C91987">
        <w:rPr>
          <w:rFonts w:eastAsia="Calibri"/>
          <w:bCs/>
          <w:u w:val="single"/>
        </w:rPr>
        <w:t>as the technology of wars have caused them to tend increasingly toward all-out destruction</w:t>
      </w:r>
      <w:r w:rsidRPr="00C91987">
        <w:rPr>
          <w:rFonts w:eastAsia="Calibri"/>
          <w:sz w:val="10"/>
        </w:rPr>
        <w:t xml:space="preserve">, the </w:t>
      </w:r>
      <w:r w:rsidRPr="00C91987">
        <w:rPr>
          <w:rFonts w:eastAsia="Calibri"/>
          <w:bCs/>
          <w:u w:val="single"/>
        </w:rPr>
        <w:t>decision that initiates them</w:t>
      </w:r>
      <w:r w:rsidRPr="00C91987">
        <w:rPr>
          <w:rFonts w:eastAsia="Calibri"/>
          <w:sz w:val="10"/>
        </w:rPr>
        <w:t xml:space="preserve"> and the one that terminates them </w:t>
      </w:r>
      <w:r w:rsidRPr="00C91987">
        <w:rPr>
          <w:rFonts w:eastAsia="Calibri"/>
          <w:bCs/>
          <w:u w:val="single"/>
        </w:rPr>
        <w:t>are</w:t>
      </w:r>
      <w:r w:rsidRPr="00C91987">
        <w:rPr>
          <w:rFonts w:eastAsia="Calibri"/>
          <w:sz w:val="10"/>
        </w:rPr>
        <w:t xml:space="preserve"> in fact </w:t>
      </w:r>
      <w:r w:rsidRPr="00C91987">
        <w:rPr>
          <w:rFonts w:eastAsia="Calibri"/>
          <w:bCs/>
          <w:u w:val="single"/>
        </w:rPr>
        <w:t>increasingly informed by the</w:t>
      </w:r>
      <w:r w:rsidRPr="00C91987">
        <w:rPr>
          <w:rFonts w:eastAsia="Calibri"/>
          <w:sz w:val="10"/>
        </w:rPr>
        <w:t xml:space="preserve"> naked </w:t>
      </w:r>
      <w:r w:rsidRPr="00C91987">
        <w:rPr>
          <w:rFonts w:eastAsia="Calibri"/>
          <w:bCs/>
          <w:u w:val="single"/>
        </w:rPr>
        <w:t xml:space="preserve">question of survival. </w:t>
      </w:r>
      <w:r w:rsidRPr="00C91987">
        <w:rPr>
          <w:rFonts w:eastAsia="Calibri"/>
          <w:bCs/>
          <w:highlight w:val="yellow"/>
          <w:u w:val="single"/>
        </w:rPr>
        <w:t>The atomic situation is now at the end of point</w:t>
      </w:r>
      <w:r w:rsidRPr="00C91987">
        <w:rPr>
          <w:rFonts w:eastAsia="Calibri"/>
          <w:bCs/>
          <w:u w:val="single"/>
        </w:rPr>
        <w:t xml:space="preserve"> of this process: </w:t>
      </w:r>
      <w:r w:rsidRPr="00C91987">
        <w:rPr>
          <w:rFonts w:eastAsia="Calibri"/>
          <w:bCs/>
          <w:highlight w:val="yellow"/>
          <w:u w:val="single"/>
        </w:rPr>
        <w:t>the power to expose a whole population to death is the underside of</w:t>
      </w:r>
      <w:r w:rsidRPr="00C91987">
        <w:rPr>
          <w:rFonts w:eastAsia="Calibri"/>
          <w:bCs/>
          <w:u w:val="single"/>
        </w:rPr>
        <w:t xml:space="preserve"> the </w:t>
      </w:r>
      <w:r w:rsidRPr="00C91987">
        <w:rPr>
          <w:rFonts w:eastAsia="Calibri"/>
          <w:bCs/>
          <w:highlight w:val="yellow"/>
          <w:u w:val="single"/>
        </w:rPr>
        <w:t>power to guarantee</w:t>
      </w:r>
      <w:r w:rsidRPr="00C91987">
        <w:rPr>
          <w:rFonts w:eastAsia="Calibri"/>
          <w:bCs/>
          <w:u w:val="single"/>
        </w:rPr>
        <w:t xml:space="preserve"> an individual’s </w:t>
      </w:r>
      <w:r w:rsidRPr="00C91987">
        <w:rPr>
          <w:rFonts w:eastAsia="Calibri"/>
          <w:bCs/>
          <w:highlight w:val="yellow"/>
          <w:u w:val="single"/>
        </w:rPr>
        <w:t>continued existence</w:t>
      </w:r>
      <w:r w:rsidRPr="00C91987">
        <w:rPr>
          <w:rFonts w:eastAsia="Calibri"/>
          <w:bCs/>
          <w:u w:val="single"/>
        </w:rPr>
        <w:t>. The principle underlying the tactics of battle – that one has to be capable of killing in order to go on living – has become the principle that defines the strategy of states</w:t>
      </w:r>
      <w:r w:rsidRPr="00C91987">
        <w:rPr>
          <w:rFonts w:eastAsia="Calibri"/>
          <w:sz w:val="10"/>
        </w:rPr>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C91987">
        <w:rPr>
          <w:rFonts w:eastAsia="Calibri"/>
          <w:bCs/>
          <w:highlight w:val="yellow"/>
          <w:u w:val="single"/>
        </w:rPr>
        <w:t>we must think and act</w:t>
      </w:r>
      <w:r w:rsidRPr="00C91987">
        <w:rPr>
          <w:rFonts w:eastAsia="Calibri"/>
          <w:bCs/>
          <w:u w:val="single"/>
        </w:rPr>
        <w:t xml:space="preserve"> politically </w:t>
      </w:r>
      <w:r w:rsidRPr="00C91987">
        <w:rPr>
          <w:rFonts w:eastAsia="Calibri"/>
          <w:bCs/>
          <w:highlight w:val="yellow"/>
          <w:u w:val="single"/>
        </w:rPr>
        <w:t>without constraining</w:t>
      </w:r>
      <w:r w:rsidRPr="00C91987">
        <w:rPr>
          <w:rFonts w:eastAsia="Calibri"/>
          <w:bCs/>
          <w:u w:val="single"/>
        </w:rPr>
        <w:t xml:space="preserve"> our thinking and acting </w:t>
      </w:r>
      <w:r w:rsidRPr="00C91987">
        <w:rPr>
          <w:rFonts w:eastAsia="Calibri"/>
          <w:bCs/>
          <w:highlight w:val="yellow"/>
          <w:u w:val="single"/>
        </w:rPr>
        <w:t>in terms of some pre-defined understanding of what politics ‘is’ or ‘should’ be</w:t>
      </w:r>
      <w:r w:rsidRPr="00C91987">
        <w:rPr>
          <w:rFonts w:eastAsia="Calibri"/>
          <w:sz w:val="10"/>
        </w:rPr>
        <w:t xml:space="preserve">. In other words, I believe that </w:t>
      </w:r>
      <w:r w:rsidRPr="00C91987">
        <w:rPr>
          <w:rFonts w:eastAsia="Calibri"/>
          <w:bCs/>
          <w:u w:val="single"/>
        </w:rPr>
        <w:t>the political challenge of the present is to multiply the forms, possibilities and spaces in which we can act politically</w:t>
      </w:r>
      <w:r w:rsidRPr="00C91987">
        <w:rPr>
          <w:rFonts w:eastAsia="Calibri"/>
          <w:sz w:val="10"/>
        </w:rPr>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C91987">
        <w:rPr>
          <w:rFonts w:eastAsia="Calibri"/>
          <w:bCs/>
          <w:highlight w:val="yellow"/>
          <w:u w:val="single"/>
        </w:rPr>
        <w:t>there are</w:t>
      </w:r>
      <w:r w:rsidRPr="00C91987">
        <w:rPr>
          <w:rFonts w:eastAsia="Calibri"/>
          <w:sz w:val="10"/>
        </w:rPr>
        <w:t xml:space="preserve"> also </w:t>
      </w:r>
      <w:r w:rsidRPr="00C91987">
        <w:rPr>
          <w:rFonts w:eastAsia="Calibri"/>
          <w:bCs/>
          <w:highlight w:val="yellow"/>
          <w:u w:val="single"/>
        </w:rPr>
        <w:t>actions in which ethical openness towards otherness becomes political</w:t>
      </w:r>
      <w:r w:rsidRPr="00C91987">
        <w:rPr>
          <w:rFonts w:eastAsia="Calibri"/>
          <w:bCs/>
          <w:u w:val="single"/>
        </w:rPr>
        <w:t xml:space="preserve">: small and rather inconspicuous actions of acknowledging and welcoming, </w:t>
      </w:r>
      <w:r w:rsidRPr="00C91987">
        <w:rPr>
          <w:rFonts w:eastAsia="Calibri"/>
          <w:bCs/>
          <w:highlight w:val="yellow"/>
          <w:u w:val="single"/>
        </w:rPr>
        <w:t>of extending hospitality and solidarity towards others</w:t>
      </w:r>
      <w:r w:rsidRPr="00C91987">
        <w:rPr>
          <w:rFonts w:eastAsia="Calibri"/>
          <w:bCs/>
          <w:u w:val="single"/>
        </w:rPr>
        <w:t>.</w:t>
      </w:r>
    </w:p>
    <w:p w:rsidR="006E5CCE" w:rsidRPr="00C91987" w:rsidRDefault="006E5CCE" w:rsidP="006E5CCE"/>
    <w:p w:rsidR="006E5CCE" w:rsidRDefault="006E5CCE" w:rsidP="006E5CCE">
      <w:pPr>
        <w:pStyle w:val="Heading3"/>
      </w:pPr>
      <w:r>
        <w:t>2NC AT: FW</w:t>
      </w:r>
    </w:p>
    <w:p w:rsidR="006E5CCE" w:rsidRDefault="006E5CCE" w:rsidP="006E5CCE">
      <w:pPr>
        <w:rPr>
          <w:rFonts w:eastAsia="Calibri"/>
          <w:b/>
          <w:sz w:val="24"/>
        </w:rPr>
      </w:pPr>
    </w:p>
    <w:p w:rsidR="006E5CCE" w:rsidRPr="00C41536" w:rsidRDefault="006E5CCE" w:rsidP="006E5CCE">
      <w:pPr>
        <w:rPr>
          <w:rStyle w:val="TagGreg"/>
        </w:rPr>
      </w:pPr>
      <w:r>
        <w:rPr>
          <w:rFonts w:eastAsia="Calibri"/>
          <w:b/>
          <w:sz w:val="24"/>
        </w:rPr>
        <w:t xml:space="preserve">3) </w:t>
      </w:r>
      <w:r>
        <w:rPr>
          <w:rStyle w:val="TagGreg"/>
        </w:rPr>
        <w:t>Representations</w:t>
      </w:r>
      <w:r w:rsidRPr="00C41536">
        <w:rPr>
          <w:rStyle w:val="TagGreg"/>
        </w:rPr>
        <w:t xml:space="preserve"> and the affective field of images are the basis and motivation for war. 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problematize the cultural grammar of security.</w:t>
      </w:r>
    </w:p>
    <w:p w:rsidR="006E5CCE" w:rsidRPr="00C41536" w:rsidRDefault="006E5CCE" w:rsidP="006E5CCE">
      <w:pPr>
        <w:rPr>
          <w:rStyle w:val="StyleStyleBold12pt"/>
        </w:rPr>
      </w:pPr>
      <w:r w:rsidRPr="00C41536">
        <w:rPr>
          <w:rStyle w:val="StyleStyleBold12pt"/>
        </w:rPr>
        <w:t>Elliott 2012</w:t>
      </w:r>
    </w:p>
    <w:p w:rsidR="006E5CCE" w:rsidRDefault="006E5CCE" w:rsidP="006E5CCE">
      <w:pPr>
        <w:rPr>
          <w:rFonts w:eastAsia="Times New Roman" w:cs="Times New Roman"/>
          <w:color w:val="000000"/>
        </w:rPr>
      </w:pPr>
      <w:r w:rsidRPr="00C90068">
        <w:rPr>
          <w:rFonts w:eastAsia="Times New Roman" w:cs="Times New Roman"/>
          <w:color w:val="000000"/>
        </w:rPr>
        <w:t xml:space="preserve">/Emory, University Professor of the University of California and Distinguished Professor of English at the University of California, Riverside </w:t>
      </w:r>
      <w:r w:rsidRPr="00C90068">
        <w:rPr>
          <w:rFonts w:eastAsia="Times New Roman" w:cs="Times New Roman"/>
          <w:color w:val="000000"/>
          <w:u w:val="single"/>
        </w:rPr>
        <w:t>Terror, Theory, and the Humanities</w:t>
      </w:r>
      <w:r w:rsidRPr="00C90068">
        <w:rPr>
          <w:rFonts w:eastAsia="Times New Roman" w:cs="Times New Roman"/>
          <w:color w:val="000000"/>
        </w:rPr>
        <w:t xml:space="preserve"> ed. Di Leo, Open Humanities Press, Online/</w:t>
      </w:r>
    </w:p>
    <w:p w:rsidR="006E5CCE" w:rsidRPr="00C90068" w:rsidRDefault="006E5CCE" w:rsidP="006E5CCE">
      <w:pPr>
        <w:rPr>
          <w:rFonts w:eastAsia="Times New Roman" w:cs="Times New Roman"/>
          <w:color w:val="000000"/>
        </w:rPr>
      </w:pPr>
    </w:p>
    <w:p w:rsidR="006E5CCE" w:rsidRPr="003E7C50" w:rsidRDefault="006E5CCE" w:rsidP="006E5CCE">
      <w:pPr>
        <w:rPr>
          <w:bCs/>
          <w:u w:val="single"/>
        </w:rPr>
      </w:pPr>
      <w:r w:rsidRPr="00C90068">
        <w:rPr>
          <w:rFonts w:eastAsia="Times New Roman" w:cs="Times New Roman"/>
          <w:color w:val="000000"/>
          <w:sz w:val="16"/>
        </w:rPr>
        <w:t xml:space="preserve">In a 1991 interview for the New York Times Magazine, Don DeLillo expressed his views on the place of literature in our times in a statement that he has echoed many times since and developed most fully in his novel Mao II: </w:t>
      </w:r>
      <w:r w:rsidRPr="00C90068">
        <w:rPr>
          <w:rStyle w:val="StyleBoldUnderline"/>
        </w:rPr>
        <w:t xml:space="preserve">In a repressive society, a writer can be deeply influential, but in a society that’s ﬁlled with glut and endless consumption, </w:t>
      </w:r>
      <w:r w:rsidRPr="00DF5325">
        <w:rPr>
          <w:rStyle w:val="StyleBoldUnderline"/>
          <w:highlight w:val="yellow"/>
        </w:rPr>
        <w:t>the act of terror may be the only meaningful act</w:t>
      </w:r>
      <w:r w:rsidRPr="00C90068">
        <w:rPr>
          <w:rFonts w:eastAsia="Times New Roman" w:cs="Times New Roman"/>
          <w:color w:val="000000"/>
          <w:sz w:val="16"/>
        </w:rPr>
        <w:t>. People who are in power make their arrangements in secret, largely as a way of maintaining and furthering that power. People who are powerless make an open theater of violence</w:t>
      </w:r>
      <w:r w:rsidRPr="00C90068">
        <w:rPr>
          <w:rStyle w:val="StyleBoldUnderline"/>
        </w:rPr>
        <w:t xml:space="preserve">. </w:t>
      </w:r>
      <w:r w:rsidRPr="00DF5325">
        <w:rPr>
          <w:rStyle w:val="StyleBoldUnderline"/>
          <w:highlight w:val="yellow"/>
        </w:rPr>
        <w:t>True terror is a language</w:t>
      </w:r>
      <w:r w:rsidRPr="00C90068">
        <w:rPr>
          <w:rStyle w:val="StyleBoldUnderline"/>
        </w:rPr>
        <w:t xml:space="preserve"> and a vision. There is a deep narrative structure to </w:t>
      </w:r>
      <w:r w:rsidRPr="00DF5325">
        <w:rPr>
          <w:rStyle w:val="StyleBoldUnderline"/>
          <w:highlight w:val="yellow"/>
        </w:rPr>
        <w:t>terrorist acts,</w:t>
      </w:r>
      <w:r w:rsidRPr="00C90068">
        <w:rPr>
          <w:rStyle w:val="StyleBoldUnderline"/>
        </w:rPr>
        <w:t xml:space="preserve"> and they </w:t>
      </w:r>
      <w:r w:rsidRPr="00DF5325">
        <w:rPr>
          <w:rStyle w:val="StyleBoldUnderline"/>
          <w:highlight w:val="yellow"/>
        </w:rPr>
        <w:t>infiltrate and alter consciousness</w:t>
      </w:r>
      <w:r w:rsidRPr="00C90068">
        <w:rPr>
          <w:rStyle w:val="StyleBoldUnderline"/>
        </w:rPr>
        <w:t xml:space="preserve"> in ways that writers used to aspire to.</w:t>
      </w:r>
      <w:r w:rsidRPr="00C90068">
        <w:rPr>
          <w:rFonts w:eastAsia="Times New Roman" w:cs="Times New Roman"/>
          <w:color w:val="000000"/>
          <w:sz w:val="16"/>
        </w:rPr>
        <w:t xml:space="preserve"> (qtd. in DePietro 84) The implications of DeLillo’s statement are that we are all engaged in national, international, transnational, and global conflicts in which </w:t>
      </w:r>
      <w:r w:rsidRPr="00DF5325">
        <w:rPr>
          <w:rStyle w:val="StyleBoldUnderline"/>
          <w:highlight w:val="yellow"/>
        </w:rPr>
        <w:t>acts of representation, including</w:t>
      </w:r>
      <w:r w:rsidRPr="00C90068">
        <w:rPr>
          <w:rStyle w:val="StyleBoldUnderline"/>
        </w:rPr>
        <w:t xml:space="preserve"> those of terrorism and spectacular physical violence as well as </w:t>
      </w:r>
      <w:r w:rsidRPr="00DF5325">
        <w:rPr>
          <w:rStyle w:val="StyleBoldUnderline"/>
          <w:highlight w:val="yellow"/>
        </w:rPr>
        <w:t>those of language</w:t>
      </w:r>
      <w:r w:rsidRPr="00C90068">
        <w:rPr>
          <w:rStyle w:val="StyleBoldUnderline"/>
        </w:rPr>
        <w:t xml:space="preserve">, performance, and art </w:t>
      </w:r>
      <w:r w:rsidRPr="00DF5325">
        <w:rPr>
          <w:rStyle w:val="StyleBoldUnderline"/>
          <w:highlight w:val="yellow"/>
        </w:rPr>
        <w:t>compete for</w:t>
      </w:r>
      <w:r w:rsidRPr="00C90068">
        <w:rPr>
          <w:rStyle w:val="StyleBoldUnderline"/>
        </w:rPr>
        <w:t xml:space="preserve"> the </w:t>
      </w:r>
      <w:r w:rsidRPr="00DF5325">
        <w:rPr>
          <w:rStyle w:val="StyleBoldUnderline"/>
          <w:highlight w:val="yellow"/>
        </w:rPr>
        <w:t>attention</w:t>
      </w:r>
      <w:r w:rsidRPr="00C90068">
        <w:rPr>
          <w:rStyle w:val="StyleBoldUnderline"/>
        </w:rPr>
        <w:t xml:space="preserve"> of audiences </w:t>
      </w:r>
      <w:r w:rsidRPr="00DF5325">
        <w:rPr>
          <w:rStyle w:val="StyleBoldUnderline"/>
          <w:highlight w:val="yellow"/>
        </w:rPr>
        <w:t>and</w:t>
      </w:r>
      <w:r w:rsidRPr="00C90068">
        <w:rPr>
          <w:rStyle w:val="StyleBoldUnderline"/>
        </w:rPr>
        <w:t xml:space="preserve"> for </w:t>
      </w:r>
      <w:r w:rsidRPr="00DF5325">
        <w:rPr>
          <w:rStyle w:val="StyleBoldUnderline"/>
          <w:highlight w:val="yellow"/>
        </w:rPr>
        <w:t>influence</w:t>
      </w:r>
      <w:r w:rsidRPr="00C90068">
        <w:rPr>
          <w:rStyle w:val="StyleBoldUnderline"/>
        </w:rPr>
        <w:t xml:space="preserve"> in the public sphere.</w:t>
      </w:r>
      <w:r w:rsidRPr="00C90068">
        <w:rPr>
          <w:rFonts w:eastAsia="Times New Roman" w:cs="Times New Roman"/>
          <w:color w:val="000000"/>
          <w:sz w:val="16"/>
        </w:rPr>
        <w:t xml:space="preserve"> </w:t>
      </w:r>
      <w:r w:rsidRPr="00DF5325">
        <w:rPr>
          <w:rStyle w:val="StyleBoldUnderline"/>
          <w:highlight w:val="yellow"/>
        </w:rPr>
        <w:t>In</w:t>
      </w:r>
      <w:r w:rsidRPr="00C90068">
        <w:rPr>
          <w:rStyle w:val="StyleBoldUnderline"/>
        </w:rPr>
        <w:t xml:space="preserve"> the early days of </w:t>
      </w:r>
      <w:r w:rsidRPr="00DF5325">
        <w:rPr>
          <w:rStyle w:val="StyleBoldUnderline"/>
          <w:highlight w:val="yellow"/>
        </w:rPr>
        <w:t>the Iraq War</w:t>
      </w:r>
      <w:r w:rsidRPr="00C90068">
        <w:rPr>
          <w:rFonts w:eastAsia="Times New Roman" w:cs="Times New Roman"/>
          <w:color w:val="000000"/>
          <w:sz w:val="16"/>
        </w:rPr>
        <w:t xml:space="preserve">, </w:t>
      </w:r>
      <w:r w:rsidRPr="00DF5325">
        <w:rPr>
          <w:rStyle w:val="StyleBoldUnderline"/>
          <w:highlight w:val="yellow"/>
        </w:rPr>
        <w:t>the U</w:t>
      </w:r>
      <w:r w:rsidRPr="00C90068">
        <w:rPr>
          <w:rFonts w:eastAsia="Times New Roman" w:cs="Times New Roman"/>
          <w:color w:val="000000"/>
          <w:sz w:val="16"/>
        </w:rPr>
        <w:t xml:space="preserve">nited </w:t>
      </w:r>
      <w:r w:rsidRPr="00DF5325">
        <w:rPr>
          <w:rStyle w:val="StyleBoldUnderline"/>
          <w:highlight w:val="yellow"/>
        </w:rPr>
        <w:t>S</w:t>
      </w:r>
      <w:r w:rsidRPr="00C90068">
        <w:rPr>
          <w:rFonts w:eastAsia="Times New Roman" w:cs="Times New Roman"/>
          <w:color w:val="000000"/>
          <w:sz w:val="16"/>
        </w:rPr>
        <w:t xml:space="preserve">tates </w:t>
      </w:r>
      <w:r w:rsidRPr="00DF5325">
        <w:rPr>
          <w:rStyle w:val="StyleBoldUnderline"/>
          <w:highlight w:val="yellow"/>
        </w:rPr>
        <w:t>used the power of images</w:t>
      </w:r>
      <w:r w:rsidRPr="00C90068">
        <w:rPr>
          <w:rFonts w:eastAsia="Times New Roman" w:cs="Times New Roman"/>
          <w:color w:val="000000"/>
          <w:sz w:val="16"/>
        </w:rPr>
        <w:t xml:space="preserve">, </w:t>
      </w:r>
      <w:r w:rsidRPr="00DF5325">
        <w:rPr>
          <w:rStyle w:val="StyleBoldUnderline"/>
          <w:highlight w:val="yellow"/>
        </w:rPr>
        <w:t>such as</w:t>
      </w:r>
      <w:r w:rsidRPr="00C90068">
        <w:rPr>
          <w:rStyle w:val="StyleBoldUnderline"/>
        </w:rPr>
        <w:t xml:space="preserve"> those of </w:t>
      </w:r>
      <w:r w:rsidRPr="00DF5325">
        <w:rPr>
          <w:rStyle w:val="StyleBoldUnderline"/>
          <w:highlight w:val="yellow"/>
        </w:rPr>
        <w:t>the “mother of all bombs”</w:t>
      </w:r>
      <w:r w:rsidRPr="00C90068">
        <w:rPr>
          <w:rStyle w:val="StyleBoldUnderline"/>
        </w:rPr>
        <w:t xml:space="preserve"> and a wide array of weapons, as well as aesthetic techniques </w:t>
      </w:r>
      <w:r w:rsidRPr="00DF5325">
        <w:rPr>
          <w:rStyle w:val="StyleBoldUnderline"/>
          <w:highlight w:val="yellow"/>
        </w:rPr>
        <w:t>to influence and shape the consciousness of millions and to generate</w:t>
      </w:r>
      <w:r w:rsidRPr="00C90068">
        <w:rPr>
          <w:rStyle w:val="StyleBoldUnderline"/>
        </w:rPr>
        <w:t xml:space="preserve"> strong </w:t>
      </w:r>
      <w:r w:rsidRPr="00DF5325">
        <w:rPr>
          <w:rStyle w:val="StyleBoldUnderline"/>
          <w:highlight w:val="yellow"/>
        </w:rPr>
        <w:t>support</w:t>
      </w:r>
      <w:r w:rsidRPr="00C90068">
        <w:rPr>
          <w:rFonts w:eastAsia="Times New Roman" w:cs="Times New Roman"/>
          <w:color w:val="000000"/>
          <w:sz w:val="16"/>
        </w:rPr>
        <w:t xml:space="preserve"> for the war. </w:t>
      </w:r>
      <w:r w:rsidRPr="00C90068">
        <w:rPr>
          <w:rStyle w:val="StyleBoldUnderline"/>
        </w:rPr>
        <w:t xml:space="preserve">The shock, </w:t>
      </w:r>
      <w:r w:rsidRPr="00DF5325">
        <w:rPr>
          <w:rStyle w:val="StyleBoldUnderline"/>
          <w:highlight w:val="yellow"/>
        </w:rPr>
        <w:t>fear, and nationalism</w:t>
      </w:r>
      <w:r w:rsidRPr="00C90068">
        <w:rPr>
          <w:rStyle w:val="StyleBoldUnderline"/>
        </w:rPr>
        <w:t xml:space="preserve"> aroused </w:t>
      </w:r>
      <w:r w:rsidRPr="00C90068">
        <w:rPr>
          <w:rFonts w:eastAsia="Times New Roman" w:cs="Times New Roman"/>
          <w:color w:val="000000"/>
          <w:sz w:val="16"/>
        </w:rPr>
        <w:t xml:space="preserve">in those days after 9/11 have </w:t>
      </w:r>
      <w:r w:rsidRPr="00DF5325">
        <w:rPr>
          <w:rStyle w:val="StyleBoldUnderline"/>
          <w:highlight w:val="yellow"/>
        </w:rPr>
        <w:t>enabled</w:t>
      </w:r>
      <w:r w:rsidRPr="00C90068">
        <w:rPr>
          <w:rFonts w:eastAsia="Times New Roman" w:cs="Times New Roman"/>
          <w:color w:val="000000"/>
          <w:sz w:val="16"/>
        </w:rPr>
        <w:t xml:space="preserve"> the </w:t>
      </w:r>
      <w:r w:rsidRPr="00DF5325">
        <w:rPr>
          <w:rStyle w:val="StyleBoldUnderline"/>
          <w:highlight w:val="yellow"/>
        </w:rPr>
        <w:t>Bush</w:t>
      </w:r>
      <w:r w:rsidRPr="00C90068">
        <w:rPr>
          <w:rFonts w:eastAsia="Times New Roman" w:cs="Times New Roman"/>
          <w:color w:val="000000"/>
          <w:sz w:val="16"/>
        </w:rPr>
        <w:t xml:space="preserve"> administration </w:t>
      </w:r>
      <w:r w:rsidRPr="00DF5325">
        <w:rPr>
          <w:rStyle w:val="StyleBoldUnderline"/>
          <w:highlight w:val="yellow"/>
        </w:rPr>
        <w:t>to pursue a military agenda</w:t>
      </w:r>
      <w:r w:rsidRPr="00C90068">
        <w:rPr>
          <w:rFonts w:eastAsia="Times New Roman" w:cs="Times New Roman"/>
          <w:color w:val="000000"/>
          <w:sz w:val="16"/>
        </w:rPr>
        <w:t xml:space="preserve"> that it had </w:t>
      </w:r>
      <w:r w:rsidRPr="00C90068">
        <w:rPr>
          <w:rStyle w:val="StyleBoldUnderline"/>
        </w:rPr>
        <w:t>planned before 9/11</w:t>
      </w:r>
      <w:r w:rsidRPr="00C90068">
        <w:rPr>
          <w:rFonts w:eastAsia="Times New Roman" w:cs="Times New Roman"/>
          <w:color w:val="000000"/>
          <w:sz w:val="16"/>
        </w:rPr>
        <w:t xml:space="preserve">. Since then, the extraordinary death and destruction, scandals and illegalities, and domestic and international demonstrations and criticisms have been unable to alter the direction of this agenda. </w:t>
      </w:r>
      <w:r w:rsidRPr="00C90068">
        <w:rPr>
          <w:rStyle w:val="StyleBoldUnderline"/>
        </w:rPr>
        <w:t xml:space="preserve">Those of us in the humanities who are trained as </w:t>
      </w:r>
      <w:r w:rsidRPr="00DF5325">
        <w:rPr>
          <w:rStyle w:val="StyleBoldUnderline"/>
          <w:highlight w:val="yellow"/>
        </w:rPr>
        <w:t>critical readers of political</w:t>
      </w:r>
      <w:r w:rsidRPr="00C90068">
        <w:rPr>
          <w:rStyle w:val="StyleBoldUnderline"/>
        </w:rPr>
        <w:t xml:space="preserve"> </w:t>
      </w:r>
      <w:r w:rsidRPr="00C90068">
        <w:rPr>
          <w:rFonts w:eastAsia="Times New Roman" w:cs="Times New Roman"/>
          <w:color w:val="000000"/>
          <w:sz w:val="16"/>
        </w:rPr>
        <w:t xml:space="preserve">and social </w:t>
      </w:r>
      <w:r w:rsidRPr="00DF5325">
        <w:rPr>
          <w:rStyle w:val="StyleBoldUnderline"/>
          <w:highlight w:val="yellow"/>
        </w:rPr>
        <w:t>texts</w:t>
      </w:r>
      <w:r w:rsidRPr="00C90068">
        <w:rPr>
          <w:rFonts w:eastAsia="Times New Roman" w:cs="Times New Roman"/>
          <w:color w:val="000000"/>
          <w:sz w:val="16"/>
        </w:rPr>
        <w:t>, as well as of complex artistically constructed texts,</w:t>
      </w:r>
      <w:r w:rsidRPr="00C90068">
        <w:rPr>
          <w:rStyle w:val="StyleBoldUnderline"/>
        </w:rPr>
        <w:t xml:space="preserve"> </w:t>
      </w:r>
      <w:r w:rsidRPr="00DF5325">
        <w:rPr>
          <w:rStyle w:val="StyleBoldUnderline"/>
          <w:highlight w:val="yellow"/>
        </w:rPr>
        <w:t>are needed now more urgently than ever to analyze the relationships between political power and</w:t>
      </w:r>
      <w:r w:rsidRPr="00C90068">
        <w:rPr>
          <w:rStyle w:val="StyleBoldUnderline"/>
        </w:rPr>
        <w:t xml:space="preserve"> the wide range of </w:t>
      </w:r>
      <w:r w:rsidRPr="00DF5325">
        <w:rPr>
          <w:rStyle w:val="StyleBoldUnderline"/>
          <w:highlight w:val="yellow"/>
        </w:rPr>
        <w:t>rhetorical methods</w:t>
      </w:r>
      <w:r w:rsidRPr="00C90068">
        <w:rPr>
          <w:rStyle w:val="StyleBoldUnderline"/>
        </w:rPr>
        <w:t xml:space="preserve"> being </w:t>
      </w:r>
      <w:r w:rsidRPr="00DF5325">
        <w:rPr>
          <w:rStyle w:val="StyleBoldUnderline"/>
          <w:highlight w:val="yellow"/>
        </w:rPr>
        <w:t>employed</w:t>
      </w:r>
      <w:r w:rsidRPr="00C90068">
        <w:rPr>
          <w:rStyle w:val="StyleBoldUnderline"/>
        </w:rPr>
        <w:t xml:space="preserve"> by politicians and others </w:t>
      </w:r>
      <w:r w:rsidRPr="00DF5325">
        <w:rPr>
          <w:rStyle w:val="StyleBoldUnderline"/>
          <w:highlight w:val="yellow"/>
        </w:rPr>
        <w:t>to further</w:t>
      </w:r>
      <w:r w:rsidRPr="00C90068">
        <w:rPr>
          <w:rStyle w:val="StyleBoldUnderline"/>
        </w:rPr>
        <w:t xml:space="preserve"> their </w:t>
      </w:r>
      <w:r w:rsidRPr="00DF5325">
        <w:rPr>
          <w:rStyle w:val="StyleBoldUnderline"/>
          <w:highlight w:val="yellow"/>
        </w:rPr>
        <w:t>destructive effects</w:t>
      </w:r>
      <w:r w:rsidRPr="00C90068">
        <w:rPr>
          <w:rStyle w:val="StyleBoldUnderline"/>
        </w:rPr>
        <w:t xml:space="preserve"> in the world.</w:t>
      </w:r>
      <w:r w:rsidRPr="00C90068">
        <w:rPr>
          <w:rFonts w:eastAsia="Times New Roman" w:cs="Times New Roman"/>
          <w:color w:val="000000"/>
          <w:sz w:val="16"/>
        </w:rPr>
        <w:t xml:space="preserve"> </w:t>
      </w:r>
      <w:r w:rsidRPr="00DF5325">
        <w:rPr>
          <w:rStyle w:val="StyleBoldUnderline"/>
          <w:highlight w:val="yellow"/>
        </w:rPr>
        <w:t>If</w:t>
      </w:r>
      <w:r w:rsidRPr="00C90068">
        <w:rPr>
          <w:rStyle w:val="StyleBoldUnderline"/>
        </w:rPr>
        <w:t xml:space="preserve"> humanities </w:t>
      </w:r>
      <w:r w:rsidRPr="00DF5325">
        <w:rPr>
          <w:rStyle w:val="StyleBoldUnderline"/>
          <w:highlight w:val="yellow"/>
        </w:rPr>
        <w:t>scholars</w:t>
      </w:r>
      <w:r w:rsidRPr="00083DB2">
        <w:rPr>
          <w:rStyle w:val="StyleBoldUnderline"/>
        </w:rPr>
        <w:t xml:space="preserve"> can </w:t>
      </w:r>
      <w:r w:rsidRPr="00DF5325">
        <w:rPr>
          <w:rStyle w:val="StyleBoldUnderline"/>
          <w:highlight w:val="yellow"/>
        </w:rPr>
        <w:t>create</w:t>
      </w:r>
      <w:r w:rsidRPr="00083DB2">
        <w:rPr>
          <w:rStyle w:val="StyleBoldUnderline"/>
        </w:rPr>
        <w:t xml:space="preserve"> conscious</w:t>
      </w:r>
      <w:r w:rsidRPr="00C90068">
        <w:rPr>
          <w:rStyle w:val="StyleBoldUnderline"/>
        </w:rPr>
        <w:t xml:space="preserve"> </w:t>
      </w:r>
      <w:r w:rsidRPr="00DF5325">
        <w:rPr>
          <w:rStyle w:val="StyleBoldUnderline"/>
          <w:highlight w:val="yellow"/>
        </w:rPr>
        <w:t>awareness of how</w:t>
      </w:r>
      <w:r w:rsidRPr="00C90068">
        <w:rPr>
          <w:rStyle w:val="StyleBoldUnderline"/>
        </w:rPr>
        <w:t xml:space="preserve"> such </w:t>
      </w:r>
      <w:r w:rsidRPr="00DF5325">
        <w:rPr>
          <w:rStyle w:val="StyleBoldUnderline"/>
          <w:highlight w:val="yellow"/>
        </w:rPr>
        <w:t>aesthetic devices</w:t>
      </w:r>
      <w:r w:rsidRPr="00C90068">
        <w:rPr>
          <w:rFonts w:eastAsia="Times New Roman" w:cs="Times New Roman"/>
          <w:color w:val="000000"/>
          <w:sz w:val="16"/>
        </w:rPr>
        <w:t xml:space="preserve"> such as we see in those photos </w:t>
      </w:r>
      <w:r w:rsidRPr="00DF5325">
        <w:rPr>
          <w:rStyle w:val="StyleBoldUnderline"/>
          <w:highlight w:val="yellow"/>
        </w:rPr>
        <w:t>achieve</w:t>
      </w:r>
      <w:r w:rsidRPr="00C90068">
        <w:rPr>
          <w:rStyle w:val="StyleBoldUnderline"/>
        </w:rPr>
        <w:t xml:space="preserve"> their </w:t>
      </w:r>
      <w:r w:rsidRPr="00DF5325">
        <w:rPr>
          <w:rStyle w:val="Emphasis"/>
          <w:highlight w:val="yellow"/>
        </w:rPr>
        <w:t>affective appeal</w:t>
      </w:r>
      <w:r w:rsidRPr="00DF5325">
        <w:rPr>
          <w:rStyle w:val="StyleBoldUnderline"/>
          <w:highlight w:val="yellow"/>
        </w:rPr>
        <w:t>, citizens may begin to understand how they are being manipulated</w:t>
      </w:r>
      <w:r w:rsidRPr="00C90068">
        <w:rPr>
          <w:rStyle w:val="StyleBoldUnderline"/>
        </w:rPr>
        <w:t xml:space="preserve"> and motivated </w:t>
      </w:r>
      <w:r w:rsidRPr="00DF5325">
        <w:rPr>
          <w:rStyle w:val="StyleBoldUnderline"/>
          <w:highlight w:val="yellow"/>
        </w:rPr>
        <w:t>by emotion</w:t>
      </w:r>
      <w:r w:rsidRPr="00C90068">
        <w:rPr>
          <w:rFonts w:eastAsia="Times New Roman" w:cs="Times New Roman"/>
          <w:color w:val="000000"/>
          <w:sz w:val="16"/>
        </w:rPr>
        <w:t xml:space="preserve"> rather than by reason and logic. In spite of our ability to expose some of these verbal and visual constructions as devices of propaganda that function to enflame passions and stifle reasonable discussion, </w:t>
      </w:r>
      <w:r w:rsidRPr="00C90068">
        <w:rPr>
          <w:rStyle w:val="StyleBoldUnderline"/>
        </w:rPr>
        <w:t>we humanities scholars find ourselves marginalized</w:t>
      </w:r>
      <w:r w:rsidRPr="00C90068">
        <w:rPr>
          <w:rFonts w:eastAsia="Times New Roman" w:cs="Times New Roman"/>
          <w:color w:val="000000"/>
          <w:sz w:val="16"/>
        </w:rPr>
        <w:t xml:space="preserve"> and on the defensive in our institutions of higher learning where our numbers have been diminished and where we are </w:t>
      </w:r>
      <w:r w:rsidRPr="00C90068">
        <w:rPr>
          <w:rStyle w:val="StyleBoldUnderline"/>
        </w:rPr>
        <w:t>frequently being asked to justify the significance of our research</w:t>
      </w:r>
      <w:r w:rsidRPr="00C90068">
        <w:rPr>
          <w:rFonts w:eastAsia="Times New Roman" w:cs="Times New Roman"/>
          <w:color w:val="000000"/>
          <w:sz w:val="16"/>
        </w:rPr>
        <w:t xml:space="preserve"> and teaching. While </w:t>
      </w:r>
      <w:r w:rsidRPr="00C90068">
        <w:rPr>
          <w:rStyle w:val="StyleBoldUnderline"/>
        </w:rPr>
        <w:t xml:space="preserve">we know the basic truth that the most </w:t>
      </w:r>
      <w:r w:rsidRPr="00DF5325">
        <w:rPr>
          <w:rStyle w:val="StyleBoldUnderline"/>
          <w:highlight w:val="yellow"/>
        </w:rPr>
        <w:t>serious threats</w:t>
      </w:r>
      <w:r w:rsidRPr="00C90068">
        <w:rPr>
          <w:rStyle w:val="StyleBoldUnderline"/>
        </w:rPr>
        <w:t xml:space="preserve"> to our societies today </w:t>
      </w:r>
      <w:r w:rsidRPr="00DF5325">
        <w:rPr>
          <w:rStyle w:val="StyleBoldUnderline"/>
          <w:highlight w:val="yellow"/>
        </w:rPr>
        <w:t>are more likely to result from cultural differences and failures of communication than from inadequate</w:t>
      </w:r>
      <w:r w:rsidRPr="00C90068">
        <w:rPr>
          <w:rStyle w:val="StyleBoldUnderline"/>
        </w:rPr>
        <w:t xml:space="preserve"> scientific </w:t>
      </w:r>
      <w:r w:rsidRPr="00DF5325">
        <w:rPr>
          <w:rStyle w:val="StyleBoldUnderline"/>
          <w:highlight w:val="yellow"/>
        </w:rPr>
        <w:t>information</w:t>
      </w:r>
      <w:r w:rsidRPr="00C90068">
        <w:rPr>
          <w:rStyle w:val="StyleBoldUnderline"/>
        </w:rPr>
        <w:t xml:space="preserve"> or technological inadequacies</w:t>
      </w:r>
      <w:r w:rsidRPr="00C90068">
        <w:rPr>
          <w:rFonts w:eastAsia="Times New Roman" w:cs="Times New Roman"/>
          <w:color w:val="000000"/>
          <w:sz w:val="16"/>
        </w:rPr>
        <w:t xml:space="preserve">, we have been given no voice in this debate. </w:t>
      </w:r>
      <w:r w:rsidRPr="00C90068">
        <w:rPr>
          <w:rStyle w:val="StyleBoldUnderline"/>
        </w:rPr>
        <w:t>With the strong tendency toward polarized thinking</w:t>
      </w:r>
      <w:r w:rsidRPr="00C90068">
        <w:rPr>
          <w:rFonts w:eastAsia="Times New Roman" w:cs="Times New Roman"/>
          <w:color w:val="000000"/>
          <w:sz w:val="16"/>
        </w:rPr>
        <w:t xml:space="preserve"> and opinion and the evangelical and fundamentalist religious positions in the US today and in other parts of the world, </w:t>
      </w:r>
      <w:r w:rsidRPr="00C90068">
        <w:rPr>
          <w:rStyle w:val="StyleBoldUnderline"/>
        </w:rPr>
        <w:t>leaders continue to abandon diplomacy and resort to military actions.</w:t>
      </w:r>
      <w:r w:rsidRPr="00C90068">
        <w:rPr>
          <w:rFonts w:eastAsia="Times New Roman" w:cs="Times New Roman"/>
          <w:color w:val="000000"/>
          <w:sz w:val="16"/>
        </w:rPr>
        <w:t xml:space="preserve"> Most </w:t>
      </w:r>
      <w:r w:rsidRPr="00C90068">
        <w:rPr>
          <w:rStyle w:val="StyleBoldUnderline"/>
        </w:rPr>
        <w:t>government leaders find the cultural</w:t>
      </w:r>
      <w:r w:rsidRPr="00C90068">
        <w:rPr>
          <w:rFonts w:eastAsia="Times New Roman" w:cs="Times New Roman"/>
          <w:color w:val="000000"/>
          <w:sz w:val="16"/>
        </w:rPr>
        <w:t xml:space="preserve"> and social </w:t>
      </w:r>
      <w:r w:rsidRPr="00C90068">
        <w:rPr>
          <w:rStyle w:val="StyleBoldUnderline"/>
        </w:rPr>
        <w:t>explanations of the problems we face</w:t>
      </w:r>
      <w:r w:rsidRPr="00C90068">
        <w:rPr>
          <w:rFonts w:eastAsia="Times New Roman" w:cs="Times New Roman"/>
          <w:color w:val="000000"/>
          <w:sz w:val="16"/>
        </w:rPr>
        <w:t xml:space="preserve"> to be </w:t>
      </w:r>
      <w:r w:rsidRPr="00C90068">
        <w:rPr>
          <w:rStyle w:val="StyleBoldUnderline"/>
        </w:rPr>
        <w:t>vague</w:t>
      </w:r>
      <w:r w:rsidRPr="00C90068">
        <w:rPr>
          <w:rFonts w:eastAsia="Times New Roman" w:cs="Times New Roman"/>
          <w:color w:val="000000"/>
          <w:sz w:val="16"/>
        </w:rPr>
        <w:t xml:space="preserve">, </w:t>
      </w:r>
      <w:r w:rsidRPr="00C90068">
        <w:rPr>
          <w:rStyle w:val="StyleBoldUnderline"/>
        </w:rPr>
        <w:t>and</w:t>
      </w:r>
      <w:r w:rsidRPr="00C90068">
        <w:rPr>
          <w:rFonts w:eastAsia="Times New Roman" w:cs="Times New Roman"/>
          <w:color w:val="000000"/>
          <w:sz w:val="16"/>
        </w:rPr>
        <w:t xml:space="preserve"> they are frustrated by </w:t>
      </w:r>
      <w:r w:rsidRPr="00C90068">
        <w:rPr>
          <w:rStyle w:val="StyleBoldUnderline"/>
        </w:rPr>
        <w:t>complex</w:t>
      </w:r>
      <w:r w:rsidRPr="00C90068">
        <w:rPr>
          <w:rFonts w:eastAsia="Times New Roman" w:cs="Times New Roman"/>
          <w:color w:val="000000"/>
          <w:sz w:val="16"/>
        </w:rPr>
        <w:t xml:space="preserve"> human issues. </w:t>
      </w:r>
      <w:r w:rsidRPr="00C90068">
        <w:rPr>
          <w:rStyle w:val="StyleBoldUnderline"/>
        </w:rPr>
        <w:t>That is not reason enough</w:t>
      </w:r>
      <w:r w:rsidRPr="00C90068">
        <w:rPr>
          <w:rFonts w:eastAsia="Times New Roman" w:cs="Times New Roman"/>
          <w:color w:val="000000"/>
          <w:sz w:val="16"/>
        </w:rPr>
        <w:t xml:space="preserve">, however, </w:t>
      </w:r>
      <w:r w:rsidRPr="00C90068">
        <w:rPr>
          <w:rStyle w:val="StyleBoldUnderline"/>
        </w:rPr>
        <w:t>for us to abandon our efforts to influence and perhaps even alter the current course of events.</w:t>
      </w:r>
      <w:r w:rsidRPr="00C90068">
        <w:rPr>
          <w:rFonts w:eastAsia="Times New Roman" w:cs="Times New Roman"/>
          <w:color w:val="000000"/>
          <w:sz w:val="16"/>
        </w:rPr>
        <w:t xml:space="preserve"> In spite of the discouragements that we as scholars of the humanities are experiencing in these times, it seems to me that </w:t>
      </w:r>
      <w:r w:rsidRPr="00DF5325">
        <w:rPr>
          <w:rStyle w:val="StyleBoldUnderline"/>
          <w:highlight w:val="yellow"/>
        </w:rPr>
        <w:t>we have no option but</w:t>
      </w:r>
      <w:r w:rsidRPr="00C21B34">
        <w:rPr>
          <w:rStyle w:val="StyleBoldUnderline"/>
        </w:rPr>
        <w:t xml:space="preserve"> to</w:t>
      </w:r>
      <w:r w:rsidRPr="00C90068">
        <w:rPr>
          <w:rStyle w:val="StyleBoldUnderline"/>
        </w:rPr>
        <w:t xml:space="preserve"> continue to pursue our research and our teaching and hope </w:t>
      </w:r>
      <w:r w:rsidRPr="00DF5325">
        <w:rPr>
          <w:rStyle w:val="StyleBoldUnderline"/>
          <w:highlight w:val="yellow"/>
        </w:rPr>
        <w:t>to influence</w:t>
      </w:r>
      <w:r w:rsidRPr="00C90068">
        <w:rPr>
          <w:rStyle w:val="StyleBoldUnderline"/>
        </w:rPr>
        <w:t xml:space="preserve"> </w:t>
      </w:r>
      <w:r w:rsidRPr="00DF5325">
        <w:rPr>
          <w:rStyle w:val="StyleBoldUnderline"/>
          <w:highlight w:val="yellow"/>
        </w:rPr>
        <w:t>others to question the meaning and motives of what they see and hear.</w:t>
      </w:r>
    </w:p>
    <w:p w:rsidR="006E5CCE" w:rsidRPr="003E7C50" w:rsidRDefault="006E5CCE" w:rsidP="006E5CCE">
      <w:pPr>
        <w:rPr>
          <w:rFonts w:eastAsia="Calibri"/>
          <w:b/>
          <w:sz w:val="24"/>
        </w:rPr>
      </w:pPr>
    </w:p>
    <w:p w:rsidR="006E5CCE" w:rsidRPr="003E7C50" w:rsidRDefault="006E5CCE" w:rsidP="006E5CCE">
      <w:pPr>
        <w:rPr>
          <w:rFonts w:eastAsia="Calibri"/>
          <w:b/>
          <w:sz w:val="24"/>
        </w:rPr>
      </w:pPr>
    </w:p>
    <w:p w:rsidR="006E5CCE" w:rsidRPr="006D6345" w:rsidRDefault="006E5CCE" w:rsidP="006E5CCE">
      <w:pPr>
        <w:pStyle w:val="taggreg0"/>
      </w:pPr>
      <w:r>
        <w:t xml:space="preserve">5. This evidence is comparative – The role of the academic is to speak truth to power, not tell the </w:t>
      </w:r>
      <w:r w:rsidRPr="006D6345">
        <w:t xml:space="preserve">government </w:t>
      </w:r>
      <w:r>
        <w:t xml:space="preserve">what they should do </w:t>
      </w:r>
      <w:r w:rsidRPr="006D6345">
        <w:t>– they shut down critical thinking and deliberation</w:t>
      </w:r>
    </w:p>
    <w:p w:rsidR="006E5CCE" w:rsidRPr="006D6345" w:rsidRDefault="006E5CCE" w:rsidP="006E5CCE">
      <w:r w:rsidRPr="006D6345">
        <w:rPr>
          <w:rStyle w:val="StyleStyleBold12pt"/>
        </w:rPr>
        <w:t>Steele, 10</w:t>
      </w:r>
      <w:r w:rsidRPr="006D6345">
        <w:t xml:space="preserve"> – Associate Professor of Political Science at the University of Kansas </w:t>
      </w:r>
    </w:p>
    <w:p w:rsidR="006E5CCE" w:rsidRPr="006D6345" w:rsidRDefault="006E5CCE" w:rsidP="006E5CCE">
      <w:r w:rsidRPr="006D6345">
        <w:t>(Brent, Defacing Power: The Aesthetics of Insecurity in Global Politics pg 130-132, dml) [gender/ableist language modified with brackets]</w:t>
      </w:r>
    </w:p>
    <w:p w:rsidR="006E5CCE" w:rsidRPr="00DF5325" w:rsidRDefault="006E5CCE" w:rsidP="006E5CCE">
      <w:pPr>
        <w:rPr>
          <w:szCs w:val="20"/>
        </w:rPr>
      </w:pPr>
      <w:r w:rsidRPr="00DF5325">
        <w:rPr>
          <w:rStyle w:val="StyleBoldUnderline"/>
          <w:szCs w:val="20"/>
        </w:rPr>
        <w:t>When facing these dire warnings regarding the manner in which academic-intellectuals are seduced by power</w:t>
      </w:r>
      <w:r w:rsidRPr="00DF5325">
        <w:rPr>
          <w:szCs w:val="20"/>
        </w:rPr>
        <w:t xml:space="preserve">, what prospects exist for parrhesia? </w:t>
      </w:r>
      <w:r w:rsidRPr="00DF5325">
        <w:rPr>
          <w:rStyle w:val="StyleBoldUnderline"/>
          <w:szCs w:val="20"/>
          <w:highlight w:val="yellow"/>
        </w:rPr>
        <w:t>How can academic-intellectuals speak “truth to power”?</w:t>
      </w:r>
      <w:r w:rsidRPr="00DF5325">
        <w:rPr>
          <w:szCs w:val="20"/>
        </w:rPr>
        <w:t xml:space="preserve"> It should be noted, first, that </w:t>
      </w:r>
      <w:r w:rsidRPr="00DF5325">
        <w:rPr>
          <w:rStyle w:val="StyleBoldUnderline"/>
          <w:szCs w:val="20"/>
        </w:rPr>
        <w:t>the academic-intellectual’s</w:t>
      </w:r>
      <w:r w:rsidRPr="00DF5325">
        <w:rPr>
          <w:rStyle w:val="StyleBoldUnderline"/>
          <w:szCs w:val="20"/>
          <w:highlight w:val="yellow"/>
        </w:rPr>
        <w:t xml:space="preserve"> </w:t>
      </w:r>
      <w:r w:rsidRPr="00DF5325">
        <w:rPr>
          <w:b/>
          <w:szCs w:val="20"/>
          <w:highlight w:val="yellow"/>
          <w:u w:val="single"/>
        </w:rPr>
        <w:t>primary purpose</w:t>
      </w:r>
      <w:r w:rsidRPr="00DF5325">
        <w:rPr>
          <w:rStyle w:val="StyleBoldUnderline"/>
          <w:szCs w:val="20"/>
          <w:highlight w:val="yellow"/>
        </w:rPr>
        <w:t xml:space="preserve"> should not be to</w:t>
      </w:r>
      <w:r w:rsidRPr="00DF5325">
        <w:rPr>
          <w:rStyle w:val="StyleBoldUnderline"/>
          <w:szCs w:val="20"/>
        </w:rPr>
        <w:t xml:space="preserve"> re-create a program to replace power or even to </w:t>
      </w:r>
      <w:r w:rsidRPr="00DF5325">
        <w:rPr>
          <w:rStyle w:val="StyleBoldUnderline"/>
          <w:szCs w:val="20"/>
          <w:highlight w:val="yellow"/>
        </w:rPr>
        <w:t>develop a “research program that could be employed by students of world politics</w:t>
      </w:r>
      <w:r w:rsidRPr="00DF5325">
        <w:rPr>
          <w:rStyle w:val="StyleBoldUnderline"/>
          <w:szCs w:val="20"/>
        </w:rPr>
        <w:t>,</w:t>
      </w:r>
      <w:r w:rsidRPr="00DF5325">
        <w:rPr>
          <w:szCs w:val="20"/>
        </w:rPr>
        <w:t xml:space="preserve">” as Robert Keohane (1989: 173) once advised the legions of the International Studies Association. Because academics are denied the “full truth” from the powerful, Foucault states, </w:t>
      </w:r>
      <w:r w:rsidRPr="00DF5325">
        <w:rPr>
          <w:rStyle w:val="StyleBoldUnderline"/>
          <w:szCs w:val="20"/>
          <w:highlight w:val="yellow"/>
        </w:rPr>
        <w:t xml:space="preserve">we must </w:t>
      </w:r>
      <w:r w:rsidRPr="00DF5325">
        <w:rPr>
          <w:b/>
          <w:szCs w:val="20"/>
          <w:highlight w:val="yellow"/>
          <w:u w:val="single"/>
        </w:rPr>
        <w:t>avoid a trap</w:t>
      </w:r>
      <w:r w:rsidRPr="00DF5325">
        <w:rPr>
          <w:rStyle w:val="StyleBoldUnderline"/>
          <w:szCs w:val="20"/>
          <w:highlight w:val="yellow"/>
        </w:rPr>
        <w:t xml:space="preserve"> into which governments</w:t>
      </w:r>
      <w:r w:rsidRPr="00DF5325">
        <w:rPr>
          <w:rStyle w:val="StyleBoldUnderline"/>
          <w:szCs w:val="20"/>
        </w:rPr>
        <w:t xml:space="preserve"> would </w:t>
      </w:r>
      <w:r w:rsidRPr="00DF5325">
        <w:rPr>
          <w:rStyle w:val="StyleBoldUnderline"/>
          <w:szCs w:val="20"/>
          <w:highlight w:val="yellow"/>
        </w:rPr>
        <w:t>want intellectuals to fall</w:t>
      </w:r>
      <w:r w:rsidRPr="00DF5325">
        <w:rPr>
          <w:szCs w:val="20"/>
        </w:rPr>
        <w:t xml:space="preserve"> (and often they do): “</w:t>
      </w:r>
      <w:r w:rsidRPr="00DF5325">
        <w:rPr>
          <w:b/>
          <w:szCs w:val="20"/>
          <w:highlight w:val="yellow"/>
          <w:u w:val="single"/>
        </w:rPr>
        <w:t>Put yourself in our place and tell us what you would do</w:t>
      </w:r>
      <w:r w:rsidRPr="00DF5325">
        <w:rPr>
          <w:szCs w:val="20"/>
          <w:highlight w:val="yellow"/>
          <w:u w:val="single"/>
        </w:rPr>
        <w:t xml:space="preserve">.” </w:t>
      </w:r>
      <w:r w:rsidRPr="00DF5325">
        <w:rPr>
          <w:rStyle w:val="StyleBoldUnderline"/>
          <w:szCs w:val="20"/>
          <w:highlight w:val="yellow"/>
        </w:rPr>
        <w:t xml:space="preserve">This is </w:t>
      </w:r>
      <w:r w:rsidRPr="00DF5325">
        <w:rPr>
          <w:b/>
          <w:szCs w:val="20"/>
          <w:highlight w:val="yellow"/>
          <w:u w:val="single"/>
        </w:rPr>
        <w:t>not a question</w:t>
      </w:r>
      <w:r w:rsidRPr="00DF5325">
        <w:rPr>
          <w:rStyle w:val="StyleBoldUnderline"/>
          <w:szCs w:val="20"/>
        </w:rPr>
        <w:t xml:space="preserve"> in which </w:t>
      </w:r>
      <w:r w:rsidRPr="00DF5325">
        <w:rPr>
          <w:rStyle w:val="StyleBoldUnderline"/>
          <w:szCs w:val="20"/>
          <w:highlight w:val="yellow"/>
        </w:rPr>
        <w:t>one has to answer. To make a decision on any matter</w:t>
      </w:r>
      <w:r w:rsidRPr="00DF5325">
        <w:rPr>
          <w:rStyle w:val="StyleBoldUnderline"/>
          <w:szCs w:val="20"/>
        </w:rPr>
        <w:t xml:space="preserve"> requires a knowledge of the facts </w:t>
      </w:r>
      <w:r w:rsidRPr="00DF5325">
        <w:rPr>
          <w:b/>
          <w:szCs w:val="20"/>
          <w:u w:val="single"/>
        </w:rPr>
        <w:t>refused us</w:t>
      </w:r>
      <w:r w:rsidRPr="00DF5325">
        <w:rPr>
          <w:rStyle w:val="StyleBoldUnderline"/>
          <w:szCs w:val="20"/>
        </w:rPr>
        <w:t>, an analysis of the situation we aren’t allowed to make</w:t>
      </w:r>
      <w:r w:rsidRPr="00DF5325">
        <w:rPr>
          <w:szCs w:val="20"/>
        </w:rPr>
        <w:t xml:space="preserve">. There’s the trap. (2001: 453) 27 </w:t>
      </w:r>
      <w:r w:rsidRPr="00DF5325">
        <w:rPr>
          <w:szCs w:val="20"/>
          <w:highlight w:val="yellow"/>
        </w:rPr>
        <w:t>This</w:t>
      </w:r>
      <w:r w:rsidRPr="00DF5325">
        <w:rPr>
          <w:szCs w:val="20"/>
        </w:rPr>
        <w:t xml:space="preserve"> means that </w:t>
      </w:r>
      <w:r w:rsidRPr="00DF5325">
        <w:rPr>
          <w:rStyle w:val="StyleBoldUnderline"/>
          <w:szCs w:val="20"/>
        </w:rPr>
        <w:t>any alternative order we might provide</w:t>
      </w:r>
      <w:r w:rsidRPr="00DF5325">
        <w:rPr>
          <w:szCs w:val="20"/>
        </w:rPr>
        <w:t xml:space="preserve">, this hypothetical “research program of our own,” </w:t>
      </w:r>
      <w:r w:rsidRPr="00DF5325">
        <w:rPr>
          <w:rStyle w:val="StyleBoldUnderline"/>
          <w:szCs w:val="20"/>
          <w:highlight w:val="yellow"/>
        </w:rPr>
        <w:t>will</w:t>
      </w:r>
      <w:r w:rsidRPr="00DF5325">
        <w:rPr>
          <w:rStyle w:val="StyleBoldUnderline"/>
          <w:szCs w:val="20"/>
        </w:rPr>
        <w:t xml:space="preserve"> also </w:t>
      </w:r>
      <w:r w:rsidRPr="00DF5325">
        <w:rPr>
          <w:rStyle w:val="StyleBoldUnderline"/>
          <w:szCs w:val="20"/>
          <w:highlight w:val="yellow"/>
        </w:rPr>
        <w:t>be</w:t>
      </w:r>
      <w:r w:rsidRPr="00DF5325">
        <w:rPr>
          <w:rStyle w:val="StyleBoldUnderline"/>
          <w:szCs w:val="20"/>
        </w:rPr>
        <w:t xml:space="preserve">come imbued with authority and </w:t>
      </w:r>
      <w:r w:rsidRPr="00DF5325">
        <w:rPr>
          <w:b/>
          <w:szCs w:val="20"/>
          <w:highlight w:val="yellow"/>
          <w:u w:val="single"/>
        </w:rPr>
        <w:t>used for mechanisms of control</w:t>
      </w:r>
      <w:r w:rsidRPr="00DF5325">
        <w:rPr>
          <w:szCs w:val="20"/>
        </w:rPr>
        <w:t xml:space="preserve">, a matter I return to in the concluding chapter of this book. When linked to a theme of counterpower, </w:t>
      </w:r>
      <w:r w:rsidRPr="00DF5325">
        <w:rPr>
          <w:rStyle w:val="StyleBoldUnderline"/>
          <w:szCs w:val="20"/>
          <w:highlight w:val="yellow"/>
        </w:rPr>
        <w:t xml:space="preserve">academic-intellectual parrhesia suggests, </w:t>
      </w:r>
      <w:r w:rsidRPr="00DF5325">
        <w:rPr>
          <w:b/>
          <w:szCs w:val="20"/>
          <w:highlight w:val="yellow"/>
          <w:u w:val="single"/>
        </w:rPr>
        <w:t>instead</w:t>
      </w:r>
      <w:r w:rsidRPr="00DF5325">
        <w:rPr>
          <w:rStyle w:val="StyleBoldUnderline"/>
          <w:szCs w:val="20"/>
          <w:highlight w:val="yellow"/>
        </w:rPr>
        <w:t xml:space="preserve">, that the academic should use </w:t>
      </w:r>
      <w:r w:rsidRPr="00DF5325">
        <w:rPr>
          <w:rStyle w:val="StyleBoldUnderline"/>
          <w:szCs w:val="20"/>
        </w:rPr>
        <w:t xml:space="preserve">his or her pulpit, </w:t>
      </w:r>
      <w:r w:rsidRPr="00DF5325">
        <w:rPr>
          <w:rStyle w:val="StyleBoldUnderline"/>
          <w:szCs w:val="20"/>
          <w:highlight w:val="yellow"/>
        </w:rPr>
        <w:t>their position</w:t>
      </w:r>
      <w:r w:rsidRPr="00DF5325">
        <w:rPr>
          <w:rStyle w:val="StyleBoldUnderline"/>
          <w:szCs w:val="20"/>
        </w:rPr>
        <w:t xml:space="preserve"> in society, </w:t>
      </w:r>
      <w:r w:rsidRPr="00DF5325">
        <w:rPr>
          <w:rStyle w:val="StyleBoldUnderline"/>
          <w:szCs w:val="20"/>
          <w:highlight w:val="yellow"/>
        </w:rPr>
        <w:t>to</w:t>
      </w:r>
      <w:r w:rsidRPr="00DF5325">
        <w:rPr>
          <w:rStyle w:val="StyleBoldUnderline"/>
          <w:szCs w:val="20"/>
        </w:rPr>
        <w:t xml:space="preserve"> be a “friend” “who </w:t>
      </w:r>
      <w:r w:rsidRPr="00DF5325">
        <w:rPr>
          <w:b/>
          <w:szCs w:val="20"/>
          <w:highlight w:val="yellow"/>
          <w:u w:val="single"/>
        </w:rPr>
        <w:t>play</w:t>
      </w:r>
      <w:r w:rsidRPr="00DF5325">
        <w:rPr>
          <w:b/>
          <w:szCs w:val="20"/>
          <w:u w:val="single"/>
        </w:rPr>
        <w:t xml:space="preserve">s </w:t>
      </w:r>
      <w:r w:rsidRPr="00DF5325">
        <w:rPr>
          <w:b/>
          <w:szCs w:val="20"/>
          <w:highlight w:val="yellow"/>
          <w:u w:val="single"/>
        </w:rPr>
        <w:t>the role</w:t>
      </w:r>
      <w:r w:rsidRPr="00DF5325">
        <w:rPr>
          <w:rStyle w:val="StyleBoldUnderline"/>
          <w:szCs w:val="20"/>
          <w:highlight w:val="yellow"/>
        </w:rPr>
        <w:t xml:space="preserve"> of a parrhesiastes, of a truth-teller</w:t>
      </w:r>
      <w:r w:rsidRPr="00DF5325">
        <w:rPr>
          <w:szCs w:val="20"/>
        </w:rPr>
        <w:t xml:space="preserve">” (2001: 134). 28 When speaking of then-president Lyndon Johnson, Morgenthau gave a bit more dramatic and less amiable take that contained the same sense of urgency. </w:t>
      </w:r>
      <w:r w:rsidRPr="00DF5325">
        <w:rPr>
          <w:rStyle w:val="StyleBoldUnderline"/>
          <w:highlight w:val="yellow"/>
        </w:rPr>
        <w:t>What the President needs</w:t>
      </w:r>
      <w:r w:rsidRPr="00DF5325">
        <w:rPr>
          <w:szCs w:val="20"/>
        </w:rPr>
        <w:t xml:space="preserve">, then, </w:t>
      </w:r>
      <w:r w:rsidRPr="00DF5325">
        <w:rPr>
          <w:rStyle w:val="StyleBoldUnderline"/>
          <w:szCs w:val="20"/>
          <w:highlight w:val="yellow"/>
        </w:rPr>
        <w:t>is an intellectual</w:t>
      </w:r>
      <w:r w:rsidRPr="00DF5325">
        <w:rPr>
          <w:szCs w:val="20"/>
        </w:rPr>
        <w:t xml:space="preserve"> </w:t>
      </w:r>
      <w:r w:rsidRPr="00DF5325">
        <w:rPr>
          <w:strike/>
          <w:szCs w:val="20"/>
        </w:rPr>
        <w:t>father</w:t>
      </w:r>
      <w:r w:rsidRPr="00DF5325">
        <w:rPr>
          <w:szCs w:val="20"/>
        </w:rPr>
        <w:t xml:space="preserve">-confessor, </w:t>
      </w:r>
      <w:r w:rsidRPr="00DF5325">
        <w:rPr>
          <w:rStyle w:val="StyleBoldUnderline"/>
          <w:szCs w:val="20"/>
          <w:highlight w:val="yellow"/>
        </w:rPr>
        <w:t xml:space="preserve">who dares to remind him[/her] of </w:t>
      </w:r>
      <w:r w:rsidRPr="00DF5325">
        <w:rPr>
          <w:b/>
          <w:szCs w:val="20"/>
          <w:highlight w:val="yellow"/>
          <w:u w:val="single"/>
        </w:rPr>
        <w:t>the brittleness of power</w:t>
      </w:r>
      <w:r w:rsidRPr="00DF5325">
        <w:rPr>
          <w:rStyle w:val="StyleBoldUnderline"/>
          <w:szCs w:val="20"/>
        </w:rPr>
        <w:t>, of its arrogance</w:t>
      </w:r>
      <w:r w:rsidRPr="00DF5325">
        <w:rPr>
          <w:szCs w:val="20"/>
        </w:rPr>
        <w:t xml:space="preserve"> and </w:t>
      </w:r>
      <w:r w:rsidRPr="00DF5325">
        <w:rPr>
          <w:strike/>
          <w:szCs w:val="20"/>
        </w:rPr>
        <w:t>blindness</w:t>
      </w:r>
      <w:r w:rsidRPr="00DF5325">
        <w:rPr>
          <w:szCs w:val="20"/>
        </w:rPr>
        <w:t xml:space="preserve"> [ignorance], </w:t>
      </w:r>
      <w:r w:rsidRPr="00DF5325">
        <w:rPr>
          <w:rStyle w:val="StyleBoldUnderline"/>
          <w:szCs w:val="20"/>
          <w:highlight w:val="yellow"/>
        </w:rPr>
        <w:t xml:space="preserve">of its </w:t>
      </w:r>
      <w:r w:rsidRPr="00DF5325">
        <w:rPr>
          <w:b/>
          <w:szCs w:val="20"/>
          <w:highlight w:val="yellow"/>
          <w:u w:val="single"/>
        </w:rPr>
        <w:t>limits</w:t>
      </w:r>
      <w:r w:rsidRPr="00DF5325">
        <w:rPr>
          <w:rStyle w:val="StyleBoldUnderline"/>
          <w:szCs w:val="20"/>
          <w:highlight w:val="yellow"/>
        </w:rPr>
        <w:t xml:space="preserve"> and </w:t>
      </w:r>
      <w:r w:rsidRPr="00DF5325">
        <w:rPr>
          <w:b/>
          <w:szCs w:val="20"/>
          <w:highlight w:val="yellow"/>
          <w:u w:val="single"/>
        </w:rPr>
        <w:t>pitfalls</w:t>
      </w:r>
      <w:r w:rsidRPr="00DF5325">
        <w:rPr>
          <w:rStyle w:val="StyleBoldUnderline"/>
          <w:szCs w:val="20"/>
        </w:rPr>
        <w:t xml:space="preserve">; who tells him[/her] how empires rise, decline and fall, how power turns to folly, empires to ashes. He[/she] ought to </w:t>
      </w:r>
      <w:r w:rsidRPr="00DF5325">
        <w:rPr>
          <w:b/>
          <w:szCs w:val="20"/>
          <w:u w:val="single"/>
        </w:rPr>
        <w:t>listen to that voice</w:t>
      </w:r>
      <w:r w:rsidRPr="00DF5325">
        <w:rPr>
          <w:rStyle w:val="StyleBoldUnderline"/>
          <w:szCs w:val="20"/>
        </w:rPr>
        <w:t xml:space="preserve"> and </w:t>
      </w:r>
      <w:r w:rsidRPr="00DF5325">
        <w:rPr>
          <w:b/>
          <w:szCs w:val="20"/>
          <w:u w:val="single"/>
        </w:rPr>
        <w:t>tremble</w:t>
      </w:r>
      <w:r w:rsidRPr="00DF5325">
        <w:rPr>
          <w:szCs w:val="20"/>
        </w:rPr>
        <w:t xml:space="preserve">. (1970: 28) </w:t>
      </w:r>
      <w:r w:rsidRPr="00DF5325">
        <w:rPr>
          <w:rStyle w:val="StyleBoldUnderline"/>
          <w:szCs w:val="20"/>
        </w:rPr>
        <w:t>The primary purpose of the academic-intellectual is therefore not to just effect a moment of counterpower through parrhesia</w:t>
      </w:r>
      <w:r w:rsidRPr="00DF5325">
        <w:rPr>
          <w:szCs w:val="20"/>
        </w:rPr>
        <w:t xml:space="preserve">, let alone stimulate that heroic process whereby power realizes the error of its ways. So </w:t>
      </w:r>
      <w:r w:rsidRPr="00DF5325">
        <w:rPr>
          <w:rStyle w:val="StyleBoldUnderline"/>
          <w:szCs w:val="20"/>
          <w:highlight w:val="yellow"/>
        </w:rPr>
        <w:t>those who are skeptical that academics ever</w:t>
      </w:r>
      <w:r w:rsidRPr="00DF5325">
        <w:rPr>
          <w:rStyle w:val="StyleBoldUnderline"/>
          <w:szCs w:val="20"/>
        </w:rPr>
        <w:t xml:space="preserve"> really</w:t>
      </w:r>
      <w:r w:rsidRPr="00DF5325">
        <w:rPr>
          <w:szCs w:val="20"/>
        </w:rPr>
        <w:t xml:space="preserve">, regarding the social sciences, </w:t>
      </w:r>
      <w:r w:rsidRPr="00DF5325">
        <w:rPr>
          <w:rStyle w:val="StyleBoldUnderline"/>
          <w:szCs w:val="20"/>
          <w:highlight w:val="yellow"/>
        </w:rPr>
        <w:t>make</w:t>
      </w:r>
      <w:r w:rsidRPr="00DF5325">
        <w:rPr>
          <w:rStyle w:val="StyleBoldUnderline"/>
          <w:szCs w:val="20"/>
        </w:rPr>
        <w:t xml:space="preserve"> “that big of </w:t>
      </w:r>
      <w:r w:rsidRPr="00DF5325">
        <w:rPr>
          <w:rStyle w:val="StyleBoldUnderline"/>
          <w:szCs w:val="20"/>
          <w:highlight w:val="yellow"/>
        </w:rPr>
        <w:t xml:space="preserve">a difference” </w:t>
      </w:r>
      <w:r w:rsidRPr="00DF5325">
        <w:rPr>
          <w:b/>
          <w:szCs w:val="20"/>
          <w:highlight w:val="yellow"/>
          <w:u w:val="single"/>
        </w:rPr>
        <w:t>are missing the point</w:t>
      </w:r>
      <w:r w:rsidRPr="00DF5325">
        <w:rPr>
          <w:szCs w:val="20"/>
        </w:rPr>
        <w:t xml:space="preserve">. As we bear witness to what unfolds in front of us and collectively analyze the testimony of that which happened before us, </w:t>
      </w:r>
      <w:r w:rsidRPr="00DF5325">
        <w:rPr>
          <w:rStyle w:val="StyleBoldUnderline"/>
          <w:szCs w:val="20"/>
          <w:highlight w:val="yellow"/>
        </w:rPr>
        <w:t>the purpose of the academic is to “</w:t>
      </w:r>
      <w:r w:rsidRPr="00DF5325">
        <w:rPr>
          <w:b/>
          <w:szCs w:val="20"/>
          <w:highlight w:val="yellow"/>
          <w:u w:val="single"/>
        </w:rPr>
        <w:t>tell the story</w:t>
      </w:r>
      <w:r w:rsidRPr="00DF5325">
        <w:rPr>
          <w:rStyle w:val="StyleBoldUnderline"/>
          <w:szCs w:val="20"/>
          <w:highlight w:val="yellow"/>
        </w:rPr>
        <w:t>” of what actually happens</w:t>
      </w:r>
      <w:r w:rsidRPr="00DF5325">
        <w:rPr>
          <w:rStyle w:val="StyleBoldUnderline"/>
          <w:szCs w:val="20"/>
        </w:rPr>
        <w:t>, to document and faithfully capture both history’s events and context. “The intellectuals of America</w:t>
      </w:r>
      <w:r w:rsidRPr="00DF5325">
        <w:rPr>
          <w:szCs w:val="20"/>
        </w:rPr>
        <w:t>,” Morgenthau wrote, “</w:t>
      </w:r>
      <w:r w:rsidRPr="00DF5325">
        <w:rPr>
          <w:rStyle w:val="StyleBoldUnderline"/>
          <w:szCs w:val="20"/>
        </w:rPr>
        <w:t>can do only one thing: live by the standard of truth that is their peculiar responsibility as intellectuals</w:t>
      </w:r>
      <w:r w:rsidRPr="00DF5325">
        <w:rPr>
          <w:szCs w:val="20"/>
        </w:rPr>
        <w:t xml:space="preserve"> and by which men of power will ultimately be judged as well” (1970: 28). This will take time, 29 but if this happens, </w:t>
      </w:r>
      <w:r w:rsidRPr="00DF5325">
        <w:rPr>
          <w:rStyle w:val="StyleBoldUnderline"/>
          <w:szCs w:val="20"/>
        </w:rPr>
        <w:t>if we seek to uncover and practice telling the truth free from the “</w:t>
      </w:r>
      <w:r w:rsidRPr="00DF5325">
        <w:rPr>
          <w:b/>
          <w:szCs w:val="20"/>
          <w:u w:val="single"/>
        </w:rPr>
        <w:t>tact</w:t>
      </w:r>
      <w:r w:rsidRPr="00DF5325">
        <w:rPr>
          <w:rStyle w:val="StyleBoldUnderline"/>
          <w:szCs w:val="20"/>
        </w:rPr>
        <w:t>,” “</w:t>
      </w:r>
      <w:r w:rsidRPr="00DF5325">
        <w:rPr>
          <w:b/>
          <w:szCs w:val="20"/>
          <w:u w:val="single"/>
        </w:rPr>
        <w:t>rules</w:t>
      </w:r>
      <w:r w:rsidRPr="00DF5325">
        <w:rPr>
          <w:rStyle w:val="StyleBoldUnderline"/>
          <w:szCs w:val="20"/>
        </w:rPr>
        <w:t xml:space="preserve">,” and </w:t>
      </w:r>
      <w:r w:rsidRPr="00DF5325">
        <w:rPr>
          <w:b/>
          <w:szCs w:val="20"/>
          <w:u w:val="single"/>
        </w:rPr>
        <w:t>seduction</w:t>
      </w:r>
      <w:r w:rsidRPr="00DF5325">
        <w:rPr>
          <w:rStyle w:val="StyleBoldUnderline"/>
          <w:szCs w:val="20"/>
        </w:rPr>
        <w:t xml:space="preserve"> that constrain its telling, then</w:t>
      </w:r>
      <w:r w:rsidRPr="00DF5325">
        <w:rPr>
          <w:szCs w:val="20"/>
        </w:rPr>
        <w:t xml:space="preserve">, as Arendt notes, “humanly speaking, </w:t>
      </w:r>
      <w:r w:rsidRPr="00DF5325">
        <w:rPr>
          <w:rStyle w:val="StyleBoldUnderline"/>
          <w:szCs w:val="20"/>
        </w:rPr>
        <w:t xml:space="preserve">no more is required, and </w:t>
      </w:r>
      <w:r w:rsidRPr="00DF5325">
        <w:rPr>
          <w:b/>
          <w:szCs w:val="20"/>
          <w:u w:val="single"/>
        </w:rPr>
        <w:t>no more can reasonably be asked</w:t>
      </w:r>
      <w:r w:rsidRPr="00DF5325">
        <w:rPr>
          <w:rStyle w:val="StyleBoldUnderline"/>
          <w:szCs w:val="20"/>
        </w:rPr>
        <w:t xml:space="preserve">, for this planet to remain a place </w:t>
      </w:r>
      <w:r w:rsidRPr="00DF5325">
        <w:rPr>
          <w:b/>
          <w:szCs w:val="20"/>
        </w:rPr>
        <w:t>fit for human habitation</w:t>
      </w:r>
      <w:r w:rsidRPr="00DF5325">
        <w:rPr>
          <w:szCs w:val="20"/>
        </w:rPr>
        <w:t xml:space="preserve">” ([1964] 2006: 233). </w:t>
      </w:r>
    </w:p>
    <w:p w:rsidR="006E5CCE" w:rsidRDefault="006E5CCE" w:rsidP="006E5CCE"/>
    <w:p w:rsidR="006E5CCE" w:rsidRDefault="006E5CCE" w:rsidP="006E5CCE">
      <w:pPr>
        <w:pStyle w:val="Heading3"/>
      </w:pPr>
      <w:r>
        <w:t>2NC AT: BTX Defense</w:t>
      </w:r>
    </w:p>
    <w:p w:rsidR="006E5CCE" w:rsidRDefault="006E5CCE" w:rsidP="006E5CCE"/>
    <w:p w:rsidR="006E5CCE" w:rsidRPr="005F6220" w:rsidRDefault="006E5CCE" w:rsidP="006E5CCE">
      <w:pPr>
        <w:pStyle w:val="taggreg0"/>
        <w:rPr>
          <w:rStyle w:val="StyleBoldUnderline"/>
          <w:sz w:val="24"/>
          <w:u w:val="none"/>
        </w:rPr>
      </w:pPr>
      <w:r w:rsidRPr="005F6220">
        <w:rPr>
          <w:rStyle w:val="StyleBoldUnderline"/>
          <w:sz w:val="24"/>
          <w:u w:val="none"/>
        </w:rPr>
        <w:t xml:space="preserve">No link – </w:t>
      </w:r>
      <w:r>
        <w:rPr>
          <w:rStyle w:val="StyleBoldUnderline"/>
          <w:sz w:val="24"/>
          <w:u w:val="none"/>
        </w:rPr>
        <w:t>we are a criticism</w:t>
      </w:r>
      <w:r w:rsidRPr="005F6220">
        <w:rPr>
          <w:rStyle w:val="StyleBoldUnderline"/>
          <w:sz w:val="24"/>
          <w:u w:val="none"/>
        </w:rPr>
        <w:t xml:space="preserve"> of sovereign power, which is distinct – sovereign power is the power to decide between life and death, while biopower seeks to promote and protect life</w:t>
      </w:r>
    </w:p>
    <w:p w:rsidR="006E5CCE" w:rsidRDefault="006E5CCE" w:rsidP="006E5CCE">
      <w:r>
        <w:rPr>
          <w:rStyle w:val="StyleStyleBold12pt"/>
        </w:rPr>
        <w:t>Roldan, 12</w:t>
      </w:r>
      <w:r w:rsidRPr="005F6220">
        <w:t xml:space="preserve"> – </w:t>
      </w:r>
      <w:r>
        <w:t xml:space="preserve">B.A. in Criminology and </w:t>
      </w:r>
      <w:r w:rsidRPr="005F6220">
        <w:t>Sociology</w:t>
      </w:r>
      <w:r>
        <w:t xml:space="preserve"> from the University of Illinois, Chicago (Yolanda, “Sovereign Power and Biopower – Foucault,” </w:t>
      </w:r>
      <w:hyperlink r:id="rId15" w:history="1">
        <w:r w:rsidRPr="002E1453">
          <w:rPr>
            <w:rStyle w:val="Hyperlink"/>
          </w:rPr>
          <w:t>http://uicsocialtheory.weebly.com/13/post/2012/12/sovereign-power-and-biopower-foucault-yolanda-roldan.html)//bghs-BI</w:t>
        </w:r>
      </w:hyperlink>
    </w:p>
    <w:p w:rsidR="006E5CCE" w:rsidRPr="005F6220" w:rsidRDefault="006E5CCE" w:rsidP="006E5CCE">
      <w:pPr>
        <w:rPr>
          <w:rStyle w:val="StyleStyleBold12pt"/>
          <w:b w:val="0"/>
          <w:bCs w:val="0"/>
          <w:sz w:val="20"/>
          <w:u w:val="none"/>
        </w:rPr>
      </w:pPr>
    </w:p>
    <w:p w:rsidR="006E5CCE" w:rsidRPr="00901692" w:rsidRDefault="006E5CCE" w:rsidP="006E5CCE">
      <w:pPr>
        <w:rPr>
          <w:sz w:val="14"/>
        </w:rPr>
      </w:pPr>
      <w:r w:rsidRPr="007279E6">
        <w:rPr>
          <w:rStyle w:val="StyleBoldUnderline"/>
          <w:highlight w:val="cyan"/>
        </w:rPr>
        <w:t>Foucault explains power in depth to his readers</w:t>
      </w:r>
      <w:r w:rsidRPr="00901692">
        <w:rPr>
          <w:sz w:val="14"/>
        </w:rPr>
        <w:t xml:space="preserve">. There are five things that he says about power. He says that power is not an object, power is relational, power is productive, and power is intentional. He explains that power can be gained and one way to gain power is by having knowledge. Foucault explains that power is continual and varies. Power is always changing over time. It has matrices of transformation and power is also persuasive. Foucault also says that power operates in a way that helps it reproduce itself. </w:t>
      </w:r>
      <w:r w:rsidRPr="005F6220">
        <w:rPr>
          <w:rStyle w:val="StyleBoldUnderline"/>
        </w:rPr>
        <w:t xml:space="preserve">In his piece titled “History of Sexuality,” </w:t>
      </w:r>
      <w:r w:rsidRPr="007279E6">
        <w:rPr>
          <w:rStyle w:val="StyleBoldUnderline"/>
          <w:highlight w:val="cyan"/>
        </w:rPr>
        <w:t>he tells us about sovereign power</w:t>
      </w:r>
      <w:r w:rsidRPr="005F6220">
        <w:rPr>
          <w:rStyle w:val="StyleBoldUnderline"/>
        </w:rPr>
        <w:t xml:space="preserve">. This is </w:t>
      </w:r>
      <w:r w:rsidRPr="007279E6">
        <w:rPr>
          <w:rStyle w:val="StyleBoldUnderline"/>
          <w:highlight w:val="cyan"/>
        </w:rPr>
        <w:t>the power that gives</w:t>
      </w:r>
      <w:r w:rsidRPr="005F6220">
        <w:rPr>
          <w:rStyle w:val="StyleBoldUnderline"/>
        </w:rPr>
        <w:t xml:space="preserve"> you </w:t>
      </w:r>
      <w:r w:rsidRPr="007279E6">
        <w:rPr>
          <w:rStyle w:val="StyleBoldUnderline"/>
          <w:highlight w:val="cyan"/>
        </w:rPr>
        <w:t>the right over the ability to decide between life and death</w:t>
      </w:r>
      <w:r w:rsidRPr="005F6220">
        <w:rPr>
          <w:rStyle w:val="StyleBoldUnderline"/>
        </w:rPr>
        <w:t>. He also explains that this has turned into the power to expose someone’s life to death</w:t>
      </w:r>
      <w:r w:rsidRPr="00901692">
        <w:rPr>
          <w:sz w:val="14"/>
        </w:rPr>
        <w:t xml:space="preserve">. For example, sovereign power could be the power that a president has to send someone to war. He also talks about direct power and indirect power. </w:t>
      </w:r>
      <w:r w:rsidRPr="005F6220">
        <w:rPr>
          <w:rStyle w:val="StyleBoldUnderline"/>
        </w:rPr>
        <w:t>Direct power is the punishment that a sovereign power is able to enforce. The indirect power is the power that the sovereign power has to expose someone’s life to death</w:t>
      </w:r>
      <w:r w:rsidRPr="00901692">
        <w:rPr>
          <w:sz w:val="14"/>
        </w:rPr>
        <w:t xml:space="preserve">. Basically </w:t>
      </w:r>
      <w:r w:rsidRPr="007279E6">
        <w:rPr>
          <w:rStyle w:val="StyleBoldUnderline"/>
          <w:highlight w:val="cyan"/>
        </w:rPr>
        <w:t>it is the right to take life or let live</w:t>
      </w:r>
      <w:r w:rsidRPr="00901692">
        <w:rPr>
          <w:sz w:val="14"/>
        </w:rPr>
        <w:t xml:space="preserve">. One example that I thought of when reading this was our justice system and the death or life sentence. There are some states in our government that have the death sentence. This is the sentence that one receives when they commit a crime so horrible that the judge of that case believes that the criminal deserves to be put to death. In a way, that judge holds sovereign power. He is exercising his right to take a life when he sentences someone to death. He can also exercise his power to let live by sentencing someone to life in prison instead of death. A life sentence is when someone who commits a crime bad enough gets sentenced to spend the rest of their life in prison. </w:t>
      </w:r>
      <w:r w:rsidRPr="005F6220">
        <w:rPr>
          <w:rStyle w:val="StyleBoldUnderline"/>
        </w:rPr>
        <w:t xml:space="preserve">Another type of power that Foucault talks about is Biopower. </w:t>
      </w:r>
      <w:r w:rsidRPr="007279E6">
        <w:rPr>
          <w:rStyle w:val="StyleBoldUnderline"/>
          <w:highlight w:val="cyan"/>
        </w:rPr>
        <w:t>While sovereign power was a way</w:t>
      </w:r>
      <w:r w:rsidRPr="005F6220">
        <w:rPr>
          <w:rStyle w:val="StyleBoldUnderline"/>
        </w:rPr>
        <w:t xml:space="preserve"> that people in </w:t>
      </w:r>
      <w:r w:rsidRPr="007279E6">
        <w:rPr>
          <w:rStyle w:val="StyleBoldUnderline"/>
          <w:highlight w:val="cyan"/>
        </w:rPr>
        <w:t>power would take lives</w:t>
      </w:r>
      <w:r w:rsidRPr="005F6220">
        <w:rPr>
          <w:rStyle w:val="StyleBoldUnderline"/>
        </w:rPr>
        <w:t>, biopower was the exact opposite</w:t>
      </w:r>
      <w:r w:rsidRPr="00901692">
        <w:rPr>
          <w:sz w:val="14"/>
        </w:rPr>
        <w:t xml:space="preserve"> of that. </w:t>
      </w:r>
      <w:r w:rsidRPr="007279E6">
        <w:rPr>
          <w:rStyle w:val="StyleBoldUnderline"/>
          <w:highlight w:val="cyan"/>
        </w:rPr>
        <w:t>Biopower is a way that someone can exert complete</w:t>
      </w:r>
      <w:r w:rsidRPr="005F6220">
        <w:rPr>
          <w:rStyle w:val="StyleBoldUnderline"/>
        </w:rPr>
        <w:t xml:space="preserve"> and total </w:t>
      </w:r>
      <w:r w:rsidRPr="00370F60">
        <w:rPr>
          <w:rStyle w:val="StyleBoldUnderline"/>
          <w:highlight w:val="cyan"/>
        </w:rPr>
        <w:t>power over someone else</w:t>
      </w:r>
      <w:r w:rsidRPr="005F6220">
        <w:rPr>
          <w:rStyle w:val="StyleBoldUnderline"/>
        </w:rPr>
        <w:t xml:space="preserve">. The reason for doing this would be </w:t>
      </w:r>
      <w:r w:rsidRPr="00370F60">
        <w:rPr>
          <w:rStyle w:val="StyleBoldUnderline"/>
          <w:highlight w:val="cyan"/>
        </w:rPr>
        <w:t>to better promote life</w:t>
      </w:r>
      <w:r w:rsidRPr="00901692">
        <w:rPr>
          <w:sz w:val="14"/>
        </w:rPr>
        <w:t xml:space="preserve">. Foucault explains that </w:t>
      </w:r>
      <w:r w:rsidRPr="00370F60">
        <w:rPr>
          <w:rStyle w:val="StyleBoldUnderline"/>
          <w:highlight w:val="cyan"/>
        </w:rPr>
        <w:t>biopower is needed to protect lives instead of taking them</w:t>
      </w:r>
      <w:r w:rsidRPr="00901692">
        <w:rPr>
          <w:sz w:val="14"/>
        </w:rPr>
        <w:t>. This transformed the system from the right to take life or let live to the right to foster life. An example that I thought of when reading this was universal health care. Universal healthcare is when a government supplies their whole country with healthcare. With universal health care no one has to pay for health care and no one has to pay for medical services. This is, in a way, the government exercising its right to promote life. If everyone has healthcare and is being taken care of all their medical issues, and the government is paying for it then they are promoting the life of their citizens.</w:t>
      </w:r>
    </w:p>
    <w:p w:rsidR="006E5CCE" w:rsidRPr="00144F94" w:rsidRDefault="006E5CCE" w:rsidP="006E5CCE"/>
    <w:p w:rsidR="006E5CCE" w:rsidRDefault="006E5CCE" w:rsidP="006E5CCE">
      <w:pPr>
        <w:pStyle w:val="Heading3"/>
      </w:pPr>
      <w:r>
        <w:t>2NC AT: Perm</w:t>
      </w:r>
    </w:p>
    <w:p w:rsidR="006E5CCE" w:rsidRPr="0087153C" w:rsidRDefault="006E5CCE" w:rsidP="006E5CCE">
      <w:pPr>
        <w:rPr>
          <w:rStyle w:val="TagGreg"/>
        </w:rPr>
      </w:pPr>
    </w:p>
    <w:p w:rsidR="006E5CCE" w:rsidRPr="00391F0B" w:rsidRDefault="006E5CCE" w:rsidP="006E5CCE">
      <w:pPr>
        <w:rPr>
          <w:rStyle w:val="TagGreg"/>
        </w:rPr>
      </w:pPr>
      <w:r w:rsidRPr="00391F0B">
        <w:rPr>
          <w:rStyle w:val="TagGreg"/>
        </w:rPr>
        <w:t>The only ethical position is to refuse the sovereign fiction of lines between inside and outside.</w:t>
      </w:r>
    </w:p>
    <w:p w:rsidR="006E5CCE" w:rsidRPr="00391F0B" w:rsidRDefault="006E5CCE" w:rsidP="006E5CCE">
      <w:r w:rsidRPr="00391F0B">
        <w:rPr>
          <w:rStyle w:val="StyleStyleBold12pt"/>
          <w:szCs w:val="26"/>
        </w:rPr>
        <w:t>Edkins and Pin-Fat 05.</w:t>
      </w:r>
      <w:r w:rsidRPr="00391F0B">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rsidR="006E5CCE" w:rsidRPr="00391F0B" w:rsidRDefault="006E5CCE" w:rsidP="006E5CCE"/>
    <w:p w:rsidR="006E5CCE" w:rsidRDefault="006E5CCE" w:rsidP="006E5CCE">
      <w:r w:rsidRPr="00391F0B">
        <w:rPr>
          <w:rStyle w:val="StyleBoldUnderline"/>
        </w:rPr>
        <w:t xml:space="preserve">One potential form of </w:t>
      </w:r>
      <w:r w:rsidRPr="00DF5325">
        <w:rPr>
          <w:rStyle w:val="StyleBoldUnderline"/>
          <w:highlight w:val="yellow"/>
        </w:rPr>
        <w:t xml:space="preserve">challenge to sovereign power consists of </w:t>
      </w:r>
      <w:r w:rsidRPr="00DF5325">
        <w:rPr>
          <w:rStyle w:val="Emphasis"/>
          <w:highlight w:val="yellow"/>
        </w:rPr>
        <w:t>a refusal to draw any lines between zoe- and bios, inside and outside</w:t>
      </w:r>
      <w:r w:rsidRPr="00391F0B">
        <w:rPr>
          <w:b/>
        </w:rPr>
        <w:t>.</w:t>
      </w:r>
      <w:r w:rsidRPr="00391F0B">
        <w:t xml:space="preserve">59 As we have shown, </w:t>
      </w:r>
      <w:r w:rsidRPr="00DF5325">
        <w:rPr>
          <w:rStyle w:val="Emphasis"/>
          <w:highlight w:val="yellow"/>
        </w:rPr>
        <w:t>sovereign power</w:t>
      </w:r>
      <w:r w:rsidRPr="00391F0B">
        <w:rPr>
          <w:rStyle w:val="StyleBoldUnderline"/>
        </w:rPr>
        <w:t xml:space="preserve"> does not involve a power relation</w:t>
      </w:r>
      <w:r w:rsidRPr="00391F0B">
        <w:t xml:space="preserve"> in Foucauldian terms</w:t>
      </w:r>
      <w:r w:rsidRPr="00391F0B">
        <w:rPr>
          <w:rStyle w:val="StyleBoldUnderline"/>
        </w:rPr>
        <w:t xml:space="preserve">. It </w:t>
      </w:r>
      <w:r w:rsidRPr="00DF5325">
        <w:rPr>
          <w:rStyle w:val="StyleBoldUnderline"/>
          <w:highlight w:val="yellow"/>
        </w:rPr>
        <w:t>is</w:t>
      </w:r>
      <w:r w:rsidRPr="00391F0B">
        <w:rPr>
          <w:rStyle w:val="StyleBoldUnderline"/>
        </w:rPr>
        <w:t xml:space="preserve"> more appropriately </w:t>
      </w:r>
      <w:r w:rsidRPr="00DF5325">
        <w:rPr>
          <w:rStyle w:val="StyleBoldUnderline"/>
          <w:highlight w:val="yellow"/>
        </w:rPr>
        <w:t>considered to have become a form of governance or technique of administration through relationships of violence that reduce political subjects to mere bare</w:t>
      </w:r>
      <w:r w:rsidRPr="00391F0B">
        <w:rPr>
          <w:rStyle w:val="StyleBoldUnderline"/>
        </w:rPr>
        <w:t xml:space="preserve"> or naked </w:t>
      </w:r>
      <w:r w:rsidRPr="00DF5325">
        <w:rPr>
          <w:rStyle w:val="StyleBoldUnderline"/>
          <w:highlight w:val="yellow"/>
        </w:rPr>
        <w:t>life</w:t>
      </w:r>
      <w:r w:rsidRPr="00391F0B">
        <w:t xml:space="preserve">. </w:t>
      </w:r>
      <w:r w:rsidRPr="00391F0B">
        <w:rPr>
          <w:rStyle w:val="StyleBoldUnderline"/>
        </w:rPr>
        <w:t>In asking for a refusal to draw lines as a possibility of challenge</w:t>
      </w:r>
      <w:r w:rsidRPr="00391F0B">
        <w:t xml:space="preserve">, then, </w:t>
      </w:r>
      <w:r w:rsidRPr="00391F0B">
        <w:rPr>
          <w:rStyle w:val="StyleBoldUnderline"/>
        </w:rPr>
        <w:t xml:space="preserve">we are not asking for the elimination of power relations and consequently, </w:t>
      </w:r>
      <w:r w:rsidRPr="00DF5325">
        <w:rPr>
          <w:rStyle w:val="StyleBoldUnderline"/>
          <w:highlight w:val="yellow"/>
        </w:rPr>
        <w:t>we are not asking for the erasure of the possibility of a mode of political being that is empowered and empowering, is free and that speaks</w:t>
      </w:r>
      <w:r w:rsidRPr="00391F0B">
        <w:rPr>
          <w:rStyle w:val="StyleBoldUnderline"/>
        </w:rPr>
        <w:t xml:space="preserve">: </w:t>
      </w:r>
      <w:r w:rsidRPr="00391F0B">
        <w:rPr>
          <w:rStyle w:val="Emphasis"/>
        </w:rPr>
        <w:t>quite the opposite</w:t>
      </w:r>
      <w:r w:rsidRPr="00391F0B">
        <w:t xml:space="preserve">. Following Agamben, we are suggesting that </w:t>
      </w:r>
      <w:r w:rsidRPr="00391F0B">
        <w:rPr>
          <w:rStyle w:val="StyleBoldUnderline"/>
        </w:rPr>
        <w:t xml:space="preserve">it is </w:t>
      </w:r>
      <w:r w:rsidRPr="00DF5325">
        <w:rPr>
          <w:rStyle w:val="StyleBoldUnderline"/>
          <w:highlight w:val="yellow"/>
        </w:rPr>
        <w:t xml:space="preserve">only through </w:t>
      </w:r>
      <w:r w:rsidRPr="00DF5325">
        <w:rPr>
          <w:rStyle w:val="Emphasis"/>
          <w:highlight w:val="yellow"/>
        </w:rPr>
        <w:t>a refusal to draw any lines at all between forms of life (and indeed, nothing less will do)</w:t>
      </w:r>
      <w:r w:rsidRPr="00DF5325">
        <w:rPr>
          <w:rStyle w:val="StyleBoldUnderline"/>
          <w:highlight w:val="yellow"/>
        </w:rPr>
        <w:t xml:space="preserve"> that sovereign power</w:t>
      </w:r>
      <w:r w:rsidRPr="00391F0B">
        <w:rPr>
          <w:rStyle w:val="StyleBoldUnderline"/>
        </w:rPr>
        <w:t xml:space="preserve"> as a form of violence </w:t>
      </w:r>
      <w:r w:rsidRPr="00DF5325">
        <w:rPr>
          <w:rStyle w:val="Emphasis"/>
          <w:highlight w:val="yellow"/>
        </w:rPr>
        <w:t>can be contested</w:t>
      </w:r>
      <w:r w:rsidRPr="00391F0B">
        <w:rPr>
          <w:rStyle w:val="StyleBoldUnderline"/>
        </w:rPr>
        <w:t xml:space="preserve"> </w:t>
      </w:r>
      <w:r w:rsidRPr="00DF5325">
        <w:rPr>
          <w:rStyle w:val="StyleBoldUnderline"/>
          <w:highlight w:val="yellow"/>
        </w:rPr>
        <w:t>and a properly political power</w:t>
      </w:r>
      <w:r w:rsidRPr="00391F0B">
        <w:rPr>
          <w:rStyle w:val="StyleBoldUnderline"/>
        </w:rPr>
        <w:t xml:space="preserve"> relation</w:t>
      </w:r>
      <w:r w:rsidRPr="00391F0B">
        <w:t xml:space="preserve"> (a life of power as potenza) </w:t>
      </w:r>
      <w:r w:rsidRPr="00DF5325">
        <w:rPr>
          <w:rStyle w:val="Emphasis"/>
          <w:highlight w:val="yellow"/>
        </w:rPr>
        <w:t>reinstated</w:t>
      </w:r>
      <w:r w:rsidRPr="00391F0B">
        <w:t xml:space="preserve">. </w:t>
      </w:r>
      <w:r w:rsidRPr="00391F0B">
        <w:rPr>
          <w:rStyle w:val="StyleBoldUnderline"/>
        </w:rPr>
        <w:t xml:space="preserve">We could call this </w:t>
      </w:r>
      <w:r w:rsidRPr="00391F0B">
        <w:rPr>
          <w:rStyle w:val="Emphasis"/>
        </w:rPr>
        <w:t>challenging the logic of sovereign power through refusal</w:t>
      </w:r>
      <w:r w:rsidRPr="00391F0B">
        <w:t xml:space="preserve">. Our argument is that </w:t>
      </w:r>
      <w:r w:rsidRPr="00DF5325">
        <w:rPr>
          <w:rStyle w:val="StyleBoldUnderline"/>
          <w:highlight w:val="yellow"/>
        </w:rPr>
        <w:t>we can evade sovereign power</w:t>
      </w:r>
      <w:r w:rsidRPr="00391F0B">
        <w:rPr>
          <w:rStyle w:val="StyleBoldUnderline"/>
        </w:rPr>
        <w:t xml:space="preserve"> and reinstate a form of power relation </w:t>
      </w:r>
      <w:r w:rsidRPr="00DF5325">
        <w:rPr>
          <w:rStyle w:val="StyleBoldUnderline"/>
          <w:highlight w:val="yellow"/>
        </w:rPr>
        <w:t xml:space="preserve">by </w:t>
      </w:r>
      <w:r w:rsidRPr="00DF5325">
        <w:rPr>
          <w:rStyle w:val="Emphasis"/>
          <w:highlight w:val="yellow"/>
        </w:rPr>
        <w:t>contesting sovereign power’s assumption of the right to draw lines</w:t>
      </w:r>
      <w:r w:rsidRPr="00391F0B">
        <w:rPr>
          <w:rStyle w:val="StyleBoldUnderline"/>
        </w:rPr>
        <w:t>, that is, by contesting the sovereign ban</w:t>
      </w:r>
      <w:r w:rsidRPr="00391F0B">
        <w:t xml:space="preserve">. </w:t>
      </w:r>
      <w:r w:rsidRPr="00DF5325">
        <w:rPr>
          <w:rStyle w:val="Emphasis"/>
          <w:highlight w:val="yellow"/>
        </w:rPr>
        <w:t>Any other challenge</w:t>
      </w:r>
      <w:r w:rsidRPr="00391F0B">
        <w:rPr>
          <w:rStyle w:val="Emphasis"/>
        </w:rPr>
        <w:t xml:space="preserve"> always </w:t>
      </w:r>
      <w:r w:rsidRPr="00DF5325">
        <w:rPr>
          <w:rStyle w:val="Emphasis"/>
          <w:highlight w:val="yellow"/>
        </w:rPr>
        <w:t>inevitably remains within this relationship of violence</w:t>
      </w:r>
      <w:r w:rsidRPr="00391F0B">
        <w:t xml:space="preserve">. To move outside it (and return to a power relation) </w:t>
      </w:r>
      <w:r w:rsidRPr="00391F0B">
        <w:rPr>
          <w:rStyle w:val="StyleBoldUnderline"/>
        </w:rPr>
        <w:t>we need not only to contest its right to draw lines in particular places, but also to resist the call to draw any lines of the sort sovereign power demands.</w:t>
      </w:r>
      <w:r w:rsidRPr="003B7713">
        <w:rPr>
          <w:rStyle w:val="StyleBoldUnderline"/>
          <w:sz w:val="12"/>
        </w:rPr>
        <w:t xml:space="preserve">¶ </w:t>
      </w:r>
      <w:r w:rsidRPr="00391F0B">
        <w:rPr>
          <w:rStyle w:val="Emphasis"/>
        </w:rPr>
        <w:t xml:space="preserve">The grammar of </w:t>
      </w:r>
      <w:r w:rsidRPr="00DF5325">
        <w:rPr>
          <w:rStyle w:val="Emphasis"/>
          <w:highlight w:val="yellow"/>
        </w:rPr>
        <w:t>sovereign power cannot be resisted by challenging or fighting over where the lines are drawn</w:t>
      </w:r>
      <w:r w:rsidRPr="00391F0B">
        <w:t xml:space="preserve">. </w:t>
      </w:r>
      <w:r w:rsidRPr="00391F0B">
        <w:rPr>
          <w:rStyle w:val="StyleBoldUnderline"/>
        </w:rPr>
        <w:t>Whilst</w:t>
      </w:r>
      <w:r w:rsidRPr="00391F0B">
        <w:t xml:space="preserve">, of course, </w:t>
      </w:r>
      <w:r w:rsidRPr="00391F0B">
        <w:rPr>
          <w:rStyle w:val="StyleBoldUnderline"/>
        </w:rPr>
        <w:t xml:space="preserve">this is a strategy that can be deployed, it is not a challenge to sovereign power per se as </w:t>
      </w:r>
      <w:r w:rsidRPr="00DF5325">
        <w:rPr>
          <w:rStyle w:val="Emphasis"/>
          <w:highlight w:val="yellow"/>
        </w:rPr>
        <w:t>it still tacitly or even explicitly accepts that lines must be drawn somewhere</w:t>
      </w:r>
      <w:r w:rsidRPr="00391F0B">
        <w:rPr>
          <w:rStyle w:val="StyleBoldUnderline"/>
        </w:rPr>
        <w:t xml:space="preserve"> (and preferably more inclusively)</w:t>
      </w:r>
      <w:r w:rsidRPr="00391F0B">
        <w:t xml:space="preserve">. Although </w:t>
      </w:r>
      <w:r w:rsidRPr="00DF5325">
        <w:rPr>
          <w:rStyle w:val="StyleBoldUnderline"/>
          <w:highlight w:val="yellow"/>
        </w:rPr>
        <w:t>such strategies</w:t>
      </w:r>
      <w:r w:rsidRPr="00391F0B">
        <w:rPr>
          <w:rStyle w:val="StyleBoldUnderline"/>
        </w:rPr>
        <w:t xml:space="preserve"> contest the violence of sovereign power’s drawing of a particular line, </w:t>
      </w:r>
      <w:r w:rsidRPr="00391F0B">
        <w:rPr>
          <w:rStyle w:val="Emphasis"/>
        </w:rPr>
        <w:t xml:space="preserve">they </w:t>
      </w:r>
      <w:r w:rsidRPr="00DF5325">
        <w:rPr>
          <w:rStyle w:val="Emphasis"/>
          <w:highlight w:val="yellow"/>
        </w:rPr>
        <w:t>risk replicating such violence in demanding the line be drawn differently</w:t>
      </w:r>
      <w:r w:rsidRPr="00391F0B">
        <w:rPr>
          <w:b/>
        </w:rPr>
        <w:t>.</w:t>
      </w:r>
      <w:r w:rsidRPr="00391F0B">
        <w:t xml:space="preserve"> This is because </w:t>
      </w:r>
      <w:r w:rsidRPr="00DF5325">
        <w:rPr>
          <w:rStyle w:val="StyleBoldUnderline"/>
          <w:highlight w:val="yellow"/>
        </w:rPr>
        <w:t xml:space="preserve">such forms of challenge </w:t>
      </w:r>
      <w:r w:rsidRPr="00DF5325">
        <w:rPr>
          <w:rStyle w:val="Emphasis"/>
          <w:highlight w:val="yellow"/>
        </w:rPr>
        <w:t>fail to refuse sovereign power’s line-drawing ‘ethos</w:t>
      </w:r>
      <w:r w:rsidRPr="00391F0B">
        <w:rPr>
          <w:rStyle w:val="Emphasis"/>
        </w:rPr>
        <w:t xml:space="preserve">’, an ethos </w:t>
      </w:r>
      <w:r w:rsidRPr="00DF5325">
        <w:rPr>
          <w:rStyle w:val="Emphasis"/>
          <w:highlight w:val="yellow"/>
        </w:rPr>
        <w:t>which</w:t>
      </w:r>
      <w:r w:rsidRPr="00391F0B">
        <w:t xml:space="preserve">, as Agamben points out, </w:t>
      </w:r>
      <w:r w:rsidRPr="00DF5325">
        <w:rPr>
          <w:rStyle w:val="Emphasis"/>
          <w:highlight w:val="yellow"/>
        </w:rPr>
        <w:t>renders us all</w:t>
      </w:r>
      <w:r w:rsidRPr="00391F0B">
        <w:rPr>
          <w:rStyle w:val="Emphasis"/>
        </w:rPr>
        <w:t xml:space="preserve"> now </w:t>
      </w:r>
      <w:r w:rsidRPr="00DF5325">
        <w:rPr>
          <w:rStyle w:val="Emphasis"/>
          <w:highlight w:val="yellow"/>
        </w:rPr>
        <w:t>homines sacri</w:t>
      </w:r>
      <w:r w:rsidRPr="00391F0B">
        <w:rPr>
          <w:rStyle w:val="Emphasis"/>
        </w:rPr>
        <w:t xml:space="preserve"> or bare life</w:t>
      </w:r>
      <w:r w:rsidRPr="00391F0B">
        <w:t>.</w:t>
      </w:r>
      <w:r w:rsidRPr="003B7713">
        <w:rPr>
          <w:sz w:val="12"/>
        </w:rPr>
        <w:t xml:space="preserve">¶ </w:t>
      </w:r>
      <w:r w:rsidRPr="00391F0B">
        <w:t xml:space="preserve">Taking Agamben’s conclusion on board, </w:t>
      </w:r>
      <w:r w:rsidRPr="00391F0B">
        <w:rPr>
          <w:rStyle w:val="StyleBoldUnderline"/>
        </w:rPr>
        <w:t>we now turn to look at how the assumption of bare life can produce forms of challenge. Agamben puts it in terms of a transformation:</w:t>
      </w:r>
      <w:r w:rsidRPr="003B7713">
        <w:rPr>
          <w:rStyle w:val="StyleBoldUnderline"/>
          <w:sz w:val="12"/>
        </w:rPr>
        <w:t xml:space="preserve">¶ </w:t>
      </w:r>
      <w:r w:rsidRPr="00391F0B">
        <w:rPr>
          <w:rStyle w:val="StyleBoldUnderline"/>
        </w:rPr>
        <w:t xml:space="preserve">This biopolitical body that is </w:t>
      </w:r>
      <w:r w:rsidRPr="00DF5325">
        <w:rPr>
          <w:rStyle w:val="StyleBoldUnderline"/>
          <w:highlight w:val="yellow"/>
        </w:rPr>
        <w:t>bare life must itself instead be transformed into the site for the constitution</w:t>
      </w:r>
      <w:r w:rsidRPr="00391F0B">
        <w:rPr>
          <w:rStyle w:val="StyleBoldUnderline"/>
        </w:rPr>
        <w:t xml:space="preserve"> and installation of </w:t>
      </w:r>
      <w:r w:rsidRPr="00DF5325">
        <w:rPr>
          <w:rStyle w:val="StyleBoldUnderline"/>
          <w:highlight w:val="yellow"/>
        </w:rPr>
        <w:t>a form of life that is</w:t>
      </w:r>
      <w:r w:rsidRPr="00391F0B">
        <w:rPr>
          <w:rStyle w:val="StyleBoldUnderline"/>
        </w:rPr>
        <w:t xml:space="preserve"> wholly exhausted in bare life and a bios that is </w:t>
      </w:r>
      <w:r w:rsidRPr="00DF5325">
        <w:rPr>
          <w:rStyle w:val="StyleBoldUnderline"/>
          <w:highlight w:val="yellow"/>
        </w:rPr>
        <w:t>only its own zoe</w:t>
      </w:r>
      <w:r w:rsidRPr="00391F0B">
        <w:t xml:space="preserve">-.... </w:t>
      </w:r>
      <w:r w:rsidRPr="00391F0B">
        <w:rPr>
          <w:rStyle w:val="StyleBoldUnderline"/>
        </w:rPr>
        <w:t xml:space="preserve">If we give the name form-of-life to this being that is only its own bare existence and to this life that, being its own form, remains inseparable from it </w:t>
      </w:r>
      <w:r w:rsidRPr="00DF5325">
        <w:rPr>
          <w:rStyle w:val="StyleBoldUnderline"/>
          <w:highlight w:val="yellow"/>
        </w:rPr>
        <w:t xml:space="preserve">we will </w:t>
      </w:r>
      <w:r w:rsidRPr="00DF5325">
        <w:rPr>
          <w:rStyle w:val="Emphasis"/>
          <w:highlight w:val="yellow"/>
        </w:rPr>
        <w:t>witness the emergence of a field of research beyond the terrain defined by the intersection of politics and philosophy, medico-biological sciences and jurisprudence</w:t>
      </w:r>
      <w:r w:rsidRPr="00391F0B">
        <w:t>.60</w:t>
      </w:r>
    </w:p>
    <w:p w:rsidR="006E5CCE" w:rsidRDefault="006E5CCE" w:rsidP="006E5CCE"/>
    <w:p w:rsidR="006E5CCE" w:rsidRDefault="006E5CCE" w:rsidP="006E5CCE"/>
    <w:p w:rsidR="006E5CCE" w:rsidRDefault="006E5CCE" w:rsidP="006E5CCE">
      <w:pPr>
        <w:pStyle w:val="Heading3"/>
      </w:pPr>
      <w:r>
        <w:t>2NC Alt</w:t>
      </w:r>
    </w:p>
    <w:p w:rsidR="006E5CCE" w:rsidRDefault="006E5CCE" w:rsidP="006E5CCE"/>
    <w:p w:rsidR="006E5CCE" w:rsidRPr="00391F0B" w:rsidRDefault="006E5CCE" w:rsidP="006E5CCE">
      <w:pPr>
        <w:rPr>
          <w:rStyle w:val="TagGreg"/>
        </w:rPr>
      </w:pPr>
      <w:r>
        <w:rPr>
          <w:rStyle w:val="TagGreg"/>
        </w:rPr>
        <w:t>Refusing</w:t>
      </w:r>
      <w:r w:rsidRPr="00391F0B">
        <w:rPr>
          <w:rStyle w:val="TagGreg"/>
        </w:rPr>
        <w:t xml:space="preserve"> attempts to reform the legal system doom</w:t>
      </w:r>
      <w:r>
        <w:rPr>
          <w:rStyle w:val="TagGreg"/>
        </w:rPr>
        <w:t>s</w:t>
      </w:r>
      <w:r w:rsidRPr="00391F0B">
        <w:rPr>
          <w:rStyle w:val="TagGreg"/>
        </w:rPr>
        <w:t xml:space="preserve"> it to its own nihilistic destruction—we must refuse all conceptual apparatuses of capture</w:t>
      </w:r>
    </w:p>
    <w:p w:rsidR="006E5CCE" w:rsidRPr="00391F0B" w:rsidRDefault="006E5CCE" w:rsidP="006E5CCE">
      <w:r w:rsidRPr="00391F0B">
        <w:rPr>
          <w:rStyle w:val="StyleStyleBold12pt"/>
        </w:rPr>
        <w:t>Prozorov 10.</w:t>
      </w:r>
      <w:r w:rsidRPr="00391F0B">
        <w:t xml:space="preserve"> Sergei Prozorov, professor of political and economic studies at the University of Helsinki, “Why Giorgio Agamben is an optimist,” Philosophy Social Criticism 2010 36: pg. 1065</w:t>
      </w:r>
    </w:p>
    <w:p w:rsidR="006E5CCE" w:rsidRPr="00391F0B" w:rsidRDefault="006E5CCE" w:rsidP="006E5CCE"/>
    <w:p w:rsidR="006E5CCE" w:rsidRDefault="006E5CCE" w:rsidP="006E5CCE">
      <w:r w:rsidRPr="00391F0B">
        <w:t xml:space="preserve">In a later work, Agamben generalizes this logic and transforms it into a basic ethical imperative of his work: </w:t>
      </w:r>
      <w:r w:rsidRPr="00391F0B">
        <w:rPr>
          <w:rStyle w:val="StyleBoldUnderline"/>
        </w:rPr>
        <w:t xml:space="preserve">‘[There] is often nothing reprehensible about the individual behavior in itself, and it can, indeed, express a liberatory intent. What is disgraceful – both politically and morally – are the apparatuses which have diverted it from their possible use. </w:t>
      </w:r>
      <w:r w:rsidRPr="00DF5325">
        <w:rPr>
          <w:rStyle w:val="StyleBoldUnderline"/>
          <w:highlight w:val="yellow"/>
        </w:rPr>
        <w:t>We must always wrest from</w:t>
      </w:r>
      <w:r w:rsidRPr="00391F0B">
        <w:t xml:space="preserve"> the apparatuses – from </w:t>
      </w:r>
      <w:r w:rsidRPr="00DF5325">
        <w:rPr>
          <w:rStyle w:val="StyleBoldUnderline"/>
          <w:highlight w:val="yellow"/>
        </w:rPr>
        <w:t>all apparatuses</w:t>
      </w:r>
      <w:r w:rsidRPr="00391F0B">
        <w:rPr>
          <w:rStyle w:val="StyleBoldUnderline"/>
        </w:rPr>
        <w:t xml:space="preserve"> – </w:t>
      </w:r>
      <w:r w:rsidRPr="00DF5325">
        <w:rPr>
          <w:rStyle w:val="Emphasis"/>
          <w:highlight w:val="yellow"/>
        </w:rPr>
        <w:t>the possibility of use that they have captured</w:t>
      </w:r>
      <w:r w:rsidRPr="00391F0B">
        <w:t xml:space="preserve">.’32 As we shall discuss in the following section, </w:t>
      </w:r>
      <w:r w:rsidRPr="00DF5325">
        <w:rPr>
          <w:rStyle w:val="StyleBoldUnderline"/>
          <w:highlight w:val="yellow"/>
        </w:rPr>
        <w:t>this is</w:t>
      </w:r>
      <w:r w:rsidRPr="00391F0B">
        <w:rPr>
          <w:rStyle w:val="StyleBoldUnderline"/>
        </w:rPr>
        <w:t xml:space="preserve"> to be </w:t>
      </w:r>
      <w:r w:rsidRPr="00DF5325">
        <w:rPr>
          <w:rStyle w:val="StyleBoldUnderline"/>
          <w:highlight w:val="yellow"/>
        </w:rPr>
        <w:t xml:space="preserve">achieved by a </w:t>
      </w:r>
      <w:r w:rsidRPr="00DF5325">
        <w:rPr>
          <w:rStyle w:val="Emphasis"/>
          <w:highlight w:val="yellow"/>
        </w:rPr>
        <w:t>subtraction of ourselves</w:t>
      </w:r>
      <w:r w:rsidRPr="00DF5325">
        <w:rPr>
          <w:rStyle w:val="StyleBoldUnderline"/>
          <w:highlight w:val="yellow"/>
        </w:rPr>
        <w:t xml:space="preserve"> from these apparatuses</w:t>
      </w:r>
      <w:r w:rsidRPr="00391F0B">
        <w:rPr>
          <w:rStyle w:val="StyleBoldUnderline"/>
        </w:rPr>
        <w:t xml:space="preserve">, which </w:t>
      </w:r>
      <w:r w:rsidRPr="00DF5325">
        <w:rPr>
          <w:rStyle w:val="StyleBoldUnderline"/>
          <w:highlight w:val="yellow"/>
        </w:rPr>
        <w:t xml:space="preserve">leaves them in a </w:t>
      </w:r>
      <w:r w:rsidRPr="00DF5325">
        <w:rPr>
          <w:rStyle w:val="Emphasis"/>
          <w:highlight w:val="yellow"/>
        </w:rPr>
        <w:t>jammed, inoperative state</w:t>
      </w:r>
      <w:r w:rsidRPr="00DF5325">
        <w:rPr>
          <w:highlight w:val="yellow"/>
        </w:rPr>
        <w:t>.</w:t>
      </w:r>
      <w:r w:rsidRPr="00391F0B">
        <w:t xml:space="preserve"> What is crucial at this point is that </w:t>
      </w:r>
      <w:r w:rsidRPr="00391F0B">
        <w:rPr>
          <w:rStyle w:val="StyleBoldUnderline"/>
        </w:rPr>
        <w:t xml:space="preserve">the </w:t>
      </w:r>
      <w:r w:rsidRPr="00DF5325">
        <w:rPr>
          <w:rStyle w:val="StyleBoldUnderline"/>
          <w:highlight w:val="yellow"/>
        </w:rPr>
        <w:t>apparatuses of nihilism</w:t>
      </w:r>
      <w:r w:rsidRPr="00391F0B">
        <w:rPr>
          <w:rStyle w:val="StyleBoldUnderline"/>
        </w:rPr>
        <w:t xml:space="preserve"> themselves </w:t>
      </w:r>
      <w:r w:rsidRPr="00DF5325">
        <w:rPr>
          <w:rStyle w:val="StyleBoldUnderline"/>
          <w:highlight w:val="yellow"/>
        </w:rPr>
        <w:t xml:space="preserve">prepare their demise by emptying out all positive content of the forms-of-life they govern and increasingly running on ‘empty’, </w:t>
      </w:r>
      <w:r w:rsidRPr="00DF5325">
        <w:rPr>
          <w:rStyle w:val="Emphasis"/>
          <w:highlight w:val="yellow"/>
        </w:rPr>
        <w:t>capable only of (inflict- ing) Death or (doing) Nothing</w:t>
      </w:r>
      <w:r w:rsidRPr="00391F0B">
        <w:rPr>
          <w:rStyle w:val="Emphasis"/>
        </w:rPr>
        <w:t>.</w:t>
      </w:r>
      <w:r w:rsidRPr="003B7713">
        <w:rPr>
          <w:rStyle w:val="Emphasis"/>
          <w:sz w:val="12"/>
        </w:rPr>
        <w:t xml:space="preserve">¶ </w:t>
      </w:r>
      <w:r w:rsidRPr="00391F0B">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391F0B">
        <w:rPr>
          <w:rStyle w:val="Emphasis"/>
        </w:rPr>
        <w:t xml:space="preserve">There is pol- itics </w:t>
      </w:r>
      <w:r w:rsidRPr="00391F0B">
        <w:rPr>
          <w:rStyle w:val="StyleBoldUnderline"/>
        </w:rPr>
        <w:t>because human beings</w:t>
      </w:r>
      <w:r w:rsidRPr="00391F0B">
        <w:t xml:space="preserve"> are argos-beings that </w:t>
      </w:r>
      <w:r w:rsidRPr="00391F0B">
        <w:rPr>
          <w:rStyle w:val="StyleBoldUnderline"/>
        </w:rPr>
        <w:t xml:space="preserve">cannot be defined by </w:t>
      </w:r>
      <w:r w:rsidRPr="00391F0B">
        <w:rPr>
          <w:rStyle w:val="Emphasis"/>
        </w:rPr>
        <w:t>any proper oper- ation</w:t>
      </w:r>
      <w:r w:rsidRPr="00391F0B">
        <w:rPr>
          <w:rStyle w:val="StyleBoldUnderline"/>
        </w:rPr>
        <w:t xml:space="preserve">, that is, beings of pure potentiality that no identity or vocation </w:t>
      </w:r>
      <w:r w:rsidRPr="00391F0B">
        <w:rPr>
          <w:rStyle w:val="Emphasis"/>
        </w:rPr>
        <w:t>can possibly exhaust</w:t>
      </w:r>
      <w:r w:rsidRPr="00391F0B">
        <w:rPr>
          <w:rStyle w:val="StyleBoldUnderline"/>
        </w:rPr>
        <w:t>.’</w:t>
      </w:r>
      <w:r w:rsidRPr="00391F0B">
        <w:t>34</w:t>
      </w:r>
      <w:r w:rsidRPr="003B7713">
        <w:rPr>
          <w:sz w:val="12"/>
        </w:rPr>
        <w:t xml:space="preserve">¶ </w:t>
      </w:r>
      <w:r w:rsidRPr="00391F0B">
        <w:rPr>
          <w:rStyle w:val="StyleBoldUnderline"/>
        </w:rPr>
        <w:t xml:space="preserve">Having been </w:t>
      </w:r>
      <w:r w:rsidRPr="00DF5325">
        <w:rPr>
          <w:rStyle w:val="StyleBoldUnderline"/>
          <w:highlight w:val="yellow"/>
        </w:rPr>
        <w:t>concealed for centuries by</w:t>
      </w:r>
      <w:r w:rsidRPr="00391F0B">
        <w:rPr>
          <w:rStyle w:val="StyleBoldUnderline"/>
        </w:rPr>
        <w:t xml:space="preserve"> religion or </w:t>
      </w:r>
      <w:r w:rsidRPr="00DF5325">
        <w:rPr>
          <w:rStyle w:val="StyleBoldUnderline"/>
          <w:highlight w:val="yellow"/>
        </w:rPr>
        <w:t xml:space="preserve">ideology, this originary inoperos- ity is </w:t>
      </w:r>
      <w:r w:rsidRPr="00DF5325">
        <w:rPr>
          <w:rStyle w:val="Emphasis"/>
          <w:highlight w:val="yellow"/>
        </w:rPr>
        <w:t>fully unveiled in the contemporary crisis</w:t>
      </w:r>
      <w:r w:rsidRPr="00391F0B">
        <w:t xml:space="preserve">, in which </w:t>
      </w:r>
      <w:r w:rsidRPr="00391F0B">
        <w:rPr>
          <w:rStyle w:val="StyleBoldUnderline"/>
        </w:rPr>
        <w:t xml:space="preserve">it is </w:t>
      </w:r>
      <w:r w:rsidRPr="00DF5325">
        <w:rPr>
          <w:rStyle w:val="StyleBoldUnderline"/>
          <w:highlight w:val="yellow"/>
        </w:rPr>
        <w:t xml:space="preserve">manifest in the </w:t>
      </w:r>
      <w:r w:rsidRPr="00DF5325">
        <w:rPr>
          <w:rStyle w:val="Emphasis"/>
          <w:highlight w:val="yellow"/>
        </w:rPr>
        <w:t>inoperative character</w:t>
      </w:r>
      <w:r w:rsidRPr="00DF5325">
        <w:rPr>
          <w:rStyle w:val="StyleBoldUnderline"/>
          <w:highlight w:val="yellow"/>
        </w:rPr>
        <w:t xml:space="preserve"> of the biopolitical apparatuses themselves</w:t>
      </w:r>
      <w:r w:rsidRPr="00391F0B">
        <w:t>,</w:t>
      </w:r>
      <w:r>
        <w:t xml:space="preserve"> </w:t>
      </w:r>
      <w:r w:rsidRPr="00391F0B">
        <w:rPr>
          <w:rStyle w:val="StyleBoldUnderline"/>
        </w:rPr>
        <w:t>which succeed only in capturing the sheer existence of their subjects without being capable of transforming it into a positive form-of-life</w:t>
      </w:r>
      <w:r w:rsidRPr="00391F0B">
        <w:t>:</w:t>
      </w:r>
      <w:r w:rsidRPr="003B7713">
        <w:rPr>
          <w:sz w:val="12"/>
        </w:rPr>
        <w:t xml:space="preserve">¶ </w:t>
      </w:r>
      <w:r w:rsidRPr="00391F0B">
        <w:t xml:space="preserve">[T]oday, it is clear for anyone who is not in absolutely bad faith that there are no longer historical tasks that can be taken on by, or even simply assigned to, men. </w:t>
      </w:r>
      <w:r w:rsidRPr="00DF5325">
        <w:rPr>
          <w:rStyle w:val="StyleBoldUnderline"/>
          <w:highlight w:val="yellow"/>
        </w:rPr>
        <w:t>It was evident</w:t>
      </w:r>
      <w:r w:rsidRPr="00391F0B">
        <w:rPr>
          <w:rStyle w:val="StyleBoldUnderline"/>
        </w:rPr>
        <w:t xml:space="preserve"> start- ing </w:t>
      </w:r>
      <w:r w:rsidRPr="00DF5325">
        <w:rPr>
          <w:rStyle w:val="StyleBoldUnderline"/>
          <w:highlight w:val="yellow"/>
        </w:rPr>
        <w:t>with the</w:t>
      </w:r>
      <w:r w:rsidRPr="00391F0B">
        <w:t xml:space="preserve"> end of the </w:t>
      </w:r>
      <w:r w:rsidRPr="00DF5325">
        <w:rPr>
          <w:rStyle w:val="StyleBoldUnderline"/>
          <w:highlight w:val="yellow"/>
        </w:rPr>
        <w:t>First World War that</w:t>
      </w:r>
      <w:r w:rsidRPr="00391F0B">
        <w:rPr>
          <w:rStyle w:val="StyleBoldUnderline"/>
        </w:rPr>
        <w:t xml:space="preserve"> the</w:t>
      </w:r>
      <w:r w:rsidRPr="00391F0B">
        <w:t xml:space="preserve"> European </w:t>
      </w:r>
      <w:r w:rsidRPr="00DF5325">
        <w:rPr>
          <w:rStyle w:val="StyleBoldUnderline"/>
          <w:highlight w:val="yellow"/>
        </w:rPr>
        <w:t>nation-states</w:t>
      </w:r>
      <w:r w:rsidRPr="00391F0B">
        <w:t xml:space="preserve"> were no longer capa- ble of taking on historical tasks and that peoples themselves </w:t>
      </w:r>
      <w:r w:rsidRPr="00DF5325">
        <w:rPr>
          <w:rStyle w:val="StyleBoldUnderline"/>
          <w:highlight w:val="yellow"/>
        </w:rPr>
        <w:t>were bound to disappear</w:t>
      </w:r>
      <w:r w:rsidRPr="00391F0B">
        <w:t>.35</w:t>
      </w:r>
      <w:r w:rsidRPr="003B7713">
        <w:rPr>
          <w:sz w:val="12"/>
        </w:rPr>
        <w:t xml:space="preserve">¶ </w:t>
      </w:r>
      <w:r w:rsidRPr="00391F0B">
        <w:t>Agamben’s metaphor for this condition is bankruptcy: ‘</w:t>
      </w:r>
      <w:r w:rsidRPr="00391F0B">
        <w:rPr>
          <w:rStyle w:val="StyleBoldUnderline"/>
        </w:rPr>
        <w:t>One of the few things that can be</w:t>
      </w:r>
      <w:r w:rsidRPr="003B7713">
        <w:rPr>
          <w:rStyle w:val="StyleBoldUnderline"/>
          <w:sz w:val="12"/>
        </w:rPr>
        <w:t xml:space="preserve">¶ </w:t>
      </w:r>
      <w:r w:rsidRPr="00391F0B">
        <w:rPr>
          <w:rStyle w:val="StyleBoldUnderline"/>
        </w:rPr>
        <w:t>declared with certainty is that</w:t>
      </w:r>
      <w:r w:rsidRPr="00391F0B">
        <w:t xml:space="preserve"> all the peoples of Europe (and, perhaps, </w:t>
      </w:r>
      <w:r w:rsidRPr="00DF5325">
        <w:rPr>
          <w:rStyle w:val="Emphasis"/>
          <w:highlight w:val="yellow"/>
        </w:rPr>
        <w:t>all the peoples of the Earth) have gone bankrupt</w:t>
      </w:r>
      <w:r w:rsidRPr="00391F0B">
        <w:rPr>
          <w:rStyle w:val="Emphasis"/>
        </w:rPr>
        <w:t>’</w:t>
      </w:r>
      <w:r w:rsidRPr="00391F0B">
        <w:t xml:space="preserve">.36 Thus, </w:t>
      </w:r>
      <w:r w:rsidRPr="00DF5325">
        <w:rPr>
          <w:rStyle w:val="StyleBoldUnderline"/>
          <w:highlight w:val="yellow"/>
        </w:rPr>
        <w:t>the destructive nihilistic drive of the biopolitical machine</w:t>
      </w:r>
      <w:r w:rsidRPr="00391F0B">
        <w:rPr>
          <w:rStyle w:val="StyleBoldUnderline"/>
        </w:rPr>
        <w:t xml:space="preserve"> and the capitalist spectacle </w:t>
      </w:r>
      <w:r w:rsidRPr="00DF5325">
        <w:rPr>
          <w:rStyle w:val="StyleBoldUnderline"/>
          <w:highlight w:val="yellow"/>
        </w:rPr>
        <w:t>has itself done all the work of emptying out positive forms-of-life</w:t>
      </w:r>
      <w:r w:rsidRPr="00391F0B">
        <w:rPr>
          <w:rStyle w:val="StyleBoldUnderline"/>
        </w:rPr>
        <w:t xml:space="preserve">, identities and vocations, </w:t>
      </w:r>
      <w:r w:rsidRPr="00DF5325">
        <w:rPr>
          <w:rStyle w:val="StyleBoldUnderline"/>
          <w:highlight w:val="yellow"/>
        </w:rPr>
        <w:t xml:space="preserve">leaving humanity in </w:t>
      </w:r>
      <w:r w:rsidRPr="00DF5325">
        <w:rPr>
          <w:rStyle w:val="Emphasis"/>
          <w:highlight w:val="yellow"/>
        </w:rPr>
        <w:t>the state of destitution</w:t>
      </w:r>
      <w:r w:rsidRPr="00391F0B">
        <w:rPr>
          <w:rStyle w:val="StyleBoldUnderline"/>
        </w:rPr>
        <w:t xml:space="preserve"> that </w:t>
      </w:r>
      <w:r w:rsidRPr="00DF5325">
        <w:rPr>
          <w:rStyle w:val="StyleBoldUnderline"/>
          <w:highlight w:val="yellow"/>
        </w:rPr>
        <w:t>Agamben</w:t>
      </w:r>
      <w:r w:rsidRPr="00391F0B">
        <w:rPr>
          <w:rStyle w:val="StyleBoldUnderline"/>
        </w:rPr>
        <w:t xml:space="preserve"> famously </w:t>
      </w:r>
      <w:r w:rsidRPr="00DF5325">
        <w:rPr>
          <w:rStyle w:val="StyleBoldUnderline"/>
          <w:highlight w:val="yellow"/>
        </w:rPr>
        <w:t xml:space="preserve">terms </w:t>
      </w:r>
      <w:r w:rsidRPr="00DF5325">
        <w:rPr>
          <w:rStyle w:val="Emphasis"/>
          <w:highlight w:val="yellow"/>
        </w:rPr>
        <w:t>‘bare life’</w:t>
      </w:r>
      <w:r w:rsidRPr="00391F0B">
        <w:rPr>
          <w:rStyle w:val="Emphasis"/>
        </w:rPr>
        <w:t>.</w:t>
      </w:r>
      <w:r w:rsidRPr="00391F0B">
        <w:t xml:space="preserve"> Yet, </w:t>
      </w:r>
      <w:r w:rsidRPr="00DF5325">
        <w:rPr>
          <w:rStyle w:val="StyleBoldUnderline"/>
          <w:highlight w:val="yellow"/>
        </w:rPr>
        <w:t>this bare life,</w:t>
      </w:r>
      <w:r w:rsidRPr="00391F0B">
        <w:rPr>
          <w:rStyle w:val="StyleBoldUnderline"/>
        </w:rPr>
        <w:t xml:space="preserve"> whose essence is entirely con- tained in its existence, i</w:t>
      </w:r>
      <w:r w:rsidRPr="00DF5325">
        <w:rPr>
          <w:rStyle w:val="StyleBoldUnderline"/>
          <w:highlight w:val="yellow"/>
        </w:rPr>
        <w:t xml:space="preserve">s precisely what conditions the emergence of </w:t>
      </w:r>
      <w:r w:rsidRPr="00DF5325">
        <w:rPr>
          <w:rStyle w:val="Emphasis"/>
          <w:highlight w:val="yellow"/>
        </w:rPr>
        <w:t>the subject of the coming politics</w:t>
      </w:r>
      <w:r w:rsidRPr="00391F0B">
        <w:t>:</w:t>
      </w:r>
    </w:p>
    <w:p w:rsidR="006E5CCE" w:rsidRDefault="006E5CCE" w:rsidP="006E5CCE"/>
    <w:p w:rsidR="006E5CCE" w:rsidRDefault="006E5CCE" w:rsidP="006E5CCE"/>
    <w:p w:rsidR="006E5CCE" w:rsidRDefault="006E5CCE" w:rsidP="006E5CCE"/>
    <w:p w:rsidR="006E5CCE" w:rsidRDefault="006E5CCE" w:rsidP="006E5CCE"/>
    <w:p w:rsidR="006E5CCE" w:rsidRPr="007A5847" w:rsidRDefault="006E5CCE" w:rsidP="006E5CCE">
      <w:r w:rsidRPr="00391F0B">
        <w:t xml:space="preserve"> ‘this biopolitical body that is </w:t>
      </w:r>
      <w:r w:rsidRPr="00DF5325">
        <w:rPr>
          <w:rStyle w:val="StyleBoldUnderline"/>
          <w:highlight w:val="yellow"/>
        </w:rPr>
        <w:t>bare life must</w:t>
      </w:r>
      <w:r w:rsidRPr="00391F0B">
        <w:t xml:space="preserve"> itself </w:t>
      </w:r>
      <w:r w:rsidRPr="00DF5325">
        <w:rPr>
          <w:rStyle w:val="StyleBoldUnderline"/>
          <w:highlight w:val="yellow"/>
        </w:rPr>
        <w:t xml:space="preserve">be transformed into the site for the constitution and installation of a form-of-life that is </w:t>
      </w:r>
      <w:r w:rsidRPr="00DF5325">
        <w:rPr>
          <w:rStyle w:val="Emphasis"/>
          <w:highlight w:val="yellow"/>
        </w:rPr>
        <w:t>wholly exhausted</w:t>
      </w:r>
      <w:r w:rsidRPr="00DF5325">
        <w:rPr>
          <w:rStyle w:val="StyleBoldUnderline"/>
          <w:highlight w:val="yellow"/>
        </w:rPr>
        <w:t xml:space="preserve"> in bare life and a bios that is </w:t>
      </w:r>
      <w:r w:rsidRPr="00DF5325">
        <w:rPr>
          <w:rStyle w:val="Emphasis"/>
          <w:highlight w:val="yellow"/>
        </w:rPr>
        <w:t>only its own zoe</w:t>
      </w:r>
      <w:r w:rsidRPr="00391F0B">
        <w:t>.’37</w:t>
      </w:r>
      <w:r w:rsidRPr="003B7713">
        <w:rPr>
          <w:sz w:val="12"/>
        </w:rPr>
        <w:t xml:space="preserve">¶ </w:t>
      </w:r>
      <w:r w:rsidRPr="00DF5325">
        <w:rPr>
          <w:rStyle w:val="Emphasis"/>
          <w:highlight w:val="yellow"/>
        </w:rPr>
        <w:t>The ‘happy’ form-of-life</w:t>
      </w:r>
      <w:r w:rsidRPr="00391F0B">
        <w:rPr>
          <w:rStyle w:val="StyleBoldUnderline"/>
        </w:rPr>
        <w:t xml:space="preserve">, a ‘life that cannot be segregated from its form’, </w:t>
      </w:r>
      <w:r w:rsidRPr="00DF5325">
        <w:rPr>
          <w:rStyle w:val="StyleBoldUnderline"/>
          <w:highlight w:val="yellow"/>
        </w:rPr>
        <w:t>is nothing but bare life that</w:t>
      </w:r>
      <w:r w:rsidRPr="00391F0B">
        <w:rPr>
          <w:rStyle w:val="StyleBoldUnderline"/>
        </w:rPr>
        <w:t xml:space="preserve"> has reappropriated itself as its own form and for this reason </w:t>
      </w:r>
      <w:r w:rsidRPr="00DF5325">
        <w:rPr>
          <w:rStyle w:val="StyleBoldUnderline"/>
          <w:highlight w:val="yellow"/>
        </w:rPr>
        <w:t xml:space="preserve">is </w:t>
      </w:r>
      <w:r w:rsidRPr="00DF5325">
        <w:rPr>
          <w:rStyle w:val="Emphasis"/>
          <w:highlight w:val="yellow"/>
        </w:rPr>
        <w:t>no longer separated</w:t>
      </w:r>
      <w:r w:rsidRPr="00DF5325">
        <w:rPr>
          <w:rStyle w:val="StyleBoldUnderline"/>
          <w:highlight w:val="yellow"/>
        </w:rPr>
        <w:t xml:space="preserve"> between the (degraded) bios of the apparatuses and the (endangered) zoe that functions as their foundation</w:t>
      </w:r>
      <w:r w:rsidRPr="00DF5325">
        <w:rPr>
          <w:highlight w:val="yellow"/>
        </w:rPr>
        <w:t>.</w:t>
      </w:r>
      <w:r w:rsidRPr="00391F0B">
        <w:t xml:space="preserve">38 Thus, </w:t>
      </w:r>
      <w:r w:rsidRPr="00391F0B">
        <w:rPr>
          <w:rStyle w:val="StyleBoldUnderline"/>
        </w:rPr>
        <w:t xml:space="preserve">what the nihilistic self-destruction of the appara- tuses of biopolitics leaves as its residue turns out to be </w:t>
      </w:r>
      <w:r w:rsidRPr="00391F0B">
        <w:rPr>
          <w:rStyle w:val="Emphasis"/>
        </w:rPr>
        <w:t>the entire content of a new form-of-life</w:t>
      </w:r>
      <w:r w:rsidRPr="00391F0B">
        <w:t xml:space="preserve">. </w:t>
      </w:r>
      <w:r w:rsidRPr="00DF5325">
        <w:rPr>
          <w:rStyle w:val="StyleBoldUnderline"/>
          <w:highlight w:val="yellow"/>
        </w:rPr>
        <w:t>Bare life</w:t>
      </w:r>
      <w:r w:rsidRPr="00391F0B">
        <w:t xml:space="preserve">, which </w:t>
      </w:r>
      <w:r w:rsidRPr="00391F0B">
        <w:rPr>
          <w:rStyle w:val="StyleBoldUnderline"/>
        </w:rPr>
        <w:t>is</w:t>
      </w:r>
      <w:r w:rsidRPr="00391F0B">
        <w:t>, as we recall, ‘</w:t>
      </w:r>
      <w:r w:rsidRPr="00391F0B">
        <w:rPr>
          <w:rStyle w:val="StyleBoldUnderline"/>
        </w:rPr>
        <w:t xml:space="preserve">nothing reprehensible’ aside from its con- finement within the apparatuses, </w:t>
      </w:r>
      <w:r w:rsidRPr="00DF5325">
        <w:rPr>
          <w:rStyle w:val="StyleBoldUnderline"/>
          <w:highlight w:val="yellow"/>
        </w:rPr>
        <w:t xml:space="preserve">is </w:t>
      </w:r>
      <w:r w:rsidRPr="00DF5325">
        <w:rPr>
          <w:rStyle w:val="Emphasis"/>
          <w:highlight w:val="yellow"/>
        </w:rPr>
        <w:t>reappropriated as a ‘whatever singularity</w:t>
      </w:r>
      <w:r w:rsidRPr="00391F0B">
        <w:rPr>
          <w:rStyle w:val="Emphasis"/>
        </w:rPr>
        <w:t>’</w:t>
      </w:r>
      <w:r w:rsidRPr="00391F0B">
        <w:t xml:space="preserve">, </w:t>
      </w:r>
      <w:r w:rsidRPr="00391F0B">
        <w:rPr>
          <w:rStyle w:val="StyleBoldUnderline"/>
        </w:rPr>
        <w:t xml:space="preserve">a being that is only its manner of being, </w:t>
      </w:r>
      <w:r w:rsidRPr="00DF5325">
        <w:rPr>
          <w:rStyle w:val="StyleBoldUnderline"/>
          <w:highlight w:val="yellow"/>
        </w:rPr>
        <w:t>its own ‘thus</w:t>
      </w:r>
      <w:r w:rsidRPr="00391F0B">
        <w:rPr>
          <w:rStyle w:val="StyleBoldUnderline"/>
        </w:rPr>
        <w:t>’</w:t>
      </w:r>
      <w:r w:rsidRPr="00391F0B">
        <w:t xml:space="preserve">.39 </w:t>
      </w:r>
      <w:r w:rsidRPr="00DF5325">
        <w:rPr>
          <w:rStyle w:val="StyleBoldUnderline"/>
          <w:highlight w:val="yellow"/>
        </w:rPr>
        <w:t>It is the dwelling of humanity in this irreducibly potential ‘whatever being’ that makes possible the emergence of a generic non-exclusive community</w:t>
      </w:r>
      <w:r w:rsidRPr="00391F0B">
        <w:rPr>
          <w:rStyle w:val="StyleBoldUnderline"/>
        </w:rPr>
        <w:t xml:space="preserve"> without presuppositions, </w:t>
      </w:r>
      <w:r w:rsidRPr="00DF5325">
        <w:rPr>
          <w:rStyle w:val="StyleBoldUnderline"/>
          <w:highlight w:val="yellow"/>
        </w:rPr>
        <w:t xml:space="preserve">in which Agamben finds </w:t>
      </w:r>
      <w:r w:rsidRPr="00DF5325">
        <w:rPr>
          <w:rStyle w:val="Emphasis"/>
          <w:highlight w:val="yellow"/>
        </w:rPr>
        <w:t>the possi- bility of a happy life</w:t>
      </w:r>
      <w:r w:rsidRPr="00391F0B">
        <w:t>.</w:t>
      </w:r>
      <w:r w:rsidRPr="003B7713">
        <w:rPr>
          <w:sz w:val="12"/>
        </w:rPr>
        <w:t xml:space="preserve">¶ </w:t>
      </w:r>
      <w:r w:rsidRPr="00391F0B">
        <w:t>[</w:t>
      </w:r>
      <w:r w:rsidRPr="00391F0B">
        <w:rPr>
          <w:rStyle w:val="StyleBoldUnderline"/>
        </w:rPr>
        <w:t>If] instead of continuing to search for a proper identity in the already improper and sense- less form of individuality</w:t>
      </w:r>
      <w:r w:rsidRPr="00391F0B">
        <w:t xml:space="preserve">, humans were to succeed in belonging to this impropriety as such, </w:t>
      </w:r>
      <w:r w:rsidRPr="00391F0B">
        <w:rPr>
          <w:rStyle w:val="StyleBoldUnderline"/>
        </w:rPr>
        <w:t xml:space="preserve">in making of the proper being-thus not an identity and individual property but a singularity without identity, a common and absolutely exposed singularity, then they would for the first time </w:t>
      </w:r>
      <w:r w:rsidRPr="00391F0B">
        <w:rPr>
          <w:rStyle w:val="Emphasis"/>
        </w:rPr>
        <w:t>enter into a community</w:t>
      </w:r>
      <w:r w:rsidRPr="00391F0B">
        <w:rPr>
          <w:rStyle w:val="StyleBoldUnderline"/>
        </w:rPr>
        <w:t xml:space="preserve"> </w:t>
      </w:r>
      <w:r w:rsidRPr="00391F0B">
        <w:rPr>
          <w:rStyle w:val="Emphasis"/>
        </w:rPr>
        <w:t>without presuppositions</w:t>
      </w:r>
      <w:r w:rsidRPr="00391F0B">
        <w:rPr>
          <w:rStyle w:val="StyleBoldUnderline"/>
        </w:rPr>
        <w:t xml:space="preserve"> and </w:t>
      </w:r>
      <w:r w:rsidRPr="00391F0B">
        <w:rPr>
          <w:rStyle w:val="Emphasis"/>
        </w:rPr>
        <w:t>without subjects</w:t>
      </w:r>
      <w:r w:rsidRPr="00391F0B">
        <w:rPr>
          <w:rStyle w:val="StyleBoldUnderline"/>
        </w:rPr>
        <w:t>.40</w:t>
      </w:r>
      <w:r w:rsidRPr="003B7713">
        <w:rPr>
          <w:rStyle w:val="StyleBoldUnderline"/>
          <w:sz w:val="12"/>
        </w:rPr>
        <w:t xml:space="preserve">¶ </w:t>
      </w:r>
      <w:r w:rsidRPr="00391F0B">
        <w:t xml:space="preserve">Thus, </w:t>
      </w:r>
      <w:r w:rsidRPr="00DF5325">
        <w:rPr>
          <w:rStyle w:val="StyleBoldUnderline"/>
          <w:highlight w:val="yellow"/>
        </w:rPr>
        <w:t xml:space="preserve">rather than seek to reform the apparatuses, we should simply </w:t>
      </w:r>
      <w:r w:rsidRPr="00DF5325">
        <w:rPr>
          <w:rStyle w:val="Emphasis"/>
          <w:highlight w:val="yellow"/>
        </w:rPr>
        <w:t>leave them to their self-destruction</w:t>
      </w:r>
      <w:r w:rsidRPr="00DF5325">
        <w:rPr>
          <w:rStyle w:val="StyleBoldUnderline"/>
          <w:highlight w:val="yellow"/>
        </w:rPr>
        <w:t xml:space="preserve"> and </w:t>
      </w:r>
      <w:r w:rsidRPr="00DF5325">
        <w:rPr>
          <w:rStyle w:val="Emphasis"/>
          <w:highlight w:val="yellow"/>
        </w:rPr>
        <w:t>only try to reclaim the bare life that they feed on</w:t>
      </w:r>
      <w:r w:rsidRPr="00391F0B">
        <w:t>. This is to be achieved by the practice of subtraction that we address in the following section.</w:t>
      </w:r>
      <w:r w:rsidRPr="003B7713">
        <w:rPr>
          <w:sz w:val="12"/>
        </w:rPr>
        <w:t xml:space="preserve">¶ </w:t>
      </w:r>
    </w:p>
    <w:p w:rsidR="006E5CCE" w:rsidRDefault="006E5CCE" w:rsidP="006E5CCE">
      <w:pPr>
        <w:rPr>
          <w:rStyle w:val="TagGreg"/>
          <w:b w:val="0"/>
          <w:sz w:val="20"/>
        </w:rPr>
      </w:pPr>
    </w:p>
    <w:p w:rsidR="006E5CCE" w:rsidRPr="006E5CCE" w:rsidRDefault="006E5CCE" w:rsidP="006E5CCE">
      <w:pPr>
        <w:pStyle w:val="Heading2"/>
        <w:rPr>
          <w:rStyle w:val="TagGreg"/>
          <w:b/>
          <w:sz w:val="28"/>
        </w:rPr>
      </w:pPr>
      <w:r w:rsidRPr="006E5CCE">
        <w:rPr>
          <w:rStyle w:val="TagGreg"/>
          <w:b/>
          <w:sz w:val="28"/>
        </w:rPr>
        <w:t>1NR</w:t>
      </w:r>
    </w:p>
    <w:p w:rsidR="006E5CCE" w:rsidRPr="00B91192" w:rsidRDefault="006E5CCE" w:rsidP="006E5CCE"/>
    <w:p w:rsidR="006E5CCE" w:rsidRDefault="006E5CCE" w:rsidP="006E5CCE">
      <w:pPr>
        <w:pStyle w:val="Heading3"/>
      </w:pPr>
      <w:r>
        <w:t>Predictions</w:t>
      </w:r>
    </w:p>
    <w:p w:rsidR="006E5CCE" w:rsidRPr="002F76A6" w:rsidRDefault="006E5CCE" w:rsidP="006E5CCE"/>
    <w:p w:rsidR="006E5CCE" w:rsidRPr="009065DD" w:rsidRDefault="006E5CCE" w:rsidP="006E5CCE">
      <w:pPr>
        <w:rPr>
          <w:rStyle w:val="TagGreg"/>
        </w:rPr>
      </w:pPr>
      <w:r>
        <w:rPr>
          <w:rStyle w:val="TagGreg"/>
        </w:rPr>
        <w:t>Linearity fails</w:t>
      </w:r>
    </w:p>
    <w:p w:rsidR="006E5CCE" w:rsidRPr="0086643A" w:rsidRDefault="006E5CCE" w:rsidP="006E5CCE">
      <w:pPr>
        <w:rPr>
          <w:b/>
          <w:sz w:val="22"/>
        </w:rPr>
      </w:pPr>
      <w:r w:rsidRPr="009065DD">
        <w:rPr>
          <w:rStyle w:val="StyleStyleBold12pt"/>
        </w:rPr>
        <w:t>Bernstein et al 2</w:t>
      </w:r>
      <w:r>
        <w:rPr>
          <w:rStyle w:val="StyleStyleBold12pt"/>
        </w:rPr>
        <w:t>000</w:t>
      </w:r>
      <w:r>
        <w:rPr>
          <w:sz w:val="16"/>
        </w:rPr>
        <w:t xml:space="preserve"> </w:t>
      </w:r>
      <w:r w:rsidRPr="000A66DE">
        <w:t>Steven Bernstein, Richard Ned Lebow, Janice Gross Stein and Steven Weber, University of Toronto, The Ohio State University, University of Toronto and University of California at Berkeley. “God Gave Physics the Easy Problems” European Journal of International Relations 2000; 6; 43</w:t>
      </w:r>
    </w:p>
    <w:p w:rsidR="006E5CCE" w:rsidRPr="002F76A6" w:rsidRDefault="006E5CCE" w:rsidP="006E5CCE">
      <w:pPr>
        <w:rPr>
          <w:sz w:val="16"/>
        </w:rPr>
      </w:pPr>
      <w:r>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Pr>
          <w:u w:val="single"/>
        </w:rPr>
        <w:t xml:space="preserve">But five </w:t>
      </w:r>
      <w:r w:rsidRPr="00F81B9F">
        <w:rPr>
          <w:highlight w:val="red"/>
          <w:u w:val="single"/>
        </w:rPr>
        <w:t>decades of well-funded efforts to develop theories of i</w:t>
      </w:r>
      <w:r>
        <w:rPr>
          <w:u w:val="single"/>
        </w:rPr>
        <w:t>nternational</w:t>
      </w:r>
      <w:r w:rsidRPr="00F81B9F">
        <w:rPr>
          <w:highlight w:val="red"/>
          <w:u w:val="single"/>
        </w:rPr>
        <w:t xml:space="preserve"> r</w:t>
      </w:r>
      <w:r>
        <w:rPr>
          <w:u w:val="single"/>
        </w:rPr>
        <w:t>elations</w:t>
      </w:r>
      <w:r w:rsidRPr="00F81B9F">
        <w:rPr>
          <w:highlight w:val="red"/>
          <w:u w:val="single"/>
        </w:rPr>
        <w:t xml:space="preserve"> have produced precious little </w:t>
      </w:r>
      <w:r>
        <w:rPr>
          <w:u w:val="single"/>
        </w:rPr>
        <w:t>in the way of useful</w:t>
      </w:r>
      <w:r>
        <w:rPr>
          <w:sz w:val="16"/>
        </w:rPr>
        <w:t xml:space="preserve">, high confidence </w:t>
      </w:r>
      <w:r>
        <w:rPr>
          <w:u w:val="single"/>
        </w:rPr>
        <w:t>results</w:t>
      </w:r>
      <w:r>
        <w:rPr>
          <w:sz w:val="16"/>
        </w:rPr>
        <w:t xml:space="preserve">. </w:t>
      </w:r>
      <w:r>
        <w:rPr>
          <w:u w:val="single"/>
        </w:rPr>
        <w:t xml:space="preserve">Theories abound, but few meet </w:t>
      </w:r>
      <w:r>
        <w:rPr>
          <w:b/>
          <w:u w:val="single"/>
        </w:rPr>
        <w:t>the most relaxed</w:t>
      </w:r>
      <w:r>
        <w:rPr>
          <w:u w:val="single"/>
        </w:rPr>
        <w:t xml:space="preserve"> 'scientific' tests of validity. </w:t>
      </w:r>
      <w:r w:rsidRPr="00F81B9F">
        <w:rPr>
          <w:highlight w:val="red"/>
          <w:u w:val="single"/>
        </w:rPr>
        <w:t>Even the most robust generalizations</w:t>
      </w:r>
      <w:r>
        <w:rPr>
          <w:sz w:val="16"/>
        </w:rPr>
        <w:t xml:space="preserve"> or laws we can state - </w:t>
      </w:r>
      <w:r>
        <w:rPr>
          <w:u w:val="single"/>
        </w:rPr>
        <w:t>war is more likely between neighboring states</w:t>
      </w:r>
      <w:r>
        <w:rPr>
          <w:sz w:val="16"/>
        </w:rPr>
        <w:t xml:space="preserve">, weaker states are less likely to attack stronger states - </w:t>
      </w:r>
      <w:r w:rsidRPr="00F81B9F">
        <w:rPr>
          <w:b/>
          <w:highlight w:val="red"/>
          <w:u w:val="single"/>
        </w:rPr>
        <w:t>are</w:t>
      </w:r>
      <w:r>
        <w:rPr>
          <w:b/>
          <w:u w:val="single"/>
        </w:rPr>
        <w:t xml:space="preserve"> close to </w:t>
      </w:r>
      <w:r w:rsidRPr="00F81B9F">
        <w:rPr>
          <w:b/>
          <w:highlight w:val="red"/>
          <w:u w:val="single"/>
        </w:rPr>
        <w:t>trivial</w:t>
      </w:r>
      <w:r>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Pr>
          <w:u w:val="single"/>
        </w:rPr>
        <w:t>there is no reason to suppose that another 50 years of well-funded research would result in anything resembling a valid theory</w:t>
      </w:r>
      <w:r>
        <w:rPr>
          <w:sz w:val="16"/>
        </w:rPr>
        <w:t xml:space="preserve"> in the Popperian sense. We suggest that </w:t>
      </w:r>
      <w:r>
        <w:rPr>
          <w:b/>
          <w:u w:val="single"/>
        </w:rPr>
        <w:t>the nature, goals and criteria for judging social science theory should be rethought</w:t>
      </w:r>
      <w:r>
        <w:rPr>
          <w:sz w:val="16"/>
        </w:rPr>
        <w:t xml:space="preserve">, if theory is to be more helpful in understanding the real world. We begin by justifying our pessimism, both conceptually and empirically, and argue that </w:t>
      </w:r>
      <w:r>
        <w:rPr>
          <w:u w:val="single"/>
        </w:rPr>
        <w:t xml:space="preserve">the quest for </w:t>
      </w:r>
      <w:r>
        <w:rPr>
          <w:i/>
          <w:iCs/>
          <w:u w:val="single"/>
        </w:rPr>
        <w:t xml:space="preserve">predictive </w:t>
      </w:r>
      <w:r>
        <w:rPr>
          <w:u w:val="single"/>
        </w:rPr>
        <w:t>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Pr>
          <w:i/>
          <w:iCs/>
          <w:sz w:val="16"/>
        </w:rPr>
        <w:t xml:space="preserve">Newtonian Physics: A Misleading Model </w:t>
      </w:r>
      <w:r>
        <w:rPr>
          <w:sz w:val="16"/>
        </w:rPr>
        <w:t xml:space="preserve">Physical and chemical laws make two kinds of predictions. </w:t>
      </w:r>
      <w:r>
        <w:rPr>
          <w:u w:val="single"/>
        </w:rPr>
        <w:t>Some phenomena - the trajectories of individual planets - can be predicted with a reasonable degree of certainty.</w:t>
      </w:r>
      <w:r>
        <w:rPr>
          <w:sz w:val="16"/>
        </w:rPr>
        <w:t xml:space="preserve"> Only a few variables need to be taken into account and they can be measured with precision. Other mechanical problems, like the break of balls on a pool table, while subject to deterministic laws, are inherendy unpredictable because of their complexity. Small differences in the lay of the table, the nap of the felt, the curvature of each ball and where they make contact, amplify the variance of each collision and lead to what appears as a near random distribution of balls. </w:t>
      </w:r>
      <w:r>
        <w:rPr>
          <w:u w:val="single"/>
        </w:rPr>
        <w:t>Most predictions in science are probabilistic</w:t>
      </w:r>
      <w:r>
        <w:rPr>
          <w:sz w:val="16"/>
        </w:rPr>
        <w:t xml:space="preserve">, like the freezing point of liquids, the expansion rate of gases and all chemical reactions. Point predictions appear possible only because of the large numbers of units involved in interactions. </w:t>
      </w:r>
      <w:r>
        <w:rPr>
          <w:u w:val="single"/>
        </w:rPr>
        <w:t xml:space="preserve">In the case of nuclear decay or the expansion of gases, we are talking about </w:t>
      </w:r>
      <w:r>
        <w:rPr>
          <w:i/>
          <w:iCs/>
          <w:u w:val="single"/>
        </w:rPr>
        <w:t xml:space="preserve">trillions </w:t>
      </w:r>
      <w:r>
        <w:rPr>
          <w:u w:val="single"/>
        </w:rPr>
        <w:t>of atoms and molecules</w:t>
      </w:r>
      <w:r>
        <w:rPr>
          <w:sz w:val="16"/>
        </w:rPr>
        <w:t xml:space="preserve">. </w:t>
      </w:r>
      <w:r w:rsidRPr="00F81B9F">
        <w:rPr>
          <w:highlight w:val="red"/>
          <w:u w:val="single"/>
        </w:rPr>
        <w:t>In</w:t>
      </w:r>
      <w:r>
        <w:rPr>
          <w:u w:val="single"/>
        </w:rPr>
        <w:t xml:space="preserve"> </w:t>
      </w:r>
      <w:r w:rsidRPr="00F81B9F">
        <w:rPr>
          <w:highlight w:val="red"/>
          <w:u w:val="single"/>
        </w:rPr>
        <w:t>i</w:t>
      </w:r>
      <w:r>
        <w:rPr>
          <w:u w:val="single"/>
        </w:rPr>
        <w:t xml:space="preserve">nternational </w:t>
      </w:r>
      <w:r w:rsidRPr="00F81B9F">
        <w:rPr>
          <w:highlight w:val="red"/>
          <w:u w:val="single"/>
        </w:rPr>
        <w:t>r</w:t>
      </w:r>
      <w:r>
        <w:rPr>
          <w:u w:val="single"/>
        </w:rPr>
        <w:t>elations,</w:t>
      </w:r>
      <w:r>
        <w:rPr>
          <w:sz w:val="16"/>
        </w:rPr>
        <w:t xml:space="preserve"> even more than in other domains of social science, </w:t>
      </w:r>
      <w:r w:rsidRPr="00F81B9F">
        <w:rPr>
          <w:highlight w:val="red"/>
          <w:u w:val="single"/>
        </w:rPr>
        <w:t>it is</w:t>
      </w:r>
      <w:r>
        <w:rPr>
          <w:sz w:val="16"/>
        </w:rPr>
        <w:t xml:space="preserve"> often </w:t>
      </w:r>
      <w:r w:rsidRPr="00F81B9F">
        <w:rPr>
          <w:b/>
          <w:highlight w:val="red"/>
          <w:u w:val="single"/>
        </w:rPr>
        <w:t>impossible</w:t>
      </w:r>
      <w:r w:rsidRPr="00F81B9F">
        <w:rPr>
          <w:sz w:val="16"/>
          <w:highlight w:val="red"/>
        </w:rPr>
        <w:t xml:space="preserve"> </w:t>
      </w:r>
      <w:r w:rsidRPr="00F81B9F">
        <w:rPr>
          <w:highlight w:val="red"/>
          <w:u w:val="single"/>
        </w:rPr>
        <w:t>to assign metrics to</w:t>
      </w:r>
      <w:r>
        <w:rPr>
          <w:sz w:val="16"/>
        </w:rPr>
        <w:t xml:space="preserve"> what we think are </w:t>
      </w:r>
      <w:r>
        <w:rPr>
          <w:u w:val="single"/>
        </w:rPr>
        <w:t xml:space="preserve">relevant </w:t>
      </w:r>
      <w:r w:rsidRPr="00F81B9F">
        <w:rPr>
          <w:highlight w:val="red"/>
          <w:u w:val="single"/>
        </w:rPr>
        <w:t>variables</w:t>
      </w:r>
      <w:r>
        <w:rPr>
          <w:sz w:val="16"/>
        </w:rPr>
        <w:t xml:space="preserve"> (Coleman, 1964: especially Chapter 2). The </w:t>
      </w:r>
      <w:r>
        <w:rPr>
          <w:u w:val="single"/>
        </w:rPr>
        <w:t xml:space="preserve">concepts of </w:t>
      </w:r>
      <w:r w:rsidRPr="00F81B9F">
        <w:rPr>
          <w:b/>
          <w:highlight w:val="red"/>
          <w:u w:val="single"/>
        </w:rPr>
        <w:t>polarity</w:t>
      </w:r>
      <w:r>
        <w:rPr>
          <w:u w:val="single"/>
        </w:rPr>
        <w:t xml:space="preserve">, relative power </w:t>
      </w:r>
      <w:r w:rsidRPr="00F81B9F">
        <w:rPr>
          <w:highlight w:val="red"/>
          <w:u w:val="single"/>
        </w:rPr>
        <w:t xml:space="preserve">and the </w:t>
      </w:r>
      <w:r w:rsidRPr="00F81B9F">
        <w:rPr>
          <w:b/>
          <w:highlight w:val="red"/>
          <w:u w:val="single"/>
        </w:rPr>
        <w:t>balance of power</w:t>
      </w:r>
      <w:r w:rsidRPr="00F81B9F">
        <w:rPr>
          <w:highlight w:val="red"/>
          <w:u w:val="single"/>
        </w:rPr>
        <w:t xml:space="preserve"> are</w:t>
      </w:r>
      <w:r>
        <w:rPr>
          <w:u w:val="single"/>
        </w:rPr>
        <w:t xml:space="preserve"> among </w:t>
      </w:r>
      <w:r w:rsidRPr="00F81B9F">
        <w:rPr>
          <w:highlight w:val="red"/>
          <w:u w:val="single"/>
        </w:rPr>
        <w:t>the most widely used</w:t>
      </w:r>
      <w:r>
        <w:rPr>
          <w:u w:val="single"/>
        </w:rPr>
        <w:t xml:space="preserve"> independent variables</w:t>
      </w:r>
      <w:r w:rsidRPr="00F81B9F">
        <w:rPr>
          <w:highlight w:val="red"/>
          <w:u w:val="single"/>
        </w:rPr>
        <w:t>,</w:t>
      </w:r>
      <w:r w:rsidRPr="00F81B9F">
        <w:rPr>
          <w:sz w:val="16"/>
          <w:highlight w:val="red"/>
        </w:rPr>
        <w:t xml:space="preserve"> </w:t>
      </w:r>
      <w:r w:rsidRPr="00F81B9F">
        <w:rPr>
          <w:b/>
          <w:highlight w:val="red"/>
          <w:u w:val="single"/>
        </w:rPr>
        <w:t>but there are no</w:t>
      </w:r>
      <w:r>
        <w:rPr>
          <w:b/>
          <w:u w:val="single"/>
        </w:rPr>
        <w:t xml:space="preserve"> commonly </w:t>
      </w:r>
      <w:r w:rsidRPr="00F81B9F">
        <w:rPr>
          <w:b/>
          <w:highlight w:val="red"/>
          <w:u w:val="single"/>
        </w:rPr>
        <w:t>accepted definitions</w:t>
      </w:r>
      <w:r>
        <w:rPr>
          <w:b/>
          <w:u w:val="single"/>
        </w:rPr>
        <w:t xml:space="preserve"> or measures </w:t>
      </w:r>
      <w:r>
        <w:rPr>
          <w:sz w:val="16"/>
        </w:rPr>
        <w:t xml:space="preserve">for them. Yet </w:t>
      </w:r>
      <w:r>
        <w:rPr>
          <w:u w:val="single"/>
        </w:rPr>
        <w:t xml:space="preserve">without consensus on definition and measurement, almost </w:t>
      </w:r>
      <w:r w:rsidRPr="00F81B9F">
        <w:rPr>
          <w:highlight w:val="red"/>
          <w:u w:val="single"/>
        </w:rPr>
        <w:t>every</w:t>
      </w:r>
      <w:r>
        <w:rPr>
          <w:u w:val="single"/>
        </w:rPr>
        <w:t xml:space="preserve"> statement or </w:t>
      </w:r>
      <w:r w:rsidRPr="00F81B9F">
        <w:rPr>
          <w:highlight w:val="red"/>
          <w:u w:val="single"/>
        </w:rPr>
        <w:t>hypothesis will have too much wiggle room to be 'tested'</w:t>
      </w:r>
      <w:r>
        <w:rPr>
          <w:sz w:val="16"/>
        </w:rPr>
        <w:t xml:space="preserve"> decisively against evidence. </w:t>
      </w:r>
      <w:r>
        <w:rPr>
          <w:u w:val="single"/>
        </w:rPr>
        <w:t>What we take to be dependent variables fare little better.</w:t>
      </w:r>
      <w:r>
        <w:rPr>
          <w:sz w:val="16"/>
        </w:rPr>
        <w:t xml:space="preserve"> </w:t>
      </w:r>
      <w:r>
        <w:rPr>
          <w:u w:val="single"/>
        </w:rPr>
        <w:t>Unresolved controversies rage over</w:t>
      </w:r>
      <w:r>
        <w:rPr>
          <w:sz w:val="16"/>
        </w:rPr>
        <w:t xml:space="preserve"> the definition and </w:t>
      </w:r>
      <w:r>
        <w:rPr>
          <w:u w:val="single"/>
        </w:rPr>
        <w:t xml:space="preserve">evaluation of </w:t>
      </w:r>
      <w:r>
        <w:rPr>
          <w:b/>
          <w:u w:val="single"/>
        </w:rPr>
        <w:t>deterrence outcomes</w:t>
      </w:r>
      <w:r>
        <w:rPr>
          <w:sz w:val="16"/>
        </w:rPr>
        <w:t xml:space="preserve">, </w:t>
      </w:r>
      <w:r>
        <w:rPr>
          <w:u w:val="single"/>
        </w:rPr>
        <w:t xml:space="preserve">and about the criteria for </w:t>
      </w:r>
      <w:r>
        <w:rPr>
          <w:b/>
          <w:u w:val="single"/>
        </w:rPr>
        <w:t>democratic</w:t>
      </w:r>
      <w:r>
        <w:rPr>
          <w:u w:val="single"/>
        </w:rPr>
        <w:t xml:space="preserve"> </w:t>
      </w:r>
      <w:r>
        <w:rPr>
          <w:b/>
          <w:u w:val="single"/>
        </w:rPr>
        <w:t>governance</w:t>
      </w:r>
      <w:r>
        <w:rPr>
          <w:sz w:val="16"/>
        </w:rPr>
        <w:t xml:space="preserve"> and their application to specific countries at different points in their history. Differences in coding for even a few cases have significant implications for tests of theories of deterrence or of the democratic peace (Lebow and Stein, 1990; Chan, 1997). </w:t>
      </w:r>
      <w:r>
        <w:rPr>
          <w:u w:val="single"/>
        </w:rPr>
        <w:t>The lack of consensus</w:t>
      </w:r>
      <w:r>
        <w:rPr>
          <w:sz w:val="16"/>
        </w:rPr>
        <w:t xml:space="preserve"> about terms and their </w:t>
      </w:r>
      <w:r>
        <w:rPr>
          <w:u w:val="single"/>
        </w:rPr>
        <w:t xml:space="preserve">measurement is </w:t>
      </w:r>
      <w:r>
        <w:rPr>
          <w:b/>
          <w:u w:val="single"/>
        </w:rPr>
        <w:t>not merely the result of</w:t>
      </w:r>
      <w:r>
        <w:rPr>
          <w:sz w:val="16"/>
        </w:rPr>
        <w:t xml:space="preserve"> intellectual anarchy or </w:t>
      </w:r>
      <w:r>
        <w:rPr>
          <w:b/>
          <w:u w:val="single"/>
        </w:rPr>
        <w:t>sloppiness</w:t>
      </w:r>
      <w:r>
        <w:rPr>
          <w:sz w:val="16"/>
        </w:rPr>
        <w:t xml:space="preserve"> - although the latter cannot entirely be dismissed. Fundamentally, </w:t>
      </w:r>
      <w:r>
        <w:rPr>
          <w:b/>
          <w:u w:val="single"/>
        </w:rPr>
        <w:t>it has more to do with the arbitrary nature of the concepts themselves.</w:t>
      </w:r>
      <w:r>
        <w:rPr>
          <w:sz w:val="16"/>
        </w:rPr>
        <w:t xml:space="preserve"> Key terms </w:t>
      </w:r>
      <w:r>
        <w:rPr>
          <w:u w:val="single"/>
        </w:rPr>
        <w:t>in physics</w:t>
      </w:r>
      <w:r>
        <w:rPr>
          <w:sz w:val="16"/>
        </w:rPr>
        <w:t xml:space="preserve">, like mass, temperature and velocity, refer to aspects of the physical universe that we cannot directly observe. However, they are embedded in theories with deductive implications that have been verified through empirical research. </w:t>
      </w:r>
      <w:r>
        <w:rPr>
          <w:u w:val="single"/>
        </w:rPr>
        <w:t>Propositions</w:t>
      </w:r>
      <w:r>
        <w:rPr>
          <w:sz w:val="16"/>
        </w:rPr>
        <w:t xml:space="preserve"> containing these terms </w:t>
      </w:r>
      <w:r>
        <w:rPr>
          <w:u w:val="single"/>
        </w:rPr>
        <w:t>are legitimate assertions</w:t>
      </w:r>
      <w:r>
        <w:rPr>
          <w:sz w:val="16"/>
        </w:rPr>
        <w:t xml:space="preserve"> about reality </w:t>
      </w:r>
      <w:r>
        <w:rPr>
          <w:u w:val="single"/>
        </w:rPr>
        <w:t>because their truth-value can be assessed</w:t>
      </w:r>
      <w:r>
        <w:rPr>
          <w:sz w:val="16"/>
        </w:rPr>
        <w:t xml:space="preserve">. </w:t>
      </w:r>
      <w:r>
        <w:rPr>
          <w:u w:val="single"/>
        </w:rPr>
        <w:t xml:space="preserve">Social science theories are for the most part built on </w:t>
      </w:r>
      <w:r>
        <w:rPr>
          <w:b/>
          <w:u w:val="single"/>
        </w:rPr>
        <w:t>'idealizations</w:t>
      </w:r>
      <w:r>
        <w:rPr>
          <w:b/>
        </w:rPr>
        <w:t>'</w:t>
      </w:r>
      <w:r>
        <w:rPr>
          <w:sz w:val="16"/>
        </w:rPr>
        <w:t xml:space="preserve">, that is, on concepts that cannot be anchored to observable phenomena through rules of correspondence. Most of these </w:t>
      </w:r>
      <w:r>
        <w:rPr>
          <w:u w:val="single"/>
        </w:rPr>
        <w:t>terms</w:t>
      </w:r>
      <w:r>
        <w:rPr>
          <w:sz w:val="16"/>
        </w:rPr>
        <w:t xml:space="preserve"> (e</w:t>
      </w:r>
      <w:r>
        <w:rPr>
          <w:u w:val="single"/>
        </w:rPr>
        <w:t>.g. rational actor, balance of power</w:t>
      </w:r>
      <w:r>
        <w:rPr>
          <w:sz w:val="16"/>
        </w:rPr>
        <w:t xml:space="preserve">) </w:t>
      </w:r>
      <w:r>
        <w:rPr>
          <w:u w:val="single"/>
        </w:rPr>
        <w:t xml:space="preserve">are not descriptions of reality but </w:t>
      </w:r>
      <w:r>
        <w:rPr>
          <w:b/>
          <w:u w:val="single"/>
        </w:rPr>
        <w:t>implicit 'theories'</w:t>
      </w:r>
      <w:r>
        <w:rPr>
          <w:u w:val="single"/>
        </w:rPr>
        <w:t xml:space="preserve"> about </w:t>
      </w:r>
      <w:r>
        <w:rPr>
          <w:sz w:val="16"/>
        </w:rPr>
        <w:t xml:space="preserve">actors and </w:t>
      </w:r>
      <w:r>
        <w:rPr>
          <w:b/>
          <w:u w:val="single"/>
        </w:rPr>
        <w:t>contexts that do not exist</w:t>
      </w:r>
      <w:r>
        <w:rPr>
          <w:sz w:val="16"/>
        </w:rPr>
        <w:t xml:space="preserve"> (Hempel, 1952; Rudner, 1966; Gunnell, 1975; Moe, 1979; Searle, 1995: 68-72). </w:t>
      </w:r>
      <w:r>
        <w:rPr>
          <w:u w:val="single"/>
        </w:rPr>
        <w:t>The inevitable differences in interpretation</w:t>
      </w:r>
      <w:r>
        <w:rPr>
          <w:sz w:val="16"/>
        </w:rPr>
        <w:t xml:space="preserve"> of these concepts lead to different predictions in some contexts, and these outcomes may eventually </w:t>
      </w:r>
      <w:r>
        <w:rPr>
          <w:u w:val="single"/>
        </w:rPr>
        <w:t>produce widely varying futures</w:t>
      </w:r>
      <w:r>
        <w:rPr>
          <w:sz w:val="16"/>
        </w:rPr>
        <w:t xml:space="preserve"> (Taylor, 1985: 55). </w:t>
      </w:r>
      <w:r w:rsidRPr="00F81B9F">
        <w:rPr>
          <w:b/>
          <w:highlight w:val="red"/>
          <w:u w:val="single"/>
        </w:rPr>
        <w:t>If</w:t>
      </w:r>
      <w:r w:rsidRPr="00F81B9F">
        <w:rPr>
          <w:highlight w:val="red"/>
          <w:u w:val="single"/>
        </w:rPr>
        <w:t xml:space="preserve"> problems of definition, measurement and coding could be resolved, we </w:t>
      </w:r>
      <w:r w:rsidRPr="00F81B9F">
        <w:rPr>
          <w:b/>
          <w:highlight w:val="red"/>
          <w:u w:val="single"/>
        </w:rPr>
        <w:t>would still</w:t>
      </w:r>
      <w:r w:rsidRPr="00F81B9F">
        <w:rPr>
          <w:b/>
          <w:highlight w:val="red"/>
        </w:rPr>
        <w:t xml:space="preserve"> </w:t>
      </w:r>
      <w:r w:rsidRPr="00F81B9F">
        <w:rPr>
          <w:b/>
          <w:highlight w:val="red"/>
          <w:u w:val="single"/>
        </w:rPr>
        <w:t>find it</w:t>
      </w:r>
      <w:r>
        <w:rPr>
          <w:sz w:val="16"/>
        </w:rPr>
        <w:t xml:space="preserve"> difficult, if not </w:t>
      </w:r>
      <w:r w:rsidRPr="00F81B9F">
        <w:rPr>
          <w:b/>
          <w:highlight w:val="red"/>
          <w:u w:val="single"/>
        </w:rPr>
        <w:t>impossible, to construct large enough samples</w:t>
      </w:r>
      <w:r>
        <w:rPr>
          <w:b/>
          <w:u w:val="single"/>
        </w:rPr>
        <w:t xml:space="preserve"> </w:t>
      </w:r>
      <w:r>
        <w:rPr>
          <w:sz w:val="16"/>
        </w:rPr>
        <w:t xml:space="preserve">of comparable cases to permit statistical analysis. It is now almost generally accepted that </w:t>
      </w:r>
      <w:r>
        <w:rPr>
          <w:u w:val="single"/>
        </w:rPr>
        <w:t>in</w:t>
      </w:r>
      <w:r>
        <w:rPr>
          <w:sz w:val="16"/>
        </w:rPr>
        <w:t xml:space="preserve"> the </w:t>
      </w:r>
      <w:r>
        <w:rPr>
          <w:u w:val="single"/>
        </w:rPr>
        <w:t>analysis of the causes of wars</w:t>
      </w:r>
      <w:r>
        <w:rPr>
          <w:sz w:val="16"/>
        </w:rPr>
        <w:t xml:space="preserve">, the </w:t>
      </w:r>
      <w:r w:rsidRPr="00F81B9F">
        <w:rPr>
          <w:b/>
          <w:highlight w:val="red"/>
          <w:u w:val="single"/>
        </w:rPr>
        <w:t>variation across time and the complexity of the interaction</w:t>
      </w:r>
      <w:r>
        <w:rPr>
          <w:sz w:val="16"/>
        </w:rPr>
        <w:t xml:space="preserve"> among putative causes </w:t>
      </w:r>
      <w:r w:rsidRPr="00F81B9F">
        <w:rPr>
          <w:highlight w:val="red"/>
          <w:u w:val="single"/>
        </w:rPr>
        <w:t xml:space="preserve">make the likelihood of a general theory </w:t>
      </w:r>
      <w:r w:rsidRPr="00F81B9F">
        <w:rPr>
          <w:b/>
          <w:highlight w:val="red"/>
          <w:u w:val="single"/>
        </w:rPr>
        <w:t>extraordinarily low</w:t>
      </w:r>
      <w:r>
        <w:rPr>
          <w:sz w:val="16"/>
        </w:rPr>
        <w:t xml:space="preserve">. Multivariate theories run into the problem of negative degrees of freedom, yet international relations rarely generates data sets in the high double digits. Where larger samples do exist, they often group together cases that differ from one another in theoretically important ways.3 </w:t>
      </w:r>
      <w:r>
        <w:rPr>
          <w:u w:val="single"/>
        </w:rPr>
        <w:t>Complexity in the form of multiple causation and equifinality</w:t>
      </w:r>
      <w:r>
        <w:rPr>
          <w:sz w:val="16"/>
        </w:rPr>
        <w:t xml:space="preserve"> </w:t>
      </w:r>
      <w:r>
        <w:rPr>
          <w:u w:val="single"/>
        </w:rPr>
        <w:t>can</w:t>
      </w:r>
      <w:r>
        <w:rPr>
          <w:sz w:val="16"/>
        </w:rPr>
        <w:t xml:space="preserve"> also </w:t>
      </w:r>
      <w:r>
        <w:rPr>
          <w:u w:val="single"/>
        </w:rPr>
        <w:t>make</w:t>
      </w:r>
      <w:r>
        <w:rPr>
          <w:sz w:val="16"/>
        </w:rPr>
        <w:t xml:space="preserve"> simple statistical </w:t>
      </w:r>
      <w:r>
        <w:rPr>
          <w:u w:val="single"/>
        </w:rPr>
        <w:t>comparisons misleading</w:t>
      </w:r>
      <w:r>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 </w:t>
      </w:r>
      <w:r>
        <w:rPr>
          <w:u w:val="single"/>
        </w:rPr>
        <w:t xml:space="preserve">Wars </w:t>
      </w:r>
      <w:r>
        <w:rPr>
          <w:sz w:val="16"/>
        </w:rPr>
        <w:t xml:space="preserve">- to continue with the same example - </w:t>
      </w:r>
      <w:r>
        <w:rPr>
          <w:u w:val="single"/>
        </w:rPr>
        <w:t>are similar to chemical and nuclear reactions in that they have underlying and immediate causes</w:t>
      </w:r>
      <w:r>
        <w:rPr>
          <w:sz w:val="16"/>
        </w:rPr>
        <w:t xml:space="preserve">. </w:t>
      </w:r>
      <w:r>
        <w:rPr>
          <w:b/>
          <w:u w:val="single"/>
        </w:rPr>
        <w:t>Even when all the underlying conditions are present</w:t>
      </w:r>
      <w:r>
        <w:rPr>
          <w:u w:val="single"/>
        </w:rPr>
        <w:t xml:space="preserve">, these processes generally require a catalyst </w:t>
      </w:r>
      <w:r>
        <w:rPr>
          <w:sz w:val="16"/>
        </w:rPr>
        <w:t xml:space="preserve">to begin. </w:t>
      </w:r>
      <w:r>
        <w:rPr>
          <w:u w:val="single"/>
        </w:rPr>
        <w:t xml:space="preserve">Chain reactions are triggered by the decay of atomic nuclei. </w:t>
      </w:r>
      <w:r>
        <w:rPr>
          <w:sz w:val="16"/>
        </w:rPr>
        <w:t xml:space="preserve">Some of the neutrons they emit strike other nuclei prompting them to fission and emit more neutrons, which strike still more nuclei. </w:t>
      </w:r>
      <w:r>
        <w:rPr>
          <w:u w:val="single"/>
        </w:rPr>
        <w:t>Physicists can calculate how many kilograms</w:t>
      </w:r>
      <w:r>
        <w:rPr>
          <w:sz w:val="16"/>
        </w:rPr>
        <w:t xml:space="preserve"> of Uranium 235 or Plutonium </w:t>
      </w:r>
      <w:r>
        <w:rPr>
          <w:u w:val="single"/>
        </w:rPr>
        <w:t>at given pressures are necessary to produce a chain reaction</w:t>
      </w:r>
      <w:r>
        <w:rPr>
          <w:sz w:val="16"/>
        </w:rPr>
        <w:t xml:space="preserve">. They can take it for granted that if a 'critical mass' is achieved, a chain reaction will follow. </w:t>
      </w:r>
      <w:r>
        <w:rPr>
          <w:u w:val="single"/>
        </w:rPr>
        <w:t>This is because trillions of atoms are present, and at any given moment enough of them will decay</w:t>
      </w:r>
      <w:r>
        <w:rPr>
          <w:sz w:val="16"/>
        </w:rPr>
        <w:t xml:space="preserve"> to provide the neutrons needed to start the reaction. </w:t>
      </w:r>
      <w:r>
        <w:rPr>
          <w:u w:val="single"/>
        </w:rPr>
        <w:t xml:space="preserve">In a large enough sample, catalysts will be present in a statistical sense. </w:t>
      </w:r>
      <w:r w:rsidRPr="00F81B9F">
        <w:rPr>
          <w:b/>
          <w:highlight w:val="red"/>
          <w:u w:val="single"/>
        </w:rPr>
        <w:t>Wars involve</w:t>
      </w:r>
      <w:r>
        <w:rPr>
          <w:b/>
          <w:u w:val="single"/>
        </w:rPr>
        <w:t xml:space="preserve"> relatively </w:t>
      </w:r>
      <w:r w:rsidRPr="00F81B9F">
        <w:rPr>
          <w:b/>
          <w:highlight w:val="red"/>
          <w:u w:val="single"/>
        </w:rPr>
        <w:t>few actors</w:t>
      </w:r>
      <w:r>
        <w:rPr>
          <w:b/>
          <w:u w:val="single"/>
        </w:rPr>
        <w:t>.</w:t>
      </w:r>
      <w:r>
        <w:rPr>
          <w:sz w:val="16"/>
        </w:rPr>
        <w:t xml:space="preserve"> </w:t>
      </w:r>
      <w:r>
        <w:rPr>
          <w:u w:val="single"/>
        </w:rPr>
        <w:t>Unlike the</w:t>
      </w:r>
      <w:r>
        <w:rPr>
          <w:sz w:val="16"/>
        </w:rPr>
        <w:t xml:space="preserve"> weak </w:t>
      </w:r>
      <w:r>
        <w:rPr>
          <w:u w:val="single"/>
        </w:rPr>
        <w:t xml:space="preserve">force responsible for nuclear decay, </w:t>
      </w:r>
      <w:r w:rsidRPr="00F81B9F">
        <w:rPr>
          <w:highlight w:val="red"/>
          <w:u w:val="single"/>
        </w:rPr>
        <w:t>their</w:t>
      </w:r>
      <w:r w:rsidRPr="00F81B9F">
        <w:rPr>
          <w:sz w:val="16"/>
          <w:highlight w:val="red"/>
        </w:rPr>
        <w:t xml:space="preserve"> </w:t>
      </w:r>
      <w:r w:rsidRPr="00F81B9F">
        <w:rPr>
          <w:highlight w:val="red"/>
          <w:u w:val="single"/>
        </w:rPr>
        <w:t>catalysts are</w:t>
      </w:r>
      <w:r>
        <w:rPr>
          <w:sz w:val="16"/>
        </w:rPr>
        <w:t xml:space="preserve"> probably </w:t>
      </w:r>
      <w:r w:rsidRPr="00F81B9F">
        <w:rPr>
          <w:b/>
          <w:highlight w:val="red"/>
          <w:u w:val="single"/>
        </w:rPr>
        <w:t>not inherent properties</w:t>
      </w:r>
      <w:r>
        <w:rPr>
          <w:sz w:val="16"/>
        </w:rPr>
        <w:t xml:space="preserve"> of the units. </w:t>
      </w:r>
      <w:r>
        <w:rPr>
          <w:u w:val="single"/>
        </w:rPr>
        <w:t xml:space="preserve">Catalysts may or may not be present, and their </w:t>
      </w:r>
      <w:r>
        <w:rPr>
          <w:b/>
          <w:u w:val="single"/>
        </w:rPr>
        <w:t xml:space="preserve">potentially </w:t>
      </w:r>
      <w:r w:rsidRPr="00F81B9F">
        <w:rPr>
          <w:b/>
          <w:highlight w:val="red"/>
          <w:u w:val="single"/>
        </w:rPr>
        <w:t>random distribution</w:t>
      </w:r>
      <w:r>
        <w:rPr>
          <w:sz w:val="16"/>
        </w:rPr>
        <w:t xml:space="preserve"> relative to underlying causes </w:t>
      </w:r>
      <w:r w:rsidRPr="00F81B9F">
        <w:rPr>
          <w:highlight w:val="red"/>
          <w:u w:val="single"/>
        </w:rPr>
        <w:t xml:space="preserve">makes it </w:t>
      </w:r>
      <w:r w:rsidRPr="00F81B9F">
        <w:rPr>
          <w:b/>
          <w:highlight w:val="red"/>
          <w:u w:val="single"/>
        </w:rPr>
        <w:t xml:space="preserve">difficult to predict </w:t>
      </w:r>
      <w:r>
        <w:rPr>
          <w:b/>
          <w:u w:val="single"/>
        </w:rPr>
        <w:t xml:space="preserve">when or if </w:t>
      </w:r>
      <w:r w:rsidRPr="00F81B9F">
        <w:rPr>
          <w:b/>
          <w:highlight w:val="red"/>
          <w:u w:val="single"/>
        </w:rPr>
        <w:t xml:space="preserve">an appropriate catalyst </w:t>
      </w:r>
      <w:r>
        <w:rPr>
          <w:b/>
          <w:u w:val="single"/>
        </w:rPr>
        <w:t>will occur</w:t>
      </w:r>
      <w:r>
        <w:rPr>
          <w:u w:val="single"/>
        </w:rPr>
        <w:t>.</w:t>
      </w:r>
      <w:r>
        <w:rPr>
          <w:sz w:val="16"/>
        </w:rPr>
        <w:t xml:space="preserve"> If </w:t>
      </w:r>
      <w:r>
        <w:rPr>
          <w:u w:val="single"/>
        </w:rPr>
        <w:t>in the course of time</w:t>
      </w:r>
      <w:r>
        <w:rPr>
          <w:sz w:val="16"/>
        </w:rPr>
        <w:t xml:space="preserve"> underlying </w:t>
      </w:r>
      <w:r>
        <w:rPr>
          <w:u w:val="single"/>
        </w:rPr>
        <w:t>conditions change, reducing</w:t>
      </w:r>
      <w:r>
        <w:rPr>
          <w:sz w:val="16"/>
        </w:rPr>
        <w:t xml:space="preserve"> basic </w:t>
      </w:r>
      <w:r>
        <w:rPr>
          <w:u w:val="single"/>
        </w:rPr>
        <w:t>incentives</w:t>
      </w:r>
      <w:r>
        <w:rPr>
          <w:sz w:val="16"/>
        </w:rPr>
        <w:t xml:space="preserve"> for one or more </w:t>
      </w:r>
      <w:r>
        <w:rPr>
          <w:u w:val="single"/>
        </w:rPr>
        <w:t>parties to use force, catalysts that would have triggered war will no longer do so</w:t>
      </w:r>
      <w:r>
        <w:rPr>
          <w:sz w:val="16"/>
        </w:rPr>
        <w:t xml:space="preserve">. </w:t>
      </w:r>
      <w:r w:rsidRPr="00F81B9F">
        <w:rPr>
          <w:highlight w:val="red"/>
          <w:u w:val="single"/>
        </w:rPr>
        <w:t>This</w:t>
      </w:r>
      <w:r w:rsidRPr="00F81B9F">
        <w:rPr>
          <w:sz w:val="16"/>
          <w:highlight w:val="red"/>
        </w:rPr>
        <w:t xml:space="preserve"> </w:t>
      </w:r>
      <w:r w:rsidRPr="00F81B9F">
        <w:rPr>
          <w:highlight w:val="red"/>
          <w:u w:val="single"/>
        </w:rPr>
        <w:t>uncertain and evolving relationship</w:t>
      </w:r>
      <w:r>
        <w:rPr>
          <w:sz w:val="16"/>
        </w:rPr>
        <w:t xml:space="preserve"> between underlying and immediate causes </w:t>
      </w:r>
      <w:r w:rsidRPr="00F81B9F">
        <w:rPr>
          <w:b/>
          <w:highlight w:val="red"/>
          <w:u w:val="single"/>
        </w:rPr>
        <w:t>makes point prediction extraordinarily difficult</w:t>
      </w:r>
      <w:r>
        <w:rPr>
          <w:sz w:val="16"/>
        </w:rPr>
        <w:t xml:space="preserve">. </w:t>
      </w:r>
      <w:r>
        <w:rPr>
          <w:b/>
          <w:u w:val="single"/>
        </w:rPr>
        <w:t>It also makes more general statements about the causation of war problematic</w:t>
      </w:r>
      <w:r>
        <w:rPr>
          <w:sz w:val="16"/>
        </w:rPr>
        <w:t xml:space="preserve">, </w:t>
      </w:r>
      <w:r>
        <w:rPr>
          <w:u w:val="single"/>
        </w:rPr>
        <w:t xml:space="preserve">since </w:t>
      </w:r>
      <w:r w:rsidRPr="00F81B9F">
        <w:rPr>
          <w:highlight w:val="red"/>
          <w:u w:val="single"/>
        </w:rPr>
        <w:t xml:space="preserve">we have </w:t>
      </w:r>
      <w:r w:rsidRPr="00F81B9F">
        <w:rPr>
          <w:b/>
          <w:highlight w:val="red"/>
          <w:u w:val="single"/>
        </w:rPr>
        <w:t xml:space="preserve">no way of knowing </w:t>
      </w:r>
      <w:r w:rsidRPr="00F81B9F">
        <w:rPr>
          <w:highlight w:val="red"/>
          <w:u w:val="single"/>
        </w:rPr>
        <w:t>what wars would have occurred</w:t>
      </w:r>
      <w:r>
        <w:rPr>
          <w:u w:val="single"/>
        </w:rPr>
        <w:t xml:space="preserve"> in the presence of appropriate catalysts.</w:t>
      </w:r>
      <w:r>
        <w:rPr>
          <w:sz w:val="16"/>
        </w:rPr>
        <w:t xml:space="preserve"> </w:t>
      </w:r>
      <w:r>
        <w:rPr>
          <w:u w:val="single"/>
        </w:rPr>
        <w:t>It is</w:t>
      </w:r>
      <w:r>
        <w:rPr>
          <w:sz w:val="16"/>
        </w:rPr>
        <w:t xml:space="preserve"> probably </w:t>
      </w:r>
      <w:r>
        <w:rPr>
          <w:u w:val="single"/>
        </w:rPr>
        <w:t>impossible</w:t>
      </w:r>
      <w:r>
        <w:rPr>
          <w:sz w:val="16"/>
        </w:rPr>
        <w:t xml:space="preserve"> to define the universe of would-be wars or to construct a representative sample of them. </w:t>
      </w:r>
      <w:r w:rsidRPr="00F81B9F">
        <w:rPr>
          <w:highlight w:val="red"/>
          <w:u w:val="single"/>
        </w:rPr>
        <w:t>Statistical inference</w:t>
      </w:r>
      <w:r>
        <w:rPr>
          <w:u w:val="single"/>
        </w:rPr>
        <w:t xml:space="preserve"> requires knowledge about the state of independence of cases, but</w:t>
      </w:r>
      <w:r>
        <w:rPr>
          <w:sz w:val="16"/>
        </w:rPr>
        <w:t xml:space="preserve"> in a practical sense </w:t>
      </w:r>
      <w:r>
        <w:rPr>
          <w:u w:val="single"/>
        </w:rPr>
        <w:t xml:space="preserve">that knowledge </w:t>
      </w:r>
      <w:r w:rsidRPr="00F81B9F">
        <w:rPr>
          <w:highlight w:val="red"/>
          <w:u w:val="single"/>
        </w:rPr>
        <w:t>is</w:t>
      </w:r>
      <w:r>
        <w:rPr>
          <w:sz w:val="16"/>
        </w:rPr>
        <w:t xml:space="preserve"> often </w:t>
      </w:r>
      <w:r w:rsidRPr="00F81B9F">
        <w:rPr>
          <w:b/>
          <w:highlight w:val="red"/>
          <w:u w:val="single"/>
        </w:rPr>
        <w:t>impossible to obtain in</w:t>
      </w:r>
      <w:r>
        <w:rPr>
          <w:b/>
          <w:u w:val="single"/>
        </w:rPr>
        <w:t xml:space="preserve"> the analysis of </w:t>
      </w:r>
      <w:r w:rsidRPr="00F81B9F">
        <w:rPr>
          <w:b/>
          <w:highlight w:val="red"/>
          <w:u w:val="single"/>
        </w:rPr>
        <w:t>i</w:t>
      </w:r>
      <w:r>
        <w:rPr>
          <w:b/>
          <w:u w:val="single"/>
        </w:rPr>
        <w:t xml:space="preserve">nternational </w:t>
      </w:r>
      <w:r w:rsidRPr="00F81B9F">
        <w:rPr>
          <w:b/>
          <w:highlight w:val="red"/>
          <w:u w:val="single"/>
        </w:rPr>
        <w:t>r</w:t>
      </w:r>
      <w:r>
        <w:rPr>
          <w:b/>
          <w:u w:val="single"/>
        </w:rPr>
        <w:t>elations</w:t>
      </w:r>
      <w:r>
        <w:rPr>
          <w:sz w:val="16"/>
        </w:rPr>
        <w:t>.</w:t>
      </w:r>
    </w:p>
    <w:p w:rsidR="006E5CCE" w:rsidRPr="002F76A6" w:rsidRDefault="006E5CCE" w:rsidP="006E5CCE"/>
    <w:p w:rsidR="006E5CCE" w:rsidRPr="002F76A6" w:rsidRDefault="006E5CCE" w:rsidP="006E5CCE">
      <w:pPr>
        <w:pStyle w:val="Heading3"/>
      </w:pPr>
      <w:r>
        <w:t>Util</w:t>
      </w:r>
    </w:p>
    <w:p w:rsidR="006E5CCE" w:rsidRPr="002F76A6" w:rsidRDefault="006E5CCE" w:rsidP="006E5CCE">
      <w:pPr>
        <w:pStyle w:val="Heading4"/>
        <w:rPr>
          <w:rStyle w:val="TagGreg"/>
          <w:rFonts w:cs="Arial"/>
          <w:b/>
        </w:rPr>
      </w:pPr>
      <w:r w:rsidRPr="002F76A6">
        <w:rPr>
          <w:rStyle w:val="TagGreg"/>
          <w:rFonts w:cs="Arial"/>
        </w:rPr>
        <w:t>Utilitarian calculability justifies mass atrocity and turns its own end</w:t>
      </w:r>
    </w:p>
    <w:p w:rsidR="006E5CCE" w:rsidRPr="0098397D" w:rsidRDefault="006E5CCE" w:rsidP="006E5CCE">
      <w:r w:rsidRPr="0098397D">
        <w:rPr>
          <w:rStyle w:val="StyleStyleBold12pt"/>
        </w:rPr>
        <w:t>Weizman 11</w:t>
      </w:r>
      <w:r w:rsidRPr="0098397D">
        <w:t xml:space="preserve"> (Eyal Weizman, professor of visual and spatial cultures at Goldsmiths, University of London, 2011, “The Least of All Possible Evils: Humanitarian Violence from Arendt to Gaza,” pp 8-10)</w:t>
      </w:r>
    </w:p>
    <w:p w:rsidR="006E5CCE" w:rsidRPr="002F76A6" w:rsidRDefault="006E5CCE" w:rsidP="006E5CCE">
      <w:r w:rsidRPr="0098397D">
        <w:rPr>
          <w:sz w:val="22"/>
          <w:u w:val="single"/>
        </w:rPr>
        <w:t xml:space="preserve">The theological origins of </w:t>
      </w:r>
      <w:r w:rsidRPr="00A00B90">
        <w:rPr>
          <w:sz w:val="22"/>
          <w:highlight w:val="yellow"/>
          <w:u w:val="single"/>
        </w:rPr>
        <w:t>the lesser evil argument</w:t>
      </w:r>
      <w:r w:rsidRPr="0098397D">
        <w:rPr>
          <w:sz w:val="22"/>
          <w:u w:val="single"/>
        </w:rPr>
        <w:t xml:space="preserve"> cast a long shadow on the present.</w:t>
      </w:r>
      <w:r w:rsidRPr="0098397D">
        <w:t xml:space="preserve"> In fact </w:t>
      </w:r>
      <w:r w:rsidRPr="0098397D">
        <w:rPr>
          <w:sz w:val="22"/>
          <w:u w:val="single"/>
        </w:rPr>
        <w:t xml:space="preserve">the idiom has become so deeply ingrained, and </w:t>
      </w:r>
      <w:r w:rsidRPr="00A00B90">
        <w:rPr>
          <w:sz w:val="22"/>
          <w:highlight w:val="yellow"/>
          <w:u w:val="single"/>
        </w:rPr>
        <w:t>is invoked in</w:t>
      </w:r>
      <w:r w:rsidRPr="0098397D">
        <w:rPr>
          <w:sz w:val="22"/>
          <w:u w:val="single"/>
        </w:rPr>
        <w:t xml:space="preserve"> such a staggeringly diverse set of contexts – from individual situational </w:t>
      </w:r>
      <w:r w:rsidRPr="00A00B90">
        <w:rPr>
          <w:sz w:val="22"/>
          <w:highlight w:val="yellow"/>
          <w:u w:val="single"/>
        </w:rPr>
        <w:t>ethics</w:t>
      </w:r>
      <w:r w:rsidRPr="0098397D">
        <w:rPr>
          <w:sz w:val="22"/>
          <w:u w:val="single"/>
        </w:rPr>
        <w:t xml:space="preserve"> and </w:t>
      </w:r>
      <w:r w:rsidRPr="00A00B90">
        <w:rPr>
          <w:sz w:val="22"/>
          <w:highlight w:val="yellow"/>
          <w:u w:val="single"/>
        </w:rPr>
        <w:t>international relations</w:t>
      </w:r>
      <w:r w:rsidRPr="0098397D">
        <w:rPr>
          <w:sz w:val="22"/>
          <w:u w:val="single"/>
        </w:rPr>
        <w:t xml:space="preserve">, to attempts to govern the economics of violence in the context of </w:t>
      </w:r>
      <w:r w:rsidRPr="00A00B90">
        <w:rPr>
          <w:sz w:val="22"/>
          <w:highlight w:val="yellow"/>
          <w:u w:val="single"/>
        </w:rPr>
        <w:t>the ‘war on terror’ and</w:t>
      </w:r>
      <w:r w:rsidRPr="0098397D">
        <w:rPr>
          <w:sz w:val="22"/>
          <w:u w:val="single"/>
        </w:rPr>
        <w:t xml:space="preserve"> the efforts of </w:t>
      </w:r>
      <w:r w:rsidRPr="00A00B90">
        <w:rPr>
          <w:sz w:val="22"/>
          <w:highlight w:val="yellow"/>
          <w:u w:val="single"/>
        </w:rPr>
        <w:t>human rights</w:t>
      </w:r>
      <w:r w:rsidRPr="0098397D">
        <w:rPr>
          <w:sz w:val="22"/>
          <w:u w:val="single"/>
        </w:rPr>
        <w:t xml:space="preserve"> and humanitarian activists to manoeuvre through the paradoxes of aid – that it seems to have altogether taken the place previously reserved for the ‘good’. Moreover, </w:t>
      </w:r>
      <w:r w:rsidRPr="00A00B90">
        <w:rPr>
          <w:sz w:val="22"/>
          <w:highlight w:val="yellow"/>
          <w:u w:val="single"/>
        </w:rPr>
        <w:t>the</w:t>
      </w:r>
      <w:r w:rsidRPr="0098397D">
        <w:rPr>
          <w:sz w:val="22"/>
          <w:u w:val="single"/>
        </w:rPr>
        <w:t xml:space="preserve"> very </w:t>
      </w:r>
      <w:r w:rsidRPr="00A00B90">
        <w:rPr>
          <w:sz w:val="22"/>
          <w:highlight w:val="yellow"/>
          <w:u w:val="single"/>
        </w:rPr>
        <w:t>evocation of the ‘good’</w:t>
      </w:r>
      <w:r w:rsidRPr="0098397D">
        <w:rPr>
          <w:sz w:val="22"/>
          <w:u w:val="single"/>
        </w:rPr>
        <w:t xml:space="preserve"> </w:t>
      </w:r>
      <w:r w:rsidRPr="00A00B90">
        <w:rPr>
          <w:sz w:val="22"/>
          <w:highlight w:val="yellow"/>
          <w:u w:val="single"/>
        </w:rPr>
        <w:t>seems</w:t>
      </w:r>
      <w:r w:rsidRPr="0098397D">
        <w:rPr>
          <w:sz w:val="22"/>
          <w:u w:val="single"/>
        </w:rPr>
        <w:t xml:space="preserve"> to everywhere </w:t>
      </w:r>
      <w:r w:rsidRPr="00A00B90">
        <w:rPr>
          <w:sz w:val="22"/>
          <w:highlight w:val="yellow"/>
          <w:u w:val="single"/>
        </w:rPr>
        <w:t>invoke the utopian tragedies of modernity, in which evil seemed lurking in a horrible manichaeistic inversion</w:t>
      </w:r>
      <w:r w:rsidRPr="0098397D">
        <w:rPr>
          <w:sz w:val="22"/>
          <w:u w:val="single"/>
        </w:rPr>
        <w:t>.</w:t>
      </w:r>
      <w:r w:rsidRPr="0098397D">
        <w:t xml:space="preserve"> If no hope is offered in the future, all that remains is to insure ourselves against the risks that it poses, to moderate and lessen the collateral effects of necessary acts, and tend to those who have suffered as a result. </w:t>
      </w:r>
      <w:r w:rsidRPr="0098397D">
        <w:rPr>
          <w:sz w:val="22"/>
          <w:u w:val="single"/>
        </w:rPr>
        <w:t>In relation to the ‘war on terror,’ the terms of the lesser evil were most clearly and prominently articulated by</w:t>
      </w:r>
      <w:r w:rsidRPr="0098397D">
        <w:t xml:space="preserve"> former human rights scholar and leader of Canada’s Liberal Party Michael </w:t>
      </w:r>
      <w:r w:rsidRPr="0098397D">
        <w:rPr>
          <w:sz w:val="22"/>
          <w:u w:val="single"/>
        </w:rPr>
        <w:t>Ignatieff</w:t>
      </w:r>
      <w:r w:rsidRPr="0098397D">
        <w:t xml:space="preserve">. In his book </w:t>
      </w:r>
      <w:r w:rsidRPr="0098397D">
        <w:rPr>
          <w:i/>
        </w:rPr>
        <w:t>The Lesser Evil</w:t>
      </w:r>
      <w:r w:rsidRPr="0098397D">
        <w:t xml:space="preserve">, </w:t>
      </w:r>
      <w:r w:rsidRPr="00A00B90">
        <w:rPr>
          <w:sz w:val="22"/>
          <w:highlight w:val="yellow"/>
          <w:u w:val="single"/>
        </w:rPr>
        <w:t>Ignatieff suggested</w:t>
      </w:r>
      <w:r w:rsidRPr="0098397D">
        <w:rPr>
          <w:sz w:val="22"/>
          <w:u w:val="single"/>
        </w:rPr>
        <w:t xml:space="preserve"> that in ‘balancing liberty against security’ liberal states establish mechanisms to </w:t>
      </w:r>
      <w:r w:rsidRPr="00A00B90">
        <w:rPr>
          <w:sz w:val="22"/>
          <w:highlight w:val="yellow"/>
          <w:u w:val="single"/>
        </w:rPr>
        <w:t>regulate the breach of</w:t>
      </w:r>
      <w:r w:rsidRPr="0098397D">
        <w:rPr>
          <w:sz w:val="22"/>
          <w:u w:val="single"/>
        </w:rPr>
        <w:t xml:space="preserve"> some human </w:t>
      </w:r>
      <w:r w:rsidRPr="00A00B90">
        <w:rPr>
          <w:sz w:val="22"/>
          <w:highlight w:val="yellow"/>
          <w:u w:val="single"/>
        </w:rPr>
        <w:t>rights</w:t>
      </w:r>
      <w:r w:rsidRPr="0098397D">
        <w:rPr>
          <w:sz w:val="22"/>
          <w:u w:val="single"/>
        </w:rPr>
        <w:t xml:space="preserve"> and legal norms, </w:t>
      </w:r>
      <w:r w:rsidRPr="00A00B90">
        <w:rPr>
          <w:sz w:val="22"/>
          <w:highlight w:val="yellow"/>
          <w:u w:val="single"/>
        </w:rPr>
        <w:t>and allow</w:t>
      </w:r>
      <w:r w:rsidRPr="0098397D">
        <w:rPr>
          <w:sz w:val="22"/>
          <w:u w:val="single"/>
        </w:rPr>
        <w:t xml:space="preserve"> their security </w:t>
      </w:r>
      <w:r w:rsidRPr="00A00B90">
        <w:rPr>
          <w:sz w:val="22"/>
          <w:highlight w:val="yellow"/>
          <w:u w:val="single"/>
        </w:rPr>
        <w:t>services to engage in</w:t>
      </w:r>
      <w:r w:rsidRPr="0098397D">
        <w:rPr>
          <w:sz w:val="22"/>
          <w:u w:val="single"/>
        </w:rPr>
        <w:t xml:space="preserve"> forms of </w:t>
      </w:r>
      <w:r w:rsidRPr="00A00B90">
        <w:rPr>
          <w:sz w:val="22"/>
          <w:highlight w:val="yellow"/>
          <w:u w:val="single"/>
        </w:rPr>
        <w:t xml:space="preserve">extrajudicial violence </w:t>
      </w:r>
      <w:r w:rsidRPr="0098397D">
        <w:rPr>
          <w:sz w:val="22"/>
          <w:u w:val="single"/>
        </w:rPr>
        <w:t xml:space="preserve">– which he saw as </w:t>
      </w:r>
      <w:r w:rsidRPr="00A00B90">
        <w:rPr>
          <w:sz w:val="22"/>
          <w:highlight w:val="yellow"/>
          <w:u w:val="single"/>
        </w:rPr>
        <w:t>lesser evils</w:t>
      </w:r>
      <w:r w:rsidRPr="0098397D">
        <w:rPr>
          <w:sz w:val="22"/>
          <w:u w:val="single"/>
        </w:rPr>
        <w:t xml:space="preserve"> – in order </w:t>
      </w:r>
      <w:r w:rsidRPr="00A00B90">
        <w:rPr>
          <w:sz w:val="22"/>
          <w:highlight w:val="yellow"/>
          <w:u w:val="single"/>
        </w:rPr>
        <w:t>to</w:t>
      </w:r>
      <w:r w:rsidRPr="0098397D">
        <w:rPr>
          <w:sz w:val="22"/>
          <w:u w:val="single"/>
        </w:rPr>
        <w:t xml:space="preserve"> fend off or </w:t>
      </w:r>
      <w:r w:rsidRPr="00A00B90">
        <w:rPr>
          <w:sz w:val="22"/>
          <w:highlight w:val="yellow"/>
          <w:u w:val="single"/>
        </w:rPr>
        <w:t>minimize potential greater evils</w:t>
      </w:r>
      <w:r w:rsidRPr="0098397D">
        <w:rPr>
          <w:sz w:val="22"/>
          <w:u w:val="single"/>
        </w:rPr>
        <w:t>, such as terror attacks on civilians of western states</w:t>
      </w:r>
      <w:r w:rsidRPr="0098397D">
        <w:t>.11 If governments need to violate rights in a terrorist emergency, this should be done, he thought, only as an exception and according to a process of adversarial scrutiny. ‘</w:t>
      </w:r>
      <w:r w:rsidRPr="00A00B90">
        <w:rPr>
          <w:sz w:val="22"/>
          <w:highlight w:val="yellow"/>
          <w:u w:val="single"/>
        </w:rPr>
        <w:t>Exceptions’</w:t>
      </w:r>
      <w:r w:rsidRPr="0098397D">
        <w:t>, Ignatieff states, ‘</w:t>
      </w:r>
      <w:r w:rsidRPr="00A00B90">
        <w:rPr>
          <w:sz w:val="22"/>
          <w:highlight w:val="yellow"/>
          <w:u w:val="single"/>
        </w:rPr>
        <w:t>do not destroy the rule but save it</w:t>
      </w:r>
      <w:r w:rsidRPr="0098397D">
        <w:rPr>
          <w:sz w:val="22"/>
          <w:u w:val="single"/>
        </w:rPr>
        <w:t>, provided that they are temporary, publicly justified, and deployed as a last resort</w:t>
      </w:r>
      <w:r w:rsidRPr="0098397D">
        <w:t xml:space="preserve">.’12 </w:t>
      </w:r>
      <w:r w:rsidRPr="0098397D">
        <w:rPr>
          <w:sz w:val="22"/>
          <w:u w:val="single"/>
        </w:rPr>
        <w:t xml:space="preserve">The lesser evil emerges here as a pragmatist compromise, a ‘tolerated sin’ that functions as the very justification for the notion of exception. </w:t>
      </w:r>
      <w:r w:rsidRPr="00A00B90">
        <w:rPr>
          <w:sz w:val="22"/>
          <w:highlight w:val="yellow"/>
          <w:u w:val="single"/>
        </w:rPr>
        <w:t>State violence</w:t>
      </w:r>
      <w:r w:rsidRPr="0098397D">
        <w:rPr>
          <w:sz w:val="22"/>
          <w:u w:val="single"/>
        </w:rPr>
        <w:t xml:space="preserve"> in this model </w:t>
      </w:r>
      <w:r w:rsidRPr="00A00B90">
        <w:rPr>
          <w:sz w:val="22"/>
          <w:highlight w:val="yellow"/>
          <w:u w:val="single"/>
        </w:rPr>
        <w:t>takes part in a necro-economy in which</w:t>
      </w:r>
      <w:r w:rsidRPr="0098397D">
        <w:rPr>
          <w:sz w:val="22"/>
          <w:u w:val="single"/>
        </w:rPr>
        <w:t xml:space="preserve"> various </w:t>
      </w:r>
      <w:r w:rsidRPr="00A00B90">
        <w:rPr>
          <w:sz w:val="22"/>
          <w:highlight w:val="yellow"/>
          <w:u w:val="single"/>
        </w:rPr>
        <w:t>types of destructive measure are weighed in a utilitarian fashion</w:t>
      </w:r>
      <w:r w:rsidRPr="0098397D">
        <w:rPr>
          <w:sz w:val="22"/>
          <w:u w:val="single"/>
        </w:rPr>
        <w:t xml:space="preserve">, not only </w:t>
      </w:r>
      <w:r w:rsidRPr="00A00B90">
        <w:rPr>
          <w:sz w:val="22"/>
          <w:highlight w:val="yellow"/>
          <w:u w:val="single"/>
        </w:rPr>
        <w:t>in relation to</w:t>
      </w:r>
      <w:r w:rsidRPr="0098397D">
        <w:rPr>
          <w:sz w:val="22"/>
          <w:u w:val="single"/>
        </w:rPr>
        <w:t xml:space="preserve"> the damage they produce, but to </w:t>
      </w:r>
      <w:r w:rsidRPr="00A00B90">
        <w:rPr>
          <w:sz w:val="22"/>
          <w:highlight w:val="yellow"/>
          <w:u w:val="single"/>
        </w:rPr>
        <w:t>the harm they purportedly prevent</w:t>
      </w:r>
      <w:r w:rsidRPr="0098397D">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98397D">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Ignatieff into ways of rewriting the laws of armed conflict themselves.14 </w:t>
      </w:r>
      <w:r w:rsidRPr="00A00B90">
        <w:rPr>
          <w:sz w:val="22"/>
          <w:highlight w:val="yellow"/>
          <w:u w:val="single"/>
        </w:rPr>
        <w:t>Lesser evil arguments</w:t>
      </w:r>
      <w:r w:rsidRPr="0098397D">
        <w:rPr>
          <w:sz w:val="22"/>
          <w:u w:val="single"/>
        </w:rPr>
        <w:t xml:space="preserve"> are now used to </w:t>
      </w:r>
      <w:r w:rsidRPr="00A00B90">
        <w:rPr>
          <w:sz w:val="22"/>
          <w:highlight w:val="yellow"/>
          <w:u w:val="single"/>
        </w:rPr>
        <w:t>defend</w:t>
      </w:r>
      <w:r w:rsidRPr="0098397D">
        <w:rPr>
          <w:sz w:val="22"/>
          <w:u w:val="single"/>
        </w:rPr>
        <w:t xml:space="preserve"> anything from targeted </w:t>
      </w:r>
      <w:r w:rsidRPr="00A00B90">
        <w:rPr>
          <w:sz w:val="22"/>
          <w:highlight w:val="yellow"/>
          <w:u w:val="single"/>
        </w:rPr>
        <w:t>assassinations</w:t>
      </w:r>
      <w:r w:rsidRPr="0098397D">
        <w:rPr>
          <w:sz w:val="22"/>
          <w:u w:val="single"/>
        </w:rPr>
        <w:t xml:space="preserve"> and mercy </w:t>
      </w:r>
      <w:r w:rsidRPr="00A00B90">
        <w:rPr>
          <w:sz w:val="22"/>
          <w:highlight w:val="yellow"/>
          <w:u w:val="single"/>
        </w:rPr>
        <w:t>killings</w:t>
      </w:r>
      <w:r w:rsidRPr="0098397D">
        <w:rPr>
          <w:sz w:val="22"/>
          <w:u w:val="single"/>
        </w:rPr>
        <w:t xml:space="preserve">, house </w:t>
      </w:r>
      <w:r w:rsidRPr="00A00B90">
        <w:rPr>
          <w:sz w:val="22"/>
          <w:highlight w:val="yellow"/>
          <w:u w:val="single"/>
        </w:rPr>
        <w:t>demolitions, deportation, torture</w:t>
      </w:r>
      <w:r w:rsidRPr="0098397D">
        <w:t xml:space="preserve">,15 </w:t>
      </w:r>
      <w:r w:rsidRPr="0098397D">
        <w:rPr>
          <w:sz w:val="22"/>
          <w:u w:val="single"/>
        </w:rPr>
        <w:t xml:space="preserve">to the use of (sometimes) non-lethal </w:t>
      </w:r>
      <w:r w:rsidRPr="00A00B90">
        <w:rPr>
          <w:sz w:val="22"/>
          <w:highlight w:val="yellow"/>
          <w:u w:val="single"/>
        </w:rPr>
        <w:t>chemical weapons</w:t>
      </w:r>
      <w:r w:rsidRPr="0098397D">
        <w:rPr>
          <w:sz w:val="22"/>
          <w:u w:val="single"/>
        </w:rPr>
        <w:t xml:space="preserve">, the use of </w:t>
      </w:r>
      <w:r w:rsidRPr="00A00B90">
        <w:rPr>
          <w:sz w:val="22"/>
          <w:highlight w:val="yellow"/>
          <w:u w:val="single"/>
        </w:rPr>
        <w:t>human shields, and</w:t>
      </w:r>
      <w:r w:rsidRPr="0098397D">
        <w:rPr>
          <w:sz w:val="22"/>
          <w:u w:val="single"/>
        </w:rPr>
        <w:t xml:space="preserve"> even ‘the intentional </w:t>
      </w:r>
      <w:r w:rsidRPr="00A00B90">
        <w:rPr>
          <w:sz w:val="22"/>
          <w:highlight w:val="yellow"/>
          <w:u w:val="single"/>
        </w:rPr>
        <w:t>targeting of</w:t>
      </w:r>
      <w:r w:rsidRPr="0098397D">
        <w:rPr>
          <w:sz w:val="22"/>
          <w:u w:val="single"/>
        </w:rPr>
        <w:t xml:space="preserve"> some </w:t>
      </w:r>
      <w:r w:rsidRPr="00A00B90">
        <w:rPr>
          <w:sz w:val="22"/>
          <w:highlight w:val="yellow"/>
          <w:u w:val="single"/>
        </w:rPr>
        <w:t>civilians</w:t>
      </w:r>
      <w:r w:rsidRPr="0098397D">
        <w:rPr>
          <w:sz w:val="22"/>
          <w:u w:val="single"/>
        </w:rPr>
        <w:t xml:space="preserve"> if it could save more innocent lives than they cost</w:t>
      </w:r>
      <w:r w:rsidRPr="0098397D">
        <w:t xml:space="preserve">.’16 </w:t>
      </w:r>
      <w:r w:rsidRPr="0098397D">
        <w:rPr>
          <w:sz w:val="22"/>
          <w:u w:val="single"/>
        </w:rPr>
        <w:t xml:space="preserve">In one of its more macabre moments it was suggested that the atomic bombings of </w:t>
      </w:r>
      <w:r w:rsidRPr="00A00B90">
        <w:rPr>
          <w:sz w:val="22"/>
          <w:highlight w:val="yellow"/>
          <w:u w:val="single"/>
        </w:rPr>
        <w:t>Hiroshima might</w:t>
      </w:r>
      <w:r w:rsidRPr="0098397D">
        <w:rPr>
          <w:sz w:val="22"/>
          <w:u w:val="single"/>
        </w:rPr>
        <w:t xml:space="preserve"> also </w:t>
      </w:r>
      <w:r w:rsidRPr="00A00B90">
        <w:rPr>
          <w:sz w:val="22"/>
          <w:highlight w:val="yellow"/>
          <w:u w:val="single"/>
        </w:rPr>
        <w:t>be tolerated under</w:t>
      </w:r>
      <w:r w:rsidRPr="0098397D">
        <w:rPr>
          <w:sz w:val="22"/>
          <w:u w:val="single"/>
        </w:rPr>
        <w:t xml:space="preserve"> the defence of </w:t>
      </w:r>
      <w:r w:rsidRPr="00A00B90">
        <w:rPr>
          <w:sz w:val="22"/>
          <w:highlight w:val="yellow"/>
          <w:u w:val="single"/>
        </w:rPr>
        <w:t>the lesser evil</w:t>
      </w:r>
      <w:r w:rsidRPr="0098397D">
        <w:rPr>
          <w:sz w:val="22"/>
          <w:u w:val="single"/>
        </w:rPr>
        <w:t xml:space="preserve">. Faced with a humanitarian A-bomb, </w:t>
      </w:r>
      <w:r w:rsidRPr="00A00B90">
        <w:rPr>
          <w:sz w:val="22"/>
          <w:highlight w:val="yellow"/>
          <w:u w:val="single"/>
        </w:rPr>
        <w:t>one might wonder</w:t>
      </w:r>
      <w:r w:rsidRPr="0098397D">
        <w:rPr>
          <w:sz w:val="22"/>
          <w:u w:val="single"/>
        </w:rPr>
        <w:t xml:space="preserve"> </w:t>
      </w:r>
      <w:r w:rsidRPr="00A00B90">
        <w:rPr>
          <w:sz w:val="22"/>
          <w:highlight w:val="yellow"/>
          <w:u w:val="single"/>
        </w:rPr>
        <w:t>what</w:t>
      </w:r>
      <w:r w:rsidRPr="0098397D">
        <w:rPr>
          <w:sz w:val="22"/>
          <w:u w:val="single"/>
        </w:rPr>
        <w:t xml:space="preserve">, in fact, </w:t>
      </w:r>
      <w:r w:rsidRPr="00A00B90">
        <w:rPr>
          <w:sz w:val="22"/>
          <w:highlight w:val="yellow"/>
          <w:u w:val="single"/>
        </w:rPr>
        <w:t>might come under</w:t>
      </w:r>
      <w:r w:rsidRPr="0098397D">
        <w:rPr>
          <w:sz w:val="22"/>
          <w:u w:val="single"/>
        </w:rPr>
        <w:t xml:space="preserve"> the definition of </w:t>
      </w:r>
      <w:r w:rsidRPr="00A00B90">
        <w:rPr>
          <w:sz w:val="22"/>
          <w:highlight w:val="yellow"/>
          <w:u w:val="single"/>
        </w:rPr>
        <w:t>a greater evil.</w:t>
      </w:r>
      <w:r w:rsidRPr="0098397D">
        <w:t xml:space="preserve"> Perhaps it is time for the differential accounting of the lesser evil to replace the mechanical bureaucracy of the ‘banality of evil’ as the idiom to describe the most extreme manifestations of violence. Indeed, </w:t>
      </w:r>
      <w:r w:rsidRPr="00A00B90">
        <w:rPr>
          <w:sz w:val="22"/>
          <w:highlight w:val="yellow"/>
          <w:u w:val="single"/>
        </w:rPr>
        <w:t>it is through</w:t>
      </w:r>
      <w:r w:rsidRPr="0098397D">
        <w:rPr>
          <w:sz w:val="22"/>
          <w:u w:val="single"/>
        </w:rPr>
        <w:t xml:space="preserve"> this use of the </w:t>
      </w:r>
      <w:r w:rsidRPr="00A00B90">
        <w:rPr>
          <w:sz w:val="22"/>
          <w:highlight w:val="yellow"/>
          <w:u w:val="single"/>
        </w:rPr>
        <w:t>lesser evil that societies</w:t>
      </w:r>
      <w:r w:rsidRPr="0098397D">
        <w:rPr>
          <w:sz w:val="22"/>
          <w:u w:val="single"/>
        </w:rPr>
        <w:t xml:space="preserve"> that see themselves as democratic can </w:t>
      </w:r>
      <w:r w:rsidRPr="00A00B90">
        <w:rPr>
          <w:sz w:val="22"/>
          <w:highlight w:val="yellow"/>
          <w:u w:val="single"/>
        </w:rPr>
        <w:t>maintain regimes of</w:t>
      </w:r>
      <w:r w:rsidRPr="0098397D">
        <w:rPr>
          <w:sz w:val="22"/>
          <w:u w:val="single"/>
        </w:rPr>
        <w:t xml:space="preserve"> occupation and </w:t>
      </w:r>
      <w:r w:rsidRPr="00A00B90">
        <w:rPr>
          <w:sz w:val="22"/>
          <w:highlight w:val="yellow"/>
          <w:u w:val="single"/>
        </w:rPr>
        <w:t>neo-colonization</w:t>
      </w:r>
      <w:r w:rsidRPr="0098397D">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A00B90">
        <w:rPr>
          <w:sz w:val="22"/>
          <w:highlight w:val="yellow"/>
          <w:u w:val="single"/>
        </w:rPr>
        <w:t>The lesser evil is</w:t>
      </w:r>
      <w:r w:rsidRPr="0098397D">
        <w:rPr>
          <w:sz w:val="22"/>
          <w:u w:val="single"/>
        </w:rPr>
        <w:t xml:space="preserve"> often the justification of the military officer who attempts to administer life (and death) in an ‘enlightened’ manner; it is sometimes, too, </w:t>
      </w:r>
      <w:r w:rsidRPr="00A00B90">
        <w:rPr>
          <w:sz w:val="22"/>
          <w:highlight w:val="yellow"/>
          <w:u w:val="single"/>
        </w:rPr>
        <w:t xml:space="preserve">the </w:t>
      </w:r>
      <w:r w:rsidRPr="0098397D">
        <w:rPr>
          <w:sz w:val="22"/>
          <w:u w:val="single"/>
        </w:rPr>
        <w:t xml:space="preserve">brief of the security </w:t>
      </w:r>
      <w:r w:rsidRPr="00A00B90">
        <w:rPr>
          <w:sz w:val="22"/>
          <w:highlight w:val="yellow"/>
          <w:u w:val="single"/>
        </w:rPr>
        <w:t>contractor who introduces</w:t>
      </w:r>
      <w:r w:rsidRPr="0098397D">
        <w:rPr>
          <w:sz w:val="22"/>
          <w:u w:val="single"/>
        </w:rPr>
        <w:t xml:space="preserve"> new and more efficient </w:t>
      </w:r>
      <w:r w:rsidRPr="00A00B90">
        <w:rPr>
          <w:sz w:val="22"/>
          <w:highlight w:val="yellow"/>
          <w:u w:val="single"/>
        </w:rPr>
        <w:t>weapons and spatio-technological</w:t>
      </w:r>
      <w:r w:rsidRPr="0098397D">
        <w:rPr>
          <w:sz w:val="22"/>
          <w:u w:val="single"/>
        </w:rPr>
        <w:t xml:space="preserve"> means of </w:t>
      </w:r>
      <w:r w:rsidRPr="00A00B90">
        <w:rPr>
          <w:sz w:val="22"/>
          <w:highlight w:val="yellow"/>
          <w:u w:val="single"/>
        </w:rPr>
        <w:t>domination</w:t>
      </w:r>
      <w:r w:rsidRPr="0098397D">
        <w:rPr>
          <w:sz w:val="22"/>
          <w:u w:val="single"/>
        </w:rPr>
        <w:t xml:space="preserve">, and advertises them </w:t>
      </w:r>
      <w:r w:rsidRPr="00A00B90">
        <w:rPr>
          <w:sz w:val="22"/>
          <w:highlight w:val="yellow"/>
          <w:u w:val="single"/>
        </w:rPr>
        <w:t>as ‘humanitarian technology’.</w:t>
      </w:r>
      <w:r w:rsidRPr="0098397D">
        <w:rPr>
          <w:sz w:val="22"/>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A00B90">
        <w:rPr>
          <w:sz w:val="22"/>
          <w:highlight w:val="yellow"/>
          <w:u w:val="single"/>
        </w:rPr>
        <w:t>even according to</w:t>
      </w:r>
      <w:r w:rsidRPr="0098397D">
        <w:rPr>
          <w:sz w:val="22"/>
          <w:u w:val="single"/>
        </w:rPr>
        <w:t xml:space="preserve"> the terms of </w:t>
      </w:r>
      <w:r w:rsidRPr="00A00B90">
        <w:rPr>
          <w:sz w:val="22"/>
          <w:highlight w:val="yellow"/>
          <w:u w:val="single"/>
        </w:rPr>
        <w:t>an economy of losses and gains</w:t>
      </w:r>
      <w:r w:rsidRPr="0098397D">
        <w:rPr>
          <w:sz w:val="22"/>
          <w:u w:val="single"/>
        </w:rPr>
        <w:t xml:space="preserve">, the conception of </w:t>
      </w:r>
      <w:r w:rsidRPr="00A00B90">
        <w:rPr>
          <w:sz w:val="22"/>
          <w:highlight w:val="yellow"/>
          <w:u w:val="single"/>
        </w:rPr>
        <w:t>the lesser evil risks becoming counterproductive</w:t>
      </w:r>
      <w:r w:rsidRPr="0098397D">
        <w:rPr>
          <w:sz w:val="22"/>
          <w:u w:val="single"/>
        </w:rPr>
        <w:t xml:space="preserve">: less brutal </w:t>
      </w:r>
      <w:r w:rsidRPr="00A00B90">
        <w:rPr>
          <w:sz w:val="22"/>
          <w:highlight w:val="yellow"/>
          <w:u w:val="single"/>
        </w:rPr>
        <w:t>measures are</w:t>
      </w:r>
      <w:r w:rsidRPr="0098397D">
        <w:rPr>
          <w:sz w:val="22"/>
          <w:u w:val="single"/>
        </w:rPr>
        <w:t xml:space="preserve"> also those that may be more easily naturalized, accepted and </w:t>
      </w:r>
      <w:r w:rsidRPr="00A00B90">
        <w:rPr>
          <w:sz w:val="22"/>
          <w:highlight w:val="yellow"/>
          <w:u w:val="single"/>
        </w:rPr>
        <w:t>tolerated</w:t>
      </w:r>
      <w:r w:rsidRPr="0098397D">
        <w:rPr>
          <w:sz w:val="22"/>
          <w:u w:val="single"/>
        </w:rPr>
        <w:t xml:space="preserve"> – and hence more frequently used, </w:t>
      </w:r>
      <w:r w:rsidRPr="00A00B90">
        <w:rPr>
          <w:sz w:val="22"/>
          <w:highlight w:val="yellow"/>
          <w:u w:val="single"/>
        </w:rPr>
        <w:t>with the result that a greater evil may be reached</w:t>
      </w:r>
      <w:r w:rsidRPr="0098397D">
        <w:rPr>
          <w:sz w:val="22"/>
          <w:u w:val="single"/>
        </w:rPr>
        <w:t xml:space="preserve"> cumulatively, </w:t>
      </w:r>
      <w:r w:rsidRPr="0098397D">
        <w:t xml:space="preserve">Such observations amongst other paradoxes are unpacked in one of the most powerful challenges to ideas such as Ignatieff’s – Adi Ophir’s philosophical essay </w:t>
      </w:r>
      <w:r w:rsidRPr="0098397D">
        <w:rPr>
          <w:i/>
        </w:rPr>
        <w:t>The Order of Evils</w:t>
      </w:r>
      <w:r w:rsidRPr="0098397D">
        <w:t xml:space="preserve">. In this book </w:t>
      </w:r>
      <w:r w:rsidRPr="0098397D">
        <w:rPr>
          <w:sz w:val="22"/>
          <w:u w:val="single"/>
        </w:rPr>
        <w:t xml:space="preserve">Ophir developed an ethical system that is similarly not grounded in a search for the ‘good’ but the systemic logic of an economy of violence – the possibility of a lesser means and the risk of more damage – but insists that </w:t>
      </w:r>
      <w:r w:rsidRPr="00A00B90">
        <w:rPr>
          <w:sz w:val="22"/>
          <w:highlight w:val="yellow"/>
          <w:u w:val="single"/>
        </w:rPr>
        <w:t>questions of violence are forever unpredictable</w:t>
      </w:r>
      <w:r w:rsidRPr="0098397D">
        <w:rPr>
          <w:sz w:val="22"/>
          <w:u w:val="single"/>
        </w:rPr>
        <w:t xml:space="preserve"> and will always escape the capacity to calculate them. Inherent in Ophir’s insistence on the necessity of calculating is, he posits, the impossibility of doing so. The demand of his ethics are grounded in this impossibility</w:t>
      </w:r>
      <w:r w:rsidRPr="0098397D">
        <w:t>.17</w:t>
      </w:r>
    </w:p>
    <w:p w:rsidR="006E5CCE" w:rsidRDefault="006E5CCE" w:rsidP="006E5CCE">
      <w:pPr>
        <w:pStyle w:val="Heading3"/>
      </w:pPr>
      <w:r>
        <w:t>Barder</w:t>
      </w:r>
    </w:p>
    <w:p w:rsidR="006E5CCE" w:rsidRPr="006E5CCE" w:rsidRDefault="006E5CCE" w:rsidP="006E5CCE"/>
    <w:p w:rsidR="006E5CCE" w:rsidRPr="00A91C55" w:rsidRDefault="006E5CCE" w:rsidP="006E5CCE">
      <w:pPr>
        <w:pStyle w:val="taggreg0"/>
      </w:pPr>
      <w:r>
        <w:t>Expanding neolib is the internal link to all impact scenarios</w:t>
      </w:r>
    </w:p>
    <w:p w:rsidR="006E5CCE" w:rsidRPr="00EB545B" w:rsidRDefault="006E5CCE" w:rsidP="006E5CCE">
      <w:r w:rsidRPr="00A91C55">
        <w:rPr>
          <w:rStyle w:val="StyleStyleBold12pt"/>
        </w:rPr>
        <w:t>Nhanenge 7</w:t>
      </w:r>
      <w:r w:rsidRPr="00A91C55">
        <w:t xml:space="preserve"> </w:t>
      </w:r>
      <w:r>
        <w:t>(</w:t>
      </w:r>
      <w:r w:rsidRPr="00A91C55">
        <w:t>Jytte Masters @ U South Africa, “ECOFEMINSM: TOWARDS INTEGRATING THE CONCERNS OF WOMEN, POOR PEO</w:t>
      </w:r>
      <w:r>
        <w:t>PLE AND NATURE INTO DEVELOPMENT)</w:t>
      </w:r>
    </w:p>
    <w:p w:rsidR="006E5CCE" w:rsidRPr="002F76A6" w:rsidRDefault="006E5CCE" w:rsidP="006E5CCE">
      <w:r w:rsidRPr="00A91C55">
        <w:t xml:space="preserve">There is today an increasing critique of economic development, whether it takes place in the North or in the South. </w:t>
      </w:r>
      <w:r w:rsidRPr="00A91C55">
        <w:rPr>
          <w:sz w:val="22"/>
          <w:u w:val="single"/>
        </w:rPr>
        <w:t>Although the world</w:t>
      </w:r>
      <w:r w:rsidRPr="00A91C55">
        <w:t xml:space="preserve"> on average </w:t>
      </w:r>
      <w:r w:rsidRPr="00A91C55">
        <w:rPr>
          <w:sz w:val="22"/>
          <w:u w:val="single"/>
        </w:rPr>
        <w:t>generates more</w:t>
      </w:r>
      <w:r w:rsidRPr="00A91C55">
        <w:t xml:space="preserve"> and more </w:t>
      </w:r>
      <w:r w:rsidRPr="00A91C55">
        <w:rPr>
          <w:sz w:val="22"/>
          <w:u w:val="single"/>
        </w:rPr>
        <w:t xml:space="preserve">wealth, the </w:t>
      </w:r>
      <w:r w:rsidRPr="00A91C55">
        <w:rPr>
          <w:sz w:val="22"/>
          <w:highlight w:val="yellow"/>
          <w:u w:val="single"/>
        </w:rPr>
        <w:t>riches do not</w:t>
      </w:r>
      <w:r w:rsidRPr="00A91C55">
        <w:t xml:space="preserve"> appear to "</w:t>
      </w:r>
      <w:r w:rsidRPr="00A91C55">
        <w:rPr>
          <w:sz w:val="22"/>
          <w:highlight w:val="yellow"/>
          <w:u w:val="single"/>
        </w:rPr>
        <w:t>trickle down</w:t>
      </w:r>
      <w:r w:rsidRPr="00A91C55">
        <w:rPr>
          <w:sz w:val="22"/>
          <w:u w:val="single"/>
        </w:rPr>
        <w:t>" to the poor</w:t>
      </w:r>
      <w:r w:rsidRPr="00A91C55">
        <w:t xml:space="preserve"> and improve their material well-being. Instead, </w:t>
      </w:r>
      <w:r w:rsidRPr="00A91C55">
        <w:rPr>
          <w:sz w:val="22"/>
          <w:highlight w:val="yellow"/>
          <w:u w:val="single"/>
        </w:rPr>
        <w:t>poverty</w:t>
      </w:r>
      <w:r w:rsidRPr="00A91C55">
        <w:rPr>
          <w:sz w:val="22"/>
          <w:u w:val="single"/>
        </w:rPr>
        <w:t xml:space="preserve"> and economic inequality </w:t>
      </w:r>
      <w:r w:rsidRPr="00A91C55">
        <w:rPr>
          <w:sz w:val="22"/>
          <w:highlight w:val="yellow"/>
          <w:u w:val="single"/>
        </w:rPr>
        <w:t>is growing</w:t>
      </w:r>
      <w:r w:rsidRPr="00A91C55">
        <w:t xml:space="preserve">. Despite the existence of development aid for more than half a century, </w:t>
      </w:r>
      <w:r w:rsidRPr="00A91C55">
        <w:rPr>
          <w:sz w:val="22"/>
          <w:u w:val="single"/>
        </w:rPr>
        <w:t>the Third World seems not to be "catching up" with the First World</w:t>
      </w:r>
      <w:r w:rsidRPr="00A91C55">
        <w:t xml:space="preserve">. Instead, </w:t>
      </w:r>
      <w:r w:rsidRPr="00A91C55">
        <w:rPr>
          <w:sz w:val="22"/>
          <w:highlight w:val="yellow"/>
          <w:u w:val="single"/>
        </w:rPr>
        <w:t xml:space="preserve">militarism, dictatorship and </w:t>
      </w:r>
      <w:r w:rsidRPr="00A91C55">
        <w:rPr>
          <w:sz w:val="22"/>
          <w:u w:val="single"/>
        </w:rPr>
        <w:t xml:space="preserve">human </w:t>
      </w:r>
      <w:r w:rsidRPr="00A91C55">
        <w:rPr>
          <w:sz w:val="22"/>
          <w:highlight w:val="yellow"/>
          <w:u w:val="single"/>
        </w:rPr>
        <w:t>repression is multiplied</w:t>
      </w:r>
      <w:r w:rsidRPr="00A91C55">
        <w:t xml:space="preserve">. Since the mid 1970, </w:t>
      </w:r>
      <w:r w:rsidRPr="00A91C55">
        <w:rPr>
          <w:sz w:val="22"/>
          <w:u w:val="single"/>
        </w:rPr>
        <w:t xml:space="preserve">the </w:t>
      </w:r>
      <w:r w:rsidRPr="00A91C55">
        <w:rPr>
          <w:sz w:val="22"/>
          <w:highlight w:val="yellow"/>
          <w:u w:val="single"/>
        </w:rPr>
        <w:t>critique of</w:t>
      </w:r>
      <w:r w:rsidRPr="00A91C55">
        <w:rPr>
          <w:sz w:val="22"/>
          <w:u w:val="single"/>
        </w:rPr>
        <w:t xml:space="preserve"> global </w:t>
      </w:r>
      <w:r w:rsidRPr="00A91C55">
        <w:rPr>
          <w:sz w:val="22"/>
          <w:highlight w:val="yellow"/>
          <w:u w:val="single"/>
        </w:rPr>
        <w:t>economic activities has intensified due to the</w:t>
      </w:r>
      <w:r w:rsidRPr="00A91C55">
        <w:rPr>
          <w:sz w:val="22"/>
          <w:u w:val="single"/>
        </w:rPr>
        <w:t xml:space="preserve"> escalating </w:t>
      </w:r>
      <w:r w:rsidRPr="00A91C55">
        <w:rPr>
          <w:sz w:val="22"/>
          <w:highlight w:val="yellow"/>
          <w:u w:val="single"/>
        </w:rPr>
        <w:t>deterioration of the</w:t>
      </w:r>
      <w:r w:rsidRPr="00A91C55">
        <w:rPr>
          <w:sz w:val="22"/>
          <w:u w:val="single"/>
        </w:rPr>
        <w:t xml:space="preserve"> natural </w:t>
      </w:r>
      <w:r w:rsidRPr="00A91C55">
        <w:rPr>
          <w:sz w:val="22"/>
          <w:highlight w:val="yellow"/>
          <w:u w:val="single"/>
        </w:rPr>
        <w:t>environment</w:t>
      </w:r>
      <w:r w:rsidRPr="00A91C55">
        <w:t xml:space="preserve">. </w:t>
      </w:r>
      <w:r w:rsidRPr="00A91C55">
        <w:rPr>
          <w:sz w:val="22"/>
          <w:u w:val="single"/>
        </w:rPr>
        <w:t>Modernization,</w:t>
      </w:r>
      <w:r w:rsidRPr="00A91C55">
        <w:t xml:space="preserve"> industrialisation </w:t>
      </w:r>
      <w:r w:rsidRPr="00A91C55">
        <w:rPr>
          <w:sz w:val="22"/>
          <w:u w:val="single"/>
        </w:rPr>
        <w:t xml:space="preserve">and its </w:t>
      </w:r>
      <w:r w:rsidRPr="00A91C55">
        <w:rPr>
          <w:sz w:val="22"/>
          <w:highlight w:val="yellow"/>
          <w:u w:val="single"/>
        </w:rPr>
        <w:t>economic activities have been</w:t>
      </w:r>
      <w:r w:rsidRPr="00A91C55">
        <w:rPr>
          <w:sz w:val="22"/>
          <w:u w:val="single"/>
        </w:rPr>
        <w:t xml:space="preserve"> directly </w:t>
      </w:r>
      <w:r w:rsidRPr="00A91C55">
        <w:rPr>
          <w:sz w:val="22"/>
          <w:highlight w:val="yellow"/>
          <w:u w:val="single"/>
        </w:rPr>
        <w:t>linked to</w:t>
      </w:r>
      <w:r w:rsidRPr="00A91C55">
        <w:rPr>
          <w:sz w:val="22"/>
          <w:u w:val="single"/>
        </w:rPr>
        <w:t xml:space="preserve"> increased </w:t>
      </w:r>
      <w:r w:rsidRPr="00A91C55">
        <w:rPr>
          <w:sz w:val="22"/>
          <w:highlight w:val="yellow"/>
          <w:u w:val="single"/>
        </w:rPr>
        <w:t>scarcity of</w:t>
      </w:r>
      <w:r w:rsidRPr="00A91C55">
        <w:rPr>
          <w:sz w:val="22"/>
          <w:u w:val="single"/>
        </w:rPr>
        <w:t xml:space="preserve"> natural </w:t>
      </w:r>
      <w:r w:rsidRPr="00A91C55">
        <w:rPr>
          <w:sz w:val="22"/>
          <w:highlight w:val="yellow"/>
          <w:u w:val="single"/>
        </w:rPr>
        <w:t>resources and</w:t>
      </w:r>
      <w:r w:rsidRPr="00A91C55">
        <w:t xml:space="preserve"> generation of </w:t>
      </w:r>
      <w:r w:rsidRPr="00A91C55">
        <w:rPr>
          <w:sz w:val="22"/>
          <w:highlight w:val="yellow"/>
          <w:u w:val="single"/>
        </w:rPr>
        <w:t>pollution</w:t>
      </w:r>
      <w:r w:rsidRPr="00A91C55">
        <w:t xml:space="preserve">, </w:t>
      </w:r>
      <w:r w:rsidRPr="00A91C55">
        <w:rPr>
          <w:sz w:val="22"/>
          <w:highlight w:val="yellow"/>
          <w:u w:val="single"/>
        </w:rPr>
        <w:t>which increases</w:t>
      </w:r>
      <w:r w:rsidRPr="00A91C55">
        <w:rPr>
          <w:sz w:val="22"/>
          <w:u w:val="single"/>
        </w:rPr>
        <w:t xml:space="preserve"> global </w:t>
      </w:r>
      <w:r w:rsidRPr="00A91C55">
        <w:rPr>
          <w:sz w:val="22"/>
          <w:highlight w:val="yellow"/>
          <w:u w:val="single"/>
        </w:rPr>
        <w:t>temperatures and degrades soils, lands, water, forests and air</w:t>
      </w:r>
      <w:r w:rsidRPr="00A91C55">
        <w:t xml:space="preserve">. The latter threat is of great significance, because </w:t>
      </w:r>
      <w:r w:rsidRPr="00A91C55">
        <w:rPr>
          <w:sz w:val="22"/>
          <w:highlight w:val="yellow"/>
          <w:u w:val="single"/>
        </w:rPr>
        <w:t>without a healthy environment human beings and animals will not be able to survive</w:t>
      </w:r>
      <w:r w:rsidRPr="00A91C55">
        <w:t xml:space="preserve">. Most people believed that modernization of the world would improve material well-being for all. However, </w:t>
      </w:r>
      <w:r w:rsidRPr="00A91C55">
        <w:rPr>
          <w:sz w:val="22"/>
          <w:highlight w:val="yellow"/>
          <w:u w:val="single"/>
        </w:rPr>
        <w:t>faced with</w:t>
      </w:r>
      <w:r w:rsidRPr="00A91C55">
        <w:rPr>
          <w:sz w:val="22"/>
          <w:u w:val="single"/>
        </w:rPr>
        <w:t xml:space="preserve"> its negative side effects and the real threat of </w:t>
      </w:r>
      <w:r w:rsidRPr="00A91C55">
        <w:rPr>
          <w:sz w:val="22"/>
          <w:highlight w:val="yellow"/>
          <w:u w:val="single"/>
        </w:rPr>
        <w:t>extinction, one must conclude that</w:t>
      </w:r>
      <w:r w:rsidRPr="00A91C55">
        <w:rPr>
          <w:sz w:val="22"/>
          <w:u w:val="single"/>
        </w:rPr>
        <w:t xml:space="preserve"> somewhere along the way "</w:t>
      </w:r>
      <w:r w:rsidRPr="00A91C55">
        <w:rPr>
          <w:sz w:val="22"/>
          <w:highlight w:val="yellow"/>
          <w:u w:val="single"/>
        </w:rPr>
        <w:t>progress</w:t>
      </w:r>
      <w:r w:rsidRPr="00A91C55">
        <w:rPr>
          <w:sz w:val="22"/>
          <w:u w:val="single"/>
        </w:rPr>
        <w:t xml:space="preserve">" </w:t>
      </w:r>
      <w:r w:rsidRPr="00A91C55">
        <w:rPr>
          <w:sz w:val="22"/>
          <w:highlight w:val="yellow"/>
          <w:u w:val="single"/>
        </w:rPr>
        <w:t>went astray</w:t>
      </w:r>
      <w:r w:rsidRPr="00A91C55">
        <w:t xml:space="preserve">. Instead of material plenty, </w:t>
      </w:r>
      <w:r w:rsidRPr="00A91C55">
        <w:rPr>
          <w:sz w:val="22"/>
          <w:highlight w:val="yellow"/>
          <w:u w:val="single"/>
        </w:rPr>
        <w:t>economic development generated a violent, unhealthy and unequal world</w:t>
      </w:r>
      <w:r w:rsidRPr="00A91C55">
        <w:t xml:space="preserve">. It is a world where </w:t>
      </w:r>
      <w:r w:rsidRPr="00A91C55">
        <w:rPr>
          <w:sz w:val="22"/>
          <w:u w:val="single"/>
        </w:rPr>
        <w:t xml:space="preserve">a small minority live in material luxury, while millions of people live in misery. </w:t>
      </w:r>
      <w:r w:rsidRPr="00A91C55">
        <w:rPr>
          <w:sz w:val="22"/>
          <w:highlight w:val="yellow"/>
          <w:u w:val="single"/>
        </w:rPr>
        <w:t>The</w:t>
      </w:r>
      <w:r w:rsidRPr="00A91C55">
        <w:t xml:space="preserve">se </w:t>
      </w:r>
      <w:r w:rsidRPr="00A91C55">
        <w:rPr>
          <w:sz w:val="22"/>
          <w:highlight w:val="yellow"/>
          <w:u w:val="single"/>
        </w:rPr>
        <w:t>poor</w:t>
      </w:r>
      <w:r w:rsidRPr="00A91C55">
        <w:rPr>
          <w:sz w:val="22"/>
          <w:u w:val="single"/>
        </w:rPr>
        <w:t xml:space="preserve"> people </w:t>
      </w:r>
      <w:r w:rsidRPr="00A91C55">
        <w:rPr>
          <w:sz w:val="22"/>
          <w:highlight w:val="yellow"/>
          <w:u w:val="single"/>
        </w:rPr>
        <w:t>are marginalized</w:t>
      </w:r>
      <w:r w:rsidRPr="00A91C55">
        <w:rPr>
          <w:sz w:val="22"/>
          <w:u w:val="single"/>
        </w:rPr>
        <w:t xml:space="preserve"> by the global economic system</w:t>
      </w:r>
      <w:r w:rsidRPr="00A91C55">
        <w:t xml:space="preserve">. They are forced to survive from degraded environments; they live without personal or social security; they live in abject poverty, with hunger, malnutrition and sickness; and they have no possibility to speak up for themselves and demand a fair share of the world's resources. The majority of these </w:t>
      </w:r>
      <w:r w:rsidRPr="00A91C55">
        <w:rPr>
          <w:sz w:val="22"/>
          <w:u w:val="single"/>
        </w:rPr>
        <w:t>people</w:t>
      </w:r>
      <w:r w:rsidRPr="00A91C55">
        <w:t xml:space="preserve"> are women, children, traditional peoples, tribal peoples, people of colour and materially poor people (called women and Others). They </w:t>
      </w:r>
      <w:r w:rsidRPr="00A91C55">
        <w:rPr>
          <w:sz w:val="22"/>
          <w:u w:val="single"/>
        </w:rPr>
        <w:t>are, together with nature, dominated by the global system of economic development</w:t>
      </w:r>
      <w:r w:rsidRPr="00A91C55">
        <w:t xml:space="preserve"> imposed by the North. It is this scenario, which is the subject of the dissertation. The overall aim is consequently to discuss the unjustified domination of women, Others and nature and to show how the </w:t>
      </w:r>
      <w:r w:rsidRPr="00A91C55">
        <w:rPr>
          <w:sz w:val="22"/>
          <w:highlight w:val="yellow"/>
          <w:u w:val="single"/>
        </w:rPr>
        <w:t>domination of women and Others is interconnected with the domination of nature</w:t>
      </w:r>
      <w:r w:rsidRPr="00A91C55">
        <w:t xml:space="preserve">. A good place to start a discussion about domination of women, Others and nature is to disclose how they disproportionately must carry the negative effects from global economic development. The below discussion is therefore meant to give an idea of the "flip-side" of modernisation. It gives a gloomy picture of what "progress" and its focus on economic growth has meant for women, poor people and the natural environment. The various complex and inter-connected, negative impacts have been ordered into four crises. The categorization is inspired by Paul Ekins and his 1992 book "A new world order; grassroots movements for global change". In it, Ekins argues that </w:t>
      </w:r>
      <w:r w:rsidRPr="00A91C55">
        <w:rPr>
          <w:sz w:val="22"/>
          <w:u w:val="single"/>
        </w:rPr>
        <w:t xml:space="preserve">humanity is faced with four interlocked crises of unprecedented magnitude. These </w:t>
      </w:r>
      <w:r w:rsidRPr="00A91C55">
        <w:rPr>
          <w:sz w:val="22"/>
          <w:highlight w:val="yellow"/>
          <w:u w:val="single"/>
        </w:rPr>
        <w:t>crises have the potential to destroy</w:t>
      </w:r>
      <w:r w:rsidRPr="00A91C55">
        <w:rPr>
          <w:sz w:val="22"/>
          <w:u w:val="single"/>
        </w:rPr>
        <w:t xml:space="preserve"> whole </w:t>
      </w:r>
      <w:r w:rsidRPr="00A91C55">
        <w:rPr>
          <w:sz w:val="22"/>
          <w:highlight w:val="yellow"/>
          <w:u w:val="single"/>
        </w:rPr>
        <w:t>ecosystems and</w:t>
      </w:r>
      <w:r w:rsidRPr="00A91C55">
        <w:rPr>
          <w:sz w:val="22"/>
          <w:u w:val="single"/>
        </w:rPr>
        <w:t xml:space="preserve"> to </w:t>
      </w:r>
      <w:r w:rsidRPr="00A91C55">
        <w:rPr>
          <w:sz w:val="22"/>
          <w:highlight w:val="yellow"/>
          <w:u w:val="single"/>
        </w:rPr>
        <w:t>extinct the human race.</w:t>
      </w:r>
      <w:r w:rsidRPr="00A91C55">
        <w:rPr>
          <w:sz w:val="22"/>
          <w:u w:val="single"/>
        </w:rPr>
        <w:t xml:space="preserve"> The first crisis is the </w:t>
      </w:r>
      <w:r w:rsidRPr="00A91C55">
        <w:rPr>
          <w:sz w:val="22"/>
          <w:highlight w:val="yellow"/>
          <w:u w:val="single"/>
        </w:rPr>
        <w:t>spread of nuclear</w:t>
      </w:r>
      <w:r w:rsidRPr="00A91C55">
        <w:rPr>
          <w:sz w:val="22"/>
          <w:u w:val="single"/>
        </w:rPr>
        <w:t xml:space="preserve"> and other </w:t>
      </w:r>
      <w:r w:rsidRPr="00A91C55">
        <w:rPr>
          <w:sz w:val="22"/>
          <w:highlight w:val="yellow"/>
          <w:u w:val="single"/>
        </w:rPr>
        <w:t>weapons</w:t>
      </w:r>
      <w:r w:rsidRPr="00A91C55">
        <w:rPr>
          <w:sz w:val="22"/>
          <w:u w:val="single"/>
        </w:rPr>
        <w:t xml:space="preserve"> of mass destruction</w:t>
      </w:r>
      <w:r w:rsidRPr="00A91C55">
        <w:t xml:space="preserve">, together with the high level of military spending. </w:t>
      </w:r>
      <w:r w:rsidRPr="00A91C55">
        <w:rPr>
          <w:sz w:val="22"/>
          <w:u w:val="single"/>
        </w:rPr>
        <w:t xml:space="preserve">The second </w:t>
      </w:r>
      <w:r w:rsidRPr="00A91C55">
        <w:t xml:space="preserve">crisis </w:t>
      </w:r>
      <w:r w:rsidRPr="00A91C55">
        <w:rPr>
          <w:sz w:val="22"/>
          <w:u w:val="single"/>
        </w:rPr>
        <w:t xml:space="preserve">is the increasing number of people afflicted with </w:t>
      </w:r>
      <w:r w:rsidRPr="00A91C55">
        <w:rPr>
          <w:sz w:val="22"/>
          <w:highlight w:val="yellow"/>
          <w:u w:val="single"/>
        </w:rPr>
        <w:t>hunger and poverty</w:t>
      </w:r>
      <w:r w:rsidRPr="00A91C55">
        <w:t xml:space="preserve">. The </w:t>
      </w:r>
      <w:r w:rsidRPr="00A91C55">
        <w:rPr>
          <w:sz w:val="22"/>
          <w:u w:val="single"/>
        </w:rPr>
        <w:t>third</w:t>
      </w:r>
      <w:r w:rsidRPr="00C41D43">
        <w:t xml:space="preserve"> </w:t>
      </w:r>
      <w:r w:rsidRPr="00A91C55">
        <w:t xml:space="preserve">crisis is the environmental degradation. </w:t>
      </w:r>
      <w:r w:rsidRPr="00A91C55">
        <w:rPr>
          <w:sz w:val="22"/>
          <w:highlight w:val="yellow"/>
          <w:u w:val="single"/>
        </w:rPr>
        <w:t>Pollution, destruction of ecosystems and extinction of species</w:t>
      </w:r>
      <w:r w:rsidRPr="00A91C55">
        <w:rPr>
          <w:sz w:val="22"/>
          <w:u w:val="single"/>
        </w:rPr>
        <w:t xml:space="preserve"> are increasing at such a rate that the biosphere is under threat</w:t>
      </w:r>
      <w:r w:rsidRPr="00A91C55">
        <w:t xml:space="preserve">. </w:t>
      </w:r>
      <w:r w:rsidRPr="00A91C55">
        <w:rPr>
          <w:sz w:val="22"/>
          <w:u w:val="single"/>
        </w:rPr>
        <w:t xml:space="preserve">The fourth crisis is </w:t>
      </w:r>
      <w:r w:rsidRPr="00A91C55">
        <w:rPr>
          <w:sz w:val="22"/>
          <w:highlight w:val="yellow"/>
          <w:u w:val="single"/>
        </w:rPr>
        <w:t>repression</w:t>
      </w:r>
      <w:r w:rsidRPr="00A91C55">
        <w:t xml:space="preserve"> and denial </w:t>
      </w:r>
      <w:r w:rsidRPr="00A91C55">
        <w:rPr>
          <w:sz w:val="22"/>
          <w:highlight w:val="yellow"/>
          <w:u w:val="single"/>
        </w:rPr>
        <w:t>of</w:t>
      </w:r>
      <w:r w:rsidRPr="00A91C55">
        <w:rPr>
          <w:sz w:val="22"/>
          <w:u w:val="single"/>
        </w:rPr>
        <w:t xml:space="preserve"> fundamental human </w:t>
      </w:r>
      <w:r w:rsidRPr="00A91C55">
        <w:rPr>
          <w:sz w:val="22"/>
          <w:highlight w:val="yellow"/>
          <w:u w:val="single"/>
        </w:rPr>
        <w:t>rights</w:t>
      </w:r>
      <w:r w:rsidRPr="00A91C55">
        <w:t xml:space="preserve"> by governments, which prevents people from developing their potential. It is highly likely that one may add more crises to these four, or categorize them differently, however, Ekins's division is suitable for the present purpose. (Ekins 1992: 1). </w:t>
      </w:r>
    </w:p>
    <w:p w:rsidR="006E5CCE" w:rsidRPr="00D17C4E" w:rsidRDefault="006E5CCE" w:rsidP="006E5CCE"/>
    <w:p w:rsidR="006E5CCE" w:rsidRPr="006E5CCE" w:rsidRDefault="006E5CCE" w:rsidP="006E5CCE"/>
    <w:sectPr w:rsidR="006E5CCE" w:rsidRPr="006E5CCE"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647" w:rsidRDefault="009E6647" w:rsidP="005F5576">
      <w:r>
        <w:separator/>
      </w:r>
    </w:p>
  </w:endnote>
  <w:endnote w:type="continuationSeparator" w:id="0">
    <w:p w:rsidR="009E6647" w:rsidRDefault="009E66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647" w:rsidRDefault="009E6647" w:rsidP="005F5576">
      <w:r>
        <w:separator/>
      </w:r>
    </w:p>
  </w:footnote>
  <w:footnote w:type="continuationSeparator" w:id="0">
    <w:p w:rsidR="009E6647" w:rsidRDefault="009E66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CCE"/>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E5CCE"/>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2CB"/>
    <w:rsid w:val="00787343"/>
    <w:rsid w:val="00790BFA"/>
    <w:rsid w:val="00791121"/>
    <w:rsid w:val="00791948"/>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029A"/>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9E6647"/>
    <w:rsid w:val="00A00C32"/>
    <w:rsid w:val="00A10B8B"/>
    <w:rsid w:val="00A20D78"/>
    <w:rsid w:val="00A2174A"/>
    <w:rsid w:val="00A26733"/>
    <w:rsid w:val="00A324B7"/>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86"/>
    <w:rsid w:val="00D4639E"/>
    <w:rsid w:val="00D51ABF"/>
    <w:rsid w:val="00D51BC8"/>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1253"/>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1F211E-31D9-4C01-BDA0-0336CDF9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6E5CCE"/>
    <w:pPr>
      <w:keepNext/>
      <w:keepLines/>
      <w:pageBreakBefore/>
      <w:spacing w:before="480"/>
      <w:jc w:val="center"/>
      <w:outlineLvl w:val="1"/>
    </w:pPr>
    <w:rPr>
      <w:rFonts w:eastAsiaTheme="majorEastAsia" w:cstheme="majorBidi"/>
      <w:b/>
      <w:bCs/>
      <w:sz w:val="28"/>
      <w:szCs w:val="28"/>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6E5CCE"/>
    <w:rPr>
      <w:rFonts w:ascii="Arial" w:eastAsiaTheme="majorEastAsia" w:hAnsi="Arial" w:cstheme="majorBidi"/>
      <w:b/>
      <w:bCs/>
      <w:sz w:val="28"/>
      <w:szCs w:val="28"/>
      <w:u w:val="single"/>
    </w:rPr>
  </w:style>
  <w:style w:type="character" w:styleId="Emphasis">
    <w:name w:val="Emphasis"/>
    <w:aliases w:val="Minimized,Underlined,Highlighted,Evidence,minimized,tag2,Size 10,emphasis in card,CD Card,ED - Tag,emphasis,Bold Underline,Emphasis!!,small,Qualifications,bold underline,Shrunk"/>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Intense Emphasis11,apple-style-span + 6 pt,Kern at 16 pt,Bold,Intense Emphasis111,Intense Emphasis2,HHeading 3 + 12 pt,Style,Underline Char,Cards + Font: 12 pt Char,Intense Emphasis1111,c,Minimized Char,ci"/>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63E"/>
    <w:rPr>
      <w:rFonts w:ascii="Arial" w:hAnsi="Arial"/>
      <w:b/>
      <w:bCs/>
      <w:sz w:val="24"/>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numbering" w:customStyle="1" w:styleId="NoList1">
    <w:name w:val="No List1"/>
    <w:next w:val="NoList"/>
    <w:uiPriority w:val="99"/>
    <w:semiHidden/>
    <w:unhideWhenUsed/>
    <w:rsid w:val="006E5CCE"/>
  </w:style>
  <w:style w:type="paragraph" w:customStyle="1" w:styleId="Analytic">
    <w:name w:val="Analytic"/>
    <w:basedOn w:val="Normal"/>
    <w:qFormat/>
    <w:rsid w:val="006E5CCE"/>
    <w:pPr>
      <w:spacing w:before="200"/>
    </w:pPr>
    <w:rPr>
      <w:b/>
      <w:sz w:val="24"/>
    </w:rPr>
  </w:style>
  <w:style w:type="character" w:customStyle="1" w:styleId="SmallText">
    <w:name w:val="Small Text"/>
    <w:basedOn w:val="DefaultParagraphFont"/>
    <w:uiPriority w:val="1"/>
    <w:rsid w:val="006E5CCE"/>
    <w:rPr>
      <w:rFonts w:ascii="Arial" w:hAnsi="Arial"/>
      <w:sz w:val="16"/>
    </w:rPr>
  </w:style>
  <w:style w:type="paragraph" w:customStyle="1" w:styleId="taggreg0">
    <w:name w:val="taggreg"/>
    <w:basedOn w:val="Normal"/>
    <w:qFormat/>
    <w:rsid w:val="006E5CCE"/>
    <w:rPr>
      <w:b/>
      <w:sz w:val="24"/>
    </w:rPr>
  </w:style>
  <w:style w:type="paragraph" w:styleId="Title">
    <w:name w:val="Title"/>
    <w:basedOn w:val="Normal"/>
    <w:next w:val="Normal"/>
    <w:link w:val="TitleChar"/>
    <w:uiPriority w:val="6"/>
    <w:qFormat/>
    <w:rsid w:val="006E5C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6E5CC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6E5CCE"/>
    <w:rPr>
      <w:rFonts w:asciiTheme="majorHAnsi" w:eastAsiaTheme="majorEastAsia" w:hAnsiTheme="majorHAnsi" w:cstheme="majorBidi"/>
      <w:color w:val="17365D" w:themeColor="text2" w:themeShade="BF"/>
      <w:spacing w:val="5"/>
      <w:kern w:val="28"/>
      <w:sz w:val="52"/>
      <w:szCs w:val="52"/>
    </w:rPr>
  </w:style>
  <w:style w:type="numbering" w:customStyle="1" w:styleId="NoList11">
    <w:name w:val="No List11"/>
    <w:next w:val="NoList"/>
    <w:uiPriority w:val="99"/>
    <w:semiHidden/>
    <w:unhideWhenUsed/>
    <w:rsid w:val="006E5CCE"/>
  </w:style>
  <w:style w:type="paragraph" w:styleId="NoSpacing">
    <w:name w:val="No Spacing"/>
    <w:uiPriority w:val="1"/>
    <w:rsid w:val="006E5CCE"/>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6E5CCE"/>
    <w:rPr>
      <w:rFonts w:ascii="Lucida Grande" w:hAnsi="Lucida Grande" w:cs="Lucida Grande"/>
    </w:rPr>
  </w:style>
  <w:style w:type="character" w:customStyle="1" w:styleId="DocumentMapChar">
    <w:name w:val="Document Map Char"/>
    <w:basedOn w:val="DefaultParagraphFont"/>
    <w:link w:val="DocumentMap"/>
    <w:uiPriority w:val="99"/>
    <w:semiHidden/>
    <w:rsid w:val="006E5CCE"/>
    <w:rPr>
      <w:rFonts w:ascii="Lucida Grande" w:hAnsi="Lucida Grande" w:cs="Lucida Grande"/>
      <w:sz w:val="20"/>
    </w:rPr>
  </w:style>
  <w:style w:type="paragraph" w:styleId="ListParagraph">
    <w:name w:val="List Paragraph"/>
    <w:basedOn w:val="Normal"/>
    <w:uiPriority w:val="34"/>
    <w:rsid w:val="006E5CCE"/>
    <w:pPr>
      <w:ind w:left="720"/>
      <w:contextualSpacing/>
    </w:pPr>
  </w:style>
  <w:style w:type="character" w:styleId="PageNumber">
    <w:name w:val="page number"/>
    <w:basedOn w:val="DefaultParagraphFont"/>
    <w:uiPriority w:val="99"/>
    <w:semiHidden/>
    <w:unhideWhenUsed/>
    <w:rsid w:val="006E5CCE"/>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rsid w:val="006E5CCE"/>
    <w:pPr>
      <w:spacing w:after="0" w:line="240" w:lineRule="auto"/>
    </w:pPr>
    <w:rPr>
      <w:rFonts w:eastAsia="MS Mincho"/>
      <w:sz w:val="26"/>
      <w:szCs w:val="24"/>
      <w:u w:val="single"/>
    </w:rPr>
  </w:style>
  <w:style w:type="character" w:styleId="CommentReference">
    <w:name w:val="annotation reference"/>
    <w:basedOn w:val="DefaultParagraphFont"/>
    <w:uiPriority w:val="99"/>
    <w:semiHidden/>
    <w:unhideWhenUsed/>
    <w:rsid w:val="006E5CCE"/>
    <w:rPr>
      <w:sz w:val="18"/>
      <w:szCs w:val="18"/>
    </w:rPr>
  </w:style>
  <w:style w:type="paragraph" w:styleId="CommentText">
    <w:name w:val="annotation text"/>
    <w:basedOn w:val="Normal"/>
    <w:link w:val="CommentTextChar"/>
    <w:uiPriority w:val="99"/>
    <w:semiHidden/>
    <w:unhideWhenUsed/>
    <w:rsid w:val="006E5CCE"/>
    <w:rPr>
      <w:sz w:val="24"/>
    </w:rPr>
  </w:style>
  <w:style w:type="character" w:customStyle="1" w:styleId="CommentTextChar">
    <w:name w:val="Comment Text Char"/>
    <w:basedOn w:val="DefaultParagraphFont"/>
    <w:link w:val="CommentText"/>
    <w:uiPriority w:val="99"/>
    <w:semiHidden/>
    <w:rsid w:val="006E5CCE"/>
    <w:rPr>
      <w:rFonts w:ascii="Arial" w:hAnsi="Arial" w:cs="Arial"/>
      <w:sz w:val="24"/>
    </w:rPr>
  </w:style>
  <w:style w:type="paragraph" w:styleId="BalloonText">
    <w:name w:val="Balloon Text"/>
    <w:basedOn w:val="Normal"/>
    <w:link w:val="BalloonTextChar"/>
    <w:uiPriority w:val="99"/>
    <w:semiHidden/>
    <w:unhideWhenUsed/>
    <w:rsid w:val="006E5C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5CCE"/>
    <w:rPr>
      <w:rFonts w:ascii="Lucida Grande" w:hAnsi="Lucida Grande" w:cs="Lucida Grande"/>
      <w:sz w:val="18"/>
      <w:szCs w:val="18"/>
    </w:rPr>
  </w:style>
  <w:style w:type="paragraph" w:styleId="Revision">
    <w:name w:val="Revision"/>
    <w:hidden/>
    <w:uiPriority w:val="99"/>
    <w:semiHidden/>
    <w:rsid w:val="006E5CCE"/>
    <w:pPr>
      <w:spacing w:after="0" w:line="240" w:lineRule="auto"/>
    </w:pPr>
    <w:rPr>
      <w:rFonts w:ascii="Arial" w:eastAsia="MS Mincho" w:hAnsi="Arial"/>
      <w:sz w:val="20"/>
      <w:szCs w:val="24"/>
    </w:rPr>
  </w:style>
  <w:style w:type="character" w:customStyle="1" w:styleId="UnderlineBold">
    <w:name w:val="Underline + Bold"/>
    <w:uiPriority w:val="1"/>
    <w:qFormat/>
    <w:rsid w:val="006E5CCE"/>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6E5CCE"/>
    <w:rPr>
      <w:b/>
      <w:sz w:val="24"/>
      <w:u w:val="single"/>
    </w:rPr>
  </w:style>
  <w:style w:type="paragraph" w:customStyle="1" w:styleId="TAG">
    <w:name w:val="TAG"/>
    <w:basedOn w:val="Normal"/>
    <w:link w:val="CiteChar"/>
    <w:qFormat/>
    <w:rsid w:val="006E5CCE"/>
    <w:pPr>
      <w:keepNext/>
      <w:keepLines/>
    </w:pPr>
    <w:rPr>
      <w:rFonts w:asciiTheme="minorHAnsi" w:hAnsiTheme="minorHAnsi" w:cstheme="minorBidi"/>
      <w:b/>
      <w:sz w:val="24"/>
      <w:u w:val="single"/>
    </w:rPr>
  </w:style>
  <w:style w:type="character" w:customStyle="1" w:styleId="underline">
    <w:name w:val="underline"/>
    <w:link w:val="textbold"/>
    <w:qFormat/>
    <w:rsid w:val="006E5CCE"/>
    <w:rPr>
      <w:b/>
      <w:u w:val="single"/>
    </w:rPr>
  </w:style>
  <w:style w:type="paragraph" w:customStyle="1" w:styleId="textbold">
    <w:name w:val="text bold"/>
    <w:basedOn w:val="Normal"/>
    <w:link w:val="underline"/>
    <w:qFormat/>
    <w:rsid w:val="006E5CCE"/>
    <w:pPr>
      <w:ind w:left="720"/>
      <w:jc w:val="both"/>
    </w:pPr>
    <w:rPr>
      <w:rFonts w:asciiTheme="minorHAnsi" w:hAnsiTheme="minorHAnsi" w:cstheme="minorBidi"/>
      <w:b/>
      <w:sz w:val="22"/>
      <w:u w:val="single"/>
    </w:rPr>
  </w:style>
  <w:style w:type="paragraph" w:customStyle="1" w:styleId="card">
    <w:name w:val="card"/>
    <w:basedOn w:val="Normal"/>
    <w:next w:val="Normal"/>
    <w:uiPriority w:val="6"/>
    <w:qFormat/>
    <w:rsid w:val="006E5CCE"/>
    <w:pPr>
      <w:ind w:left="288" w:right="288"/>
    </w:pPr>
    <w:rPr>
      <w:rFonts w:ascii="Calibri" w:eastAsia="Calibri" w:hAnsi="Calibri" w:cs="Times New Roman"/>
      <w:bCs/>
      <w:szCs w:val="20"/>
      <w:u w:val="single"/>
    </w:rPr>
  </w:style>
  <w:style w:type="paragraph" w:customStyle="1" w:styleId="tag0">
    <w:name w:val="tag"/>
    <w:aliases w:val="No Spacing1,tags,No Spacing111,No Spacing11,No Spacing112,No Spacing2,Debate Text,Read stuff,No Spacing1111,No Spacing3,No Spacing1121,Card,Tag and Cite,No Spacing5,nonunderlined,Dont use,Tags,No Spacing4,No Spacing31,CD - Cite"/>
    <w:basedOn w:val="Normal"/>
    <w:next w:val="Normal"/>
    <w:qFormat/>
    <w:rsid w:val="006E5CCE"/>
    <w:rPr>
      <w:rFonts w:eastAsia="Calibri" w:cs="Times New Roman"/>
      <w:b/>
      <w:sz w:val="24"/>
    </w:rPr>
  </w:style>
  <w:style w:type="character" w:customStyle="1" w:styleId="CardUnderlinedCharChar">
    <w:name w:val="Card Underlined Char Char"/>
    <w:rsid w:val="006E5CCE"/>
    <w:rPr>
      <w:rFonts w:ascii="Arial Narrow" w:hAnsi="Arial Narrow"/>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ademia.edu/2527260/For_the_Critique_of_Sovereignty_and_Violence"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academia.edu/2527260/For_the_Critique_of_Sovereignty_and_Violence"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academia.edu/2527260/For_the_Critique_of_Sovereignty_and_Violence" TargetMode="External"/><Relationship Id="rId5" Type="http://schemas.openxmlformats.org/officeDocument/2006/relationships/numbering" Target="numbering.xml"/><Relationship Id="rId15" Type="http://schemas.openxmlformats.org/officeDocument/2006/relationships/hyperlink" Target="http://uicsocialtheory.weebly.com/13/post/2012/12/sovereign-power-and-biopower-foucault-yolanda-roldan.html)//bghs-BI"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academia.edu/2527260/For_the_Critique_of_Sovereignty_and_Viol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21147</Words>
  <Characters>120543</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2014-02-12T20:30:00Z</dcterms:created>
  <dcterms:modified xsi:type="dcterms:W3CDTF">2014-02-12T20:35:00Z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