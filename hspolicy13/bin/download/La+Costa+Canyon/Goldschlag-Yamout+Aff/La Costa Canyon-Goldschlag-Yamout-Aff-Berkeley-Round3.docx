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974B6" w14:textId="77777777" w:rsidR="00275B37" w:rsidRPr="00E6511E" w:rsidRDefault="00275B37" w:rsidP="00275B37">
      <w:pPr>
        <w:pStyle w:val="Heading3"/>
      </w:pPr>
      <w:bookmarkStart w:id="0" w:name="_GoBack"/>
      <w:bookmarkEnd w:id="0"/>
      <w:r w:rsidRPr="00E6511E">
        <w:t>1AC Plan</w:t>
      </w:r>
    </w:p>
    <w:p w14:paraId="439F4395" w14:textId="77777777" w:rsidR="00275B37" w:rsidRDefault="00275B37" w:rsidP="00275B37">
      <w:pPr>
        <w:pStyle w:val="Heading4"/>
      </w:pPr>
      <w:r w:rsidRPr="00E6511E">
        <w:t>The United States federal government should normalize its trade relations with Cuba.</w:t>
      </w:r>
    </w:p>
    <w:p w14:paraId="4FF08052" w14:textId="77777777" w:rsidR="00275B37" w:rsidRDefault="00275B37" w:rsidP="00275B37"/>
    <w:p w14:paraId="03D26660" w14:textId="2C509F90" w:rsidR="00275B37" w:rsidRPr="00E6511E" w:rsidRDefault="00275B37" w:rsidP="00275B37">
      <w:pPr>
        <w:pStyle w:val="Heading3"/>
      </w:pPr>
      <w:r w:rsidRPr="00E6511E">
        <w:t xml:space="preserve">1AC </w:t>
      </w:r>
      <w:r w:rsidR="00CC0A32">
        <w:t>Leadership</w:t>
      </w:r>
    </w:p>
    <w:p w14:paraId="39AE27E0" w14:textId="77777777" w:rsidR="00275B37" w:rsidRPr="00E6511E" w:rsidRDefault="00275B37" w:rsidP="00275B37">
      <w:pPr>
        <w:pStyle w:val="Heading4"/>
      </w:pPr>
      <w:r w:rsidRPr="00E6511E">
        <w:t xml:space="preserve">The advantage is </w:t>
      </w:r>
      <w:r>
        <w:t>leadership</w:t>
      </w:r>
    </w:p>
    <w:p w14:paraId="693C7C49" w14:textId="77777777" w:rsidR="00275B37" w:rsidRPr="00E6511E" w:rsidRDefault="00275B37" w:rsidP="00275B37"/>
    <w:p w14:paraId="5078FA66" w14:textId="77777777" w:rsidR="00275B37" w:rsidRPr="00E6511E" w:rsidRDefault="00275B37" w:rsidP="00275B37">
      <w:pPr>
        <w:rPr>
          <w:rStyle w:val="StyleStyleBold12pt"/>
        </w:rPr>
      </w:pPr>
      <w:r w:rsidRPr="00E6511E">
        <w:rPr>
          <w:rStyle w:val="StyleStyleBold12pt"/>
        </w:rPr>
        <w:t xml:space="preserve">First, China and economic factors make unilateral decline inevitable </w:t>
      </w:r>
    </w:p>
    <w:p w14:paraId="4C2AFAE3" w14:textId="77777777" w:rsidR="00275B37" w:rsidRPr="00E6511E" w:rsidRDefault="00275B37" w:rsidP="00275B37">
      <w:r w:rsidRPr="00E6511E">
        <w:rPr>
          <w:rStyle w:val="StyleStyleBold12pt"/>
        </w:rPr>
        <w:t>Layne, 12</w:t>
      </w:r>
      <w:r w:rsidRPr="00E6511E">
        <w:t xml:space="preserve"> - Professor and Robert M Gates Chair in National Security in the George HW Bush School of Government and Public Service, Texas A &amp; M University (Christopher, “This Time It’s Real: The End of Unipolarity and the Pax Americana” Quarterly (2012) 56, 203–213, Wiley online)</w:t>
      </w:r>
    </w:p>
    <w:p w14:paraId="27E7BC85" w14:textId="77777777" w:rsidR="00275B37" w:rsidRPr="00E6511E" w:rsidRDefault="00275B37" w:rsidP="00275B37">
      <w:pPr>
        <w:pStyle w:val="card"/>
        <w:ind w:left="0"/>
        <w:rPr>
          <w:sz w:val="10"/>
        </w:rPr>
      </w:pPr>
      <w:r w:rsidRPr="00AF73EA">
        <w:rPr>
          <w:rStyle w:val="StyleBoldUnderline"/>
          <w:highlight w:val="cyan"/>
        </w:rPr>
        <w:t xml:space="preserve">China’s rise is one powerful indicator of America’s </w:t>
      </w:r>
      <w:r w:rsidRPr="00E6511E">
        <w:rPr>
          <w:rStyle w:val="StyleBoldUnderline"/>
        </w:rPr>
        <w:t xml:space="preserve">relative </w:t>
      </w:r>
      <w:r w:rsidRPr="00AF73EA">
        <w:rPr>
          <w:rStyle w:val="StyleBoldUnderline"/>
          <w:highlight w:val="cyan"/>
        </w:rPr>
        <w:t>decline. Th</w:t>
      </w:r>
      <w:r w:rsidRPr="00E6511E">
        <w:rPr>
          <w:rStyle w:val="StyleBoldUnderline"/>
        </w:rPr>
        <w:t xml:space="preserve">e </w:t>
      </w:r>
      <w:r w:rsidRPr="00AF73EA">
        <w:rPr>
          <w:rStyle w:val="StyleBoldUnderline"/>
          <w:highlight w:val="cyan"/>
        </w:rPr>
        <w:t>U</w:t>
      </w:r>
      <w:r w:rsidRPr="00E6511E">
        <w:rPr>
          <w:rStyle w:val="StyleBoldUnderline"/>
        </w:rPr>
        <w:t xml:space="preserve">nited </w:t>
      </w:r>
      <w:r w:rsidRPr="00AF73EA">
        <w:rPr>
          <w:rStyle w:val="StyleBoldUnderline"/>
          <w:highlight w:val="cyan"/>
        </w:rPr>
        <w:t>S</w:t>
      </w:r>
      <w:r w:rsidRPr="00E6511E">
        <w:rPr>
          <w:rStyle w:val="StyleBoldUnderline"/>
        </w:rPr>
        <w:t xml:space="preserve">tates’ </w:t>
      </w:r>
      <w:r w:rsidRPr="00AF73EA">
        <w:rPr>
          <w:rStyle w:val="StyleBoldUnderline"/>
          <w:highlight w:val="cyan"/>
        </w:rPr>
        <w:t>mounting economic and ﬁscal problems</w:t>
      </w:r>
      <w:r w:rsidRPr="00E6511E">
        <w:rPr>
          <w:sz w:val="10"/>
        </w:rPr>
        <w:t>—evidenced in summer 2011 by the debt ceiling debacle and Standard &amp; Poors’ downgrading of US Treasury bonds—</w:t>
      </w:r>
      <w:r w:rsidRPr="00AF73EA">
        <w:rPr>
          <w:rStyle w:val="StyleBoldUnderline"/>
          <w:highlight w:val="cyan"/>
        </w:rPr>
        <w:t>are another</w:t>
      </w:r>
      <w:r w:rsidRPr="00E6511E">
        <w:rPr>
          <w:sz w:val="10"/>
        </w:rPr>
        <w:t xml:space="preserve">. </w:t>
      </w:r>
      <w:r w:rsidRPr="00E6511E">
        <w:rPr>
          <w:rStyle w:val="StyleBoldUnderline"/>
        </w:rPr>
        <w:t>There are two</w:t>
      </w:r>
      <w:r w:rsidRPr="00E6511E">
        <w:rPr>
          <w:sz w:val="10"/>
        </w:rPr>
        <w:t xml:space="preserve"> closely interconnected </w:t>
      </w:r>
      <w:r w:rsidRPr="00E6511E">
        <w:rPr>
          <w:rStyle w:val="StyleBoldUnderline"/>
        </w:rPr>
        <w:t xml:space="preserve">aspects </w:t>
      </w:r>
      <w:r w:rsidRPr="00E6511E">
        <w:rPr>
          <w:sz w:val="10"/>
        </w:rPr>
        <w:t xml:space="preserve">of the United States’ domestic difﬁculties that merit special attention: </w:t>
      </w:r>
      <w:r w:rsidRPr="00AF73EA">
        <w:rPr>
          <w:rStyle w:val="StyleBoldUnderline"/>
          <w:highlight w:val="cyan"/>
        </w:rPr>
        <w:t>the spiraling</w:t>
      </w:r>
      <w:r w:rsidRPr="00E6511E">
        <w:rPr>
          <w:rStyle w:val="StyleBoldUnderline"/>
        </w:rPr>
        <w:t xml:space="preserve"> US national </w:t>
      </w:r>
      <w:r w:rsidRPr="00AF73EA">
        <w:rPr>
          <w:rStyle w:val="StyleBoldUnderline"/>
          <w:highlight w:val="cyan"/>
        </w:rPr>
        <w:t>debt</w:t>
      </w:r>
      <w:r w:rsidRPr="00E6511E">
        <w:rPr>
          <w:rStyle w:val="StyleBoldUnderline"/>
        </w:rPr>
        <w:t xml:space="preserve"> and deepening doubts about the dollar’s future role as the international economy’s reserve currency</w:t>
      </w:r>
      <w:r w:rsidRPr="00E6511E">
        <w:rPr>
          <w:sz w:val="10"/>
        </w:rPr>
        <w:t xml:space="preserve">. Between now and 2025, </w:t>
      </w:r>
      <w:r w:rsidRPr="00E6511E">
        <w:rPr>
          <w:rStyle w:val="StyleBoldUnderline"/>
        </w:rPr>
        <w:t xml:space="preserve">the looming debt and dollar crises almost certainly will </w:t>
      </w:r>
      <w:r w:rsidRPr="00AF73EA">
        <w:rPr>
          <w:rStyle w:val="StyleBoldUnderline"/>
          <w:highlight w:val="cyan"/>
        </w:rPr>
        <w:t>compel the U</w:t>
      </w:r>
      <w:r w:rsidRPr="00E6511E">
        <w:rPr>
          <w:rStyle w:val="StyleBoldUnderline"/>
        </w:rPr>
        <w:t xml:space="preserve">nited </w:t>
      </w:r>
      <w:r w:rsidRPr="00AF73EA">
        <w:rPr>
          <w:rStyle w:val="StyleBoldUnderline"/>
          <w:highlight w:val="cyan"/>
        </w:rPr>
        <w:t>S</w:t>
      </w:r>
      <w:r w:rsidRPr="00E6511E">
        <w:rPr>
          <w:rStyle w:val="StyleBoldUnderline"/>
        </w:rPr>
        <w:t xml:space="preserve">tates </w:t>
      </w:r>
      <w:r w:rsidRPr="00AF73EA">
        <w:rPr>
          <w:rStyle w:val="StyleBoldUnderline"/>
          <w:highlight w:val="cyan"/>
        </w:rPr>
        <w:t>to retrench</w:t>
      </w:r>
      <w:r w:rsidRPr="00E6511E">
        <w:rPr>
          <w:rStyle w:val="StyleBoldUnderline"/>
        </w:rPr>
        <w:t xml:space="preserve"> strategically, </w:t>
      </w:r>
      <w:r w:rsidRPr="00AF73EA">
        <w:rPr>
          <w:rStyle w:val="StyleBoldUnderline"/>
          <w:highlight w:val="cyan"/>
        </w:rPr>
        <w:t>and</w:t>
      </w:r>
      <w:r w:rsidRPr="00E6511E">
        <w:rPr>
          <w:rStyle w:val="StyleBoldUnderline"/>
        </w:rPr>
        <w:t xml:space="preserve"> to </w:t>
      </w:r>
      <w:r w:rsidRPr="00AF73EA">
        <w:rPr>
          <w:rStyle w:val="StyleBoldUnderline"/>
          <w:highlight w:val="cyan"/>
        </w:rPr>
        <w:t>begin scaling</w:t>
      </w:r>
      <w:r w:rsidRPr="00E6511E">
        <w:rPr>
          <w:rStyle w:val="StyleBoldUnderline"/>
        </w:rPr>
        <w:t xml:space="preserve"> back its </w:t>
      </w:r>
      <w:r w:rsidRPr="00AF73EA">
        <w:rPr>
          <w:rStyle w:val="StyleBoldUnderline"/>
          <w:highlight w:val="cyan"/>
        </w:rPr>
        <w:t>overseas military commitments</w:t>
      </w:r>
      <w:r w:rsidRPr="00E6511E">
        <w:rPr>
          <w:sz w:val="10"/>
        </w:rPr>
        <w:t>.</w:t>
      </w:r>
      <w:r w:rsidRPr="00E6511E">
        <w:rPr>
          <w:sz w:val="12"/>
        </w:rPr>
        <w:t>¶</w:t>
      </w:r>
      <w:r w:rsidRPr="00E6511E">
        <w:rPr>
          <w:sz w:val="10"/>
        </w:rPr>
        <w:t xml:space="preserve"> The causes of the looming US ﬁscal crisis are complex. For understanding, a good starting point is the late political scientist Arnold Wolfers’ observation that modern great powers must be both national security states and welfare states (Wolfers 1952). States must provide both guns—the military capabilities needed to defend and advance their external interests—and butter, ensuring prosperity and supplying needed public goods (education, health care, pensions). Since World War II, the United States has pretty much been able to avoid making difﬁcult ‘‘guns or butter’’ decisions precisely because of its hegemonic role in the international economy. The dollar’s role as the international system’s reserve currency allows the United States to live beyond its means in ways that other nations cannot. As long as others believe that the United States will repay its debts, and that uncontrollable inﬂation will not dilute the dollar’s value, the United States can ﬁnance its external ambitions (‘‘guns’’) and domestic social and economic programs (‘‘butter’’) by borrowing money from foreigners. As Figure 4 shows, this is what the United States has had to do since the early 1980s when it started running a chronic current account deﬁcit. As Figure 5 illustrates, the majority of US government debt is owed to foreign, not domestic, investors, and China is the United States government’s largest creditor.</w:t>
      </w:r>
      <w:r w:rsidRPr="00E6511E">
        <w:rPr>
          <w:sz w:val="12"/>
        </w:rPr>
        <w:t>¶</w:t>
      </w:r>
      <w:r w:rsidRPr="00E6511E">
        <w:rPr>
          <w:sz w:val="10"/>
        </w:rPr>
        <w:t xml:space="preserve"> </w:t>
      </w:r>
      <w:r w:rsidRPr="00AF73EA">
        <w:rPr>
          <w:rStyle w:val="StyleBoldUnderline"/>
          <w:highlight w:val="cyan"/>
        </w:rPr>
        <w:t>Following the Great Recession, it has become</w:t>
      </w:r>
      <w:r w:rsidRPr="00E6511E">
        <w:rPr>
          <w:rStyle w:val="StyleBoldUnderline"/>
        </w:rPr>
        <w:t xml:space="preserve"> increasingly </w:t>
      </w:r>
      <w:r w:rsidRPr="00AF73EA">
        <w:rPr>
          <w:rStyle w:val="StyleBoldUnderline"/>
          <w:highlight w:val="cyan"/>
        </w:rPr>
        <w:t>apparent</w:t>
      </w:r>
      <w:r w:rsidRPr="00E6511E">
        <w:rPr>
          <w:rStyle w:val="StyleBoldUnderline"/>
        </w:rPr>
        <w:t xml:space="preserve"> that unless dramatic measures to reign-in federal spending are implemented, by the end of this decade </w:t>
      </w:r>
      <w:r w:rsidRPr="00AF73EA">
        <w:rPr>
          <w:rStyle w:val="StyleBoldUnderline"/>
          <w:highlight w:val="cyan"/>
        </w:rPr>
        <w:t>there will be serious questions about the U</w:t>
      </w:r>
      <w:r w:rsidRPr="00E6511E">
        <w:rPr>
          <w:sz w:val="10"/>
        </w:rPr>
        <w:t xml:space="preserve">nited </w:t>
      </w:r>
      <w:r w:rsidRPr="00AF73EA">
        <w:rPr>
          <w:rStyle w:val="StyleBoldUnderline"/>
          <w:highlight w:val="cyan"/>
        </w:rPr>
        <w:t>S</w:t>
      </w:r>
      <w:r w:rsidRPr="00E6511E">
        <w:rPr>
          <w:sz w:val="10"/>
        </w:rPr>
        <w:t xml:space="preserve">tates’ </w:t>
      </w:r>
      <w:r w:rsidRPr="00AF73EA">
        <w:rPr>
          <w:rStyle w:val="StyleBoldUnderline"/>
          <w:highlight w:val="cyan"/>
        </w:rPr>
        <w:t>ability to repay its debts</w:t>
      </w:r>
      <w:r w:rsidRPr="00E6511E">
        <w:rPr>
          <w:rStyle w:val="StyleBoldUnderline"/>
        </w:rPr>
        <w:t xml:space="preserve"> and control inﬂation</w:t>
      </w:r>
      <w:r w:rsidRPr="00E6511E">
        <w:rPr>
          <w:sz w:val="10"/>
        </w:rPr>
        <w:t>.8 The causes of mounting US indebtedness are many. One is the Great Recession, which caused the Obama administration and the Federal Reserve to inject a massive amount of dollars into the economy, in the form of stimulus spending, bail-outs, and ‘‘quantitative easing,’’ to avert a replay of the Great Depression of the 1930s. A longer-term cause is the mounting costs of entitlement programs like Medicare, Social Security, and Medicaid—costs which will escalate because of the aging of the ‘‘Baby Boomer’’ generation. Another factor is the cost of wars in Iraq and Afghanistan, which have been ﬁnanced by borrowing from abroad rather than raising taxes to pay for them. These wars have been expensive. Joseph Stiglitz, the Nobel laureate in economics, and his coauthor Linda Bilmess have calculated that the ultimate direct and indirect costs of the Iraq war will amount to $3 trillion (Stiglitz and Bilmiss 2008). No similar study has as yet been done of the Afghanistan war’s costs. However, the United States currently is expending about $110–120 billion annually to ﬁght there, and ﬁscal considerations played a major role in the Obama administration’s decision to begin drawing down US forces in Afghanistan (Woodward 2010; Cooper 2011).</w:t>
      </w:r>
      <w:r w:rsidRPr="00E6511E">
        <w:rPr>
          <w:sz w:val="12"/>
        </w:rPr>
        <w:t>¶</w:t>
      </w:r>
      <w:r w:rsidRPr="00E6511E">
        <w:rPr>
          <w:sz w:val="10"/>
        </w:rPr>
        <w:t xml:space="preserve"> Because of the combined costs of federal government expenditures—on stimulus, defense, Iraq and Afghanistan, and entitlements—in 2009 the Congressional Budget Ofﬁce forecast that the United States will run unsustainable annual budget deﬁcits of $1 trillion or more until at least the end of this decade, and observed that, ‘‘Even if the recovery occurs as projected and the stimulus bill is allowed to expire, the country will face the highest debt⁄GDP ratio in 50 years and an increasingly urgent and unsustainable ﬁscal problem’’ (CBO 2009:13). In a subsequent 2010 report, the CBO noted that if the United States stays on its current ﬁscal trajectory, the ratio of US government debt to GDP will be 100% by 2020 (CBO 2010). Economists regard a 100% debt-to-GDP ratio as critical indicator that a state will default on its ﬁnancial obligations. In an even less sanguine 2011 analysis, the International Monetary Fund forecast that the United States will hit the 100% debt-to-GDP ratio in 2016 (IMF 2011). If these estimates are correct, </w:t>
      </w:r>
      <w:r w:rsidRPr="00E6511E">
        <w:rPr>
          <w:rStyle w:val="StyleBoldUnderline"/>
        </w:rPr>
        <w:t>over the next decade the growing US national debt</w:t>
      </w:r>
      <w:r w:rsidRPr="00E6511E">
        <w:rPr>
          <w:sz w:val="10"/>
        </w:rPr>
        <w:t>—and the budget deﬁcits that fuel it—</w:t>
      </w:r>
      <w:r w:rsidRPr="00E6511E">
        <w:rPr>
          <w:rStyle w:val="StyleBoldUnderline"/>
        </w:rPr>
        <w:t>could imperil the dollar by undermining foreign investors’ conﬁdence in the U</w:t>
      </w:r>
      <w:r w:rsidRPr="00E6511E">
        <w:rPr>
          <w:sz w:val="10"/>
        </w:rPr>
        <w:t xml:space="preserve">nited </w:t>
      </w:r>
      <w:r w:rsidRPr="00E6511E">
        <w:rPr>
          <w:rStyle w:val="StyleBoldUnderline"/>
        </w:rPr>
        <w:t>S</w:t>
      </w:r>
      <w:r w:rsidRPr="00E6511E">
        <w:rPr>
          <w:sz w:val="10"/>
        </w:rPr>
        <w:t xml:space="preserve">tates’ </w:t>
      </w:r>
      <w:r w:rsidRPr="00E6511E">
        <w:rPr>
          <w:rStyle w:val="StyleBoldUnderline"/>
        </w:rPr>
        <w:t>ability to repay its debts</w:t>
      </w:r>
      <w:r w:rsidRPr="00E6511E">
        <w:rPr>
          <w:sz w:val="10"/>
        </w:rPr>
        <w:t xml:space="preserve"> and keep inﬂation in check. This is important because, for the foreseeable future, the United States will depend on capital inﬂows from abroad both to ﬁnance its deﬁcit spending and private consumption and to maintain the dollar’s position as the international economic system’s reserve currency.</w:t>
      </w:r>
      <w:r w:rsidRPr="00E6511E">
        <w:rPr>
          <w:sz w:val="12"/>
        </w:rPr>
        <w:t>¶</w:t>
      </w:r>
      <w:r w:rsidRPr="00E6511E">
        <w:rPr>
          <w:sz w:val="10"/>
        </w:rPr>
        <w:t xml:space="preserve"> </w:t>
      </w:r>
      <w:r w:rsidRPr="00E6511E">
        <w:rPr>
          <w:rStyle w:val="StyleBoldUnderline"/>
        </w:rPr>
        <w:t xml:space="preserve">America’s geopolitical preeminence hinges on the dollar’s reserve currency role. </w:t>
      </w:r>
      <w:r w:rsidRPr="00AF73EA">
        <w:rPr>
          <w:rStyle w:val="StyleBoldUnderline"/>
          <w:highlight w:val="cyan"/>
        </w:rPr>
        <w:t>If the dollar loses that status, US hegemony will</w:t>
      </w:r>
      <w:r w:rsidRPr="00AF73EA">
        <w:rPr>
          <w:rStyle w:val="Emphasis"/>
          <w:rFonts w:eastAsiaTheme="majorEastAsia"/>
          <w:highlight w:val="cyan"/>
        </w:rPr>
        <w:t xml:space="preserve"> literally be unaffordable</w:t>
      </w:r>
      <w:r w:rsidRPr="00E6511E">
        <w:rPr>
          <w:sz w:val="10"/>
        </w:rPr>
        <w:t xml:space="preserve">. The dollar’s reserve currency status has, in effect, been a very special kind of ‘‘credit card.’’ It is special because the United States does not have to earn the money to pay its bills. Rather, when the bills come due, the United States borrows funds from abroad and⁄or prints money to pay them. The United States can get away with this and live beyond its means, spending with little restraint on maintaining its military dominance, preserving costly domestic entitlements, and indulging in conspicuous private consumption, as long as foreigners are willing to lend it money (primarily by purchasing Treasury bonds). </w:t>
      </w:r>
      <w:r w:rsidRPr="00E6511E">
        <w:rPr>
          <w:rStyle w:val="StyleBoldUnderline"/>
        </w:rPr>
        <w:t>Without the use of the ‘‘credit card’’ provided by the dollar’s reserve currency status, the U</w:t>
      </w:r>
      <w:r w:rsidRPr="00E6511E">
        <w:rPr>
          <w:sz w:val="10"/>
        </w:rPr>
        <w:t xml:space="preserve">nited </w:t>
      </w:r>
      <w:r w:rsidRPr="00E6511E">
        <w:rPr>
          <w:rStyle w:val="StyleBoldUnderline"/>
        </w:rPr>
        <w:t>S</w:t>
      </w:r>
      <w:r w:rsidRPr="00E6511E">
        <w:rPr>
          <w:sz w:val="10"/>
        </w:rPr>
        <w:t xml:space="preserve">tates </w:t>
      </w:r>
      <w:r w:rsidRPr="00E6511E">
        <w:rPr>
          <w:rStyle w:val="StyleBoldUnderline"/>
        </w:rPr>
        <w:t>would have to pay for its extravagant external and internal ambitions by raising taxes and interest rate</w:t>
      </w:r>
      <w:r w:rsidRPr="00E6511E">
        <w:rPr>
          <w:sz w:val="10"/>
        </w:rPr>
        <w:t>s, and by consuming less and saving more; or, tightening its belt and dramatically reducing its military and domestic expenditures. In other words, the United States would have to learn to live within its means.9 As a leading expert on international economic affairs observed just before the Great Recession kicked in, the dollar’s vulnerability ‘‘presents potentially signiﬁcant and underappreciated restraints upon contemporary American political and military predominance’’ (Kirshner 2008).</w:t>
      </w:r>
    </w:p>
    <w:p w14:paraId="0037FCEF" w14:textId="77777777" w:rsidR="00275B37" w:rsidRPr="00E6511E" w:rsidRDefault="00275B37" w:rsidP="00275B37"/>
    <w:p w14:paraId="7EEEFC4A" w14:textId="77777777" w:rsidR="00275B37" w:rsidRPr="00E6511E" w:rsidRDefault="00275B37" w:rsidP="00275B37">
      <w:pPr>
        <w:pStyle w:val="Heading4"/>
      </w:pPr>
      <w:r w:rsidRPr="00E6511E">
        <w:t xml:space="preserve">We’ll isolate multiple internal links --- </w:t>
      </w:r>
    </w:p>
    <w:p w14:paraId="3151AE2D" w14:textId="77777777" w:rsidR="00275B37" w:rsidRPr="00E6511E" w:rsidRDefault="00275B37" w:rsidP="00275B37">
      <w:pPr>
        <w:pStyle w:val="Heading4"/>
      </w:pPr>
      <w:r w:rsidRPr="00E6511E">
        <w:t xml:space="preserve">First is multilateralism - </w:t>
      </w:r>
    </w:p>
    <w:p w14:paraId="2593CFFD" w14:textId="77777777" w:rsidR="00275B37" w:rsidRPr="00E6511E" w:rsidRDefault="00275B37" w:rsidP="00275B37">
      <w:pPr>
        <w:pStyle w:val="Heading4"/>
      </w:pPr>
      <w:r w:rsidRPr="00E6511E">
        <w:t>Heg is sustainable with a highly visible shift to multilateralism– we’re able to bend these institutions to our will and set the agenda – otherwise decline is inevitable</w:t>
      </w:r>
    </w:p>
    <w:p w14:paraId="329ED602" w14:textId="77777777" w:rsidR="00275B37" w:rsidRPr="00E6511E" w:rsidRDefault="00275B37" w:rsidP="00275B37">
      <w:r w:rsidRPr="00E6511E">
        <w:rPr>
          <w:rStyle w:val="StyleStyleBold12pt"/>
        </w:rPr>
        <w:t>Lake 10</w:t>
      </w:r>
      <w:r w:rsidRPr="00E6511E">
        <w:rPr>
          <w:rStyle w:val="StyleStyleBold12pt"/>
          <w:b w:val="0"/>
        </w:rPr>
        <w:t xml:space="preserve"> </w:t>
      </w:r>
      <w:r w:rsidRPr="00E6511E">
        <w:t>– Professor of Social Sciences, distinguished professor of political science at UC San Diego (David A., “Making America Safe for the World: Multilateralism and the Rehabilitation of US authority”, http://dss.ucsd.edu/~dlake/documents/LakeMakingAmericaSafe.pdf)//NG</w:t>
      </w:r>
    </w:p>
    <w:p w14:paraId="1284CDF1" w14:textId="77777777" w:rsidR="00275B37" w:rsidRPr="00E6511E" w:rsidRDefault="00275B37" w:rsidP="00275B37">
      <w:pPr>
        <w:pStyle w:val="card"/>
        <w:ind w:left="0"/>
        <w:rPr>
          <w:rStyle w:val="StyleBoldUnderline"/>
          <w:b/>
          <w:szCs w:val="16"/>
        </w:rPr>
      </w:pPr>
      <w:r w:rsidRPr="00E6511E">
        <w:rPr>
          <w:rStyle w:val="StyleBoldUnderline"/>
          <w:szCs w:val="16"/>
        </w:rPr>
        <w:t xml:space="preserve">The </w:t>
      </w:r>
      <w:r w:rsidRPr="00AF73EA">
        <w:rPr>
          <w:rStyle w:val="StyleBoldUnderline"/>
          <w:szCs w:val="16"/>
          <w:highlight w:val="cyan"/>
        </w:rPr>
        <w:t>safeguarding of US authority requires multilateralism that is</w:t>
      </w:r>
      <w:r w:rsidRPr="00E6511E">
        <w:rPr>
          <w:rStyle w:val="StyleBoldUnderline"/>
          <w:szCs w:val="16"/>
        </w:rPr>
        <w:t xml:space="preserve"> broader and </w:t>
      </w:r>
      <w:r w:rsidRPr="00E6511E">
        <w:rPr>
          <w:szCs w:val="16"/>
        </w:rPr>
        <w:t xml:space="preserve">certainly </w:t>
      </w:r>
      <w:r w:rsidRPr="00AF73EA">
        <w:rPr>
          <w:rStyle w:val="StyleBoldUnderline"/>
          <w:szCs w:val="16"/>
          <w:highlight w:val="cyan"/>
        </w:rPr>
        <w:t>deeper than in the 1990s</w:t>
      </w:r>
      <w:r w:rsidRPr="00E6511E">
        <w:rPr>
          <w:szCs w:val="16"/>
        </w:rPr>
        <w:t xml:space="preserve">—more like NATO than the ad hoc coalitions of the new world order. Indeed, absent the constraints exerted by competition with the Soviet Union, the institutional fetters through which the United States must bind its own hands will have to be even stronger than those in NATO. 47 The great paradox of contemporary international politics is that </w:t>
      </w:r>
      <w:r w:rsidRPr="00E6511E">
        <w:rPr>
          <w:rStyle w:val="StyleBoldUnderline"/>
          <w:szCs w:val="16"/>
        </w:rPr>
        <w:t xml:space="preserve">the unprecedented international power of the United States requires even more binding constraints on its policy is fit to preserve the authority that it has built over the last half-century and extend it to new areas of the globe. ¶ The advanced </w:t>
      </w:r>
      <w:r w:rsidRPr="00AF73EA">
        <w:rPr>
          <w:rStyle w:val="StyleBoldUnderline"/>
          <w:szCs w:val="16"/>
          <w:highlight w:val="cyan"/>
        </w:rPr>
        <w:t>military capabilities</w:t>
      </w:r>
      <w:r w:rsidRPr="00E6511E">
        <w:rPr>
          <w:szCs w:val="16"/>
        </w:rPr>
        <w:t xml:space="preserve"> of the United States </w:t>
      </w:r>
      <w:r w:rsidRPr="00E6511E">
        <w:rPr>
          <w:rStyle w:val="StyleBoldUnderline"/>
          <w:szCs w:val="16"/>
        </w:rPr>
        <w:t xml:space="preserve">will </w:t>
      </w:r>
      <w:r w:rsidRPr="00AF73EA">
        <w:rPr>
          <w:rStyle w:val="StyleBoldUnderline"/>
          <w:szCs w:val="16"/>
          <w:highlight w:val="cyan"/>
        </w:rPr>
        <w:t>make it a key actor in</w:t>
      </w:r>
      <w:r w:rsidRPr="00E6511E">
        <w:rPr>
          <w:rStyle w:val="StyleBoldUnderline"/>
          <w:szCs w:val="16"/>
        </w:rPr>
        <w:t xml:space="preserve"> any such </w:t>
      </w:r>
      <w:r w:rsidRPr="00AF73EA">
        <w:rPr>
          <w:rStyle w:val="StyleBoldUnderline"/>
          <w:szCs w:val="16"/>
          <w:highlight w:val="cyan"/>
        </w:rPr>
        <w:t xml:space="preserve">multilateral institution and will allow it to set the </w:t>
      </w:r>
      <w:r w:rsidRPr="00E6511E">
        <w:rPr>
          <w:rStyle w:val="StyleBoldUnderline"/>
          <w:szCs w:val="16"/>
        </w:rPr>
        <w:t>collective</w:t>
      </w:r>
      <w:r w:rsidRPr="00AF73EA">
        <w:rPr>
          <w:rStyle w:val="StyleBoldUnderline"/>
          <w:szCs w:val="16"/>
          <w:highlight w:val="cyan"/>
        </w:rPr>
        <w:t xml:space="preserve"> agenda</w:t>
      </w:r>
      <w:r w:rsidRPr="00E6511E">
        <w:rPr>
          <w:rStyle w:val="StyleBoldUnderline"/>
          <w:szCs w:val="16"/>
        </w:rPr>
        <w:t>.</w:t>
      </w:r>
      <w:r w:rsidRPr="00E6511E">
        <w:rPr>
          <w:szCs w:val="16"/>
        </w:rPr>
        <w:t xml:space="preserve"> Since it is highly unlikely that anything will happen in the absence of US involvement, as in Bosnia where the Europeans dithered until the United States stepped to the fore, 48 </w:t>
      </w:r>
      <w:r w:rsidRPr="00E6511E">
        <w:rPr>
          <w:rStyle w:val="StyleBoldUnderline"/>
          <w:szCs w:val="16"/>
        </w:rPr>
        <w:t xml:space="preserve">Americans need not be overly concerned about “runaway” organizations or global mission creep. </w:t>
      </w:r>
      <w:r w:rsidRPr="00E6511E">
        <w:rPr>
          <w:szCs w:val="16"/>
        </w:rPr>
        <w:t xml:space="preserve">At the same time, if any organization is to be an effective restraint on the United States, other countries will have to make serious and integral contributions to the collective effort. Both sides to this new multilateral bargain will need to recognize and appreciate the benefits of a stable international order to their own security and prosperity and contribute to its success - 480 Making America Safe for the World. </w:t>
      </w:r>
      <w:r w:rsidRPr="00AF73EA">
        <w:rPr>
          <w:rStyle w:val="StyleBoldUnderline"/>
          <w:szCs w:val="16"/>
          <w:highlight w:val="cyan"/>
        </w:rPr>
        <w:t>The United States will need to continue to play a</w:t>
      </w:r>
      <w:r w:rsidRPr="00E6511E">
        <w:rPr>
          <w:rStyle w:val="StyleBoldUnderline"/>
          <w:szCs w:val="16"/>
        </w:rPr>
        <w:t xml:space="preserve"> disproportionate </w:t>
      </w:r>
      <w:r w:rsidRPr="00AF73EA">
        <w:rPr>
          <w:rStyle w:val="StyleBoldUnderline"/>
          <w:szCs w:val="16"/>
          <w:highlight w:val="cyan"/>
        </w:rPr>
        <w:t>role in providing international order</w:t>
      </w:r>
      <w:r w:rsidRPr="00E6511E">
        <w:rPr>
          <w:szCs w:val="16"/>
        </w:rPr>
        <w:t xml:space="preserve">, even as it accepts new restraints on its freedom of action. Other countries, however, must also contribute to the provision of this political order so that they can provide a meaningful check on US authority. ¶ Americans are likely to resist the idea of tying their hands more tightly in a new multilateral compact. After six decades, </w:t>
      </w:r>
      <w:r w:rsidRPr="00E6511E">
        <w:rPr>
          <w:rStyle w:val="StyleBoldUnderline"/>
          <w:szCs w:val="16"/>
        </w:rPr>
        <w:t>US leadership and its fruits— security, free trade, economic prosperity—have developed a taken-for-granted quality. It is hard for average Americans to tally the myriad benefits they receive from the country’s position of authority</w:t>
      </w:r>
      <w:r w:rsidRPr="00E6511E">
        <w:rPr>
          <w:szCs w:val="16"/>
        </w:rPr>
        <w:t xml:space="preserve">, but it is relatively easy for them to see multilateral institutions constraining the country’s freedom of action. Precisely because unipolarity makes coercion and unilateralism possible, and for some attractive, any constraints on US foreign policy may appear too high a price to bear. 49¶ But </w:t>
      </w:r>
      <w:r w:rsidRPr="00E6511E">
        <w:rPr>
          <w:rStyle w:val="StyleBoldUnderline"/>
          <w:szCs w:val="16"/>
        </w:rPr>
        <w:t>if the United States is to remain the leader of the free world and possibly beyond, it must make its authority safe for others.</w:t>
      </w:r>
      <w:r w:rsidRPr="00E6511E">
        <w:rPr>
          <w:szCs w:val="16"/>
        </w:rPr>
        <w:t xml:space="preserve"> </w:t>
      </w:r>
      <w:r w:rsidRPr="00AF73EA">
        <w:rPr>
          <w:rStyle w:val="StyleBoldUnderline"/>
          <w:szCs w:val="16"/>
          <w:highlight w:val="cyan"/>
        </w:rPr>
        <w:t xml:space="preserve">To sustain US authority </w:t>
      </w:r>
      <w:r w:rsidRPr="00E6511E">
        <w:rPr>
          <w:rStyle w:val="StyleBoldUnderline"/>
          <w:szCs w:val="16"/>
        </w:rPr>
        <w:t>over the long term</w:t>
      </w:r>
      <w:r w:rsidRPr="00E6511E">
        <w:rPr>
          <w:szCs w:val="16"/>
        </w:rPr>
        <w:t xml:space="preserve">, </w:t>
      </w:r>
      <w:r w:rsidRPr="00AF73EA">
        <w:rPr>
          <w:rStyle w:val="StyleBoldUnderline"/>
          <w:szCs w:val="16"/>
          <w:highlight w:val="cyan"/>
        </w:rPr>
        <w:t>it must be embedded in new,</w:t>
      </w:r>
      <w:r w:rsidRPr="00E6511E">
        <w:rPr>
          <w:rStyle w:val="StyleBoldUnderline"/>
          <w:szCs w:val="16"/>
        </w:rPr>
        <w:t xml:space="preserve"> more constraining </w:t>
      </w:r>
      <w:r w:rsidRPr="00AF73EA">
        <w:rPr>
          <w:rStyle w:val="StyleBoldUnderline"/>
          <w:szCs w:val="16"/>
          <w:highlight w:val="cyan"/>
        </w:rPr>
        <w:t>multilateral institutions</w:t>
      </w:r>
      <w:r w:rsidRPr="00E6511E">
        <w:rPr>
          <w:szCs w:val="16"/>
        </w:rPr>
        <w:t xml:space="preserve">. Americans trust their government only because of its internal checks and balances. Although there may be disagreements on exactly where the appropriate scope of government authority ends, nearly all Americans agree that limited government is the best form of government. This same principle extends abroad. </w:t>
      </w:r>
      <w:r w:rsidRPr="00E6511E">
        <w:rPr>
          <w:rStyle w:val="StyleBoldUnderline"/>
          <w:szCs w:val="16"/>
        </w:rPr>
        <w:t xml:space="preserve">If the United States is to exercise authority over other states, and enjoy its fruits, </w:t>
      </w:r>
      <w:r w:rsidRPr="00AF73EA">
        <w:rPr>
          <w:rStyle w:val="StyleBoldUnderline"/>
          <w:szCs w:val="16"/>
          <w:highlight w:val="cyan"/>
        </w:rPr>
        <w:t xml:space="preserve">that authority must be checked and balanced </w:t>
      </w:r>
      <w:r w:rsidRPr="00E6511E">
        <w:rPr>
          <w:rStyle w:val="StyleBoldUnderline"/>
          <w:szCs w:val="16"/>
        </w:rPr>
        <w:t xml:space="preserve">as well. </w:t>
      </w:r>
      <w:r w:rsidRPr="00E6511E">
        <w:rPr>
          <w:szCs w:val="16"/>
        </w:rPr>
        <w:t xml:space="preserve">The height of hubris is not that the United States might govern the world, at least in part. This is a fact of international politics. Rather, </w:t>
      </w:r>
      <w:r w:rsidRPr="00E6511E">
        <w:rPr>
          <w:rStyle w:val="StyleBoldUnderline"/>
          <w:szCs w:val="16"/>
        </w:rPr>
        <w:t xml:space="preserve">hubris arises in the belief </w:t>
      </w:r>
      <w:r w:rsidRPr="00AF73EA">
        <w:rPr>
          <w:rStyle w:val="StyleBoldUnderline"/>
          <w:szCs w:val="16"/>
          <w:highlight w:val="cyan"/>
        </w:rPr>
        <w:t>that the virtue of its people and leaders will restrain the United States</w:t>
      </w:r>
      <w:r w:rsidRPr="00E6511E">
        <w:rPr>
          <w:rStyle w:val="StyleBoldUnderline"/>
          <w:szCs w:val="16"/>
        </w:rPr>
        <w:t xml:space="preserve"> sufficiently </w:t>
      </w:r>
      <w:r w:rsidRPr="00AF73EA">
        <w:rPr>
          <w:rStyle w:val="StyleBoldUnderline"/>
          <w:szCs w:val="16"/>
          <w:highlight w:val="cyan"/>
        </w:rPr>
        <w:t>such that other peoples will</w:t>
      </w:r>
      <w:r w:rsidRPr="00E6511E">
        <w:rPr>
          <w:rStyle w:val="StyleBoldUnderline"/>
          <w:szCs w:val="16"/>
        </w:rPr>
        <w:t xml:space="preserve"> voluntarily </w:t>
      </w:r>
      <w:r w:rsidRPr="00AF73EA">
        <w:rPr>
          <w:rStyle w:val="StyleBoldUnderline"/>
          <w:szCs w:val="16"/>
          <w:highlight w:val="cyan"/>
        </w:rPr>
        <w:t>cede a measure of their sovereignty to it</w:t>
      </w:r>
      <w:r w:rsidRPr="00AF73EA">
        <w:rPr>
          <w:szCs w:val="16"/>
          <w:highlight w:val="cyan"/>
        </w:rPr>
        <w:t>.</w:t>
      </w:r>
      <w:r w:rsidRPr="00E6511E">
        <w:rPr>
          <w:szCs w:val="16"/>
        </w:rPr>
        <w:t xml:space="preserve"> 50 Politicians and peoples may occasionally be saintly, but </w:t>
      </w:r>
      <w:r w:rsidRPr="00E6511E">
        <w:rPr>
          <w:rStyle w:val="StyleBoldUnderline"/>
          <w:szCs w:val="16"/>
        </w:rPr>
        <w:t>it would be folly to rely on this quality at home or abroad. Recognizing the universal need to restrain authority, the United States should, in its own self-interest, lead the way to a new world order.</w:t>
      </w:r>
    </w:p>
    <w:p w14:paraId="0BDD4768" w14:textId="77777777" w:rsidR="00275B37" w:rsidRPr="00E6511E" w:rsidRDefault="00275B37" w:rsidP="00275B37"/>
    <w:p w14:paraId="430924BE" w14:textId="77777777" w:rsidR="00275B37" w:rsidRPr="00E6511E" w:rsidRDefault="00275B37" w:rsidP="00275B37"/>
    <w:p w14:paraId="50D35D32" w14:textId="77777777" w:rsidR="00275B37" w:rsidRPr="00E6511E" w:rsidRDefault="00275B37" w:rsidP="00275B37">
      <w:pPr>
        <w:rPr>
          <w:rStyle w:val="StyleStyleBold12pt"/>
        </w:rPr>
      </w:pPr>
      <w:r w:rsidRPr="00E6511E">
        <w:rPr>
          <w:rStyle w:val="StyleStyleBold12pt"/>
        </w:rPr>
        <w:t xml:space="preserve">The plan is a </w:t>
      </w:r>
      <w:r w:rsidRPr="00E6511E">
        <w:rPr>
          <w:rStyle w:val="StyleStyleBold12pt"/>
          <w:u w:val="single"/>
        </w:rPr>
        <w:t>powerful</w:t>
      </w:r>
      <w:r w:rsidRPr="00E6511E">
        <w:rPr>
          <w:rStyle w:val="StyleStyleBold12pt"/>
        </w:rPr>
        <w:t xml:space="preserve"> symbol of that commitment</w:t>
      </w:r>
    </w:p>
    <w:p w14:paraId="57AB2EA4" w14:textId="77777777" w:rsidR="00275B37" w:rsidRPr="00E6511E" w:rsidRDefault="00275B37" w:rsidP="00275B37">
      <w:r w:rsidRPr="00E6511E">
        <w:rPr>
          <w:rStyle w:val="StyleStyleBold12pt"/>
        </w:rPr>
        <w:t>Burgsdorff 9</w:t>
      </w:r>
      <w:r w:rsidRPr="00E6511E">
        <w:t>– Ph. D in Political Science from Freiburg University, EU Fellow at the University of Miami (Sven Kühn von, “Problems and Opportunities for the Incoming Obama Administration”, http://aei.pitt.edu.proxy.lib.umich.edu/11047/1/vonBurgsdorfUSvsCubalong09edi.pdf)//NG</w:t>
      </w:r>
    </w:p>
    <w:p w14:paraId="5D291D7F" w14:textId="77777777" w:rsidR="00275B37" w:rsidRDefault="00275B37" w:rsidP="00275B37">
      <w:pPr>
        <w:pStyle w:val="card"/>
        <w:ind w:left="0"/>
        <w:rPr>
          <w:rStyle w:val="Emphasis"/>
          <w:rFonts w:eastAsiaTheme="majorEastAsia"/>
          <w:szCs w:val="16"/>
        </w:rPr>
      </w:pPr>
      <w:r w:rsidRPr="00E6511E">
        <w:rPr>
          <w:szCs w:val="16"/>
        </w:rPr>
        <w:t xml:space="preserve">6.3 How would the international community react? </w:t>
      </w:r>
      <w:r w:rsidRPr="00E6511E">
        <w:rPr>
          <w:rStyle w:val="StyleBoldUnderline"/>
          <w:szCs w:val="16"/>
        </w:rPr>
        <w:t>At international level all major actors would clearly welcome an end to the embargo</w:t>
      </w:r>
      <w:r w:rsidRPr="00E6511E">
        <w:rPr>
          <w:szCs w:val="16"/>
        </w:rPr>
        <w:t xml:space="preserve">. </w:t>
      </w:r>
      <w:r w:rsidRPr="00E6511E">
        <w:rPr>
          <w:rStyle w:val="StyleBoldUnderline"/>
          <w:szCs w:val="16"/>
        </w:rPr>
        <w:t>While the sanctions policy allowed European, Canadian and, more recently, Venezuelan, Chinese, Brazilian and Russian to become more involved with Cuba</w:t>
      </w:r>
      <w:r w:rsidRPr="00E6511E">
        <w:rPr>
          <w:szCs w:val="16"/>
        </w:rPr>
        <w:t xml:space="preserve"> in the absence of competitors from the US (with the exception of agriculture produce), </w:t>
      </w:r>
      <w:r w:rsidRPr="00E6511E">
        <w:rPr>
          <w:rStyle w:val="StyleBoldUnderline"/>
          <w:szCs w:val="16"/>
        </w:rPr>
        <w:t xml:space="preserve">most of the </w:t>
      </w:r>
      <w:r w:rsidRPr="00AF73EA">
        <w:rPr>
          <w:rStyle w:val="StyleBoldUnderline"/>
          <w:szCs w:val="16"/>
          <w:highlight w:val="cyan"/>
        </w:rPr>
        <w:t>foreign powers</w:t>
      </w:r>
      <w:r w:rsidRPr="00E6511E">
        <w:rPr>
          <w:rStyle w:val="StyleBoldUnderline"/>
          <w:szCs w:val="16"/>
        </w:rPr>
        <w:t xml:space="preserve">, and in particular the EU and Latin American countries, would clearly </w:t>
      </w:r>
      <w:r w:rsidRPr="00AF73EA">
        <w:rPr>
          <w:rStyle w:val="StyleBoldUnderline"/>
          <w:szCs w:val="16"/>
          <w:highlight w:val="cyan"/>
        </w:rPr>
        <w:t xml:space="preserve">support a </w:t>
      </w:r>
      <w:r w:rsidRPr="00AF73EA">
        <w:rPr>
          <w:rStyle w:val="Emphasis"/>
          <w:rFonts w:eastAsiaTheme="majorEastAsia"/>
          <w:szCs w:val="16"/>
          <w:highlight w:val="cyan"/>
        </w:rPr>
        <w:t>definite lifting</w:t>
      </w:r>
      <w:r w:rsidRPr="00E6511E">
        <w:rPr>
          <w:rStyle w:val="StyleBoldUnderline"/>
          <w:szCs w:val="16"/>
        </w:rPr>
        <w:t xml:space="preserve"> </w:t>
      </w:r>
      <w:r w:rsidRPr="00E6511E">
        <w:rPr>
          <w:szCs w:val="16"/>
        </w:rPr>
        <w:t xml:space="preserve">of the coercive measures. </w:t>
      </w:r>
      <w:r w:rsidRPr="00AF73EA">
        <w:rPr>
          <w:rStyle w:val="StyleBoldUnderline"/>
          <w:szCs w:val="16"/>
          <w:highlight w:val="cyan"/>
        </w:rPr>
        <w:t>Ending the embargo would be perceived as a</w:t>
      </w:r>
      <w:r w:rsidRPr="00E6511E">
        <w:rPr>
          <w:rStyle w:val="StyleBoldUnderline"/>
          <w:szCs w:val="16"/>
        </w:rPr>
        <w:t xml:space="preserve"> decision carrying a momentum of </w:t>
      </w:r>
      <w:r w:rsidRPr="00AF73EA">
        <w:rPr>
          <w:rStyle w:val="Emphasis"/>
          <w:rFonts w:eastAsiaTheme="majorEastAsia"/>
          <w:szCs w:val="16"/>
          <w:highlight w:val="cyan"/>
        </w:rPr>
        <w:t>powerful symbolism</w:t>
      </w:r>
      <w:r w:rsidRPr="00AF73EA">
        <w:rPr>
          <w:rStyle w:val="StyleBoldUnderline"/>
          <w:szCs w:val="16"/>
          <w:highlight w:val="cyan"/>
        </w:rPr>
        <w:t xml:space="preserve"> since it would signal a</w:t>
      </w:r>
      <w:r w:rsidRPr="00E6511E">
        <w:rPr>
          <w:rStyle w:val="StyleBoldUnderline"/>
          <w:szCs w:val="16"/>
        </w:rPr>
        <w:t xml:space="preserve"> newly found </w:t>
      </w:r>
      <w:r w:rsidRPr="00AF73EA">
        <w:rPr>
          <w:rStyle w:val="StyleBoldUnderline"/>
          <w:szCs w:val="16"/>
          <w:highlight w:val="cyan"/>
        </w:rPr>
        <w:t>willingness</w:t>
      </w:r>
      <w:r w:rsidRPr="00E6511E">
        <w:rPr>
          <w:rStyle w:val="StyleBoldUnderline"/>
          <w:szCs w:val="16"/>
        </w:rPr>
        <w:t xml:space="preserve"> in Washington </w:t>
      </w:r>
      <w:r w:rsidRPr="00AF73EA">
        <w:rPr>
          <w:rStyle w:val="StyleBoldUnderline"/>
          <w:szCs w:val="16"/>
          <w:highlight w:val="cyan"/>
        </w:rPr>
        <w:t>to reconsider the usefulness of acting unilaterally and outside the international legal framework</w:t>
      </w:r>
      <w:r w:rsidRPr="00E6511E">
        <w:rPr>
          <w:szCs w:val="16"/>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it </w:t>
      </w:r>
      <w:r w:rsidRPr="00AF73EA">
        <w:rPr>
          <w:rStyle w:val="StyleBoldUnderline"/>
          <w:szCs w:val="16"/>
          <w:highlight w:val="cyan"/>
        </w:rPr>
        <w:t xml:space="preserve">would be interpreted by the international community as </w:t>
      </w:r>
      <w:r w:rsidRPr="00AF73EA">
        <w:rPr>
          <w:rStyle w:val="Emphasis"/>
          <w:rFonts w:eastAsiaTheme="majorEastAsia"/>
          <w:szCs w:val="16"/>
          <w:highlight w:val="cyan"/>
        </w:rPr>
        <w:t>steps towards effective multilateralism.</w:t>
      </w:r>
    </w:p>
    <w:p w14:paraId="0D5D7BC3" w14:textId="77777777" w:rsidR="00275B37" w:rsidRDefault="00275B37" w:rsidP="00275B37">
      <w:pPr>
        <w:pStyle w:val="card"/>
        <w:ind w:left="0"/>
        <w:rPr>
          <w:rStyle w:val="Emphasis"/>
          <w:rFonts w:eastAsiaTheme="majorEastAsia"/>
          <w:szCs w:val="16"/>
        </w:rPr>
      </w:pPr>
    </w:p>
    <w:p w14:paraId="5661AD86" w14:textId="77777777" w:rsidR="00275B37" w:rsidRPr="00716A26" w:rsidRDefault="00275B37" w:rsidP="00275B37">
      <w:pPr>
        <w:rPr>
          <w:rStyle w:val="StyleStyleBold12pt"/>
        </w:rPr>
      </w:pPr>
      <w:r w:rsidRPr="00716A26">
        <w:rPr>
          <w:rStyle w:val="StyleStyleBold12pt"/>
        </w:rPr>
        <w:t xml:space="preserve">Increasing economic engagement with Cuba is the </w:t>
      </w:r>
      <w:r w:rsidRPr="00716A26">
        <w:rPr>
          <w:rStyle w:val="StyleStyleBold12pt"/>
          <w:u w:val="single"/>
        </w:rPr>
        <w:t>only</w:t>
      </w:r>
      <w:r w:rsidRPr="00716A26">
        <w:rPr>
          <w:rStyle w:val="StyleStyleBold12pt"/>
        </w:rPr>
        <w:t xml:space="preserve"> internal link to establishing a credible commitment to multilateralism and </w:t>
      </w:r>
      <w:r w:rsidRPr="00716A26">
        <w:rPr>
          <w:rStyle w:val="StyleStyleBold12pt"/>
          <w:u w:val="single"/>
        </w:rPr>
        <w:t>successful conflict resolution</w:t>
      </w:r>
      <w:r w:rsidRPr="00716A26">
        <w:rPr>
          <w:rStyle w:val="StyleStyleBold12pt"/>
        </w:rPr>
        <w:t xml:space="preserve"> - this spills over to conflict prevention in the Middle East and Kashmir</w:t>
      </w:r>
    </w:p>
    <w:p w14:paraId="7C4AC4AB" w14:textId="77777777" w:rsidR="00275B37" w:rsidRPr="00716A26" w:rsidRDefault="00275B37" w:rsidP="00275B37">
      <w:r w:rsidRPr="00716A26">
        <w:rPr>
          <w:rStyle w:val="StyleStyleBold12pt"/>
        </w:rPr>
        <w:t>Dickerson 10</w:t>
      </w:r>
      <w:r w:rsidRPr="00716A26">
        <w:rPr>
          <w:rStyle w:val="StyleStyleBold12pt"/>
          <w:b w:val="0"/>
        </w:rPr>
        <w:t xml:space="preserve"> </w:t>
      </w:r>
      <w:r w:rsidRPr="00716A26">
        <w:t>– Lieutenant Colonel, US Army, paper submitted in fulfillment of a Master of Strategic Studies Degree at the US Army War College (Sergio M, “UNITED STATES SECURITY STRATEGY TOWARDS CUBA,” 1/14/10, http://www.dtic.mil/dtic/tr/fulltext/u2/a518053.pdf)//SJF</w:t>
      </w:r>
    </w:p>
    <w:p w14:paraId="5B67CFE7" w14:textId="77777777" w:rsidR="00275B37" w:rsidRDefault="00275B37" w:rsidP="00275B37">
      <w:pPr>
        <w:pStyle w:val="card"/>
        <w:ind w:left="0"/>
        <w:rPr>
          <w:rStyle w:val="StyleBoldUnderline"/>
          <w:szCs w:val="16"/>
        </w:rPr>
      </w:pPr>
      <w:r w:rsidRPr="00716A26">
        <w:rPr>
          <w:szCs w:val="16"/>
        </w:rPr>
        <w:t xml:space="preserve">At the international political level, President </w:t>
      </w:r>
      <w:r w:rsidRPr="00716A26">
        <w:rPr>
          <w:rStyle w:val="StyleBoldUnderline"/>
          <w:szCs w:val="16"/>
        </w:rPr>
        <w:t xml:space="preserve">Obama sees </w:t>
      </w:r>
      <w:r w:rsidRPr="00AF73EA">
        <w:rPr>
          <w:rStyle w:val="StyleBoldUnderline"/>
          <w:szCs w:val="16"/>
          <w:highlight w:val="cyan"/>
        </w:rPr>
        <w:t>resuming relations with Cuba</w:t>
      </w:r>
      <w:r w:rsidRPr="00716A26">
        <w:rPr>
          <w:rStyle w:val="StyleBoldUnderline"/>
          <w:szCs w:val="16"/>
        </w:rPr>
        <w:t xml:space="preserve"> as </w:t>
      </w:r>
      <w:r w:rsidRPr="00AF73EA">
        <w:rPr>
          <w:rStyle w:val="StyleBoldUnderline"/>
          <w:szCs w:val="16"/>
          <w:highlight w:val="cyan"/>
        </w:rPr>
        <w:t>a real step towards multilateralism</w:t>
      </w:r>
      <w:r w:rsidRPr="00716A26">
        <w:rPr>
          <w:rStyle w:val="StyleBoldUnderline"/>
          <w:szCs w:val="16"/>
        </w:rPr>
        <w:t xml:space="preserve"> and leadership</w:t>
      </w:r>
      <w:r w:rsidRPr="00716A26">
        <w:rPr>
          <w:szCs w:val="16"/>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AF73EA">
        <w:rPr>
          <w:rStyle w:val="StyleBoldUnderline"/>
          <w:szCs w:val="16"/>
          <w:highlight w:val="cyan"/>
        </w:rPr>
        <w:t>184 nations voted against the embargo</w:t>
      </w:r>
      <w:r w:rsidRPr="00AF73EA">
        <w:rPr>
          <w:szCs w:val="16"/>
          <w:highlight w:val="cyan"/>
        </w:rPr>
        <w:t xml:space="preserve"> </w:t>
      </w:r>
      <w:r w:rsidRPr="00AF73EA">
        <w:rPr>
          <w:rStyle w:val="StyleBoldUnderline"/>
          <w:szCs w:val="16"/>
          <w:highlight w:val="cyan"/>
        </w:rPr>
        <w:t>- a</w:t>
      </w:r>
      <w:r w:rsidRPr="00AF73EA">
        <w:rPr>
          <w:szCs w:val="16"/>
          <w:highlight w:val="cyan"/>
        </w:rPr>
        <w:t xml:space="preserve"> </w:t>
      </w:r>
      <w:r w:rsidRPr="00AF73EA">
        <w:rPr>
          <w:rStyle w:val="Emphasis"/>
          <w:rFonts w:eastAsiaTheme="majorEastAsia"/>
          <w:szCs w:val="16"/>
          <w:highlight w:val="cyan"/>
        </w:rPr>
        <w:t>powerful statement about U.S. unilateralism with regards to Cuba</w:t>
      </w:r>
      <w:r w:rsidRPr="00716A26">
        <w:rPr>
          <w:rStyle w:val="StyleBoldUnderline"/>
          <w:szCs w:val="16"/>
        </w:rPr>
        <w:t>.</w:t>
      </w:r>
      <w:r w:rsidRPr="00716A26">
        <w:rPr>
          <w:szCs w:val="16"/>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AF73EA">
        <w:rPr>
          <w:rStyle w:val="StyleBoldUnderline"/>
          <w:szCs w:val="16"/>
          <w:highlight w:val="cyan"/>
        </w:rPr>
        <w:t>With a</w:t>
      </w:r>
      <w:r w:rsidRPr="00716A26">
        <w:rPr>
          <w:rStyle w:val="StyleBoldUnderline"/>
          <w:szCs w:val="16"/>
        </w:rPr>
        <w:t xml:space="preserve"> renewed </w:t>
      </w:r>
      <w:r w:rsidRPr="00AF73EA">
        <w:rPr>
          <w:rStyle w:val="StyleBoldUnderline"/>
          <w:szCs w:val="16"/>
          <w:highlight w:val="cyan"/>
        </w:rPr>
        <w:t>focus on multilateralism</w:t>
      </w:r>
      <w:r w:rsidRPr="00716A26">
        <w:rPr>
          <w:szCs w:val="16"/>
        </w:rPr>
        <w:t>, President</w:t>
      </w:r>
      <w:r w:rsidRPr="00716A26">
        <w:rPr>
          <w:rStyle w:val="StyleBoldUnderline"/>
          <w:szCs w:val="16"/>
        </w:rPr>
        <w:t xml:space="preserve"> </w:t>
      </w:r>
      <w:r w:rsidRPr="00AF73EA">
        <w:rPr>
          <w:rStyle w:val="StyleBoldUnderline"/>
          <w:szCs w:val="16"/>
          <w:highlight w:val="cyan"/>
        </w:rPr>
        <w:t>Obama could</w:t>
      </w:r>
      <w:r w:rsidRPr="00716A26">
        <w:rPr>
          <w:rStyle w:val="StyleBoldUnderline"/>
          <w:szCs w:val="16"/>
        </w:rPr>
        <w:t xml:space="preserve"> go a long way to </w:t>
      </w:r>
      <w:r w:rsidRPr="00AF73EA">
        <w:rPr>
          <w:rStyle w:val="StyleBoldUnderline"/>
          <w:szCs w:val="16"/>
          <w:highlight w:val="cyan"/>
        </w:rPr>
        <w:t>break this image by spreading</w:t>
      </w:r>
      <w:r w:rsidRPr="00716A26">
        <w:rPr>
          <w:rStyle w:val="StyleBoldUnderline"/>
          <w:szCs w:val="16"/>
        </w:rPr>
        <w:t xml:space="preserve"> the seeds of </w:t>
      </w:r>
      <w:r w:rsidRPr="00AF73EA">
        <w:rPr>
          <w:rStyle w:val="StyleBoldUnderline"/>
          <w:szCs w:val="16"/>
          <w:highlight w:val="cyan"/>
        </w:rPr>
        <w:t>a “new beginning”</w:t>
      </w:r>
      <w:r w:rsidRPr="00AF73EA">
        <w:rPr>
          <w:szCs w:val="16"/>
          <w:highlight w:val="cyan"/>
        </w:rPr>
        <w:t xml:space="preserve"> </w:t>
      </w:r>
      <w:r w:rsidRPr="00AF73EA">
        <w:rPr>
          <w:rStyle w:val="StyleBoldUnderline"/>
          <w:szCs w:val="16"/>
          <w:highlight w:val="cyan"/>
        </w:rPr>
        <w:t>in U.S.-Cuba relations</w:t>
      </w:r>
      <w:r w:rsidRPr="00AF73EA">
        <w:rPr>
          <w:szCs w:val="16"/>
          <w:highlight w:val="cyan"/>
        </w:rPr>
        <w:t>.</w:t>
      </w:r>
      <w:r w:rsidRPr="00716A26">
        <w:rPr>
          <w:szCs w:val="16"/>
        </w:rPr>
        <w:t xml:space="preserve"> ¶ 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 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716A26">
        <w:rPr>
          <w:rStyle w:val="StyleBoldUnderline"/>
          <w:szCs w:val="16"/>
        </w:rPr>
        <w:t>Loosening</w:t>
      </w:r>
      <w:r w:rsidRPr="00716A26">
        <w:rPr>
          <w:szCs w:val="16"/>
        </w:rPr>
        <w:t xml:space="preserve"> or lifting </w:t>
      </w:r>
      <w:r w:rsidRPr="00716A26">
        <w:rPr>
          <w:rStyle w:val="StyleBoldUnderline"/>
          <w:szCs w:val="16"/>
        </w:rPr>
        <w:t>the embargo could</w:t>
      </w:r>
      <w:r w:rsidRPr="00716A26">
        <w:rPr>
          <w:szCs w:val="16"/>
        </w:rPr>
        <w:t xml:space="preserve"> also </w:t>
      </w:r>
      <w:r w:rsidRPr="00716A26">
        <w:rPr>
          <w:rStyle w:val="StyleBoldUnderline"/>
          <w:szCs w:val="16"/>
        </w:rPr>
        <w:t xml:space="preserve">be </w:t>
      </w:r>
      <w:r w:rsidRPr="00716A26">
        <w:rPr>
          <w:szCs w:val="16"/>
        </w:rPr>
        <w:t>mutually beneficial. Cuba’s need and America’s surplus capability could be</w:t>
      </w:r>
      <w:r w:rsidRPr="00716A26">
        <w:rPr>
          <w:rStyle w:val="StyleBoldUnderline"/>
          <w:szCs w:val="16"/>
        </w:rPr>
        <w:t xml:space="preserve"> </w:t>
      </w:r>
      <w:r w:rsidRPr="00716A26">
        <w:rPr>
          <w:szCs w:val="16"/>
        </w:rPr>
        <w:t>mutually beneficial</w:t>
      </w:r>
      <w:r w:rsidRPr="00716A26">
        <w:rPr>
          <w:rStyle w:val="StyleBoldUnderline"/>
          <w:szCs w:val="16"/>
        </w:rPr>
        <w:t xml:space="preserve"> </w:t>
      </w:r>
      <w:r w:rsidRPr="00716A26">
        <w:rPr>
          <w:szCs w:val="16"/>
        </w:rPr>
        <w:t xml:space="preserve">- and eventually </w:t>
      </w:r>
      <w:r w:rsidRPr="00716A26">
        <w:rPr>
          <w:rStyle w:val="StyleBoldUnderline"/>
          <w:szCs w:val="16"/>
        </w:rPr>
        <w:t>addictive to Cuba</w:t>
      </w:r>
      <w:r w:rsidRPr="00716A26">
        <w:rPr>
          <w:szCs w:val="16"/>
        </w:rPr>
        <w:t>.</w:t>
      </w:r>
      <w:r w:rsidRPr="00716A26">
        <w:rPr>
          <w:rStyle w:val="StyleBoldUnderline"/>
          <w:szCs w:val="16"/>
        </w:rPr>
        <w:t xml:space="preserve"> Under these conditions, </w:t>
      </w:r>
      <w:r w:rsidRPr="00AF73EA">
        <w:rPr>
          <w:rStyle w:val="StyleBoldUnderline"/>
          <w:szCs w:val="16"/>
          <w:highlight w:val="cyan"/>
        </w:rPr>
        <w:t xml:space="preserve">diplomacy has a better chance to flourish. </w:t>
      </w:r>
      <w:r w:rsidRPr="00716A26">
        <w:rPr>
          <w:rFonts w:eastAsiaTheme="majorEastAsia"/>
        </w:rPr>
        <w:t>If negotiations break down</w:t>
      </w:r>
      <w:r w:rsidRPr="00716A26">
        <w:t xml:space="preserve"> and a decision to continue the embargo is reached, </w:t>
      </w:r>
      <w:r w:rsidRPr="00716A26">
        <w:rPr>
          <w:rFonts w:eastAsiaTheme="majorEastAsia"/>
        </w:rPr>
        <w:t>international support would be easier to garner</w:t>
      </w:r>
      <w:r w:rsidRPr="00716A26">
        <w:t>.</w:t>
      </w:r>
      <w:r w:rsidRPr="00716A26">
        <w:rPr>
          <w:rStyle w:val="StyleBoldUnderline"/>
          <w:szCs w:val="16"/>
        </w:rPr>
        <w:t xml:space="preserve"> ¶ </w:t>
      </w:r>
      <w:r w:rsidRPr="00716A26">
        <w:rPr>
          <w:szCs w:val="16"/>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w:t>
      </w:r>
      <w:r w:rsidRPr="00716A26">
        <w:rPr>
          <w:rStyle w:val="StyleBoldUnderline"/>
          <w:szCs w:val="16"/>
        </w:rPr>
        <w:t xml:space="preserve"> </w:t>
      </w:r>
      <w:r w:rsidRPr="00716A26">
        <w:rPr>
          <w:szCs w:val="16"/>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w:t>
      </w:r>
      <w:r w:rsidRPr="00716A26">
        <w:rPr>
          <w:rStyle w:val="StyleBoldUnderline"/>
          <w:szCs w:val="16"/>
        </w:rPr>
        <w:t>The underlying fear that U.S. remains committed to toppling the Cuban government constitutes the first diplomatic pitfall in U.S. – Cuban relations.</w:t>
      </w:r>
      <w:r w:rsidRPr="00716A26">
        <w:rPr>
          <w:szCs w:val="16"/>
        </w:rPr>
        <w:t xml:space="preserve"> For this very reason, </w:t>
      </w:r>
      <w:r w:rsidRPr="00AF73EA">
        <w:rPr>
          <w:rStyle w:val="StyleBoldUnderline"/>
          <w:szCs w:val="16"/>
          <w:highlight w:val="cyan"/>
        </w:rPr>
        <w:t>democratic reform will not succeed as a diplomatic bargaining tool with Cuba</w:t>
      </w:r>
      <w:r w:rsidRPr="00AF73EA">
        <w:rPr>
          <w:szCs w:val="16"/>
          <w:highlight w:val="cyan"/>
        </w:rPr>
        <w:t xml:space="preserve">. </w:t>
      </w:r>
      <w:r w:rsidRPr="00AF73EA">
        <w:rPr>
          <w:rStyle w:val="StyleBoldUnderline"/>
          <w:szCs w:val="16"/>
          <w:highlight w:val="cyan"/>
        </w:rPr>
        <w:t>Suspicions run deep among Cuban leaders and any inferences to government reform</w:t>
      </w:r>
      <w:r w:rsidRPr="00716A26">
        <w:rPr>
          <w:szCs w:val="16"/>
        </w:rPr>
        <w:t xml:space="preserve">, albeit noble, </w:t>
      </w:r>
      <w:r w:rsidRPr="00AF73EA">
        <w:rPr>
          <w:rStyle w:val="StyleBoldUnderline"/>
          <w:szCs w:val="16"/>
          <w:highlight w:val="cyan"/>
        </w:rPr>
        <w:t>will impede</w:t>
      </w:r>
      <w:r w:rsidRPr="00716A26">
        <w:rPr>
          <w:rStyle w:val="StyleBoldUnderline"/>
          <w:szCs w:val="16"/>
        </w:rPr>
        <w:t xml:space="preserve"> meaningful </w:t>
      </w:r>
      <w:r w:rsidRPr="00AF73EA">
        <w:rPr>
          <w:rStyle w:val="StyleBoldUnderline"/>
          <w:szCs w:val="16"/>
          <w:highlight w:val="cyan"/>
        </w:rPr>
        <w:t>relations</w:t>
      </w:r>
      <w:r w:rsidRPr="00AF73EA">
        <w:rPr>
          <w:szCs w:val="16"/>
          <w:highlight w:val="cyan"/>
        </w:rPr>
        <w:t>.</w:t>
      </w:r>
      <w:r w:rsidRPr="00716A26">
        <w:rPr>
          <w:szCs w:val="16"/>
        </w:rPr>
        <w:t xml:space="preserve"> Human rights advocacy, </w:t>
      </w:r>
      <w:r w:rsidRPr="00AF73EA">
        <w:rPr>
          <w:rStyle w:val="Emphasis"/>
          <w:rFonts w:eastAsiaTheme="majorEastAsia"/>
          <w:szCs w:val="16"/>
          <w:highlight w:val="cyan"/>
        </w:rPr>
        <w:t>free trade and</w:t>
      </w:r>
      <w:r w:rsidRPr="00716A26">
        <w:rPr>
          <w:szCs w:val="16"/>
        </w:rPr>
        <w:t xml:space="preserve"> limited </w:t>
      </w:r>
      <w:r w:rsidRPr="00AF73EA">
        <w:rPr>
          <w:rStyle w:val="Emphasis"/>
          <w:rFonts w:eastAsiaTheme="majorEastAsia"/>
          <w:szCs w:val="16"/>
          <w:highlight w:val="cyan"/>
        </w:rPr>
        <w:t>business opportunities</w:t>
      </w:r>
      <w:r w:rsidRPr="00716A26">
        <w:rPr>
          <w:szCs w:val="16"/>
        </w:rPr>
        <w:t xml:space="preserve"> in Cuba </w:t>
      </w:r>
      <w:r w:rsidRPr="00AF73EA">
        <w:rPr>
          <w:rStyle w:val="Emphasis"/>
          <w:rFonts w:eastAsiaTheme="majorEastAsia"/>
          <w:szCs w:val="16"/>
          <w:highlight w:val="cyan"/>
        </w:rPr>
        <w:t>may be more</w:t>
      </w:r>
      <w:r w:rsidRPr="00AF73EA">
        <w:rPr>
          <w:rStyle w:val="Emphasis"/>
          <w:rFonts w:eastAsiaTheme="majorEastAsia"/>
          <w:b w:val="0"/>
          <w:szCs w:val="16"/>
          <w:highlight w:val="cyan"/>
        </w:rPr>
        <w:t xml:space="preserve"> </w:t>
      </w:r>
      <w:r w:rsidRPr="00AF73EA">
        <w:rPr>
          <w:rStyle w:val="Emphasis"/>
          <w:rFonts w:eastAsiaTheme="majorEastAsia"/>
          <w:szCs w:val="16"/>
          <w:highlight w:val="cyan"/>
        </w:rPr>
        <w:t>plausible</w:t>
      </w:r>
      <w:r w:rsidRPr="00716A26">
        <w:rPr>
          <w:rStyle w:val="StyleBoldUnderline"/>
          <w:szCs w:val="16"/>
        </w:rPr>
        <w:t xml:space="preserve"> </w:t>
      </w:r>
      <w:r w:rsidRPr="00716A26">
        <w:rPr>
          <w:szCs w:val="16"/>
        </w:rPr>
        <w:t xml:space="preserve">and could eventually encourage the long-term changes U.S. wants in Cuba. </w:t>
      </w:r>
      <w:r w:rsidRPr="00716A26">
        <w:rPr>
          <w:rStyle w:val="StyleBoldUnderline"/>
          <w:szCs w:val="16"/>
        </w:rPr>
        <w:t xml:space="preserve">¶ </w:t>
      </w:r>
      <w:r w:rsidRPr="00AF73EA">
        <w:rPr>
          <w:rStyle w:val="StyleBoldUnderline"/>
          <w:szCs w:val="16"/>
          <w:highlight w:val="cyan"/>
        </w:rPr>
        <w:t xml:space="preserve">The embargo itself remains a </w:t>
      </w:r>
      <w:r w:rsidRPr="00AF73EA">
        <w:rPr>
          <w:rStyle w:val="Emphasis"/>
          <w:rFonts w:eastAsiaTheme="majorEastAsia"/>
          <w:szCs w:val="16"/>
          <w:highlight w:val="cyan"/>
        </w:rPr>
        <w:t>perpetual albatross</w:t>
      </w:r>
      <w:r w:rsidRPr="00AF73EA">
        <w:rPr>
          <w:rStyle w:val="StyleBoldUnderline"/>
          <w:szCs w:val="16"/>
          <w:highlight w:val="cyan"/>
        </w:rPr>
        <w:t xml:space="preserve"> that continues to undermine any real diplomatic progress</w:t>
      </w:r>
      <w:r w:rsidRPr="00716A26">
        <w:rPr>
          <w:rStyle w:val="StyleBoldUnderline"/>
          <w:szCs w:val="16"/>
        </w:rPr>
        <w:t xml:space="preserve"> </w:t>
      </w:r>
      <w:r w:rsidRPr="00716A26">
        <w:rPr>
          <w:szCs w:val="16"/>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716A26">
        <w:rPr>
          <w:rStyle w:val="StyleBoldUnderline"/>
          <w:szCs w:val="16"/>
        </w:rPr>
        <w:t>Another important pitfall is to exploit democracy as a precondition for</w:t>
      </w:r>
      <w:r w:rsidRPr="00716A26">
        <w:rPr>
          <w:szCs w:val="16"/>
        </w:rPr>
        <w:t xml:space="preserve"> diplomacy and </w:t>
      </w:r>
      <w:r w:rsidRPr="00716A26">
        <w:rPr>
          <w:rStyle w:val="Emphasis"/>
          <w:rFonts w:eastAsiaTheme="majorEastAsia"/>
          <w:szCs w:val="16"/>
        </w:rPr>
        <w:t>economic engagement</w:t>
      </w:r>
      <w:r w:rsidRPr="00716A26">
        <w:rPr>
          <w:szCs w:val="16"/>
        </w:rPr>
        <w:t xml:space="preserve">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 </w:t>
      </w:r>
      <w:r w:rsidRPr="00716A26">
        <w:rPr>
          <w:rStyle w:val="StyleBoldUnderline"/>
          <w:szCs w:val="16"/>
        </w:rPr>
        <w:t xml:space="preserve">To separate security and stability from democratic pursuits in Cuba could benefit both causes. </w:t>
      </w:r>
      <w:r w:rsidRPr="00AF73EA">
        <w:rPr>
          <w:rStyle w:val="StyleBoldUnderline"/>
          <w:szCs w:val="16"/>
          <w:highlight w:val="cyan"/>
        </w:rPr>
        <w:t>Focusing on better diplomatic relations could further democracy as a byproduct of</w:t>
      </w:r>
      <w:r w:rsidRPr="00716A26">
        <w:rPr>
          <w:rStyle w:val="StyleBoldUnderline"/>
          <w:szCs w:val="16"/>
        </w:rPr>
        <w:t xml:space="preserve"> increased </w:t>
      </w:r>
      <w:r w:rsidRPr="00AF73EA">
        <w:rPr>
          <w:rStyle w:val="StyleBoldUnderline"/>
          <w:szCs w:val="16"/>
          <w:highlight w:val="cyan"/>
        </w:rPr>
        <w:t>exposure to open markets, businesses and globalization. China is a good example. The U.S. has diffused tensions with China by exposing them to open markets.</w:t>
      </w:r>
      <w:r w:rsidRPr="00716A26">
        <w:rPr>
          <w:szCs w:val="16"/>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r w:rsidRPr="00716A26">
        <w:rPr>
          <w:rStyle w:val="StyleBoldUnderline"/>
          <w:szCs w:val="16"/>
        </w:rPr>
        <w:t>By imposing democracy we jeopardize diplomatic avenues to our principal security and stability pursuits.</w:t>
      </w:r>
      <w:r w:rsidRPr="00716A26">
        <w:rPr>
          <w:szCs w:val="16"/>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 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 While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 </w:t>
      </w:r>
      <w:r w:rsidRPr="00AF73EA">
        <w:rPr>
          <w:rStyle w:val="StyleBoldUnderline"/>
          <w:szCs w:val="16"/>
          <w:highlight w:val="cyan"/>
        </w:rPr>
        <w:t>we must loosen embargo restrictions and expose Cubans to U.S. open markets</w:t>
      </w:r>
      <w:r w:rsidRPr="00716A26">
        <w:rPr>
          <w:szCs w:val="16"/>
        </w:rPr>
        <w:t xml:space="preserve">, business opportunities and 21st Century living. </w:t>
      </w:r>
      <w:r w:rsidRPr="00AF73EA">
        <w:rPr>
          <w:rStyle w:val="StyleBoldUnderline"/>
          <w:szCs w:val="16"/>
          <w:highlight w:val="cyan"/>
        </w:rPr>
        <w:t>This</w:t>
      </w:r>
      <w:r w:rsidRPr="00716A26">
        <w:rPr>
          <w:rStyle w:val="StyleBoldUnderline"/>
          <w:szCs w:val="16"/>
        </w:rPr>
        <w:t xml:space="preserve"> </w:t>
      </w:r>
      <w:r w:rsidRPr="00716A26">
        <w:rPr>
          <w:szCs w:val="16"/>
        </w:rPr>
        <w:t xml:space="preserve">combination </w:t>
      </w:r>
      <w:r w:rsidRPr="00AF73EA">
        <w:rPr>
          <w:rStyle w:val="StyleBoldUnderline"/>
          <w:szCs w:val="16"/>
          <w:highlight w:val="cyan"/>
        </w:rPr>
        <w:t>will improve relations</w:t>
      </w:r>
      <w:r w:rsidRPr="00716A26">
        <w:rPr>
          <w:rStyle w:val="StyleBoldUnderline"/>
          <w:szCs w:val="16"/>
        </w:rPr>
        <w:t xml:space="preserve"> with Cuba </w:t>
      </w:r>
      <w:r w:rsidRPr="00AF73EA">
        <w:rPr>
          <w:rStyle w:val="StyleBoldUnderline"/>
          <w:szCs w:val="16"/>
          <w:highlight w:val="cyan"/>
        </w:rPr>
        <w:t>by regaining</w:t>
      </w:r>
      <w:r w:rsidRPr="00716A26">
        <w:rPr>
          <w:rStyle w:val="StyleBoldUnderline"/>
          <w:szCs w:val="16"/>
        </w:rPr>
        <w:t xml:space="preserve"> their </w:t>
      </w:r>
      <w:r w:rsidRPr="00AF73EA">
        <w:rPr>
          <w:rStyle w:val="StyleBoldUnderline"/>
          <w:szCs w:val="16"/>
          <w:highlight w:val="cyan"/>
        </w:rPr>
        <w:t>trust</w:t>
      </w:r>
      <w:r w:rsidRPr="00716A26">
        <w:rPr>
          <w:rStyle w:val="StyleBoldUnderline"/>
          <w:szCs w:val="16"/>
        </w:rPr>
        <w:t>,</w:t>
      </w:r>
      <w:r w:rsidRPr="00716A26">
        <w:rPr>
          <w:szCs w:val="16"/>
        </w:rPr>
        <w:t xml:space="preserve"> improving their living conditions and exposing them to the democratic enticements we hope they will emulate.¶ 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 If we accept that reestablishing relations with Cuba is the first real step to a democratic end-state then the first action must be to appoint an Ambassador to Cuba. This diplomatic gesture signals that U.S. is serious about foreign relations. </w:t>
      </w:r>
      <w:r w:rsidRPr="00AF73EA">
        <w:rPr>
          <w:rStyle w:val="StyleBoldUnderline"/>
          <w:szCs w:val="16"/>
          <w:highlight w:val="cyan"/>
        </w:rPr>
        <w:t>The</w:t>
      </w:r>
      <w:r w:rsidRPr="00716A26">
        <w:rPr>
          <w:szCs w:val="16"/>
        </w:rPr>
        <w:t xml:space="preserve"> Ambassador’s </w:t>
      </w:r>
      <w:r w:rsidRPr="00AF73EA">
        <w:rPr>
          <w:rStyle w:val="StyleBoldUnderline"/>
          <w:szCs w:val="16"/>
          <w:highlight w:val="cyan"/>
        </w:rPr>
        <w:t>first actions must include setting the conditions with Cuba to allow a loosening of embargo</w:t>
      </w:r>
      <w:r w:rsidRPr="00716A26">
        <w:rPr>
          <w:rStyle w:val="StyleBoldUnderline"/>
          <w:szCs w:val="16"/>
        </w:rPr>
        <w:t xml:space="preserve"> restrictions</w:t>
      </w:r>
      <w:r w:rsidRPr="00716A26">
        <w:rPr>
          <w:szCs w:val="16"/>
        </w:rPr>
        <w:t xml:space="preserve">. President Obama, in the spirit of multilateralism, should pursue international solidarity since some countries enjoying exclusive trade with Cuba would certainly protest the immediate competition. </w:t>
      </w:r>
      <w:r w:rsidRPr="00716A26">
        <w:rPr>
          <w:rStyle w:val="StyleBoldUnderline"/>
          <w:szCs w:val="16"/>
        </w:rPr>
        <w:t xml:space="preserve">Choosing a time-phased removal would protect U.S. assets and interests in the remote possibility that Cuba fails to comply </w:t>
      </w:r>
      <w:r w:rsidRPr="00716A26">
        <w:rPr>
          <w:szCs w:val="16"/>
        </w:rPr>
        <w:t>with the agreed bi-national or international terms.</w:t>
      </w:r>
      <w:r w:rsidRPr="00716A26">
        <w:rPr>
          <w:rStyle w:val="StyleBoldUnderline"/>
          <w:szCs w:val="16"/>
        </w:rPr>
        <w:t xml:space="preserve"> It might also sooth domestic and partisan anxiety regarding open trade with Cuba</w:t>
      </w:r>
      <w:r w:rsidRPr="00716A26">
        <w:rPr>
          <w:szCs w:val="16"/>
        </w:rPr>
        <w:t xml:space="preserve">. President Obama must accomplish this early in his first term to allow time to reap success or mitigate failure before the next elections.¶ The U.S. cannot afford to miss another opportunity to normalize relations with Cuba. A Cuba without Fidel is an opportunity – whether it is Raul or his replacement in 2013. The U.S. must lay the foundation today for renewed U.S. Cuba relations. </w:t>
      </w:r>
      <w:r w:rsidRPr="00716A26">
        <w:rPr>
          <w:rStyle w:val="StyleBoldUnderline"/>
          <w:szCs w:val="16"/>
        </w:rPr>
        <w:t>Delaying could</w:t>
      </w:r>
      <w:r w:rsidRPr="00716A26">
        <w:rPr>
          <w:szCs w:val="16"/>
        </w:rPr>
        <w:t xml:space="preserve"> also </w:t>
      </w:r>
      <w:r w:rsidRPr="00716A26">
        <w:rPr>
          <w:rStyle w:val="StyleBoldUnderline"/>
          <w:szCs w:val="16"/>
        </w:rPr>
        <w:t xml:space="preserve">signal the contrary to Raul Castro suspiciously awaiting the true purpose of recent U.S. concessions.¶ </w:t>
      </w:r>
      <w:r w:rsidRPr="00716A26">
        <w:rPr>
          <w:szCs w:val="16"/>
        </w:rPr>
        <w:t xml:space="preserve">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Today, 20 years have passed since the fall of the Berlin Wall – </w:t>
      </w:r>
      <w:r w:rsidRPr="00716A26">
        <w:rPr>
          <w:rStyle w:val="StyleBoldUnderline"/>
          <w:szCs w:val="16"/>
        </w:rPr>
        <w:t>it’s time to chip away at the diplomatic wall that still remains between U.S. and Cuba.</w:t>
      </w:r>
      <w:r w:rsidRPr="00716A26">
        <w:rPr>
          <w:szCs w:val="16"/>
        </w:rPr>
        <w:t xml:space="preserve"> As we seek a new foreign policy with Cuba it is imperative that we take into consideration that distrust will characterize negotiations with the Cuban government. On the other hand, consider that </w:t>
      </w:r>
      <w:r w:rsidRPr="00716A26">
        <w:rPr>
          <w:rStyle w:val="StyleBoldUnderline"/>
          <w:szCs w:val="16"/>
        </w:rPr>
        <w:t xml:space="preserve">loosening </w:t>
      </w:r>
      <w:r w:rsidRPr="00716A26">
        <w:rPr>
          <w:szCs w:val="16"/>
        </w:rPr>
        <w:t xml:space="preserve">or lifting </w:t>
      </w:r>
      <w:r w:rsidRPr="00716A26">
        <w:rPr>
          <w:rStyle w:val="StyleBoldUnderline"/>
          <w:szCs w:val="16"/>
        </w:rPr>
        <w:t>the embargo could</w:t>
      </w:r>
      <w:r w:rsidRPr="00716A26">
        <w:rPr>
          <w:szCs w:val="16"/>
        </w:rPr>
        <w:t xml:space="preserve"> also </w:t>
      </w:r>
      <w:r w:rsidRPr="00716A26">
        <w:rPr>
          <w:rStyle w:val="StyleBoldUnderline"/>
          <w:szCs w:val="16"/>
        </w:rPr>
        <w:t>be mutually beneficial. Cuba’s need and</w:t>
      </w:r>
      <w:r w:rsidRPr="00716A26">
        <w:rPr>
          <w:szCs w:val="16"/>
        </w:rPr>
        <w:t xml:space="preserve"> </w:t>
      </w:r>
      <w:r w:rsidRPr="00716A26">
        <w:rPr>
          <w:rStyle w:val="StyleBoldUnderline"/>
          <w:szCs w:val="16"/>
        </w:rPr>
        <w:t xml:space="preserve">America’s surplus capability to provide goods and services could be </w:t>
      </w:r>
      <w:r w:rsidRPr="00716A26">
        <w:rPr>
          <w:szCs w:val="16"/>
        </w:rPr>
        <w:t xml:space="preserve">profitable and eventually </w:t>
      </w:r>
      <w:r w:rsidRPr="00716A26">
        <w:rPr>
          <w:rStyle w:val="StyleBoldUnderline"/>
          <w:szCs w:val="16"/>
        </w:rPr>
        <w:t>addictive to Cuba</w:t>
      </w:r>
      <w:r w:rsidRPr="00716A26">
        <w:rPr>
          <w:szCs w:val="16"/>
        </w:rPr>
        <w:t xml:space="preserve">. Under these conditions, </w:t>
      </w:r>
      <w:r w:rsidRPr="00716A26">
        <w:rPr>
          <w:rStyle w:val="StyleBoldUnderline"/>
          <w:szCs w:val="16"/>
        </w:rPr>
        <w:t xml:space="preserve">diplomacy has a better chance to flourish. </w:t>
      </w:r>
      <w:r w:rsidRPr="00AF73EA">
        <w:rPr>
          <w:rStyle w:val="StyleBoldUnderline"/>
          <w:szCs w:val="16"/>
          <w:highlight w:val="cyan"/>
        </w:rPr>
        <w:t>If the Cuban model succeeds</w:t>
      </w:r>
      <w:r w:rsidRPr="00716A26">
        <w:rPr>
          <w:szCs w:val="16"/>
        </w:rPr>
        <w:t xml:space="preserve"> President </w:t>
      </w:r>
      <w:r w:rsidRPr="00AF73EA">
        <w:rPr>
          <w:rStyle w:val="StyleBoldUnderline"/>
          <w:szCs w:val="16"/>
          <w:highlight w:val="cyan"/>
        </w:rPr>
        <w:t xml:space="preserve">Obama will be seen as a true leader for multilateralism. Success in Cuba could </w:t>
      </w:r>
      <w:r w:rsidRPr="00AF73EA">
        <w:rPr>
          <w:rStyle w:val="Emphasis"/>
          <w:rFonts w:eastAsiaTheme="majorEastAsia"/>
          <w:szCs w:val="16"/>
          <w:highlight w:val="cyan"/>
        </w:rPr>
        <w:t>afford the international momentum and credibility to solve other seemingly “wicked problems” like the Middle East and Kashmir</w:t>
      </w:r>
      <w:r w:rsidRPr="00716A26">
        <w:rPr>
          <w:rStyle w:val="StyleBoldUnderline"/>
          <w:szCs w:val="16"/>
        </w:rPr>
        <w:t>. President Obama could leverage this international reputation with other rogue nations like Iran and North Korea who might associate their plight with Cuba.</w:t>
      </w:r>
      <w:r w:rsidRPr="00716A26">
        <w:rPr>
          <w:szCs w:val="16"/>
        </w:rPr>
        <w:t xml:space="preserve">35 </w:t>
      </w:r>
      <w:r w:rsidRPr="00716A26">
        <w:rPr>
          <w:rStyle w:val="StyleBoldUnderline"/>
          <w:szCs w:val="16"/>
        </w:rPr>
        <w:t>The U.S. could begin to lead again and reverse its perceived decline in the greater global order bringing true peace for years to come.</w:t>
      </w:r>
    </w:p>
    <w:p w14:paraId="389FAD75" w14:textId="77777777" w:rsidR="00275B37" w:rsidRDefault="00275B37" w:rsidP="00275B37">
      <w:pPr>
        <w:pStyle w:val="card"/>
        <w:ind w:left="0"/>
        <w:rPr>
          <w:rStyle w:val="StyleBoldUnderline"/>
          <w:szCs w:val="16"/>
        </w:rPr>
      </w:pPr>
    </w:p>
    <w:p w14:paraId="60CE217E" w14:textId="77777777" w:rsidR="00275B37" w:rsidRPr="00716A26" w:rsidRDefault="00275B37" w:rsidP="00275B37">
      <w:pPr>
        <w:rPr>
          <w:rStyle w:val="StyleStyleBold12pt"/>
        </w:rPr>
      </w:pPr>
      <w:r>
        <w:rPr>
          <w:rStyle w:val="StyleStyleBold12pt"/>
        </w:rPr>
        <w:t>Mideast war goes nuclear</w:t>
      </w:r>
    </w:p>
    <w:p w14:paraId="5EE7BD42" w14:textId="77777777" w:rsidR="00275B37" w:rsidRPr="00716A26" w:rsidRDefault="00275B37" w:rsidP="00275B37">
      <w:r w:rsidRPr="00716A26">
        <w:rPr>
          <w:rStyle w:val="StyleStyleBold12pt"/>
        </w:rPr>
        <w:t xml:space="preserve">Beck </w:t>
      </w:r>
      <w:r>
        <w:rPr>
          <w:rStyle w:val="StyleStyleBold12pt"/>
        </w:rPr>
        <w:t>13</w:t>
      </w:r>
      <w:r w:rsidRPr="00716A26">
        <w:rPr>
          <w:rStyle w:val="StyleStyleBold12pt"/>
          <w:b w:val="0"/>
        </w:rPr>
        <w:t xml:space="preserve"> </w:t>
      </w:r>
      <w:r w:rsidRPr="00716A26">
        <w:t>– Middle East Analyst at The Commentator (Noah, “A nuclear Middle East is doomsday, 5/28/13, http://www.thecommentator.com/article/3633/a_nuclear_middle_east_is_doomsday)//SJF</w:t>
      </w:r>
    </w:p>
    <w:p w14:paraId="7B5468AF" w14:textId="77777777" w:rsidR="00275B37" w:rsidRPr="00716A26" w:rsidRDefault="00275B37" w:rsidP="00275B37">
      <w:pPr>
        <w:pStyle w:val="card"/>
        <w:ind w:left="0"/>
        <w:rPr>
          <w:rStyle w:val="StyleBoldUnderline"/>
          <w:b/>
          <w:szCs w:val="16"/>
        </w:rPr>
      </w:pPr>
      <w:r w:rsidRPr="00716A26">
        <w:rPr>
          <w:szCs w:val="16"/>
        </w:rPr>
        <w:t xml:space="preserve">As the Obama administration tries to unbury itself from snowballing scandals, my apocalyptic thriller steadily crawls from fiction to fact. </w:t>
      </w:r>
      <w:r w:rsidRPr="00AF73EA">
        <w:rPr>
          <w:rStyle w:val="StyleBoldUnderline"/>
          <w:szCs w:val="16"/>
          <w:highlight w:val="cyan"/>
        </w:rPr>
        <w:t>The Middle East is</w:t>
      </w:r>
      <w:r w:rsidRPr="00716A26">
        <w:rPr>
          <w:rStyle w:val="StyleBoldUnderline"/>
          <w:szCs w:val="16"/>
        </w:rPr>
        <w:t xml:space="preserve"> an insane place. And it's</w:t>
      </w:r>
      <w:r w:rsidRPr="00AF73EA">
        <w:rPr>
          <w:rStyle w:val="StyleBoldUnderline"/>
          <w:szCs w:val="16"/>
          <w:highlight w:val="cyan"/>
        </w:rPr>
        <w:t xml:space="preserve"> going nuclear</w:t>
      </w:r>
      <w:r w:rsidRPr="00716A26">
        <w:rPr>
          <w:rStyle w:val="StyleBoldUnderline"/>
          <w:szCs w:val="16"/>
        </w:rPr>
        <w:t>.</w:t>
      </w:r>
      <w:r w:rsidRPr="00716A26">
        <w:rPr>
          <w:szCs w:val="16"/>
        </w:rPr>
        <w:t xml:space="preserve"> Yet, </w:t>
      </w:r>
      <w:r w:rsidRPr="00AF73EA">
        <w:rPr>
          <w:rStyle w:val="StyleBoldUnderline"/>
          <w:szCs w:val="16"/>
          <w:highlight w:val="cyan"/>
        </w:rPr>
        <w:t>too many optimists</w:t>
      </w:r>
      <w:r w:rsidRPr="00716A26">
        <w:rPr>
          <w:rStyle w:val="StyleBoldUnderline"/>
          <w:szCs w:val="16"/>
        </w:rPr>
        <w:t xml:space="preserve">, isolationists, and self-deluded analysts </w:t>
      </w:r>
      <w:r w:rsidRPr="00AF73EA">
        <w:rPr>
          <w:rStyle w:val="StyleBoldUnderline"/>
          <w:szCs w:val="16"/>
          <w:highlight w:val="cyan"/>
        </w:rPr>
        <w:t>think that rationality will prevail</w:t>
      </w:r>
      <w:r w:rsidRPr="00716A26">
        <w:rPr>
          <w:szCs w:val="16"/>
        </w:rPr>
        <w:t xml:space="preserve"> and keep us all safe.¶ Is it rational to take out the organs of a man you just killed and eat them on camera, as a Syrian rebel recently did? How about a senior Palestinian Authority official who recently declared on Lebanese television that the PA would nuke Israel if it had nuclear weapons? Jibril Rajoub, the deputy secretary of the Fatah Central Committee and the chairman of the PA Olympics Committee, </w:t>
      </w:r>
      <w:r w:rsidRPr="00716A26">
        <w:rPr>
          <w:rStyle w:val="StyleBoldUnderline"/>
          <w:szCs w:val="16"/>
        </w:rPr>
        <w:t xml:space="preserve">apparently doesn’t mind that </w:t>
      </w:r>
      <w:r w:rsidRPr="00AF73EA">
        <w:rPr>
          <w:rStyle w:val="StyleBoldUnderline"/>
          <w:szCs w:val="16"/>
          <w:highlight w:val="cyan"/>
        </w:rPr>
        <w:t>the nuclear mushroom he wants over Israel would also kill millions of Palestinians</w:t>
      </w:r>
      <w:r w:rsidRPr="00716A26">
        <w:rPr>
          <w:szCs w:val="16"/>
        </w:rPr>
        <w:t xml:space="preserve">, just miles away – </w:t>
      </w:r>
      <w:r w:rsidRPr="00716A26">
        <w:rPr>
          <w:rStyle w:val="StyleBoldUnderline"/>
          <w:szCs w:val="16"/>
        </w:rPr>
        <w:t xml:space="preserve">the main goal is that Israel be nuked.¶ </w:t>
      </w:r>
      <w:r w:rsidRPr="00716A26">
        <w:rPr>
          <w:szCs w:val="16"/>
        </w:rPr>
        <w:t xml:space="preserve">At best, one can say that </w:t>
      </w:r>
      <w:r w:rsidRPr="00716A26">
        <w:rPr>
          <w:rStyle w:val="StyleBoldUnderline"/>
          <w:szCs w:val="16"/>
        </w:rPr>
        <w:t>there is a “twisted rationality” in the Middle East,</w:t>
      </w:r>
      <w:r w:rsidRPr="00716A26">
        <w:rPr>
          <w:szCs w:val="16"/>
        </w:rPr>
        <w:t xml:space="preserve"> as exemplified by Iran’s former president Akbar Hashemi Rafsanjani. In a December 2001 speech, Rafsanjani said, “</w:t>
      </w:r>
      <w:r w:rsidRPr="00716A26">
        <w:rPr>
          <w:rStyle w:val="StyleBoldUnderline"/>
          <w:szCs w:val="16"/>
        </w:rPr>
        <w:t xml:space="preserve">If one day the Islamic world [acquires nuclear weapons], then the imperialists’ strategy will reach a standstill because </w:t>
      </w:r>
      <w:r w:rsidRPr="00AF73EA">
        <w:rPr>
          <w:rStyle w:val="StyleBoldUnderline"/>
          <w:szCs w:val="16"/>
          <w:highlight w:val="cyan"/>
        </w:rPr>
        <w:t>the use of even one nuclear bomb inside Israel will destroy everything</w:t>
      </w:r>
      <w:r w:rsidRPr="00716A26">
        <w:rPr>
          <w:rStyle w:val="StyleBoldUnderline"/>
          <w:szCs w:val="16"/>
        </w:rPr>
        <w:t>.</w:t>
      </w:r>
      <w:r w:rsidRPr="00716A26">
        <w:rPr>
          <w:szCs w:val="16"/>
        </w:rPr>
        <w:t xml:space="preserve"> However, it will only harm the Islamic world. It is not irrational to contemplate such an eventuality. Jews shall expect to be once again scattered and wandering around the globe the day when this appendix is extracted from the region and the Muslim world.”¶ 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rationality of the current, less “moderate” regime (the one regularly threatening to destroy Israel)?¶ Could the eschatology of Shia Islam further heighten the risk of Armageddon? If the regime under Supreme Leader Ali Hosseini Khamenei genuinely believes that an apocalyptic war will hasten the advent of the Twelfth Imam (the Islamic messiah), </w:t>
      </w:r>
      <w:r w:rsidRPr="00716A26">
        <w:rPr>
          <w:rStyle w:val="StyleBoldUnderline"/>
          <w:szCs w:val="16"/>
        </w:rPr>
        <w:t>doesn’t that make a nuclear first strike on Israel that much more tempting?</w:t>
      </w:r>
      <w:r w:rsidRPr="00716A26">
        <w:rPr>
          <w:szCs w:val="16"/>
        </w:rPr>
        <w:t xml:space="preserve"> Scholars may disagree about the potential impact of messianic ideology on nuclear decisions, but </w:t>
      </w:r>
      <w:r w:rsidRPr="00716A26">
        <w:rPr>
          <w:rStyle w:val="StyleBoldUnderline"/>
          <w:szCs w:val="16"/>
        </w:rPr>
        <w:t xml:space="preserve">the mere possibility that geopolitical conflicts could be viewed through a theological lens hardly adds rationality to the Middle East.¶ </w:t>
      </w:r>
      <w:r w:rsidRPr="00716A26">
        <w:rPr>
          <w:szCs w:val="16"/>
        </w:rPr>
        <w:t xml:space="preserve">To spread its radical ideology, </w:t>
      </w:r>
      <w:r w:rsidRPr="00AF73EA">
        <w:rPr>
          <w:rStyle w:val="StyleBoldUnderline"/>
          <w:szCs w:val="16"/>
          <w:highlight w:val="cyan"/>
        </w:rPr>
        <w:t>the Iranian Revolutionary Guard finances, trains, and arms some of the world’s most dangerous terrorist organizations</w:t>
      </w:r>
      <w:r w:rsidRPr="00716A26">
        <w:rPr>
          <w:rStyle w:val="StyleBoldUnderline"/>
          <w:szCs w:val="16"/>
        </w:rPr>
        <w:t>: Hezbollah, Hamas, and Islamic Jihad. These organizations are collectively responsible for thousands of deaths from decades of terrorist attacks and wars</w:t>
      </w:r>
      <w:r w:rsidRPr="00716A26">
        <w:rPr>
          <w:szCs w:val="16"/>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 </w:t>
      </w:r>
      <w:r w:rsidRPr="00716A26">
        <w:rPr>
          <w:rStyle w:val="StyleBoldUnderline"/>
          <w:szCs w:val="16"/>
        </w:rPr>
        <w:t xml:space="preserve">If this is how the Iranian regime has behaved without the impunity conferred by a nuclear deterrent, what can be expected of the regime once it has nukes?¶ </w:t>
      </w:r>
      <w:r w:rsidRPr="00716A26">
        <w:rPr>
          <w:szCs w:val="16"/>
        </w:rPr>
        <w:t xml:space="preserve">Equally troubling, if Iran’s large-scale and dispersed nuclear program continues, the </w:t>
      </w:r>
      <w:r w:rsidRPr="00716A26">
        <w:rPr>
          <w:rStyle w:val="StyleBoldUnderline"/>
          <w:szCs w:val="16"/>
        </w:rPr>
        <w:t>regime will be able to produce dozens of nuclear bombs every year. Such massive production only increases the odds of intentional (or unauthorized) nuclear transfers</w:t>
      </w:r>
      <w:r w:rsidRPr="00716A26">
        <w:rPr>
          <w:szCs w:val="16"/>
        </w:rPr>
        <w:t xml:space="preserve"> to state or non-state actors, and spurs regional rivals into acquiring or developing a matching nuclear deterrent.¶ </w:t>
      </w:r>
      <w:r w:rsidRPr="00716A26">
        <w:rPr>
          <w:rStyle w:val="StyleBoldUnderline"/>
          <w:szCs w:val="16"/>
        </w:rPr>
        <w:t xml:space="preserve">Three trends will make a nuclear Middle East even scarier: 1) </w:t>
      </w:r>
      <w:r w:rsidRPr="00AF73EA">
        <w:rPr>
          <w:rStyle w:val="StyleBoldUnderline"/>
          <w:szCs w:val="16"/>
          <w:highlight w:val="cyan"/>
        </w:rPr>
        <w:t>technological improvements</w:t>
      </w:r>
      <w:r w:rsidRPr="00716A26">
        <w:rPr>
          <w:rStyle w:val="StyleBoldUnderline"/>
          <w:szCs w:val="16"/>
        </w:rPr>
        <w:t xml:space="preserve"> and miniaturization </w:t>
      </w:r>
      <w:r w:rsidRPr="00AF73EA">
        <w:rPr>
          <w:rStyle w:val="StyleBoldUnderline"/>
          <w:szCs w:val="16"/>
          <w:highlight w:val="cyan"/>
        </w:rPr>
        <w:t>will make it easier to create and transfer small nuclear devices</w:t>
      </w:r>
      <w:r w:rsidRPr="00716A26">
        <w:rPr>
          <w:rStyle w:val="StyleBoldUnderline"/>
          <w:szCs w:val="16"/>
        </w:rPr>
        <w:t xml:space="preserve">. 2) </w:t>
      </w:r>
      <w:r w:rsidRPr="00AF73EA">
        <w:rPr>
          <w:rStyle w:val="StyleBoldUnderline"/>
          <w:szCs w:val="16"/>
          <w:highlight w:val="cyan"/>
        </w:rPr>
        <w:t>Climate change will aggravate water scarcity, which will</w:t>
      </w:r>
      <w:r w:rsidRPr="00716A26">
        <w:rPr>
          <w:rStyle w:val="StyleBoldUnderline"/>
          <w:szCs w:val="16"/>
        </w:rPr>
        <w:t xml:space="preserve"> only </w:t>
      </w:r>
      <w:r w:rsidRPr="00AF73EA">
        <w:rPr>
          <w:rStyle w:val="StyleBoldUnderline"/>
          <w:szCs w:val="16"/>
          <w:highlight w:val="cyan"/>
        </w:rPr>
        <w:t>intensify</w:t>
      </w:r>
      <w:r w:rsidRPr="00716A26">
        <w:rPr>
          <w:rStyle w:val="StyleBoldUnderline"/>
          <w:szCs w:val="16"/>
        </w:rPr>
        <w:t xml:space="preserve"> generational </w:t>
      </w:r>
      <w:r w:rsidRPr="00AF73EA">
        <w:rPr>
          <w:rStyle w:val="StyleBoldUnderline"/>
          <w:szCs w:val="16"/>
          <w:highlight w:val="cyan"/>
        </w:rPr>
        <w:t>conflicts in the Middle Eas</w:t>
      </w:r>
      <w:r w:rsidRPr="00716A26">
        <w:rPr>
          <w:rStyle w:val="StyleBoldUnderline"/>
          <w:szCs w:val="16"/>
        </w:rPr>
        <w:t xml:space="preserve">t. 3) Increasing technological interconnectedness will exacerbate sectarianism </w:t>
      </w:r>
      <w:r w:rsidRPr="00716A26">
        <w:rPr>
          <w:szCs w:val="16"/>
        </w:rPr>
        <w:t xml:space="preserve">(as has been the case in Syria, where atrocities from the civil war are constantly recorded on video and shared, only further radicalizing the belligerents).¶ Once Iran has nukes, </w:t>
      </w:r>
      <w:r w:rsidRPr="00716A26">
        <w:rPr>
          <w:rStyle w:val="StyleBoldUnderline"/>
          <w:szCs w:val="16"/>
        </w:rPr>
        <w:t xml:space="preserve">the potential catastrophes are manifold: </w:t>
      </w:r>
      <w:r w:rsidRPr="00AF73EA">
        <w:rPr>
          <w:rStyle w:val="StyleBoldUnderline"/>
          <w:szCs w:val="16"/>
          <w:highlight w:val="cyan"/>
        </w:rPr>
        <w:t>a Middle East decimated by a far-reaching Sunni versus Shia conflict</w:t>
      </w:r>
      <w:r w:rsidRPr="00716A26">
        <w:rPr>
          <w:szCs w:val="16"/>
        </w:rPr>
        <w:t xml:space="preserve"> (sparked in Syria) and</w:t>
      </w:r>
      <w:r w:rsidRPr="00716A26">
        <w:rPr>
          <w:rStyle w:val="StyleBoldUnderline"/>
          <w:szCs w:val="16"/>
        </w:rPr>
        <w:t>/</w:t>
      </w:r>
      <w:r w:rsidRPr="00AF73EA">
        <w:rPr>
          <w:rStyle w:val="StyleBoldUnderline"/>
          <w:szCs w:val="16"/>
          <w:highlight w:val="cyan"/>
        </w:rPr>
        <w:t>or by a nuclear war between Israel and Iran;</w:t>
      </w:r>
      <w:r w:rsidRPr="00716A26">
        <w:rPr>
          <w:rStyle w:val="StyleBoldUnderline"/>
          <w:szCs w:val="16"/>
        </w:rPr>
        <w:t xml:space="preserve"> a nuclear arms race among other Mideast countries; the end of the Nuclear Non-Proliferation Treaty; and terrorists who can target major cities with small nuclear devices. However it plays out, oil prices will skyrocket and many will die.¶ The Iranian nuclear threat is the most important global security issue of this generation</w:t>
      </w:r>
      <w:r w:rsidRPr="00716A26">
        <w:rPr>
          <w:szCs w:val="16"/>
        </w:rPr>
        <w:t>. To focus public attention on it, I authored “The Last Israelis”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 But what happens when it’s too late to stop Iranian nukes? “</w:t>
      </w:r>
      <w:r w:rsidRPr="00716A26">
        <w:rPr>
          <w:rStyle w:val="StyleBoldUnderline"/>
          <w:szCs w:val="16"/>
        </w:rPr>
        <w:t>The Last Israelis” depicts the doomsday scenario resulting from a nuclear-armed Iran, as experienced by 35 ideologically divided and ethnically diverse Israelis aboard the Dolphin submarine.</w:t>
      </w:r>
      <w:r w:rsidRPr="00716A26">
        <w:rPr>
          <w:szCs w:val="16"/>
        </w:rPr>
        <w:t xml:space="preserve"> To write the apocalyptic thriller, I dropped everything in my life and secured interviews with veterans of Israel’s elite and secretive submarine force. Imagining 35 submariners </w:t>
      </w:r>
      <w:r w:rsidRPr="00716A26">
        <w:rPr>
          <w:rStyle w:val="StyleBoldUnderline"/>
          <w:szCs w:val="16"/>
        </w:rPr>
        <w:t>confronting the unthinkable as World War III unfolds in their claustrophobic reality was bad enough; watching the world gradually move in the same direction, knowing that it’s not my imagination this time, is far worse.</w:t>
      </w:r>
    </w:p>
    <w:p w14:paraId="70410E5D" w14:textId="77777777" w:rsidR="00275B37" w:rsidRPr="00716A26" w:rsidRDefault="00275B37" w:rsidP="00275B37"/>
    <w:p w14:paraId="0AD0EB51" w14:textId="77777777" w:rsidR="00275B37" w:rsidRPr="00716A26" w:rsidRDefault="00275B37" w:rsidP="00275B37">
      <w:pPr>
        <w:pStyle w:val="Heading4"/>
        <w:rPr>
          <w:rFonts w:cs="Times New Roman"/>
        </w:rPr>
      </w:pPr>
      <w:r>
        <w:rPr>
          <w:rFonts w:cs="Times New Roman"/>
        </w:rPr>
        <w:t>So does indo-pak war</w:t>
      </w:r>
    </w:p>
    <w:p w14:paraId="0BE03AB3" w14:textId="77777777" w:rsidR="00275B37" w:rsidRPr="00716A26" w:rsidRDefault="00275B37" w:rsidP="00275B37">
      <w:r>
        <w:rPr>
          <w:rStyle w:val="StyleStyleBold12pt"/>
        </w:rPr>
        <w:t>Zargar 13</w:t>
      </w:r>
      <w:r w:rsidRPr="00716A26">
        <w:t xml:space="preserve"> – Middle East reporter, Greater Kashmir News (Abdul Majid, “Kashmir Vs Global Community,” 6/7/13, http://www.greaterkashmir.com/news/2013/Jun/8/kashmir-vs-global-community-57.asp)//SJF</w:t>
      </w:r>
    </w:p>
    <w:p w14:paraId="3438A850" w14:textId="77777777" w:rsidR="00275B37" w:rsidRPr="00716A26" w:rsidRDefault="00275B37" w:rsidP="00275B37">
      <w:pPr>
        <w:pStyle w:val="card"/>
        <w:ind w:left="0"/>
        <w:rPr>
          <w:rStyle w:val="StyleBoldUnderline"/>
          <w:b/>
          <w:szCs w:val="16"/>
        </w:rPr>
      </w:pPr>
      <w:r w:rsidRPr="00716A26">
        <w:rPr>
          <w:rStyle w:val="StyleBoldUnderline"/>
          <w:szCs w:val="16"/>
        </w:rPr>
        <w:t xml:space="preserve">Normal relations between India and Pakistan offer tremendous benefits &amp; incentives to the global community. But normalization is itself subject to settlement of core issue of Kashmir between them. </w:t>
      </w:r>
      <w:r w:rsidRPr="00AF73EA">
        <w:rPr>
          <w:rStyle w:val="StyleBoldUnderline"/>
          <w:szCs w:val="16"/>
          <w:highlight w:val="cyan"/>
        </w:rPr>
        <w:t>Indo-Pak tensions are</w:t>
      </w:r>
      <w:r w:rsidRPr="00716A26">
        <w:rPr>
          <w:rStyle w:val="StyleBoldUnderline"/>
          <w:szCs w:val="16"/>
        </w:rPr>
        <w:t xml:space="preserve"> especially </w:t>
      </w:r>
      <w:r w:rsidRPr="00AF73EA">
        <w:rPr>
          <w:rStyle w:val="StyleBoldUnderline"/>
          <w:szCs w:val="16"/>
          <w:highlight w:val="cyan"/>
        </w:rPr>
        <w:t>dangerous because they bring two nuclear states face to face and any conflict between the two countries sparked by the dispute could escalate into a</w:t>
      </w:r>
      <w:r w:rsidRPr="00716A26">
        <w:rPr>
          <w:rStyle w:val="StyleBoldUnderline"/>
          <w:szCs w:val="16"/>
        </w:rPr>
        <w:t xml:space="preserve"> catastrophic </w:t>
      </w:r>
      <w:r w:rsidRPr="00AF73EA">
        <w:rPr>
          <w:rStyle w:val="StyleBoldUnderline"/>
          <w:szCs w:val="16"/>
          <w:highlight w:val="cyan"/>
        </w:rPr>
        <w:t>nuclear war</w:t>
      </w:r>
      <w:r w:rsidRPr="00716A26">
        <w:rPr>
          <w:szCs w:val="16"/>
        </w:rPr>
        <w:t xml:space="preserve">. They distract Islamabad from the urgent task of combating terrorists and militants on its own soil; and they contribute to Pakistani suspicions about India's activities in Afghanistan. Thus, the long-standing dispute over Kashmir is one part of a wider regional dynamic that has direct implications for global community’s ability to support a stable Afghan state and to address the threat posed by extremist groups in South Asia.¶ For Kashmir, the conflict has been a great tragedy and a disaster in all respects: a large death toll, unabated human rights abuses which in normal course qualify as crimes against humanity or war crimes, displacement of populations, a devastated economy, serious environmental damage, massive military buildup, and severe psychological distress. Above all peoples lack of trust &amp; confidence in the local political system put in place by the New Delhi. And for India Kashmir has been a patient with incurable disease from day one which it manages by shifting alternatively between Intensive care unit (ICU) and general ward depending upon the seriousness of the situation at particular point of time and where the job of the Local attending doctors (Politicians) is limited only to report the situation and take instructions of medicines &amp; diet from New-Delhi. No serious attempt is made for a permanent cure of this patient except throwing billions of rupees in a bottomless pit.¶ </w:t>
      </w:r>
      <w:r w:rsidRPr="00716A26">
        <w:rPr>
          <w:rStyle w:val="StyleBoldUnderline"/>
          <w:szCs w:val="16"/>
        </w:rPr>
        <w:t xml:space="preserve">But the big question-Is global community doing enough to address the issue? While US and its surrogates are busy in creating new tensions &amp; disorders in the world, existing long pending </w:t>
      </w:r>
      <w:r w:rsidRPr="00AF73EA">
        <w:rPr>
          <w:rStyle w:val="StyleBoldUnderline"/>
          <w:szCs w:val="16"/>
          <w:highlight w:val="cyan"/>
        </w:rPr>
        <w:t>disputes like Kashmir &amp; Palestine are hardly attended to</w:t>
      </w:r>
      <w:r w:rsidRPr="00716A26">
        <w:rPr>
          <w:rStyle w:val="StyleBoldUnderline"/>
          <w:szCs w:val="16"/>
        </w:rPr>
        <w:t xml:space="preserve">. As far as Kashmir is concerned, though the US treats the territory as disputed but its State Department, reportedly treats the Indian repression there as “an internal Indian matter”. A former senior CIA officer, Robert Grenier, sometime back, </w:t>
      </w:r>
      <w:r w:rsidRPr="00AF73EA">
        <w:rPr>
          <w:rStyle w:val="StyleBoldUnderline"/>
          <w:szCs w:val="16"/>
          <w:highlight w:val="cyan"/>
        </w:rPr>
        <w:t>called</w:t>
      </w:r>
      <w:r w:rsidRPr="00716A26">
        <w:rPr>
          <w:rStyle w:val="StyleBoldUnderline"/>
          <w:szCs w:val="16"/>
        </w:rPr>
        <w:t xml:space="preserve"> this posture </w:t>
      </w:r>
      <w:r w:rsidRPr="00AF73EA">
        <w:rPr>
          <w:rStyle w:val="StyleBoldUnderline"/>
          <w:szCs w:val="16"/>
          <w:highlight w:val="cyan"/>
        </w:rPr>
        <w:t>by the Obama administration “craven”</w:t>
      </w:r>
      <w:r w:rsidRPr="00716A26">
        <w:rPr>
          <w:rStyle w:val="StyleBoldUnderline"/>
          <w:szCs w:val="16"/>
        </w:rPr>
        <w:t>.</w:t>
      </w:r>
      <w:r w:rsidRPr="00716A26">
        <w:rPr>
          <w:szCs w:val="16"/>
        </w:rPr>
        <w:t xml:space="preserve"> When one contrasts this with the legitimate interest that the US showed in human rights in Arab states, and the consequent action it took, one loses all faith in protestations of moral concern underlying American policies and attitudes. And by the way what are the demands of the people of Kashmir for which they are brutalized day in &amp; day out -a right to vote in a plebiscite promised long ago - The same right which the America claims to support in other parts of the world.¶ </w:t>
      </w:r>
      <w:r w:rsidRPr="00716A26">
        <w:rPr>
          <w:rStyle w:val="StyleBoldUnderline"/>
          <w:szCs w:val="16"/>
        </w:rPr>
        <w:t xml:space="preserve">But the recent discourse initiated by Norwegian parliament offers a new ray of hope. </w:t>
      </w:r>
      <w:r w:rsidRPr="00AF73EA">
        <w:rPr>
          <w:rStyle w:val="StyleBoldUnderline"/>
          <w:szCs w:val="16"/>
          <w:highlight w:val="cyan"/>
        </w:rPr>
        <w:t>It has urged for an early solution to the Kashmir conflict</w:t>
      </w:r>
      <w:r w:rsidRPr="00716A26">
        <w:rPr>
          <w:rStyle w:val="StyleBoldUnderline"/>
          <w:szCs w:val="16"/>
        </w:rPr>
        <w:t>. During discussions,</w:t>
      </w:r>
      <w:r w:rsidRPr="00716A26">
        <w:rPr>
          <w:szCs w:val="16"/>
        </w:rPr>
        <w:t xml:space="preserve"> Chairman of the Norwegian Parliamentary Kashmir Committee and Christian Democratic party leader Knut Arild Hareide referred to Kashmir as a regressive wound in the relationship between India &amp; Pakistan and a continuing tragedy for the Kashmiri people. It surely is a comfort to know that the dispute has the attention of European nations. ¶ A mention, in this context, also needs to be made of recent conference held in Islamabad where Mr. V.P.Vaidik an eminent journalist &amp; political thinker (also chairman of Council for Indian Foreign Policy), mooted the idea of total demilitarization of both sides of Kashmir. “Pughwash” is also holding a two day conference in Islamabad starting on 4th July 2013. The event would be drawing regional and international conflict resolution experts, diplomats, besides political elite from both parts of Kashmir, from Pakistan, India, USA, and Britain. In Srinagar, a meaningful lecture was delivered by Praful Bidwai, a noted columnist and political analyst (Also Founder member of the Coalition for Nuclear Disarmament and Peace)on the occasion of release of 10th Volume of Aina-Numa. In his assessment of the things, if </w:t>
      </w:r>
      <w:r w:rsidRPr="00AF73EA">
        <w:rPr>
          <w:rStyle w:val="StyleBoldUnderline"/>
          <w:szCs w:val="16"/>
          <w:highlight w:val="cyan"/>
        </w:rPr>
        <w:t>India &amp; Pakistan fail to find a solution to the Kashmir issue anytime soon and Indian repression &amp; suppression continues in Kashmir</w:t>
      </w:r>
      <w:r w:rsidRPr="00716A26">
        <w:rPr>
          <w:rStyle w:val="StyleBoldUnderline"/>
          <w:szCs w:val="16"/>
        </w:rPr>
        <w:t xml:space="preserve"> , the whole of South Asia runs the risk of being turned into a nuclear dust because of a lurking danger of a nuclear war between two Countries. In his opinion the two Countries came very close to such a catastrophe twice during Kargil war. Recent reports also suggest that </w:t>
      </w:r>
      <w:r w:rsidRPr="00AF73EA">
        <w:rPr>
          <w:rStyle w:val="StyleBoldUnderline"/>
          <w:szCs w:val="16"/>
          <w:highlight w:val="cyan"/>
        </w:rPr>
        <w:t>both the countries have increased their nuclear warheads</w:t>
      </w:r>
      <w:r w:rsidRPr="00716A26">
        <w:rPr>
          <w:rStyle w:val="StyleBoldUnderline"/>
          <w:szCs w:val="16"/>
        </w:rPr>
        <w:t xml:space="preserve"> in 2012 roughly by 10% over the previous year( see Stockholm International Peace Research Institute report). ¶ So India, Pakistan &amp; the Global Community need to take a fresh look at Kashmir. Like a festering wound that can never be cured so long as it is covered up but must be opened with all its ugliness to the natural medicines of air and light. Injustice must be exposed and options of a final settlement discussed &amp; explored. The global community can ignore the problem at its own peril. I</w:t>
      </w:r>
      <w:r w:rsidRPr="00AF73EA">
        <w:rPr>
          <w:rStyle w:val="StyleBoldUnderline"/>
          <w:szCs w:val="16"/>
          <w:highlight w:val="cyan"/>
        </w:rPr>
        <w:t>f Kashmiris have been suffering for decades, it may take only minutes for the whole world to suffer &amp; suffer irretrievably.</w:t>
      </w:r>
    </w:p>
    <w:p w14:paraId="7C9DE33E" w14:textId="77777777" w:rsidR="00275B37" w:rsidRPr="00716A26" w:rsidRDefault="00275B37" w:rsidP="00275B37">
      <w:pPr>
        <w:pStyle w:val="card"/>
        <w:ind w:left="0"/>
        <w:rPr>
          <w:rStyle w:val="StyleBoldUnderline"/>
          <w:b/>
          <w:szCs w:val="16"/>
        </w:rPr>
      </w:pPr>
    </w:p>
    <w:p w14:paraId="5023CE17" w14:textId="77777777" w:rsidR="00275B37" w:rsidRDefault="00275B37" w:rsidP="00275B37">
      <w:pPr>
        <w:rPr>
          <w:rStyle w:val="StyleStyleBold12pt"/>
          <w:u w:val="single"/>
        </w:rPr>
      </w:pPr>
    </w:p>
    <w:p w14:paraId="08A618E8" w14:textId="77777777" w:rsidR="00275B37" w:rsidRPr="00E6511E" w:rsidRDefault="00275B37" w:rsidP="00275B37">
      <w:pPr>
        <w:rPr>
          <w:rStyle w:val="StyleStyleBold12pt"/>
        </w:rPr>
      </w:pPr>
      <w:r w:rsidRPr="00E6511E">
        <w:rPr>
          <w:rStyle w:val="StyleStyleBold12pt"/>
          <w:u w:val="single"/>
        </w:rPr>
        <w:t>Only</w:t>
      </w:r>
      <w:r w:rsidRPr="00E6511E">
        <w:rPr>
          <w:rStyle w:val="StyleStyleBold12pt"/>
        </w:rPr>
        <w:t xml:space="preserve"> the plan solves - any step short of </w:t>
      </w:r>
      <w:r w:rsidRPr="00802D55">
        <w:rPr>
          <w:rStyle w:val="StyleStyleBold12pt"/>
          <w:u w:val="single"/>
        </w:rPr>
        <w:t>full and u</w:t>
      </w:r>
      <w:r w:rsidRPr="00E6511E">
        <w:rPr>
          <w:rStyle w:val="StyleStyleBold12pt"/>
          <w:u w:val="single"/>
        </w:rPr>
        <w:t>nconditional</w:t>
      </w:r>
      <w:r w:rsidRPr="00E6511E">
        <w:rPr>
          <w:rStyle w:val="StyleStyleBold12pt"/>
        </w:rPr>
        <w:t xml:space="preserve"> removal of the embargo </w:t>
      </w:r>
      <w:r>
        <w:rPr>
          <w:rStyle w:val="StyleStyleBold12pt"/>
        </w:rPr>
        <w:t xml:space="preserve">means we </w:t>
      </w:r>
      <w:r w:rsidRPr="00E6511E">
        <w:rPr>
          <w:rStyle w:val="StyleStyleBold12pt"/>
        </w:rPr>
        <w:t>won’t create the same symbol of multilateralism</w:t>
      </w:r>
    </w:p>
    <w:p w14:paraId="671639DF" w14:textId="77777777" w:rsidR="00275B37" w:rsidRPr="00E6511E" w:rsidRDefault="00275B37" w:rsidP="00275B37">
      <w:r w:rsidRPr="00E6511E">
        <w:rPr>
          <w:rStyle w:val="StyleStyleBold12pt"/>
        </w:rPr>
        <w:t>Vivanco 6</w:t>
      </w:r>
      <w:r w:rsidRPr="00E6511E">
        <w:t>- LLM from Harvard Law School, Americas director of Humans Rights Watch</w:t>
      </w:r>
    </w:p>
    <w:p w14:paraId="5AB705B0" w14:textId="77777777" w:rsidR="00275B37" w:rsidRPr="00E6511E" w:rsidRDefault="00275B37" w:rsidP="00275B37">
      <w:r w:rsidRPr="00E6511E">
        <w:t>(Jose Miguel, “Restraint, not force, will bring change to Cuba”, humans rights watch, 12/22/06, http://www.hrw.org/news/2006/12/21/restraint-not-force-will-bring-change-cuba,  google scholar)//KW</w:t>
      </w:r>
    </w:p>
    <w:p w14:paraId="3A621D6F" w14:textId="77777777" w:rsidR="00275B37" w:rsidRPr="00E6511E" w:rsidRDefault="00275B37" w:rsidP="00275B37">
      <w:pPr>
        <w:pStyle w:val="card"/>
        <w:ind w:left="0"/>
        <w:rPr>
          <w:bCs/>
          <w:szCs w:val="16"/>
          <w:u w:val="single"/>
        </w:rPr>
      </w:pPr>
      <w:r w:rsidRPr="00E6511E">
        <w:rPr>
          <w:szCs w:val="16"/>
        </w:rPr>
        <w:t xml:space="preserve">This reluctance would be understandable but misguided. Most </w:t>
      </w:r>
      <w:r w:rsidRPr="00E6511E">
        <w:rPr>
          <w:rStyle w:val="StyleBoldUnderline"/>
          <w:szCs w:val="16"/>
        </w:rPr>
        <w:t>Cubans do want change</w:t>
      </w:r>
      <w:r w:rsidRPr="00E6511E">
        <w:rPr>
          <w:szCs w:val="16"/>
        </w:rPr>
        <w:t xml:space="preserve">. If they do not call for it after Mr Castro's death, it will be largely for the same reason they did not during his lifetime: </w:t>
      </w:r>
      <w:r w:rsidRPr="00E6511E">
        <w:rPr>
          <w:rStyle w:val="StyleBoldUnderline"/>
          <w:szCs w:val="16"/>
        </w:rPr>
        <w:t>the country's repressive machinery</w:t>
      </w:r>
      <w:r w:rsidRPr="00E6511E">
        <w:rPr>
          <w:szCs w:val="16"/>
        </w:rPr>
        <w:t xml:space="preserve">, which ruined countless lives, </w:t>
      </w:r>
      <w:r w:rsidRPr="00E6511E">
        <w:rPr>
          <w:rStyle w:val="StyleBoldUnderline"/>
          <w:szCs w:val="16"/>
        </w:rPr>
        <w:t>remains intact today.</w:t>
      </w:r>
      <w:r w:rsidRPr="00E6511E">
        <w:rPr>
          <w:szCs w:val="16"/>
        </w:rPr>
        <w:t xml:space="preserve">¶ If the international community misreads this silence, it will miss a historic opportunity. Immediately </w:t>
      </w:r>
      <w:r w:rsidRPr="00E6511E">
        <w:rPr>
          <w:rStyle w:val="StyleBoldUnderline"/>
          <w:szCs w:val="16"/>
        </w:rPr>
        <w:t xml:space="preserve">after </w:t>
      </w:r>
      <w:r w:rsidRPr="00E6511E">
        <w:rPr>
          <w:szCs w:val="16"/>
        </w:rPr>
        <w:t xml:space="preserve">Mr </w:t>
      </w:r>
      <w:r w:rsidRPr="00E6511E">
        <w:rPr>
          <w:rStyle w:val="StyleBoldUnderline"/>
          <w:szCs w:val="16"/>
        </w:rPr>
        <w:t xml:space="preserve">Castro's death, </w:t>
      </w:r>
      <w:r w:rsidRPr="00AF73EA">
        <w:rPr>
          <w:rStyle w:val="StyleBoldUnderline"/>
          <w:szCs w:val="16"/>
          <w:highlight w:val="cyan"/>
        </w:rPr>
        <w:t>the Cuban government will be more vulnerable to pressure for change</w:t>
      </w:r>
      <w:r w:rsidRPr="00E6511E">
        <w:rPr>
          <w:szCs w:val="16"/>
        </w:rPr>
        <w:t xml:space="preserve"> than ever before. Raúl Castro, who has already taken over the reigns of power, may wield the same old instruments of repression. But he will not enjoy his brother's revolutionary stature, which at times has been as vital as the repression for perpetuating the regime. This window of opportunity is unlikely to last. </w:t>
      </w:r>
      <w:r w:rsidRPr="00E6511E">
        <w:rPr>
          <w:rStyle w:val="StyleBoldUnderline"/>
          <w:szCs w:val="16"/>
        </w:rPr>
        <w:t>Raul Castro may never match his brother's</w:t>
      </w:r>
      <w:r w:rsidRPr="00E6511E">
        <w:rPr>
          <w:szCs w:val="16"/>
        </w:rPr>
        <w:t xml:space="preserve"> unique combination of personal </w:t>
      </w:r>
      <w:r w:rsidRPr="00E6511E">
        <w:rPr>
          <w:rStyle w:val="StyleBoldUnderline"/>
          <w:szCs w:val="16"/>
        </w:rPr>
        <w:t>charisma</w:t>
      </w:r>
      <w:r w:rsidRPr="00E6511E">
        <w:rPr>
          <w:szCs w:val="16"/>
        </w:rPr>
        <w:t xml:space="preserve"> and political cunning; </w:t>
      </w:r>
      <w:r w:rsidRPr="00E6511E">
        <w:rPr>
          <w:rStyle w:val="StyleBoldUnderline"/>
          <w:szCs w:val="16"/>
        </w:rPr>
        <w:t>yet, he could</w:t>
      </w:r>
      <w:r w:rsidRPr="00E6511E">
        <w:rPr>
          <w:szCs w:val="16"/>
        </w:rPr>
        <w:t xml:space="preserve"> easily </w:t>
      </w:r>
      <w:r w:rsidRPr="00E6511E">
        <w:rPr>
          <w:rStyle w:val="StyleBoldUnderline"/>
          <w:szCs w:val="16"/>
        </w:rPr>
        <w:t>acquire the</w:t>
      </w:r>
      <w:r w:rsidRPr="00E6511E">
        <w:rPr>
          <w:szCs w:val="16"/>
        </w:rPr>
        <w:t xml:space="preserve"> other </w:t>
      </w:r>
      <w:r w:rsidRPr="00E6511E">
        <w:rPr>
          <w:rStyle w:val="StyleBoldUnderline"/>
          <w:szCs w:val="16"/>
        </w:rPr>
        <w:t>trait t</w:t>
      </w:r>
      <w:r w:rsidRPr="00E6511E">
        <w:rPr>
          <w:szCs w:val="16"/>
        </w:rPr>
        <w:t xml:space="preserve">hat Fidel exploited so effectively: the heroic image </w:t>
      </w:r>
      <w:r w:rsidRPr="00E6511E">
        <w:rPr>
          <w:rStyle w:val="StyleBoldUnderline"/>
          <w:szCs w:val="16"/>
        </w:rPr>
        <w:t>of the Latin American David confronting the US Goliath</w:t>
      </w:r>
      <w:r w:rsidRPr="00E6511E">
        <w:rPr>
          <w:szCs w:val="16"/>
        </w:rPr>
        <w:t xml:space="preserve">.¶ </w:t>
      </w:r>
      <w:r w:rsidRPr="00E6511E">
        <w:rPr>
          <w:rStyle w:val="StyleBoldUnderline"/>
          <w:szCs w:val="16"/>
        </w:rPr>
        <w:t xml:space="preserve">Whether Raúl </w:t>
      </w:r>
      <w:r w:rsidRPr="00AF73EA">
        <w:rPr>
          <w:rStyle w:val="StyleBoldUnderline"/>
          <w:szCs w:val="16"/>
          <w:highlight w:val="cyan"/>
        </w:rPr>
        <w:t xml:space="preserve">Castro can claim the "David" role </w:t>
      </w:r>
      <w:r w:rsidRPr="00E6511E">
        <w:rPr>
          <w:rStyle w:val="StyleBoldUnderline"/>
          <w:szCs w:val="16"/>
        </w:rPr>
        <w:t>will depend</w:t>
      </w:r>
      <w:r w:rsidRPr="00E6511E">
        <w:rPr>
          <w:szCs w:val="16"/>
        </w:rPr>
        <w:t xml:space="preserve"> largely </w:t>
      </w:r>
      <w:r w:rsidRPr="00E6511E">
        <w:rPr>
          <w:rStyle w:val="StyleBoldUnderline"/>
          <w:szCs w:val="16"/>
        </w:rPr>
        <w:t>on Washington</w:t>
      </w:r>
      <w:r w:rsidRPr="00E6511E">
        <w:rPr>
          <w:szCs w:val="16"/>
        </w:rPr>
        <w:t xml:space="preserve">. </w:t>
      </w:r>
      <w:r w:rsidRPr="00AF73EA">
        <w:rPr>
          <w:rStyle w:val="StyleBoldUnderline"/>
          <w:szCs w:val="16"/>
          <w:highlight w:val="cyan"/>
        </w:rPr>
        <w:t>He will</w:t>
      </w:r>
      <w:r w:rsidRPr="00E6511E">
        <w:rPr>
          <w:rStyle w:val="StyleBoldUnderline"/>
          <w:szCs w:val="16"/>
        </w:rPr>
        <w:t xml:space="preserve"> </w:t>
      </w:r>
      <w:r w:rsidRPr="00E6511E">
        <w:rPr>
          <w:szCs w:val="16"/>
        </w:rPr>
        <w:t xml:space="preserve">be virtually </w:t>
      </w:r>
      <w:r w:rsidRPr="00AF73EA">
        <w:rPr>
          <w:rStyle w:val="StyleBoldUnderline"/>
          <w:szCs w:val="16"/>
          <w:highlight w:val="cyan"/>
        </w:rPr>
        <w:t>guaranteed the part if the</w:t>
      </w:r>
      <w:r w:rsidRPr="00E6511E">
        <w:rPr>
          <w:rStyle w:val="StyleBoldUnderline"/>
          <w:szCs w:val="16"/>
        </w:rPr>
        <w:t xml:space="preserve"> </w:t>
      </w:r>
      <w:r w:rsidRPr="00E6511E">
        <w:rPr>
          <w:szCs w:val="16"/>
        </w:rPr>
        <w:t xml:space="preserve">Bush </w:t>
      </w:r>
      <w:r w:rsidRPr="00AF73EA">
        <w:rPr>
          <w:rStyle w:val="StyleBoldUnderline"/>
          <w:szCs w:val="16"/>
          <w:highlight w:val="cyan"/>
        </w:rPr>
        <w:t>administration stays the</w:t>
      </w:r>
      <w:r w:rsidRPr="00E6511E">
        <w:rPr>
          <w:rStyle w:val="StyleBoldUnderline"/>
          <w:szCs w:val="16"/>
        </w:rPr>
        <w:t xml:space="preserve"> </w:t>
      </w:r>
      <w:r w:rsidRPr="00E6511E">
        <w:rPr>
          <w:szCs w:val="16"/>
        </w:rPr>
        <w:t>40–year</w:t>
      </w:r>
      <w:r w:rsidRPr="00E6511E">
        <w:rPr>
          <w:rStyle w:val="StyleBoldUnderline"/>
          <w:szCs w:val="16"/>
        </w:rPr>
        <w:t xml:space="preserve"> </w:t>
      </w:r>
      <w:r w:rsidRPr="00AF73EA">
        <w:rPr>
          <w:rStyle w:val="StyleBoldUnderline"/>
          <w:szCs w:val="16"/>
          <w:highlight w:val="cyan"/>
        </w:rPr>
        <w:t>course of unilateral embargo and unconditional ultimatum</w:t>
      </w:r>
      <w:r w:rsidRPr="00E6511E">
        <w:rPr>
          <w:rStyle w:val="StyleBoldUnderline"/>
          <w:szCs w:val="16"/>
        </w:rPr>
        <w:t>.</w:t>
      </w:r>
      <w:r w:rsidRPr="00E6511E">
        <w:rPr>
          <w:szCs w:val="16"/>
        </w:rPr>
        <w:t xml:space="preserve"> It is hard to think of a policy that has a longer track record of failure. Cuba is no more open now than when the embargo was first imposed four decades ago. If anything, the policy consolidated Mr Castro's hold by giving his government an excuse for its problems and a pretext for its abuses. Moreover, because </w:t>
      </w:r>
      <w:r w:rsidRPr="00E6511E">
        <w:rPr>
          <w:rStyle w:val="StyleBoldUnderline"/>
          <w:szCs w:val="16"/>
        </w:rPr>
        <w:t>the policy was imposed in such heavy–</w:t>
      </w:r>
      <w:r w:rsidRPr="00E6511E">
        <w:rPr>
          <w:szCs w:val="16"/>
        </w:rPr>
        <w:t xml:space="preserve">handed </w:t>
      </w:r>
      <w:r w:rsidRPr="00E6511E">
        <w:rPr>
          <w:rStyle w:val="StyleBoldUnderline"/>
          <w:szCs w:val="16"/>
        </w:rPr>
        <w:t xml:space="preserve">fashion, it enabled </w:t>
      </w:r>
      <w:r w:rsidRPr="00E6511E">
        <w:rPr>
          <w:szCs w:val="16"/>
        </w:rPr>
        <w:t xml:space="preserve">Mr </w:t>
      </w:r>
      <w:r w:rsidRPr="00E6511E">
        <w:rPr>
          <w:rStyle w:val="StyleBoldUnderline"/>
          <w:szCs w:val="16"/>
        </w:rPr>
        <w:t xml:space="preserve">Castro to </w:t>
      </w:r>
      <w:r w:rsidRPr="00E6511E">
        <w:rPr>
          <w:rStyle w:val="Emphasis"/>
          <w:rFonts w:eastAsiaTheme="majorEastAsia"/>
          <w:szCs w:val="16"/>
        </w:rPr>
        <w:t>garner sympathy abroad</w:t>
      </w:r>
      <w:r w:rsidRPr="00E6511E">
        <w:rPr>
          <w:szCs w:val="16"/>
        </w:rPr>
        <w:t xml:space="preserve">, neutralising international pressure rather than increasing it. While </w:t>
      </w:r>
      <w:r w:rsidRPr="00AF73EA">
        <w:rPr>
          <w:rStyle w:val="Emphasis"/>
          <w:rFonts w:eastAsiaTheme="majorEastAsia"/>
          <w:szCs w:val="16"/>
          <w:highlight w:val="cyan"/>
        </w:rPr>
        <w:t>other governments</w:t>
      </w:r>
      <w:r w:rsidRPr="00AF73EA">
        <w:rPr>
          <w:rStyle w:val="StyleBoldUnderline"/>
          <w:szCs w:val="16"/>
          <w:highlight w:val="cyan"/>
        </w:rPr>
        <w:t xml:space="preserve"> may have been concerned about political repression in Cuba, they were </w:t>
      </w:r>
      <w:r w:rsidRPr="00AF73EA">
        <w:rPr>
          <w:rStyle w:val="Emphasis"/>
          <w:rFonts w:eastAsiaTheme="majorEastAsia"/>
          <w:szCs w:val="16"/>
          <w:highlight w:val="cyan"/>
        </w:rPr>
        <w:t>unwilling to be seen as siding with a bully</w:t>
      </w:r>
      <w:r w:rsidRPr="00AF73EA">
        <w:rPr>
          <w:rStyle w:val="Emphasis"/>
          <w:rFonts w:eastAsiaTheme="majorEastAsia"/>
          <w:b w:val="0"/>
          <w:szCs w:val="16"/>
          <w:highlight w:val="cyan"/>
        </w:rPr>
        <w:t>.</w:t>
      </w:r>
      <w:r w:rsidRPr="00E6511E">
        <w:rPr>
          <w:rStyle w:val="Emphasis"/>
          <w:rFonts w:eastAsiaTheme="majorEastAsia"/>
          <w:b w:val="0"/>
          <w:szCs w:val="16"/>
        </w:rPr>
        <w:t xml:space="preserve"> </w:t>
      </w:r>
      <w:r w:rsidRPr="00E6511E">
        <w:rPr>
          <w:szCs w:val="16"/>
        </w:rPr>
        <w:t>To its credit, the Bush administration responded to news of Mr Castro's decline in August with surprising restraint, with President George W. Bush saying C</w:t>
      </w:r>
      <w:r w:rsidRPr="00E6511E">
        <w:rPr>
          <w:rStyle w:val="StyleBoldUnderline"/>
          <w:szCs w:val="16"/>
        </w:rPr>
        <w:t>uba's citizens should determine their future</w:t>
      </w:r>
      <w:r w:rsidRPr="00E6511E">
        <w:rPr>
          <w:szCs w:val="16"/>
        </w:rPr>
        <w:t xml:space="preserve">. But if </w:t>
      </w:r>
      <w:r w:rsidRPr="00AF73EA">
        <w:rPr>
          <w:rStyle w:val="StyleBoldUnderline"/>
          <w:highlight w:val="cyan"/>
        </w:rPr>
        <w:t>Washington</w:t>
      </w:r>
      <w:r w:rsidRPr="00E6511E">
        <w:rPr>
          <w:szCs w:val="16"/>
        </w:rPr>
        <w:t xml:space="preserve"> hopes for influence in </w:t>
      </w:r>
      <w:r w:rsidRPr="00E6511E">
        <w:rPr>
          <w:rStyle w:val="StyleBoldUnderline"/>
          <w:szCs w:val="16"/>
        </w:rPr>
        <w:t xml:space="preserve">Cuba, it </w:t>
      </w:r>
      <w:r w:rsidRPr="00AF73EA">
        <w:rPr>
          <w:rStyle w:val="StyleBoldUnderline"/>
          <w:szCs w:val="16"/>
          <w:highlight w:val="cyan"/>
        </w:rPr>
        <w:t>must</w:t>
      </w:r>
      <w:r w:rsidRPr="00E6511E">
        <w:rPr>
          <w:rStyle w:val="StyleBoldUnderline"/>
          <w:szCs w:val="16"/>
        </w:rPr>
        <w:t xml:space="preserve"> do</w:t>
      </w:r>
      <w:r w:rsidRPr="00E6511E">
        <w:rPr>
          <w:szCs w:val="16"/>
        </w:rPr>
        <w:t xml:space="preserve"> much </w:t>
      </w:r>
      <w:r w:rsidRPr="00E6511E">
        <w:rPr>
          <w:rStyle w:val="StyleBoldUnderline"/>
          <w:szCs w:val="16"/>
        </w:rPr>
        <w:t>more.</w:t>
      </w:r>
      <w:r w:rsidRPr="00E6511E">
        <w:rPr>
          <w:szCs w:val="16"/>
        </w:rPr>
        <w:t xml:space="preserve"> First, i</w:t>
      </w:r>
      <w:r w:rsidRPr="00E6511E">
        <w:rPr>
          <w:rStyle w:val="StyleBoldUnderline"/>
          <w:szCs w:val="16"/>
        </w:rPr>
        <w:t xml:space="preserve">t will need to </w:t>
      </w:r>
      <w:r w:rsidRPr="00AF73EA">
        <w:rPr>
          <w:rStyle w:val="StyleBoldUnderline"/>
          <w:szCs w:val="16"/>
          <w:highlight w:val="cyan"/>
        </w:rPr>
        <w:t>lift the embargo.</w:t>
      </w:r>
      <w:r w:rsidRPr="00AF73EA">
        <w:rPr>
          <w:szCs w:val="16"/>
          <w:highlight w:val="cyan"/>
        </w:rPr>
        <w:t xml:space="preserve"> </w:t>
      </w:r>
      <w:r w:rsidRPr="00AF73EA">
        <w:rPr>
          <w:rStyle w:val="Emphasis"/>
          <w:rFonts w:eastAsiaTheme="majorEastAsia"/>
          <w:szCs w:val="16"/>
          <w:highlight w:val="cyan"/>
        </w:rPr>
        <w:t>Nothing short of this will work</w:t>
      </w:r>
      <w:r w:rsidRPr="00E6511E">
        <w:rPr>
          <w:rStyle w:val="StyleBoldUnderline"/>
          <w:szCs w:val="16"/>
        </w:rPr>
        <w:t>, not even the "calibrated response" espoused by the Clinton administration, in which the US would ease the embargo in response to Cuban reforms</w:t>
      </w:r>
      <w:r w:rsidRPr="00E6511E">
        <w:rPr>
          <w:szCs w:val="16"/>
        </w:rPr>
        <w:t xml:space="preserve">. </w:t>
      </w:r>
      <w:r w:rsidRPr="00E6511E">
        <w:rPr>
          <w:rStyle w:val="StyleBoldUnderline"/>
          <w:szCs w:val="16"/>
        </w:rPr>
        <w:t>Why would the Cuban government make concessions when the embargo helps keep it in power</w:t>
      </w:r>
      <w:r w:rsidRPr="00E6511E">
        <w:rPr>
          <w:szCs w:val="16"/>
        </w:rPr>
        <w:t xml:space="preserve">?¶ 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Mr Castro in power. </w:t>
      </w:r>
      <w:r w:rsidRPr="00E6511E">
        <w:rPr>
          <w:rStyle w:val="StyleBoldUnderline"/>
          <w:szCs w:val="16"/>
        </w:rPr>
        <w:t>Only when the US stops acting like Goliath will Cuba stop looking like David.</w:t>
      </w:r>
    </w:p>
    <w:p w14:paraId="611005C3" w14:textId="77777777" w:rsidR="00275B37" w:rsidRPr="00E6511E" w:rsidRDefault="00275B37" w:rsidP="00275B37">
      <w:pPr>
        <w:rPr>
          <w:sz w:val="24"/>
        </w:rPr>
      </w:pPr>
    </w:p>
    <w:p w14:paraId="3EB9ECE5" w14:textId="77777777" w:rsidR="00275B37" w:rsidRPr="00E6511E" w:rsidRDefault="00275B37" w:rsidP="00275B37">
      <w:pPr>
        <w:pStyle w:val="Heading4"/>
      </w:pPr>
      <w:r w:rsidRPr="00E6511E">
        <w:t xml:space="preserve">Second is influence – </w:t>
      </w:r>
    </w:p>
    <w:p w14:paraId="7DC1EBF9" w14:textId="77777777" w:rsidR="00275B37" w:rsidRPr="00E6511E" w:rsidRDefault="00275B37" w:rsidP="00275B37">
      <w:pPr>
        <w:pStyle w:val="Heading4"/>
        <w:jc w:val="both"/>
      </w:pPr>
      <w:r w:rsidRPr="00E6511E">
        <w:t xml:space="preserve">Russia and China are competing for business and geopolitical influence in Latin America--weapons deals, strategic alliances and economic ties </w:t>
      </w:r>
    </w:p>
    <w:p w14:paraId="1386A70C" w14:textId="77777777" w:rsidR="00275B37" w:rsidRPr="00E6511E" w:rsidRDefault="00275B37" w:rsidP="00275B37">
      <w:pPr>
        <w:jc w:val="both"/>
      </w:pPr>
      <w:r w:rsidRPr="00E6511E">
        <w:rPr>
          <w:rStyle w:val="StyleStyleBold12pt"/>
          <w:sz w:val="22"/>
        </w:rPr>
        <w:t>Llana and Downie 10,</w:t>
      </w:r>
      <w:r w:rsidRPr="00E6511E">
        <w:rPr>
          <w:rStyle w:val="StyleStyleBold12pt"/>
        </w:rPr>
        <w:t xml:space="preserve"> </w:t>
      </w:r>
      <w:r w:rsidRPr="00E6511E">
        <w:t>Sara Miller Llana is the Monitor's European Bureau Chief based in Paris., She covered Latin America for the paper, from Mexico City, for seven years. She has a masters in journalism from Columbia University and a BA in history from the University of Michigan. Andrew Downie is a correspondent for the Christian Science Monitor(Sara/Andrew, "Iran, Russia, China beat a path to Latin America's door" 4/23/10, Christian Science Monitor, http://www.csmonitor.com/World/Americas/2010/0423/Iran-Russia-China-beat-a-path-to-Latin-America-s-door)//AD</w:t>
      </w:r>
    </w:p>
    <w:p w14:paraId="2FC326F1" w14:textId="77777777" w:rsidR="00275B37" w:rsidRPr="00E6511E" w:rsidRDefault="00275B37" w:rsidP="00275B37">
      <w:pPr>
        <w:rPr>
          <w:sz w:val="14"/>
          <w:szCs w:val="14"/>
        </w:rPr>
      </w:pPr>
      <w:r w:rsidRPr="00AF73EA">
        <w:rPr>
          <w:rStyle w:val="StyleBoldUnderline"/>
          <w:highlight w:val="cyan"/>
        </w:rPr>
        <w:t>Latin America</w:t>
      </w:r>
      <w:r w:rsidRPr="00E6511E">
        <w:rPr>
          <w:rStyle w:val="StyleBoldUnderline"/>
        </w:rPr>
        <w:t xml:space="preserve"> suddenly </w:t>
      </w:r>
      <w:r w:rsidRPr="00AF73EA">
        <w:rPr>
          <w:rStyle w:val="StyleBoldUnderline"/>
          <w:highlight w:val="cyan"/>
        </w:rPr>
        <w:t>finds itself with many suitors</w:t>
      </w:r>
      <w:r w:rsidRPr="00E6511E">
        <w:rPr>
          <w:rStyle w:val="StyleBoldUnderline"/>
        </w:rPr>
        <w:t>.</w:t>
      </w:r>
      <w:r w:rsidRPr="00E6511E">
        <w:rPr>
          <w:b/>
          <w:bCs/>
          <w:sz w:val="12"/>
        </w:rPr>
        <w:t xml:space="preserve"> </w:t>
      </w:r>
      <w:r w:rsidRPr="00E6511E">
        <w:rPr>
          <w:sz w:val="14"/>
          <w:szCs w:val="14"/>
        </w:rPr>
        <w:t>In the same week,</w:t>
      </w:r>
      <w:r w:rsidRPr="00E6511E">
        <w:t xml:space="preserve"> </w:t>
      </w:r>
      <w:r w:rsidRPr="00E6511E">
        <w:rPr>
          <w:rStyle w:val="StyleBoldUnderline"/>
        </w:rPr>
        <w:t>Chinese President Hu Jintao was in Brazil hammering out investment deals and Russian President Dmitry Medvedev</w:t>
      </w:r>
      <w:r w:rsidRPr="00E6511E">
        <w:t xml:space="preserve"> </w:t>
      </w:r>
      <w:r w:rsidRPr="00E6511E">
        <w:rPr>
          <w:sz w:val="14"/>
          <w:szCs w:val="14"/>
        </w:rPr>
        <w:t xml:space="preserve">was in Argentina, </w:t>
      </w:r>
      <w:r w:rsidRPr="00E6511E">
        <w:rPr>
          <w:rStyle w:val="StyleBoldUnderline"/>
        </w:rPr>
        <w:t xml:space="preserve">taking the first such trip by a Russian head of state before going on to Brazil for a meeting of emerging world economies known collectively as the BRIC </w:t>
      </w:r>
      <w:r w:rsidRPr="00E6511E">
        <w:rPr>
          <w:sz w:val="14"/>
          <w:szCs w:val="14"/>
        </w:rPr>
        <w:t>(Brazil, Russia, India, China) countries.</w:t>
      </w:r>
      <w:r w:rsidRPr="00E6511E">
        <w:rPr>
          <w:sz w:val="12"/>
        </w:rPr>
        <w:t xml:space="preserve"> </w:t>
      </w:r>
      <w:r w:rsidRPr="00E6511E">
        <w:rPr>
          <w:sz w:val="14"/>
          <w:szCs w:val="14"/>
        </w:rPr>
        <w:t>And if that weren't enough, after inking a major military deal with Brazil, US Secretary of Defense Robert Gates set off on his own Latin American tour, strengthening ties with allies and referencing</w:t>
      </w:r>
      <w:r w:rsidRPr="00E6511E">
        <w:t xml:space="preserve"> </w:t>
      </w:r>
      <w:r w:rsidRPr="00E6511E">
        <w:rPr>
          <w:rStyle w:val="StyleBoldUnderline"/>
        </w:rPr>
        <w:t>the budding friendship between Iran's president, Mahmoud Ahmadinejad, and the region.</w:t>
      </w:r>
      <w:r w:rsidRPr="00E6511E">
        <w:rPr>
          <w:sz w:val="12"/>
        </w:rPr>
        <w:t xml:space="preserve"> </w:t>
      </w:r>
      <w:r w:rsidRPr="00E6511E">
        <w:rPr>
          <w:rStyle w:val="StyleBoldUnderline"/>
        </w:rPr>
        <w:t xml:space="preserve">Latin America </w:t>
      </w:r>
      <w:r w:rsidRPr="00AF73EA">
        <w:rPr>
          <w:rStyle w:val="StyleBoldUnderline"/>
          <w:highlight w:val="cyan"/>
        </w:rPr>
        <w:t>is now one of the most popular belles of the global economic ball, with countries vying for its commodities and friendship</w:t>
      </w:r>
      <w:r w:rsidRPr="00AF73EA">
        <w:rPr>
          <w:highlight w:val="cyan"/>
        </w:rPr>
        <w:t>.</w:t>
      </w:r>
      <w:r w:rsidRPr="00E6511E">
        <w:t xml:space="preserve"> </w:t>
      </w:r>
      <w:r w:rsidRPr="00E6511E">
        <w:rPr>
          <w:sz w:val="14"/>
          <w:szCs w:val="14"/>
        </w:rPr>
        <w:t>Many say the new attention is a good thing. It has helped buoy several economies even during the worst of the global financial crisis.</w:t>
      </w:r>
      <w:r w:rsidRPr="00E6511E">
        <w:rPr>
          <w:sz w:val="12"/>
        </w:rPr>
        <w:t xml:space="preserve"> </w:t>
      </w:r>
      <w:r w:rsidRPr="00E6511E">
        <w:t xml:space="preserve">But </w:t>
      </w:r>
      <w:r w:rsidRPr="00AF73EA">
        <w:rPr>
          <w:rStyle w:val="StyleBoldUnderline"/>
          <w:highlight w:val="cyan"/>
        </w:rPr>
        <w:t>there are growing questions as to whether China's</w:t>
      </w:r>
      <w:r w:rsidRPr="00E6511E">
        <w:rPr>
          <w:rStyle w:val="StyleBoldUnderline"/>
        </w:rPr>
        <w:t xml:space="preserve"> huge </w:t>
      </w:r>
      <w:r w:rsidRPr="00AF73EA">
        <w:rPr>
          <w:rStyle w:val="StyleBoldUnderline"/>
          <w:highlight w:val="cyan"/>
        </w:rPr>
        <w:t>appetite</w:t>
      </w:r>
      <w:r w:rsidRPr="00E6511E">
        <w:rPr>
          <w:rStyle w:val="StyleBoldUnderline"/>
        </w:rPr>
        <w:t xml:space="preserve"> for soy and iron ore, </w:t>
      </w:r>
      <w:r w:rsidRPr="00AF73EA">
        <w:rPr>
          <w:rStyle w:val="StyleBoldUnderline"/>
          <w:highlight w:val="cyan"/>
        </w:rPr>
        <w:t>Russia's</w:t>
      </w:r>
      <w:r w:rsidRPr="00E6511E">
        <w:rPr>
          <w:rStyle w:val="StyleBoldUnderline"/>
        </w:rPr>
        <w:t xml:space="preserve"> vigorous </w:t>
      </w:r>
      <w:r w:rsidRPr="00AF73EA">
        <w:rPr>
          <w:rStyle w:val="StyleBoldUnderline"/>
          <w:highlight w:val="cyan"/>
        </w:rPr>
        <w:t>sale of weapons, or Iran's search for allies</w:t>
      </w:r>
      <w:r w:rsidRPr="00E6511E">
        <w:rPr>
          <w:rStyle w:val="StyleBoldUnderline"/>
        </w:rPr>
        <w:t xml:space="preserve"> in the Western Hemisphere </w:t>
      </w:r>
      <w:r w:rsidRPr="00AF73EA">
        <w:rPr>
          <w:rStyle w:val="StyleBoldUnderline"/>
          <w:highlight w:val="cyan"/>
        </w:rPr>
        <w:t>is ultimately good for the region</w:t>
      </w:r>
      <w:r w:rsidRPr="00E6511E">
        <w:rPr>
          <w:rStyle w:val="StyleBoldUnderline"/>
        </w:rPr>
        <w:t xml:space="preserve"> </w:t>
      </w:r>
      <w:r w:rsidRPr="00AF73EA">
        <w:rPr>
          <w:rStyle w:val="StyleBoldUnderline"/>
          <w:highlight w:val="cyan"/>
        </w:rPr>
        <w:t>– and whether the U</w:t>
      </w:r>
      <w:r w:rsidRPr="00E6511E">
        <w:rPr>
          <w:rStyle w:val="StyleBoldUnderline"/>
        </w:rPr>
        <w:t xml:space="preserve">nited </w:t>
      </w:r>
      <w:r w:rsidRPr="00AF73EA">
        <w:rPr>
          <w:rStyle w:val="StyleBoldUnderline"/>
          <w:highlight w:val="cyan"/>
        </w:rPr>
        <w:t>S</w:t>
      </w:r>
      <w:r w:rsidRPr="00E6511E">
        <w:rPr>
          <w:rStyle w:val="StyleBoldUnderline"/>
        </w:rPr>
        <w:t xml:space="preserve">tates </w:t>
      </w:r>
      <w:r w:rsidRPr="00AF73EA">
        <w:rPr>
          <w:rStyle w:val="StyleBoldUnderline"/>
          <w:highlight w:val="cyan"/>
        </w:rPr>
        <w:t>is missing out</w:t>
      </w:r>
      <w:r w:rsidRPr="00E6511E">
        <w:rPr>
          <w:rStyle w:val="StyleBoldUnderline"/>
        </w:rPr>
        <w:t>.</w:t>
      </w:r>
      <w:r w:rsidRPr="00E6511E">
        <w:rPr>
          <w:sz w:val="12"/>
        </w:rPr>
        <w:t xml:space="preserve"> </w:t>
      </w:r>
      <w:r w:rsidRPr="00E6511E">
        <w:rPr>
          <w:sz w:val="14"/>
          <w:szCs w:val="14"/>
        </w:rPr>
        <w:t>"One dynamic</w:t>
      </w:r>
      <w:r w:rsidRPr="00E6511E">
        <w:t xml:space="preserve"> </w:t>
      </w:r>
      <w:r w:rsidRPr="00E6511E">
        <w:rPr>
          <w:rStyle w:val="StyleBoldUnderline"/>
        </w:rPr>
        <w:t>we are beginning to see is resource competition between China and other external powers in the region, when we are used to the US telling everyone to keep their hands off of Latin America</w:t>
      </w:r>
      <w:r w:rsidRPr="00E6511E">
        <w:t xml:space="preserve">," </w:t>
      </w:r>
      <w:r w:rsidRPr="00E6511E">
        <w:rPr>
          <w:sz w:val="14"/>
          <w:szCs w:val="14"/>
        </w:rPr>
        <w:t>says Evan Ellis, a professor of national security at the National Defense University in Washington. "There is new engagement in the region, and the emergence of competition between multiple outside players."</w:t>
      </w:r>
      <w:r w:rsidRPr="00E6511E">
        <w:rPr>
          <w:sz w:val="12"/>
          <w:szCs w:val="14"/>
        </w:rPr>
        <w:t xml:space="preserve"> </w:t>
      </w:r>
      <w:r w:rsidRPr="00E6511E">
        <w:rPr>
          <w:sz w:val="14"/>
          <w:szCs w:val="14"/>
        </w:rPr>
        <w:t>China, Russia lead race</w:t>
      </w:r>
      <w:r w:rsidRPr="00E6511E">
        <w:rPr>
          <w:sz w:val="12"/>
          <w:szCs w:val="14"/>
        </w:rPr>
        <w:t xml:space="preserve"> </w:t>
      </w:r>
      <w:r w:rsidRPr="00E6511E">
        <w:rPr>
          <w:sz w:val="14"/>
          <w:szCs w:val="14"/>
        </w:rPr>
        <w:t>Leading the race for commodities is</w:t>
      </w:r>
      <w:r w:rsidRPr="00E6511E">
        <w:t xml:space="preserve"> </w:t>
      </w:r>
      <w:r w:rsidRPr="00E6511E">
        <w:rPr>
          <w:rStyle w:val="StyleBoldUnderline"/>
        </w:rPr>
        <w:t>China</w:t>
      </w:r>
      <w:r w:rsidRPr="00E6511E">
        <w:t xml:space="preserve">. </w:t>
      </w:r>
      <w:r w:rsidRPr="00E6511E">
        <w:rPr>
          <w:sz w:val="14"/>
          <w:szCs w:val="14"/>
        </w:rPr>
        <w:t>On this visit, and on a previous trip to Brazil in 2004, President Hu</w:t>
      </w:r>
      <w:r w:rsidRPr="00E6511E">
        <w:t xml:space="preserve"> </w:t>
      </w:r>
      <w:r w:rsidRPr="00E6511E">
        <w:rPr>
          <w:rStyle w:val="StyleBoldUnderline"/>
        </w:rPr>
        <w:t>sought to secure access to raw materials critical to China's growth.</w:t>
      </w:r>
      <w:r w:rsidRPr="00E6511E">
        <w:t xml:space="preserve"> </w:t>
      </w:r>
      <w:r w:rsidRPr="00E6511E">
        <w:rPr>
          <w:sz w:val="14"/>
          <w:szCs w:val="14"/>
        </w:rPr>
        <w:t>(Hu was also supposed to visit Venezuela and Chile but cut his trip short after a major earthquake in China.) China became Brazil's No. 1 trading partner in 2009, taking the spot from the US, with trade between the two surging from $6.7 billion in 2003 to $36.1 billion last year, according to Brazilian government figures.</w:t>
      </w:r>
      <w:r w:rsidRPr="00E6511E">
        <w:rPr>
          <w:sz w:val="12"/>
          <w:szCs w:val="14"/>
        </w:rPr>
        <w:t xml:space="preserve"> </w:t>
      </w:r>
      <w:r w:rsidRPr="00E6511E">
        <w:rPr>
          <w:sz w:val="14"/>
          <w:szCs w:val="14"/>
        </w:rPr>
        <w:t>Meanwhile,</w:t>
      </w:r>
      <w:r w:rsidRPr="00E6511E">
        <w:t xml:space="preserve"> </w:t>
      </w:r>
      <w:r w:rsidRPr="00E6511E">
        <w:rPr>
          <w:rStyle w:val="StyleBoldUnderline"/>
        </w:rPr>
        <w:t>Mr. Medvedev's visit to Argentina to discuss deals on nuclear energy, space, and transportation, among other things, came as Russia boosts arms sales to Venezuela and others in the region.</w:t>
      </w:r>
      <w:r w:rsidRPr="00E6511E">
        <w:t xml:space="preserve"> </w:t>
      </w:r>
      <w:r w:rsidRPr="00E6511E">
        <w:rPr>
          <w:sz w:val="14"/>
          <w:szCs w:val="14"/>
        </w:rPr>
        <w:t>Earlier this month, Russian Prime Minister Vlad­imir Putin was in Venezuela to discuss a series of deals that could top $5 billion.</w:t>
      </w:r>
      <w:r w:rsidRPr="00E6511E">
        <w:rPr>
          <w:sz w:val="12"/>
          <w:szCs w:val="14"/>
        </w:rPr>
        <w:t xml:space="preserve"> </w:t>
      </w:r>
      <w:r w:rsidRPr="00E6511E">
        <w:rPr>
          <w:sz w:val="14"/>
          <w:szCs w:val="14"/>
        </w:rPr>
        <w:t>And as Russia and China compete over markets, Iran's Mr. Ahmadinejad is finding a welcome platform in several countries in Latin America. His friendship with Brazil's President Luiz Inácio Lula da Silva, who will visit Tehran in May, is particularly important to Ahmadinejad since the South American giant supports Iran's nuclear program.</w:t>
      </w:r>
      <w:r w:rsidRPr="00E6511E">
        <w:rPr>
          <w:sz w:val="12"/>
          <w:szCs w:val="14"/>
        </w:rPr>
        <w:t xml:space="preserve"> </w:t>
      </w:r>
      <w:r w:rsidRPr="00E6511E">
        <w:rPr>
          <w:sz w:val="14"/>
          <w:szCs w:val="14"/>
        </w:rPr>
        <w:t>Secretary of Defense Gates sought to play down fears on a trip that included Peru, Colombia, and Barbados. Gates said Iran's friendships in the region are only for show. "There is an element of distracting their own populations from the difficulties that they have by … trying to strut around the world stage," he was quoted as saying on the US Defense Department website</w:t>
      </w:r>
      <w:r w:rsidRPr="00E6511E">
        <w:rPr>
          <w:sz w:val="12"/>
          <w:szCs w:val="14"/>
        </w:rPr>
        <w:t xml:space="preserve"> </w:t>
      </w:r>
      <w:r w:rsidRPr="00E6511E">
        <w:rPr>
          <w:sz w:val="14"/>
          <w:szCs w:val="14"/>
        </w:rPr>
        <w:t>But if such alliances in Latin America don't represent a geopolitical threat to the US, they may highlight a lost opportunity for US business. "Domestic politics, historical baggage, and sensitivities between Latin America and the US really stand in the way of the US taking advantage of opportunities in the region," says Michael Shifter, the president of the Inter-American Dialogue in Washington. As the US is stuck on issues such as energy, immigration, and trade, "China and Russia are completely unburdened by domestic political constraints."</w:t>
      </w:r>
      <w:r w:rsidRPr="00E6511E">
        <w:rPr>
          <w:sz w:val="12"/>
          <w:szCs w:val="14"/>
        </w:rPr>
        <w:t xml:space="preserve"> </w:t>
      </w:r>
      <w:r w:rsidRPr="00E6511E">
        <w:rPr>
          <w:sz w:val="14"/>
          <w:szCs w:val="14"/>
        </w:rPr>
        <w:t>Still, if the US is missing out, is all the attention good for Latin America?</w:t>
      </w:r>
      <w:r w:rsidRPr="00E6511E">
        <w:rPr>
          <w:sz w:val="12"/>
          <w:szCs w:val="14"/>
        </w:rPr>
        <w:t xml:space="preserve"> </w:t>
      </w:r>
      <w:r w:rsidRPr="00E6511E">
        <w:rPr>
          <w:sz w:val="14"/>
          <w:szCs w:val="14"/>
        </w:rPr>
        <w:t>Economic growth engine</w:t>
      </w:r>
      <w:r w:rsidRPr="00E6511E">
        <w:rPr>
          <w:sz w:val="12"/>
        </w:rPr>
        <w:t xml:space="preserve"> </w:t>
      </w:r>
      <w:r w:rsidRPr="00E6511E">
        <w:rPr>
          <w:rStyle w:val="StyleBoldUnderline"/>
        </w:rPr>
        <w:t xml:space="preserve">Countries are buying arms to modernize armies at the right price from Russia, but </w:t>
      </w:r>
      <w:r w:rsidRPr="00AF73EA">
        <w:rPr>
          <w:rStyle w:val="StyleBoldUnderline"/>
          <w:highlight w:val="cyan"/>
        </w:rPr>
        <w:t>some worry about the destabilizing effect of an "arms race" in Latin America</w:t>
      </w:r>
      <w:r w:rsidRPr="00E6511E">
        <w:rPr>
          <w:sz w:val="14"/>
          <w:szCs w:val="14"/>
        </w:rPr>
        <w:t xml:space="preserve">. In terms of markets, says Christopher Sabatini, editor in chief of Amer­icas Quarterly in New York, Latin America's partnerships around the globe kept it afloat during the recent economic crisis. </w:t>
      </w:r>
      <w:r w:rsidRPr="00E6511E">
        <w:rPr>
          <w:sz w:val="12"/>
        </w:rPr>
        <w:t xml:space="preserve"> </w:t>
      </w:r>
      <w:r w:rsidRPr="00E6511E">
        <w:rPr>
          <w:sz w:val="14"/>
          <w:szCs w:val="14"/>
        </w:rPr>
        <w:t>"The attention is good because it provides an engine of economic growth," he says. The region overall is expected to grow by 4 percent this year, he says, and "a large part of that has to do with China's rebound."</w:t>
      </w:r>
      <w:r w:rsidRPr="00E6511E">
        <w:rPr>
          <w:sz w:val="12"/>
        </w:rPr>
        <w:t xml:space="preserve"> </w:t>
      </w:r>
      <w:r w:rsidRPr="00E6511E">
        <w:rPr>
          <w:sz w:val="14"/>
          <w:szCs w:val="14"/>
        </w:rPr>
        <w:t>But Mr. Sabatini and others</w:t>
      </w:r>
      <w:r w:rsidRPr="00E6511E">
        <w:t xml:space="preserve"> </w:t>
      </w:r>
      <w:r w:rsidRPr="00E6511E">
        <w:rPr>
          <w:rStyle w:val="StyleBoldUnderline"/>
        </w:rPr>
        <w:t xml:space="preserve">say </w:t>
      </w:r>
      <w:r w:rsidRPr="00AF73EA">
        <w:rPr>
          <w:rStyle w:val="StyleBoldUnderline"/>
          <w:highlight w:val="cyan"/>
        </w:rPr>
        <w:t>questions are emerging over</w:t>
      </w:r>
      <w:r w:rsidRPr="00E6511E">
        <w:rPr>
          <w:rStyle w:val="StyleBoldUnderline"/>
        </w:rPr>
        <w:t xml:space="preserve"> whether this is simply the </w:t>
      </w:r>
      <w:r w:rsidRPr="00AF73EA">
        <w:rPr>
          <w:rStyle w:val="StyleBoldUnderline"/>
          <w:highlight w:val="cyan"/>
        </w:rPr>
        <w:t xml:space="preserve">economic imperialism </w:t>
      </w:r>
      <w:r w:rsidRPr="00032C11">
        <w:rPr>
          <w:rStyle w:val="StyleBoldUnderline"/>
        </w:rPr>
        <w:t xml:space="preserve">– exploiting nations for cheap commodities – </w:t>
      </w:r>
      <w:r w:rsidRPr="00AF73EA">
        <w:rPr>
          <w:rStyle w:val="StyleBoldUnderline"/>
          <w:highlight w:val="cyan"/>
        </w:rPr>
        <w:t>that the US was condemned for</w:t>
      </w:r>
      <w:r w:rsidRPr="00032C11">
        <w:rPr>
          <w:rStyle w:val="StyleBoldUnderline"/>
        </w:rPr>
        <w:t xml:space="preserve"> in the last centur</w:t>
      </w:r>
      <w:r w:rsidRPr="00032C11">
        <w:rPr>
          <w:b/>
        </w:rPr>
        <w:t>y.</w:t>
      </w:r>
      <w:r w:rsidRPr="00E6511E">
        <w:t xml:space="preserve"> "</w:t>
      </w:r>
      <w:r w:rsidRPr="00E6511E">
        <w:rPr>
          <w:sz w:val="14"/>
          <w:szCs w:val="14"/>
        </w:rPr>
        <w:t>China, in the name of being a leader of the third-world movement, is saying, 'Hey, we're helping you out by buying your commodities,' and then they are selling back ever-higher-value manufactured goods," says Mr. Ellis</w:t>
      </w:r>
      <w:r w:rsidRPr="00E6511E">
        <w:t xml:space="preserve">. </w:t>
      </w:r>
      <w:r w:rsidRPr="00AF73EA">
        <w:rPr>
          <w:rStyle w:val="StyleBoldUnderline"/>
          <w:highlight w:val="cyan"/>
        </w:rPr>
        <w:t>It boosts economies in the short term, but keeps them vulnerable should commodity prices drop.</w:t>
      </w:r>
      <w:r w:rsidRPr="00E6511E">
        <w:rPr>
          <w:sz w:val="12"/>
        </w:rPr>
        <w:t xml:space="preserve"> </w:t>
      </w:r>
      <w:r w:rsidRPr="00E6511E">
        <w:rPr>
          <w:sz w:val="14"/>
          <w:szCs w:val="14"/>
        </w:rPr>
        <w:t>Rodrigo Maciel, executive secretary of the Brazil-China Business Council, says that Brazil must wake up to the idea that China has a massive internal market that is, so far, not being tapped.</w:t>
      </w:r>
      <w:r w:rsidRPr="00E6511E">
        <w:rPr>
          <w:sz w:val="12"/>
          <w:szCs w:val="14"/>
        </w:rPr>
        <w:t xml:space="preserve"> </w:t>
      </w:r>
      <w:r w:rsidRPr="00E6511E">
        <w:rPr>
          <w:sz w:val="14"/>
          <w:szCs w:val="14"/>
        </w:rPr>
        <w:t>"We only sell primary goods, but that is because Brazil doesn't have a strategy for China; we don't see it as a consumer market," Mr. Maciel says. "We need to learn more."</w:t>
      </w:r>
    </w:p>
    <w:p w14:paraId="6CB9AC23" w14:textId="77777777" w:rsidR="00275B37" w:rsidRPr="00E6511E" w:rsidRDefault="00275B37" w:rsidP="00275B37">
      <w:pPr>
        <w:rPr>
          <w:sz w:val="14"/>
          <w:szCs w:val="14"/>
        </w:rPr>
      </w:pPr>
    </w:p>
    <w:p w14:paraId="2A0DAA96" w14:textId="77777777" w:rsidR="00275B37" w:rsidRPr="00E6511E" w:rsidRDefault="00275B37" w:rsidP="00275B37">
      <w:pPr>
        <w:pStyle w:val="Heading4"/>
      </w:pPr>
      <w:r w:rsidRPr="00E6511E">
        <w:t>US engagement helps push against Chinese and Russian influence--developing economic and political relationships is key</w:t>
      </w:r>
    </w:p>
    <w:p w14:paraId="6955F74F" w14:textId="77777777" w:rsidR="00275B37" w:rsidRPr="00E6511E" w:rsidRDefault="00275B37" w:rsidP="00275B37">
      <w:r w:rsidRPr="00E6511E">
        <w:rPr>
          <w:rStyle w:val="StyleStyleBold12pt"/>
        </w:rPr>
        <w:t>Villarreal 09,</w:t>
      </w:r>
      <w:r w:rsidRPr="00E6511E">
        <w:rPr>
          <w:b/>
        </w:rPr>
        <w:t xml:space="preserve"> </w:t>
      </w:r>
      <w:r w:rsidRPr="00E6511E">
        <w:t>Policy analyst and writer for Global Security and the Voice of America(Alex, "Clinton Says US to Counter Chinese, Iranian and Russian Influence in Latin America"5/2/09, http://www.globalsecurity.org/military/library/news/2009/05/mil-090502-voa08.htm)//AD</w:t>
      </w:r>
    </w:p>
    <w:p w14:paraId="21FD8218" w14:textId="77777777" w:rsidR="00275B37" w:rsidRPr="00E6511E" w:rsidRDefault="00275B37" w:rsidP="00275B37">
      <w:pPr>
        <w:rPr>
          <w:rStyle w:val="Emphasis"/>
        </w:rPr>
      </w:pPr>
      <w:r w:rsidRPr="00E6511E">
        <w:rPr>
          <w:sz w:val="14"/>
          <w:szCs w:val="14"/>
        </w:rPr>
        <w:t>U.S. Secretary of State Hillary Clinton says the Obama administration is working</w:t>
      </w:r>
      <w:r w:rsidRPr="00E6511E">
        <w:t xml:space="preserve"> </w:t>
      </w:r>
      <w:r w:rsidRPr="00AF73EA">
        <w:rPr>
          <w:rStyle w:val="StyleBoldUnderline"/>
          <w:highlight w:val="cyan"/>
        </w:rPr>
        <w:t>to improve relations</w:t>
      </w:r>
      <w:r w:rsidRPr="00E6511E">
        <w:rPr>
          <w:rStyle w:val="StyleBoldUnderline"/>
        </w:rPr>
        <w:t xml:space="preserve"> with Latin American leaders</w:t>
      </w:r>
      <w:r w:rsidRPr="00E6511E">
        <w:rPr>
          <w:sz w:val="14"/>
          <w:szCs w:val="14"/>
        </w:rPr>
        <w:t xml:space="preserve">, in part, </w:t>
      </w:r>
      <w:r w:rsidRPr="00AF73EA">
        <w:rPr>
          <w:rStyle w:val="StyleBoldUnderline"/>
          <w:highlight w:val="cyan"/>
        </w:rPr>
        <w:t>to counter the growing influence of China, Iran and Russia</w:t>
      </w:r>
      <w:r w:rsidRPr="00E6511E">
        <w:t xml:space="preserve">. </w:t>
      </w:r>
      <w:r w:rsidRPr="00E6511E">
        <w:rPr>
          <w:sz w:val="14"/>
          <w:szCs w:val="14"/>
        </w:rPr>
        <w:t>Clinton says</w:t>
      </w:r>
      <w:r w:rsidRPr="00E6511E">
        <w:t xml:space="preserve"> </w:t>
      </w:r>
      <w:r w:rsidRPr="00AF73EA">
        <w:rPr>
          <w:rStyle w:val="StyleBoldUnderline"/>
          <w:highlight w:val="cyan"/>
        </w:rPr>
        <w:t>it is not in U.S. interests to shun countries in its own hemisphere</w:t>
      </w:r>
      <w:r w:rsidRPr="00E6511E">
        <w:rPr>
          <w:rStyle w:val="StyleBoldUnderline"/>
        </w:rPr>
        <w:t>.</w:t>
      </w:r>
      <w:r w:rsidRPr="00E6511E">
        <w:rPr>
          <w:rStyle w:val="StyleBoldUnderline"/>
          <w:sz w:val="12"/>
          <w:szCs w:val="14"/>
        </w:rPr>
        <w:t xml:space="preserve"> </w:t>
      </w:r>
      <w:r w:rsidRPr="00E6511E">
        <w:rPr>
          <w:sz w:val="14"/>
          <w:szCs w:val="14"/>
        </w:rPr>
        <w:t>At a town hall meeting Friday at the State Department, Secretary Clinton</w:t>
      </w:r>
      <w:r w:rsidRPr="00E6511E">
        <w:t xml:space="preserve"> said </w:t>
      </w:r>
      <w:r w:rsidRPr="00E6511E">
        <w:rPr>
          <w:rStyle w:val="StyleBoldUnderline"/>
        </w:rPr>
        <w:t xml:space="preserve">the </w:t>
      </w:r>
      <w:r w:rsidRPr="00AF73EA">
        <w:rPr>
          <w:rStyle w:val="StyleBoldUnderline"/>
          <w:highlight w:val="cyan"/>
        </w:rPr>
        <w:t>Bush</w:t>
      </w:r>
      <w:r w:rsidRPr="00E6511E">
        <w:rPr>
          <w:rStyle w:val="StyleBoldUnderline"/>
        </w:rPr>
        <w:t xml:space="preserve"> administration</w:t>
      </w:r>
      <w:r w:rsidRPr="00AF73EA">
        <w:rPr>
          <w:rStyle w:val="StyleBoldUnderline"/>
          <w:highlight w:val="cyan"/>
        </w:rPr>
        <w:t>'s</w:t>
      </w:r>
      <w:r w:rsidRPr="00E6511E">
        <w:rPr>
          <w:rStyle w:val="StyleBoldUnderline"/>
        </w:rPr>
        <w:t xml:space="preserve"> </w:t>
      </w:r>
      <w:r w:rsidRPr="00AF73EA">
        <w:rPr>
          <w:rStyle w:val="StyleBoldUnderline"/>
          <w:highlight w:val="cyan"/>
        </w:rPr>
        <w:t>attempts to isolate anti-U.S. leaders</w:t>
      </w:r>
      <w:r w:rsidRPr="00E6511E">
        <w:rPr>
          <w:rStyle w:val="StyleBoldUnderline"/>
        </w:rPr>
        <w:t xml:space="preserve"> only </w:t>
      </w:r>
      <w:r w:rsidRPr="00AF73EA">
        <w:rPr>
          <w:rStyle w:val="StyleBoldUnderline"/>
          <w:highlight w:val="cyan"/>
        </w:rPr>
        <w:t>made them more opposed to the U</w:t>
      </w:r>
      <w:r w:rsidRPr="00E6511E">
        <w:rPr>
          <w:rStyle w:val="StyleBoldUnderline"/>
        </w:rPr>
        <w:t xml:space="preserve">nited </w:t>
      </w:r>
      <w:r w:rsidRPr="00AF73EA">
        <w:rPr>
          <w:rStyle w:val="StyleBoldUnderline"/>
          <w:highlight w:val="cyan"/>
        </w:rPr>
        <w:t>S</w:t>
      </w:r>
      <w:r w:rsidRPr="00E6511E">
        <w:rPr>
          <w:rStyle w:val="StyleBoldUnderline"/>
        </w:rPr>
        <w:t xml:space="preserve">tates. "From my perspective the prior administration tried to isolate them, tried to support opposition to them, tried to turn them into international pariahs. </w:t>
      </w:r>
      <w:r w:rsidRPr="00AF73EA">
        <w:rPr>
          <w:rStyle w:val="StyleBoldUnderline"/>
          <w:highlight w:val="cyan"/>
        </w:rPr>
        <w:t>It did not work</w:t>
      </w:r>
      <w:r w:rsidRPr="00E6511E">
        <w:rPr>
          <w:rStyle w:val="StyleBoldUnderline"/>
        </w:rPr>
        <w:t>,"</w:t>
      </w:r>
      <w:r w:rsidRPr="00E6511E">
        <w:t xml:space="preserve"> </w:t>
      </w:r>
      <w:r w:rsidRPr="00E6511E">
        <w:rPr>
          <w:sz w:val="14"/>
          <w:szCs w:val="14"/>
        </w:rPr>
        <w:t>she said.</w:t>
      </w:r>
      <w:r w:rsidRPr="00E6511E">
        <w:rPr>
          <w:sz w:val="12"/>
        </w:rPr>
        <w:t xml:space="preserve"> </w:t>
      </w:r>
      <w:r w:rsidRPr="00E6511E">
        <w:rPr>
          <w:sz w:val="14"/>
          <w:szCs w:val="14"/>
        </w:rPr>
        <w:t xml:space="preserve">Clinton </w:t>
      </w:r>
      <w:r w:rsidRPr="00AF73EA">
        <w:rPr>
          <w:sz w:val="14"/>
          <w:szCs w:val="14"/>
          <w:highlight w:val="cyan"/>
        </w:rPr>
        <w:t>said</w:t>
      </w:r>
      <w:r w:rsidRPr="00AF73EA">
        <w:rPr>
          <w:rStyle w:val="Emphasis"/>
          <w:highlight w:val="cyan"/>
        </w:rPr>
        <w:t xml:space="preserve"> the U</w:t>
      </w:r>
      <w:r w:rsidRPr="00E6511E">
        <w:rPr>
          <w:rStyle w:val="Emphasis"/>
        </w:rPr>
        <w:t xml:space="preserve">nited </w:t>
      </w:r>
      <w:r w:rsidRPr="00AF73EA">
        <w:rPr>
          <w:rStyle w:val="Emphasis"/>
          <w:highlight w:val="cyan"/>
        </w:rPr>
        <w:t>S</w:t>
      </w:r>
      <w:r w:rsidRPr="00E6511E">
        <w:rPr>
          <w:rStyle w:val="Emphasis"/>
        </w:rPr>
        <w:t xml:space="preserve">tates </w:t>
      </w:r>
      <w:r w:rsidRPr="00AF73EA">
        <w:rPr>
          <w:rStyle w:val="Emphasis"/>
          <w:highlight w:val="cyan"/>
        </w:rPr>
        <w:t>can no longer afford such an approach</w:t>
      </w:r>
      <w:r w:rsidRPr="00E6511E">
        <w:rPr>
          <w:rStyle w:val="Emphasis"/>
        </w:rPr>
        <w:t xml:space="preserve">, especially </w:t>
      </w:r>
      <w:r w:rsidRPr="00AF73EA">
        <w:rPr>
          <w:rStyle w:val="Emphasis"/>
          <w:highlight w:val="cyan"/>
        </w:rPr>
        <w:t>when competing for influence with</w:t>
      </w:r>
      <w:r w:rsidRPr="00E6511E">
        <w:rPr>
          <w:rStyle w:val="Emphasis"/>
        </w:rPr>
        <w:t xml:space="preserve"> countries like </w:t>
      </w:r>
      <w:r w:rsidRPr="00AF73EA">
        <w:rPr>
          <w:rStyle w:val="Emphasis"/>
          <w:highlight w:val="cyan"/>
        </w:rPr>
        <w:t>Russia, China and Iran</w:t>
      </w:r>
      <w:r w:rsidRPr="00E6511E">
        <w:rPr>
          <w:rStyle w:val="Emphasis"/>
        </w:rPr>
        <w:t xml:space="preserve">. </w:t>
      </w:r>
      <w:r w:rsidRPr="00E6511E">
        <w:rPr>
          <w:sz w:val="14"/>
          <w:szCs w:val="14"/>
        </w:rPr>
        <w:t>"If you look at gains, particularly in Latin America, that Iran is making and China is making, it is quite disturbing.</w:t>
      </w:r>
      <w:r w:rsidRPr="00E6511E">
        <w:rPr>
          <w:rStyle w:val="StyleBoldUnderline"/>
        </w:rPr>
        <w:t xml:space="preserve"> </w:t>
      </w:r>
      <w:r w:rsidRPr="00AF73EA">
        <w:rPr>
          <w:rStyle w:val="StyleBoldUnderline"/>
          <w:highlight w:val="cyan"/>
        </w:rPr>
        <w:t>They are building very strong economic and political connections</w:t>
      </w:r>
      <w:r w:rsidRPr="00E6511E">
        <w:rPr>
          <w:rStyle w:val="StyleBoldUnderline"/>
        </w:rPr>
        <w:t xml:space="preserve"> with a lot of these leaders. </w:t>
      </w:r>
      <w:r w:rsidRPr="00AF73EA">
        <w:rPr>
          <w:rStyle w:val="StyleBoldUnderline"/>
          <w:highlight w:val="cyan"/>
        </w:rPr>
        <w:t>I do not think that is in our interests</w:t>
      </w:r>
      <w:r w:rsidRPr="00E6511E">
        <w:t>," she said.</w:t>
      </w:r>
      <w:r w:rsidRPr="00E6511E">
        <w:rPr>
          <w:sz w:val="12"/>
          <w:szCs w:val="14"/>
        </w:rPr>
        <w:t xml:space="preserve"> </w:t>
      </w:r>
      <w:r w:rsidRPr="00E6511E">
        <w:rPr>
          <w:sz w:val="14"/>
          <w:szCs w:val="14"/>
        </w:rPr>
        <w:t>U.S officials have accused Iran of subversive activity in Latin America, calling newly opened Iranian offices in the region "fronts" for interfering in local affairs.</w:t>
      </w:r>
      <w:r w:rsidRPr="00E6511E">
        <w:rPr>
          <w:sz w:val="12"/>
          <w:szCs w:val="14"/>
        </w:rPr>
        <w:t xml:space="preserve"> </w:t>
      </w:r>
      <w:r w:rsidRPr="00E6511E">
        <w:rPr>
          <w:sz w:val="14"/>
          <w:szCs w:val="14"/>
        </w:rPr>
        <w:t>Both Iran and China have been boosting their cooperation with Latin American nations in financial and other areas. Venezuela has been at the heart of their efforts, with President Hugo Chavez making official visits to both Tehran and Beijing earlier this year. Venezuela has also been cooperating with Russia on naval exercises and other agreements.</w:t>
      </w:r>
      <w:r w:rsidRPr="00E6511E">
        <w:rPr>
          <w:sz w:val="12"/>
          <w:szCs w:val="14"/>
        </w:rPr>
        <w:t xml:space="preserve"> </w:t>
      </w:r>
      <w:r w:rsidRPr="00E6511E">
        <w:rPr>
          <w:sz w:val="14"/>
          <w:szCs w:val="14"/>
        </w:rPr>
        <w:t>Secretary Clinton said the United States is now trying to improve its own relationships with Mr. Chavez and other leaders to counter Iran, China and Russia.</w:t>
      </w:r>
      <w:r w:rsidRPr="00E6511E">
        <w:rPr>
          <w:sz w:val="12"/>
          <w:szCs w:val="14"/>
        </w:rPr>
        <w:t xml:space="preserve"> </w:t>
      </w:r>
      <w:r w:rsidRPr="00E6511E">
        <w:rPr>
          <w:sz w:val="14"/>
          <w:szCs w:val="14"/>
        </w:rPr>
        <w:t>Clinton said she is working on getting U.S. envoys back into Venezuela and Bolivia, which expelled U.S. ambassadors last year after Bolivian President Evo Morales accused the top U.S. diplomat in his country of helping the opposition incite violence</w:t>
      </w:r>
      <w:r w:rsidRPr="00E6511E">
        <w:rPr>
          <w:sz w:val="12"/>
        </w:rPr>
        <w:t xml:space="preserve"> </w:t>
      </w:r>
      <w:r w:rsidRPr="00AF73EA">
        <w:rPr>
          <w:rStyle w:val="StyleBoldUnderline"/>
          <w:highlight w:val="cyan"/>
        </w:rPr>
        <w:t>Clinton</w:t>
      </w:r>
      <w:r w:rsidRPr="00E6511E">
        <w:t xml:space="preserve"> </w:t>
      </w:r>
      <w:r w:rsidRPr="00E6511E">
        <w:rPr>
          <w:rStyle w:val="StyleBoldUnderline"/>
        </w:rPr>
        <w:t>said</w:t>
      </w:r>
      <w:r w:rsidRPr="00E6511E">
        <w:t xml:space="preserve"> </w:t>
      </w:r>
      <w:r w:rsidRPr="00E6511E">
        <w:rPr>
          <w:sz w:val="14"/>
          <w:szCs w:val="14"/>
        </w:rPr>
        <w:t>she also wants to improve relations with Ecuador, as well as Nicaragua, where she said Iran is building an embassy.</w:t>
      </w:r>
      <w:r w:rsidRPr="00E6511E">
        <w:t xml:space="preserve"> </w:t>
      </w:r>
      <w:r w:rsidRPr="00AF73EA">
        <w:rPr>
          <w:rStyle w:val="StyleBoldUnderline"/>
          <w:highlight w:val="cyan"/>
        </w:rPr>
        <w:t>On Cuba</w:t>
      </w:r>
      <w:r w:rsidRPr="00E6511E">
        <w:rPr>
          <w:rStyle w:val="StyleBoldUnderline"/>
        </w:rPr>
        <w:t xml:space="preserve">, she </w:t>
      </w:r>
      <w:r w:rsidRPr="00AF73EA">
        <w:rPr>
          <w:rStyle w:val="StyleBoldUnderline"/>
          <w:highlight w:val="cyan"/>
        </w:rPr>
        <w:t>indicated a desire to make changes</w:t>
      </w:r>
      <w:r w:rsidRPr="00AF73EA">
        <w:rPr>
          <w:highlight w:val="cyan"/>
        </w:rPr>
        <w:t>,</w:t>
      </w:r>
      <w:r w:rsidRPr="00E6511E">
        <w:t xml:space="preserve"> </w:t>
      </w:r>
      <w:r w:rsidRPr="00E6511E">
        <w:rPr>
          <w:sz w:val="14"/>
          <w:szCs w:val="14"/>
        </w:rPr>
        <w:t>but only if the Castro brothers are willing to reciprocate.</w:t>
      </w:r>
      <w:r w:rsidRPr="00E6511E">
        <w:rPr>
          <w:sz w:val="12"/>
        </w:rPr>
        <w:t xml:space="preserve"> </w:t>
      </w:r>
      <w:r w:rsidRPr="00E6511E">
        <w:rPr>
          <w:sz w:val="14"/>
          <w:szCs w:val="14"/>
        </w:rPr>
        <w:t>Secretary Clinton said</w:t>
      </w:r>
      <w:r w:rsidRPr="00E6511E">
        <w:t xml:space="preserve"> </w:t>
      </w:r>
      <w:r w:rsidRPr="00E6511E">
        <w:rPr>
          <w:rStyle w:val="StyleBoldUnderline"/>
        </w:rPr>
        <w:t xml:space="preserve">the </w:t>
      </w:r>
      <w:r w:rsidRPr="00AF73EA">
        <w:rPr>
          <w:rStyle w:val="StyleBoldUnderline"/>
          <w:highlight w:val="cyan"/>
        </w:rPr>
        <w:t>Obama</w:t>
      </w:r>
      <w:r w:rsidRPr="00E6511E">
        <w:rPr>
          <w:rStyle w:val="StyleBoldUnderline"/>
        </w:rPr>
        <w:t xml:space="preserve"> administration </w:t>
      </w:r>
      <w:r w:rsidRPr="00AF73EA">
        <w:rPr>
          <w:rStyle w:val="StyleBoldUnderline"/>
          <w:highlight w:val="cyan"/>
        </w:rPr>
        <w:t>has "no illusions</w:t>
      </w:r>
      <w:r w:rsidRPr="00E6511E">
        <w:rPr>
          <w:rStyle w:val="StyleBoldUnderline"/>
        </w:rPr>
        <w:t xml:space="preserve">" about making progress with leaders who have different views, </w:t>
      </w:r>
      <w:r w:rsidRPr="00AF73EA">
        <w:rPr>
          <w:rStyle w:val="StyleBoldUnderline"/>
          <w:highlight w:val="cyan"/>
        </w:rPr>
        <w:t>but</w:t>
      </w:r>
      <w:r w:rsidRPr="00E6511E">
        <w:t xml:space="preserve"> </w:t>
      </w:r>
      <w:r w:rsidRPr="00E6511E">
        <w:rPr>
          <w:sz w:val="14"/>
          <w:szCs w:val="14"/>
        </w:rPr>
        <w:t>that pursuing</w:t>
      </w:r>
      <w:r w:rsidRPr="00E6511E">
        <w:t xml:space="preserve"> </w:t>
      </w:r>
      <w:r w:rsidRPr="00AF73EA">
        <w:rPr>
          <w:rStyle w:val="Emphasis"/>
          <w:highlight w:val="cyan"/>
        </w:rPr>
        <w:t>better relationships is worth a try.</w:t>
      </w:r>
    </w:p>
    <w:p w14:paraId="157497E1" w14:textId="77777777" w:rsidR="00275B37" w:rsidRPr="00E6511E" w:rsidRDefault="00275B37" w:rsidP="00275B37">
      <w:pPr>
        <w:rPr>
          <w:sz w:val="14"/>
          <w:szCs w:val="14"/>
        </w:rPr>
      </w:pPr>
    </w:p>
    <w:p w14:paraId="34F35F51" w14:textId="77777777" w:rsidR="00275B37" w:rsidRPr="00E6511E" w:rsidRDefault="00275B37" w:rsidP="00275B37">
      <w:pPr>
        <w:pStyle w:val="Heading4"/>
      </w:pPr>
      <w:r w:rsidRPr="00E6511E">
        <w:t xml:space="preserve">Cuba is ground zero for expansionism--economic and military ties are setting the groundwork for </w:t>
      </w:r>
      <w:r w:rsidRPr="00E6511E">
        <w:rPr>
          <w:u w:val="single"/>
        </w:rPr>
        <w:t>future</w:t>
      </w:r>
      <w:r w:rsidRPr="00E6511E">
        <w:t xml:space="preserve"> and </w:t>
      </w:r>
      <w:r w:rsidRPr="00E6511E">
        <w:rPr>
          <w:u w:val="single"/>
        </w:rPr>
        <w:t>global</w:t>
      </w:r>
      <w:r w:rsidRPr="00E6511E">
        <w:t xml:space="preserve"> spheres of influence </w:t>
      </w:r>
    </w:p>
    <w:p w14:paraId="779C7253" w14:textId="77777777" w:rsidR="00275B37" w:rsidRPr="00E6511E" w:rsidRDefault="00275B37" w:rsidP="00275B37">
      <w:r w:rsidRPr="00E6511E">
        <w:rPr>
          <w:rStyle w:val="StyleStyleBold12pt"/>
        </w:rPr>
        <w:t>Llana 12</w:t>
      </w:r>
      <w:r w:rsidRPr="00E6511E">
        <w:rPr>
          <w:b/>
        </w:rPr>
        <w:t>,</w:t>
      </w:r>
      <w:r w:rsidRPr="00E6511E">
        <w:t xml:space="preserve"> Sara Miller Llana is the Monitor's European Bureau Chief based in Paris. She covered Latin America for the paper, from Mexico City, for seven years. She has a masters in journalism from Columbia University and a BA in history from the University of Michigan(Sara, "50 years after Cuba missile crisis, US influence in hemisphere waning" 10/14/12,  The Christian Science Monitor, http://www.csmonitor.com/World/Americas </w:t>
      </w:r>
      <w:r>
        <w:t>**we don’t endorse offensive language</w:t>
      </w:r>
    </w:p>
    <w:p w14:paraId="47DADA6E" w14:textId="77777777" w:rsidR="00275B37" w:rsidRPr="00E6511E" w:rsidRDefault="00275B37" w:rsidP="00275B37">
      <w:r w:rsidRPr="00E6511E">
        <w:t>/2012/1014/50-years-after-Cuba-missile-crisis-US-influence-in-hemisphere-waning)</w:t>
      </w:r>
      <w:r>
        <w:t>**we don’t endorse offensive language</w:t>
      </w:r>
      <w:r w:rsidRPr="00E6511E">
        <w:t>//AD</w:t>
      </w:r>
    </w:p>
    <w:p w14:paraId="31FA869A" w14:textId="77777777" w:rsidR="00275B37" w:rsidRPr="00E6511E" w:rsidRDefault="00275B37" w:rsidP="00275B37">
      <w:pPr>
        <w:rPr>
          <w:rStyle w:val="Emphasis"/>
        </w:rPr>
      </w:pPr>
      <w:r w:rsidRPr="00AF73EA">
        <w:rPr>
          <w:rStyle w:val="StyleBoldUnderline"/>
          <w:highlight w:val="cyan"/>
        </w:rPr>
        <w:t>Investment from</w:t>
      </w:r>
      <w:r w:rsidRPr="00E6511E">
        <w:rPr>
          <w:rStyle w:val="StyleBoldUnderline"/>
        </w:rPr>
        <w:t xml:space="preserve"> emerging economies like </w:t>
      </w:r>
      <w:r w:rsidRPr="00AF73EA">
        <w:rPr>
          <w:rStyle w:val="StyleBoldUnderline"/>
          <w:highlight w:val="cyan"/>
        </w:rPr>
        <w:t>China and Russia are diminishing Latin America's reliance on the US</w:t>
      </w:r>
      <w:r w:rsidRPr="00E6511E">
        <w:rPr>
          <w:rStyle w:val="StyleBoldUnderline"/>
        </w:rPr>
        <w:t xml:space="preserve">, </w:t>
      </w:r>
      <w:r w:rsidRPr="00AF73EA">
        <w:rPr>
          <w:rStyle w:val="Emphasis"/>
          <w:highlight w:val="cyan"/>
        </w:rPr>
        <w:t xml:space="preserve">making it more difficult for Washington to isolate </w:t>
      </w:r>
      <w:r w:rsidRPr="00DF78EE">
        <w:rPr>
          <w:rStyle w:val="Emphasis"/>
        </w:rPr>
        <w:t>regimes</w:t>
      </w:r>
      <w:r w:rsidRPr="00E6511E">
        <w:rPr>
          <w:rStyle w:val="Emphasis"/>
        </w:rPr>
        <w:t xml:space="preserve"> like </w:t>
      </w:r>
      <w:r w:rsidRPr="00AF73EA">
        <w:rPr>
          <w:rStyle w:val="Emphasis"/>
          <w:highlight w:val="cyan"/>
        </w:rPr>
        <w:t>Cuba.</w:t>
      </w:r>
      <w:r w:rsidRPr="00E6511E">
        <w:rPr>
          <w:rStyle w:val="Emphasis"/>
          <w:sz w:val="12"/>
          <w:szCs w:val="14"/>
        </w:rPr>
        <w:t xml:space="preserve"> </w:t>
      </w:r>
      <w:r w:rsidRPr="00E6511E">
        <w:rPr>
          <w:sz w:val="14"/>
          <w:szCs w:val="14"/>
        </w:rPr>
        <w:t>It was what many consider the most dangerous moment the world has ever faced: the Cuban missile crisis of 1962, which saw the United States square off over nuclear missiles stationed by the Soviet Union in Cuba.</w:t>
      </w:r>
      <w:r w:rsidRPr="00E6511E">
        <w:rPr>
          <w:sz w:val="12"/>
          <w:szCs w:val="14"/>
        </w:rPr>
        <w:t xml:space="preserve"> </w:t>
      </w:r>
      <w:r w:rsidRPr="00E6511E">
        <w:rPr>
          <w:sz w:val="14"/>
          <w:szCs w:val="14"/>
        </w:rPr>
        <w:t>This week marks the 50th anniversary of the beginning of the tense standoff. And</w:t>
      </w:r>
      <w:r w:rsidRPr="00E6511E">
        <w:t xml:space="preserve"> </w:t>
      </w:r>
      <w:r w:rsidRPr="00E6511E">
        <w:rPr>
          <w:rStyle w:val="StyleBoldUnderline"/>
        </w:rPr>
        <w:t>while the politics of the cold war have little relevance for US-Latin American relations today, in some ways the US finds itself in the very position that set the stage for conflict in the first place</w:t>
      </w:r>
      <w:r w:rsidRPr="00E6511E">
        <w:t>,</w:t>
      </w:r>
      <w:r w:rsidRPr="00E6511E">
        <w:rPr>
          <w:sz w:val="14"/>
          <w:szCs w:val="14"/>
        </w:rPr>
        <w:t xml:space="preserve"> says Philip Brenner, a historian of the missile crisis at American University.</w:t>
      </w:r>
      <w:r w:rsidRPr="00E6511E">
        <w:t xml:space="preserve"> </w:t>
      </w:r>
      <w:r w:rsidRPr="00AF73EA">
        <w:rPr>
          <w:rStyle w:val="StyleBoldUnderline"/>
          <w:highlight w:val="cyan"/>
        </w:rPr>
        <w:t>With US influence waning</w:t>
      </w:r>
      <w:r w:rsidRPr="00E6511E">
        <w:rPr>
          <w:rStyle w:val="StyleBoldUnderline"/>
        </w:rPr>
        <w:t xml:space="preserve"> in the region, </w:t>
      </w:r>
      <w:r w:rsidRPr="00AF73EA">
        <w:rPr>
          <w:rStyle w:val="StyleBoldUnderline"/>
          <w:highlight w:val="cyan"/>
        </w:rPr>
        <w:t>Latin America is forging</w:t>
      </w:r>
      <w:r w:rsidRPr="00E6511E">
        <w:rPr>
          <w:rStyle w:val="StyleBoldUnderline"/>
        </w:rPr>
        <w:t xml:space="preserve"> ahead with </w:t>
      </w:r>
      <w:r w:rsidRPr="00AF73EA">
        <w:rPr>
          <w:rStyle w:val="StyleBoldUnderline"/>
          <w:highlight w:val="cyan"/>
        </w:rPr>
        <w:t>its own agenda</w:t>
      </w:r>
      <w:r w:rsidRPr="00E6511E">
        <w:rPr>
          <w:rStyle w:val="StyleBoldUnderline"/>
        </w:rPr>
        <w:t>.</w:t>
      </w:r>
      <w:r w:rsidRPr="00E6511E">
        <w:rPr>
          <w:sz w:val="12"/>
        </w:rPr>
        <w:t xml:space="preserve"> </w:t>
      </w:r>
      <w:r w:rsidRPr="00E6511E">
        <w:rPr>
          <w:sz w:val="14"/>
          <w:szCs w:val="14"/>
        </w:rPr>
        <w:t>It was not only the containment of communism that drove US attempts to oust Fidel Castro from the helm of Cuba in the early 1960s, says Mr. Brenner. The US was also concerned about Latin American countries emulating Cuba, particularly its geopolitical stance in the cold war, and thus undermining American leadership in the Western Hemisphere. Some 50 years later, the US faces the same situation, just a more modern iteration.</w:t>
      </w:r>
      <w:r w:rsidRPr="00E6511E">
        <w:rPr>
          <w:sz w:val="12"/>
          <w:szCs w:val="14"/>
        </w:rPr>
        <w:t xml:space="preserve"> </w:t>
      </w:r>
      <w:r w:rsidRPr="00E6511E">
        <w:rPr>
          <w:sz w:val="14"/>
          <w:szCs w:val="14"/>
        </w:rPr>
        <w:t>“What the US feared the most in 1962 has come to pass,” says Brenner, who wrote "Sad and Luminous Days: Cuba's Struggle with the Superpowers after the Missile Crisis."</w:t>
      </w:r>
      <w:r w:rsidRPr="00E6511E">
        <w:t xml:space="preserve"> “</w:t>
      </w:r>
      <w:r w:rsidRPr="00AF73EA">
        <w:rPr>
          <w:rStyle w:val="StyleBoldUnderline"/>
          <w:highlight w:val="cyan"/>
        </w:rPr>
        <w:t>We were concerned about our sphere of influence that we had taken for granted</w:t>
      </w:r>
      <w:r w:rsidRPr="00E6511E">
        <w:rPr>
          <w:rStyle w:val="StyleBoldUnderline"/>
        </w:rPr>
        <w:t xml:space="preserve">.… [Today] </w:t>
      </w:r>
      <w:r w:rsidRPr="00AF73EA">
        <w:rPr>
          <w:rStyle w:val="StyleBoldUnderline"/>
          <w:highlight w:val="cyan"/>
        </w:rPr>
        <w:t>we cannot dominate this region anymore</w:t>
      </w:r>
      <w:r w:rsidRPr="00E6511E">
        <w:rPr>
          <w:rStyle w:val="StyleBoldUnderline"/>
        </w:rPr>
        <w:t xml:space="preserve">. </w:t>
      </w:r>
      <w:r w:rsidRPr="00AF73EA">
        <w:rPr>
          <w:rStyle w:val="StyleBoldUnderline"/>
          <w:highlight w:val="cyan"/>
        </w:rPr>
        <w:t>They do not look to us for leadership</w:t>
      </w:r>
      <w:r w:rsidRPr="00E6511E">
        <w:rPr>
          <w:rStyle w:val="StyleBoldUnderline"/>
        </w:rPr>
        <w:t>. Countries look within the region, and to some extent to Cuba still.”</w:t>
      </w:r>
      <w:r w:rsidRPr="00E6511E">
        <w:rPr>
          <w:sz w:val="12"/>
        </w:rPr>
        <w:t xml:space="preserve"> </w:t>
      </w:r>
      <w:r w:rsidRPr="00E6511E">
        <w:rPr>
          <w:sz w:val="14"/>
          <w:szCs w:val="14"/>
        </w:rPr>
        <w:t>After the terrorist attacks of 9/11</w:t>
      </w:r>
      <w:r w:rsidRPr="00E6511E">
        <w:rPr>
          <w:rStyle w:val="StyleBoldUnderline"/>
          <w:sz w:val="14"/>
          <w:szCs w:val="14"/>
        </w:rPr>
        <w:t xml:space="preserve">, </w:t>
      </w:r>
      <w:r w:rsidRPr="00E6511E">
        <w:rPr>
          <w:rStyle w:val="StyleBoldUnderline"/>
        </w:rPr>
        <w:t>the US turned its attention from Latin America as it focused on terrorism and threats from the Middle East</w:t>
      </w:r>
      <w:r w:rsidRPr="00E6511E">
        <w:t xml:space="preserve">. </w:t>
      </w:r>
      <w:r w:rsidRPr="00E6511E">
        <w:rPr>
          <w:sz w:val="14"/>
          <w:szCs w:val="14"/>
        </w:rPr>
        <w:t>At the same time, over the past decade Latin American democracy has flourished and the global economy shifted, with</w:t>
      </w:r>
      <w:r w:rsidRPr="00E6511E">
        <w:t xml:space="preserve"> </w:t>
      </w:r>
      <w:r w:rsidRPr="00AF73EA">
        <w:rPr>
          <w:rStyle w:val="StyleBoldUnderline"/>
          <w:highlight w:val="cyan"/>
        </w:rPr>
        <w:t xml:space="preserve">Latin America no longer looking just </w:t>
      </w:r>
      <w:r w:rsidRPr="00DF78EE">
        <w:rPr>
          <w:rStyle w:val="StyleBoldUnderline"/>
        </w:rPr>
        <w:t xml:space="preserve">north </w:t>
      </w:r>
      <w:r w:rsidRPr="00AF73EA">
        <w:rPr>
          <w:rStyle w:val="StyleBoldUnderline"/>
          <w:highlight w:val="cyan"/>
        </w:rPr>
        <w:t xml:space="preserve">to the US for leadership </w:t>
      </w:r>
      <w:r w:rsidRPr="00DF78EE">
        <w:rPr>
          <w:rStyle w:val="StyleBoldUnderline"/>
        </w:rPr>
        <w:t>and investment</w:t>
      </w:r>
      <w:r w:rsidRPr="00E6511E">
        <w:rPr>
          <w:rStyle w:val="StyleBoldUnderline"/>
        </w:rPr>
        <w:t xml:space="preserve">, </w:t>
      </w:r>
      <w:r w:rsidRPr="00AF73EA">
        <w:rPr>
          <w:rStyle w:val="StyleBoldUnderline"/>
          <w:highlight w:val="cyan"/>
        </w:rPr>
        <w:t>but to India, China, and Russia</w:t>
      </w:r>
      <w:r w:rsidRPr="00E6511E">
        <w:rPr>
          <w:rStyle w:val="StyleBoldUnderline"/>
        </w:rPr>
        <w:t>.</w:t>
      </w:r>
      <w:r w:rsidRPr="00E6511E">
        <w:t xml:space="preserve"> </w:t>
      </w:r>
      <w:r w:rsidRPr="00E6511E">
        <w:rPr>
          <w:sz w:val="14"/>
          <w:szCs w:val="14"/>
        </w:rPr>
        <w:t>China surpassed the US as Brazil’s biggest trading partner in 2009.</w:t>
      </w:r>
      <w:r w:rsidRPr="00E6511E">
        <w:rPr>
          <w:sz w:val="12"/>
          <w:szCs w:val="14"/>
        </w:rPr>
        <w:t xml:space="preserve"> </w:t>
      </w:r>
      <w:r w:rsidRPr="00E6511E">
        <w:rPr>
          <w:sz w:val="14"/>
          <w:szCs w:val="14"/>
        </w:rPr>
        <w:t>Investment from outside</w:t>
      </w:r>
      <w:r w:rsidRPr="00E6511E">
        <w:rPr>
          <w:sz w:val="12"/>
        </w:rPr>
        <w:t xml:space="preserve"> </w:t>
      </w:r>
      <w:r w:rsidRPr="00E6511E">
        <w:rPr>
          <w:rStyle w:val="StyleBoldUnderline"/>
        </w:rPr>
        <w:t>Most of these relationships are economic in nature among emerging economies.</w:t>
      </w:r>
      <w:r w:rsidRPr="00E6511E">
        <w:t xml:space="preserve"> </w:t>
      </w:r>
      <w:r w:rsidRPr="00E6511E">
        <w:rPr>
          <w:sz w:val="14"/>
          <w:szCs w:val="14"/>
        </w:rPr>
        <w:t xml:space="preserve">If </w:t>
      </w:r>
      <w:r w:rsidRPr="00E6511E">
        <w:rPr>
          <w:rStyle w:val="StyleBoldUnderline"/>
        </w:rPr>
        <w:t>Russia</w:t>
      </w:r>
      <w:r w:rsidRPr="00E6511E">
        <w:t xml:space="preserve">, </w:t>
      </w:r>
      <w:r w:rsidRPr="00E6511E">
        <w:rPr>
          <w:sz w:val="14"/>
          <w:szCs w:val="14"/>
        </w:rPr>
        <w:t>for example, once eyed Cuba to buoy its political project close to the American border,</w:t>
      </w:r>
      <w:r w:rsidRPr="00E6511E">
        <w:t xml:space="preserve"> </w:t>
      </w:r>
      <w:r w:rsidRPr="00E6511E">
        <w:rPr>
          <w:rStyle w:val="StyleBoldUnderline"/>
        </w:rPr>
        <w:t>today it is inking energy deals and selling arms in Latin America because it finds willing partners and purchasers there.</w:t>
      </w:r>
      <w:r w:rsidRPr="00E6511E">
        <w:rPr>
          <w:rStyle w:val="StyleBoldUnderline"/>
          <w:sz w:val="12"/>
        </w:rPr>
        <w:t xml:space="preserve"> </w:t>
      </w:r>
      <w:r w:rsidRPr="00E6511E">
        <w:t>“</w:t>
      </w:r>
      <w:r w:rsidRPr="00E6511E">
        <w:rPr>
          <w:rStyle w:val="StyleBoldUnderline"/>
        </w:rPr>
        <w:t>Russia is going to sell all kinds of arms to Venezuela</w:t>
      </w:r>
      <w:r w:rsidRPr="00E6511E">
        <w:t xml:space="preserve">, </w:t>
      </w:r>
      <w:r w:rsidRPr="00E6511E">
        <w:rPr>
          <w:sz w:val="14"/>
          <w:szCs w:val="14"/>
        </w:rPr>
        <w:t>not because [Venezuelan President] Hugo Chávez is saying he is socialist. It’s because he has money to pay for it,” says Alex Sanchez, a senior research fellow at the Council on Hemispheric Affairs.</w:t>
      </w:r>
      <w:r w:rsidRPr="00E6511E">
        <w:rPr>
          <w:sz w:val="12"/>
        </w:rPr>
        <w:t xml:space="preserve"> </w:t>
      </w:r>
      <w:r w:rsidRPr="00E6511E">
        <w:rPr>
          <w:rStyle w:val="StyleBoldUnderline"/>
        </w:rPr>
        <w:t>The flurry of investment in countries ranging from Venezuela to Bolivia helps to further undermine US global dominance in the region,</w:t>
      </w:r>
      <w:r w:rsidRPr="00E6511E">
        <w:rPr>
          <w:sz w:val="14"/>
          <w:szCs w:val="14"/>
        </w:rPr>
        <w:t xml:space="preserve"> a scenario that many leaders welcome today. Chief among them is Mr. Chávez, who just won another six-year term in office, and his allies including President Evo Morales in Bolivia and President Daniel Ortega in Nicaragua.</w:t>
      </w:r>
      <w:r w:rsidRPr="00E6511E">
        <w:rPr>
          <w:sz w:val="12"/>
        </w:rPr>
        <w:t xml:space="preserve"> </w:t>
      </w:r>
      <w:r w:rsidRPr="00E6511E">
        <w:rPr>
          <w:sz w:val="14"/>
          <w:szCs w:val="14"/>
        </w:rPr>
        <w:t>Indeed, the anniversary of the Cuban missile crisis will likely provide an opportunity for the “extreme left” in Latin America to express support for Cuba, says Johns Hopkins Latin American expert Riordan Roett. “</w:t>
      </w:r>
      <w:r w:rsidRPr="00E6511E">
        <w:rPr>
          <w:rStyle w:val="StyleBoldUnderline"/>
        </w:rPr>
        <w:t>They will be in solidarity about the survival of the Castro brothers,”</w:t>
      </w:r>
      <w:r w:rsidRPr="00E6511E">
        <w:t xml:space="preserve"> </w:t>
      </w:r>
      <w:r w:rsidRPr="00E6511E">
        <w:rPr>
          <w:sz w:val="14"/>
          <w:szCs w:val="14"/>
        </w:rPr>
        <w:t>Mr. Roett says.</w:t>
      </w:r>
      <w:r w:rsidRPr="00E6511E">
        <w:rPr>
          <w:sz w:val="12"/>
        </w:rPr>
        <w:t xml:space="preserve"> </w:t>
      </w:r>
      <w:r w:rsidRPr="00E6511E">
        <w:rPr>
          <w:sz w:val="14"/>
          <w:szCs w:val="14"/>
        </w:rPr>
        <w:t>'A linchpin' in the region</w:t>
      </w:r>
      <w:r w:rsidRPr="00E6511E">
        <w:rPr>
          <w:sz w:val="12"/>
        </w:rPr>
        <w:t xml:space="preserve"> </w:t>
      </w:r>
      <w:r w:rsidRPr="00E6511E">
        <w:rPr>
          <w:rStyle w:val="StyleBoldUnderline"/>
        </w:rPr>
        <w:t xml:space="preserve">That kind of </w:t>
      </w:r>
      <w:r w:rsidRPr="00AF73EA">
        <w:rPr>
          <w:rStyle w:val="StyleBoldUnderline"/>
          <w:highlight w:val="cyan"/>
        </w:rPr>
        <w:t>defiance</w:t>
      </w:r>
      <w:r w:rsidRPr="00E6511E">
        <w:rPr>
          <w:rStyle w:val="StyleBoldUnderline"/>
        </w:rPr>
        <w:t xml:space="preserve"> – showing respect for a nation that for so long the US has considered a thorn in its side – </w:t>
      </w:r>
      <w:r w:rsidRPr="00AF73EA">
        <w:rPr>
          <w:rStyle w:val="StyleBoldUnderline"/>
          <w:highlight w:val="cyan"/>
        </w:rPr>
        <w:t>would have been unthinkable 50 years ago</w:t>
      </w:r>
      <w:r w:rsidRPr="00AF73EA">
        <w:rPr>
          <w:highlight w:val="cyan"/>
        </w:rPr>
        <w:t>.</w:t>
      </w:r>
      <w:r w:rsidRPr="00E6511E">
        <w:rPr>
          <w:sz w:val="14"/>
          <w:szCs w:val="14"/>
        </w:rPr>
        <w:t xml:space="preserve"> Before the Cuban missile crisis, after the failed Bay of Pigs invasion,</w:t>
      </w:r>
      <w:r w:rsidRPr="00E6511E">
        <w:t xml:space="preserve"> </w:t>
      </w:r>
      <w:r w:rsidRPr="00E6511E">
        <w:rPr>
          <w:rStyle w:val="StyleBoldUnderline"/>
        </w:rPr>
        <w:t>the US pressured Latin American countries to suspend Cuba’s membership from the</w:t>
      </w:r>
      <w:r w:rsidRPr="00E6511E">
        <w:rPr>
          <w:rStyle w:val="StyleBoldUnderline"/>
          <w:sz w:val="14"/>
          <w:szCs w:val="14"/>
        </w:rPr>
        <w:t xml:space="preserve"> Organization of American States </w:t>
      </w:r>
      <w:r w:rsidRPr="00E6511E">
        <w:rPr>
          <w:rStyle w:val="StyleBoldUnderline"/>
        </w:rPr>
        <w:t xml:space="preserve">(OAS). At the same time, Cuba signed onto the nonaligned movement, </w:t>
      </w:r>
      <w:r w:rsidRPr="00E6511E">
        <w:rPr>
          <w:rStyle w:val="StyleBoldUnderline"/>
          <w:sz w:val="14"/>
          <w:szCs w:val="14"/>
        </w:rPr>
        <w:t>and Brenner says it was that move that the US feared other countries in Latin America might follow.</w:t>
      </w:r>
      <w:r w:rsidRPr="00E6511E">
        <w:rPr>
          <w:rStyle w:val="StyleBoldUnderline"/>
        </w:rPr>
        <w:t xml:space="preserve"> At the time, US thinking on the movement was, ‘you are with us or you are against us.</w:t>
      </w:r>
      <w:r w:rsidRPr="00AF73EA">
        <w:rPr>
          <w:rStyle w:val="StyleBoldUnderline"/>
          <w:highlight w:val="cyan"/>
        </w:rPr>
        <w:t>’</w:t>
      </w:r>
      <w:r w:rsidRPr="00AF73EA">
        <w:rPr>
          <w:sz w:val="12"/>
          <w:highlight w:val="cyan"/>
        </w:rPr>
        <w:t xml:space="preserve"> </w:t>
      </w:r>
      <w:r w:rsidRPr="00AF73EA">
        <w:rPr>
          <w:rStyle w:val="StyleBoldUnderline"/>
          <w:highlight w:val="cyan"/>
        </w:rPr>
        <w:t>The politics surrounding Cuba</w:t>
      </w:r>
      <w:r w:rsidRPr="00E6511E">
        <w:rPr>
          <w:rStyle w:val="StyleBoldUnderline"/>
        </w:rPr>
        <w:t xml:space="preserve"> at the OAS </w:t>
      </w:r>
      <w:r w:rsidRPr="00AF73EA">
        <w:rPr>
          <w:rStyle w:val="StyleBoldUnderline"/>
          <w:highlight w:val="cyan"/>
        </w:rPr>
        <w:t>highlights the declining influence of the US in the region</w:t>
      </w:r>
      <w:r w:rsidRPr="00E6511E">
        <w:rPr>
          <w:rStyle w:val="StyleBoldUnderline"/>
        </w:rPr>
        <w:t>.</w:t>
      </w:r>
      <w:r w:rsidRPr="00E6511E">
        <w:t xml:space="preserve"> </w:t>
      </w:r>
      <w:r w:rsidRPr="00E6511E">
        <w:rPr>
          <w:sz w:val="14"/>
          <w:szCs w:val="14"/>
        </w:rPr>
        <w:t>Fifty years ago, the US advocated Cuba’s suspension and was successful; but during the group’s summit in April, leaders across political spectrums said they would question attending another summit without Cuba at the table.</w:t>
      </w:r>
      <w:r w:rsidRPr="00E6511E">
        <w:rPr>
          <w:sz w:val="12"/>
          <w:szCs w:val="14"/>
        </w:rPr>
        <w:t xml:space="preserve"> </w:t>
      </w:r>
      <w:r w:rsidRPr="00E6511E">
        <w:rPr>
          <w:sz w:val="14"/>
          <w:szCs w:val="14"/>
        </w:rPr>
        <w:t>“This comes from [Colombian President Juan Manuel] Santos, our most loyal ally in the region," says Brenner. "</w:t>
      </w:r>
      <w:r w:rsidRPr="00AF73EA">
        <w:rPr>
          <w:rStyle w:val="Emphasis"/>
          <w:highlight w:val="cyan"/>
        </w:rPr>
        <w:t xml:space="preserve">Cuba was once the pariah state; it is now a </w:t>
      </w:r>
      <w:r w:rsidRPr="00A263BA">
        <w:rPr>
          <w:rStyle w:val="Emphasis"/>
        </w:rPr>
        <w:t xml:space="preserve">[linchpin] </w:t>
      </w:r>
      <w:r>
        <w:rPr>
          <w:rStyle w:val="Emphasis"/>
          <w:highlight w:val="cyan"/>
        </w:rPr>
        <w:t xml:space="preserve">keystone </w:t>
      </w:r>
      <w:r w:rsidRPr="00AF73EA">
        <w:rPr>
          <w:rStyle w:val="Emphasis"/>
          <w:highlight w:val="cyan"/>
        </w:rPr>
        <w:t>for all the other countries.”</w:t>
      </w:r>
    </w:p>
    <w:p w14:paraId="730A9736" w14:textId="77777777" w:rsidR="00275B37" w:rsidRPr="00E6511E" w:rsidRDefault="00275B37" w:rsidP="00275B37">
      <w:pPr>
        <w:rPr>
          <w:rStyle w:val="Emphasis"/>
        </w:rPr>
      </w:pPr>
    </w:p>
    <w:p w14:paraId="7857E794" w14:textId="77777777" w:rsidR="00275B37" w:rsidRPr="00E6511E" w:rsidRDefault="00275B37" w:rsidP="00275B37">
      <w:pPr>
        <w:pStyle w:val="Heading4"/>
      </w:pPr>
      <w:r w:rsidRPr="00E6511E">
        <w:t xml:space="preserve">Third is credibility - </w:t>
      </w:r>
    </w:p>
    <w:p w14:paraId="5F5C076F" w14:textId="77777777" w:rsidR="00275B37" w:rsidRPr="00E6511E" w:rsidRDefault="00275B37" w:rsidP="00275B37">
      <w:pPr>
        <w:pStyle w:val="Heading4"/>
      </w:pPr>
      <w:r w:rsidRPr="00E6511E">
        <w:t>The status quo’s lack of cooperation with Cuba reinforces international condemnation – stains America’s foreign policy rep</w:t>
      </w:r>
    </w:p>
    <w:p w14:paraId="6896121A" w14:textId="77777777" w:rsidR="00275B37" w:rsidRPr="00E6511E" w:rsidRDefault="00275B37" w:rsidP="00275B37">
      <w:r w:rsidRPr="00E6511E">
        <w:rPr>
          <w:rStyle w:val="StyleStyleBold12pt"/>
        </w:rPr>
        <w:t xml:space="preserve">Ayuso 12 </w:t>
      </w:r>
      <w:r w:rsidRPr="00E6511E">
        <w:t xml:space="preserve">(Silvia, “ANALYSIS: Lifting Cuba's embargo, a domestic taboo for the US,” 2/5/12, </w:t>
      </w:r>
      <w:hyperlink r:id="rId11" w:history="1">
        <w:r w:rsidRPr="00E6511E">
          <w:rPr>
            <w:rStyle w:val="Hyperlink"/>
          </w:rPr>
          <w:t>http://news.monstersandcritics.com/americas/news/article_1689059.php/ANALYSIS-Lifting-Cuba-s-embargo-a-domestic-taboo-for-the-US)//SJF</w:t>
        </w:r>
      </w:hyperlink>
      <w:r w:rsidRPr="00E6511E">
        <w:t xml:space="preserve">  Thale = director at the Washington Office on Latin America</w:t>
      </w:r>
    </w:p>
    <w:p w14:paraId="6041550C" w14:textId="77777777" w:rsidR="00275B37" w:rsidRPr="00E6511E" w:rsidRDefault="00275B37" w:rsidP="00275B37">
      <w:pPr>
        <w:rPr>
          <w:rStyle w:val="Emphasis"/>
          <w:b w:val="0"/>
          <w:bCs/>
          <w:iCs w:val="0"/>
        </w:rPr>
      </w:pPr>
      <w:r w:rsidRPr="00E6511E">
        <w:t>Still, even those timid steps reaped international applause, particularly from Latin America. According to Thale,</w:t>
      </w:r>
      <w:r w:rsidRPr="00E6511E">
        <w:rPr>
          <w:rStyle w:val="StyleBoldUnderline"/>
        </w:rPr>
        <w:t xml:space="preserve"> </w:t>
      </w:r>
      <w:r w:rsidRPr="00AF73EA">
        <w:rPr>
          <w:rStyle w:val="StyleBoldUnderline"/>
          <w:highlight w:val="cyan"/>
        </w:rPr>
        <w:t>the embargo is 'a stain on America's reputation abroad</w:t>
      </w:r>
      <w:r w:rsidRPr="00E6511E">
        <w:rPr>
          <w:rStyle w:val="StyleBoldUnderline"/>
        </w:rPr>
        <w:t>.'</w:t>
      </w:r>
      <w:r w:rsidRPr="00E6511E">
        <w:rPr>
          <w:rStyle w:val="StyleBoldUnderline"/>
          <w:sz w:val="12"/>
        </w:rPr>
        <w:t xml:space="preserve">¶ </w:t>
      </w:r>
      <w:r w:rsidRPr="00E6511E">
        <w:rPr>
          <w:rStyle w:val="StyleBoldUnderline"/>
        </w:rPr>
        <w:t xml:space="preserve">'The US embargo on Cuba is </w:t>
      </w:r>
      <w:r w:rsidRPr="00AF73EA">
        <w:rPr>
          <w:rStyle w:val="StyleBoldUnderline"/>
          <w:highlight w:val="cyan"/>
        </w:rPr>
        <w:t>this long-standing symbol of an unpleasant history</w:t>
      </w:r>
      <w:r w:rsidRPr="00E6511E">
        <w:rPr>
          <w:rStyle w:val="StyleBoldUnderline"/>
        </w:rPr>
        <w:t xml:space="preserve"> of US attempts to dominate Latin America ... </w:t>
      </w:r>
      <w:r w:rsidRPr="00AF73EA">
        <w:rPr>
          <w:rStyle w:val="StyleBoldUnderline"/>
          <w:highlight w:val="cyan"/>
        </w:rPr>
        <w:t>and it does complicate US diplomacy</w:t>
      </w:r>
      <w:r w:rsidRPr="00E6511E">
        <w:rPr>
          <w:rStyle w:val="StyleBoldUnderline"/>
        </w:rPr>
        <w:t xml:space="preserve"> in the region, because it reminds people of the tradition of the ugly American,' </w:t>
      </w:r>
      <w:r w:rsidRPr="00E6511E">
        <w:t>he said.</w:t>
      </w:r>
      <w:r w:rsidRPr="00E6511E">
        <w:rPr>
          <w:sz w:val="12"/>
        </w:rPr>
        <w:t xml:space="preserve">¶ </w:t>
      </w:r>
      <w:r w:rsidRPr="00AF73EA">
        <w:rPr>
          <w:rStyle w:val="StyleBoldUnderline"/>
          <w:highlight w:val="cyan"/>
        </w:rPr>
        <w:t>Each year, when the UN General Assembly votes on a resolution condemning the embargo</w:t>
      </w:r>
      <w:r w:rsidRPr="00E6511E">
        <w:rPr>
          <w:rStyle w:val="StyleBoldUnderline"/>
        </w:rPr>
        <w:t xml:space="preserve"> - as it has done for 20 years - </w:t>
      </w:r>
      <w:r w:rsidRPr="00AF73EA">
        <w:rPr>
          <w:rStyle w:val="StyleBoldUnderline"/>
          <w:highlight w:val="cyan"/>
        </w:rPr>
        <w:t>growing US isolation shows the extent to which the policy is unpopular far beyond the Americas</w:t>
      </w:r>
      <w:r w:rsidRPr="00E6511E">
        <w:rPr>
          <w:rStyle w:val="StyleBoldUnderline"/>
        </w:rPr>
        <w:t>.</w:t>
      </w:r>
    </w:p>
    <w:p w14:paraId="456892E3" w14:textId="77777777" w:rsidR="00275B37" w:rsidRPr="00E6511E" w:rsidRDefault="00275B37" w:rsidP="00275B37">
      <w:pPr>
        <w:rPr>
          <w:rStyle w:val="Emphasis"/>
        </w:rPr>
      </w:pPr>
    </w:p>
    <w:p w14:paraId="57D7ED06" w14:textId="77777777" w:rsidR="00275B37" w:rsidRPr="00E6511E" w:rsidRDefault="00275B37" w:rsidP="00275B37">
      <w:pPr>
        <w:pStyle w:val="Heading4"/>
      </w:pPr>
      <w:r w:rsidRPr="00E6511E">
        <w:t xml:space="preserve">Next is the impacts - </w:t>
      </w:r>
    </w:p>
    <w:p w14:paraId="11ACE1DD" w14:textId="77777777" w:rsidR="00275B37" w:rsidRPr="00E6511E" w:rsidRDefault="00275B37" w:rsidP="00275B37"/>
    <w:p w14:paraId="3061973B" w14:textId="77777777" w:rsidR="00275B37" w:rsidRPr="00E6511E" w:rsidRDefault="00275B37" w:rsidP="00275B37">
      <w:pPr>
        <w:pStyle w:val="Heading4"/>
      </w:pPr>
      <w:r w:rsidRPr="00E6511E">
        <w:t xml:space="preserve">The pursuit of hegemony is </w:t>
      </w:r>
      <w:r w:rsidRPr="00E6511E">
        <w:rPr>
          <w:u w:val="single"/>
        </w:rPr>
        <w:t>inevitable</w:t>
      </w:r>
      <w:r w:rsidRPr="00E6511E">
        <w:t xml:space="preserve">, </w:t>
      </w:r>
      <w:r w:rsidRPr="00E6511E">
        <w:rPr>
          <w:u w:val="single"/>
        </w:rPr>
        <w:t>sustainable</w:t>
      </w:r>
      <w:r w:rsidRPr="00E6511E">
        <w:t>, and prevents great power war – star this card, it answers all turns</w:t>
      </w:r>
    </w:p>
    <w:p w14:paraId="2AF371E6" w14:textId="77777777" w:rsidR="00275B37" w:rsidRPr="00E6511E" w:rsidRDefault="00275B37" w:rsidP="00275B37">
      <w:r w:rsidRPr="00E6511E">
        <w:rPr>
          <w:rStyle w:val="StyleStyleBold12pt"/>
        </w:rPr>
        <w:t>Ikenberry, Brooks, and Wohlforth 13</w:t>
      </w:r>
      <w:r w:rsidRPr="00E6511E">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14:paraId="586558A0" w14:textId="77777777" w:rsidR="00275B37" w:rsidRPr="00E6511E" w:rsidRDefault="00275B37" w:rsidP="00275B37">
      <w:r w:rsidRPr="000D49D3">
        <w:rPr>
          <w:rStyle w:val="StyleBoldUnderline"/>
        </w:rPr>
        <w:t xml:space="preserve">¶ </w:t>
      </w:r>
      <w:r w:rsidRPr="000D49D3">
        <w:rPr>
          <w:rStyle w:val="StyleBoldUnderline"/>
          <w:highlight w:val="cyan"/>
        </w:rPr>
        <w:t>Since</w:t>
      </w:r>
      <w:r w:rsidRPr="000D49D3">
        <w:rPr>
          <w:rStyle w:val="StyleBoldUnderline"/>
        </w:rPr>
        <w:t xml:space="preserve"> the end of </w:t>
      </w:r>
      <w:r w:rsidRPr="000D49D3">
        <w:rPr>
          <w:rStyle w:val="StyleBoldUnderline"/>
          <w:highlight w:val="cyan"/>
        </w:rPr>
        <w:t>World War II, the U</w:t>
      </w:r>
      <w:r w:rsidRPr="000D49D3">
        <w:rPr>
          <w:rStyle w:val="StyleBoldUnderline"/>
        </w:rPr>
        <w:t xml:space="preserve">nited </w:t>
      </w:r>
      <w:r w:rsidRPr="000D49D3">
        <w:rPr>
          <w:rStyle w:val="StyleBoldUnderline"/>
          <w:highlight w:val="cyan"/>
        </w:rPr>
        <w:t>S</w:t>
      </w:r>
      <w:r w:rsidRPr="000D49D3">
        <w:rPr>
          <w:rStyle w:val="StyleBoldUnderline"/>
        </w:rPr>
        <w:t xml:space="preserve">tates </w:t>
      </w:r>
      <w:r w:rsidRPr="000D49D3">
        <w:rPr>
          <w:rStyle w:val="StyleBoldUnderline"/>
          <w:highlight w:val="cyan"/>
        </w:rPr>
        <w:t>has pursued</w:t>
      </w:r>
      <w:r w:rsidRPr="000D49D3">
        <w:rPr>
          <w:rStyle w:val="StyleBoldUnderline"/>
        </w:rPr>
        <w:t xml:space="preserve"> a single grand strategy: </w:t>
      </w:r>
      <w:r w:rsidRPr="000D49D3">
        <w:rPr>
          <w:rStyle w:val="StyleBoldUnderline"/>
          <w:highlight w:val="cyan"/>
        </w:rPr>
        <w:t>deep engagement</w:t>
      </w:r>
      <w:r w:rsidRPr="000D49D3">
        <w:rPr>
          <w:rStyle w:val="StyleBoldUnderline"/>
        </w:rPr>
        <w:t>. In an effort to protect its security and prosperity, the country has promoted a liberal economic order and established close defense ties with partners in Europe, East Asia, and the Middle East. Its military bases cover the map</w:t>
      </w:r>
      <w:r w:rsidRPr="00E6511E">
        <w:t>, its ships patrol transit routes across the globe, and tens of thousands of its troops stand guard in allied countries such as Germany, Japan, and South Korea.</w:t>
      </w:r>
      <w:r w:rsidRPr="00E6511E">
        <w:rPr>
          <w:sz w:val="12"/>
        </w:rPr>
        <w:t xml:space="preserve">¶ </w:t>
      </w:r>
      <w:r w:rsidRPr="00E6511E">
        <w:t xml:space="preserve">The </w:t>
      </w:r>
      <w:r w:rsidRPr="000D49D3">
        <w:rPr>
          <w:rStyle w:val="StyleBoldUnderline"/>
          <w:highlight w:val="cyan"/>
        </w:rPr>
        <w:t>details of U.S. foreign policy have differed from administration to administration</w:t>
      </w:r>
      <w:r w:rsidRPr="000D49D3">
        <w:rPr>
          <w:rStyle w:val="StyleBoldUnderline"/>
        </w:rPr>
        <w:t xml:space="preserve">, including the emphasis placed on democracy promotion and humanitarian goals, </w:t>
      </w:r>
      <w:r w:rsidRPr="000D49D3">
        <w:rPr>
          <w:rStyle w:val="StyleBoldUnderline"/>
          <w:highlight w:val="cyan"/>
        </w:rPr>
        <w:t>but for over 60 years, every president has agreed</w:t>
      </w:r>
      <w:r w:rsidRPr="000D49D3">
        <w:rPr>
          <w:rStyle w:val="StyleBoldUnderline"/>
        </w:rPr>
        <w:t xml:space="preserve"> on </w:t>
      </w:r>
      <w:r w:rsidRPr="000D49D3">
        <w:rPr>
          <w:rStyle w:val="StyleBoldUnderline"/>
          <w:highlight w:val="cyan"/>
        </w:rPr>
        <w:t>the fundamental decision to remain deeply engaged in the world</w:t>
      </w:r>
      <w:r w:rsidRPr="000D49D3">
        <w:rPr>
          <w:rStyle w:val="StyleBoldUnderline"/>
        </w:rPr>
        <w:t>, even as the rationale for that strategy has shifted.</w:t>
      </w:r>
      <w:r w:rsidRPr="00E6511E">
        <w:t xml:space="preserve"> During the Cold War, the United States' security commitments to Europe, East Asia, and the Middle East served primarily to prevent Soviet encroachment into the world's wealthiest and most resource-rich regions. </w:t>
      </w:r>
      <w:r w:rsidRPr="000D49D3">
        <w:rPr>
          <w:rStyle w:val="StyleBoldUnderline"/>
        </w:rPr>
        <w:t>Since the fall of the Soviet Union, the aim has become to make these same regions more secure, and thus less threatening to the United States, and to use these security partnerships to foster the cooperation necessary for a stable and open international order</w:t>
      </w:r>
      <w:r w:rsidRPr="00E6511E">
        <w:t>.</w:t>
      </w:r>
      <w:r w:rsidRPr="00E6511E">
        <w:rPr>
          <w:sz w:val="12"/>
        </w:rPr>
        <w:t xml:space="preserve">¶ </w:t>
      </w:r>
      <w:r w:rsidRPr="00E6511E">
        <w:t>Now, more than ever, Washington might be tempted to abandon this grand strategy and pull back from the world. The rise of China is chipping away at the United States' preponderance of power, a budget crisis has put defense spending on the chopping block, and two long wars have left the U.S. military and public exhausted. Indeed, even as most politicians continue to assert their commitment to global leadership, a very different view has taken hold among scholars of international relations over the past decade: that the United States should minimize its overseas military presence, shed its security ties, and give up its efforts to lead the liberal international order.</w:t>
      </w:r>
      <w:r w:rsidRPr="00E6511E">
        <w:rPr>
          <w:sz w:val="12"/>
        </w:rPr>
        <w:t xml:space="preserve">¶ </w:t>
      </w:r>
      <w:r w:rsidRPr="000D49D3">
        <w:rPr>
          <w:rStyle w:val="StyleBoldUnderline"/>
        </w:rPr>
        <w:t>Proponents of retrenchment argue that a globally engaged grand strategy wastes money</w:t>
      </w:r>
      <w:r w:rsidRPr="00E6511E">
        <w:t xml:space="preserve"> by subsidizing the defense of well-off allies </w:t>
      </w:r>
      <w:r w:rsidRPr="000D49D3">
        <w:rPr>
          <w:rStyle w:val="StyleBoldUnderline"/>
        </w:rPr>
        <w:t>and generates resentment</w:t>
      </w:r>
      <w:r w:rsidRPr="00E6511E">
        <w:t xml:space="preserve"> among foreign populations and governments</w:t>
      </w:r>
      <w:r w:rsidRPr="000D49D3">
        <w:rPr>
          <w:rStyle w:val="StyleBoldUnderline"/>
        </w:rPr>
        <w:t>. A more modest posture, they contend, would put an end to allies' free-riding and defuse anti-American sentiment.</w:t>
      </w:r>
      <w:r w:rsidRPr="00E6511E">
        <w:t xml:space="preserve">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w:t>
      </w:r>
      <w:r w:rsidRPr="00E6511E">
        <w:rPr>
          <w:sz w:val="12"/>
        </w:rPr>
        <w:t xml:space="preserve">¶ </w:t>
      </w:r>
      <w:r w:rsidRPr="000D49D3">
        <w:rPr>
          <w:rStyle w:val="StyleBoldUnderline"/>
        </w:rPr>
        <w:t>They are wrong. In making their case, advocates of retrenchment overstate the costs of the current grand strategy and understate its benefits</w:t>
      </w:r>
      <w:r w:rsidRPr="00E6511E">
        <w:t xml:space="preserve">. In fact, </w:t>
      </w:r>
      <w:r w:rsidRPr="00E6511E">
        <w:rPr>
          <w:u w:val="single"/>
        </w:rPr>
        <w:t>t</w:t>
      </w:r>
      <w:r w:rsidRPr="000D49D3">
        <w:rPr>
          <w:rStyle w:val="StyleBoldUnderline"/>
        </w:rPr>
        <w:t>he budgetary savings of lowering the United States' international profile are debatable</w:t>
      </w:r>
      <w:r w:rsidRPr="00E6511E">
        <w:t xml:space="preserve">, and </w:t>
      </w:r>
      <w:r w:rsidRPr="000D49D3">
        <w:rPr>
          <w:rStyle w:val="StyleBoldUnderline"/>
        </w:rPr>
        <w:t xml:space="preserve">there is little evidence to suggest that an internationally engaged America provokes other countries to balance against it, becomes overextended, or gets dragged into unnecessary wars.¶ The benefits of deep engagement, on the other hand, are legion. </w:t>
      </w:r>
      <w:r w:rsidRPr="000D49D3">
        <w:rPr>
          <w:rStyle w:val="StyleBoldUnderline"/>
          <w:highlight w:val="cyan"/>
        </w:rPr>
        <w:t>U.S. security commitments reduce competition in key regions</w:t>
      </w:r>
      <w:r w:rsidRPr="000D49D3">
        <w:rPr>
          <w:rStyle w:val="StyleBoldUnderline"/>
        </w:rPr>
        <w:t xml:space="preserve"> and </w:t>
      </w:r>
      <w:r w:rsidRPr="000D49D3">
        <w:rPr>
          <w:rStyle w:val="StyleBoldUnderline"/>
          <w:highlight w:val="cyan"/>
        </w:rPr>
        <w:t>act as a check against potential rivals</w:t>
      </w:r>
      <w:r w:rsidRPr="000D49D3">
        <w:rPr>
          <w:rStyle w:val="StyleBoldUnderline"/>
        </w:rPr>
        <w:t xml:space="preserve">. They help </w:t>
      </w:r>
      <w:r w:rsidRPr="000D49D3">
        <w:rPr>
          <w:rStyle w:val="StyleBoldUnderline"/>
          <w:highlight w:val="cyan"/>
        </w:rPr>
        <w:t>maintain an open world economy and give Washington leverage in economic negotiations</w:t>
      </w:r>
      <w:r w:rsidRPr="00E6511E">
        <w:t xml:space="preserve">. And </w:t>
      </w:r>
      <w:r w:rsidRPr="00E6511E">
        <w:rPr>
          <w:u w:val="single"/>
        </w:rPr>
        <w:t xml:space="preserve">they make it easier for </w:t>
      </w:r>
      <w:r w:rsidRPr="000D49D3">
        <w:rPr>
          <w:rStyle w:val="StyleBoldUnderline"/>
        </w:rPr>
        <w:t>the United States to secure cooperation for combating a wide range of global threats. Were the United States to cede its global leadership role, it would forgo these proven upsides while exposing itself to the unprecedented downsides of a world in which the country was less secure, prosperous, and influential</w:t>
      </w:r>
      <w:r w:rsidRPr="00E6511E">
        <w:t>.</w:t>
      </w:r>
      <w:r w:rsidRPr="00E6511E">
        <w:rPr>
          <w:sz w:val="12"/>
        </w:rPr>
        <w:t xml:space="preserve">¶ </w:t>
      </w:r>
      <w:r w:rsidRPr="00E6511E">
        <w:t>AN AFFORDABLE STRATEGY</w:t>
      </w:r>
      <w:r w:rsidRPr="00E6511E">
        <w:rPr>
          <w:sz w:val="12"/>
        </w:rPr>
        <w:t xml:space="preserve">¶ </w:t>
      </w:r>
      <w:r w:rsidRPr="00E6511E">
        <w:t xml:space="preserve">Many </w:t>
      </w:r>
      <w:r w:rsidRPr="000D49D3">
        <w:rPr>
          <w:rStyle w:val="StyleBoldUnderline"/>
          <w:highlight w:val="cyan"/>
        </w:rPr>
        <w:t>advocates of retrenchment consider</w:t>
      </w:r>
      <w:r w:rsidRPr="000D49D3">
        <w:rPr>
          <w:rStyle w:val="StyleBoldUnderline"/>
        </w:rPr>
        <w:t xml:space="preserve"> the </w:t>
      </w:r>
      <w:r w:rsidRPr="000D49D3">
        <w:rPr>
          <w:rStyle w:val="StyleBoldUnderline"/>
          <w:highlight w:val="cyan"/>
        </w:rPr>
        <w:t>U</w:t>
      </w:r>
      <w:r w:rsidRPr="000D49D3">
        <w:rPr>
          <w:rStyle w:val="StyleBoldUnderline"/>
        </w:rPr>
        <w:t xml:space="preserve">nited </w:t>
      </w:r>
      <w:r w:rsidRPr="000D49D3">
        <w:rPr>
          <w:rStyle w:val="StyleBoldUnderline"/>
          <w:highlight w:val="cyan"/>
        </w:rPr>
        <w:t>S</w:t>
      </w:r>
      <w:r w:rsidRPr="000D49D3">
        <w:rPr>
          <w:rStyle w:val="StyleBoldUnderline"/>
        </w:rPr>
        <w:t xml:space="preserve">tates' assertive </w:t>
      </w:r>
      <w:r w:rsidRPr="000D49D3">
        <w:rPr>
          <w:rStyle w:val="StyleBoldUnderline"/>
          <w:highlight w:val="cyan"/>
        </w:rPr>
        <w:t>global posture</w:t>
      </w:r>
      <w:r w:rsidRPr="000D49D3">
        <w:rPr>
          <w:rStyle w:val="StyleBoldUnderline"/>
        </w:rPr>
        <w:t xml:space="preserve"> simply </w:t>
      </w:r>
      <w:r w:rsidRPr="000D49D3">
        <w:rPr>
          <w:rStyle w:val="StyleBoldUnderline"/>
          <w:highlight w:val="cyan"/>
        </w:rPr>
        <w:t>too expensive</w:t>
      </w:r>
      <w:r w:rsidRPr="00E6511E">
        <w:t xml:space="preserve">. </w:t>
      </w:r>
      <w:r w:rsidRPr="000D49D3">
        <w:t>The international relations scholar Christopher Layne, for example, has warned of the country's "ballooning budget deficits" and argued that "its strategic commitments exceed the resources available to support them</w:t>
      </w:r>
      <w:r w:rsidRPr="00E6511E">
        <w:t xml:space="preserve">." </w:t>
      </w:r>
      <w:r w:rsidRPr="000D49D3">
        <w:rPr>
          <w:rStyle w:val="StyleBoldUnderline"/>
          <w:highlight w:val="cyan"/>
        </w:rPr>
        <w:t>Calculating</w:t>
      </w:r>
      <w:r w:rsidRPr="000D49D3">
        <w:rPr>
          <w:rStyle w:val="StyleBoldUnderline"/>
        </w:rPr>
        <w:t xml:space="preserve"> the </w:t>
      </w:r>
      <w:r w:rsidRPr="000D49D3">
        <w:rPr>
          <w:rStyle w:val="StyleBoldUnderline"/>
          <w:highlight w:val="cyan"/>
        </w:rPr>
        <w:t>savings of switching grand strategies</w:t>
      </w:r>
      <w:r w:rsidRPr="000D49D3">
        <w:rPr>
          <w:rStyle w:val="StyleBoldUnderline"/>
        </w:rPr>
        <w:t xml:space="preserve">, however, </w:t>
      </w:r>
      <w:r w:rsidRPr="000D49D3">
        <w:rPr>
          <w:rStyle w:val="StyleBoldUnderline"/>
          <w:highlight w:val="cyan"/>
        </w:rPr>
        <w:t>is not</w:t>
      </w:r>
      <w:r w:rsidRPr="000D49D3">
        <w:rPr>
          <w:rStyle w:val="StyleBoldUnderline"/>
        </w:rPr>
        <w:t xml:space="preserve"> so </w:t>
      </w:r>
      <w:r w:rsidRPr="000D49D3">
        <w:rPr>
          <w:rStyle w:val="StyleBoldUnderline"/>
          <w:highlight w:val="cyan"/>
        </w:rPr>
        <w:t>simple</w:t>
      </w:r>
      <w:r w:rsidRPr="000D49D3">
        <w:rPr>
          <w:rStyle w:val="StyleBoldUnderline"/>
        </w:rPr>
        <w:t xml:space="preserve">, because it depends on the expenditures the current strategy demands and the amount required for its replacement – numbers that are hard to pin down. </w:t>
      </w:r>
      <w:r w:rsidRPr="00E6511E">
        <w:t xml:space="preserve">If the United States revoked all its security guarantees, brought home all its troops, shrank every branch of the military, and slashed its nuclear arsenal, it would save around $900 billion over ten years, according to Benjamin Friedman and Justin Logan of the Cato Institute. But few advocates of retrenchment endorse such a radical reduction;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w:t>
      </w:r>
      <w:r w:rsidRPr="000D49D3">
        <w:rPr>
          <w:rStyle w:val="StyleBoldUnderline"/>
        </w:rPr>
        <w:t xml:space="preserve">If retrenchment simply meant shipping foreign-based U.S. forces back to the United States, then the </w:t>
      </w:r>
      <w:r w:rsidRPr="000D49D3">
        <w:rPr>
          <w:rStyle w:val="StyleBoldUnderline"/>
          <w:highlight w:val="cyan"/>
        </w:rPr>
        <w:t>savings would be modest at best</w:t>
      </w:r>
      <w:r w:rsidRPr="000D49D3">
        <w:rPr>
          <w:rStyle w:val="StyleBoldUnderline"/>
        </w:rPr>
        <w:t>, since the countries hosting U.S. forces usually cover a large portion of the basing costs. And if it meant maintaining a major expeditionary capacity, then any savings would again be small, since the Pentagon would still have to pay for the expensive weaponry and equipment required for projecting power abroad.</w:t>
      </w:r>
      <w:r w:rsidRPr="00E6511E">
        <w:rPr>
          <w:sz w:val="12"/>
        </w:rPr>
        <w:t xml:space="preserve"> </w:t>
      </w:r>
      <w:r w:rsidRPr="00E6511E">
        <w:t xml:space="preserve">The other side of the cost equation, the price of continued engagement, is also in flux. Although the fat defense budgets of the past decade make an easy target for advocates of retrenchment, such </w:t>
      </w:r>
      <w:r w:rsidRPr="000D49D3">
        <w:rPr>
          <w:rStyle w:val="StyleBoldUnderline"/>
          <w:highlight w:val="cyan"/>
        </w:rPr>
        <w:t>high levels of spending aren't needed to maintain an engaged global posture</w:t>
      </w:r>
      <w:r w:rsidRPr="000D49D3">
        <w:rPr>
          <w:rStyle w:val="StyleBoldUnderline"/>
        </w:rPr>
        <w:t>.</w:t>
      </w:r>
      <w:r w:rsidRPr="00E6511E">
        <w:t xml:space="preserve"> Spending skyrocketed after 9/11, but it has already begun to fall back to earth as the United States winds down its two costly wars and trims its base level of nonwar spending. As of the fall of 2012, the Defense Department was planning for cuts of just under $500 billion over the next five years, which it maintains will not compromise national security. These reductions would lower military spending to a little less than three percent of GDP by 2017, from its current level of 4.5 percent. The Pentagon could save even more with no ill effects by reforming its procurement practices and compensation policies.</w:t>
      </w:r>
      <w:r w:rsidRPr="00E6511E">
        <w:rPr>
          <w:sz w:val="12"/>
        </w:rPr>
        <w:t xml:space="preserve">¶ </w:t>
      </w:r>
      <w:r w:rsidRPr="000D49D3">
        <w:rPr>
          <w:rStyle w:val="StyleBoldUnderline"/>
        </w:rPr>
        <w:t>Even without major budget cuts</w:t>
      </w:r>
      <w:r w:rsidRPr="00E6511E">
        <w:t xml:space="preserve">, however, </w:t>
      </w:r>
      <w:r w:rsidRPr="000D49D3">
        <w:rPr>
          <w:rStyle w:val="StyleBoldUnderline"/>
        </w:rPr>
        <w:t>the country can afford the costs of its ambitious grand strategy.</w:t>
      </w:r>
      <w:r w:rsidRPr="00E6511E">
        <w:t xml:space="preserve">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nonwar spending levels would not have kept pace with economic growth. Small wonder, then, that the case for pulling back rests more on the nonmonetary costs that the current strategy supposedly incurs.</w:t>
      </w:r>
      <w:r w:rsidRPr="00E6511E">
        <w:rPr>
          <w:sz w:val="12"/>
        </w:rPr>
        <w:t xml:space="preserve">¶ </w:t>
      </w:r>
      <w:r w:rsidRPr="00E6511E">
        <w:t>UNBALANCED</w:t>
      </w:r>
      <w:r w:rsidRPr="00E6511E">
        <w:rPr>
          <w:sz w:val="12"/>
        </w:rPr>
        <w:t xml:space="preserve">¶ </w:t>
      </w:r>
      <w:r w:rsidRPr="000D49D3">
        <w:rPr>
          <w:rStyle w:val="StyleBoldUnderline"/>
        </w:rPr>
        <w:t>One</w:t>
      </w:r>
      <w:r w:rsidRPr="00E6511E">
        <w:t xml:space="preserve"> such </w:t>
      </w:r>
      <w:r w:rsidRPr="000D49D3">
        <w:rPr>
          <w:rStyle w:val="StyleBoldUnderline"/>
        </w:rPr>
        <w:t>alleged cost of the current grand strategy is that, in the words of</w:t>
      </w:r>
      <w:r w:rsidRPr="00E6511E">
        <w:t xml:space="preserve"> the political scientist Barry </w:t>
      </w:r>
      <w:r w:rsidRPr="000D49D3">
        <w:rPr>
          <w:rStyle w:val="StyleBoldUnderline"/>
        </w:rPr>
        <w:t xml:space="preserve">Posen, it "prompts states to balance against U.S. power </w:t>
      </w:r>
      <w:r w:rsidRPr="00E6511E">
        <w:t xml:space="preserve">however they can." Yet </w:t>
      </w:r>
      <w:r w:rsidRPr="000D49D3">
        <w:rPr>
          <w:rStyle w:val="StyleBoldUnderline"/>
          <w:highlight w:val="cyan"/>
        </w:rPr>
        <w:t>there is no evidence</w:t>
      </w:r>
      <w:r w:rsidRPr="000D49D3">
        <w:rPr>
          <w:rStyle w:val="StyleBoldUnderline"/>
        </w:rPr>
        <w:t xml:space="preserve"> that </w:t>
      </w:r>
      <w:r w:rsidRPr="000D49D3">
        <w:rPr>
          <w:rStyle w:val="StyleBoldUnderline"/>
          <w:highlight w:val="cyan"/>
        </w:rPr>
        <w:t>countries have banded</w:t>
      </w:r>
      <w:r w:rsidRPr="000D49D3">
        <w:rPr>
          <w:rStyle w:val="StyleBoldUnderline"/>
        </w:rPr>
        <w:t xml:space="preserve"> together </w:t>
      </w:r>
      <w:r w:rsidRPr="000D49D3">
        <w:rPr>
          <w:rStyle w:val="StyleBoldUnderline"/>
          <w:highlight w:val="cyan"/>
        </w:rPr>
        <w:t>in anti-American alliances or tried to match the U</w:t>
      </w:r>
      <w:r w:rsidRPr="000D49D3">
        <w:rPr>
          <w:rStyle w:val="StyleBoldUnderline"/>
        </w:rPr>
        <w:t xml:space="preserve">nited </w:t>
      </w:r>
      <w:r w:rsidRPr="000D49D3">
        <w:rPr>
          <w:rStyle w:val="StyleBoldUnderline"/>
          <w:highlight w:val="cyan"/>
        </w:rPr>
        <w:t>S</w:t>
      </w:r>
      <w:r w:rsidRPr="000D49D3">
        <w:rPr>
          <w:rStyle w:val="StyleBoldUnderline"/>
        </w:rPr>
        <w:t xml:space="preserve">tates' </w:t>
      </w:r>
      <w:r w:rsidRPr="000D49D3">
        <w:rPr>
          <w:rStyle w:val="StyleBoldUnderline"/>
          <w:highlight w:val="cyan"/>
        </w:rPr>
        <w:t>military capacity on their own</w:t>
      </w:r>
      <w:r w:rsidRPr="000D49D3">
        <w:rPr>
          <w:rStyle w:val="StyleBoldUnderline"/>
        </w:rPr>
        <w:t xml:space="preserve"> – or that they will do so in the future.</w:t>
      </w:r>
      <w:r w:rsidRPr="00E6511E">
        <w:rPr>
          <w:sz w:val="12"/>
        </w:rPr>
        <w:t xml:space="preserve">¶ </w:t>
      </w:r>
      <w:r w:rsidRPr="00E6511E">
        <w:t xml:space="preserve">Indeed, </w:t>
      </w:r>
      <w:r w:rsidRPr="000D49D3">
        <w:rPr>
          <w:rStyle w:val="StyleBoldUnderline"/>
          <w:highlight w:val="cyan"/>
        </w:rPr>
        <w:t>it's hard to see how the current grand strategy could generate true counterbalancing</w:t>
      </w:r>
      <w:r w:rsidRPr="000D49D3">
        <w:rPr>
          <w:rStyle w:val="StyleBoldUnderline"/>
        </w:rPr>
        <w:t xml:space="preserve">. Unlike past hegemons, </w:t>
      </w:r>
      <w:r w:rsidRPr="000D49D3">
        <w:rPr>
          <w:rStyle w:val="StyleBoldUnderline"/>
          <w:highlight w:val="cyan"/>
        </w:rPr>
        <w:t>the U</w:t>
      </w:r>
      <w:r w:rsidRPr="000D49D3">
        <w:rPr>
          <w:rStyle w:val="StyleBoldUnderline"/>
        </w:rPr>
        <w:t xml:space="preserve">nited </w:t>
      </w:r>
      <w:r w:rsidRPr="000D49D3">
        <w:rPr>
          <w:rStyle w:val="StyleBoldUnderline"/>
          <w:highlight w:val="cyan"/>
        </w:rPr>
        <w:t>S</w:t>
      </w:r>
      <w:r w:rsidRPr="000D49D3">
        <w:rPr>
          <w:rStyle w:val="StyleBoldUnderline"/>
        </w:rPr>
        <w:t xml:space="preserve">tates </w:t>
      </w:r>
      <w:r w:rsidRPr="000D49D3">
        <w:rPr>
          <w:rStyle w:val="StyleBoldUnderline"/>
          <w:highlight w:val="cyan"/>
        </w:rPr>
        <w:t>is geographically isolated,</w:t>
      </w:r>
      <w:r w:rsidRPr="000D49D3">
        <w:rPr>
          <w:rStyle w:val="StyleBoldUnderline"/>
        </w:rPr>
        <w:t xml:space="preserve"> which means that </w:t>
      </w:r>
      <w:r w:rsidRPr="000D49D3">
        <w:rPr>
          <w:rStyle w:val="StyleBoldUnderline"/>
          <w:highlight w:val="cyan"/>
        </w:rPr>
        <w:t>it is far less threatening to other major states and</w:t>
      </w:r>
      <w:r w:rsidRPr="000D49D3">
        <w:rPr>
          <w:rStyle w:val="StyleBoldUnderline"/>
        </w:rPr>
        <w:t xml:space="preserve"> that it </w:t>
      </w:r>
      <w:r w:rsidRPr="000D49D3">
        <w:rPr>
          <w:rStyle w:val="StyleBoldUnderline"/>
          <w:highlight w:val="cyan"/>
        </w:rPr>
        <w:t>faces no</w:t>
      </w:r>
      <w:r w:rsidRPr="000D49D3">
        <w:rPr>
          <w:rStyle w:val="StyleBoldUnderline"/>
        </w:rPr>
        <w:t xml:space="preserve"> contiguous </w:t>
      </w:r>
      <w:r w:rsidRPr="000D49D3">
        <w:rPr>
          <w:rStyle w:val="StyleBoldUnderline"/>
          <w:highlight w:val="cyan"/>
        </w:rPr>
        <w:t>great-power rivals that could</w:t>
      </w:r>
      <w:r w:rsidRPr="000D49D3">
        <w:rPr>
          <w:rStyle w:val="StyleBoldUnderline"/>
        </w:rPr>
        <w:t xml:space="preserve"> step up to the task of </w:t>
      </w:r>
      <w:r w:rsidRPr="000D49D3">
        <w:rPr>
          <w:rStyle w:val="StyleBoldUnderline"/>
          <w:highlight w:val="cyan"/>
        </w:rPr>
        <w:t>balanc</w:t>
      </w:r>
      <w:r w:rsidRPr="000D49D3">
        <w:rPr>
          <w:rStyle w:val="StyleBoldUnderline"/>
        </w:rPr>
        <w:t xml:space="preserve">ing </w:t>
      </w:r>
      <w:r w:rsidRPr="000D49D3">
        <w:rPr>
          <w:rStyle w:val="StyleBoldUnderline"/>
          <w:highlight w:val="cyan"/>
        </w:rPr>
        <w:t>against it</w:t>
      </w:r>
      <w:r w:rsidRPr="00E6511E">
        <w:t xml:space="preserve">. Moreover, </w:t>
      </w:r>
      <w:r w:rsidRPr="000D49D3">
        <w:rPr>
          <w:rStyle w:val="StyleBoldUnderline"/>
        </w:rPr>
        <w:t>any competitor would have a hard time matching the U.S. military. Not only is the United States so far ahead militarily in both quantitative and qualitative terms, but its security guarantees also give it the leverage to prevent allies from giving military technology to potential U.S. rivals. Because the United States dominates the high-end defense industry, it can trade access to its defense market for allies' agreement not to transfer key military technologies to its competitors</w:t>
      </w:r>
      <w:r w:rsidRPr="00E6511E">
        <w:t>. The embargo that the United States has convinced the EU to maintain on military sales to China since 1989 is a case in point.</w:t>
      </w:r>
      <w:r w:rsidRPr="00E6511E">
        <w:rPr>
          <w:sz w:val="12"/>
        </w:rPr>
        <w:t xml:space="preserve">¶ </w:t>
      </w:r>
      <w:r w:rsidRPr="000D49D3">
        <w:rPr>
          <w:rStyle w:val="StyleBoldUnderline"/>
          <w:highlight w:val="cyan"/>
        </w:rPr>
        <w:t>If</w:t>
      </w:r>
      <w:r w:rsidRPr="000D49D3">
        <w:rPr>
          <w:rStyle w:val="StyleBoldUnderline"/>
        </w:rPr>
        <w:t xml:space="preserve"> U.S. global </w:t>
      </w:r>
      <w:r w:rsidRPr="000D49D3">
        <w:rPr>
          <w:rStyle w:val="StyleBoldUnderline"/>
          <w:highlight w:val="cyan"/>
        </w:rPr>
        <w:t>leadership were prompting balancing</w:t>
      </w:r>
      <w:r w:rsidRPr="000D49D3">
        <w:rPr>
          <w:rStyle w:val="StyleBoldUnderline"/>
        </w:rPr>
        <w:t xml:space="preserve">, then </w:t>
      </w:r>
      <w:r w:rsidRPr="000D49D3">
        <w:rPr>
          <w:rStyle w:val="StyleBoldUnderline"/>
          <w:highlight w:val="cyan"/>
        </w:rPr>
        <w:t>one would expect actual</w:t>
      </w:r>
      <w:r w:rsidRPr="000D49D3">
        <w:rPr>
          <w:rStyle w:val="StyleBoldUnderline"/>
        </w:rPr>
        <w:t xml:space="preserve"> examples of </w:t>
      </w:r>
      <w:r w:rsidRPr="000D49D3">
        <w:rPr>
          <w:rStyle w:val="StyleBoldUnderline"/>
          <w:highlight w:val="cyan"/>
        </w:rPr>
        <w:t>pushback</w:t>
      </w:r>
      <w:r w:rsidRPr="000D49D3">
        <w:rPr>
          <w:rStyle w:val="StyleBoldUnderline"/>
        </w:rPr>
        <w:t xml:space="preserve"> – especially </w:t>
      </w:r>
      <w:r w:rsidRPr="000D49D3">
        <w:rPr>
          <w:rStyle w:val="StyleBoldUnderline"/>
          <w:highlight w:val="cyan"/>
        </w:rPr>
        <w:t>during the administration of</w:t>
      </w:r>
      <w:r w:rsidRPr="000D49D3">
        <w:rPr>
          <w:rStyle w:val="StyleBoldUnderline"/>
        </w:rPr>
        <w:t xml:space="preserve"> George W. </w:t>
      </w:r>
      <w:r w:rsidRPr="000D49D3">
        <w:rPr>
          <w:rStyle w:val="StyleBoldUnderline"/>
          <w:highlight w:val="cyan"/>
        </w:rPr>
        <w:t>Bush, who pursued a foreign policy that seemed</w:t>
      </w:r>
      <w:r w:rsidRPr="000D49D3">
        <w:rPr>
          <w:rStyle w:val="StyleBoldUnderline"/>
        </w:rPr>
        <w:t xml:space="preserve"> particularly </w:t>
      </w:r>
      <w:r w:rsidRPr="000D49D3">
        <w:rPr>
          <w:rStyle w:val="StyleBoldUnderline"/>
          <w:highlight w:val="cyan"/>
        </w:rPr>
        <w:t>unilateral</w:t>
      </w:r>
      <w:r w:rsidRPr="000D49D3">
        <w:rPr>
          <w:rStyle w:val="StyleBoldUnderline"/>
        </w:rPr>
        <w:t>.</w:t>
      </w:r>
      <w:r w:rsidRPr="00E6511E">
        <w:t xml:space="preserve"> Yet </w:t>
      </w:r>
      <w:r w:rsidRPr="000D49D3">
        <w:rPr>
          <w:rStyle w:val="StyleBoldUnderline"/>
        </w:rPr>
        <w:t>since the Soviet Union collapsed, no major powers have tried to balance against the United States</w:t>
      </w:r>
      <w:r w:rsidRPr="00E6511E">
        <w:t xml:space="preserve"> by seeking to match its military might or by assembling a formidable alliance; </w:t>
      </w:r>
      <w:r w:rsidRPr="000D49D3">
        <w:rPr>
          <w:rStyle w:val="StyleBoldUnderline"/>
        </w:rPr>
        <w:t>the prospect is simply too daunting</w:t>
      </w:r>
      <w:r w:rsidRPr="00E6511E">
        <w:t xml:space="preserve">. Instead, they have resorted to what scholars call "soft balancing," using international institutions and norms to constrain Washington. Setting aside the fact </w:t>
      </w:r>
      <w:r w:rsidRPr="000D49D3">
        <w:rPr>
          <w:rStyle w:val="StyleBoldUnderline"/>
        </w:rPr>
        <w:t>that soft balancing is a slippery concept and difficult to distinguish</w:t>
      </w:r>
      <w:r w:rsidRPr="00E6511E">
        <w:t xml:space="preserve"> from everyday diplomatic competition, it is wrong to say that the practice only harms the United States. Arguably, </w:t>
      </w:r>
      <w:r w:rsidRPr="000D49D3">
        <w:rPr>
          <w:rStyle w:val="StyleBoldUnderline"/>
        </w:rPr>
        <w:t>as the global leader, the United States benefits from employing soft-balancing-style leverage more than any other country.</w:t>
      </w:r>
      <w:r w:rsidRPr="00E6511E">
        <w:t xml:space="preserve"> After all, today's rules and institutions came about under its auspices and largely reflect its interests, and so they are in fact tailor-made for soft balancing by the United States itself. In 2011, for example, Washington coordinated action with several Southeast Asian states to oppose Beijing's claims in the South China Sea by pointing to established international law and norms.</w:t>
      </w:r>
      <w:r w:rsidRPr="00E6511E">
        <w:rPr>
          <w:sz w:val="12"/>
        </w:rPr>
        <w:t xml:space="preserve">¶ </w:t>
      </w:r>
      <w:r w:rsidRPr="000D49D3">
        <w:rPr>
          <w:rStyle w:val="StyleBoldUnderline"/>
          <w:highlight w:val="cyan"/>
        </w:rPr>
        <w:t>Another argument for retrenchment holds</w:t>
      </w:r>
      <w:r w:rsidRPr="000D49D3">
        <w:rPr>
          <w:rStyle w:val="StyleBoldUnderline"/>
        </w:rPr>
        <w:t xml:space="preserve"> that </w:t>
      </w:r>
      <w:r w:rsidRPr="000D49D3">
        <w:rPr>
          <w:rStyle w:val="StyleBoldUnderline"/>
          <w:highlight w:val="cyan"/>
        </w:rPr>
        <w:t>the U</w:t>
      </w:r>
      <w:r w:rsidRPr="000D49D3">
        <w:rPr>
          <w:rStyle w:val="StyleBoldUnderline"/>
        </w:rPr>
        <w:t xml:space="preserve">nited </w:t>
      </w:r>
      <w:r w:rsidRPr="000D49D3">
        <w:rPr>
          <w:rStyle w:val="StyleBoldUnderline"/>
          <w:highlight w:val="cyan"/>
        </w:rPr>
        <w:t>S</w:t>
      </w:r>
      <w:r w:rsidRPr="000D49D3">
        <w:rPr>
          <w:rStyle w:val="StyleBoldUnderline"/>
        </w:rPr>
        <w:t xml:space="preserve">tates </w:t>
      </w:r>
      <w:r w:rsidRPr="000D49D3">
        <w:rPr>
          <w:rStyle w:val="StyleBoldUnderline"/>
          <w:highlight w:val="cyan"/>
        </w:rPr>
        <w:t>will</w:t>
      </w:r>
      <w:r w:rsidRPr="000D49D3">
        <w:rPr>
          <w:rStyle w:val="StyleBoldUnderline"/>
        </w:rPr>
        <w:t xml:space="preserve"> fall prey to the same fate as past hegemons and accelerate its own decline.</w:t>
      </w:r>
      <w:r w:rsidRPr="00E6511E">
        <w:t xml:space="preserve"> In order to keep its ambitious strategy in place, </w:t>
      </w:r>
      <w:r w:rsidRPr="000D49D3">
        <w:rPr>
          <w:rStyle w:val="StyleBoldUnderline"/>
        </w:rPr>
        <w:t xml:space="preserve">the logic goes, the country will have to </w:t>
      </w:r>
      <w:r w:rsidRPr="000D49D3">
        <w:rPr>
          <w:rStyle w:val="StyleBoldUnderline"/>
          <w:highlight w:val="cyan"/>
        </w:rPr>
        <w:t>divert resources away from</w:t>
      </w:r>
      <w:r w:rsidRPr="000D49D3">
        <w:rPr>
          <w:rStyle w:val="StyleBoldUnderline"/>
        </w:rPr>
        <w:t xml:space="preserve"> more productive purposes – </w:t>
      </w:r>
      <w:r w:rsidRPr="000D49D3">
        <w:rPr>
          <w:rStyle w:val="StyleBoldUnderline"/>
          <w:highlight w:val="cyan"/>
        </w:rPr>
        <w:t>infrastructure, education,</w:t>
      </w:r>
      <w:r w:rsidRPr="000D49D3">
        <w:rPr>
          <w:rStyle w:val="StyleBoldUnderline"/>
        </w:rPr>
        <w:t xml:space="preserve"> scientific </w:t>
      </w:r>
      <w:r w:rsidRPr="000D49D3">
        <w:rPr>
          <w:rStyle w:val="StyleBoldUnderline"/>
          <w:highlight w:val="cyan"/>
        </w:rPr>
        <w:t>research</w:t>
      </w:r>
      <w:r w:rsidRPr="000D49D3">
        <w:rPr>
          <w:rStyle w:val="StyleBoldUnderline"/>
        </w:rPr>
        <w:t xml:space="preserve">, and so on – that are necessary to keep its economy competitive. </w:t>
      </w:r>
      <w:r w:rsidRPr="00E6511E">
        <w:t>Allies, meanwhile, can get away with lower military expenditures and grow faster than they otherwise would.</w:t>
      </w:r>
      <w:r w:rsidRPr="00E6511E">
        <w:rPr>
          <w:sz w:val="12"/>
        </w:rPr>
        <w:t xml:space="preserve">¶ </w:t>
      </w:r>
      <w:r w:rsidRPr="000D49D3">
        <w:rPr>
          <w:rStyle w:val="StyleBoldUnderline"/>
        </w:rPr>
        <w:t xml:space="preserve">The </w:t>
      </w:r>
      <w:r w:rsidRPr="000D49D3">
        <w:rPr>
          <w:rStyle w:val="StyleBoldUnderline"/>
          <w:highlight w:val="cyan"/>
        </w:rPr>
        <w:t>historical evidence for this phenomenon is thin</w:t>
      </w:r>
      <w:r w:rsidRPr="00E6511E">
        <w:t xml:space="preserve">; for the most </w:t>
      </w:r>
      <w:r w:rsidRPr="000D49D3">
        <w:rPr>
          <w:rStyle w:val="StyleBoldUnderline"/>
        </w:rPr>
        <w:t>part, past superpowers lost their leadership not because they pursued hegemony but because other major powers balanced against them – a prospect that is not in the cards today.</w:t>
      </w:r>
      <w:r w:rsidRPr="00E6511E">
        <w:t xml:space="preserve"> (If anything, </w:t>
      </w:r>
      <w:r w:rsidRPr="000D49D3">
        <w:rPr>
          <w:rStyle w:val="StyleBoldUnderline"/>
        </w:rPr>
        <w:t>leading states can use their position to stave off their decline</w:t>
      </w:r>
      <w:r w:rsidRPr="00E6511E">
        <w:t xml:space="preserve">.) A bigger problem with the warnings against "imperial overstretch" is that </w:t>
      </w:r>
      <w:r w:rsidRPr="000D49D3">
        <w:rPr>
          <w:rStyle w:val="StyleBoldUnderline"/>
          <w:highlight w:val="cyan"/>
        </w:rPr>
        <w:t>there is no reason</w:t>
      </w:r>
      <w:r w:rsidRPr="000D49D3">
        <w:rPr>
          <w:rStyle w:val="StyleBoldUnderline"/>
        </w:rPr>
        <w:t xml:space="preserve"> to believe that the </w:t>
      </w:r>
      <w:r w:rsidRPr="000D49D3">
        <w:rPr>
          <w:rStyle w:val="StyleBoldUnderline"/>
          <w:highlight w:val="cyan"/>
        </w:rPr>
        <w:t>pursuit of global leadership saps economic growth</w:t>
      </w:r>
      <w:r w:rsidRPr="000D49D3">
        <w:rPr>
          <w:rStyle w:val="StyleBoldUnderline"/>
        </w:rPr>
        <w:t xml:space="preserve">. Instead, </w:t>
      </w:r>
      <w:r w:rsidRPr="000D49D3">
        <w:rPr>
          <w:rStyle w:val="StyleBoldUnderline"/>
          <w:highlight w:val="cyan"/>
        </w:rPr>
        <w:t>most studies by economists find no</w:t>
      </w:r>
      <w:r w:rsidRPr="000D49D3">
        <w:rPr>
          <w:rStyle w:val="StyleBoldUnderline"/>
        </w:rPr>
        <w:t xml:space="preserve"> clear </w:t>
      </w:r>
      <w:r w:rsidRPr="000D49D3">
        <w:rPr>
          <w:rStyle w:val="StyleBoldUnderline"/>
          <w:highlight w:val="cyan"/>
        </w:rPr>
        <w:t>relationship between military expenditures and economic decline</w:t>
      </w:r>
      <w:r w:rsidRPr="00E6511E">
        <w:t>.</w:t>
      </w:r>
      <w:r w:rsidRPr="00E6511E">
        <w:rPr>
          <w:sz w:val="12"/>
        </w:rPr>
        <w:t xml:space="preserve">¶ </w:t>
      </w:r>
      <w:r w:rsidRPr="00E6511E">
        <w:rPr>
          <w:sz w:val="14"/>
          <w:szCs w:val="14"/>
        </w:rPr>
        <w:t>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(From 1950 to 1990, that figure averaged 7.6 percent.) Recent economic difficulties might prompt Washington to reevaluate its defense budgets and international commitments, but that does not mean that those policies caused the downturn. And any money freed up from dropping global commitments would not necessarily be spent in ways that would help the U.S. economy.</w:t>
      </w:r>
      <w:r w:rsidRPr="00E6511E">
        <w:rPr>
          <w:sz w:val="12"/>
          <w:szCs w:val="14"/>
        </w:rPr>
        <w:t xml:space="preserve">¶ </w:t>
      </w:r>
      <w:r w:rsidRPr="00E6511E">
        <w:rPr>
          <w:sz w:val="14"/>
          <w:szCs w:val="14"/>
        </w:rPr>
        <w:t>Likewise, U.S. allies' economic growth rates have nothing to do with any security subsidies they receive from Washington. The contention that lower military expenditures facilitated the rise of Japan, West Germany, and other countries dependent on U.S. defense guarantees may have seemed plausible during the last bout of declinist anxiety, in the 1980s. But these states eventually stopped climbing up the global economic ranks as their per capita wealth approached U.S. levels -- just as standard models of economic growth would predict. Over the past 20 years, the United States has maintained its lead in per capita GDP over its European allies and Japan, even as those countries' defense efforts have fallen further behind. Their failure to modernize their militaries has only served to entrench the United States' dominance.</w:t>
      </w:r>
      <w:r w:rsidRPr="00E6511E">
        <w:rPr>
          <w:sz w:val="12"/>
          <w:szCs w:val="14"/>
        </w:rPr>
        <w:t xml:space="preserve">¶ </w:t>
      </w:r>
      <w:r w:rsidRPr="00E6511E">
        <w:t>LED NOT INTO TEMPTATION</w:t>
      </w:r>
      <w:r w:rsidRPr="00E6511E">
        <w:rPr>
          <w:sz w:val="12"/>
        </w:rPr>
        <w:t xml:space="preserve">¶ </w:t>
      </w:r>
      <w:r w:rsidRPr="00E6511E">
        <w:t xml:space="preserve">The costs of U.S. foreign policy that matter most, of course, are human lives, and </w:t>
      </w:r>
      <w:r w:rsidRPr="000D49D3">
        <w:rPr>
          <w:rStyle w:val="StyleBoldUnderline"/>
        </w:rPr>
        <w:t>critics of an expansive grand strategy worry that the United States might get dragged into unnecessary wars</w:t>
      </w:r>
      <w:r w:rsidRPr="00E6511E">
        <w:t>.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w:t>
      </w:r>
      <w:r w:rsidRPr="00E6511E">
        <w:rPr>
          <w:sz w:val="12"/>
        </w:rPr>
        <w:t xml:space="preserve">¶ </w:t>
      </w:r>
      <w:r w:rsidRPr="000D49D3">
        <w:rPr>
          <w:rStyle w:val="StyleBoldUnderline"/>
          <w:highlight w:val="cyan"/>
        </w:rPr>
        <w:t>History shows</w:t>
      </w:r>
      <w:r w:rsidRPr="000D49D3">
        <w:rPr>
          <w:rStyle w:val="StyleBoldUnderline"/>
        </w:rPr>
        <w:t xml:space="preserve">, however, that </w:t>
      </w:r>
      <w:r w:rsidRPr="000D49D3">
        <w:rPr>
          <w:rStyle w:val="StyleBoldUnderline"/>
          <w:highlight w:val="cyan"/>
        </w:rPr>
        <w:t>great powers anticipate the danger of entrapment and structure</w:t>
      </w:r>
      <w:r w:rsidRPr="000D49D3">
        <w:rPr>
          <w:rStyle w:val="StyleBoldUnderline"/>
        </w:rPr>
        <w:t xml:space="preserve"> their </w:t>
      </w:r>
      <w:r w:rsidRPr="000D49D3">
        <w:rPr>
          <w:rStyle w:val="StyleBoldUnderline"/>
          <w:highlight w:val="cyan"/>
        </w:rPr>
        <w:t>agreements to protect themselves</w:t>
      </w:r>
      <w:r w:rsidRPr="000D49D3">
        <w:rPr>
          <w:rStyle w:val="StyleBoldUnderline"/>
        </w:rPr>
        <w:t xml:space="preserve"> from it. </w:t>
      </w:r>
      <w:r w:rsidRPr="000D49D3">
        <w:rPr>
          <w:rStyle w:val="StyleBoldUnderline"/>
          <w:highlight w:val="cyan"/>
        </w:rPr>
        <w:t>It is</w:t>
      </w:r>
      <w:r w:rsidRPr="000D49D3">
        <w:rPr>
          <w:rStyle w:val="StyleBoldUnderline"/>
        </w:rPr>
        <w:t xml:space="preserve"> nearly </w:t>
      </w:r>
      <w:r w:rsidRPr="000D49D3">
        <w:rPr>
          <w:rStyle w:val="StyleBoldUnderline"/>
          <w:highlight w:val="cyan"/>
        </w:rPr>
        <w:t>impossible to find a clear case</w:t>
      </w:r>
      <w:r w:rsidRPr="000D49D3">
        <w:rPr>
          <w:rStyle w:val="StyleBoldUnderline"/>
        </w:rPr>
        <w:t xml:space="preserve"> of a smaller power luring a reluctant great power into war. For decades, World War I served as the canonical example of entangling alliances supposedly drawing great powers into a fight, but an outpouring of new historical research has overturned the conventional wisdom, revealing that the war was more the result of a conscious decision on Germany's part to try to dominate Europe than a case of alliance entrapment</w:t>
      </w:r>
      <w:r w:rsidRPr="00E6511E">
        <w:t>.</w:t>
      </w:r>
      <w:r w:rsidRPr="00E6511E">
        <w:rPr>
          <w:sz w:val="12"/>
        </w:rPr>
        <w:t xml:space="preserve">¶ </w:t>
      </w:r>
      <w:r w:rsidRPr="00E6511E">
        <w:t>If anything</w:t>
      </w:r>
      <w:r w:rsidRPr="000D49D3">
        <w:rPr>
          <w:rStyle w:val="Emphasis"/>
        </w:rPr>
        <w:t xml:space="preserve">, </w:t>
      </w:r>
      <w:r w:rsidRPr="000D49D3">
        <w:rPr>
          <w:rStyle w:val="Emphasis"/>
          <w:highlight w:val="cyan"/>
        </w:rPr>
        <w:t>alliances reduce the risk of getting pulled into a conflict</w:t>
      </w:r>
      <w:r w:rsidRPr="00E6511E">
        <w:t>. In East Asia, the regional security agreements that Washington struck after World War II were designed, in the words of the political scientist Victor Cha, to "constrain anticommunist allies in the region that might engage in aggressive behavior against adversaries that could entrap the United States in an unwanted larger war." The same logic is now at play in the U.S.-Taiwanese relationship. After cross-strait tensions flared in the 1990s and the first decade of this century, U.S. officials grew concerned that their ambiguous support for Taiwan might expose them to the risk of entrapment. So the Bush administration adjusted its policy, clarifying that its goal was to not only deter China from an unprovoked attack but also deter Taiwan from unilateral moves toward independence.</w:t>
      </w:r>
      <w:r w:rsidRPr="00E6511E">
        <w:rPr>
          <w:sz w:val="12"/>
        </w:rPr>
        <w:t xml:space="preserve">¶ </w:t>
      </w:r>
      <w:r w:rsidRPr="00E6511E">
        <w:t xml:space="preserve">For many advocates of retrenchment, the problem is that the mere possession of globe-girdling military capabilities supposedly inflates policymakers' conception of the national interest, so much so that every foreign problem begins to look like America's to solve. </w:t>
      </w:r>
      <w:r w:rsidRPr="000D49D3">
        <w:rPr>
          <w:rStyle w:val="StyleBoldUnderline"/>
          <w:highlight w:val="cyan"/>
        </w:rPr>
        <w:t>Critics</w:t>
      </w:r>
      <w:r w:rsidRPr="000D49D3">
        <w:rPr>
          <w:rStyle w:val="StyleBoldUnderline"/>
        </w:rPr>
        <w:t xml:space="preserve"> also </w:t>
      </w:r>
      <w:r w:rsidRPr="000D49D3">
        <w:rPr>
          <w:rStyle w:val="StyleBoldUnderline"/>
          <w:highlight w:val="cyan"/>
        </w:rPr>
        <w:t>argue</w:t>
      </w:r>
      <w:r w:rsidRPr="000D49D3">
        <w:rPr>
          <w:rStyle w:val="StyleBoldUnderline"/>
        </w:rPr>
        <w:t xml:space="preserve"> that </w:t>
      </w:r>
      <w:r w:rsidRPr="000D49D3">
        <w:rPr>
          <w:rStyle w:val="StyleBoldUnderline"/>
          <w:highlight w:val="cyan"/>
        </w:rPr>
        <w:t>the country's military superiority causes it to seek</w:t>
      </w:r>
      <w:r w:rsidRPr="000D49D3">
        <w:rPr>
          <w:rStyle w:val="StyleBoldUnderline"/>
        </w:rPr>
        <w:t xml:space="preserve"> total </w:t>
      </w:r>
      <w:r w:rsidRPr="000D49D3">
        <w:rPr>
          <w:rStyle w:val="StyleBoldUnderline"/>
          <w:highlight w:val="cyan"/>
        </w:rPr>
        <w:t>solutions to security problems</w:t>
      </w:r>
      <w:r w:rsidRPr="00E6511E">
        <w:t>,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w:t>
      </w:r>
      <w:r w:rsidRPr="00E6511E">
        <w:rPr>
          <w:sz w:val="12"/>
        </w:rPr>
        <w:t xml:space="preserve">¶ </w:t>
      </w:r>
      <w:r w:rsidRPr="00E6511E">
        <w:t xml:space="preserve">Furthermore, </w:t>
      </w:r>
      <w:r w:rsidRPr="000D49D3">
        <w:rPr>
          <w:rStyle w:val="StyleBoldUnderline"/>
        </w:rPr>
        <w:t xml:space="preserve">they contend, the United States' outsized military creates a sense of obligation to do something </w:t>
      </w:r>
      <w:r w:rsidRPr="00E6511E">
        <w:t>with it even when no U.S. interests are at stake. As Madeleine Albright, then the U.S. ambassador to the un, famously asked Colin Powell, then chairman of the Joint Chiefs of Staff, when debating intervention in Bosnia in 1993, "What's the point of having this superb military you're always talking about if we can't use it?"</w:t>
      </w:r>
      <w:r w:rsidRPr="00E6511E">
        <w:rPr>
          <w:sz w:val="12"/>
        </w:rPr>
        <w:t xml:space="preserve">¶ </w:t>
      </w:r>
      <w:r w:rsidRPr="00E6511E">
        <w:t>If the U.S. military scrapped its forces and shuttered its bases, then the country would no doubt eliminate the risk of entering needless wars, having tied itself to the mast like Ulysses. But if it instead merely moved its forces over the horizon, as is more commonly proposed by advocates of retrenchment, whatever temptations there were to intervene would not disappear. The bigger problem with the idea that a forward posture distorts conceptions of the national interest, however, is that it rests on just one case: Iraq. That war is an outlier in terms of both its high costs (it accounts for some two-thirds of the casualties and budget costs of all U.S. wars since 1990) and the degree to which the United States shouldered them alone. In the Persian Gulf War and the interventions in Bosnia, Kosovo, Afghanistan, and Libya, U.S. allies bore more of the burden, controlling for the size of their economies and populations.</w:t>
      </w:r>
      <w:r w:rsidRPr="00E6511E">
        <w:rPr>
          <w:sz w:val="12"/>
        </w:rPr>
        <w:t xml:space="preserve">¶ </w:t>
      </w:r>
      <w:r w:rsidRPr="00E6511E">
        <w:t>Besides</w:t>
      </w:r>
      <w:r w:rsidRPr="000D49D3">
        <w:rPr>
          <w:rStyle w:val="StyleBoldUnderline"/>
        </w:rPr>
        <w:t xml:space="preserve">, the </w:t>
      </w:r>
      <w:r w:rsidRPr="000D49D3">
        <w:rPr>
          <w:rStyle w:val="StyleBoldUnderline"/>
          <w:highlight w:val="cyan"/>
        </w:rPr>
        <w:t>Iraq</w:t>
      </w:r>
      <w:r w:rsidRPr="000D49D3">
        <w:rPr>
          <w:rStyle w:val="StyleBoldUnderline"/>
        </w:rPr>
        <w:t xml:space="preserve"> war </w:t>
      </w:r>
      <w:r w:rsidRPr="000D49D3">
        <w:rPr>
          <w:rStyle w:val="StyleBoldUnderline"/>
          <w:highlight w:val="cyan"/>
        </w:rPr>
        <w:t>was not an inevitable consequence of pursuing</w:t>
      </w:r>
      <w:r w:rsidRPr="000D49D3">
        <w:rPr>
          <w:rStyle w:val="StyleBoldUnderline"/>
        </w:rPr>
        <w:t xml:space="preserve"> the United States' existing </w:t>
      </w:r>
      <w:r w:rsidRPr="000D49D3">
        <w:rPr>
          <w:rStyle w:val="StyleBoldUnderline"/>
          <w:highlight w:val="cyan"/>
        </w:rPr>
        <w:t>grand strategy</w:t>
      </w:r>
      <w:r w:rsidRPr="00E6511E">
        <w:t>; many scholars and policymakers who prefer an engaged America strongly opposed the war. Likewise</w:t>
      </w:r>
      <w:r w:rsidRPr="000D49D3">
        <w:rPr>
          <w:rStyle w:val="StyleBoldUnderline"/>
        </w:rPr>
        <w:t xml:space="preserve">, </w:t>
      </w:r>
      <w:r w:rsidRPr="000D49D3">
        <w:rPr>
          <w:rStyle w:val="StyleBoldUnderline"/>
          <w:highlight w:val="cyan"/>
        </w:rPr>
        <w:t>continuing</w:t>
      </w:r>
      <w:r w:rsidRPr="000D49D3">
        <w:rPr>
          <w:rStyle w:val="StyleBoldUnderline"/>
        </w:rPr>
        <w:t xml:space="preserve"> the current </w:t>
      </w:r>
      <w:r w:rsidRPr="000D49D3">
        <w:rPr>
          <w:rStyle w:val="StyleBoldUnderline"/>
          <w:highlight w:val="cyan"/>
        </w:rPr>
        <w:t>grand strategy in no way condemns the U</w:t>
      </w:r>
      <w:r w:rsidRPr="000D49D3">
        <w:rPr>
          <w:rStyle w:val="StyleBoldUnderline"/>
        </w:rPr>
        <w:t xml:space="preserve">nited </w:t>
      </w:r>
      <w:r w:rsidRPr="000D49D3">
        <w:rPr>
          <w:rStyle w:val="StyleBoldUnderline"/>
          <w:highlight w:val="cyan"/>
        </w:rPr>
        <w:t>S</w:t>
      </w:r>
      <w:r w:rsidRPr="000D49D3">
        <w:rPr>
          <w:rStyle w:val="StyleBoldUnderline"/>
        </w:rPr>
        <w:t xml:space="preserve">tates </w:t>
      </w:r>
      <w:r w:rsidRPr="000D49D3">
        <w:rPr>
          <w:rStyle w:val="StyleBoldUnderline"/>
          <w:highlight w:val="cyan"/>
        </w:rPr>
        <w:t>to more wars like it</w:t>
      </w:r>
      <w:r w:rsidRPr="000D49D3">
        <w:rPr>
          <w:rStyle w:val="StyleBoldUnderline"/>
        </w:rPr>
        <w:t>.</w:t>
      </w:r>
      <w:r w:rsidRPr="00E6511E">
        <w:t xml:space="preserve"> Consider how the country, after it lost in Vietnam, waged the rest of the Cold War with proxies and highly limited interventions. Iraq has generated a similar reluctance to undertake large expeditionary operations -- what the political scientist John Mueller has dubbed "the Iraq syndrome." </w:t>
      </w:r>
      <w:r w:rsidRPr="000D49D3">
        <w:rPr>
          <w:rStyle w:val="StyleBoldUnderline"/>
        </w:rPr>
        <w:t>Those contending that the United States' grand strategy ineluctably leads the country into temptation need to present much more evidence before their case can be convincing.</w:t>
      </w:r>
      <w:r w:rsidRPr="00E6511E">
        <w:rPr>
          <w:sz w:val="12"/>
        </w:rPr>
        <w:t xml:space="preserve">¶ </w:t>
      </w:r>
      <w:r w:rsidRPr="00E6511E">
        <w:t>KEEPING THE PEACE</w:t>
      </w:r>
      <w:r w:rsidRPr="00E6511E">
        <w:rPr>
          <w:sz w:val="12"/>
        </w:rPr>
        <w:t xml:space="preserve">¶ </w:t>
      </w:r>
      <w:r w:rsidRPr="00E6511E">
        <w:t xml:space="preserve">Of course, even if it is true that the costs of deep engagement fall far below what advocates of retrenchment claim, they would not be worth bearing unless they yielded greater benefits. In fact, they do. </w:t>
      </w:r>
      <w:r w:rsidRPr="00E6511E">
        <w:rPr>
          <w:u w:val="single"/>
        </w:rPr>
        <w:t xml:space="preserve">The most obvious benefit of the current strategy is that it reduces the risk of a dangerous conflict. The </w:t>
      </w:r>
      <w:r w:rsidRPr="000D49D3">
        <w:rPr>
          <w:rStyle w:val="StyleBoldUnderline"/>
          <w:highlight w:val="cyan"/>
        </w:rPr>
        <w:t>U</w:t>
      </w:r>
      <w:r w:rsidRPr="000D49D3">
        <w:rPr>
          <w:rStyle w:val="StyleBoldUnderline"/>
        </w:rPr>
        <w:t xml:space="preserve">nited </w:t>
      </w:r>
      <w:r w:rsidRPr="000D49D3">
        <w:rPr>
          <w:rStyle w:val="StyleBoldUnderline"/>
          <w:highlight w:val="cyan"/>
        </w:rPr>
        <w:t>S</w:t>
      </w:r>
      <w:r w:rsidRPr="000D49D3">
        <w:rPr>
          <w:rStyle w:val="StyleBoldUnderline"/>
        </w:rPr>
        <w:t xml:space="preserve">tates' </w:t>
      </w:r>
      <w:r w:rsidRPr="000D49D3">
        <w:rPr>
          <w:rStyle w:val="StyleBoldUnderline"/>
          <w:highlight w:val="cyan"/>
        </w:rPr>
        <w:t>security commitments deter states with aspirations to regional hegemony from contemplating expansion</w:t>
      </w:r>
      <w:r w:rsidRPr="000D49D3">
        <w:rPr>
          <w:rStyle w:val="StyleBoldUnderline"/>
        </w:rPr>
        <w:t xml:space="preserve"> and dissuade U.S. partners from trying to solve security problems on their own in ways that would end up threatening other states.¶ </w:t>
      </w:r>
      <w:r w:rsidRPr="000D49D3">
        <w:rPr>
          <w:rStyle w:val="StyleBoldUnderline"/>
          <w:highlight w:val="cyan"/>
        </w:rPr>
        <w:t>Skeptics</w:t>
      </w:r>
      <w:r w:rsidRPr="000D49D3">
        <w:rPr>
          <w:rStyle w:val="StyleBoldUnderline"/>
        </w:rPr>
        <w:t xml:space="preserve"> </w:t>
      </w:r>
      <w:r w:rsidRPr="00E6511E">
        <w:t xml:space="preserve">discount this benefit by arguing that U.S. security guarantees aren't necessary to prevent dangerous rivalries from erupting. They </w:t>
      </w:r>
      <w:r w:rsidRPr="000D49D3">
        <w:rPr>
          <w:rStyle w:val="StyleBoldUnderline"/>
          <w:highlight w:val="cyan"/>
        </w:rPr>
        <w:t>maintain</w:t>
      </w:r>
      <w:r w:rsidRPr="000D49D3">
        <w:rPr>
          <w:rStyle w:val="StyleBoldUnderline"/>
        </w:rPr>
        <w:t xml:space="preserve"> </w:t>
      </w:r>
      <w:r w:rsidRPr="00E6511E">
        <w:t>that the high costs of territorial conquest and the many tools countries can use to signal their benign intentions are enough to prevent conflict. In other words</w:t>
      </w:r>
      <w:r w:rsidRPr="000D49D3">
        <w:rPr>
          <w:rStyle w:val="StyleBoldUnderline"/>
        </w:rPr>
        <w:t xml:space="preserve">, </w:t>
      </w:r>
      <w:r w:rsidRPr="000D49D3">
        <w:rPr>
          <w:rStyle w:val="StyleBoldUnderline"/>
          <w:highlight w:val="cyan"/>
        </w:rPr>
        <w:t>major powers could peacefully manage</w:t>
      </w:r>
      <w:r w:rsidRPr="000D49D3">
        <w:rPr>
          <w:rStyle w:val="StyleBoldUnderline"/>
        </w:rPr>
        <w:t xml:space="preserve"> regional </w:t>
      </w:r>
      <w:r w:rsidRPr="000D49D3">
        <w:rPr>
          <w:rStyle w:val="StyleBoldUnderline"/>
          <w:highlight w:val="cyan"/>
        </w:rPr>
        <w:t>multipolarity</w:t>
      </w:r>
      <w:r w:rsidRPr="000D49D3">
        <w:rPr>
          <w:rStyle w:val="StyleBoldUnderline"/>
        </w:rPr>
        <w:t xml:space="preserve"> </w:t>
      </w:r>
      <w:r w:rsidRPr="00E6511E">
        <w:t>without the American pacifier.</w:t>
      </w:r>
      <w:r w:rsidRPr="00E6511E">
        <w:rPr>
          <w:sz w:val="12"/>
        </w:rPr>
        <w:t xml:space="preserve">¶ </w:t>
      </w:r>
      <w:r w:rsidRPr="00E6511E">
        <w:t xml:space="preserve">But </w:t>
      </w:r>
      <w:r w:rsidRPr="000D49D3">
        <w:rPr>
          <w:rStyle w:val="StyleBoldUnderline"/>
          <w:highlight w:val="cyan"/>
        </w:rPr>
        <w:t>that</w:t>
      </w:r>
      <w:r w:rsidRPr="000D49D3">
        <w:rPr>
          <w:rStyle w:val="StyleBoldUnderline"/>
        </w:rPr>
        <w:t xml:space="preserve"> outlook </w:t>
      </w:r>
      <w:r w:rsidRPr="000D49D3">
        <w:rPr>
          <w:rStyle w:val="StyleBoldUnderline"/>
          <w:highlight w:val="cyan"/>
        </w:rPr>
        <w:t>is</w:t>
      </w:r>
      <w:r w:rsidRPr="000D49D3">
        <w:rPr>
          <w:rStyle w:val="StyleBoldUnderline"/>
        </w:rPr>
        <w:t xml:space="preserve"> too </w:t>
      </w:r>
      <w:r w:rsidRPr="000D49D3">
        <w:rPr>
          <w:rStyle w:val="StyleBoldUnderline"/>
          <w:highlight w:val="cyan"/>
        </w:rPr>
        <w:t>sanguine. If Washington got out of East Asia, Japan and South Korea would</w:t>
      </w:r>
      <w:r w:rsidRPr="000D49D3">
        <w:rPr>
          <w:rStyle w:val="StyleBoldUnderline"/>
        </w:rPr>
        <w:t xml:space="preserve"> likely </w:t>
      </w:r>
      <w:r w:rsidRPr="000D49D3">
        <w:rPr>
          <w:rStyle w:val="StyleBoldUnderline"/>
          <w:highlight w:val="cyan"/>
        </w:rPr>
        <w:t>expand</w:t>
      </w:r>
      <w:r w:rsidRPr="000D49D3">
        <w:rPr>
          <w:rStyle w:val="StyleBoldUnderline"/>
        </w:rPr>
        <w:t xml:space="preserve"> their </w:t>
      </w:r>
      <w:r w:rsidRPr="000D49D3">
        <w:rPr>
          <w:rStyle w:val="StyleBoldUnderline"/>
          <w:highlight w:val="cyan"/>
        </w:rPr>
        <w:t>military capabilities and go nuclear, which could provoke a destabilizing reaction from China</w:t>
      </w:r>
      <w:r w:rsidRPr="000D49D3">
        <w:rPr>
          <w:rStyle w:val="StyleBoldUnderline"/>
        </w:rPr>
        <w:t>.</w:t>
      </w:r>
      <w:r w:rsidRPr="00E6511E">
        <w:t xml:space="preserve"> It's worth noting that </w:t>
      </w:r>
      <w:r w:rsidRPr="000D49D3">
        <w:rPr>
          <w:rStyle w:val="StyleBoldUnderline"/>
        </w:rPr>
        <w:t>during the Cold War, both South Korea and Taiwan tried to obtain nuclear weapons; the only thing that stopped them was the United States, which used its security commitments to restrain their nuclear temptations. Similarly, were the United States to leave the Middle East, the countries currently backed by Washington – notably, Israel, Egypt, and Saudi Arabia – might act in ways that would intensify the region's security dilemma</w:t>
      </w:r>
      <w:r w:rsidRPr="00E6511E">
        <w:rPr>
          <w:u w:val="single"/>
        </w:rPr>
        <w:t>s</w:t>
      </w:r>
      <w:r w:rsidRPr="00E6511E">
        <w:t>.</w:t>
      </w:r>
      <w:r w:rsidRPr="00E6511E">
        <w:rPr>
          <w:sz w:val="12"/>
        </w:rPr>
        <w:t xml:space="preserve">¶ </w:t>
      </w:r>
      <w:r w:rsidRPr="00E6511E">
        <w:t>There would even be reason to worry about Europe. Although it's hard to imagine the return of great-power military competition in a post-American Europe, 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r w:rsidRPr="00E6511E">
        <w:rPr>
          <w:sz w:val="12"/>
        </w:rPr>
        <w:t xml:space="preserve">¶ </w:t>
      </w:r>
      <w:r w:rsidRPr="00E6511E">
        <w:t xml:space="preserve">Given how easily </w:t>
      </w:r>
      <w:r w:rsidRPr="000D49D3">
        <w:rPr>
          <w:rStyle w:val="StyleBoldUnderline"/>
        </w:rPr>
        <w:t xml:space="preserve">a </w:t>
      </w:r>
      <w:r w:rsidRPr="000D49D3">
        <w:rPr>
          <w:rStyle w:val="StyleBoldUnderline"/>
          <w:highlight w:val="cyan"/>
        </w:rPr>
        <w:t>U.S. withdrawal from key regions could lead to</w:t>
      </w:r>
      <w:r w:rsidRPr="00AF73EA">
        <w:rPr>
          <w:highlight w:val="cyan"/>
          <w:u w:val="single"/>
        </w:rPr>
        <w:t xml:space="preserve"> </w:t>
      </w:r>
      <w:r w:rsidRPr="000D49D3">
        <w:rPr>
          <w:rStyle w:val="Emphasis"/>
          <w:highlight w:val="cyan"/>
        </w:rPr>
        <w:t>dangerous competition</w:t>
      </w:r>
      <w:r w:rsidRPr="00E6511E">
        <w:t>, advocates of retrenchment tend to put forth another argument: that such rivalries wouldn't actually hurt the United States. To be sure, few doubt that the United States could survive the return of conflict among powers in Asia or the Middle East – but at what cost</w:t>
      </w:r>
      <w:r w:rsidRPr="000D49D3">
        <w:t>?</w:t>
      </w:r>
      <w:r w:rsidRPr="000D49D3">
        <w:rPr>
          <w:rStyle w:val="StyleBoldUnderline"/>
        </w:rPr>
        <w:t xml:space="preserve"> </w:t>
      </w:r>
      <w:r w:rsidRPr="000D49D3">
        <w:rPr>
          <w:rStyle w:val="StyleBoldUnderline"/>
          <w:highlight w:val="cyan"/>
        </w:rPr>
        <w:t>Were states</w:t>
      </w:r>
      <w:r w:rsidRPr="000D49D3">
        <w:rPr>
          <w:rStyle w:val="StyleBoldUnderline"/>
        </w:rPr>
        <w:t xml:space="preserve"> in one or both of these regions to start </w:t>
      </w:r>
      <w:r w:rsidRPr="000D49D3">
        <w:rPr>
          <w:rStyle w:val="StyleBoldUnderline"/>
          <w:highlight w:val="cyan"/>
        </w:rPr>
        <w:t>competing</w:t>
      </w:r>
      <w:r w:rsidRPr="000D49D3">
        <w:rPr>
          <w:rStyle w:val="StyleBoldUnderline"/>
        </w:rPr>
        <w:t xml:space="preserve"> against one another, </w:t>
      </w:r>
      <w:r w:rsidRPr="000D49D3">
        <w:rPr>
          <w:rStyle w:val="StyleBoldUnderline"/>
          <w:highlight w:val="cyan"/>
        </w:rPr>
        <w:t>they would</w:t>
      </w:r>
      <w:r w:rsidRPr="000D49D3">
        <w:rPr>
          <w:rStyle w:val="StyleBoldUnderline"/>
        </w:rPr>
        <w:t xml:space="preserve"> likely </w:t>
      </w:r>
      <w:r w:rsidRPr="000D49D3">
        <w:rPr>
          <w:rStyle w:val="StyleBoldUnderline"/>
          <w:highlight w:val="cyan"/>
        </w:rPr>
        <w:t>boost</w:t>
      </w:r>
      <w:r w:rsidRPr="000D49D3">
        <w:rPr>
          <w:rStyle w:val="StyleBoldUnderline"/>
        </w:rPr>
        <w:t xml:space="preserve"> their </w:t>
      </w:r>
      <w:r w:rsidRPr="000D49D3">
        <w:rPr>
          <w:rStyle w:val="StyleBoldUnderline"/>
          <w:highlight w:val="cyan"/>
        </w:rPr>
        <w:t>military budgets</w:t>
      </w:r>
      <w:r w:rsidRPr="000D49D3">
        <w:rPr>
          <w:rStyle w:val="StyleBoldUnderline"/>
        </w:rPr>
        <w:t xml:space="preserve">, arm client states, </w:t>
      </w:r>
      <w:r w:rsidRPr="000D49D3">
        <w:rPr>
          <w:rStyle w:val="StyleBoldUnderline"/>
          <w:highlight w:val="cyan"/>
        </w:rPr>
        <w:t>and</w:t>
      </w:r>
      <w:r w:rsidRPr="00E6511E">
        <w:t xml:space="preserve"> perhaps even </w:t>
      </w:r>
      <w:r w:rsidRPr="000D49D3">
        <w:rPr>
          <w:rStyle w:val="StyleBoldUnderline"/>
          <w:highlight w:val="cyan"/>
        </w:rPr>
        <w:t>start</w:t>
      </w:r>
      <w:r w:rsidRPr="000D49D3">
        <w:rPr>
          <w:rStyle w:val="StyleBoldUnderline"/>
        </w:rPr>
        <w:t xml:space="preserve"> regional </w:t>
      </w:r>
      <w:r w:rsidRPr="000D49D3">
        <w:rPr>
          <w:rStyle w:val="StyleBoldUnderline"/>
          <w:highlight w:val="cyan"/>
        </w:rPr>
        <w:t>proxy wars</w:t>
      </w:r>
      <w:r w:rsidRPr="000D49D3">
        <w:rPr>
          <w:rStyle w:val="StyleBoldUnderline"/>
        </w:rPr>
        <w:t xml:space="preserve">, </w:t>
      </w:r>
      <w:r w:rsidRPr="00E6511E">
        <w:t>all of which should concern the United States, in part because its lead in military capabilities would narrow.</w:t>
      </w:r>
      <w:r w:rsidRPr="00E6511E">
        <w:rPr>
          <w:sz w:val="12"/>
        </w:rPr>
        <w:t xml:space="preserve">¶ </w:t>
      </w:r>
      <w:r w:rsidRPr="000D49D3">
        <w:rPr>
          <w:rStyle w:val="StyleBoldUnderline"/>
          <w:highlight w:val="cyan"/>
        </w:rPr>
        <w:t>Greater</w:t>
      </w:r>
      <w:r w:rsidRPr="000D49D3">
        <w:rPr>
          <w:rStyle w:val="StyleBoldUnderline"/>
        </w:rPr>
        <w:t xml:space="preserve"> regional </w:t>
      </w:r>
      <w:r w:rsidRPr="000D49D3">
        <w:rPr>
          <w:rStyle w:val="StyleBoldUnderline"/>
          <w:highlight w:val="cyan"/>
        </w:rPr>
        <w:t>insecurity could</w:t>
      </w:r>
      <w:r w:rsidRPr="000D49D3">
        <w:rPr>
          <w:rStyle w:val="StyleBoldUnderline"/>
        </w:rPr>
        <w:t xml:space="preserve"> also </w:t>
      </w:r>
      <w:r w:rsidRPr="000D49D3">
        <w:rPr>
          <w:rStyle w:val="StyleBoldUnderline"/>
          <w:highlight w:val="cyan"/>
        </w:rPr>
        <w:t>produce</w:t>
      </w:r>
      <w:r w:rsidRPr="000D49D3">
        <w:rPr>
          <w:rStyle w:val="StyleBoldUnderline"/>
        </w:rPr>
        <w:t xml:space="preserve"> cascades of </w:t>
      </w:r>
      <w:r w:rsidRPr="000D49D3">
        <w:rPr>
          <w:rStyle w:val="StyleBoldUnderline"/>
          <w:highlight w:val="cyan"/>
        </w:rPr>
        <w:t>nuclear proliferation</w:t>
      </w:r>
      <w:r w:rsidRPr="000D49D3">
        <w:rPr>
          <w:rStyle w:val="StyleBoldUnderline"/>
        </w:rPr>
        <w:t xml:space="preserve"> as powers such as Egypt, Saudi Arabia, Japan, South Korea, and Taiwan built nuclear forces of their own. Those countries' regional competitors might then also seek nuclear arsenals.</w:t>
      </w:r>
      <w:r w:rsidRPr="00E6511E">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D49D3">
        <w:rPr>
          <w:rStyle w:val="StyleBoldUnderline"/>
          <w:highlight w:val="cyan"/>
        </w:rPr>
        <w:t>As</w:t>
      </w:r>
      <w:r w:rsidRPr="000D49D3">
        <w:rPr>
          <w:rStyle w:val="StyleBoldUnderline"/>
        </w:rPr>
        <w:t xml:space="preserve"> the number of </w:t>
      </w:r>
      <w:r w:rsidRPr="000D49D3">
        <w:rPr>
          <w:rStyle w:val="StyleBoldUnderline"/>
          <w:highlight w:val="cyan"/>
        </w:rPr>
        <w:t>nuclear powers increases</w:t>
      </w:r>
      <w:r w:rsidRPr="000D49D3">
        <w:rPr>
          <w:rStyle w:val="StyleBoldUnderline"/>
        </w:rPr>
        <w:t xml:space="preserve">, the </w:t>
      </w:r>
      <w:r w:rsidRPr="000D49D3">
        <w:rPr>
          <w:rStyle w:val="StyleBoldUnderline"/>
          <w:highlight w:val="cyan"/>
        </w:rPr>
        <w:t>probability of illicit transfers, irrational decisions, accidents, and unforeseen crises goes up</w:t>
      </w:r>
      <w:r w:rsidRPr="000D49D3">
        <w:rPr>
          <w:rStyle w:val="StyleBoldUnderline"/>
        </w:rPr>
        <w:t>.¶</w:t>
      </w:r>
      <w:r w:rsidRPr="00E6511E">
        <w:rPr>
          <w:sz w:val="12"/>
        </w:rPr>
        <w:t xml:space="preserve"> </w:t>
      </w:r>
      <w:r w:rsidRPr="00E6511E">
        <w:t xml:space="preserve">The case for abandoning the United States' global role misses the underlying security logic of the current approach. </w:t>
      </w:r>
      <w:r w:rsidRPr="000D49D3">
        <w:rPr>
          <w:rStyle w:val="StyleBoldUnderline"/>
          <w:highlight w:val="cyan"/>
        </w:rPr>
        <w:t xml:space="preserve">By </w:t>
      </w:r>
      <w:r w:rsidRPr="000D49D3">
        <w:rPr>
          <w:rStyle w:val="Emphasis"/>
          <w:highlight w:val="cyan"/>
        </w:rPr>
        <w:t>reassuring allies</w:t>
      </w:r>
      <w:r w:rsidRPr="000D49D3">
        <w:rPr>
          <w:rStyle w:val="StyleBoldUnderline"/>
          <w:highlight w:val="cyan"/>
        </w:rPr>
        <w:t xml:space="preserve"> and</w:t>
      </w:r>
      <w:r w:rsidRPr="000D49D3">
        <w:rPr>
          <w:rStyle w:val="StyleBoldUnderline"/>
        </w:rPr>
        <w:t xml:space="preserve"> actively </w:t>
      </w:r>
      <w:r w:rsidRPr="000D49D3">
        <w:rPr>
          <w:rStyle w:val="Emphasis"/>
          <w:highlight w:val="cyan"/>
        </w:rPr>
        <w:t>managing regional relations</w:t>
      </w:r>
      <w:r w:rsidRPr="000D49D3">
        <w:rPr>
          <w:rStyle w:val="StyleBoldUnderline"/>
          <w:highlight w:val="cyan"/>
        </w:rPr>
        <w:t>, Washington dampens competition</w:t>
      </w:r>
      <w:r w:rsidRPr="000D49D3">
        <w:rPr>
          <w:rStyle w:val="StyleBoldUnderline"/>
        </w:rPr>
        <w:t xml:space="preserve"> in the world's key areas, thereby preventing the emergence of a hothouse in which countries would grow new military capabilities. For proof that this strategy is working, one need look no further than the defense budgets of the current great powers:</w:t>
      </w:r>
      <w:r w:rsidRPr="00E6511E">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w:t>
      </w:r>
      <w:r w:rsidRPr="00E6511E">
        <w:rPr>
          <w:sz w:val="12"/>
        </w:rPr>
        <w:t xml:space="preserve">¶ </w:t>
      </w:r>
      <w:r w:rsidRPr="00E6511E">
        <w:t xml:space="preserve">On top of all this, </w:t>
      </w:r>
      <w:r w:rsidRPr="000D49D3">
        <w:rPr>
          <w:rStyle w:val="StyleBoldUnderline"/>
        </w:rPr>
        <w:t xml:space="preserve">the current grand strategy acts as a hedge against the emergence regional hegemons. </w:t>
      </w:r>
      <w:r w:rsidRPr="00E6511E">
        <w:t>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there is already a potential contender for regional hegemony -- China -- and to balance it, the United States will need to maintain its key alliances in Asia and the military capacity to intervene there. The implication is that the United States should get out of Afghanistan and Iraq, reduce its military presence in Europe, and pivot to Asia. Yet that is exactly what the Obama administration is doing.</w:t>
      </w:r>
      <w:r w:rsidRPr="00E6511E">
        <w:rPr>
          <w:sz w:val="12"/>
        </w:rPr>
        <w:t xml:space="preserve">¶ </w:t>
      </w:r>
      <w:r w:rsidRPr="00E6511E">
        <w:t>MILITARY DOMINANCE, ECONOMIC PREEMINENCE</w:t>
      </w:r>
      <w:r w:rsidRPr="00E6511E">
        <w:rPr>
          <w:sz w:val="12"/>
        </w:rPr>
        <w:t xml:space="preserve">¶ </w:t>
      </w:r>
      <w:r w:rsidRPr="00E6511E">
        <w:t xml:space="preserve">Preoccupied with security issues, critics of the current grand strategy miss one of its most important benefits: sustaining an open global economy and a favorable place for the United States within it. To be sure, the sheer size of its output would guarantee the United States a major role in the global economy whatever grand strategy it adopted. Yet </w:t>
      </w:r>
      <w:r w:rsidRPr="000D49D3">
        <w:rPr>
          <w:rStyle w:val="StyleBoldUnderline"/>
        </w:rPr>
        <w:t xml:space="preserve">the country's </w:t>
      </w:r>
      <w:r w:rsidRPr="000D49D3">
        <w:rPr>
          <w:rStyle w:val="StyleBoldUnderline"/>
          <w:highlight w:val="cyan"/>
        </w:rPr>
        <w:t>military dominance undergirds</w:t>
      </w:r>
      <w:r w:rsidRPr="000D49D3">
        <w:rPr>
          <w:rStyle w:val="StyleBoldUnderline"/>
        </w:rPr>
        <w:t xml:space="preserve"> its </w:t>
      </w:r>
      <w:r w:rsidRPr="000D49D3">
        <w:rPr>
          <w:rStyle w:val="StyleBoldUnderline"/>
          <w:highlight w:val="cyan"/>
        </w:rPr>
        <w:t>economic leadership</w:t>
      </w:r>
      <w:r w:rsidRPr="000D49D3">
        <w:rPr>
          <w:rStyle w:val="StyleBoldUnderline"/>
        </w:rPr>
        <w:t>.</w:t>
      </w:r>
      <w:r w:rsidRPr="00E6511E">
        <w:t xml:space="preserve"> In addition to protecting the world economy from instability, </w:t>
      </w:r>
      <w:r w:rsidRPr="000D49D3">
        <w:rPr>
          <w:rStyle w:val="StyleBoldUnderline"/>
        </w:rPr>
        <w:t xml:space="preserve">its </w:t>
      </w:r>
      <w:r w:rsidRPr="000D49D3">
        <w:rPr>
          <w:rStyle w:val="StyleBoldUnderline"/>
          <w:highlight w:val="cyan"/>
        </w:rPr>
        <w:t>military commitments and naval superiority</w:t>
      </w:r>
      <w:r w:rsidRPr="000D49D3">
        <w:rPr>
          <w:rStyle w:val="StyleBoldUnderline"/>
        </w:rPr>
        <w:t xml:space="preserve"> help </w:t>
      </w:r>
      <w:r w:rsidRPr="000D49D3">
        <w:rPr>
          <w:rStyle w:val="StyleBoldUnderline"/>
          <w:highlight w:val="cyan"/>
        </w:rPr>
        <w:t>secure</w:t>
      </w:r>
      <w:r w:rsidRPr="000D49D3">
        <w:rPr>
          <w:rStyle w:val="StyleBoldUnderline"/>
        </w:rPr>
        <w:t xml:space="preserve"> the </w:t>
      </w:r>
      <w:r w:rsidRPr="000D49D3">
        <w:rPr>
          <w:rStyle w:val="StyleBoldUnderline"/>
          <w:highlight w:val="cyan"/>
        </w:rPr>
        <w:t>sea-lanes and</w:t>
      </w:r>
      <w:r w:rsidRPr="000D49D3">
        <w:rPr>
          <w:rStyle w:val="StyleBoldUnderline"/>
        </w:rPr>
        <w:t xml:space="preserve"> other </w:t>
      </w:r>
      <w:r w:rsidRPr="000D49D3">
        <w:rPr>
          <w:rStyle w:val="StyleBoldUnderline"/>
          <w:highlight w:val="cyan"/>
        </w:rPr>
        <w:t>shipping corridors that allow trade to flow freely</w:t>
      </w:r>
      <w:r w:rsidRPr="000D49D3">
        <w:rPr>
          <w:rStyle w:val="StyleBoldUnderline"/>
        </w:rPr>
        <w:t xml:space="preserve"> and cheaply. Were the United States to pull back from the world, the task of securing the global commons would get much harder. Washington would have less leverage with which it could convince countries to cooperate on economic matters and less access to the military bases throughout the world needed to keep the seas open.¶ A global role also lets the United States structure the world economy in ways that serve its particular economic interests. </w:t>
      </w:r>
      <w:r w:rsidRPr="00E6511E">
        <w:t>During the Cold War, Washington used its overseas security commitments to get allies to embrace the economic policies it preferred -- 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w:t>
      </w:r>
      <w:r w:rsidRPr="00E6511E">
        <w:rPr>
          <w:sz w:val="12"/>
        </w:rPr>
        <w:t xml:space="preserve">¶ </w:t>
      </w:r>
      <w:r w:rsidRPr="00E6511E">
        <w:t>More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w:t>
      </w:r>
      <w:r w:rsidRPr="00E6511E">
        <w:rPr>
          <w:sz w:val="12"/>
        </w:rPr>
        <w:t xml:space="preserve">¶ </w:t>
      </w:r>
      <w:r w:rsidRPr="000D49D3">
        <w:rPr>
          <w:rStyle w:val="StyleBoldUnderline"/>
        </w:rPr>
        <w:t>The United States' geopolitical dominance also helps keep the U.S. dollar in place as the world's reserve currency, which confers enormous benefits on the country, such as a greater ability to borrow money</w:t>
      </w:r>
      <w:r w:rsidRPr="00E6511E">
        <w:t>.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w:t>
      </w:r>
      <w:r w:rsidRPr="00E6511E">
        <w:rPr>
          <w:sz w:val="12"/>
        </w:rPr>
        <w:t xml:space="preserve">¶ </w:t>
      </w:r>
      <w:r w:rsidRPr="00E6511E">
        <w:t>CREATING COOPERATION</w:t>
      </w:r>
      <w:r w:rsidRPr="00E6511E">
        <w:rPr>
          <w:sz w:val="12"/>
        </w:rPr>
        <w:t xml:space="preserve">¶ </w:t>
      </w:r>
      <w:r w:rsidRPr="00E6511E">
        <w:t xml:space="preserve">What goes for the global economy goes for other forms of international cooperation. Here, too, American leadership benefits many countries but disproportionately helps the United </w:t>
      </w:r>
      <w:r w:rsidRPr="000D49D3">
        <w:t>States.</w:t>
      </w:r>
      <w:r w:rsidRPr="000D49D3">
        <w:rPr>
          <w:rStyle w:val="StyleBoldUnderline"/>
        </w:rPr>
        <w:t xml:space="preserve"> In order </w:t>
      </w:r>
      <w:r w:rsidRPr="000D49D3">
        <w:rPr>
          <w:rStyle w:val="StyleBoldUnderline"/>
          <w:highlight w:val="cyan"/>
        </w:rPr>
        <w:t>to counter</w:t>
      </w:r>
      <w:r w:rsidRPr="00E6511E">
        <w:t xml:space="preserve"> transnational threats, such as </w:t>
      </w:r>
      <w:r w:rsidRPr="000D49D3">
        <w:rPr>
          <w:rStyle w:val="Emphasis"/>
          <w:highlight w:val="cyan"/>
        </w:rPr>
        <w:t>terrorism, piracy, organized crime, climate change, and pandemics,</w:t>
      </w:r>
      <w:r w:rsidRPr="000D49D3">
        <w:rPr>
          <w:rStyle w:val="StyleBoldUnderline"/>
          <w:highlight w:val="cyan"/>
        </w:rPr>
        <w:t xml:space="preserve"> states have to work together</w:t>
      </w:r>
      <w:r w:rsidRPr="00E6511E">
        <w:t xml:space="preserve"> and take collective action. But </w:t>
      </w:r>
      <w:r w:rsidRPr="00176885">
        <w:rPr>
          <w:rStyle w:val="StyleBoldUnderline"/>
          <w:highlight w:val="cyan"/>
        </w:rPr>
        <w:t>cooperation does not come</w:t>
      </w:r>
      <w:r w:rsidRPr="00176885">
        <w:rPr>
          <w:rStyle w:val="StyleBoldUnderline"/>
        </w:rPr>
        <w:t xml:space="preserve"> about </w:t>
      </w:r>
      <w:r w:rsidRPr="00176885">
        <w:rPr>
          <w:rStyle w:val="StyleBoldUnderline"/>
          <w:highlight w:val="cyan"/>
        </w:rPr>
        <w:t>effortlessly</w:t>
      </w:r>
      <w:r w:rsidRPr="00176885">
        <w:rPr>
          <w:rStyle w:val="StyleBoldUnderline"/>
        </w:rPr>
        <w:t xml:space="preserve">, especially </w:t>
      </w:r>
      <w:r w:rsidRPr="00176885">
        <w:rPr>
          <w:rStyle w:val="StyleBoldUnderline"/>
          <w:highlight w:val="cyan"/>
        </w:rPr>
        <w:t>when national interests diverge</w:t>
      </w:r>
      <w:r w:rsidRPr="00176885">
        <w:rPr>
          <w:rStyle w:val="StyleBoldUnderline"/>
        </w:rPr>
        <w:t xml:space="preserve">. The </w:t>
      </w:r>
      <w:r w:rsidRPr="00176885">
        <w:rPr>
          <w:rStyle w:val="StyleBoldUnderline"/>
          <w:highlight w:val="cyan"/>
        </w:rPr>
        <w:t>U</w:t>
      </w:r>
      <w:r w:rsidRPr="00176885">
        <w:rPr>
          <w:rStyle w:val="StyleBoldUnderline"/>
        </w:rPr>
        <w:t xml:space="preserve">nited </w:t>
      </w:r>
      <w:r w:rsidRPr="00176885">
        <w:rPr>
          <w:rStyle w:val="StyleBoldUnderline"/>
          <w:highlight w:val="cyan"/>
        </w:rPr>
        <w:t>S</w:t>
      </w:r>
      <w:r w:rsidRPr="00176885">
        <w:rPr>
          <w:rStyle w:val="StyleBoldUnderline"/>
        </w:rPr>
        <w:t xml:space="preserve">tates' </w:t>
      </w:r>
      <w:r w:rsidRPr="00176885">
        <w:rPr>
          <w:rStyle w:val="StyleBoldUnderline"/>
          <w:highlight w:val="cyan"/>
        </w:rPr>
        <w:t>military efforts to promote stability and</w:t>
      </w:r>
      <w:r w:rsidRPr="00176885">
        <w:rPr>
          <w:rStyle w:val="StyleBoldUnderline"/>
        </w:rPr>
        <w:t xml:space="preserve"> its broader </w:t>
      </w:r>
      <w:r w:rsidRPr="00176885">
        <w:rPr>
          <w:rStyle w:val="StyleBoldUnderline"/>
          <w:highlight w:val="cyan"/>
        </w:rPr>
        <w:t>leadership make it easier for Washington to launch joint initiatives and shape them in ways that reflect U.S. interests</w:t>
      </w:r>
      <w:r w:rsidRPr="00176885">
        <w:rPr>
          <w:rStyle w:val="StyleBoldUnderline"/>
        </w:rPr>
        <w:t xml:space="preserve">. After all, </w:t>
      </w:r>
      <w:r w:rsidRPr="00176885">
        <w:rPr>
          <w:rStyle w:val="StyleBoldUnderline"/>
          <w:highlight w:val="cyan"/>
        </w:rPr>
        <w:t>cooperation</w:t>
      </w:r>
      <w:r w:rsidRPr="00176885">
        <w:rPr>
          <w:rStyle w:val="StyleBoldUnderline"/>
        </w:rPr>
        <w:t xml:space="preserve"> is hard to come by in regions where chaos reigns</w:t>
      </w:r>
      <w:r w:rsidRPr="00E6511E">
        <w:t xml:space="preserve">, and </w:t>
      </w:r>
      <w:r w:rsidRPr="00176885">
        <w:rPr>
          <w:rStyle w:val="StyleBoldUnderline"/>
        </w:rPr>
        <w:t xml:space="preserve">it </w:t>
      </w:r>
      <w:r w:rsidRPr="00176885">
        <w:rPr>
          <w:rStyle w:val="StyleBoldUnderline"/>
          <w:highlight w:val="cyan"/>
        </w:rPr>
        <w:t>flourishes where leaders can anticipate lasting stability</w:t>
      </w:r>
      <w:r w:rsidRPr="00176885">
        <w:rPr>
          <w:rStyle w:val="StyleBoldUnderline"/>
        </w:rPr>
        <w:t>.¶</w:t>
      </w:r>
      <w:r w:rsidRPr="00E6511E">
        <w:rPr>
          <w:sz w:val="12"/>
        </w:rPr>
        <w:t xml:space="preserve"> </w:t>
      </w:r>
      <w:r w:rsidRPr="00176885">
        <w:rPr>
          <w:rStyle w:val="StyleBoldUnderline"/>
        </w:rPr>
        <w:t>U.S. alliances</w:t>
      </w:r>
      <w:r w:rsidRPr="00E6511E">
        <w:t xml:space="preserve"> are about security first, but they also </w:t>
      </w:r>
      <w:r w:rsidRPr="00176885">
        <w:rPr>
          <w:rStyle w:val="StyleBoldUnderline"/>
        </w:rPr>
        <w:t>provide the political framework and channels of communication for cooperation on nonmilitary issues</w:t>
      </w:r>
      <w:r w:rsidRPr="00E6511E">
        <w:t xml:space="preserve">.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176885">
        <w:rPr>
          <w:rStyle w:val="StyleBoldUnderline"/>
        </w:rPr>
        <w:t>Thanks to conduits</w:t>
      </w:r>
      <w:r w:rsidRPr="00E6511E">
        <w:t xml:space="preserve"> such as this, </w:t>
      </w:r>
      <w:r w:rsidRPr="00176885">
        <w:rPr>
          <w:rStyle w:val="StyleBoldUnderline"/>
        </w:rPr>
        <w:t xml:space="preserve">the United States can use bargaining chips in one issue area to make progress in others.¶ The </w:t>
      </w:r>
      <w:r w:rsidRPr="00176885">
        <w:rPr>
          <w:rStyle w:val="StyleBoldUnderline"/>
          <w:highlight w:val="cyan"/>
        </w:rPr>
        <w:t>benefits of</w:t>
      </w:r>
      <w:r w:rsidRPr="00176885">
        <w:rPr>
          <w:rStyle w:val="StyleBoldUnderline"/>
        </w:rPr>
        <w:t xml:space="preserve"> these </w:t>
      </w:r>
      <w:r w:rsidRPr="00176885">
        <w:rPr>
          <w:rStyle w:val="StyleBoldUnderline"/>
          <w:highlight w:val="cyan"/>
        </w:rPr>
        <w:t>communication</w:t>
      </w:r>
      <w:r w:rsidRPr="00176885">
        <w:rPr>
          <w:rStyle w:val="StyleBoldUnderline"/>
        </w:rPr>
        <w:t xml:space="preserve"> channels </w:t>
      </w:r>
      <w:r w:rsidRPr="00176885">
        <w:rPr>
          <w:rStyle w:val="StyleBoldUnderline"/>
          <w:highlight w:val="cyan"/>
        </w:rPr>
        <w:t>are especially pronounced when</w:t>
      </w:r>
      <w:r w:rsidRPr="00176885">
        <w:rPr>
          <w:rStyle w:val="StyleBoldUnderline"/>
        </w:rPr>
        <w:t xml:space="preserve"> it comes to </w:t>
      </w:r>
      <w:r w:rsidRPr="00176885">
        <w:rPr>
          <w:rStyle w:val="StyleBoldUnderline"/>
          <w:highlight w:val="cyan"/>
        </w:rPr>
        <w:t>fighting</w:t>
      </w:r>
      <w:r w:rsidRPr="00176885">
        <w:rPr>
          <w:rStyle w:val="StyleBoldUnderline"/>
        </w:rPr>
        <w:t xml:space="preserve"> the kinds of threats that require new forms of cooperation, such as </w:t>
      </w:r>
      <w:r w:rsidRPr="00176885">
        <w:rPr>
          <w:rStyle w:val="StyleBoldUnderline"/>
          <w:highlight w:val="cyan"/>
        </w:rPr>
        <w:t>terrorism and pandemics</w:t>
      </w:r>
      <w:r w:rsidRPr="00176885">
        <w:rPr>
          <w:rStyle w:val="StyleBoldUnderline"/>
        </w:rPr>
        <w:t>. With its alliance system in place, the United States is in a stronger position than it would otherwise be to advance cooperation and share burdens. For example, the intelligence-sharing network within NATO, which was originally designed to gather information on the Soviet Union, has been adapted to deal with terrorism</w:t>
      </w:r>
      <w:r w:rsidRPr="00E6511E">
        <w:t>.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w:t>
      </w:r>
      <w:r w:rsidRPr="00E6511E">
        <w:rPr>
          <w:sz w:val="12"/>
        </w:rPr>
        <w:t xml:space="preserve">¶ </w:t>
      </w:r>
      <w:r w:rsidRPr="00176885">
        <w:rPr>
          <w:rStyle w:val="StyleBoldUnderline"/>
        </w:rPr>
        <w:t>The United States' global role also has the more direct effect of facilitating the bargains among governments that get cooperation going in the first place</w:t>
      </w:r>
      <w:r w:rsidRPr="00E6511E">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r w:rsidRPr="00E6511E">
        <w:rPr>
          <w:sz w:val="12"/>
        </w:rPr>
        <w:t xml:space="preserve">¶ </w:t>
      </w:r>
      <w:r w:rsidRPr="00E6511E">
        <w:t>THE DEVIL WE KNOW</w:t>
      </w:r>
      <w:r w:rsidRPr="00E6511E">
        <w:rPr>
          <w:sz w:val="12"/>
        </w:rPr>
        <w:t xml:space="preserve">¶ </w:t>
      </w:r>
      <w:r w:rsidRPr="00E6511E">
        <w:t xml:space="preserve">Should America come home? For many prominent scholars of international relations, the answer is yes -- a view that seems even wiser in the wake of the disaster in Iraq and the Great Recession. Yet their arguments simply don't hold up. </w:t>
      </w:r>
      <w:r w:rsidRPr="00176885">
        <w:rPr>
          <w:rStyle w:val="StyleBoldUnderline"/>
        </w:rPr>
        <w:t>There is little evidence that the United States would save much money switching to a smaller global posture</w:t>
      </w:r>
      <w:r w:rsidRPr="00E6511E">
        <w:t xml:space="preserve">. Nor is </w:t>
      </w:r>
      <w:r w:rsidRPr="00176885">
        <w:rPr>
          <w:rStyle w:val="StyleBoldUnderline"/>
        </w:rPr>
        <w:t>the current strategy</w:t>
      </w:r>
      <w:r w:rsidRPr="00E6511E">
        <w:t xml:space="preserve"> self-defeating: it </w:t>
      </w:r>
      <w:r w:rsidRPr="00176885">
        <w:rPr>
          <w:rStyle w:val="StyleBoldUnderline"/>
        </w:rPr>
        <w:t>has not provoked the formation of counterbalancing coalitions or caused the country to spend itself into economic decline. Nor will it condemn the United States to foolhardy wars in the future.</w:t>
      </w:r>
      <w:r w:rsidRPr="00E6511E">
        <w:t xml:space="preserve"> What </w:t>
      </w:r>
      <w:r w:rsidRPr="00176885">
        <w:rPr>
          <w:rStyle w:val="StyleBoldUnderline"/>
        </w:rPr>
        <w:t>the strategy does</w:t>
      </w:r>
      <w:r w:rsidRPr="00E6511E">
        <w:t xml:space="preserve"> do is help </w:t>
      </w:r>
      <w:r w:rsidRPr="00176885">
        <w:rPr>
          <w:rStyle w:val="StyleBoldUnderline"/>
        </w:rPr>
        <w:t>prevent the outbreak of conflict in the world's most important regions, keep the global economy humming, and make international cooperation easier</w:t>
      </w:r>
      <w:r w:rsidRPr="00E6511E">
        <w:t>. Charting a different course would threaten all these benefits.</w:t>
      </w:r>
      <w:r w:rsidRPr="00E6511E">
        <w:rPr>
          <w:sz w:val="12"/>
        </w:rPr>
        <w:t xml:space="preserve">¶ </w:t>
      </w:r>
      <w:r w:rsidRPr="00E6511E">
        <w:t>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w:t>
      </w:r>
      <w:r w:rsidRPr="00176885">
        <w:rPr>
          <w:rStyle w:val="StyleBoldUnderline"/>
        </w:rPr>
        <w:t>.¶ A grand strategy of actively managing global security and promoting the liberal economic order has served the United States exceptionally well for the past six decades, and there is no reason to give it up now</w:t>
      </w:r>
      <w:r w:rsidRPr="00E6511E">
        <w:t xml:space="preserve">. The country's globe-spanning posture is the devil we know, and a world with a disengaged America is the devil we don't know. </w:t>
      </w:r>
      <w:r w:rsidRPr="00176885">
        <w:rPr>
          <w:rStyle w:val="StyleBoldUnderline"/>
        </w:rPr>
        <w:t xml:space="preserve">Were American leaders to choose </w:t>
      </w:r>
      <w:r w:rsidRPr="00176885">
        <w:rPr>
          <w:rStyle w:val="StyleBoldUnderline"/>
          <w:highlight w:val="cyan"/>
        </w:rPr>
        <w:t>retrenchment</w:t>
      </w:r>
      <w:r w:rsidRPr="00176885">
        <w:rPr>
          <w:rStyle w:val="StyleBoldUnderline"/>
        </w:rPr>
        <w:t xml:space="preserve">, they would in essence be running a massive experiment to test how the world would work without an engaged and liberal leading power. The results </w:t>
      </w:r>
      <w:r w:rsidRPr="00176885">
        <w:rPr>
          <w:rStyle w:val="StyleBoldUnderline"/>
          <w:highlight w:val="cyan"/>
        </w:rPr>
        <w:t>could</w:t>
      </w:r>
      <w:r w:rsidRPr="00176885">
        <w:rPr>
          <w:rStyle w:val="StyleBoldUnderline"/>
        </w:rPr>
        <w:t xml:space="preserve"> well </w:t>
      </w:r>
      <w:r w:rsidRPr="00176885">
        <w:rPr>
          <w:rStyle w:val="StyleBoldUnderline"/>
          <w:highlight w:val="cyan"/>
        </w:rPr>
        <w:t>be disastrous</w:t>
      </w:r>
      <w:r w:rsidRPr="00E6511E">
        <w:t>.</w:t>
      </w:r>
    </w:p>
    <w:p w14:paraId="4305C452" w14:textId="77777777" w:rsidR="00275B37" w:rsidRPr="00E6511E" w:rsidRDefault="00275B37" w:rsidP="00275B37"/>
    <w:p w14:paraId="4F496198" w14:textId="77777777" w:rsidR="00275B37" w:rsidRPr="00E6511E" w:rsidRDefault="00275B37" w:rsidP="00275B37"/>
    <w:p w14:paraId="4D31DBF6" w14:textId="77777777" w:rsidR="00275B37" w:rsidRPr="00E6511E" w:rsidRDefault="00275B37" w:rsidP="00275B37">
      <w:pPr>
        <w:pStyle w:val="Heading4"/>
      </w:pPr>
      <w:r w:rsidRPr="00E6511E">
        <w:rPr>
          <w:u w:val="single"/>
        </w:rPr>
        <w:t>Empirics</w:t>
      </w:r>
      <w:r w:rsidRPr="00E6511E">
        <w:t xml:space="preserve"> prove collapse of hegemony causes global war—even if the transition is peaceful </w:t>
      </w:r>
      <w:r w:rsidRPr="00E6511E">
        <w:rPr>
          <w:u w:val="single"/>
        </w:rPr>
        <w:t>Medieval Europe proves</w:t>
      </w:r>
      <w:r w:rsidRPr="00E6511E">
        <w:t xml:space="preserve"> </w:t>
      </w:r>
      <w:r>
        <w:t>multipolarity</w:t>
      </w:r>
      <w:r w:rsidRPr="00E6511E">
        <w:t xml:space="preserve"> ensures miscalculation</w:t>
      </w:r>
    </w:p>
    <w:p w14:paraId="0CD03ABF" w14:textId="77777777" w:rsidR="00275B37" w:rsidRPr="00E6511E" w:rsidRDefault="00275B37" w:rsidP="00275B37">
      <w:pPr>
        <w:rPr>
          <w:rFonts w:eastAsia="Calibri" w:cs="Arial"/>
          <w:szCs w:val="10"/>
        </w:rPr>
      </w:pPr>
      <w:r w:rsidRPr="00176885">
        <w:rPr>
          <w:rStyle w:val="StyleStyleBold12pt"/>
        </w:rPr>
        <w:t>Kagan 12</w:t>
      </w:r>
      <w:r w:rsidRPr="00E6511E">
        <w:rPr>
          <w:rFonts w:eastAsia="Calibri" w:cs="Arial"/>
          <w:szCs w:val="10"/>
        </w:rPr>
        <w:t>, Robert, senior fellow in foreign policy at the Brookings Institution [“Why the World Needs America,” February 11</w:t>
      </w:r>
      <w:r w:rsidRPr="00E6511E">
        <w:rPr>
          <w:rFonts w:eastAsia="Calibri" w:cs="Arial"/>
          <w:szCs w:val="10"/>
          <w:vertAlign w:val="superscript"/>
        </w:rPr>
        <w:t>th</w:t>
      </w:r>
      <w:r w:rsidRPr="00E6511E">
        <w:rPr>
          <w:rFonts w:eastAsia="Calibri" w:cs="Arial"/>
          <w:szCs w:val="10"/>
        </w:rPr>
        <w:t xml:space="preserve">, http://online.wsj.com/article/SB10001424052970203646004577213262856669448.html] </w:t>
      </w:r>
    </w:p>
    <w:p w14:paraId="2B6A64B7" w14:textId="77777777" w:rsidR="00275B37" w:rsidRPr="00E6511E" w:rsidRDefault="00275B37" w:rsidP="00275B37">
      <w:pPr>
        <w:rPr>
          <w:rFonts w:eastAsia="Calibri" w:cs="Arial"/>
        </w:rPr>
      </w:pPr>
      <w:r w:rsidRPr="00E6511E">
        <w:rPr>
          <w:rFonts w:eastAsia="Calibri" w:cs="Arial"/>
          <w:szCs w:val="12"/>
        </w:rPr>
        <w:t>With the outbreak of World War I, the age of settled peace and advancing liberalism—of European civilization approaching its pinnacle—collapsed into an age of hyper-nationalism, despotism and economic calamity. The once-promising spread of democracy and liberalism halted and then reversed course, leaving a handful of outnumbered and besieged democracies living nervously in the shadow of fascist and totalitarian neighbors. The</w:t>
      </w:r>
      <w:r w:rsidRPr="00E6511E">
        <w:rPr>
          <w:rFonts w:eastAsia="Calibri" w:cs="Arial"/>
        </w:rPr>
        <w:t xml:space="preserve"> </w:t>
      </w:r>
      <w:r w:rsidRPr="00176885">
        <w:rPr>
          <w:rStyle w:val="StyleBoldUnderline"/>
          <w:highlight w:val="cyan"/>
        </w:rPr>
        <w:t>collapse of</w:t>
      </w:r>
      <w:r w:rsidRPr="00176885">
        <w:rPr>
          <w:rStyle w:val="StyleBoldUnderline"/>
        </w:rPr>
        <w:t xml:space="preserve"> the </w:t>
      </w:r>
      <w:r w:rsidRPr="00176885">
        <w:rPr>
          <w:rStyle w:val="StyleBoldUnderline"/>
          <w:highlight w:val="cyan"/>
        </w:rPr>
        <w:t>British</w:t>
      </w:r>
      <w:r w:rsidRPr="00176885">
        <w:rPr>
          <w:rStyle w:val="StyleBoldUnderline"/>
        </w:rPr>
        <w:t xml:space="preserve"> and European </w:t>
      </w:r>
      <w:r w:rsidRPr="00176885">
        <w:rPr>
          <w:rStyle w:val="StyleBoldUnderline"/>
          <w:highlight w:val="cyan"/>
        </w:rPr>
        <w:t>order</w:t>
      </w:r>
      <w:r w:rsidRPr="00176885">
        <w:rPr>
          <w:rStyle w:val="StyleBoldUnderline"/>
        </w:rPr>
        <w:t xml:space="preserve">s in the 20th century </w:t>
      </w:r>
      <w:r w:rsidRPr="00176885">
        <w:rPr>
          <w:rStyle w:val="StyleBoldUnderline"/>
          <w:highlight w:val="cyan"/>
        </w:rPr>
        <w:t>did</w:t>
      </w:r>
      <w:r w:rsidRPr="00176885">
        <w:rPr>
          <w:rStyle w:val="StyleBoldUnderline"/>
        </w:rPr>
        <w:t xml:space="preserve"> not </w:t>
      </w:r>
      <w:r w:rsidRPr="00176885">
        <w:rPr>
          <w:rStyle w:val="StyleBoldUnderline"/>
          <w:highlight w:val="cyan"/>
        </w:rPr>
        <w:t>produce a</w:t>
      </w:r>
      <w:r w:rsidRPr="00E6511E">
        <w:rPr>
          <w:rFonts w:eastAsia="Calibri" w:cs="Arial"/>
        </w:rPr>
        <w:t xml:space="preserve"> new dark age—though if Nazi Germany and imperial Japan had prevailed, it might have—but the </w:t>
      </w:r>
      <w:r w:rsidRPr="00176885">
        <w:rPr>
          <w:rStyle w:val="Emphasis"/>
          <w:highlight w:val="cyan"/>
        </w:rPr>
        <w:t>horrific conflict</w:t>
      </w:r>
      <w:r w:rsidRPr="00E6511E">
        <w:rPr>
          <w:rFonts w:eastAsia="Calibri" w:cs="Arial"/>
        </w:rPr>
        <w:t xml:space="preserve"> that it produced was, in its own way, just as devastating. Would the end of the present American-dominated order have less dire consequences?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 American power may diminish, the political scientist G. John </w:t>
      </w:r>
      <w:r w:rsidRPr="00176885">
        <w:rPr>
          <w:rStyle w:val="StyleBoldUnderline"/>
        </w:rPr>
        <w:t>Ikenberry argues,</w:t>
      </w:r>
      <w:r w:rsidRPr="00E6511E">
        <w:rPr>
          <w:rFonts w:eastAsia="Calibri" w:cs="Arial"/>
        </w:rPr>
        <w:t xml:space="preserve"> but "</w:t>
      </w:r>
      <w:r w:rsidRPr="00176885">
        <w:rPr>
          <w:rStyle w:val="StyleBoldUnderline"/>
        </w:rPr>
        <w:t>the</w:t>
      </w:r>
      <w:r w:rsidRPr="00E6511E">
        <w:rPr>
          <w:rFonts w:eastAsia="Calibri" w:cs="Arial"/>
        </w:rPr>
        <w:t xml:space="preserve"> underlying foundations of the liberal </w:t>
      </w:r>
      <w:r w:rsidRPr="00176885">
        <w:rPr>
          <w:rStyle w:val="StyleBoldUnderline"/>
        </w:rPr>
        <w:t>international order will survive</w:t>
      </w:r>
      <w:r w:rsidRPr="00E6511E">
        <w:rPr>
          <w:rFonts w:eastAsia="Calibri" w:cs="Arial"/>
        </w:rPr>
        <w:t xml:space="preserve"> and thrive." The commentator Fareed </w:t>
      </w:r>
      <w:r w:rsidRPr="00176885">
        <w:rPr>
          <w:rStyle w:val="StyleBoldUnderline"/>
        </w:rPr>
        <w:t>Zakaria believes</w:t>
      </w:r>
      <w:r w:rsidRPr="00E6511E">
        <w:rPr>
          <w:rFonts w:eastAsia="Calibri" w:cs="Arial"/>
        </w:rPr>
        <w:t xml:space="preserve"> that even as the balance shifts against the U.S., </w:t>
      </w:r>
      <w:r w:rsidRPr="00176885">
        <w:rPr>
          <w:rStyle w:val="StyleBoldUnderline"/>
        </w:rPr>
        <w:t>rising powers</w:t>
      </w:r>
      <w:r w:rsidRPr="00E6511E">
        <w:rPr>
          <w:rFonts w:eastAsia="Calibri" w:cs="Arial"/>
        </w:rPr>
        <w:t xml:space="preserve"> like China "</w:t>
      </w:r>
      <w:r w:rsidRPr="00176885">
        <w:rPr>
          <w:rStyle w:val="StyleBoldUnderline"/>
        </w:rPr>
        <w:t>will</w:t>
      </w:r>
      <w:r w:rsidRPr="00E6511E">
        <w:rPr>
          <w:rFonts w:eastAsia="Calibri" w:cs="Arial"/>
        </w:rPr>
        <w:t xml:space="preserve"> continue to </w:t>
      </w:r>
      <w:r w:rsidRPr="00176885">
        <w:rPr>
          <w:rStyle w:val="StyleBoldUnderline"/>
        </w:rPr>
        <w:t>live within the framework</w:t>
      </w:r>
      <w:r w:rsidRPr="00E6511E">
        <w:rPr>
          <w:rFonts w:eastAsia="Calibri" w:cs="Arial"/>
        </w:rPr>
        <w:t xml:space="preserve">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 If all of </w:t>
      </w:r>
      <w:r w:rsidRPr="00176885">
        <w:rPr>
          <w:rStyle w:val="StyleBoldUnderline"/>
        </w:rPr>
        <w:t>this sounds too good to be true, it is.</w:t>
      </w:r>
      <w:r w:rsidRPr="00E6511E">
        <w:rPr>
          <w:rFonts w:eastAsia="Calibri" w:cs="Arial"/>
        </w:rPr>
        <w:t xml:space="preserve"> The present </w:t>
      </w:r>
      <w:r w:rsidRPr="00176885">
        <w:rPr>
          <w:rStyle w:val="StyleBoldUnderline"/>
          <w:highlight w:val="cyan"/>
        </w:rPr>
        <w:t>world order was</w:t>
      </w:r>
      <w:r w:rsidRPr="00176885">
        <w:rPr>
          <w:rStyle w:val="StyleBoldUnderline"/>
        </w:rPr>
        <w:t xml:space="preserve"> largely </w:t>
      </w:r>
      <w:r w:rsidRPr="00176885">
        <w:rPr>
          <w:rStyle w:val="StyleBoldUnderline"/>
          <w:highlight w:val="cyan"/>
        </w:rPr>
        <w:t>shaped by America</w:t>
      </w:r>
      <w:r w:rsidRPr="00E6511E">
        <w:rPr>
          <w:rFonts w:eastAsia="Calibri" w:cs="Arial"/>
        </w:rPr>
        <w:t xml:space="preserve">n power and reflects American interests and preferences. </w:t>
      </w:r>
      <w:r w:rsidRPr="00176885">
        <w:rPr>
          <w:rStyle w:val="StyleBoldUnderline"/>
          <w:highlight w:val="cyan"/>
        </w:rPr>
        <w:t>If</w:t>
      </w:r>
      <w:r w:rsidRPr="00176885">
        <w:rPr>
          <w:rStyle w:val="StyleBoldUnderline"/>
        </w:rPr>
        <w:t xml:space="preserve"> the </w:t>
      </w:r>
      <w:r w:rsidRPr="00176885">
        <w:rPr>
          <w:rStyle w:val="StyleBoldUnderline"/>
          <w:highlight w:val="cyan"/>
        </w:rPr>
        <w:t>balance</w:t>
      </w:r>
      <w:r w:rsidRPr="00176885">
        <w:rPr>
          <w:rStyle w:val="StyleBoldUnderline"/>
        </w:rPr>
        <w:t xml:space="preserve"> of power </w:t>
      </w:r>
      <w:r w:rsidRPr="00176885">
        <w:rPr>
          <w:rStyle w:val="StyleBoldUnderline"/>
          <w:highlight w:val="cyan"/>
        </w:rPr>
        <w:t>shifts</w:t>
      </w:r>
      <w:r w:rsidRPr="00E6511E">
        <w:rPr>
          <w:rFonts w:eastAsia="Calibri" w:cs="Arial"/>
        </w:rPr>
        <w:t xml:space="preserve"> in the direction of other nations, the </w:t>
      </w:r>
      <w:r w:rsidRPr="00176885">
        <w:rPr>
          <w:rStyle w:val="StyleBoldUnderline"/>
          <w:highlight w:val="cyan"/>
        </w:rPr>
        <w:t xml:space="preserve">world </w:t>
      </w:r>
      <w:r w:rsidRPr="00176885">
        <w:rPr>
          <w:rStyle w:val="StyleBoldUnderline"/>
        </w:rPr>
        <w:t xml:space="preserve">order </w:t>
      </w:r>
      <w:r w:rsidRPr="00176885">
        <w:rPr>
          <w:rStyle w:val="StyleBoldUnderline"/>
          <w:highlight w:val="cyan"/>
        </w:rPr>
        <w:t>will change</w:t>
      </w:r>
      <w:r w:rsidRPr="00AF73EA">
        <w:rPr>
          <w:rFonts w:eastAsia="Calibri" w:cs="Arial"/>
          <w:highlight w:val="cyan"/>
          <w:u w:val="single"/>
        </w:rPr>
        <w:t xml:space="preserve"> </w:t>
      </w:r>
      <w:r w:rsidRPr="00E6511E">
        <w:rPr>
          <w:rFonts w:eastAsia="Calibri" w:cs="Arial"/>
        </w:rPr>
        <w:t>to suit their interests and preferences</w:t>
      </w:r>
      <w:r w:rsidRPr="00176885">
        <w:rPr>
          <w:rStyle w:val="StyleBoldUnderline"/>
        </w:rPr>
        <w:t xml:space="preserve">. </w:t>
      </w:r>
      <w:r w:rsidRPr="00176885">
        <w:rPr>
          <w:rStyle w:val="StyleBoldUnderline"/>
          <w:highlight w:val="cyan"/>
        </w:rPr>
        <w:t>Nor can we assume</w:t>
      </w:r>
      <w:r w:rsidRPr="00176885">
        <w:rPr>
          <w:rStyle w:val="StyleBoldUnderline"/>
        </w:rPr>
        <w:t xml:space="preserve"> that all the </w:t>
      </w:r>
      <w:r w:rsidRPr="00176885">
        <w:rPr>
          <w:rStyle w:val="StyleBoldUnderline"/>
          <w:highlight w:val="cyan"/>
        </w:rPr>
        <w:t>great powers</w:t>
      </w:r>
      <w:r w:rsidRPr="00E6511E">
        <w:rPr>
          <w:rFonts w:eastAsia="Calibri" w:cs="Arial"/>
        </w:rPr>
        <w:t xml:space="preserve"> in a post-American world </w:t>
      </w:r>
      <w:r w:rsidRPr="00176885">
        <w:rPr>
          <w:rStyle w:val="StyleBoldUnderline"/>
          <w:highlight w:val="cyan"/>
        </w:rPr>
        <w:t xml:space="preserve">would agree on </w:t>
      </w:r>
      <w:r w:rsidRPr="00176885">
        <w:rPr>
          <w:rStyle w:val="StyleBoldUnderline"/>
        </w:rPr>
        <w:t xml:space="preserve">the </w:t>
      </w:r>
      <w:r w:rsidRPr="00176885">
        <w:rPr>
          <w:rStyle w:val="StyleBoldUnderline"/>
          <w:highlight w:val="cyan"/>
        </w:rPr>
        <w:t xml:space="preserve">benefits of preserving the </w:t>
      </w:r>
      <w:r w:rsidRPr="00176885">
        <w:rPr>
          <w:rStyle w:val="StyleBoldUnderline"/>
        </w:rPr>
        <w:t xml:space="preserve">present </w:t>
      </w:r>
      <w:r w:rsidRPr="00176885">
        <w:rPr>
          <w:rStyle w:val="StyleBoldUnderline"/>
          <w:highlight w:val="cyan"/>
        </w:rPr>
        <w:t>order, or have the capacity to preserve it</w:t>
      </w:r>
      <w:r w:rsidRPr="00E6511E">
        <w:rPr>
          <w:rFonts w:eastAsia="Calibri" w:cs="Arial"/>
        </w:rPr>
        <w:t xml:space="preserve">, even if they wanted to. Take the issue of democracy. For several decades, the balance of power in the world has favored democratic governments. In a genuinely post-American world, </w:t>
      </w:r>
      <w:r w:rsidRPr="00176885">
        <w:rPr>
          <w:rStyle w:val="StyleBoldUnderline"/>
          <w:highlight w:val="cyan"/>
        </w:rPr>
        <w:t>the balance would shift to</w:t>
      </w:r>
      <w:r w:rsidRPr="00176885">
        <w:rPr>
          <w:rStyle w:val="StyleBoldUnderline"/>
        </w:rPr>
        <w:t>ward</w:t>
      </w:r>
      <w:r w:rsidRPr="00E6511E">
        <w:rPr>
          <w:rFonts w:eastAsia="Calibri" w:cs="Arial"/>
        </w:rPr>
        <w:t xml:space="preserve"> the great-power </w:t>
      </w:r>
      <w:r w:rsidRPr="00176885">
        <w:rPr>
          <w:rStyle w:val="StyleBoldUnderline"/>
          <w:highlight w:val="cyan"/>
        </w:rPr>
        <w:t>autocracies</w:t>
      </w:r>
      <w:r w:rsidRPr="00E6511E">
        <w:rPr>
          <w:rFonts w:eastAsia="Calibri" w:cs="Arial"/>
        </w:rPr>
        <w:t xml:space="preserve">. Both </w:t>
      </w:r>
      <w:r w:rsidRPr="00176885">
        <w:rPr>
          <w:rStyle w:val="StyleBoldUnderline"/>
          <w:highlight w:val="cyan"/>
        </w:rPr>
        <w:t>Beijing and Moscow</w:t>
      </w:r>
      <w:r w:rsidRPr="00176885">
        <w:rPr>
          <w:rStyle w:val="StyleBoldUnderline"/>
        </w:rPr>
        <w:t xml:space="preserve"> already </w:t>
      </w:r>
      <w:r w:rsidRPr="00176885">
        <w:rPr>
          <w:rStyle w:val="StyleBoldUnderline"/>
          <w:highlight w:val="cyan"/>
        </w:rPr>
        <w:t>protect dictators like</w:t>
      </w:r>
      <w:r w:rsidRPr="00176885">
        <w:rPr>
          <w:rStyle w:val="StyleBoldUnderline"/>
        </w:rPr>
        <w:t xml:space="preserve"> </w:t>
      </w:r>
      <w:r w:rsidRPr="00E6511E">
        <w:rPr>
          <w:rFonts w:eastAsia="Calibri" w:cs="Arial"/>
        </w:rPr>
        <w:t>Syria's Bashar al-</w:t>
      </w:r>
      <w:r w:rsidRPr="00176885">
        <w:rPr>
          <w:rStyle w:val="StyleBoldUnderline"/>
          <w:highlight w:val="cyan"/>
        </w:rPr>
        <w:t>Assad</w:t>
      </w:r>
      <w:r w:rsidRPr="00176885">
        <w:rPr>
          <w:rStyle w:val="StyleBoldUnderline"/>
        </w:rPr>
        <w:t xml:space="preserve">. </w:t>
      </w:r>
      <w:r w:rsidRPr="00176885">
        <w:rPr>
          <w:rStyle w:val="StyleBoldUnderline"/>
          <w:highlight w:val="cyan"/>
        </w:rPr>
        <w:t>If they gain</w:t>
      </w:r>
      <w:r w:rsidRPr="00E6511E">
        <w:rPr>
          <w:rFonts w:eastAsia="Calibri" w:cs="Arial"/>
        </w:rPr>
        <w:t xml:space="preserve"> greater relative </w:t>
      </w:r>
      <w:r w:rsidRPr="00176885">
        <w:rPr>
          <w:rStyle w:val="StyleBoldUnderline"/>
          <w:highlight w:val="cyan"/>
        </w:rPr>
        <w:t>influence</w:t>
      </w:r>
      <w:r w:rsidRPr="00E6511E">
        <w:rPr>
          <w:rFonts w:eastAsia="Calibri" w:cs="Arial"/>
        </w:rPr>
        <w:t xml:space="preserve"> in the future, </w:t>
      </w:r>
      <w:r w:rsidRPr="00176885">
        <w:rPr>
          <w:rStyle w:val="StyleBoldUnderline"/>
          <w:highlight w:val="cyan"/>
        </w:rPr>
        <w:t>we will see</w:t>
      </w:r>
      <w:r w:rsidRPr="00176885">
        <w:rPr>
          <w:rStyle w:val="StyleBoldUnderline"/>
        </w:rPr>
        <w:t xml:space="preserve"> fewer democratic transitions and </w:t>
      </w:r>
      <w:r w:rsidRPr="00176885">
        <w:rPr>
          <w:rStyle w:val="StyleBoldUnderline"/>
          <w:highlight w:val="cyan"/>
        </w:rPr>
        <w:t>more autocrats</w:t>
      </w:r>
      <w:r w:rsidRPr="00176885">
        <w:rPr>
          <w:rStyle w:val="StyleBoldUnderline"/>
        </w:rPr>
        <w:t xml:space="preserve"> </w:t>
      </w:r>
      <w:r w:rsidRPr="00E6511E">
        <w:rPr>
          <w:rFonts w:eastAsia="Calibri" w:cs="Arial"/>
        </w:rPr>
        <w:t xml:space="preserve">hanging on to power. The balance in a new, multipolar world might be more favorable to democracy if some of the rising democracies—Brazil, India, Turkey, South Africa—picked up the slack from a declining U.S. Yet not all of them have the desire or the capacity to do it. What about the economic order of free markets and free trade? People assume that China and other rising powers that have benefited so much from the present system would have a stake in preserving it. They wouldn't kill the goose that lays the golden eggs. Unfortunately, they might not be able to help themselves. </w:t>
      </w:r>
      <w:r w:rsidRPr="00176885">
        <w:rPr>
          <w:rStyle w:val="StyleBoldUnderline"/>
          <w:highlight w:val="cyan"/>
        </w:rPr>
        <w:t>The</w:t>
      </w:r>
      <w:r w:rsidRPr="00E6511E">
        <w:rPr>
          <w:rFonts w:eastAsia="Calibri" w:cs="Arial"/>
        </w:rPr>
        <w:t xml:space="preserve"> creation and survival of a </w:t>
      </w:r>
      <w:r w:rsidRPr="00176885">
        <w:rPr>
          <w:rStyle w:val="StyleBoldUnderline"/>
          <w:highlight w:val="cyan"/>
        </w:rPr>
        <w:t>liberal</w:t>
      </w:r>
      <w:r w:rsidRPr="00176885">
        <w:rPr>
          <w:rStyle w:val="StyleBoldUnderline"/>
        </w:rPr>
        <w:t xml:space="preserve"> economic </w:t>
      </w:r>
      <w:r w:rsidRPr="00176885">
        <w:rPr>
          <w:rStyle w:val="StyleBoldUnderline"/>
          <w:highlight w:val="cyan"/>
        </w:rPr>
        <w:t xml:space="preserve">order </w:t>
      </w:r>
      <w:r w:rsidRPr="00176885">
        <w:rPr>
          <w:rStyle w:val="StyleBoldUnderline"/>
        </w:rPr>
        <w:t xml:space="preserve">has </w:t>
      </w:r>
      <w:r w:rsidRPr="00176885">
        <w:rPr>
          <w:rStyle w:val="StyleBoldUnderline"/>
          <w:highlight w:val="cyan"/>
        </w:rPr>
        <w:t>depended</w:t>
      </w:r>
      <w:r w:rsidRPr="00176885">
        <w:rPr>
          <w:rStyle w:val="StyleBoldUnderline"/>
        </w:rPr>
        <w:t xml:space="preserve">, historically, </w:t>
      </w:r>
      <w:r w:rsidRPr="00176885">
        <w:rPr>
          <w:rStyle w:val="StyleBoldUnderline"/>
          <w:highlight w:val="cyan"/>
        </w:rPr>
        <w:t xml:space="preserve">on </w:t>
      </w:r>
      <w:r w:rsidRPr="00176885">
        <w:rPr>
          <w:rStyle w:val="StyleBoldUnderline"/>
        </w:rPr>
        <w:t xml:space="preserve">great </w:t>
      </w:r>
      <w:r w:rsidRPr="00176885">
        <w:rPr>
          <w:rStyle w:val="StyleBoldUnderline"/>
          <w:highlight w:val="cyan"/>
        </w:rPr>
        <w:t xml:space="preserve">powers </w:t>
      </w:r>
      <w:r w:rsidRPr="00176885">
        <w:rPr>
          <w:rStyle w:val="StyleBoldUnderline"/>
        </w:rPr>
        <w:t xml:space="preserve">that are both </w:t>
      </w:r>
      <w:r w:rsidRPr="00176885">
        <w:rPr>
          <w:rStyle w:val="StyleBoldUnderline"/>
          <w:highlight w:val="cyan"/>
        </w:rPr>
        <w:t xml:space="preserve">willing </w:t>
      </w:r>
      <w:r w:rsidRPr="00176885">
        <w:rPr>
          <w:rStyle w:val="StyleBoldUnderline"/>
        </w:rPr>
        <w:t xml:space="preserve">and able </w:t>
      </w:r>
      <w:r w:rsidRPr="00176885">
        <w:rPr>
          <w:rStyle w:val="StyleBoldUnderline"/>
          <w:highlight w:val="cyan"/>
        </w:rPr>
        <w:t xml:space="preserve">to support </w:t>
      </w:r>
      <w:r w:rsidRPr="00176885">
        <w:rPr>
          <w:rStyle w:val="StyleBoldUnderline"/>
        </w:rPr>
        <w:t xml:space="preserve">open trade and </w:t>
      </w:r>
      <w:r w:rsidRPr="00176885">
        <w:rPr>
          <w:rStyle w:val="StyleBoldUnderline"/>
          <w:highlight w:val="cyan"/>
        </w:rPr>
        <w:t>free markets</w:t>
      </w:r>
      <w:r w:rsidRPr="00E6511E">
        <w:rPr>
          <w:rFonts w:eastAsia="Calibri" w:cs="Arial"/>
        </w:rPr>
        <w:t xml:space="preserve">, often with naval power. If a declining America is unable to maintain its long-standing hegemony on the high seas, would other nations take on the burdens and the expense of sustaining navies to fill in the gaps? Even if they did, would this produce an open global commons—or rising tension? China and India are building bigger navies, but the result so far has been greater competition, not greater security. As Mohan Malik has noted in this newspaper, their "maritime rivalry could spill into the open in a decade or two," when India deploys an aircraft carrier in the Pacific Ocean and China deploys one in the Indian Ocean. The move from American-dominated oceans to collective policing by several great powers could be a recipe for competition and conflict rather than for a liberal economic order. And do the Chinese really value an open economic system? The Chinese economy soon may become the largest in the world, but it will be far from the richest. Its size is a product of the country's enormous population, but in per capita terms, China remains relatively poor. The U.S., Germany and Japan have a per capita GDP of over $40,000. China's is a little over $4,000, putting it at the same level as Angola, Algeria and Belize. Even if optimistic forecasts are correct, China's per capita GDP by 2030 would still only be half that of the U.S., putting it roughly where Slovenia and Greece are today. </w:t>
      </w:r>
      <w:r w:rsidRPr="00176885">
        <w:rPr>
          <w:rStyle w:val="StyleBoldUnderline"/>
          <w:highlight w:val="cyan"/>
        </w:rPr>
        <w:t xml:space="preserve">Although </w:t>
      </w:r>
      <w:r w:rsidRPr="00176885">
        <w:rPr>
          <w:rStyle w:val="StyleBoldUnderline"/>
        </w:rPr>
        <w:t xml:space="preserve">the </w:t>
      </w:r>
      <w:r w:rsidRPr="00176885">
        <w:rPr>
          <w:rStyle w:val="StyleBoldUnderline"/>
          <w:highlight w:val="cyan"/>
        </w:rPr>
        <w:t xml:space="preserve">Chinese have been beneficiaries </w:t>
      </w:r>
      <w:r w:rsidRPr="00E6511E">
        <w:rPr>
          <w:rFonts w:eastAsia="Calibri" w:cs="Arial"/>
        </w:rPr>
        <w:t xml:space="preserve">of an open international economic order, </w:t>
      </w:r>
      <w:r w:rsidRPr="00176885">
        <w:rPr>
          <w:rStyle w:val="StyleBoldUnderline"/>
          <w:highlight w:val="cyan"/>
        </w:rPr>
        <w:t>they</w:t>
      </w:r>
      <w:r w:rsidRPr="00176885">
        <w:rPr>
          <w:rStyle w:val="StyleBoldUnderline"/>
        </w:rPr>
        <w:t xml:space="preserve"> could end up </w:t>
      </w:r>
      <w:r w:rsidRPr="00176885">
        <w:rPr>
          <w:rStyle w:val="StyleBoldUnderline"/>
          <w:highlight w:val="cyan"/>
        </w:rPr>
        <w:t>undermin</w:t>
      </w:r>
      <w:r w:rsidRPr="00176885">
        <w:rPr>
          <w:rStyle w:val="StyleBoldUnderline"/>
        </w:rPr>
        <w:t xml:space="preserve">ing </w:t>
      </w:r>
      <w:r w:rsidRPr="00176885">
        <w:rPr>
          <w:rStyle w:val="StyleBoldUnderline"/>
          <w:highlight w:val="cyan"/>
        </w:rPr>
        <w:t xml:space="preserve">it </w:t>
      </w:r>
      <w:r w:rsidRPr="00176885">
        <w:rPr>
          <w:rStyle w:val="StyleBoldUnderline"/>
        </w:rPr>
        <w:t xml:space="preserve">simply </w:t>
      </w:r>
      <w:r w:rsidRPr="00176885">
        <w:rPr>
          <w:rStyle w:val="StyleBoldUnderline"/>
          <w:highlight w:val="cyan"/>
        </w:rPr>
        <w:t xml:space="preserve">because, as </w:t>
      </w:r>
      <w:r w:rsidRPr="00176885">
        <w:rPr>
          <w:rStyle w:val="StyleBoldUnderline"/>
        </w:rPr>
        <w:t xml:space="preserve">an </w:t>
      </w:r>
      <w:r w:rsidRPr="00176885">
        <w:rPr>
          <w:rStyle w:val="StyleBoldUnderline"/>
          <w:highlight w:val="cyan"/>
        </w:rPr>
        <w:t xml:space="preserve">autocratic </w:t>
      </w:r>
      <w:r w:rsidRPr="00176885">
        <w:rPr>
          <w:rStyle w:val="StyleBoldUnderline"/>
        </w:rPr>
        <w:t xml:space="preserve">society, their </w:t>
      </w:r>
      <w:r w:rsidRPr="00176885">
        <w:rPr>
          <w:rStyle w:val="StyleBoldUnderline"/>
          <w:highlight w:val="cyan"/>
        </w:rPr>
        <w:t>priority is to preserve</w:t>
      </w:r>
      <w:r w:rsidRPr="00176885">
        <w:rPr>
          <w:rStyle w:val="StyleBoldUnderline"/>
        </w:rPr>
        <w:t xml:space="preserve"> the </w:t>
      </w:r>
      <w:r w:rsidRPr="00176885">
        <w:rPr>
          <w:rStyle w:val="StyleBoldUnderline"/>
          <w:highlight w:val="cyan"/>
        </w:rPr>
        <w:t>state</w:t>
      </w:r>
      <w:r w:rsidRPr="00176885">
        <w:rPr>
          <w:rStyle w:val="StyleBoldUnderline"/>
        </w:rPr>
        <w:t xml:space="preserve">'s </w:t>
      </w:r>
      <w:r w:rsidRPr="00176885">
        <w:rPr>
          <w:rStyle w:val="StyleBoldUnderline"/>
          <w:highlight w:val="cyan"/>
        </w:rPr>
        <w:t>control</w:t>
      </w:r>
      <w:r w:rsidRPr="00E6511E">
        <w:rPr>
          <w:rFonts w:eastAsia="Calibri" w:cs="Arial"/>
        </w:rPr>
        <w:t xml:space="preserve"> of wealth and the power that it brings. </w:t>
      </w:r>
      <w:r w:rsidRPr="00176885">
        <w:rPr>
          <w:rStyle w:val="StyleBoldUnderline"/>
        </w:rPr>
        <w:t>They might kill the goose that lays</w:t>
      </w:r>
      <w:r w:rsidRPr="00E6511E">
        <w:rPr>
          <w:rFonts w:eastAsia="Calibri" w:cs="Arial"/>
        </w:rPr>
        <w:t xml:space="preserve"> the </w:t>
      </w:r>
      <w:r w:rsidRPr="00176885">
        <w:rPr>
          <w:rStyle w:val="StyleBoldUnderline"/>
        </w:rPr>
        <w:t>golden eggs because they can't</w:t>
      </w:r>
      <w:r w:rsidRPr="00E6511E">
        <w:rPr>
          <w:rFonts w:eastAsia="Calibri" w:cs="Arial"/>
        </w:rPr>
        <w:t xml:space="preserve"> figure out how to </w:t>
      </w:r>
      <w:r w:rsidRPr="00176885">
        <w:rPr>
          <w:rStyle w:val="StyleBoldUnderline"/>
        </w:rPr>
        <w:t>keep both it and themselves alive</w:t>
      </w:r>
      <w:r w:rsidRPr="00E6511E">
        <w:rPr>
          <w:rFonts w:eastAsia="Calibri" w:cs="Arial"/>
        </w:rPr>
        <w:t xml:space="preserve">. Finally, what about the long peace that has held among the great powers for the better part of six decades? Would it survive in a post-American world? Most </w:t>
      </w:r>
      <w:r w:rsidRPr="00176885">
        <w:rPr>
          <w:rStyle w:val="StyleBoldUnderline"/>
        </w:rPr>
        <w:t>commentators</w:t>
      </w:r>
      <w:r w:rsidRPr="00E6511E">
        <w:rPr>
          <w:rFonts w:eastAsia="Calibri" w:cs="Arial"/>
        </w:rPr>
        <w:t xml:space="preserve"> who welcome this scenario </w:t>
      </w:r>
      <w:r w:rsidRPr="00176885">
        <w:rPr>
          <w:rStyle w:val="StyleBoldUnderline"/>
        </w:rPr>
        <w:t>imagine</w:t>
      </w:r>
      <w:r w:rsidRPr="00E6511E">
        <w:rPr>
          <w:rFonts w:eastAsia="Calibri" w:cs="Arial"/>
        </w:rPr>
        <w:t xml:space="preserve"> that </w:t>
      </w:r>
      <w:r w:rsidRPr="00176885">
        <w:rPr>
          <w:rStyle w:val="StyleBoldUnderline"/>
        </w:rPr>
        <w:t xml:space="preserve">American </w:t>
      </w:r>
      <w:r w:rsidRPr="00E6511E">
        <w:rPr>
          <w:rFonts w:eastAsia="Calibri" w:cs="Arial"/>
        </w:rPr>
        <w:t xml:space="preserve">predominance </w:t>
      </w:r>
      <w:r w:rsidRPr="00176885">
        <w:rPr>
          <w:rStyle w:val="StyleBoldUnderline"/>
        </w:rPr>
        <w:t>would be replaced by</w:t>
      </w:r>
      <w:r w:rsidRPr="00E6511E">
        <w:rPr>
          <w:rFonts w:eastAsia="Calibri" w:cs="Arial"/>
        </w:rPr>
        <w:t xml:space="preserve"> some kind of </w:t>
      </w:r>
      <w:r w:rsidRPr="00176885">
        <w:rPr>
          <w:rStyle w:val="StyleBoldUnderline"/>
        </w:rPr>
        <w:t xml:space="preserve">multipolar harmony. </w:t>
      </w:r>
      <w:r w:rsidRPr="00176885">
        <w:rPr>
          <w:rStyle w:val="StyleBoldUnderline"/>
          <w:highlight w:val="cyan"/>
        </w:rPr>
        <w:t>But</w:t>
      </w:r>
      <w:r w:rsidRPr="00E6511E">
        <w:rPr>
          <w:rFonts w:eastAsia="Calibri" w:cs="Arial"/>
        </w:rPr>
        <w:t xml:space="preserve"> multipolar systems have </w:t>
      </w:r>
      <w:r w:rsidRPr="00176885">
        <w:rPr>
          <w:rStyle w:val="StyleBoldUnderline"/>
          <w:highlight w:val="cyan"/>
        </w:rPr>
        <w:t>historically</w:t>
      </w:r>
      <w:r w:rsidRPr="00E6511E">
        <w:rPr>
          <w:rFonts w:eastAsia="Calibri" w:cs="Arial"/>
        </w:rPr>
        <w:t xml:space="preserve"> been neither particularly stable nor particularly peaceful. Rough </w:t>
      </w:r>
      <w:r w:rsidRPr="00176885">
        <w:rPr>
          <w:rStyle w:val="StyleBoldUnderline"/>
          <w:highlight w:val="cyan"/>
        </w:rPr>
        <w:t>parity</w:t>
      </w:r>
      <w:r w:rsidRPr="00176885">
        <w:rPr>
          <w:rFonts w:eastAsia="Calibri" w:cs="Arial"/>
          <w:highlight w:val="cyan"/>
          <w:u w:val="single"/>
        </w:rPr>
        <w:t xml:space="preserve"> </w:t>
      </w:r>
      <w:r w:rsidRPr="00E6511E">
        <w:rPr>
          <w:rFonts w:eastAsia="Calibri" w:cs="Arial"/>
        </w:rPr>
        <w:t xml:space="preserve">among powerful nations </w:t>
      </w:r>
      <w:r w:rsidRPr="00176885">
        <w:rPr>
          <w:rStyle w:val="StyleBoldUnderline"/>
          <w:highlight w:val="cyan"/>
        </w:rPr>
        <w:t xml:space="preserve">is </w:t>
      </w:r>
      <w:r w:rsidRPr="00176885">
        <w:rPr>
          <w:rStyle w:val="StyleBoldUnderline"/>
        </w:rPr>
        <w:t xml:space="preserve">a </w:t>
      </w:r>
      <w:r w:rsidRPr="00176885">
        <w:rPr>
          <w:rStyle w:val="StyleBoldUnderline"/>
          <w:highlight w:val="cyan"/>
        </w:rPr>
        <w:t>source of</w:t>
      </w:r>
      <w:r w:rsidRPr="00AF73EA">
        <w:rPr>
          <w:rFonts w:eastAsia="Calibri" w:cs="Arial"/>
          <w:highlight w:val="cyan"/>
          <w:u w:val="single"/>
        </w:rPr>
        <w:t xml:space="preserve"> </w:t>
      </w:r>
      <w:r w:rsidRPr="00E6511E">
        <w:rPr>
          <w:rFonts w:eastAsia="Calibri" w:cs="Arial"/>
        </w:rPr>
        <w:t xml:space="preserve">uncertainty that leads to </w:t>
      </w:r>
      <w:r w:rsidRPr="00176885">
        <w:rPr>
          <w:rStyle w:val="Emphasis"/>
          <w:highlight w:val="cyan"/>
        </w:rPr>
        <w:t>miscalculation</w:t>
      </w:r>
      <w:r w:rsidRPr="00E6511E">
        <w:rPr>
          <w:rFonts w:eastAsia="Calibri" w:cs="Arial"/>
        </w:rPr>
        <w:t xml:space="preserve">. Conflicts erupt as a result of fluctuations in the delicate power equation. </w:t>
      </w:r>
      <w:r w:rsidRPr="00176885">
        <w:rPr>
          <w:rStyle w:val="StyleBoldUnderline"/>
          <w:highlight w:val="cyan"/>
        </w:rPr>
        <w:t>War among</w:t>
      </w:r>
      <w:r w:rsidRPr="00176885">
        <w:rPr>
          <w:rStyle w:val="StyleBoldUnderline"/>
        </w:rPr>
        <w:t xml:space="preserve"> </w:t>
      </w:r>
      <w:r w:rsidRPr="00E6511E">
        <w:rPr>
          <w:rFonts w:eastAsia="Calibri" w:cs="Arial"/>
        </w:rPr>
        <w:t xml:space="preserve">the great </w:t>
      </w:r>
      <w:r w:rsidRPr="00176885">
        <w:rPr>
          <w:rStyle w:val="StyleBoldUnderline"/>
          <w:highlight w:val="cyan"/>
        </w:rPr>
        <w:t>powers was</w:t>
      </w:r>
      <w:r w:rsidRPr="00176885">
        <w:rPr>
          <w:rStyle w:val="StyleBoldUnderline"/>
        </w:rPr>
        <w:t xml:space="preserve"> a </w:t>
      </w:r>
      <w:r w:rsidRPr="00176885">
        <w:rPr>
          <w:rStyle w:val="StyleBoldUnderline"/>
          <w:highlight w:val="cyan"/>
        </w:rPr>
        <w:t>common</w:t>
      </w:r>
      <w:r w:rsidRPr="00E6511E">
        <w:rPr>
          <w:rFonts w:eastAsia="Calibri" w:cs="Arial"/>
        </w:rPr>
        <w:t xml:space="preserve">, if not constant, occurrence </w:t>
      </w:r>
      <w:r w:rsidRPr="00176885">
        <w:rPr>
          <w:rStyle w:val="StyleBoldUnderline"/>
          <w:highlight w:val="cyan"/>
        </w:rPr>
        <w:t>in the</w:t>
      </w:r>
      <w:r w:rsidRPr="00E6511E">
        <w:rPr>
          <w:rFonts w:eastAsia="Calibri" w:cs="Arial"/>
        </w:rPr>
        <w:t xml:space="preserve"> long periods of multipolarity from the </w:t>
      </w:r>
      <w:r w:rsidRPr="00176885">
        <w:rPr>
          <w:rStyle w:val="StyleBoldUnderline"/>
          <w:highlight w:val="cyan"/>
        </w:rPr>
        <w:t xml:space="preserve">16th to </w:t>
      </w:r>
      <w:r w:rsidRPr="00176885">
        <w:rPr>
          <w:rStyle w:val="StyleBoldUnderline"/>
        </w:rPr>
        <w:t xml:space="preserve">the </w:t>
      </w:r>
      <w:r w:rsidRPr="00176885">
        <w:rPr>
          <w:rStyle w:val="StyleBoldUnderline"/>
          <w:highlight w:val="cyan"/>
        </w:rPr>
        <w:t>18th centuries</w:t>
      </w:r>
      <w:r w:rsidRPr="00E6511E">
        <w:rPr>
          <w:rFonts w:eastAsia="Calibri" w:cs="Arial"/>
        </w:rPr>
        <w:t xml:space="preserve">, </w:t>
      </w:r>
      <w:r w:rsidRPr="00E6511E">
        <w:rPr>
          <w:rFonts w:eastAsia="Calibri" w:cs="Arial"/>
          <w:szCs w:val="12"/>
        </w:rPr>
        <w:t>culminating in the series of enormously destructive Europe-wide wars that followed the French Revolution and ended with Napoleon's defeat in 1815. The 19th century was notable for two stretches of great-power peace of roughly four decades each, punctuated by major conflicts. The Crimean War (1853-1856) was a mini-world war involving well over a million Russian, French, British and Turkish troops, as well as forces from nine other nations; it produced almost a half-million dead combatants and many more wounded. In the Franco-Prussian War (1870-1871), the two nations together fielded close to two million troops, of whom nearly a half-million were killed or wounded. The peace that followed these conflicts was characterized by increasing tension and competition, numerous war scares and massive increases in armaments on both land and sea. Its climax was World War I, the most destructive and deadly conflict that mankind had known up to that point. As the political scientist Robert W. Tucker has observed, "Such stability and moderation as the balance brought rested ultimately on the threat or use of force. War remained the essential means for maintaining the balance of power." There is little reason to believe that a return to multipolarity in the 21st century would bring greater peace and stability than it has in the past. The era of American predominance has shown that</w:t>
      </w:r>
      <w:r w:rsidRPr="00E6511E">
        <w:rPr>
          <w:rFonts w:eastAsia="Calibri" w:cs="Arial"/>
        </w:rPr>
        <w:t xml:space="preserve"> </w:t>
      </w:r>
      <w:r w:rsidRPr="00176885">
        <w:rPr>
          <w:rStyle w:val="StyleBoldUnderline"/>
          <w:highlight w:val="cyan"/>
        </w:rPr>
        <w:t xml:space="preserve">there is </w:t>
      </w:r>
      <w:r w:rsidRPr="00176885">
        <w:rPr>
          <w:rStyle w:val="Emphasis"/>
          <w:highlight w:val="cyan"/>
        </w:rPr>
        <w:t>no better</w:t>
      </w:r>
      <w:r w:rsidRPr="00176885">
        <w:rPr>
          <w:rStyle w:val="StyleBoldUnderline"/>
          <w:highlight w:val="cyan"/>
        </w:rPr>
        <w:t xml:space="preserve"> recipe for</w:t>
      </w:r>
      <w:r w:rsidRPr="00176885">
        <w:rPr>
          <w:rFonts w:eastAsia="Calibri" w:cs="Arial"/>
          <w:b/>
          <w:highlight w:val="cyan"/>
          <w:u w:val="single"/>
        </w:rPr>
        <w:t xml:space="preserve"> </w:t>
      </w:r>
      <w:r w:rsidRPr="00E6511E">
        <w:rPr>
          <w:rFonts w:eastAsia="Calibri" w:cs="Arial"/>
        </w:rPr>
        <w:t xml:space="preserve">great-power </w:t>
      </w:r>
      <w:r w:rsidRPr="009163B4">
        <w:rPr>
          <w:rStyle w:val="StyleBoldUnderline"/>
          <w:highlight w:val="cyan"/>
        </w:rPr>
        <w:t>peace than certainty about who holds the upper hand</w:t>
      </w:r>
      <w:r w:rsidRPr="009163B4">
        <w:rPr>
          <w:rStyle w:val="StyleBoldUnderline"/>
        </w:rPr>
        <w:t xml:space="preserve">. </w:t>
      </w:r>
      <w:r w:rsidRPr="00E6511E">
        <w:rPr>
          <w:rFonts w:eastAsia="Calibri" w:cs="Arial"/>
        </w:rPr>
        <w:t xml:space="preserve">President Bill Clinton left office believing that the key task for America was to "create the world we would like to live in when we are no longer the world's only superpower," to prepare for "a time when we would have to share the stage." It is an eminently sensible-sounding proposal. But can it be done? For particularly in matters of security, </w:t>
      </w:r>
      <w:r w:rsidRPr="009163B4">
        <w:rPr>
          <w:rStyle w:val="StyleBoldUnderline"/>
          <w:highlight w:val="cyan"/>
        </w:rPr>
        <w:t>the</w:t>
      </w:r>
      <w:r w:rsidRPr="009163B4">
        <w:rPr>
          <w:rFonts w:eastAsia="Calibri" w:cs="Arial"/>
          <w:highlight w:val="cyan"/>
          <w:u w:val="single"/>
        </w:rPr>
        <w:t xml:space="preserve"> </w:t>
      </w:r>
      <w:r w:rsidRPr="00E6511E">
        <w:rPr>
          <w:rFonts w:eastAsia="Calibri" w:cs="Arial"/>
        </w:rPr>
        <w:t xml:space="preserve">rules and institutions of international </w:t>
      </w:r>
      <w:r w:rsidRPr="009163B4">
        <w:rPr>
          <w:rStyle w:val="StyleBoldUnderline"/>
          <w:highlight w:val="cyan"/>
        </w:rPr>
        <w:t xml:space="preserve">order rarely survive </w:t>
      </w:r>
      <w:r w:rsidRPr="009163B4">
        <w:rPr>
          <w:rStyle w:val="StyleBoldUnderline"/>
        </w:rPr>
        <w:t xml:space="preserve">the </w:t>
      </w:r>
      <w:r w:rsidRPr="009163B4">
        <w:rPr>
          <w:rStyle w:val="StyleBoldUnderline"/>
          <w:highlight w:val="cyan"/>
        </w:rPr>
        <w:t xml:space="preserve">decline of </w:t>
      </w:r>
      <w:r w:rsidRPr="009163B4">
        <w:rPr>
          <w:rStyle w:val="StyleBoldUnderline"/>
        </w:rPr>
        <w:t xml:space="preserve">the </w:t>
      </w:r>
      <w:r w:rsidRPr="009163B4">
        <w:rPr>
          <w:rStyle w:val="StyleBoldUnderline"/>
          <w:highlight w:val="cyan"/>
        </w:rPr>
        <w:t xml:space="preserve">nations that erected them. </w:t>
      </w:r>
      <w:r w:rsidRPr="009163B4">
        <w:rPr>
          <w:rStyle w:val="StyleBoldUnderline"/>
        </w:rPr>
        <w:t>They are like scaffolding</w:t>
      </w:r>
      <w:r w:rsidRPr="00E6511E">
        <w:rPr>
          <w:rFonts w:eastAsia="Calibri" w:cs="Arial"/>
        </w:rPr>
        <w:t xml:space="preserve"> around a building: They don't hold the building up; </w:t>
      </w:r>
      <w:r w:rsidRPr="009163B4">
        <w:rPr>
          <w:rStyle w:val="StyleBoldUnderline"/>
        </w:rPr>
        <w:t>the building holds them up</w:t>
      </w:r>
      <w:r w:rsidRPr="00E6511E">
        <w:rPr>
          <w:rFonts w:eastAsia="Calibri" w:cs="Arial"/>
        </w:rPr>
        <w:t xml:space="preserve">. </w:t>
      </w:r>
      <w:r w:rsidRPr="00E6511E">
        <w:rPr>
          <w:rFonts w:eastAsia="Calibri" w:cs="Arial"/>
          <w:szCs w:val="12"/>
        </w:rPr>
        <w:t xml:space="preserve">Many foreign-policy experts see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Americans certainly like to believe that our preferred order survives because it is right and just—not only for us but for everyone. We assume that the triumph of democracy is the triumph of a better idea, and the victory of market capitalism is the victory of a better system, and that both are irreversible. That is why Francis Fukuyama's thesis about "the end of history" was so attractive at the end of the Cold War and retains its appeal even now, after it has been discredited by events. The idea of inevitable evolution means that there is no requirement to impose a decent order. It will merely happen. But international order is not an evolution; it is an imposition. It is the domination of one vision over others—in America's case, the domination of free-market and democratic principles, together with an international system that supports them. The present order will last only as long as those who favor it and benefit from it retain the will and capacity to defend it. There was nothing inevitable about the world that was created after World War II. No divine providence or unfolding Hegelian dialectic required the triumph of democracy and capitalism, and there is no guarantee that their success will outlast the powerful nations that have fought for them. Democratic </w:t>
      </w:r>
      <w:r w:rsidRPr="009163B4">
        <w:rPr>
          <w:rStyle w:val="StyleBoldUnderline"/>
          <w:highlight w:val="cyan"/>
        </w:rPr>
        <w:t>progress</w:t>
      </w:r>
      <w:r w:rsidRPr="00E6511E">
        <w:rPr>
          <w:rFonts w:eastAsia="Calibri" w:cs="Arial"/>
        </w:rPr>
        <w:t xml:space="preserve"> and liberal economics have been and </w:t>
      </w:r>
      <w:r w:rsidRPr="009163B4">
        <w:rPr>
          <w:rStyle w:val="StyleBoldUnderline"/>
          <w:highlight w:val="cyan"/>
        </w:rPr>
        <w:t>can be reversed</w:t>
      </w:r>
      <w:r w:rsidRPr="00E6511E">
        <w:rPr>
          <w:rFonts w:eastAsia="Calibri" w:cs="Arial"/>
        </w:rPr>
        <w:t xml:space="preserve"> and undone. The ancient democracies of Greece and the republics of Rome and Venice all fell to more powerful forces or through their own failings. The evolving liberal economic order of Europe collapsed in the 1920s and 1930s. The better idea doesn't have to win just because it is a better idea. It requires great powers to champion it. </w:t>
      </w:r>
      <w:r w:rsidRPr="009163B4">
        <w:rPr>
          <w:rStyle w:val="StyleBoldUnderline"/>
          <w:highlight w:val="cyan"/>
        </w:rPr>
        <w:t>If</w:t>
      </w:r>
      <w:r w:rsidRPr="00E6511E">
        <w:rPr>
          <w:rFonts w:eastAsia="Calibri" w:cs="Arial"/>
        </w:rPr>
        <w:t xml:space="preserve"> and when </w:t>
      </w:r>
      <w:r w:rsidRPr="009163B4">
        <w:rPr>
          <w:rStyle w:val="StyleBoldUnderline"/>
          <w:highlight w:val="cyan"/>
        </w:rPr>
        <w:t>America</w:t>
      </w:r>
      <w:r w:rsidRPr="00E6511E">
        <w:rPr>
          <w:rFonts w:eastAsia="Calibri" w:cs="Arial"/>
        </w:rPr>
        <w:t xml:space="preserve">n power </w:t>
      </w:r>
      <w:r w:rsidRPr="009163B4">
        <w:rPr>
          <w:rStyle w:val="StyleBoldUnderline"/>
          <w:highlight w:val="cyan"/>
        </w:rPr>
        <w:t>declines</w:t>
      </w:r>
      <w:r w:rsidRPr="009163B4">
        <w:rPr>
          <w:rStyle w:val="StyleBoldUnderline"/>
        </w:rPr>
        <w:t xml:space="preserve">, </w:t>
      </w:r>
      <w:r w:rsidRPr="009163B4">
        <w:rPr>
          <w:rStyle w:val="StyleBoldUnderline"/>
          <w:highlight w:val="cyan"/>
        </w:rPr>
        <w:t>the institutions</w:t>
      </w:r>
      <w:r w:rsidRPr="00AF73EA">
        <w:rPr>
          <w:rFonts w:eastAsia="Calibri" w:cs="Arial"/>
          <w:highlight w:val="cyan"/>
          <w:u w:val="single"/>
        </w:rPr>
        <w:t xml:space="preserve"> </w:t>
      </w:r>
      <w:r w:rsidRPr="00E6511E">
        <w:rPr>
          <w:rFonts w:eastAsia="Calibri" w:cs="Arial"/>
        </w:rPr>
        <w:t xml:space="preserve">and norms that </w:t>
      </w:r>
      <w:r w:rsidRPr="009163B4">
        <w:rPr>
          <w:rStyle w:val="StyleBoldUnderline"/>
          <w:highlight w:val="cyan"/>
        </w:rPr>
        <w:t>America</w:t>
      </w:r>
      <w:r w:rsidRPr="00E6511E">
        <w:rPr>
          <w:rFonts w:eastAsia="Calibri" w:cs="Arial"/>
        </w:rPr>
        <w:t xml:space="preserve">n power has </w:t>
      </w:r>
      <w:r w:rsidRPr="009163B4">
        <w:rPr>
          <w:rStyle w:val="StyleBoldUnderline"/>
          <w:highlight w:val="cyan"/>
        </w:rPr>
        <w:t>supported will</w:t>
      </w:r>
      <w:r w:rsidRPr="009163B4">
        <w:rPr>
          <w:rFonts w:eastAsia="Calibri" w:cs="Arial"/>
          <w:highlight w:val="cyan"/>
          <w:u w:val="single"/>
        </w:rPr>
        <w:t xml:space="preserve"> </w:t>
      </w:r>
      <w:r w:rsidRPr="00E6511E">
        <w:rPr>
          <w:rFonts w:eastAsia="Calibri" w:cs="Arial"/>
        </w:rPr>
        <w:t xml:space="preserve">decline, too. Or more likely, if history is a guide, they may </w:t>
      </w:r>
      <w:r w:rsidRPr="009163B4">
        <w:rPr>
          <w:rStyle w:val="StyleBoldUnderline"/>
          <w:highlight w:val="cyan"/>
        </w:rPr>
        <w:t>collapse</w:t>
      </w:r>
      <w:r w:rsidRPr="00AF73EA">
        <w:rPr>
          <w:rFonts w:eastAsia="Calibri" w:cs="Arial"/>
          <w:highlight w:val="cyan"/>
          <w:u w:val="single"/>
        </w:rPr>
        <w:t xml:space="preserve"> </w:t>
      </w:r>
      <w:r w:rsidRPr="00E6511E">
        <w:rPr>
          <w:rFonts w:eastAsia="Calibri" w:cs="Arial"/>
        </w:rPr>
        <w:t xml:space="preserve">altogether as we make a transition to another kind of world order, or to disorder. </w:t>
      </w:r>
      <w:r w:rsidRPr="009163B4">
        <w:rPr>
          <w:rStyle w:val="StyleBoldUnderline"/>
          <w:highlight w:val="cyan"/>
        </w:rPr>
        <w:t>We may discover</w:t>
      </w:r>
      <w:r w:rsidRPr="00E6511E">
        <w:rPr>
          <w:rFonts w:eastAsia="Calibri" w:cs="Arial"/>
        </w:rPr>
        <w:t xml:space="preserve"> then that </w:t>
      </w:r>
      <w:r w:rsidRPr="009163B4">
        <w:rPr>
          <w:rStyle w:val="StyleBoldUnderline"/>
          <w:highlight w:val="cyan"/>
        </w:rPr>
        <w:t>the U.S. was essential</w:t>
      </w:r>
      <w:r w:rsidRPr="009163B4">
        <w:rPr>
          <w:rFonts w:eastAsia="Calibri" w:cs="Arial"/>
          <w:highlight w:val="cyan"/>
          <w:u w:val="single"/>
        </w:rPr>
        <w:t xml:space="preserve"> </w:t>
      </w:r>
      <w:r w:rsidRPr="00E6511E">
        <w:rPr>
          <w:rFonts w:eastAsia="Calibri" w:cs="Arial"/>
        </w:rPr>
        <w:t xml:space="preserve">to keeping the present world order together and that </w:t>
      </w:r>
      <w:r w:rsidRPr="009163B4">
        <w:rPr>
          <w:rStyle w:val="StyleBoldUnderline"/>
          <w:highlight w:val="cyan"/>
        </w:rPr>
        <w:t>the alternative to America</w:t>
      </w:r>
      <w:r w:rsidRPr="00E6511E">
        <w:rPr>
          <w:rFonts w:eastAsia="Calibri" w:cs="Arial"/>
        </w:rPr>
        <w:t xml:space="preserve">n power </w:t>
      </w:r>
      <w:r w:rsidRPr="009163B4">
        <w:rPr>
          <w:rStyle w:val="StyleBoldUnderline"/>
          <w:highlight w:val="cyan"/>
        </w:rPr>
        <w:t>was</w:t>
      </w:r>
      <w:r w:rsidRPr="00E6511E">
        <w:rPr>
          <w:rFonts w:eastAsia="Calibri" w:cs="Arial"/>
        </w:rPr>
        <w:t xml:space="preserve"> not peace and harmony but </w:t>
      </w:r>
      <w:r w:rsidRPr="009163B4">
        <w:rPr>
          <w:rStyle w:val="Emphasis"/>
          <w:highlight w:val="cyan"/>
        </w:rPr>
        <w:t>chaos and catastrophe</w:t>
      </w:r>
      <w:r w:rsidRPr="00E6511E">
        <w:rPr>
          <w:rFonts w:eastAsia="Calibri" w:cs="Arial"/>
        </w:rPr>
        <w:t xml:space="preserve">—which is what the world looked like right before the American order came into being. </w:t>
      </w:r>
    </w:p>
    <w:p w14:paraId="2BA68438" w14:textId="77777777" w:rsidR="00275B37" w:rsidRPr="00E6511E" w:rsidRDefault="00275B37" w:rsidP="00275B37">
      <w:pPr>
        <w:rPr>
          <w:rFonts w:eastAsia="Calibri" w:cs="Arial"/>
          <w:b/>
        </w:rPr>
      </w:pPr>
    </w:p>
    <w:p w14:paraId="2E2B139D" w14:textId="77777777" w:rsidR="00275B37" w:rsidRPr="00E6511E" w:rsidRDefault="00275B37" w:rsidP="00275B37">
      <w:pPr>
        <w:rPr>
          <w:rFonts w:eastAsia="Calibri" w:cs="Arial"/>
          <w:b/>
        </w:rPr>
      </w:pPr>
    </w:p>
    <w:p w14:paraId="459C3B83" w14:textId="77777777" w:rsidR="00275B37" w:rsidRPr="00E6511E" w:rsidRDefault="00275B37" w:rsidP="00275B37">
      <w:pPr>
        <w:pStyle w:val="Heading4"/>
      </w:pPr>
      <w:r>
        <w:t>Best statistical studies prove p</w:t>
      </w:r>
      <w:r w:rsidRPr="00E6511E">
        <w:t>rimacy has resulted in the lowest level of war in history and eliminates incentives for conflict</w:t>
      </w:r>
    </w:p>
    <w:p w14:paraId="15A3E363" w14:textId="77777777" w:rsidR="00275B37" w:rsidRPr="009163B4" w:rsidRDefault="00275B37" w:rsidP="00275B37">
      <w:r w:rsidRPr="00E6511E">
        <w:rPr>
          <w:rStyle w:val="StyleStyleBold12pt"/>
        </w:rPr>
        <w:t>Owen 11</w:t>
      </w:r>
      <w:r w:rsidRPr="00E6511E">
        <w:t xml:space="preserve"> </w:t>
      </w:r>
      <w:r w:rsidRPr="009163B4">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2" w:history="1">
        <w:r w:rsidRPr="009163B4">
          <w:rPr>
            <w:rStyle w:val="Hyperlink"/>
          </w:rPr>
          <w:t>www.cato-unbound.org/2011/02/11/john-owen/dont-discount-hegemony/</w:t>
        </w:r>
      </w:hyperlink>
      <w:r w:rsidRPr="009163B4">
        <w:t>]</w:t>
      </w:r>
    </w:p>
    <w:p w14:paraId="4B571BCA" w14:textId="77777777" w:rsidR="00275B37" w:rsidRPr="00E6511E" w:rsidRDefault="00275B37" w:rsidP="00275B37">
      <w:pPr>
        <w:rPr>
          <w:bCs/>
        </w:rPr>
      </w:pPr>
      <w:r w:rsidRPr="009163B4">
        <w:t xml:space="preserve">Andrew </w:t>
      </w:r>
      <w:r w:rsidRPr="009163B4">
        <w:rPr>
          <w:rStyle w:val="StyleBoldUnderline"/>
          <w:highlight w:val="cyan"/>
        </w:rPr>
        <w:t>Mack</w:t>
      </w:r>
      <w:r w:rsidRPr="00E6511E">
        <w:rPr>
          <w:bCs/>
        </w:rPr>
        <w:t xml:space="preserve"> and his colleagues</w:t>
      </w:r>
      <w:r w:rsidRPr="00E6511E">
        <w:t xml:space="preserve"> at the Human Security Report Project are to be congratulated. Not only do they </w:t>
      </w:r>
      <w:r w:rsidRPr="009163B4">
        <w:rPr>
          <w:rStyle w:val="StyleBoldUnderline"/>
          <w:highlight w:val="cyan"/>
        </w:rPr>
        <w:t>present a study</w:t>
      </w:r>
      <w:r w:rsidRPr="00E6511E">
        <w:rPr>
          <w:bCs/>
        </w:rPr>
        <w:t xml:space="preserve"> with a striking conclusion, </w:t>
      </w:r>
      <w:r w:rsidRPr="009163B4">
        <w:rPr>
          <w:rStyle w:val="StyleBoldUnderline"/>
          <w:highlight w:val="cyan"/>
        </w:rPr>
        <w:t>driven by data, free of theoretical or ideological bias</w:t>
      </w:r>
      <w:r w:rsidRPr="009163B4">
        <w:rPr>
          <w:rStyle w:val="StyleBoldUnderline"/>
        </w:rPr>
        <w:t xml:space="preserve">, but they also do something quite unfashionable: they bear good news. </w:t>
      </w:r>
      <w:r w:rsidRPr="00E6511E">
        <w:rPr>
          <w:bCs/>
        </w:rPr>
        <w:t>Social scientists</w:t>
      </w:r>
      <w:r w:rsidRPr="00E6511E">
        <w:t xml:space="preserve"> really are not supposed to do that. Our j</w:t>
      </w:r>
      <w:r w:rsidRPr="00E6511E">
        <w:rPr>
          <w:bCs/>
        </w:rPr>
        <w:t xml:space="preserve">ob </w:t>
      </w:r>
      <w:r w:rsidRPr="00E6511E">
        <w:t xml:space="preserve">is, if not to be Malthusians, then at least </w:t>
      </w:r>
      <w:r w:rsidRPr="00E6511E">
        <w:rPr>
          <w:bCs/>
        </w:rPr>
        <w:t>to point out disturbing trends, looming catastrophes, and the imbecility and mendacity of policy makers</w:t>
      </w:r>
      <w:r w:rsidRPr="00E6511E">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E6511E">
        <w:rPr>
          <w:bCs/>
        </w:rPr>
        <w:t xml:space="preserve">I shall challenge neither the data nor the general conclusion that violent conflict around the world has been decreasing in fits and starts </w:t>
      </w:r>
      <w:r w:rsidRPr="009163B4">
        <w:rPr>
          <w:rStyle w:val="StyleBoldUnderline"/>
          <w:highlight w:val="cyan"/>
        </w:rPr>
        <w:t>since the Second World War</w:t>
      </w:r>
      <w:r w:rsidRPr="009163B4">
        <w:rPr>
          <w:rStyle w:val="StyleBoldUnderline"/>
        </w:rPr>
        <w:t>.</w:t>
      </w:r>
      <w:r w:rsidRPr="00E6511E">
        <w:rPr>
          <w:bCs/>
        </w:rPr>
        <w:t xml:space="preserve"> When it comes to violent conflict among and within countries, </w:t>
      </w:r>
      <w:r w:rsidRPr="009163B4">
        <w:rPr>
          <w:rStyle w:val="Emphasis"/>
          <w:highlight w:val="cyan"/>
        </w:rPr>
        <w:t>things have been getting better</w:t>
      </w:r>
      <w:r w:rsidRPr="00E6511E">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E6511E">
        <w:rPr>
          <w:bCs/>
        </w:rPr>
        <w:t>Concerning international wars, one version of the “nuclear-peace” theory is not in fact laid to rest by the dat</w:t>
      </w:r>
      <w:r w:rsidRPr="00E6511E">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6511E">
        <w:rPr>
          <w:bCs/>
        </w:rPr>
        <w:t>the most important “nuclear-peace” claim has been about mutually assured destruction, which obtains between two robustly nuclear-armed states. The claim is that (1) rational states having second-strike capabilities</w:t>
      </w:r>
      <w:r w:rsidRPr="00E6511E">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E6511E">
        <w:rPr>
          <w:bCs/>
        </w:rPr>
        <w:t xml:space="preserve">Regarding the </w:t>
      </w:r>
      <w:r w:rsidRPr="00E6511E">
        <w:t>downward trend in international war</w:t>
      </w:r>
      <w:r w:rsidRPr="00E6511E">
        <w:rPr>
          <w:bCs/>
        </w:rPr>
        <w:t>, Professor Mack is friendlier to more palatable theories such as the “</w:t>
      </w:r>
      <w:r w:rsidRPr="00E6511E">
        <w:t>democratic peace</w:t>
      </w:r>
      <w:r w:rsidRPr="00E6511E">
        <w:rPr>
          <w:bCs/>
        </w:rPr>
        <w:t>”</w:t>
      </w:r>
      <w:r w:rsidRPr="00E6511E">
        <w:t xml:space="preserve"> (democracies do not fight one another, and the proportion of democracies has increased, hence less war); </w:t>
      </w:r>
      <w:r w:rsidRPr="00E6511E">
        <w:rPr>
          <w:bCs/>
        </w:rPr>
        <w:t>the interdependence or “</w:t>
      </w:r>
      <w:r w:rsidRPr="00E6511E">
        <w:t>commercial peace</w:t>
      </w:r>
      <w:r w:rsidRPr="00E6511E">
        <w:rPr>
          <w:bCs/>
        </w:rPr>
        <w:t>”</w:t>
      </w:r>
      <w:r w:rsidRPr="00E6511E">
        <w:t xml:space="preserve"> (states with extensive economic ties find it irrational to fight one another, and interdependence has increased, hence less war); </w:t>
      </w:r>
      <w:r w:rsidRPr="00E6511E">
        <w:rPr>
          <w:bCs/>
        </w:rPr>
        <w:t>and the notion that people around the world are more anti-war than their forebears were. Concerning the downward trend in civil wars, he favors theories of economic growth</w:t>
      </w:r>
      <w:r w:rsidRPr="00E6511E">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6511E">
        <w:rPr>
          <w:bCs/>
        </w:rPr>
        <w:t xml:space="preserve">These are all </w:t>
      </w:r>
      <w:r w:rsidRPr="00E6511E">
        <w:t>plausible mechanisms for peace</w:t>
      </w:r>
      <w:r w:rsidRPr="00E6511E">
        <w:rPr>
          <w:bCs/>
        </w:rPr>
        <w:t xml:space="preserve">. What is more, none of them excludes any other; all could be working toward the same end. </w:t>
      </w:r>
      <w:r w:rsidRPr="00E6511E">
        <w:t xml:space="preserve">That would be somewhat puzzling, however. </w:t>
      </w:r>
      <w:r w:rsidRPr="00E6511E">
        <w:rPr>
          <w:bCs/>
        </w:rPr>
        <w:t>Is the world just lucky these days? How is it that an array of peace-inducing factors happens to be working coincidentally in our time</w:t>
      </w:r>
      <w:r w:rsidRPr="00E6511E">
        <w:t xml:space="preserve">, when such a magical array was absent in the past? </w:t>
      </w:r>
      <w:r w:rsidRPr="00E6511E">
        <w:rPr>
          <w:bCs/>
        </w:rPr>
        <w:t>The answer may be that one or more of these mechanisms reinforces some of the others, or perhaps some of them are mutually reinforcing</w:t>
      </w:r>
      <w:r w:rsidRPr="00E6511E">
        <w:t xml:space="preserve">. Some scholars, for example, have been focusing on whether economic growth might support democracy and vice versa, and whether both might support international cooperation, including to end civil wars. </w:t>
      </w:r>
      <w:r w:rsidRPr="00E6511E">
        <w:rPr>
          <w:bCs/>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9163B4">
        <w:rPr>
          <w:rStyle w:val="Emphasis"/>
          <w:highlight w:val="cyan"/>
        </w:rPr>
        <w:t>American hegemony</w:t>
      </w:r>
      <w:r w:rsidRPr="00E6511E">
        <w:rPr>
          <w:bCs/>
        </w:rPr>
        <w:t xml:space="preserve">. </w:t>
      </w:r>
      <w:r w:rsidRPr="00E6511E">
        <w:t xml:space="preserve">A theory that many regard as discredited, but that refuses to go away, is called </w:t>
      </w:r>
      <w:r w:rsidRPr="00E6511E">
        <w:rPr>
          <w:bCs/>
        </w:rPr>
        <w:t>hegemonic stability theory</w:t>
      </w:r>
      <w:r w:rsidRPr="00E6511E">
        <w:t xml:space="preserve">. The theory </w:t>
      </w:r>
      <w:r w:rsidRPr="00E6511E">
        <w:rPr>
          <w:bCs/>
        </w:rPr>
        <w:t xml:space="preserve">emerged in the 1970s in the realm of international political economy. It asserts that </w:t>
      </w:r>
      <w:r w:rsidRPr="009163B4">
        <w:rPr>
          <w:rStyle w:val="StyleBoldUnderline"/>
          <w:highlight w:val="cyan"/>
        </w:rPr>
        <w:t>for the global economy to remain open</w:t>
      </w:r>
      <w:r w:rsidRPr="009163B4">
        <w:t>—</w:t>
      </w:r>
      <w:r w:rsidRPr="00E6511E">
        <w:rPr>
          <w:bCs/>
        </w:rPr>
        <w:t>for countries to keep barriers to trade and investment low—</w:t>
      </w:r>
      <w:r w:rsidRPr="009163B4">
        <w:rPr>
          <w:rStyle w:val="StyleBoldUnderline"/>
          <w:highlight w:val="cyan"/>
        </w:rPr>
        <w:t>one powerful country must take the lead</w:t>
      </w:r>
      <w:r w:rsidRPr="009163B4">
        <w:rPr>
          <w:rStyle w:val="StyleBoldUnderline"/>
        </w:rPr>
        <w:t xml:space="preserve">. </w:t>
      </w:r>
      <w:r w:rsidRPr="00E6511E">
        <w:t>Depending on the theorist we consult, “</w:t>
      </w:r>
      <w:r w:rsidRPr="00E6511E">
        <w:rPr>
          <w:bCs/>
        </w:rPr>
        <w:t xml:space="preserve">taking the lead” entails paying for global public goods (keeping the sea lanes open, providing liquidity to the international economy), coercion (threatening to </w:t>
      </w:r>
      <w:r w:rsidRPr="00E6511E">
        <w:t xml:space="preserve">raise trade barriers or </w:t>
      </w:r>
      <w:r w:rsidRPr="00E6511E">
        <w:rPr>
          <w:bCs/>
        </w:rPr>
        <w:t>withdraw military protection from countries that cheat on the rules), or both</w:t>
      </w:r>
      <w:r w:rsidRPr="00E6511E">
        <w:t xml:space="preserve">. </w:t>
      </w:r>
      <w:r w:rsidRPr="009163B4">
        <w:rPr>
          <w:rStyle w:val="StyleBoldUnderline"/>
          <w:highlight w:val="cyan"/>
        </w:rPr>
        <w:t>The theory is skeptical</w:t>
      </w:r>
      <w:r w:rsidRPr="009163B4">
        <w:rPr>
          <w:rStyle w:val="StyleBoldUnderline"/>
        </w:rPr>
        <w:t xml:space="preserve"> that international </w:t>
      </w:r>
      <w:r w:rsidRPr="009163B4">
        <w:rPr>
          <w:rStyle w:val="StyleBoldUnderline"/>
          <w:highlight w:val="cyan"/>
        </w:rPr>
        <w:t>cooperation</w:t>
      </w:r>
      <w:r w:rsidRPr="009163B4">
        <w:rPr>
          <w:rStyle w:val="StyleBoldUnderline"/>
        </w:rPr>
        <w:t xml:space="preserve"> in economic matters </w:t>
      </w:r>
      <w:r w:rsidRPr="009163B4">
        <w:rPr>
          <w:rStyle w:val="StyleBoldUnderline"/>
          <w:highlight w:val="cyan"/>
        </w:rPr>
        <w:t>can emerge</w:t>
      </w:r>
      <w:r w:rsidRPr="009163B4">
        <w:rPr>
          <w:rStyle w:val="StyleBoldUnderline"/>
        </w:rPr>
        <w:t xml:space="preserve"> or endure </w:t>
      </w:r>
      <w:r w:rsidRPr="009163B4">
        <w:rPr>
          <w:rStyle w:val="StyleBoldUnderline"/>
          <w:highlight w:val="cyan"/>
        </w:rPr>
        <w:t>absent a hegemon</w:t>
      </w:r>
      <w:r w:rsidRPr="009163B4">
        <w:rPr>
          <w:rStyle w:val="StyleBoldUnderline"/>
        </w:rPr>
        <w:t xml:space="preserve">. </w:t>
      </w:r>
      <w:r w:rsidRPr="00E6511E">
        <w:t xml:space="preserve">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6511E">
        <w:rPr>
          <w:bCs/>
        </w:rPr>
        <w:t>There is no obvious reason why hegemonic stability theory could not apply to other areas of international cooperation, including in security affairs, human rights, international law, peacekeeping</w:t>
      </w:r>
      <w:r w:rsidRPr="00E6511E">
        <w:t xml:space="preserve"> (UN or otherwise), and so on. </w:t>
      </w:r>
      <w:r w:rsidRPr="00E6511E">
        <w:rPr>
          <w:bCs/>
        </w:rPr>
        <w:t xml:space="preserve">What I want to suggest here—suggest, not test—is that </w:t>
      </w:r>
      <w:r w:rsidRPr="00E6511E">
        <w:t xml:space="preserve">American </w:t>
      </w:r>
      <w:r w:rsidRPr="009163B4">
        <w:rPr>
          <w:rStyle w:val="StyleBoldUnderline"/>
          <w:highlight w:val="cyan"/>
        </w:rPr>
        <w:t xml:space="preserve">hegemony might </w:t>
      </w:r>
      <w:r w:rsidRPr="009163B4">
        <w:rPr>
          <w:rStyle w:val="StyleBoldUnderline"/>
        </w:rPr>
        <w:t xml:space="preserve">just </w:t>
      </w:r>
      <w:r w:rsidRPr="009163B4">
        <w:rPr>
          <w:rStyle w:val="StyleBoldUnderline"/>
          <w:highlight w:val="cyan"/>
        </w:rPr>
        <w:t>be a deep cause of the steady decline of political deaths in the world</w:t>
      </w:r>
      <w:r w:rsidRPr="009163B4">
        <w:rPr>
          <w:rStyle w:val="StyleBoldUnderline"/>
        </w:rPr>
        <w:t xml:space="preserve">. </w:t>
      </w:r>
      <w:r w:rsidRPr="00E6511E">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E6511E">
        <w:rPr>
          <w:bCs/>
        </w:rPr>
        <w:t>a candid look at U.S. foreign policy reveals that the country is as ruthlessly self-interested as any other great power in history</w:t>
      </w:r>
      <w:r w:rsidRPr="00E6511E">
        <w:t xml:space="preserve">. </w:t>
      </w:r>
      <w:r w:rsidRPr="00E6511E">
        <w:rPr>
          <w:bCs/>
        </w:rPr>
        <w:t xml:space="preserve">The answer is that U.S. </w:t>
      </w:r>
      <w:r w:rsidRPr="009163B4">
        <w:rPr>
          <w:rStyle w:val="StyleBoldUnderline"/>
          <w:highlight w:val="cyan"/>
        </w:rPr>
        <w:t>hegemony might just be a deeper cause of the proximate causes</w:t>
      </w:r>
      <w:r w:rsidRPr="009163B4">
        <w:rPr>
          <w:rStyle w:val="StyleBoldUnderline"/>
        </w:rPr>
        <w:t xml:space="preserve"> outlined by Professor Mack. Consider economic </w:t>
      </w:r>
      <w:r w:rsidRPr="009163B4">
        <w:rPr>
          <w:rStyle w:val="StyleBoldUnderline"/>
          <w:highlight w:val="cyan"/>
        </w:rPr>
        <w:t>growth and</w:t>
      </w:r>
      <w:r w:rsidRPr="009163B4">
        <w:rPr>
          <w:rStyle w:val="StyleBoldUnderline"/>
        </w:rPr>
        <w:t xml:space="preserve"> openness to foreign </w:t>
      </w:r>
      <w:r w:rsidRPr="009163B4">
        <w:rPr>
          <w:rStyle w:val="StyleBoldUnderline"/>
          <w:highlight w:val="cyan"/>
        </w:rPr>
        <w:t>trade</w:t>
      </w:r>
      <w:r w:rsidRPr="009163B4">
        <w:rPr>
          <w:rStyle w:val="StyleBoldUnderline"/>
        </w:rPr>
        <w:t xml:space="preserve"> and investment, which (so say some theories) </w:t>
      </w:r>
      <w:r w:rsidRPr="009163B4">
        <w:rPr>
          <w:rStyle w:val="StyleBoldUnderline"/>
          <w:highlight w:val="cyan"/>
        </w:rPr>
        <w:t>render violence irrational</w:t>
      </w:r>
      <w:r w:rsidRPr="009163B4">
        <w:rPr>
          <w:rStyle w:val="StyleBoldUnderline"/>
        </w:rPr>
        <w:t>.</w:t>
      </w:r>
      <w:r w:rsidRPr="00E6511E">
        <w:t xml:space="preserve"> </w:t>
      </w:r>
      <w:r w:rsidRPr="00E6511E">
        <w:rPr>
          <w:bCs/>
        </w:rPr>
        <w:t>American power and policies may be responsible for these in two related ways. First</w:t>
      </w:r>
      <w:r w:rsidRPr="00E6511E">
        <w:t xml:space="preserve">, at least since the 1940s </w:t>
      </w:r>
      <w:r w:rsidRPr="00E6511E">
        <w:rPr>
          <w:bCs/>
        </w:rPr>
        <w:t xml:space="preserve">Washington has </w:t>
      </w:r>
      <w:r w:rsidRPr="00E6511E">
        <w:t>prodded other countries to embrace the market capitalism</w:t>
      </w:r>
      <w:r w:rsidRPr="00E6511E">
        <w:rPr>
          <w:bCs/>
        </w:rPr>
        <w:t xml:space="preserve"> that entails economic openness and produces </w:t>
      </w:r>
      <w:r w:rsidRPr="00E6511E">
        <w:t>sustainable economic growth</w:t>
      </w:r>
      <w:r w:rsidRPr="00E6511E">
        <w:rPr>
          <w:bCs/>
        </w:rPr>
        <w:t>. The United States promotes capitalism for selfish reasons, of course</w:t>
      </w:r>
      <w:r w:rsidRPr="00E6511E">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E6511E">
        <w:rPr>
          <w:bCs/>
        </w:rPr>
        <w:t>Second, the U.S.-led western victory in the Cold War damaged the credibility of alternative paths to development</w:t>
      </w:r>
      <w:r w:rsidRPr="00E6511E">
        <w:t>—communism and import-substituting industrialization being the two leading ones—</w:t>
      </w:r>
      <w:r w:rsidRPr="00E6511E">
        <w:rPr>
          <w:bCs/>
        </w:rPr>
        <w:t xml:space="preserve">and </w:t>
      </w:r>
      <w:r w:rsidRPr="00E6511E">
        <w:t>left market capitalism the best model</w:t>
      </w:r>
      <w:r w:rsidRPr="00E6511E">
        <w:rPr>
          <w:bCs/>
        </w:rPr>
        <w:t>.</w:t>
      </w:r>
      <w:r w:rsidRPr="00E6511E">
        <w:t xml:space="preserve"> The end of the Cold War also involved an end to the billions of rubles in Soviet material support for regimes that tried to make these alternative models work. (</w:t>
      </w:r>
      <w:r w:rsidRPr="009163B4">
        <w:rPr>
          <w:rStyle w:val="StyleBoldUnderline"/>
          <w:highlight w:val="cyan"/>
        </w:rPr>
        <w:t>It</w:t>
      </w:r>
      <w:r w:rsidRPr="00E6511E">
        <w:rPr>
          <w:bCs/>
        </w:rPr>
        <w:t xml:space="preserve"> also</w:t>
      </w:r>
      <w:r w:rsidRPr="00E6511E">
        <w:t xml:space="preserve">, as Professor Mack notes, </w:t>
      </w:r>
      <w:r w:rsidRPr="009163B4">
        <w:rPr>
          <w:rStyle w:val="StyleBoldUnderline"/>
          <w:highlight w:val="cyan"/>
        </w:rPr>
        <w:t>eliminated</w:t>
      </w:r>
      <w:r w:rsidRPr="00E6511E">
        <w:t xml:space="preserve"> the superpowers’ </w:t>
      </w:r>
      <w:r w:rsidRPr="009163B4">
        <w:rPr>
          <w:rStyle w:val="StyleBoldUnderline"/>
          <w:highlight w:val="cyan"/>
        </w:rPr>
        <w:t>incentives to feed civil violence in the Third World</w:t>
      </w:r>
      <w:r w:rsidRPr="00E6511E">
        <w:t xml:space="preserve">.) </w:t>
      </w:r>
      <w:r w:rsidRPr="00E6511E">
        <w:rPr>
          <w:bCs/>
        </w:rPr>
        <w:t xml:space="preserve">What we call </w:t>
      </w:r>
      <w:r w:rsidRPr="00E6511E">
        <w:t>globalization</w:t>
      </w:r>
      <w:r w:rsidRPr="00E6511E">
        <w:rPr>
          <w:bCs/>
        </w:rPr>
        <w:t xml:space="preserve"> is </w:t>
      </w:r>
      <w:r w:rsidRPr="00E6511E">
        <w:t xml:space="preserve">caused in part by the emergence of the United States as the global hegemon. </w:t>
      </w:r>
      <w:r w:rsidRPr="00E6511E">
        <w:rPr>
          <w:bCs/>
        </w:rPr>
        <w:t>The same case can be made</w:t>
      </w:r>
      <w:r w:rsidRPr="00E6511E">
        <w:t xml:space="preserve">, with somewhat more difficulty, </w:t>
      </w:r>
      <w:r w:rsidRPr="00E6511E">
        <w:rPr>
          <w:bCs/>
        </w:rPr>
        <w:t xml:space="preserve">concerning the </w:t>
      </w:r>
      <w:r w:rsidRPr="00E6511E">
        <w:t>spread of democracy</w:t>
      </w:r>
      <w:r w:rsidRPr="00E6511E">
        <w:rPr>
          <w:bCs/>
        </w:rPr>
        <w:t>. Washington has supported democracy only under certain conditions—the chief one being the absence of a popular anti-American movement</w:t>
      </w:r>
      <w:r w:rsidRPr="00E6511E">
        <w:t xml:space="preserve"> in the target state—</w:t>
      </w:r>
      <w:r w:rsidRPr="00E6511E">
        <w:rPr>
          <w:bCs/>
        </w:rPr>
        <w:t>but those conditions have become much more widespread following the collapse of communism</w:t>
      </w:r>
      <w:r w:rsidRPr="00E6511E">
        <w:t xml:space="preserve">. Thus in the 1980s the Reagan administration—the most anti-communist government America ever had—began to dump America’s old dictator friends, starting in the Philippines. </w:t>
      </w:r>
      <w:r w:rsidRPr="00E6511E">
        <w:rPr>
          <w:bCs/>
        </w:rPr>
        <w:t>Today Islamists tend to be anti-American, and so the Obama administration is skittish about democracy in Egypt and other authoritarian Muslim countries. But general U.S. material and moral support for liberal democracy remains strong.</w:t>
      </w:r>
    </w:p>
    <w:p w14:paraId="67D1F184" w14:textId="77777777" w:rsidR="00275B37" w:rsidRPr="00E6511E" w:rsidRDefault="00275B37" w:rsidP="00275B37"/>
    <w:p w14:paraId="7C2B4CAF" w14:textId="77777777" w:rsidR="00275B37" w:rsidRPr="00E6511E" w:rsidRDefault="00275B37" w:rsidP="00275B37">
      <w:pPr>
        <w:pStyle w:val="Heading4"/>
      </w:pPr>
      <w:r w:rsidRPr="00E6511E">
        <w:t xml:space="preserve">Decline makes us </w:t>
      </w:r>
      <w:r w:rsidRPr="00E6511E">
        <w:rPr>
          <w:u w:val="single"/>
        </w:rPr>
        <w:t>desperate</w:t>
      </w:r>
      <w:r w:rsidRPr="00E6511E">
        <w:t xml:space="preserve"> and </w:t>
      </w:r>
      <w:r w:rsidRPr="00E6511E">
        <w:rPr>
          <w:u w:val="single"/>
        </w:rPr>
        <w:t>belligerent</w:t>
      </w:r>
      <w:r w:rsidRPr="00E6511E">
        <w:t xml:space="preserve"> in a </w:t>
      </w:r>
      <w:r w:rsidRPr="00E6511E">
        <w:rPr>
          <w:u w:val="single"/>
        </w:rPr>
        <w:t>last-ditch attempt</w:t>
      </w:r>
      <w:r w:rsidRPr="00E6511E">
        <w:t xml:space="preserve"> to cling to primacy—causes lash-out and global war</w:t>
      </w:r>
    </w:p>
    <w:p w14:paraId="2429DFD2" w14:textId="77777777" w:rsidR="00275B37" w:rsidRPr="00E6511E" w:rsidRDefault="00275B37" w:rsidP="00275B37">
      <w:r w:rsidRPr="00E6511E">
        <w:rPr>
          <w:rStyle w:val="StyleStyleBold12pt"/>
        </w:rPr>
        <w:t>Goldstein 7</w:t>
      </w:r>
      <w:r w:rsidRPr="00E6511E">
        <w:t xml:space="preserve">, political science professor at Penn, 7 — Avery Goldstein, David M. Knott Professor of Global Politics and International Relations at the University of Pennsylvania, Associate Director of the Christopher H. Browne Center for International Politics, Senior Fellow at the Foreign Policy Research Institute, holds a Ph.D. from the University of California-Berkeley, 2007 (“Power transitions, institutions, and China's rise in East Asia: Theoretical expectations and evidence,” </w:t>
      </w:r>
      <w:r w:rsidRPr="00E6511E">
        <w:rPr>
          <w:i/>
        </w:rPr>
        <w:t>Journal of Strategic Studies</w:t>
      </w:r>
      <w:r w:rsidRPr="00E6511E">
        <w:t>, Volume 30, Number 4-5, August-October, Available Online to Subscribing Institutions via Taylor &amp; Francis Online, p. 647-648)</w:t>
      </w:r>
    </w:p>
    <w:p w14:paraId="757C33B5" w14:textId="77777777" w:rsidR="00275B37" w:rsidRPr="009163B4" w:rsidRDefault="00275B37" w:rsidP="00275B37">
      <w:pPr>
        <w:rPr>
          <w:rStyle w:val="StyleBoldUnderline"/>
        </w:rPr>
      </w:pPr>
      <w:r w:rsidRPr="00E6511E">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9163B4">
        <w:rPr>
          <w:rStyle w:val="StyleBoldUnderline"/>
        </w:rPr>
        <w:t>peace prevails when a dominant state’s capabilities enable it to ‘govern’ an international order that it has shaped</w:t>
      </w:r>
      <w:r w:rsidRPr="00E6511E">
        <w:t>. Over time, however, as economic and technological diffusion proceeds during eras of peace and development, other states are empowered. Moreover, the burdens of international governance drain and distract the reigning hegemon, and challengers eventually emerge who seek to rewrite the rules of governance</w:t>
      </w:r>
      <w:r w:rsidRPr="009163B4">
        <w:rPr>
          <w:rStyle w:val="StyleBoldUnderline"/>
        </w:rPr>
        <w:t xml:space="preserve">. </w:t>
      </w:r>
      <w:r w:rsidRPr="009163B4">
        <w:rPr>
          <w:rStyle w:val="StyleBoldUnderline"/>
          <w:highlight w:val="cyan"/>
        </w:rPr>
        <w:t>As the power advantage of the</w:t>
      </w:r>
      <w:r w:rsidRPr="009163B4">
        <w:rPr>
          <w:rStyle w:val="StyleBoldUnderline"/>
        </w:rPr>
        <w:t xml:space="preserve"> erstwhile </w:t>
      </w:r>
      <w:r w:rsidRPr="009163B4">
        <w:rPr>
          <w:rStyle w:val="StyleBoldUnderline"/>
          <w:highlight w:val="cyan"/>
        </w:rPr>
        <w:t>hegemon ebbs, it may become desperate enough to resort to</w:t>
      </w:r>
      <w:r w:rsidRPr="009163B4">
        <w:rPr>
          <w:rStyle w:val="StyleBoldUnderline"/>
        </w:rPr>
        <w:t xml:space="preserve"> the ultima ratio of international politics, </w:t>
      </w:r>
      <w:r w:rsidRPr="009163B4">
        <w:rPr>
          <w:rStyle w:val="StyleBoldUnderline"/>
          <w:highlight w:val="cyan"/>
        </w:rPr>
        <w:t>force, to forestall the</w:t>
      </w:r>
      <w:r w:rsidRPr="009163B4">
        <w:rPr>
          <w:rStyle w:val="StyleBoldUnderline"/>
        </w:rPr>
        <w:t xml:space="preserve"> increasingly urgent </w:t>
      </w:r>
      <w:r w:rsidRPr="009163B4">
        <w:rPr>
          <w:rStyle w:val="StyleBoldUnderline"/>
          <w:highlight w:val="cyan"/>
        </w:rPr>
        <w:t>demands of a</w:t>
      </w:r>
      <w:r w:rsidRPr="009163B4">
        <w:rPr>
          <w:rStyle w:val="StyleBoldUnderline"/>
        </w:rPr>
        <w:t xml:space="preserve"> rising </w:t>
      </w:r>
      <w:r w:rsidRPr="009163B4">
        <w:rPr>
          <w:rStyle w:val="StyleBoldUnderline"/>
          <w:highlight w:val="cyan"/>
        </w:rPr>
        <w:t>challenger</w:t>
      </w:r>
      <w:r w:rsidRPr="009163B4">
        <w:rPr>
          <w:rStyle w:val="StyleBoldUnderline"/>
        </w:rPr>
        <w:t xml:space="preserve">. Or as the power of the challenger rises, it may be tempted to press its case with threats to use force. It is the </w:t>
      </w:r>
      <w:r w:rsidRPr="009163B4">
        <w:rPr>
          <w:rStyle w:val="StyleBoldUnderline"/>
          <w:highlight w:val="cyan"/>
        </w:rPr>
        <w:t>rise and fall of the great powers that creates the circumstances under which</w:t>
      </w:r>
      <w:r w:rsidRPr="009163B4">
        <w:rPr>
          <w:rStyle w:val="StyleBoldUnderline"/>
        </w:rPr>
        <w:t xml:space="preserve"> </w:t>
      </w:r>
      <w:r w:rsidRPr="00E6511E">
        <w:t xml:space="preserve">major wars, what Gilpin labels </w:t>
      </w:r>
      <w:r w:rsidRPr="00E6511E">
        <w:rPr>
          <w:iCs/>
        </w:rPr>
        <w:t>‘</w:t>
      </w:r>
      <w:r w:rsidRPr="009163B4">
        <w:rPr>
          <w:rStyle w:val="StyleBoldUnderline"/>
        </w:rPr>
        <w:t xml:space="preserve">hegemonic </w:t>
      </w:r>
      <w:r w:rsidRPr="009163B4">
        <w:rPr>
          <w:rStyle w:val="Emphasis"/>
          <w:highlight w:val="cyan"/>
        </w:rPr>
        <w:t>wars’, break out</w:t>
      </w:r>
      <w:r w:rsidRPr="00E6511E">
        <w:t xml:space="preserve">.13 Gilpin’s argument logically encourages pessimism about the implications of a rising China. It leads to the expectation </w:t>
      </w:r>
      <w:r w:rsidRPr="009163B4">
        <w:rPr>
          <w:rStyle w:val="StyleBoldUnderline"/>
        </w:rPr>
        <w:t>that international trade, investment, and technology transfer will result in a steady diffusion of American economic power</w:t>
      </w:r>
      <w:r w:rsidRPr="00E6511E">
        <w:t xml:space="preserve">, benefiting the rapidly developing states of the world, including China. </w:t>
      </w:r>
      <w:r w:rsidRPr="009163B4">
        <w:rPr>
          <w:rStyle w:val="StyleBoldUnderline"/>
        </w:rPr>
        <w:t>As the US simultaneously scurries to put out the many brushfires that threaten its far-flung global interests</w:t>
      </w:r>
      <w:r w:rsidRPr="00E6511E">
        <w:t xml:space="preserve"> (i.e., the classic problem of overextension), </w:t>
      </w:r>
      <w:r w:rsidRPr="009163B4">
        <w:rPr>
          <w:rStyle w:val="StyleBoldUnderline"/>
        </w:rPr>
        <w:t>it will be unable to devote sufficient resources to maintain or restore its former advantage over emerging competitors like China.</w:t>
      </w:r>
      <w:r w:rsidRPr="00E6511E">
        <w:t xml:space="preserve"> While the erosion of the once clear American advantage plays itself out, the US will find it ever more difficult to preserve the order in Asia that it created during its era of preponderance. </w:t>
      </w:r>
      <w:r w:rsidRPr="009163B4">
        <w:rPr>
          <w:rStyle w:val="StyleBoldUnderline"/>
        </w:rPr>
        <w:t xml:space="preserve">The expectation is an increase in the likelihood for the use of force – either by a Chinese challenger </w:t>
      </w:r>
      <w:r w:rsidRPr="00E6511E">
        <w:t xml:space="preserve">able to field a stronger military in support of its demands for greater influence over international arrangements in Asia, </w:t>
      </w:r>
      <w:r w:rsidRPr="009163B4">
        <w:rPr>
          <w:rStyle w:val="StyleBoldUnderline"/>
        </w:rPr>
        <w:t>or by a besieged American hegemon desperate to head off further decline</w:t>
      </w:r>
      <w:r w:rsidRPr="00E6511E">
        <w:t xml:space="preserve">. Among the trends that alarm [end page 647]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9163B4">
        <w:rPr>
          <w:rStyle w:val="StyleBoldUnderline"/>
          <w:highlight w:val="cyan"/>
        </w:rPr>
        <w:t xml:space="preserve">when the power gap narrows, the dominant state becomes </w:t>
      </w:r>
      <w:r w:rsidRPr="009163B4">
        <w:rPr>
          <w:rStyle w:val="Emphasis"/>
          <w:highlight w:val="cyan"/>
        </w:rPr>
        <w:t>increasingly desperate to forestall</w:t>
      </w:r>
      <w:r w:rsidRPr="009163B4">
        <w:rPr>
          <w:rStyle w:val="StyleBoldUnderline"/>
        </w:rPr>
        <w:t xml:space="preserve">, and the challenger becomes increasingly determined to realize the transition to a new international order whose contours it will define. </w:t>
      </w:r>
    </w:p>
    <w:p w14:paraId="38D89E57" w14:textId="77777777" w:rsidR="00275B37" w:rsidRPr="009163B4" w:rsidRDefault="00275B37" w:rsidP="00275B37">
      <w:pPr>
        <w:rPr>
          <w:rStyle w:val="StyleBoldUnderline"/>
        </w:rPr>
      </w:pPr>
    </w:p>
    <w:p w14:paraId="693F458C" w14:textId="77777777" w:rsidR="00275B37" w:rsidRPr="00A41F2A" w:rsidRDefault="00275B37" w:rsidP="00275B37">
      <w:pPr>
        <w:pStyle w:val="Heading4"/>
      </w:pPr>
      <w:r w:rsidRPr="00A41F2A">
        <w:t>You can’t solve the root cause of war – deterrence is key to empirically reduce its likelihood</w:t>
      </w:r>
    </w:p>
    <w:p w14:paraId="3B5BF2D0" w14:textId="77777777" w:rsidR="00275B37" w:rsidRPr="00AF73EA" w:rsidRDefault="00275B37" w:rsidP="00275B37">
      <w:pPr>
        <w:rPr>
          <w:highlight w:val="cyan"/>
          <w:u w:val="single"/>
        </w:rPr>
      </w:pPr>
      <w:r w:rsidRPr="00A41F2A">
        <w:rPr>
          <w:rStyle w:val="StyleStyleBold12pt"/>
        </w:rPr>
        <w:t>Moore 4</w:t>
      </w:r>
      <w:r w:rsidRPr="00877DD9">
        <w:rPr>
          <w:rStyle w:val="StyleStyleBold12pt"/>
          <w:rFonts w:cs="Arial"/>
        </w:rPr>
        <w:t> –</w:t>
      </w:r>
      <w:r w:rsidRPr="00877DD9">
        <w:t xml:space="preserve"> Dir. Center for Security Law @ University of Virginia, 7-time Presidential appointee, &amp; Honorary Editor of the American Journal of International Law, Solving the War Puzzle: Beyond the Democratic Peace, John Norton Moore, pages 41-2.</w:t>
      </w:r>
      <w:r w:rsidRPr="00032C11">
        <w:rPr>
          <w:sz w:val="12"/>
        </w:rPr>
        <w:t xml:space="preserve">¶ </w:t>
      </w:r>
      <w:r w:rsidRPr="00877DD9">
        <w:t xml:space="preserve">If major interstate war is predominantly a product of a synergy between a potential nondemocratic aggressor and an absence of effective deterrence, what is the role </w:t>
      </w:r>
      <w:r w:rsidRPr="00A41F2A">
        <w:rPr>
          <w:rStyle w:val="StyleBoldUnderline"/>
        </w:rPr>
        <w:t xml:space="preserve">of </w:t>
      </w:r>
      <w:r w:rsidRPr="00A41F2A">
        <w:rPr>
          <w:rStyle w:val="StyleBoldUnderline"/>
          <w:highlight w:val="cyan"/>
        </w:rPr>
        <w:t>the</w:t>
      </w:r>
      <w:r w:rsidRPr="00A41F2A">
        <w:rPr>
          <w:rStyle w:val="StyleBoldUnderline"/>
        </w:rPr>
        <w:t xml:space="preserve"> many </w:t>
      </w:r>
      <w:r w:rsidRPr="00A41F2A">
        <w:rPr>
          <w:rStyle w:val="StyleBoldUnderline"/>
          <w:highlight w:val="cyan"/>
        </w:rPr>
        <w:t>traditional "causes" of war</w:t>
      </w:r>
      <w:r w:rsidRPr="00A41F2A">
        <w:t>?</w:t>
      </w:r>
      <w:r w:rsidRPr="00877DD9">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w:t>
      </w:r>
      <w:r>
        <w:t xml:space="preserve"> </w:t>
      </w:r>
      <w:r w:rsidRPr="00877DD9">
        <w:t>Such factors</w:t>
      </w:r>
      <w:r>
        <w:t xml:space="preserve"> </w:t>
      </w:r>
      <w:r w:rsidRPr="00A41F2A">
        <w:rPr>
          <w:rStyle w:val="StyleBoldUnderline"/>
          <w:highlight w:val="cyan"/>
        </w:rPr>
        <w:t>may</w:t>
      </w:r>
      <w:r w:rsidRPr="00A41F2A">
        <w:rPr>
          <w:rStyle w:val="StyleBoldUnderline"/>
        </w:rPr>
        <w:t xml:space="preserve"> well </w:t>
      </w:r>
      <w:r w:rsidRPr="00A41F2A">
        <w:rPr>
          <w:rStyle w:val="StyleBoldUnderline"/>
          <w:highlight w:val="cyan"/>
        </w:rPr>
        <w:t>play a role in motivating aggression</w:t>
      </w:r>
      <w:r w:rsidRPr="00A41F2A">
        <w:rPr>
          <w:rStyle w:val="StyleBoldUnderline"/>
        </w:rPr>
        <w:t xml:space="preserve"> or in serving as a means for generating fear and manipulating public opinion. </w:t>
      </w:r>
      <w:r w:rsidRPr="00A41F2A">
        <w:rPr>
          <w:rStyle w:val="StyleBoldUnderline"/>
          <w:highlight w:val="cyan"/>
        </w:rPr>
        <w:t>The reality</w:t>
      </w:r>
      <w:r w:rsidRPr="00A41F2A">
        <w:rPr>
          <w:rStyle w:val="StyleBoldUnderline"/>
        </w:rPr>
        <w:t xml:space="preserve">, however, </w:t>
      </w:r>
      <w:r w:rsidRPr="00A41F2A">
        <w:rPr>
          <w:rStyle w:val="StyleBoldUnderline"/>
          <w:highlight w:val="cyan"/>
        </w:rPr>
        <w:t>is that</w:t>
      </w:r>
      <w:r w:rsidRPr="00A41F2A">
        <w:rPr>
          <w:rStyle w:val="StyleBoldUnderline"/>
        </w:rPr>
        <w:t xml:space="preserve"> while some of these may have more potential to contribute to war than others, </w:t>
      </w:r>
      <w:r w:rsidRPr="00A41F2A">
        <w:rPr>
          <w:rStyle w:val="StyleBoldUnderline"/>
          <w:highlight w:val="cyan"/>
        </w:rPr>
        <w:t>there may well be an infinite set of motivating factors</w:t>
      </w:r>
      <w:r w:rsidRPr="00A41F2A">
        <w:rPr>
          <w:rStyle w:val="StyleBoldUnderline"/>
        </w:rPr>
        <w:t xml:space="preserve">, or human wants, motivating aggression. </w:t>
      </w:r>
      <w:r w:rsidRPr="00A41F2A">
        <w:rPr>
          <w:rStyle w:val="StyleBoldUnderline"/>
          <w:highlight w:val="cyan"/>
        </w:rPr>
        <w:t>It is not the independent existence of such motivating factors for war but rather the circumstances</w:t>
      </w:r>
      <w:r w:rsidRPr="00A41F2A">
        <w:rPr>
          <w:rStyle w:val="StyleBoldUnderline"/>
        </w:rPr>
        <w:t xml:space="preserve"> permitting or </w:t>
      </w:r>
      <w:r w:rsidRPr="00A41F2A">
        <w:rPr>
          <w:rStyle w:val="StyleBoldUnderline"/>
          <w:highlight w:val="cyan"/>
        </w:rPr>
        <w:t>encouraging high risk decisions</w:t>
      </w:r>
      <w:r w:rsidRPr="00A41F2A">
        <w:rPr>
          <w:rStyle w:val="StyleBoldUnderline"/>
        </w:rPr>
        <w:t xml:space="preserve"> leading to war </w:t>
      </w:r>
      <w:r w:rsidRPr="00A41F2A">
        <w:rPr>
          <w:rStyle w:val="StyleBoldUnderline"/>
          <w:highlight w:val="cyan"/>
        </w:rPr>
        <w:t>that is the key to more effectively controlling war</w:t>
      </w:r>
      <w:r w:rsidRPr="00A41F2A">
        <w:rPr>
          <w:rStyle w:val="StyleBoldUnderline"/>
        </w:rPr>
        <w:t xml:space="preserve">. </w:t>
      </w:r>
      <w:r w:rsidRPr="00A41F2A">
        <w:t>And</w:t>
      </w:r>
      <w:r>
        <w:t xml:space="preserve"> </w:t>
      </w:r>
      <w:r w:rsidRPr="00877DD9">
        <w:t>the same may</w:t>
      </w:r>
      <w:r>
        <w:t xml:space="preserve"> </w:t>
      </w:r>
      <w:r w:rsidRPr="00877DD9">
        <w:t>also be</w:t>
      </w:r>
      <w:r>
        <w:t xml:space="preserve"> </w:t>
      </w:r>
      <w:r w:rsidRPr="00877DD9">
        <w:t>true of</w:t>
      </w:r>
      <w:r>
        <w:t xml:space="preserve"> </w:t>
      </w:r>
      <w:r w:rsidRPr="00877DD9">
        <w:t>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w:t>
      </w:r>
      <w:r>
        <w:t xml:space="preserve"> </w:t>
      </w:r>
      <w:r w:rsidRPr="00A41F2A">
        <w:t>Certainly</w:t>
      </w:r>
      <w:r w:rsidRPr="00A41F2A">
        <w:rPr>
          <w:rStyle w:val="StyleBoldUnderline"/>
        </w:rPr>
        <w:t xml:space="preserve"> </w:t>
      </w:r>
      <w:r w:rsidRPr="00A41F2A">
        <w:rPr>
          <w:rStyle w:val="StyleBoldUnderline"/>
          <w:highlight w:val="cyan"/>
        </w:rPr>
        <w:t>if we were able to press a button and end poverty, racism, religious intolerance, injustice, and endless disputes, we would want to do so.</w:t>
      </w:r>
      <w:r w:rsidRPr="00A41F2A">
        <w:rPr>
          <w:rStyle w:val="StyleBoldUnderline"/>
        </w:rPr>
        <w:t xml:space="preserve"> </w:t>
      </w:r>
      <w:r w:rsidRPr="00877DD9">
        <w:t>Indeed, democratic governments must remain committed to policies that will produce a better world by all measures of human progress. The broader achievement of democracy and the rule of law will itself assist in this progress</w:t>
      </w:r>
      <w:r w:rsidRPr="00877DD9">
        <w:rPr>
          <w:u w:val="single"/>
        </w:rPr>
        <w:t>.</w:t>
      </w:r>
      <w:r>
        <w:rPr>
          <w:u w:val="single"/>
        </w:rPr>
        <w:t xml:space="preserve"> </w:t>
      </w:r>
      <w:r w:rsidRPr="00A41F2A">
        <w:rPr>
          <w:rStyle w:val="StyleBoldUnderline"/>
          <w:highlight w:val="cyan"/>
        </w:rPr>
        <w:t>No one</w:t>
      </w:r>
      <w:r w:rsidRPr="00A41F2A">
        <w:rPr>
          <w:rStyle w:val="StyleBoldUnderline"/>
        </w:rPr>
        <w:t xml:space="preserve">, however, </w:t>
      </w:r>
      <w:r w:rsidRPr="00A41F2A">
        <w:rPr>
          <w:rStyle w:val="StyleBoldUnderline"/>
          <w:highlight w:val="cyan"/>
        </w:rPr>
        <w:t>has yet been able to demonstrate the</w:t>
      </w:r>
      <w:r w:rsidRPr="00A41F2A">
        <w:rPr>
          <w:rStyle w:val="StyleBoldUnderline"/>
        </w:rPr>
        <w:t xml:space="preserve"> kind of </w:t>
      </w:r>
      <w:r w:rsidRPr="00A41F2A">
        <w:rPr>
          <w:rStyle w:val="StyleBoldUnderline"/>
          <w:highlight w:val="cyan"/>
        </w:rPr>
        <w:t>robust correlation with any of these "traditional" causes</w:t>
      </w:r>
      <w:r w:rsidRPr="00A41F2A">
        <w:rPr>
          <w:rStyle w:val="StyleBoldUnderline"/>
        </w:rPr>
        <w:t xml:space="preserve"> of war as is reflected in the "democratic peace." Further, </w:t>
      </w:r>
      <w:r w:rsidRPr="00A41F2A">
        <w:rPr>
          <w:rStyle w:val="StyleBoldUnderline"/>
          <w:highlight w:val="cyan"/>
        </w:rPr>
        <w:t>given the difficulties in overcoming many of these social problems, an approach to war</w:t>
      </w:r>
      <w:r w:rsidRPr="00A41F2A">
        <w:rPr>
          <w:rStyle w:val="StyleBoldUnderline"/>
        </w:rPr>
        <w:t xml:space="preserve"> exclusively </w:t>
      </w:r>
      <w:r w:rsidRPr="00A41F2A">
        <w:rPr>
          <w:rStyle w:val="StyleBoldUnderline"/>
          <w:highlight w:val="cyan"/>
        </w:rPr>
        <w:t>dependent on their solution may be to doom us to war</w:t>
      </w:r>
      <w:r w:rsidRPr="00A41F2A">
        <w:rPr>
          <w:rStyle w:val="StyleBoldUnderline"/>
        </w:rPr>
        <w:t xml:space="preserve"> for generations to come.</w:t>
      </w:r>
      <w:r w:rsidRPr="00032C11">
        <w:rPr>
          <w:sz w:val="12"/>
        </w:rPr>
        <w:t xml:space="preserve">¶ </w:t>
      </w:r>
      <w:r w:rsidRPr="00877DD9">
        <w:t xml:space="preserve">A useful framework in thinking about the war puzzle is provided in the Kenneth Waltz classic Man, the State, and War,12 first published in 1954 for the Institute of War andPeace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w:t>
      </w:r>
      <w:r w:rsidRPr="00A41F2A">
        <w:rPr>
          <w:rStyle w:val="StyleBoldUnderline"/>
          <w:highlight w:val="cyan"/>
        </w:rPr>
        <w:t>major international war is</w:t>
      </w:r>
      <w:r w:rsidRPr="00A41F2A">
        <w:rPr>
          <w:rStyle w:val="StyleBoldUnderline"/>
        </w:rPr>
        <w:t xml:space="preserve"> predominantly and critically </w:t>
      </w:r>
      <w:r w:rsidRPr="00A41F2A">
        <w:rPr>
          <w:rStyle w:val="StyleBoldUnderline"/>
          <w:highlight w:val="cyan"/>
        </w:rPr>
        <w:t>an interaction</w:t>
      </w:r>
      <w:r w:rsidRPr="00A41F2A">
        <w:rPr>
          <w:rStyle w:val="StyleBoldUnderline"/>
        </w:rPr>
        <w:t>,</w:t>
      </w:r>
      <w:r w:rsidRPr="00877DD9">
        <w:t xml:space="preserve"> or synergy, of certain characteristics at levels two and three, specifically an absence </w:t>
      </w:r>
      <w:r w:rsidRPr="00A41F2A">
        <w:rPr>
          <w:rStyle w:val="StyleBoldUnderline"/>
          <w:highlight w:val="cyan"/>
        </w:rPr>
        <w:t>of</w:t>
      </w:r>
      <w:r w:rsidRPr="00877DD9">
        <w:t xml:space="preserve"> democracy and </w:t>
      </w:r>
      <w:r w:rsidRPr="00A41F2A">
        <w:rPr>
          <w:rStyle w:val="Emphasis"/>
          <w:highlight w:val="cyan"/>
        </w:rPr>
        <w:t>an absence of effective deterrence</w:t>
      </w:r>
      <w:r w:rsidRPr="00AF73EA">
        <w:rPr>
          <w:highlight w:val="cyan"/>
          <w:u w:val="single"/>
        </w:rPr>
        <w:t>.</w:t>
      </w:r>
      <w:r w:rsidRPr="00877DD9">
        <w:rPr>
          <w:u w:val="single"/>
        </w:rPr>
        <w:t xml:space="preserve"> </w:t>
      </w:r>
      <w:r w:rsidRPr="00877DD9">
        <w:t xml:space="preserve">Yet another way to conceptualize the importance of democracy </w:t>
      </w:r>
      <w:r w:rsidRPr="00877DD9">
        <w:rPr>
          <w:u w:val="single"/>
        </w:rPr>
        <w:t xml:space="preserve">and </w:t>
      </w:r>
      <w:r w:rsidRPr="00A41F2A">
        <w:rPr>
          <w:rStyle w:val="StyleBoldUnderline"/>
          <w:highlight w:val="cyan"/>
        </w:rPr>
        <w:t>deterrence</w:t>
      </w:r>
      <w:r w:rsidRPr="00877DD9">
        <w:t xml:space="preserve"> in war avoidance is to note that each in its own way </w:t>
      </w:r>
      <w:r w:rsidRPr="00A41F2A">
        <w:rPr>
          <w:rStyle w:val="Emphasis"/>
          <w:highlight w:val="cyan"/>
        </w:rPr>
        <w:t>internalizes the costs</w:t>
      </w:r>
      <w:r w:rsidRPr="00AF73EA">
        <w:rPr>
          <w:highlight w:val="cyan"/>
          <w:u w:val="single"/>
        </w:rPr>
        <w:t xml:space="preserve"> </w:t>
      </w:r>
      <w:r w:rsidRPr="00A41F2A">
        <w:rPr>
          <w:rStyle w:val="StyleBoldUnderline"/>
          <w:highlight w:val="cyan"/>
        </w:rPr>
        <w:t>to decision elites of engaging in high risk</w:t>
      </w:r>
      <w:r w:rsidRPr="00A41F2A">
        <w:rPr>
          <w:rStyle w:val="StyleBoldUnderline"/>
        </w:rPr>
        <w:t xml:space="preserve"> aggressive </w:t>
      </w:r>
      <w:r w:rsidRPr="00A41F2A">
        <w:rPr>
          <w:rStyle w:val="StyleBoldUnderline"/>
          <w:highlight w:val="cyan"/>
        </w:rPr>
        <w:t>behavior</w:t>
      </w:r>
      <w:r w:rsidRPr="00877DD9">
        <w:t>.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risk.I5VI Testing the Hypothesis Theory without truth is but costly entertainment. HYPOTHESES, OR PARADIGMS, are useful</w:t>
      </w:r>
      <w:r>
        <w:t xml:space="preserve"> </w:t>
      </w:r>
      <w:r w:rsidRPr="00877DD9">
        <w:t xml:space="preserve">if they reflect the real world better than previously held paradigms. In the complex world of foreign affairs and the war puzzle, </w:t>
      </w:r>
      <w:r w:rsidRPr="00A41F2A">
        <w:rPr>
          <w:rStyle w:val="StyleBoldUnderline"/>
          <w:highlight w:val="cyan"/>
        </w:rPr>
        <w:t>perfection is unlikely</w:t>
      </w:r>
      <w:r w:rsidRPr="00A41F2A">
        <w:rPr>
          <w:rStyle w:val="StyleBoldUnderline"/>
        </w:rPr>
        <w:t xml:space="preserve">. </w:t>
      </w:r>
      <w:r w:rsidRPr="00A41F2A">
        <w:rPr>
          <w:rStyle w:val="StyleBoldUnderline"/>
          <w:highlight w:val="cyan"/>
        </w:rPr>
        <w:t>No</w:t>
      </w:r>
      <w:r w:rsidRPr="00A41F2A">
        <w:rPr>
          <w:rStyle w:val="StyleBoldUnderline"/>
        </w:rPr>
        <w:t xml:space="preserve"> general </w:t>
      </w:r>
      <w:r w:rsidRPr="00A41F2A">
        <w:rPr>
          <w:rStyle w:val="StyleBoldUnderline"/>
          <w:highlight w:val="cyan"/>
        </w:rPr>
        <w:t>construct will fit all cases</w:t>
      </w:r>
      <w:r>
        <w:t xml:space="preserve"> </w:t>
      </w:r>
      <w:r w:rsidRPr="00877DD9">
        <w:t>even in the restricted category of "major interstate war";</w:t>
      </w:r>
      <w:r>
        <w:t xml:space="preserve"> </w:t>
      </w:r>
      <w:r w:rsidRPr="00877DD9">
        <w:t>there are simply too many variables.</w:t>
      </w:r>
      <w:r>
        <w:t xml:space="preserve"> </w:t>
      </w:r>
      <w:r w:rsidRPr="00A41F2A">
        <w:rPr>
          <w:rStyle w:val="StyleBoldUnderline"/>
          <w:highlight w:val="cyan"/>
        </w:rPr>
        <w:t>We should insist</w:t>
      </w:r>
      <w:r w:rsidRPr="00A41F2A">
        <w:rPr>
          <w:rStyle w:val="StyleBoldUnderline"/>
        </w:rPr>
        <w:t xml:space="preserve">, however, </w:t>
      </w:r>
      <w:r w:rsidRPr="00A41F2A">
        <w:rPr>
          <w:rStyle w:val="StyleBoldUnderline"/>
          <w:highlight w:val="cyan"/>
        </w:rPr>
        <w:t xml:space="preserve">on </w:t>
      </w:r>
      <w:r w:rsidRPr="00A41F2A">
        <w:rPr>
          <w:rStyle w:val="Emphasis"/>
          <w:highlight w:val="cyan"/>
        </w:rPr>
        <w:t>testing against the real world</w:t>
      </w:r>
      <w:r w:rsidRPr="00A41F2A">
        <w:rPr>
          <w:rStyle w:val="StyleBoldUnderline"/>
        </w:rPr>
        <w:t xml:space="preserve"> and on results that suggest enhanced usefulness over other constructs. In testing the hypothesis</w:t>
      </w:r>
      <w:r w:rsidRPr="00A41F2A">
        <w:rPr>
          <w:rStyle w:val="StyleBoldUnderline"/>
          <w:highlight w:val="cyan"/>
        </w:rPr>
        <w:t>, we can test it for consistency with major wars</w:t>
      </w:r>
      <w:r w:rsidRPr="00A41F2A">
        <w:rPr>
          <w:rStyle w:val="StyleBoldUnderline"/>
        </w:rPr>
        <w:t xml:space="preserve">; that is, in looking, for example, </w:t>
      </w:r>
      <w:r w:rsidRPr="00A41F2A">
        <w:rPr>
          <w:rStyle w:val="StyleBoldUnderline"/>
          <w:highlight w:val="cyan"/>
        </w:rPr>
        <w:t>at the principal interstate wars in the twentieth century, did they present</w:t>
      </w:r>
      <w:r w:rsidRPr="00A41F2A">
        <w:rPr>
          <w:rStyle w:val="StyleBoldUnderline"/>
        </w:rPr>
        <w:t xml:space="preserve"> both a nondemocratic aggressor and </w:t>
      </w:r>
      <w:r w:rsidRPr="00A41F2A">
        <w:rPr>
          <w:rStyle w:val="StyleBoldUnderline"/>
          <w:highlight w:val="cyan"/>
        </w:rPr>
        <w:t>an absence of effective deterrence</w:t>
      </w:r>
      <w:r w:rsidRPr="00A41F2A">
        <w:rPr>
          <w:rStyle w:val="StyleBoldUnderline"/>
        </w:rPr>
        <w:t xml:space="preserve">?' And although it is by itself not going to prove causation, </w:t>
      </w:r>
      <w:r w:rsidRPr="00A41F2A">
        <w:rPr>
          <w:rStyle w:val="StyleBoldUnderline"/>
          <w:highlight w:val="cyan"/>
        </w:rPr>
        <w:t>we might also want to test t</w:t>
      </w:r>
      <w:r w:rsidRPr="00A41F2A">
        <w:rPr>
          <w:rStyle w:val="StyleBoldUnderline"/>
        </w:rPr>
        <w:t xml:space="preserve">he hypothesis </w:t>
      </w:r>
      <w:r w:rsidRPr="00A41F2A">
        <w:rPr>
          <w:rStyle w:val="StyleBoldUnderline"/>
          <w:highlight w:val="cyan"/>
        </w:rPr>
        <w:t>against</w:t>
      </w:r>
      <w:r w:rsidRPr="00A41F2A">
        <w:rPr>
          <w:rStyle w:val="StyleBoldUnderline"/>
        </w:rPr>
        <w:t xml:space="preserve"> settings of </w:t>
      </w:r>
      <w:r w:rsidRPr="00A41F2A">
        <w:rPr>
          <w:rStyle w:val="StyleBoldUnderline"/>
          <w:highlight w:val="cyan"/>
        </w:rPr>
        <w:t>potential wars that did not occur</w:t>
      </w:r>
      <w:r w:rsidRPr="00877DD9">
        <w:rPr>
          <w:u w:val="single"/>
        </w:rPr>
        <w:t>.</w:t>
      </w:r>
      <w:r w:rsidRPr="00877DD9">
        <w:t xml:space="preserve">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517EDF11" w14:textId="77777777" w:rsidR="00275B37" w:rsidRPr="00E6511E" w:rsidRDefault="00275B37" w:rsidP="00275B37">
      <w:pPr>
        <w:tabs>
          <w:tab w:val="left" w:pos="2700"/>
        </w:tabs>
        <w:rPr>
          <w:rFonts w:eastAsia="Calibri" w:cs="Arial"/>
          <w:sz w:val="12"/>
          <w:szCs w:val="20"/>
          <w:u w:val="thick"/>
        </w:rPr>
      </w:pPr>
    </w:p>
    <w:p w14:paraId="0B407049" w14:textId="77777777" w:rsidR="00275B37" w:rsidRPr="00E6511E" w:rsidRDefault="00275B37" w:rsidP="00275B37">
      <w:pPr>
        <w:spacing w:after="200" w:line="276" w:lineRule="auto"/>
        <w:rPr>
          <w:rFonts w:eastAsia="Calibri" w:cs="Arial"/>
          <w:sz w:val="12"/>
          <w:szCs w:val="20"/>
          <w:u w:val="thick"/>
        </w:rPr>
      </w:pPr>
      <w:r w:rsidRPr="00E6511E">
        <w:rPr>
          <w:rFonts w:eastAsia="Calibri" w:cs="Arial"/>
          <w:sz w:val="12"/>
          <w:szCs w:val="20"/>
          <w:u w:val="thick"/>
        </w:rPr>
        <w:br w:type="page"/>
      </w:r>
    </w:p>
    <w:p w14:paraId="42206395" w14:textId="77777777" w:rsidR="00275B37" w:rsidRPr="00E6511E" w:rsidRDefault="00275B37" w:rsidP="00275B37">
      <w:pPr>
        <w:pStyle w:val="Heading4"/>
      </w:pPr>
      <w:r w:rsidRPr="00E6511E">
        <w:t xml:space="preserve">Heg is key to global peace which ensures value to life </w:t>
      </w:r>
    </w:p>
    <w:p w14:paraId="6F991468" w14:textId="77777777" w:rsidR="00275B37" w:rsidRPr="00E6511E" w:rsidRDefault="00275B37" w:rsidP="00275B37">
      <w:pPr>
        <w:rPr>
          <w:rFonts w:cs="Arial"/>
        </w:rPr>
      </w:pPr>
      <w:r>
        <w:rPr>
          <w:rStyle w:val="StyleStyleBold12pt"/>
          <w:rFonts w:cs="Arial"/>
        </w:rPr>
        <w:t xml:space="preserve">Yoshida </w:t>
      </w:r>
      <w:r w:rsidRPr="00E6511E">
        <w:rPr>
          <w:rStyle w:val="StyleStyleBold12pt"/>
          <w:rFonts w:cs="Arial"/>
        </w:rPr>
        <w:t>4</w:t>
      </w:r>
      <w:r w:rsidRPr="00E6511E">
        <w:rPr>
          <w:rFonts w:cs="Arial"/>
          <w:b/>
        </w:rPr>
        <w:t xml:space="preserve"> </w:t>
      </w:r>
      <w:r w:rsidRPr="00E6511E">
        <w:rPr>
          <w:rFonts w:cs="Arial"/>
        </w:rPr>
        <w:t xml:space="preserve">(Adam; contributor, The Freedom Institute)“Time to Confront China” 1/18/04 http://www.adamyoshida.com/2004/01/time-to-confront-china.html </w:t>
      </w:r>
    </w:p>
    <w:p w14:paraId="5EB0CC58" w14:textId="77777777" w:rsidR="00275B37" w:rsidRPr="00802D55" w:rsidRDefault="00275B37" w:rsidP="00275B37">
      <w:pPr>
        <w:rPr>
          <w:rStyle w:val="StyleBoldUnderline"/>
        </w:rPr>
      </w:pPr>
      <w:r w:rsidRPr="00802D55">
        <w:rPr>
          <w:rStyle w:val="StyleBoldUnderline"/>
        </w:rPr>
        <w:t xml:space="preserve">We must declare </w:t>
      </w:r>
      <w:r w:rsidRPr="00802D55">
        <w:rPr>
          <w:rStyle w:val="StyleBoldUnderline"/>
          <w:highlight w:val="cyan"/>
        </w:rPr>
        <w:t>it</w:t>
      </w:r>
      <w:r w:rsidRPr="00E6511E">
        <w:rPr>
          <w:rFonts w:cs="Arial"/>
          <w:u w:val="single"/>
        </w:rPr>
        <w:t xml:space="preserve"> </w:t>
      </w:r>
      <w:r w:rsidRPr="00E6511E">
        <w:rPr>
          <w:rFonts w:cs="Arial"/>
        </w:rPr>
        <w:t xml:space="preserve">openly that it </w:t>
      </w:r>
      <w:r w:rsidRPr="00802D55">
        <w:rPr>
          <w:rStyle w:val="StyleBoldUnderline"/>
          <w:highlight w:val="cyan"/>
        </w:rPr>
        <w:t>is</w:t>
      </w:r>
      <w:r w:rsidRPr="00E6511E">
        <w:rPr>
          <w:rFonts w:cs="Arial"/>
        </w:rPr>
        <w:t xml:space="preserve"> totally </w:t>
      </w:r>
      <w:r w:rsidRPr="00802D55">
        <w:rPr>
          <w:rStyle w:val="StyleBoldUnderline"/>
          <w:highlight w:val="cyan"/>
        </w:rPr>
        <w:t>unacceptable that any power other than the</w:t>
      </w:r>
      <w:r w:rsidRPr="00802D55">
        <w:rPr>
          <w:rStyle w:val="StyleBoldUnderline"/>
        </w:rPr>
        <w:t xml:space="preserve"> </w:t>
      </w:r>
      <w:r w:rsidRPr="00802D55">
        <w:rPr>
          <w:rStyle w:val="StyleBoldUnderline"/>
          <w:highlight w:val="cyan"/>
        </w:rPr>
        <w:t>U</w:t>
      </w:r>
      <w:r w:rsidRPr="00802D55">
        <w:rPr>
          <w:rStyle w:val="StyleBoldUnderline"/>
        </w:rPr>
        <w:t xml:space="preserve">nited </w:t>
      </w:r>
      <w:r w:rsidRPr="00802D55">
        <w:rPr>
          <w:rStyle w:val="StyleBoldUnderline"/>
          <w:highlight w:val="cyan"/>
        </w:rPr>
        <w:t>S</w:t>
      </w:r>
      <w:r w:rsidRPr="00802D55">
        <w:rPr>
          <w:rStyle w:val="StyleBoldUnderline"/>
        </w:rPr>
        <w:t xml:space="preserve">tates </w:t>
      </w:r>
      <w:r w:rsidRPr="00802D55">
        <w:rPr>
          <w:rStyle w:val="StyleBoldUnderline"/>
          <w:highlight w:val="cyan"/>
        </w:rPr>
        <w:t>be a superpower</w:t>
      </w:r>
      <w:r w:rsidRPr="00E6511E">
        <w:rPr>
          <w:rFonts w:cs="Arial"/>
          <w:u w:val="single"/>
        </w:rPr>
        <w:t>.</w:t>
      </w:r>
      <w:r w:rsidRPr="00E6511E">
        <w:rPr>
          <w:rFonts w:cs="Arial"/>
        </w:rPr>
        <w:t xml:space="preserve"> We must understand that </w:t>
      </w:r>
      <w:r w:rsidRPr="00802D55">
        <w:rPr>
          <w:rStyle w:val="StyleBoldUnderline"/>
          <w:highlight w:val="cyan"/>
        </w:rPr>
        <w:t>any world</w:t>
      </w:r>
      <w:r w:rsidRPr="00802D55">
        <w:rPr>
          <w:rStyle w:val="StyleBoldUnderline"/>
        </w:rPr>
        <w:t xml:space="preserve"> system </w:t>
      </w:r>
      <w:r w:rsidRPr="00802D55">
        <w:rPr>
          <w:rStyle w:val="StyleBoldUnderline"/>
          <w:highlight w:val="cyan"/>
        </w:rPr>
        <w:t>not ruled by the U</w:t>
      </w:r>
      <w:r w:rsidRPr="00802D55">
        <w:rPr>
          <w:rStyle w:val="StyleBoldUnderline"/>
        </w:rPr>
        <w:t xml:space="preserve">nited </w:t>
      </w:r>
      <w:r w:rsidRPr="00802D55">
        <w:rPr>
          <w:rStyle w:val="StyleBoldUnderline"/>
          <w:highlight w:val="cyan"/>
        </w:rPr>
        <w:t>S</w:t>
      </w:r>
      <w:r w:rsidRPr="00802D55">
        <w:rPr>
          <w:rStyle w:val="StyleBoldUnderline"/>
        </w:rPr>
        <w:t xml:space="preserve">tates, especially one ruled by China, </w:t>
      </w:r>
      <w:r w:rsidRPr="00802D55">
        <w:rPr>
          <w:rStyle w:val="StyleBoldUnderline"/>
          <w:highlight w:val="cyan"/>
        </w:rPr>
        <w:t>will not be one worth living in</w:t>
      </w:r>
      <w:r w:rsidRPr="00802D55">
        <w:rPr>
          <w:rStyle w:val="StyleBoldUnderline"/>
        </w:rPr>
        <w:t>.</w:t>
      </w:r>
      <w:r w:rsidRPr="00E6511E">
        <w:rPr>
          <w:rFonts w:cs="Arial"/>
        </w:rPr>
        <w:t xml:space="preserve"> We must know that it is worth dying, and killing, to prevent the Chinese ascent. </w:t>
      </w:r>
      <w:r w:rsidRPr="00802D55">
        <w:rPr>
          <w:rStyle w:val="StyleBoldUnderline"/>
          <w:highlight w:val="cyan"/>
        </w:rPr>
        <w:t>The rise of China</w:t>
      </w:r>
      <w:r w:rsidRPr="00802D55">
        <w:rPr>
          <w:rStyle w:val="StyleBoldUnderline"/>
        </w:rPr>
        <w:t xml:space="preserve"> to leader of the world </w:t>
      </w:r>
      <w:r w:rsidRPr="00802D55">
        <w:rPr>
          <w:rStyle w:val="StyleBoldUnderline"/>
          <w:highlight w:val="cyan"/>
        </w:rPr>
        <w:t>would mean</w:t>
      </w:r>
      <w:r w:rsidRPr="00802D55">
        <w:rPr>
          <w:rStyle w:val="StyleBoldUnderline"/>
        </w:rPr>
        <w:t xml:space="preserve"> the probable end of Western Civilization and, certainly</w:t>
      </w:r>
      <w:r w:rsidRPr="00802D55">
        <w:rPr>
          <w:rStyle w:val="StyleBoldUnderline"/>
          <w:highlight w:val="cyan"/>
        </w:rPr>
        <w:t>, the end of human progress</w:t>
      </w:r>
      <w:r w:rsidRPr="00802D55">
        <w:rPr>
          <w:rStyle w:val="StyleBoldUnderline"/>
        </w:rPr>
        <w:t xml:space="preserve"> </w:t>
      </w:r>
      <w:r w:rsidRPr="00802D55">
        <w:t xml:space="preserve">as </w:t>
      </w:r>
      <w:r w:rsidRPr="00E6511E">
        <w:rPr>
          <w:rFonts w:cs="Arial"/>
        </w:rPr>
        <w:t>we have known it. It would be the end of our three-thousand year heritage of liberty and the birth of a new, foreign age</w:t>
      </w:r>
      <w:r w:rsidRPr="00802D55">
        <w:rPr>
          <w:rStyle w:val="StyleBoldUnderline"/>
        </w:rPr>
        <w:t xml:space="preserve">. </w:t>
      </w:r>
      <w:r w:rsidRPr="00802D55">
        <w:rPr>
          <w:rStyle w:val="StyleBoldUnderline"/>
          <w:highlight w:val="cyan"/>
        </w:rPr>
        <w:t>The day when a foreign nation comes to be the ruler of the world will be the day on which this world ceases to be worth living in.</w:t>
      </w:r>
      <w:r>
        <w:rPr>
          <w:rStyle w:val="StyleBoldUnderline"/>
        </w:rPr>
        <w:t xml:space="preserve"> </w:t>
      </w:r>
      <w:r w:rsidRPr="00E6511E">
        <w:rPr>
          <w:rFonts w:cs="Arial"/>
        </w:rPr>
        <w:t xml:space="preserve">Any unified and dynamic Chinese polity is, over the long term, destined to power. Therefore, we must seek a solution in China’s past: warlordism. Even today, beneath the surface, there are major regional differences within China. </w:t>
      </w:r>
      <w:r w:rsidRPr="00802D55">
        <w:rPr>
          <w:rStyle w:val="StyleBoldUnderline"/>
        </w:rPr>
        <w:t xml:space="preserve">Our ultimate goal, then, should be to see the present Chinese nation partitioned into a half-dozen or so mutually-hostile </w:t>
      </w:r>
      <w:r w:rsidRPr="00E6511E">
        <w:rPr>
          <w:rFonts w:cs="Arial"/>
        </w:rPr>
        <w:t xml:space="preserve">and preferably perpetually-warring </w:t>
      </w:r>
      <w:r w:rsidRPr="00802D55">
        <w:rPr>
          <w:rStyle w:val="StyleBoldUnderline"/>
        </w:rPr>
        <w:t>states. This would lead to a great expenditure of Chinese resources:</w:t>
      </w:r>
      <w:r w:rsidRPr="00E6511E">
        <w:rPr>
          <w:rFonts w:cs="Arial"/>
        </w:rPr>
        <w:t xml:space="preserve"> financial, natural, and human, in vicious internal conflicts, </w:t>
      </w:r>
      <w:r w:rsidRPr="00802D55">
        <w:rPr>
          <w:rStyle w:val="StyleBoldUnderline"/>
        </w:rPr>
        <w:t>which would</w:t>
      </w:r>
      <w:r w:rsidRPr="00E6511E">
        <w:rPr>
          <w:rFonts w:cs="Arial"/>
        </w:rPr>
        <w:t xml:space="preserve"> gradually </w:t>
      </w:r>
      <w:r w:rsidRPr="00802D55">
        <w:rPr>
          <w:rStyle w:val="StyleBoldUnderline"/>
        </w:rPr>
        <w:t>suck the dynamism and strength of the nation</w:t>
      </w:r>
      <w:r w:rsidRPr="00E6511E">
        <w:rPr>
          <w:rFonts w:cs="Arial"/>
        </w:rPr>
        <w:t>.</w:t>
      </w:r>
      <w:r>
        <w:rPr>
          <w:rFonts w:cs="Arial"/>
        </w:rPr>
        <w:t xml:space="preserve"> </w:t>
      </w:r>
      <w:r w:rsidRPr="00E6511E">
        <w:rPr>
          <w:rFonts w:cs="Arial"/>
        </w:rPr>
        <w:t>This strategy begins with five areas that are already evident, but then expands into others.</w:t>
      </w:r>
      <w:r>
        <w:rPr>
          <w:rFonts w:cs="Arial"/>
        </w:rPr>
        <w:t xml:space="preserve"> </w:t>
      </w:r>
      <w:r w:rsidRPr="00E6511E">
        <w:rPr>
          <w:rFonts w:cs="Arial"/>
        </w:rPr>
        <w:t>First, Taiwan must be defended and held at all costs. While it is true that, as a general rule, nuclear proliferation is a bad idea, I do not believe it to be so in this case. A nuclear-armed Republic of China would drive the People’s Republic crazy and would be largely invulnerable to attack. Moreover, it could be used as a base for other forms of subversion. Even if a fanatical Chinese government were to ever come to power and determine to seize Formosa, it could not do so without paying a terrible price.</w:t>
      </w:r>
      <w:r>
        <w:rPr>
          <w:rFonts w:cs="Arial"/>
        </w:rPr>
        <w:t xml:space="preserve"> </w:t>
      </w:r>
      <w:r w:rsidRPr="00E6511E">
        <w:rPr>
          <w:rFonts w:cs="Arial"/>
        </w:rPr>
        <w:t>Second, extensive aid should be given to pro-democracy activists in Hong Kong, including money and, possibly, weapons to more radical groups. This is not so much because I am interested in bringing about democracy in China (which I, for one, believe to be largely impossible), but because I hope to provoke the Chinese government into acting against the activists. What happened at Tiananmen Square probably set back the Chinese efforts at being fully accepted into the international community by at least a decade. Imagine what those same activists could do with a few hundred million dollars in covertly-supplied money.</w:t>
      </w:r>
      <w:r>
        <w:rPr>
          <w:rFonts w:cs="Arial"/>
        </w:rPr>
        <w:t xml:space="preserve"> </w:t>
      </w:r>
      <w:r w:rsidRPr="00E6511E">
        <w:rPr>
          <w:rFonts w:cs="Arial"/>
        </w:rPr>
        <w:t>Third, extensive aid should be supplied to the followers of Falun Gong. Again, I have no great love for the followers of this ‘religion’, there’s a group of them who line up every morning in the park I walk thought and, quite frankly, I think that they’re little more than another weirdo pseudo-cult. However, they are clearly a powerful force within China itself and aid to them is bound to increase social disorder and alienation from the government.</w:t>
      </w:r>
      <w:r>
        <w:rPr>
          <w:rFonts w:cs="Arial"/>
        </w:rPr>
        <w:t xml:space="preserve"> </w:t>
      </w:r>
      <w:r w:rsidRPr="00E6511E">
        <w:rPr>
          <w:rFonts w:cs="Arial"/>
        </w:rPr>
        <w:t>Fourth, China’s large and growing Christian population should be funded and encouraged to geographically concentrate in areas of potential future value, especially those accessible from the coasts. This will allow these people to provide the nucleus of future pro-Western states in a divided China. Also, an increase in Christianity is likely to provoke an increase in the persecution of Christians which is likely to raise anti-Chinese sentiment in the West.</w:t>
      </w:r>
      <w:r>
        <w:rPr>
          <w:rFonts w:cs="Arial"/>
        </w:rPr>
        <w:t xml:space="preserve"> </w:t>
      </w:r>
      <w:r w:rsidRPr="00E6511E">
        <w:rPr>
          <w:rFonts w:cs="Arial"/>
        </w:rPr>
        <w:t>Fifth, extremely covert efforts should be made, through the use of agents placed within Islamist groups, to direct some of the fury of Islam against China. Ideally, with proper encouragement, Moslems in Western China might be incited to launch several terror attacks which, in turn, would hopefully lead to a crackdown on Moslems within China which, finally, woul</w:t>
      </w:r>
      <w:r>
        <w:rPr>
          <w:rFonts w:cs="Arial"/>
        </w:rPr>
        <w:t xml:space="preserve"> </w:t>
      </w:r>
      <w:r w:rsidRPr="00E6511E">
        <w:rPr>
          <w:rFonts w:cs="Arial"/>
        </w:rPr>
        <w:t>d cause al-Qaeda and similar groups to fully add China to its enemies list. After all, while killing the enemies of America is a wonderful thing, getting the enemies of America to kill eachother is truly the Lord’s work.</w:t>
      </w:r>
      <w:r>
        <w:rPr>
          <w:rFonts w:cs="Arial"/>
        </w:rPr>
        <w:t xml:space="preserve"> </w:t>
      </w:r>
      <w:r w:rsidRPr="00E6511E">
        <w:rPr>
          <w:rFonts w:cs="Arial"/>
        </w:rPr>
        <w:t>Naturally, if we are to truly break Chinese power, much more will have to be done. Cyber-attacks of China’s emerging electronic infrastructure would, I suspect, have a very strong effect. So might other forms of economic sabotage. Additionally, links will also have to be forged with various malcontent groups in various regions.</w:t>
      </w:r>
      <w:r>
        <w:rPr>
          <w:rFonts w:cs="Arial"/>
        </w:rPr>
        <w:t xml:space="preserve"> </w:t>
      </w:r>
      <w:r w:rsidRPr="00E6511E">
        <w:rPr>
          <w:rFonts w:cs="Arial"/>
        </w:rPr>
        <w:t>Of course, we will have to be prepared for economic retaliation. However, at this point such moves would hurt China just as much as it would hurt the United States. If anything, over the long term, China would lose far more in losing access to American markets than vice versa.</w:t>
      </w:r>
      <w:r>
        <w:rPr>
          <w:rFonts w:cs="Arial"/>
        </w:rPr>
        <w:t xml:space="preserve"> </w:t>
      </w:r>
      <w:r w:rsidRPr="00802D55">
        <w:rPr>
          <w:rStyle w:val="StyleBoldUnderline"/>
        </w:rPr>
        <w:t>Military retaliation is also a possible</w:t>
      </w:r>
      <w:r w:rsidRPr="00E6511E">
        <w:rPr>
          <w:rFonts w:cs="Arial"/>
        </w:rPr>
        <w:t xml:space="preserve">, but less likely, possibility. </w:t>
      </w:r>
      <w:r w:rsidRPr="00802D55">
        <w:rPr>
          <w:rStyle w:val="StyleBoldUnderline"/>
        </w:rPr>
        <w:t xml:space="preserve">A </w:t>
      </w:r>
      <w:r w:rsidRPr="00E6511E">
        <w:rPr>
          <w:rFonts w:cs="Arial"/>
        </w:rPr>
        <w:t xml:space="preserve">firm </w:t>
      </w:r>
      <w:r w:rsidRPr="00802D55">
        <w:rPr>
          <w:rStyle w:val="StyleBoldUnderline"/>
        </w:rPr>
        <w:t>show of American resolve to confront China should help to curb this.</w:t>
      </w:r>
      <w:r w:rsidRPr="00E6511E">
        <w:rPr>
          <w:rFonts w:cs="Arial"/>
        </w:rPr>
        <w:t xml:space="preserve"> Perhaps the United States could, in concert with some of the other claimants, seize the Spratly Islands. Naturally, this would probably not be an out-and-out US military operation. It would be better to equip Taiwan (who claims the Islands in full as well) to evict the five hundred or so Chinese soldiers stationed on the various little rocks. Presumably this would be done after Taiwan becomes a declared nuclear power under some sort of deal whereby a large percentage of the revenues from the islands (which are believed to have massive oil and gas deposits) would flow to the United States. Some will level various accusations at me for putting forward this plan. Let them. I am fully willing to admit that I consider any outcome which sees the United States cease to be the sole superpower in the world are unacceptable: morally, politically, and militarily. </w:t>
      </w:r>
      <w:r w:rsidRPr="00802D55">
        <w:rPr>
          <w:rStyle w:val="StyleBoldUnderline"/>
          <w:highlight w:val="cyan"/>
        </w:rPr>
        <w:t>American power</w:t>
      </w:r>
      <w:r w:rsidRPr="00802D55">
        <w:rPr>
          <w:rStyle w:val="StyleBoldUnderline"/>
        </w:rPr>
        <w:t xml:space="preserve"> is, and </w:t>
      </w:r>
      <w:r w:rsidRPr="00802D55">
        <w:rPr>
          <w:rStyle w:val="StyleBoldUnderline"/>
          <w:highlight w:val="cyan"/>
        </w:rPr>
        <w:t>must be</w:t>
      </w:r>
      <w:r w:rsidRPr="00802D55">
        <w:rPr>
          <w:rStyle w:val="StyleBoldUnderline"/>
        </w:rPr>
        <w:t xml:space="preserve">, </w:t>
      </w:r>
      <w:r w:rsidRPr="00802D55">
        <w:rPr>
          <w:rStyle w:val="StyleBoldUnderline"/>
          <w:highlight w:val="cyan"/>
        </w:rPr>
        <w:t>eternal.</w:t>
      </w:r>
      <w:r w:rsidRPr="00802D55">
        <w:rPr>
          <w:rStyle w:val="StyleBoldUnderline"/>
        </w:rPr>
        <w:t xml:space="preserve"> We cannot lose it unless we lack the resolve to keep it</w:t>
      </w:r>
      <w:r w:rsidRPr="00802D55">
        <w:rPr>
          <w:rStyle w:val="StyleBoldUnderline"/>
          <w:highlight w:val="cyan"/>
        </w:rPr>
        <w:t>. It is America, and only America, that can lead humanity into the stars and its next stage of evolution. It is only America that can carry forward those great traditions of the West,</w:t>
      </w:r>
      <w:r w:rsidRPr="00E6511E">
        <w:rPr>
          <w:rFonts w:cs="Arial"/>
        </w:rPr>
        <w:t xml:space="preserve"> our peculiar heritage, onto eternity.</w:t>
      </w:r>
      <w:r>
        <w:rPr>
          <w:rFonts w:cs="Arial"/>
        </w:rPr>
        <w:t xml:space="preserve"> </w:t>
      </w:r>
      <w:r w:rsidRPr="00E6511E">
        <w:rPr>
          <w:rFonts w:cs="Arial"/>
        </w:rPr>
        <w:t xml:space="preserve">So many have sacrificed and died, that we might be where we are today. Do we truly wish to throw away all of that? </w:t>
      </w:r>
      <w:r w:rsidRPr="00802D55">
        <w:rPr>
          <w:rStyle w:val="StyleBoldUnderline"/>
          <w:highlight w:val="cyan"/>
        </w:rPr>
        <w:t>Better to die a thousand deaths than to consent to live in such a world.</w:t>
      </w:r>
    </w:p>
    <w:p w14:paraId="41F818A2" w14:textId="77777777" w:rsidR="00AD5199" w:rsidRPr="00275B37" w:rsidRDefault="00AD5199" w:rsidP="00275B37"/>
    <w:sectPr w:rsidR="00AD5199" w:rsidRPr="00275B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1DF0A" w14:textId="77777777" w:rsidR="009B02B9" w:rsidRDefault="009B02B9" w:rsidP="005F5576">
      <w:r>
        <w:separator/>
      </w:r>
    </w:p>
  </w:endnote>
  <w:endnote w:type="continuationSeparator" w:id="0">
    <w:p w14:paraId="2B02FD3B" w14:textId="77777777" w:rsidR="009B02B9" w:rsidRDefault="009B02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 New Roman Bold">
    <w:panose1 w:val="020208030705050203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Malgun Gothic">
    <w:charset w:val="81"/>
    <w:family w:val="swiss"/>
    <w:pitch w:val="variable"/>
    <w:sig w:usb0="900002AF" w:usb1="09D77CFB" w:usb2="00000012" w:usb3="00000000" w:csb0="0008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1A516" w14:textId="77777777" w:rsidR="009B02B9" w:rsidRDefault="009B02B9" w:rsidP="005F5576">
      <w:r>
        <w:separator/>
      </w:r>
    </w:p>
  </w:footnote>
  <w:footnote w:type="continuationSeparator" w:id="0">
    <w:p w14:paraId="2686314C" w14:textId="77777777" w:rsidR="009B02B9" w:rsidRDefault="009B02B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DF14C3"/>
    <w:multiLevelType w:val="hybridMultilevel"/>
    <w:tmpl w:val="EB8AB18E"/>
    <w:lvl w:ilvl="0" w:tplc="32D2FE08">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9443A"/>
    <w:multiLevelType w:val="hybridMultilevel"/>
    <w:tmpl w:val="18886B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D0EC9"/>
    <w:multiLevelType w:val="multilevel"/>
    <w:tmpl w:val="0EFAFF5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88285E"/>
    <w:multiLevelType w:val="hybridMultilevel"/>
    <w:tmpl w:val="561609DA"/>
    <w:lvl w:ilvl="0" w:tplc="69B48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D5211"/>
    <w:multiLevelType w:val="hybridMultilevel"/>
    <w:tmpl w:val="B19C1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3D1EEC"/>
    <w:multiLevelType w:val="hybridMultilevel"/>
    <w:tmpl w:val="9C6A1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A50A3"/>
    <w:multiLevelType w:val="hybridMultilevel"/>
    <w:tmpl w:val="6D4C86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534CE2"/>
    <w:multiLevelType w:val="hybridMultilevel"/>
    <w:tmpl w:val="83C6BA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73769"/>
    <w:multiLevelType w:val="hybridMultilevel"/>
    <w:tmpl w:val="E7007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562D3"/>
    <w:multiLevelType w:val="hybridMultilevel"/>
    <w:tmpl w:val="E458B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FFD3A25"/>
    <w:multiLevelType w:val="hybridMultilevel"/>
    <w:tmpl w:val="8190E9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71E7FA3"/>
    <w:multiLevelType w:val="hybridMultilevel"/>
    <w:tmpl w:val="B87E3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8248D6"/>
    <w:multiLevelType w:val="hybridMultilevel"/>
    <w:tmpl w:val="2D50C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983641"/>
    <w:multiLevelType w:val="hybridMultilevel"/>
    <w:tmpl w:val="5B369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8F54CA1"/>
    <w:multiLevelType w:val="hybridMultilevel"/>
    <w:tmpl w:val="ADA62978"/>
    <w:lvl w:ilvl="0" w:tplc="583A0F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0055B3"/>
    <w:multiLevelType w:val="hybridMultilevel"/>
    <w:tmpl w:val="5994F792"/>
    <w:lvl w:ilvl="0" w:tplc="BECC247E">
      <w:start w:val="3"/>
      <w:numFmt w:val="bullet"/>
      <w:lvlText w:val="-"/>
      <w:lvlJc w:val="left"/>
      <w:pPr>
        <w:ind w:left="720" w:hanging="360"/>
      </w:pPr>
      <w:rPr>
        <w:rFonts w:ascii="Georgia" w:eastAsiaTheme="minorEastAsia" w:hAnsi="Georg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1527B0"/>
    <w:multiLevelType w:val="hybridMultilevel"/>
    <w:tmpl w:val="FCAE6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0634B"/>
    <w:multiLevelType w:val="hybridMultilevel"/>
    <w:tmpl w:val="A2CA86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11"/>
  </w:num>
  <w:num w:numId="4">
    <w:abstractNumId w:val="18"/>
  </w:num>
  <w:num w:numId="5">
    <w:abstractNumId w:val="14"/>
  </w:num>
  <w:num w:numId="6">
    <w:abstractNumId w:val="0"/>
  </w:num>
  <w:num w:numId="7">
    <w:abstractNumId w:val="9"/>
  </w:num>
  <w:num w:numId="8">
    <w:abstractNumId w:val="22"/>
  </w:num>
  <w:num w:numId="9">
    <w:abstractNumId w:val="17"/>
  </w:num>
  <w:num w:numId="10">
    <w:abstractNumId w:val="8"/>
  </w:num>
  <w:num w:numId="11">
    <w:abstractNumId w:val="1"/>
  </w:num>
  <w:num w:numId="12">
    <w:abstractNumId w:val="10"/>
  </w:num>
  <w:num w:numId="13">
    <w:abstractNumId w:val="7"/>
  </w:num>
  <w:num w:numId="14">
    <w:abstractNumId w:val="20"/>
  </w:num>
  <w:num w:numId="15">
    <w:abstractNumId w:val="19"/>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num>
  <w:num w:numId="19">
    <w:abstractNumId w:val="12"/>
  </w:num>
  <w:num w:numId="20">
    <w:abstractNumId w:val="5"/>
  </w:num>
  <w:num w:numId="21">
    <w:abstractNumId w:val="15"/>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7"/>
    <w:rsid w:val="000008D3"/>
    <w:rsid w:val="000022F2"/>
    <w:rsid w:val="0000459F"/>
    <w:rsid w:val="00004EB4"/>
    <w:rsid w:val="0002196C"/>
    <w:rsid w:val="00021F29"/>
    <w:rsid w:val="00027EED"/>
    <w:rsid w:val="0003041D"/>
    <w:rsid w:val="00032C11"/>
    <w:rsid w:val="00033028"/>
    <w:rsid w:val="000360A7"/>
    <w:rsid w:val="00052A1D"/>
    <w:rsid w:val="00055E12"/>
    <w:rsid w:val="00064A59"/>
    <w:rsid w:val="0007162E"/>
    <w:rsid w:val="00073B9A"/>
    <w:rsid w:val="00090287"/>
    <w:rsid w:val="00090BA2"/>
    <w:rsid w:val="00093229"/>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FB8"/>
    <w:rsid w:val="00257696"/>
    <w:rsid w:val="0026382E"/>
    <w:rsid w:val="00272786"/>
    <w:rsid w:val="00275B37"/>
    <w:rsid w:val="002872D0"/>
    <w:rsid w:val="00287AB7"/>
    <w:rsid w:val="00291E8E"/>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151"/>
    <w:rsid w:val="004319DE"/>
    <w:rsid w:val="00435232"/>
    <w:rsid w:val="004400EA"/>
    <w:rsid w:val="00450882"/>
    <w:rsid w:val="00451C20"/>
    <w:rsid w:val="00452001"/>
    <w:rsid w:val="0045442E"/>
    <w:rsid w:val="004564E2"/>
    <w:rsid w:val="00462418"/>
    <w:rsid w:val="004624FC"/>
    <w:rsid w:val="00471A70"/>
    <w:rsid w:val="00473A79"/>
    <w:rsid w:val="00475E03"/>
    <w:rsid w:val="00476723"/>
    <w:rsid w:val="0047798D"/>
    <w:rsid w:val="00480CAB"/>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BF2"/>
    <w:rsid w:val="005349E1"/>
    <w:rsid w:val="00537EF5"/>
    <w:rsid w:val="005420CC"/>
    <w:rsid w:val="005434D0"/>
    <w:rsid w:val="0054437C"/>
    <w:rsid w:val="00546D61"/>
    <w:rsid w:val="00547500"/>
    <w:rsid w:val="005579BF"/>
    <w:rsid w:val="00560C3E"/>
    <w:rsid w:val="00563468"/>
    <w:rsid w:val="00564EC2"/>
    <w:rsid w:val="00565EAE"/>
    <w:rsid w:val="00573677"/>
    <w:rsid w:val="00575F7D"/>
    <w:rsid w:val="00580383"/>
    <w:rsid w:val="00580E40"/>
    <w:rsid w:val="00590731"/>
    <w:rsid w:val="005A506B"/>
    <w:rsid w:val="005A701C"/>
    <w:rsid w:val="005B169A"/>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02E"/>
    <w:rsid w:val="007761AD"/>
    <w:rsid w:val="00777387"/>
    <w:rsid w:val="007815E5"/>
    <w:rsid w:val="00787343"/>
    <w:rsid w:val="00790BFA"/>
    <w:rsid w:val="00791121"/>
    <w:rsid w:val="00791C88"/>
    <w:rsid w:val="00797B76"/>
    <w:rsid w:val="007A3D06"/>
    <w:rsid w:val="007B383B"/>
    <w:rsid w:val="007C33DF"/>
    <w:rsid w:val="007C350D"/>
    <w:rsid w:val="007C3689"/>
    <w:rsid w:val="007C3C9B"/>
    <w:rsid w:val="007D3012"/>
    <w:rsid w:val="007D65A7"/>
    <w:rsid w:val="007E3F59"/>
    <w:rsid w:val="007E5043"/>
    <w:rsid w:val="007E5183"/>
    <w:rsid w:val="008133F9"/>
    <w:rsid w:val="00823AAC"/>
    <w:rsid w:val="008328CE"/>
    <w:rsid w:val="00854C66"/>
    <w:rsid w:val="008553E1"/>
    <w:rsid w:val="0087643B"/>
    <w:rsid w:val="00877669"/>
    <w:rsid w:val="00897F92"/>
    <w:rsid w:val="008A64C9"/>
    <w:rsid w:val="008B180A"/>
    <w:rsid w:val="008B24B7"/>
    <w:rsid w:val="008B399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80E"/>
    <w:rsid w:val="00953F11"/>
    <w:rsid w:val="009706C1"/>
    <w:rsid w:val="00976675"/>
    <w:rsid w:val="00976FBF"/>
    <w:rsid w:val="00984B38"/>
    <w:rsid w:val="009A0636"/>
    <w:rsid w:val="009A6FF5"/>
    <w:rsid w:val="009B02B9"/>
    <w:rsid w:val="009B2B47"/>
    <w:rsid w:val="009B35DB"/>
    <w:rsid w:val="009C4298"/>
    <w:rsid w:val="009D318C"/>
    <w:rsid w:val="00A10B8B"/>
    <w:rsid w:val="00A20D78"/>
    <w:rsid w:val="00A2174A"/>
    <w:rsid w:val="00A263BA"/>
    <w:rsid w:val="00A26733"/>
    <w:rsid w:val="00A3595E"/>
    <w:rsid w:val="00A45AF6"/>
    <w:rsid w:val="00A46C7F"/>
    <w:rsid w:val="00A73245"/>
    <w:rsid w:val="00A77145"/>
    <w:rsid w:val="00A82989"/>
    <w:rsid w:val="00A904FE"/>
    <w:rsid w:val="00A9262C"/>
    <w:rsid w:val="00A94819"/>
    <w:rsid w:val="00AB3B76"/>
    <w:rsid w:val="00AB61DD"/>
    <w:rsid w:val="00AC222F"/>
    <w:rsid w:val="00AC2CC7"/>
    <w:rsid w:val="00AC7B3B"/>
    <w:rsid w:val="00AD3CE6"/>
    <w:rsid w:val="00AD5199"/>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56C"/>
    <w:rsid w:val="00C72E69"/>
    <w:rsid w:val="00C7411E"/>
    <w:rsid w:val="00C84988"/>
    <w:rsid w:val="00CA4AF6"/>
    <w:rsid w:val="00CA59CA"/>
    <w:rsid w:val="00CB2356"/>
    <w:rsid w:val="00CB4075"/>
    <w:rsid w:val="00CB4E6D"/>
    <w:rsid w:val="00CC0A32"/>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42C"/>
    <w:rsid w:val="00D31DF7"/>
    <w:rsid w:val="00D33B91"/>
    <w:rsid w:val="00D415C6"/>
    <w:rsid w:val="00D420EA"/>
    <w:rsid w:val="00D45A0A"/>
    <w:rsid w:val="00D4639E"/>
    <w:rsid w:val="00D51ABF"/>
    <w:rsid w:val="00D5444B"/>
    <w:rsid w:val="00D55302"/>
    <w:rsid w:val="00D57CBF"/>
    <w:rsid w:val="00D63D0B"/>
    <w:rsid w:val="00D66ABC"/>
    <w:rsid w:val="00D71CFC"/>
    <w:rsid w:val="00D84BF6"/>
    <w:rsid w:val="00D86024"/>
    <w:rsid w:val="00D94CA3"/>
    <w:rsid w:val="00D96595"/>
    <w:rsid w:val="00DA018C"/>
    <w:rsid w:val="00DA3C9D"/>
    <w:rsid w:val="00DB0F7E"/>
    <w:rsid w:val="00DB5489"/>
    <w:rsid w:val="00DB6C98"/>
    <w:rsid w:val="00DC701C"/>
    <w:rsid w:val="00DD1F94"/>
    <w:rsid w:val="00DD7F91"/>
    <w:rsid w:val="00DE0637"/>
    <w:rsid w:val="00DF78E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1E"/>
    <w:rsid w:val="00E664FA"/>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9ED"/>
    <w:rsid w:val="00F76366"/>
    <w:rsid w:val="00F805C0"/>
    <w:rsid w:val="00F828CC"/>
    <w:rsid w:val="00FB4261"/>
    <w:rsid w:val="00FB43B1"/>
    <w:rsid w:val="00FC0608"/>
    <w:rsid w:val="00FC2155"/>
    <w:rsid w:val="00FC41A7"/>
    <w:rsid w:val="00FD675B"/>
    <w:rsid w:val="00FD7483"/>
    <w:rsid w:val="00FE352F"/>
    <w:rsid w:val="00FE380E"/>
    <w:rsid w:val="00FE4404"/>
    <w:rsid w:val="00FF3D19"/>
    <w:rsid w:val="00FF7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62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Body Text" w:uiPriority="0"/>
    <w:lsdException w:name="Subtitle" w:semiHidden="0" w:uiPriority="11" w:unhideWhenUsed="0"/>
    <w:lsdException w:name="Salutation" w:unhideWhenUsed="0"/>
    <w:lsdException w:name="Date" w:uiPriority="0"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872D0"/>
    <w:pPr>
      <w:spacing w:after="0" w:line="240" w:lineRule="auto"/>
    </w:pPr>
    <w:rPr>
      <w:rFonts w:ascii="Georgia" w:eastAsiaTheme="minorEastAsia" w:hAnsi="Georgia"/>
      <w:sz w:val="16"/>
      <w:szCs w:val="16"/>
    </w:rPr>
  </w:style>
  <w:style w:type="paragraph" w:styleId="Heading1">
    <w:name w:val="heading 1"/>
    <w:aliases w:val="Pocket,Heading 1 Char1,ALEX,Block Header,Heading 1 - block,Heading 1 Char Char,Block Titles,Heading 1 Char1 Char,Heading 1 Char Char Char,Heading 1 Char1 Char Char,Heading 1 Char Char Char Char,block title Char,F2 - Heading 1,AHeading 1"/>
    <w:basedOn w:val="Normal"/>
    <w:next w:val="Normal"/>
    <w:link w:val="Heading1Char"/>
    <w:uiPriority w:val="9"/>
    <w:qFormat/>
    <w:rsid w:val="002872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Heading 2 Char Char Char Char Char"/>
    <w:basedOn w:val="Normal"/>
    <w:next w:val="Normal"/>
    <w:link w:val="Heading2Char"/>
    <w:uiPriority w:val="9"/>
    <w:unhideWhenUsed/>
    <w:qFormat/>
    <w:rsid w:val="002872D0"/>
    <w:pPr>
      <w:keepNext/>
      <w:keepLines/>
      <w:pageBreakBefore/>
      <w:spacing w:before="200"/>
      <w:jc w:val="center"/>
      <w:outlineLvl w:val="1"/>
    </w:pPr>
    <w:rPr>
      <w:rFonts w:eastAsiaTheme="majorEastAsia"/>
      <w:b/>
      <w:bCs/>
      <w:sz w:val="44"/>
      <w:szCs w:val="44"/>
      <w:u w:val="double"/>
    </w:rPr>
  </w:style>
  <w:style w:type="paragraph" w:styleId="Heading3">
    <w:name w:val="heading 3"/>
    <w:aliases w:val="Block, Char,Char, Char Char Char Char Char Char Char,Char Char Char Char Char Char Char,Heading 3 Char Char,Tag Char Char,Read Char,Heading 3 Char1 Char Char,Heading 3 Char Char1 Char Char,Read Char Char1 Char Char,Read Char Char,Citation"/>
    <w:basedOn w:val="Normal"/>
    <w:next w:val="Normal"/>
    <w:link w:val="Heading3Char"/>
    <w:uiPriority w:val="9"/>
    <w:unhideWhenUsed/>
    <w:qFormat/>
    <w:rsid w:val="002872D0"/>
    <w:pPr>
      <w:keepNext/>
      <w:keepLines/>
      <w:pageBreakBefore/>
      <w:spacing w:before="200"/>
      <w:jc w:val="center"/>
      <w:outlineLvl w:val="2"/>
    </w:pPr>
    <w:rPr>
      <w:rFonts w:eastAsiaTheme="majorEastAsia"/>
      <w:b/>
      <w:bCs/>
      <w:sz w:val="32"/>
      <w:u w:val="single"/>
    </w:rPr>
  </w:style>
  <w:style w:type="paragraph" w:styleId="Heading4">
    <w:name w:val="heading 4"/>
    <w:aliases w:val="Tag,Big card,body,small text,Normal Tag,heading 2,Heading 2 Char2 Char,Heading 2 Char1 Char Char, Ch,Ch,no read,No Spacing211,No Spacing12,No Spacing2111,small space,Dont use,No Spacing112,No Spacing1121,Card,Tags,Debate Text,No Spacing11,tag"/>
    <w:basedOn w:val="Normal"/>
    <w:next w:val="Normal"/>
    <w:link w:val="Heading4Char"/>
    <w:uiPriority w:val="9"/>
    <w:unhideWhenUsed/>
    <w:qFormat/>
    <w:rsid w:val="002872D0"/>
    <w:pPr>
      <w:keepNext/>
      <w:keepLines/>
      <w:spacing w:before="200"/>
      <w:outlineLvl w:val="3"/>
    </w:pPr>
    <w:rPr>
      <w:rFonts w:eastAsiaTheme="majorEastAsia"/>
      <w:b/>
      <w:bCs/>
      <w:iCs/>
      <w:sz w:val="24"/>
    </w:rPr>
  </w:style>
  <w:style w:type="paragraph" w:styleId="Heading5">
    <w:name w:val="heading 5"/>
    <w:basedOn w:val="Normal"/>
    <w:next w:val="Normal"/>
    <w:link w:val="Heading5Char"/>
    <w:uiPriority w:val="9"/>
    <w:unhideWhenUsed/>
    <w:qFormat/>
    <w:rsid w:val="00422151"/>
    <w:pPr>
      <w:spacing w:before="240" w:after="60"/>
      <w:outlineLvl w:val="4"/>
    </w:pPr>
    <w:rPr>
      <w:b/>
      <w:bCs/>
      <w:i/>
      <w:iCs/>
      <w:sz w:val="26"/>
      <w:szCs w:val="26"/>
    </w:rPr>
  </w:style>
  <w:style w:type="character" w:default="1" w:styleId="DefaultParagraphFont">
    <w:name w:val="Default Paragraph Font"/>
    <w:uiPriority w:val="1"/>
    <w:semiHidden/>
    <w:unhideWhenUsed/>
    <w:rsid w:val="002872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72D0"/>
  </w:style>
  <w:style w:type="character" w:customStyle="1" w:styleId="Heading1Char">
    <w:name w:val="Heading 1 Char"/>
    <w:aliases w:val="Pocket Char,Heading 1 Char1 Char1,ALEX Char,Block Header Char,Heading 1 - block Char,Heading 1 Char Char Char1,Block Titles Char,Heading 1 Char1 Char Char1,Heading 1 Char Char Char Char1,Heading 1 Char1 Char Char Char,F2 - Heading 1 Char"/>
    <w:basedOn w:val="DefaultParagraphFont"/>
    <w:link w:val="Heading1"/>
    <w:uiPriority w:val="9"/>
    <w:rsid w:val="002872D0"/>
    <w:rPr>
      <w:rFonts w:ascii="Georgia" w:eastAsiaTheme="majorEastAsia" w:hAnsi="Georgia"/>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9"/>
    <w:rsid w:val="002872D0"/>
    <w:rPr>
      <w:rFonts w:ascii="Georgia" w:eastAsiaTheme="majorEastAsia" w:hAnsi="Georgia"/>
      <w:b/>
      <w:bCs/>
      <w:sz w:val="44"/>
      <w:szCs w:val="44"/>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
    <w:basedOn w:val="DefaultParagraphFont"/>
    <w:uiPriority w:val="7"/>
    <w:qFormat/>
    <w:rsid w:val="002872D0"/>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275B37"/>
    <w:rPr>
      <w:b/>
      <w:bCs/>
    </w:rPr>
  </w:style>
  <w:style w:type="character" w:customStyle="1" w:styleId="Heading3Char">
    <w:name w:val="Heading 3 Char"/>
    <w:aliases w:val="Block Char, Char Char,Char Char, Char Char Char Char Char Char Char Char,Char Char Char Char Char Char Char Char,Heading 3 Char Char Char,Tag Char Char Char,Read Char Char1,Heading 3 Char1 Char Char Char,Read Char Char1 Char Char Char"/>
    <w:basedOn w:val="DefaultParagraphFont"/>
    <w:link w:val="Heading3"/>
    <w:uiPriority w:val="9"/>
    <w:rsid w:val="002872D0"/>
    <w:rPr>
      <w:rFonts w:ascii="Georgia" w:eastAsiaTheme="majorEastAsia" w:hAnsi="Georgia"/>
      <w:b/>
      <w:bCs/>
      <w:sz w:val="32"/>
      <w:szCs w:val="16"/>
      <w:u w:val="single"/>
    </w:rPr>
  </w:style>
  <w:style w:type="character" w:customStyle="1" w:styleId="TitleChar">
    <w:name w:val="Title Char"/>
    <w:aliases w:val="UNDERLINE Char1,Cites and Cards Char1,Bold Underlined Char1"/>
    <w:basedOn w:val="DefaultParagraphFont"/>
    <w:link w:val="Title"/>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2872D0"/>
    <w:rPr>
      <w:rFonts w:ascii="Georgia" w:hAnsi="Georgia"/>
      <w:b/>
      <w:sz w:val="24"/>
      <w:u w:val="none"/>
    </w:rPr>
  </w:style>
  <w:style w:type="paragraph" w:styleId="Header">
    <w:name w:val="header"/>
    <w:basedOn w:val="Normal"/>
    <w:link w:val="HeaderChar"/>
    <w:uiPriority w:val="99"/>
    <w:unhideWhenUsed/>
    <w:rsid w:val="002872D0"/>
    <w:pPr>
      <w:tabs>
        <w:tab w:val="center" w:pos="4320"/>
        <w:tab w:val="right" w:pos="8640"/>
      </w:tabs>
    </w:pPr>
  </w:style>
  <w:style w:type="character" w:customStyle="1" w:styleId="HeaderChar">
    <w:name w:val="Header Char"/>
    <w:basedOn w:val="DefaultParagraphFont"/>
    <w:link w:val="Header"/>
    <w:uiPriority w:val="99"/>
    <w:rsid w:val="002872D0"/>
    <w:rPr>
      <w:rFonts w:ascii="Georgia" w:eastAsiaTheme="minorEastAsia" w:hAnsi="Georgia"/>
      <w:sz w:val="16"/>
      <w:szCs w:val="16"/>
    </w:rPr>
  </w:style>
  <w:style w:type="paragraph" w:styleId="Footer">
    <w:name w:val="footer"/>
    <w:basedOn w:val="Normal"/>
    <w:link w:val="FooterChar"/>
    <w:uiPriority w:val="99"/>
    <w:unhideWhenUsed/>
    <w:rsid w:val="002872D0"/>
    <w:pPr>
      <w:tabs>
        <w:tab w:val="center" w:pos="4320"/>
        <w:tab w:val="right" w:pos="8640"/>
      </w:tabs>
    </w:pPr>
  </w:style>
  <w:style w:type="character" w:customStyle="1" w:styleId="FooterChar">
    <w:name w:val="Footer Char"/>
    <w:basedOn w:val="DefaultParagraphFont"/>
    <w:link w:val="Footer"/>
    <w:uiPriority w:val="99"/>
    <w:rsid w:val="002872D0"/>
    <w:rPr>
      <w:rFonts w:ascii="Georgia" w:eastAsiaTheme="minorEastAsia" w:hAnsi="Georgia"/>
      <w:sz w:val="16"/>
      <w:szCs w:val="16"/>
    </w:rPr>
  </w:style>
  <w:style w:type="character" w:styleId="Hyperlink">
    <w:name w:val="Hyperlink"/>
    <w:aliases w:val="heading 1 (block title),Important,Read,Internet Link,Card Text"/>
    <w:basedOn w:val="DefaultParagraphFont"/>
    <w:uiPriority w:val="99"/>
    <w:unhideWhenUsed/>
    <w:rsid w:val="002872D0"/>
    <w:rPr>
      <w:color w:val="0000FF" w:themeColor="hyperlink"/>
      <w:u w:val="single"/>
    </w:rPr>
  </w:style>
  <w:style w:type="character" w:styleId="FollowedHyperlink">
    <w:name w:val="FollowedHyperlink"/>
    <w:basedOn w:val="DefaultParagraphFont"/>
    <w:uiPriority w:val="99"/>
    <w:semiHidden/>
    <w:rsid w:val="00275B3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9"/>
    <w:rsid w:val="002872D0"/>
    <w:rPr>
      <w:rFonts w:ascii="Georgia" w:eastAsiaTheme="majorEastAsia" w:hAnsi="Georgia"/>
      <w:b/>
      <w:bCs/>
      <w:iCs/>
      <w:sz w:val="24"/>
      <w:szCs w:val="16"/>
    </w:rPr>
  </w:style>
  <w:style w:type="paragraph" w:customStyle="1" w:styleId="card">
    <w:name w:val="card"/>
    <w:basedOn w:val="Normal"/>
    <w:link w:val="cardChar"/>
    <w:qFormat/>
    <w:rsid w:val="00DE0637"/>
    <w:pPr>
      <w:ind w:left="288" w:right="288"/>
    </w:pPr>
    <w:rPr>
      <w:rFonts w:eastAsia="Times New Roman"/>
      <w:kern w:val="32"/>
      <w:szCs w:val="20"/>
    </w:rPr>
  </w:style>
  <w:style w:type="character" w:customStyle="1" w:styleId="cardChar">
    <w:name w:val="card Char"/>
    <w:basedOn w:val="DefaultParagraphFont"/>
    <w:link w:val="card"/>
    <w:rsid w:val="00DE0637"/>
    <w:rPr>
      <w:rFonts w:ascii="Georgia" w:eastAsia="Times New Roman" w:hAnsi="Georgia" w:cs="Times New Roman"/>
      <w:kern w:val="32"/>
      <w:sz w:val="16"/>
      <w:szCs w:val="20"/>
    </w:rPr>
  </w:style>
  <w:style w:type="paragraph" w:styleId="Title">
    <w:name w:val="Title"/>
    <w:aliases w:val="UNDERLINE,Cites and Cards,Bold Underlined"/>
    <w:basedOn w:val="Normal"/>
    <w:link w:val="TitleChar"/>
    <w:uiPriority w:val="1"/>
    <w:qFormat/>
    <w:rsid w:val="00D45A0A"/>
    <w:pPr>
      <w:widowControl w:val="0"/>
      <w:autoSpaceDE w:val="0"/>
      <w:autoSpaceDN w:val="0"/>
      <w:adjustRightInd w:val="0"/>
      <w:spacing w:before="240" w:after="60"/>
      <w:jc w:val="center"/>
      <w:outlineLvl w:val="0"/>
    </w:pPr>
    <w:rPr>
      <w:rFonts w:asciiTheme="minorHAnsi" w:hAnsiTheme="minorHAnsi"/>
      <w:bCs/>
      <w:sz w:val="20"/>
      <w:u w:val="single"/>
    </w:rPr>
  </w:style>
  <w:style w:type="character" w:customStyle="1" w:styleId="TitleChar1">
    <w:name w:val="Title Char1"/>
    <w:aliases w:val="UNDERLINE Char,Cites and Cards Char,Bold Underlined Char"/>
    <w:basedOn w:val="DefaultParagraphFont"/>
    <w:uiPriority w:val="10"/>
    <w:rsid w:val="00D45A0A"/>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2872D0"/>
    <w:rPr>
      <w:rFonts w:ascii="Lucida Grande" w:hAnsi="Lucida Grande" w:cs="Lucida Grande"/>
    </w:rPr>
  </w:style>
  <w:style w:type="character" w:customStyle="1" w:styleId="DocumentMapChar">
    <w:name w:val="Document Map Char"/>
    <w:basedOn w:val="DefaultParagraphFont"/>
    <w:link w:val="DocumentMap"/>
    <w:uiPriority w:val="99"/>
    <w:semiHidden/>
    <w:rsid w:val="002872D0"/>
    <w:rPr>
      <w:rFonts w:ascii="Lucida Grande" w:eastAsiaTheme="minorEastAsia" w:hAnsi="Lucida Grande" w:cs="Lucida Grande"/>
      <w:sz w:val="16"/>
      <w:szCs w:val="16"/>
    </w:rPr>
  </w:style>
  <w:style w:type="paragraph" w:styleId="NoSpacing">
    <w:name w:val="No Spacing"/>
    <w:aliases w:val="Tag and Cite,No Spacing2,Read stuff,No Spacing311,Tag Title,CD - Cite"/>
    <w:uiPriority w:val="1"/>
    <w:rsid w:val="002872D0"/>
    <w:pPr>
      <w:spacing w:after="0" w:line="240" w:lineRule="auto"/>
    </w:pPr>
    <w:rPr>
      <w:rFonts w:ascii="Georgia" w:eastAsiaTheme="minorEastAsia" w:hAnsi="Georgia" w:cstheme="majorBidi"/>
      <w:sz w:val="16"/>
      <w:szCs w:val="16"/>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
    <w:basedOn w:val="DefaultParagraphFont"/>
    <w:uiPriority w:val="1"/>
    <w:qFormat/>
    <w:rsid w:val="002872D0"/>
    <w:rPr>
      <w:rFonts w:ascii="Georgia" w:hAnsi="Georgia"/>
      <w:b w:val="0"/>
      <w:sz w:val="22"/>
      <w:u w:val="single"/>
    </w:rPr>
  </w:style>
  <w:style w:type="paragraph" w:styleId="ListParagraph">
    <w:name w:val="List Paragraph"/>
    <w:basedOn w:val="Normal"/>
    <w:uiPriority w:val="34"/>
    <w:rsid w:val="002872D0"/>
    <w:pPr>
      <w:ind w:left="720"/>
      <w:contextualSpacing/>
    </w:pPr>
  </w:style>
  <w:style w:type="character" w:styleId="PageNumber">
    <w:name w:val="page number"/>
    <w:basedOn w:val="DefaultParagraphFont"/>
    <w:uiPriority w:val="99"/>
    <w:semiHidden/>
    <w:unhideWhenUsed/>
    <w:rsid w:val="002872D0"/>
  </w:style>
  <w:style w:type="character" w:customStyle="1" w:styleId="Heading5Char">
    <w:name w:val="Heading 5 Char"/>
    <w:basedOn w:val="DefaultParagraphFont"/>
    <w:link w:val="Heading5"/>
    <w:uiPriority w:val="9"/>
    <w:rsid w:val="00422151"/>
    <w:rPr>
      <w:rFonts w:ascii="Georgia" w:hAnsi="Georgia" w:cs="Times New Roman"/>
      <w:b/>
      <w:bCs/>
      <w:i/>
      <w:iCs/>
      <w:sz w:val="26"/>
      <w:szCs w:val="26"/>
    </w:rPr>
  </w:style>
  <w:style w:type="character" w:styleId="IntenseEmphasis">
    <w:name w:val="Intense Emphasis"/>
    <w:aliases w:val="cite,Char Char2,Citation Char,Block Writing Char,Index Headers Char,Underlined Text Char"/>
    <w:qFormat/>
    <w:rsid w:val="00422151"/>
    <w:rPr>
      <w:b/>
      <w:bCs/>
      <w:sz w:val="22"/>
      <w:u w:val="single"/>
    </w:rPr>
  </w:style>
  <w:style w:type="character" w:customStyle="1" w:styleId="Style1Char">
    <w:name w:val="Style1 Char"/>
    <w:rsid w:val="00422151"/>
    <w:rPr>
      <w:rFonts w:ascii="SimSun" w:eastAsia="SimSun" w:hAnsi="SimSun" w:hint="eastAsia"/>
      <w:sz w:val="20"/>
      <w:szCs w:val="24"/>
      <w:u w:val="single"/>
      <w:lang w:val="en-US" w:eastAsia="zh-CN" w:bidi="ar-SA"/>
    </w:rPr>
  </w:style>
  <w:style w:type="character" w:customStyle="1" w:styleId="apple-style-span">
    <w:name w:val="apple-style-span"/>
    <w:basedOn w:val="DefaultParagraphFont"/>
    <w:rsid w:val="00422151"/>
  </w:style>
  <w:style w:type="character" w:customStyle="1" w:styleId="st">
    <w:name w:val="st"/>
    <w:basedOn w:val="DefaultParagraphFont"/>
    <w:rsid w:val="00422151"/>
  </w:style>
  <w:style w:type="character" w:customStyle="1" w:styleId="underline">
    <w:name w:val="underline"/>
    <w:basedOn w:val="DefaultParagraphFont"/>
    <w:link w:val="textbold"/>
    <w:qFormat/>
    <w:rsid w:val="00422151"/>
    <w:rPr>
      <w:u w:val="single"/>
    </w:rPr>
  </w:style>
  <w:style w:type="paragraph" w:customStyle="1" w:styleId="textbold">
    <w:name w:val="text bold"/>
    <w:basedOn w:val="Normal"/>
    <w:link w:val="underline"/>
    <w:qFormat/>
    <w:rsid w:val="00422151"/>
    <w:pPr>
      <w:ind w:left="720"/>
      <w:jc w:val="both"/>
    </w:pPr>
    <w:rPr>
      <w:rFonts w:asciiTheme="minorHAnsi" w:hAnsiTheme="minorHAnsi"/>
      <w:sz w:val="22"/>
      <w:u w:val="single"/>
    </w:rPr>
  </w:style>
  <w:style w:type="character" w:styleId="Strong">
    <w:name w:val="Strong"/>
    <w:aliases w:val="8 pt font"/>
    <w:basedOn w:val="DefaultParagraphFont"/>
    <w:uiPriority w:val="22"/>
    <w:qFormat/>
    <w:rsid w:val="00422151"/>
    <w:rPr>
      <w:b/>
      <w:bCs/>
    </w:rPr>
  </w:style>
  <w:style w:type="character" w:customStyle="1" w:styleId="AuthorYear">
    <w:name w:val="AuthorYear"/>
    <w:uiPriority w:val="1"/>
    <w:qFormat/>
    <w:rsid w:val="00422151"/>
    <w:rPr>
      <w:rFonts w:ascii="Georgia" w:hAnsi="Georgia"/>
      <w:b/>
      <w:sz w:val="24"/>
    </w:rPr>
  </w:style>
  <w:style w:type="character" w:customStyle="1" w:styleId="apple-converted-space">
    <w:name w:val="apple-converted-space"/>
    <w:rsid w:val="00422151"/>
  </w:style>
  <w:style w:type="character" w:customStyle="1" w:styleId="UnderlineChar">
    <w:name w:val="Underline Char"/>
    <w:basedOn w:val="DefaultParagraphFont"/>
    <w:rsid w:val="00422151"/>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422151"/>
    <w:rPr>
      <w:rFonts w:eastAsia="Times New Roman"/>
    </w:rPr>
  </w:style>
  <w:style w:type="character" w:customStyle="1" w:styleId="MinimizedTextChar">
    <w:name w:val="Minimized Text Char"/>
    <w:basedOn w:val="DefaultParagraphFont"/>
    <w:link w:val="MinimizedText"/>
    <w:rsid w:val="00422151"/>
    <w:rPr>
      <w:rFonts w:ascii="Georgia" w:eastAsia="Times New Roman" w:hAnsi="Georgia" w:cs="Times New Roman"/>
      <w:sz w:val="16"/>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422151"/>
    <w:pPr>
      <w:spacing w:before="100" w:beforeAutospacing="1" w:after="100" w:afterAutospacing="1"/>
    </w:pPr>
    <w:rPr>
      <w:rFonts w:eastAsia="Times New Roman"/>
      <w:sz w:val="24"/>
      <w:lang w:eastAsia="zh-TW"/>
    </w:rPr>
  </w:style>
  <w:style w:type="paragraph" w:customStyle="1" w:styleId="cardtext">
    <w:name w:val="card text"/>
    <w:basedOn w:val="Normal"/>
    <w:link w:val="cardtextChar"/>
    <w:qFormat/>
    <w:rsid w:val="00422151"/>
    <w:pPr>
      <w:ind w:left="288" w:right="288"/>
    </w:pPr>
  </w:style>
  <w:style w:type="character" w:customStyle="1" w:styleId="cardtextChar">
    <w:name w:val="card text Char"/>
    <w:basedOn w:val="DefaultParagraphFont"/>
    <w:link w:val="cardtext"/>
    <w:rsid w:val="00422151"/>
    <w:rPr>
      <w:rFonts w:ascii="Georgia" w:hAnsi="Georgia" w:cs="Times New Roman"/>
      <w:sz w:val="16"/>
    </w:rPr>
  </w:style>
  <w:style w:type="character" w:customStyle="1" w:styleId="Box">
    <w:name w:val="Box"/>
    <w:basedOn w:val="DefaultParagraphFont"/>
    <w:qFormat/>
    <w:rsid w:val="00422151"/>
    <w:rPr>
      <w:b/>
      <w:u w:val="single"/>
      <w:bdr w:val="single" w:sz="4" w:space="0" w:color="auto"/>
    </w:rPr>
  </w:style>
  <w:style w:type="character" w:customStyle="1" w:styleId="Underline-Highlighted-WFU">
    <w:name w:val="Underline-Highlighted-WFU"/>
    <w:uiPriority w:val="1"/>
    <w:qFormat/>
    <w:rsid w:val="00422151"/>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422151"/>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422151"/>
    <w:rPr>
      <w:rFonts w:ascii="Times New Roman" w:hAnsi="Times New Roman"/>
      <w:b/>
      <w:sz w:val="22"/>
    </w:rPr>
  </w:style>
  <w:style w:type="paragraph" w:customStyle="1" w:styleId="Style3">
    <w:name w:val="Style3"/>
    <w:basedOn w:val="Normal"/>
    <w:link w:val="Style3Char"/>
    <w:rsid w:val="00422151"/>
    <w:rPr>
      <w:rFonts w:ascii="Arial Narrow" w:eastAsia="Times New Roman" w:hAnsi="Arial Narrow"/>
      <w:b/>
      <w:lang w:val="x-none" w:eastAsia="x-none"/>
    </w:rPr>
  </w:style>
  <w:style w:type="character" w:customStyle="1" w:styleId="Style3Char">
    <w:name w:val="Style3 Char"/>
    <w:link w:val="Style3"/>
    <w:rsid w:val="00422151"/>
    <w:rPr>
      <w:rFonts w:ascii="Arial Narrow" w:eastAsia="Times New Roman" w:hAnsi="Arial Narrow" w:cs="Times New Roman"/>
      <w:b/>
      <w:sz w:val="16"/>
      <w:lang w:val="x-none" w:eastAsia="x-none"/>
    </w:rPr>
  </w:style>
  <w:style w:type="paragraph" w:customStyle="1" w:styleId="Style4">
    <w:name w:val="Style4"/>
    <w:basedOn w:val="Normal"/>
    <w:link w:val="Style4Char"/>
    <w:rsid w:val="00422151"/>
    <w:rPr>
      <w:rFonts w:ascii="Arial Narrow" w:eastAsia="Times New Roman" w:hAnsi="Arial Narrow"/>
      <w:u w:val="single"/>
      <w:lang w:val="x-none" w:eastAsia="x-none"/>
    </w:rPr>
  </w:style>
  <w:style w:type="character" w:customStyle="1" w:styleId="Style4Char">
    <w:name w:val="Style4 Char"/>
    <w:link w:val="Style4"/>
    <w:rsid w:val="00422151"/>
    <w:rPr>
      <w:rFonts w:ascii="Arial Narrow" w:eastAsia="Times New Roman" w:hAnsi="Arial Narrow" w:cs="Times New Roman"/>
      <w:sz w:val="16"/>
      <w:u w:val="single"/>
      <w:lang w:val="x-none" w:eastAsia="x-none"/>
    </w:rPr>
  </w:style>
  <w:style w:type="paragraph" w:customStyle="1" w:styleId="underlined">
    <w:name w:val="underlined"/>
    <w:next w:val="Normal"/>
    <w:link w:val="underlinedChar"/>
    <w:autoRedefine/>
    <w:rsid w:val="00422151"/>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422151"/>
    <w:rPr>
      <w:rFonts w:ascii="Times New Roman" w:eastAsia="Malgun Gothic" w:hAnsi="Times New Roman" w:cs="Times New Roman"/>
      <w:sz w:val="24"/>
      <w:szCs w:val="24"/>
      <w:u w:val="single"/>
      <w:lang w:eastAsia="zh-TW"/>
    </w:rPr>
  </w:style>
  <w:style w:type="character" w:customStyle="1" w:styleId="CardsChar">
    <w:name w:val="Cards Char"/>
    <w:link w:val="Cards"/>
    <w:locked/>
    <w:rsid w:val="00422151"/>
    <w:rPr>
      <w:rFonts w:ascii="Times New Roman" w:eastAsia="Times New Roman" w:hAnsi="Times New Roman"/>
    </w:rPr>
  </w:style>
  <w:style w:type="paragraph" w:customStyle="1" w:styleId="Cards">
    <w:name w:val="Cards"/>
    <w:next w:val="Normal"/>
    <w:link w:val="CardsChar"/>
    <w:qFormat/>
    <w:rsid w:val="00422151"/>
    <w:pPr>
      <w:widowControl w:val="0"/>
      <w:spacing w:after="0" w:line="240" w:lineRule="auto"/>
      <w:ind w:left="432" w:right="432"/>
    </w:pPr>
    <w:rPr>
      <w:rFonts w:ascii="Times New Roman" w:eastAsia="Times New Roman" w:hAnsi="Times New Roman"/>
    </w:rPr>
  </w:style>
  <w:style w:type="character" w:customStyle="1" w:styleId="Highlighting">
    <w:name w:val="Highlighting"/>
    <w:rsid w:val="00422151"/>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422151"/>
    <w:rPr>
      <w:rFonts w:ascii="Times New Roman" w:hAnsi="Times New Roman" w:cs="Times New Roman" w:hint="default"/>
      <w:sz w:val="20"/>
      <w:u w:val="thick"/>
    </w:rPr>
  </w:style>
  <w:style w:type="character" w:customStyle="1" w:styleId="Reduce8ptCharChar">
    <w:name w:val="Reduce 8pt Char Char"/>
    <w:rsid w:val="00422151"/>
    <w:rPr>
      <w:sz w:val="16"/>
      <w:lang w:val="en-US" w:eastAsia="en-US" w:bidi="ar-SA"/>
    </w:rPr>
  </w:style>
  <w:style w:type="character" w:customStyle="1" w:styleId="CitesChar">
    <w:name w:val="Cites Char"/>
    <w:link w:val="Cites"/>
    <w:locked/>
    <w:rsid w:val="00422151"/>
    <w:rPr>
      <w:rFonts w:ascii="Times New Roman" w:eastAsia="Times New Roman" w:hAnsi="Times New Roman"/>
    </w:rPr>
  </w:style>
  <w:style w:type="paragraph" w:customStyle="1" w:styleId="Cites">
    <w:name w:val="Cites"/>
    <w:next w:val="Cards"/>
    <w:link w:val="CitesChar"/>
    <w:qFormat/>
    <w:rsid w:val="00422151"/>
    <w:pPr>
      <w:widowControl w:val="0"/>
      <w:spacing w:after="0" w:line="240" w:lineRule="auto"/>
      <w:outlineLvl w:val="2"/>
    </w:pPr>
    <w:rPr>
      <w:rFonts w:ascii="Times New Roman" w:eastAsia="Times New Roman" w:hAnsi="Times New Roman"/>
    </w:rPr>
  </w:style>
  <w:style w:type="character" w:customStyle="1" w:styleId="Author-Date">
    <w:name w:val="Author-Date"/>
    <w:qFormat/>
    <w:rsid w:val="00422151"/>
    <w:rPr>
      <w:b/>
      <w:sz w:val="24"/>
    </w:rPr>
  </w:style>
  <w:style w:type="character" w:customStyle="1" w:styleId="CardTextChar0">
    <w:name w:val="Card Text Char"/>
    <w:locked/>
    <w:rsid w:val="00422151"/>
    <w:rPr>
      <w:rFonts w:ascii="Times New Roman" w:hAnsi="Times New Roman"/>
      <w:szCs w:val="24"/>
      <w:lang w:eastAsia="zh-CN"/>
    </w:rPr>
  </w:style>
  <w:style w:type="character" w:customStyle="1" w:styleId="AuthorDate">
    <w:name w:val="Author Date"/>
    <w:rsid w:val="00422151"/>
    <w:rPr>
      <w:b/>
      <w:sz w:val="24"/>
      <w:u w:val="thick"/>
    </w:rPr>
  </w:style>
  <w:style w:type="paragraph" w:customStyle="1" w:styleId="NormalText">
    <w:name w:val="Normal Text"/>
    <w:basedOn w:val="Normal"/>
    <w:link w:val="NormalTextChar"/>
    <w:autoRedefine/>
    <w:rsid w:val="00422151"/>
    <w:pPr>
      <w:jc w:val="both"/>
    </w:pPr>
    <w:rPr>
      <w:rFonts w:eastAsia="Times New Roman"/>
      <w:szCs w:val="20"/>
    </w:rPr>
  </w:style>
  <w:style w:type="paragraph" w:customStyle="1" w:styleId="UnderlinePara">
    <w:name w:val="Underline Para"/>
    <w:basedOn w:val="Normal"/>
    <w:uiPriority w:val="1"/>
    <w:rsid w:val="00422151"/>
    <w:pPr>
      <w:widowControl w:val="0"/>
      <w:suppressAutoHyphens/>
      <w:spacing w:after="200"/>
      <w:contextualSpacing/>
      <w:jc w:val="both"/>
    </w:pPr>
    <w:rPr>
      <w:sz w:val="24"/>
      <w:u w:val="single"/>
    </w:rPr>
  </w:style>
  <w:style w:type="paragraph" w:customStyle="1" w:styleId="cards0">
    <w:name w:val="cards"/>
    <w:basedOn w:val="Cites"/>
    <w:qFormat/>
    <w:rsid w:val="00422151"/>
    <w:pPr>
      <w:widowControl/>
      <w:outlineLvl w:val="9"/>
    </w:pPr>
    <w:rPr>
      <w:rFonts w:eastAsia="Calibri" w:cs="Times New Roman"/>
      <w:sz w:val="20"/>
    </w:rPr>
  </w:style>
  <w:style w:type="character" w:customStyle="1" w:styleId="Style1Char1">
    <w:name w:val="Style1 Char1"/>
    <w:link w:val="Style1"/>
    <w:locked/>
    <w:rsid w:val="00422151"/>
    <w:rPr>
      <w:rFonts w:eastAsia="SimSun" w:cs="Calibri"/>
      <w:u w:val="single"/>
      <w:lang w:eastAsia="zh-CN"/>
    </w:rPr>
  </w:style>
  <w:style w:type="paragraph" w:customStyle="1" w:styleId="Style1">
    <w:name w:val="Style1"/>
    <w:basedOn w:val="Normal"/>
    <w:link w:val="Style1Char1"/>
    <w:qFormat/>
    <w:rsid w:val="00422151"/>
    <w:rPr>
      <w:rFonts w:asciiTheme="minorHAnsi" w:eastAsia="SimSun" w:hAnsiTheme="minorHAnsi" w:cs="Calibri"/>
      <w:sz w:val="22"/>
      <w:u w:val="single"/>
      <w:lang w:eastAsia="zh-CN"/>
    </w:rPr>
  </w:style>
  <w:style w:type="character" w:customStyle="1" w:styleId="Heading2Char2">
    <w:name w:val="Heading 2 Char2"/>
    <w:aliases w:val="Heading 21 Char,Char Char Char Char1 Char1,Char Char Char Char1 Char Char,Char Char Char Char1 Char,Heading 2 Char1 Char,Char2 Char,Heading 2 Char Char1 Char,Heading 2 Char Char Char Char,Heading 2 Char Char Char1,Heading 2 Cha Char"/>
    <w:qFormat/>
    <w:rsid w:val="00422151"/>
    <w:rPr>
      <w:rFonts w:ascii="Arial" w:hAnsi="Arial" w:cs="Arial" w:hint="default"/>
      <w:b/>
      <w:bCs/>
      <w:iCs/>
      <w:szCs w:val="28"/>
      <w:lang w:val="en-US" w:eastAsia="en-US" w:bidi="ar-SA"/>
    </w:rPr>
  </w:style>
  <w:style w:type="paragraph" w:customStyle="1" w:styleId="Brief-Underline">
    <w:name w:val="Brief - Underline"/>
    <w:basedOn w:val="Normal"/>
    <w:rsid w:val="00422151"/>
    <w:pPr>
      <w:tabs>
        <w:tab w:val="left" w:pos="9450"/>
      </w:tabs>
    </w:pPr>
    <w:rPr>
      <w:rFonts w:eastAsia="Times New Roman"/>
      <w:szCs w:val="20"/>
      <w:u w:val="single"/>
    </w:rPr>
  </w:style>
  <w:style w:type="character" w:customStyle="1" w:styleId="Brief-Smalltext">
    <w:name w:val="Brief - Small text"/>
    <w:rsid w:val="00422151"/>
    <w:rPr>
      <w:sz w:val="14"/>
    </w:rPr>
  </w:style>
  <w:style w:type="character" w:customStyle="1" w:styleId="beriefunderline">
    <w:name w:val="berief = underline"/>
    <w:rsid w:val="00422151"/>
    <w:rPr>
      <w:rFonts w:ascii="Times New Roman" w:eastAsia="Times New Roman" w:hAnsi="Times New Roman" w:hint="default"/>
      <w:u w:val="single"/>
    </w:rPr>
  </w:style>
  <w:style w:type="character" w:customStyle="1" w:styleId="UnderlineTextChar">
    <w:name w:val="Underline Text Char"/>
    <w:rsid w:val="00422151"/>
    <w:rPr>
      <w:szCs w:val="24"/>
      <w:u w:val="single"/>
      <w:lang w:val="en-US" w:eastAsia="en-US" w:bidi="ar-SA"/>
    </w:rPr>
  </w:style>
  <w:style w:type="character" w:customStyle="1" w:styleId="Emphasis2">
    <w:name w:val="Emphasis2"/>
    <w:basedOn w:val="DefaultParagraphFont"/>
    <w:uiPriority w:val="99"/>
    <w:rsid w:val="00422151"/>
    <w:rPr>
      <w:rFonts w:ascii="Times New Roman" w:hAnsi="Times New Roman"/>
      <w:b/>
      <w:iCs/>
      <w:sz w:val="24"/>
      <w:u w:val="single"/>
    </w:rPr>
  </w:style>
  <w:style w:type="paragraph" w:customStyle="1" w:styleId="Non-NavPanelTag">
    <w:name w:val="Non-Nav Panel Tag"/>
    <w:basedOn w:val="Normal"/>
    <w:qFormat/>
    <w:rsid w:val="00422151"/>
    <w:rPr>
      <w:b/>
      <w:sz w:val="26"/>
    </w:rPr>
  </w:style>
  <w:style w:type="paragraph" w:customStyle="1" w:styleId="CitationCharChar">
    <w:name w:val="Citation Char Char"/>
    <w:basedOn w:val="Normal"/>
    <w:uiPriority w:val="6"/>
    <w:rsid w:val="00422151"/>
    <w:pPr>
      <w:ind w:left="1440" w:right="1440"/>
    </w:pPr>
    <w:rPr>
      <w:bCs/>
      <w:u w:val="single"/>
    </w:rPr>
  </w:style>
  <w:style w:type="paragraph" w:customStyle="1" w:styleId="Smalltext">
    <w:name w:val="Small text"/>
    <w:aliases w:val="Quote1,Quote11"/>
    <w:basedOn w:val="Normal"/>
    <w:link w:val="SmalltextChar"/>
    <w:qFormat/>
    <w:rsid w:val="00422151"/>
    <w:rPr>
      <w:sz w:val="14"/>
    </w:rPr>
  </w:style>
  <w:style w:type="character" w:customStyle="1" w:styleId="SmalltextChar">
    <w:name w:val="Small text Char"/>
    <w:aliases w:val="Quote Char,Quote1 Char1"/>
    <w:basedOn w:val="DefaultParagraphFont"/>
    <w:link w:val="Smalltext"/>
    <w:rsid w:val="00422151"/>
    <w:rPr>
      <w:rFonts w:ascii="Georgia" w:hAnsi="Georgia" w:cs="Times New Roman"/>
      <w:sz w:val="14"/>
    </w:rPr>
  </w:style>
  <w:style w:type="character" w:customStyle="1" w:styleId="Highlightedunderline">
    <w:name w:val="Highlighted underline"/>
    <w:basedOn w:val="DefaultParagraphFont"/>
    <w:rsid w:val="00422151"/>
    <w:rPr>
      <w:rFonts w:ascii="Times New Roman" w:hAnsi="Times New Roman" w:cs="Times New Roman" w:hint="default"/>
      <w:sz w:val="20"/>
      <w:u w:val="single"/>
      <w:bdr w:val="none" w:sz="0" w:space="0" w:color="auto" w:frame="1"/>
      <w:shd w:val="clear" w:color="auto" w:fill="C0C0C0"/>
    </w:rPr>
  </w:style>
  <w:style w:type="character" w:customStyle="1" w:styleId="CardsChar1">
    <w:name w:val="Cards Char1"/>
    <w:rsid w:val="00422151"/>
    <w:rPr>
      <w:rFonts w:ascii="Times New Roman" w:eastAsia="Times New Roman" w:hAnsi="Times New Roman" w:cs="Times New Roman"/>
      <w:sz w:val="20"/>
      <w:szCs w:val="20"/>
    </w:rPr>
  </w:style>
  <w:style w:type="paragraph" w:customStyle="1" w:styleId="Style8pt">
    <w:name w:val="Style 8 pt"/>
    <w:basedOn w:val="Normal"/>
    <w:link w:val="Style8ptChar"/>
    <w:qFormat/>
    <w:rsid w:val="00422151"/>
    <w:pPr>
      <w:ind w:left="288" w:right="288"/>
    </w:pPr>
  </w:style>
  <w:style w:type="character" w:customStyle="1" w:styleId="Style8ptChar">
    <w:name w:val="Style 8 pt Char"/>
    <w:basedOn w:val="DefaultParagraphFont"/>
    <w:link w:val="Style8pt"/>
    <w:rsid w:val="00422151"/>
    <w:rPr>
      <w:rFonts w:ascii="Georgia" w:hAnsi="Georgia" w:cs="Times New Roman"/>
      <w:sz w:val="16"/>
    </w:rPr>
  </w:style>
  <w:style w:type="character" w:customStyle="1" w:styleId="citenon-boldChar">
    <w:name w:val="cite non-bold Char"/>
    <w:link w:val="citenon-bold"/>
    <w:locked/>
    <w:rsid w:val="00422151"/>
    <w:rPr>
      <w:rFonts w:ascii="Arial" w:hAnsi="Arial"/>
    </w:rPr>
  </w:style>
  <w:style w:type="paragraph" w:customStyle="1" w:styleId="citenon-bold">
    <w:name w:val="cite non-bold"/>
    <w:basedOn w:val="Normal"/>
    <w:link w:val="citenon-boldChar"/>
    <w:rsid w:val="00422151"/>
    <w:rPr>
      <w:rFonts w:ascii="Arial" w:hAnsi="Arial"/>
      <w:sz w:val="22"/>
    </w:rPr>
  </w:style>
  <w:style w:type="paragraph" w:styleId="BalloonText">
    <w:name w:val="Balloon Text"/>
    <w:basedOn w:val="Normal"/>
    <w:link w:val="BalloonTextChar"/>
    <w:uiPriority w:val="99"/>
    <w:semiHidden/>
    <w:rsid w:val="00422151"/>
    <w:rPr>
      <w:rFonts w:ascii="Tahoma" w:hAnsi="Tahoma" w:cs="Tahoma"/>
    </w:rPr>
  </w:style>
  <w:style w:type="character" w:customStyle="1" w:styleId="BalloonTextChar">
    <w:name w:val="Balloon Text Char"/>
    <w:basedOn w:val="DefaultParagraphFont"/>
    <w:link w:val="BalloonText"/>
    <w:uiPriority w:val="99"/>
    <w:semiHidden/>
    <w:rsid w:val="00422151"/>
    <w:rPr>
      <w:rFonts w:ascii="Tahoma" w:hAnsi="Tahoma" w:cs="Tahoma"/>
      <w:sz w:val="16"/>
    </w:rPr>
  </w:style>
  <w:style w:type="character" w:customStyle="1" w:styleId="Heading3Char1">
    <w:name w:val="Heading 3 Char1"/>
    <w:aliases w:val="Heading 3 Char Char Char1, Char Char Char1,cites Char Char,Heading 3 Char1 Char,Citation Char Char1 Char Char Char Char Char,Citation Char Char Char1,Char Char Char1,Block Char1,Heading 3 Char Char Char Char Char"/>
    <w:basedOn w:val="DefaultParagraphFont"/>
    <w:rsid w:val="00422151"/>
    <w:rPr>
      <w:rFonts w:cs="Arial"/>
      <w:bCs/>
      <w:szCs w:val="26"/>
      <w:u w:val="single"/>
      <w:lang w:val="en-US" w:eastAsia="en-US" w:bidi="ar-SA"/>
    </w:rPr>
  </w:style>
  <w:style w:type="character" w:customStyle="1" w:styleId="UnderlineBold">
    <w:name w:val="Underline + Bold"/>
    <w:uiPriority w:val="1"/>
    <w:qFormat/>
    <w:rsid w:val="00422151"/>
    <w:rPr>
      <w:b/>
      <w:sz w:val="20"/>
      <w:u w:val="single"/>
    </w:rPr>
  </w:style>
  <w:style w:type="character" w:customStyle="1" w:styleId="SmallTextChar0">
    <w:name w:val="Small Text Char"/>
    <w:link w:val="SmallText0"/>
    <w:locked/>
    <w:rsid w:val="00422151"/>
    <w:rPr>
      <w:rFonts w:ascii="Arial Narrow" w:eastAsia="Times New Roman" w:hAnsi="Arial Narrow" w:cs="Times New Roman"/>
      <w:sz w:val="18"/>
    </w:rPr>
  </w:style>
  <w:style w:type="paragraph" w:customStyle="1" w:styleId="SmallText0">
    <w:name w:val="Small Text"/>
    <w:next w:val="Normal"/>
    <w:link w:val="SmallTextChar0"/>
    <w:rsid w:val="00422151"/>
    <w:pPr>
      <w:spacing w:after="0" w:line="240" w:lineRule="auto"/>
    </w:pPr>
    <w:rPr>
      <w:rFonts w:ascii="Arial Narrow" w:eastAsia="Times New Roman" w:hAnsi="Arial Narrow" w:cs="Times New Roman"/>
      <w:sz w:val="18"/>
    </w:rPr>
  </w:style>
  <w:style w:type="character" w:customStyle="1" w:styleId="aqj">
    <w:name w:val="aqj"/>
    <w:rsid w:val="00422151"/>
  </w:style>
  <w:style w:type="paragraph" w:customStyle="1" w:styleId="Style2">
    <w:name w:val="Style2"/>
    <w:basedOn w:val="Normal"/>
    <w:link w:val="Style2Char"/>
    <w:rsid w:val="00422151"/>
    <w:pPr>
      <w:autoSpaceDE w:val="0"/>
      <w:autoSpaceDN w:val="0"/>
      <w:adjustRightInd w:val="0"/>
    </w:pPr>
    <w:rPr>
      <w:rFonts w:eastAsia="MS Mincho"/>
      <w:sz w:val="12"/>
    </w:rPr>
  </w:style>
  <w:style w:type="character" w:customStyle="1" w:styleId="Style2Char">
    <w:name w:val="Style2 Char"/>
    <w:basedOn w:val="DefaultParagraphFont"/>
    <w:link w:val="Style2"/>
    <w:rsid w:val="00422151"/>
    <w:rPr>
      <w:rFonts w:ascii="Georgia" w:eastAsia="MS Mincho" w:hAnsi="Georgia" w:cs="Times New Roman"/>
      <w:sz w:val="12"/>
    </w:rPr>
  </w:style>
  <w:style w:type="character" w:customStyle="1" w:styleId="boldunderline">
    <w:name w:val="bold underline"/>
    <w:basedOn w:val="DefaultParagraphFont"/>
    <w:qFormat/>
    <w:rsid w:val="00422151"/>
    <w:rPr>
      <w:b/>
      <w:bCs w:val="0"/>
      <w:u w:val="single"/>
    </w:rPr>
  </w:style>
  <w:style w:type="character" w:customStyle="1" w:styleId="StyleStyle7pt8pt">
    <w:name w:val="Style Style 7 pt + 8 pt"/>
    <w:basedOn w:val="DefaultParagraphFont"/>
    <w:rsid w:val="00422151"/>
    <w:rPr>
      <w:sz w:val="16"/>
    </w:rPr>
  </w:style>
  <w:style w:type="paragraph" w:customStyle="1" w:styleId="TextUnderline">
    <w:name w:val="Text Underline"/>
    <w:basedOn w:val="Normal"/>
    <w:link w:val="TextUnderlineChar"/>
    <w:rsid w:val="00422151"/>
    <w:rPr>
      <w:rFonts w:ascii="Garamond" w:eastAsia="Times New Roman" w:hAnsi="Garamond" w:cs="Arial"/>
      <w:bCs/>
      <w:kern w:val="20"/>
      <w:sz w:val="20"/>
      <w:szCs w:val="32"/>
      <w:u w:val="single"/>
    </w:rPr>
  </w:style>
  <w:style w:type="character" w:customStyle="1" w:styleId="TextUnderlineChar">
    <w:name w:val="Text Underline Char"/>
    <w:basedOn w:val="DefaultParagraphFont"/>
    <w:link w:val="TextUnderline"/>
    <w:rsid w:val="00422151"/>
    <w:rPr>
      <w:rFonts w:ascii="Garamond" w:eastAsia="Times New Roman" w:hAnsi="Garamond" w:cs="Arial"/>
      <w:bCs/>
      <w:kern w:val="20"/>
      <w:sz w:val="20"/>
      <w:szCs w:val="32"/>
      <w:u w:val="single"/>
    </w:rPr>
  </w:style>
  <w:style w:type="character" w:customStyle="1" w:styleId="Debate-CardTagandCite-F6Char">
    <w:name w:val="Debate- Card Tag and Cite- F6 Char"/>
    <w:basedOn w:val="DefaultParagraphFont"/>
    <w:link w:val="Debate-CardTagandCite-F6"/>
    <w:locked/>
    <w:rsid w:val="00422151"/>
    <w:rPr>
      <w:rFonts w:ascii="Georgia" w:hAnsi="Georgia"/>
      <w:b/>
    </w:rPr>
  </w:style>
  <w:style w:type="paragraph" w:customStyle="1" w:styleId="Debate-CardTagandCite-F6">
    <w:name w:val="Debate- Card Tag and Cite- F6"/>
    <w:basedOn w:val="Normal"/>
    <w:link w:val="Debate-CardTagandCite-F6Char"/>
    <w:qFormat/>
    <w:rsid w:val="00422151"/>
    <w:pPr>
      <w:contextualSpacing/>
    </w:pPr>
    <w:rPr>
      <w:b/>
      <w:sz w:val="22"/>
    </w:rPr>
  </w:style>
  <w:style w:type="paragraph" w:styleId="Revision">
    <w:name w:val="Revision"/>
    <w:hidden/>
    <w:uiPriority w:val="99"/>
    <w:semiHidden/>
    <w:rsid w:val="00422151"/>
    <w:pPr>
      <w:spacing w:after="0" w:line="240" w:lineRule="auto"/>
    </w:pPr>
    <w:rPr>
      <w:rFonts w:ascii="Georgia" w:eastAsia="Calibri" w:hAnsi="Georgia" w:cs="Times New Roman"/>
    </w:rPr>
  </w:style>
  <w:style w:type="paragraph" w:customStyle="1" w:styleId="CardUpSize-Light">
    <w:name w:val="CardUpSize - Light"/>
    <w:basedOn w:val="Normal"/>
    <w:link w:val="CardUpSize-LightChar"/>
    <w:autoRedefine/>
    <w:rsid w:val="00422151"/>
    <w:pPr>
      <w:jc w:val="both"/>
    </w:pPr>
    <w:rPr>
      <w:rFonts w:eastAsia="Times New Roman"/>
      <w:sz w:val="24"/>
      <w:szCs w:val="32"/>
      <w:u w:val="single"/>
    </w:rPr>
  </w:style>
  <w:style w:type="character" w:customStyle="1" w:styleId="CardUpSize-LightChar">
    <w:name w:val="CardUpSize - Light Char"/>
    <w:basedOn w:val="DefaultParagraphFont"/>
    <w:link w:val="CardUpSize-Light"/>
    <w:rsid w:val="00422151"/>
    <w:rPr>
      <w:rFonts w:ascii="Georgia" w:eastAsia="Times New Roman" w:hAnsi="Georgia" w:cs="Times New Roman"/>
      <w:sz w:val="24"/>
      <w:szCs w:val="32"/>
      <w:u w:val="single"/>
    </w:rPr>
  </w:style>
  <w:style w:type="numbering" w:customStyle="1" w:styleId="NoList1">
    <w:name w:val="No List1"/>
    <w:next w:val="NoList"/>
    <w:uiPriority w:val="99"/>
    <w:semiHidden/>
    <w:unhideWhenUsed/>
    <w:rsid w:val="00422151"/>
  </w:style>
  <w:style w:type="character" w:customStyle="1" w:styleId="BoldUnderlineChar">
    <w:name w:val="Bold Underline Char"/>
    <w:basedOn w:val="DefaultParagraphFont"/>
    <w:locked/>
    <w:rsid w:val="00422151"/>
    <w:rPr>
      <w:rFonts w:ascii="Georgia" w:hAnsi="Georgia" w:cs="Times New Roman"/>
      <w:sz w:val="22"/>
      <w:u w:val="single"/>
    </w:rPr>
  </w:style>
  <w:style w:type="character" w:customStyle="1" w:styleId="PocketChar1">
    <w:name w:val="Pocket Char1"/>
    <w:basedOn w:val="DefaultParagraphFont"/>
    <w:uiPriority w:val="1"/>
    <w:rsid w:val="00422151"/>
    <w:rPr>
      <w:rFonts w:asciiTheme="majorHAnsi" w:eastAsiaTheme="majorEastAsia" w:hAnsiTheme="majorHAnsi" w:cstheme="majorBidi"/>
      <w:b/>
      <w:bCs/>
      <w:color w:val="365F91" w:themeColor="accent1" w:themeShade="BF"/>
      <w:sz w:val="28"/>
      <w:szCs w:val="28"/>
    </w:rPr>
  </w:style>
  <w:style w:type="character" w:customStyle="1" w:styleId="Heading4Char1">
    <w:name w:val="Heading 4 Char1"/>
    <w:aliases w:val="Tag Char1,Underlined Char1,Big card Char1"/>
    <w:basedOn w:val="DefaultParagraphFont"/>
    <w:rsid w:val="00422151"/>
    <w:rPr>
      <w:rFonts w:ascii="Georgia" w:hAnsi="Georgia"/>
      <w:sz w:val="22"/>
      <w:szCs w:val="28"/>
      <w:u w:val="single"/>
    </w:rPr>
  </w:style>
  <w:style w:type="paragraph" w:customStyle="1" w:styleId="Default">
    <w:name w:val="Default"/>
    <w:basedOn w:val="Normal"/>
    <w:rsid w:val="00422151"/>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422151"/>
    <w:pPr>
      <w:contextualSpacing/>
    </w:pPr>
  </w:style>
  <w:style w:type="paragraph" w:customStyle="1" w:styleId="PageHeaderLine1">
    <w:name w:val="PageHeaderLine1"/>
    <w:basedOn w:val="Normal"/>
    <w:rsid w:val="00422151"/>
    <w:pPr>
      <w:tabs>
        <w:tab w:val="right" w:pos="10800"/>
      </w:tabs>
    </w:pPr>
    <w:rPr>
      <w:b/>
    </w:rPr>
  </w:style>
  <w:style w:type="paragraph" w:customStyle="1" w:styleId="PageHeaderLine2">
    <w:name w:val="PageHeaderLine2"/>
    <w:basedOn w:val="Normal"/>
    <w:next w:val="Normal"/>
    <w:rsid w:val="00422151"/>
    <w:pPr>
      <w:tabs>
        <w:tab w:val="right" w:pos="10800"/>
      </w:tabs>
      <w:spacing w:line="480" w:lineRule="auto"/>
    </w:pPr>
    <w:rPr>
      <w:b/>
    </w:rPr>
  </w:style>
  <w:style w:type="character" w:customStyle="1" w:styleId="term1">
    <w:name w:val="term1"/>
    <w:basedOn w:val="DefaultParagraphFont"/>
    <w:rsid w:val="00422151"/>
  </w:style>
  <w:style w:type="paragraph" w:customStyle="1" w:styleId="StyleNormalWebNormalWebChar1CharNormalWebCharCharC">
    <w:name w:val="Style Normal (Web)Normal (Web) Char1 CharNormal (Web) Char Char C..."/>
    <w:basedOn w:val="NormalWeb"/>
    <w:rsid w:val="00422151"/>
    <w:pPr>
      <w:widowControl w:val="0"/>
      <w:spacing w:before="0" w:beforeAutospacing="0" w:after="0" w:afterAutospacing="0"/>
    </w:pPr>
    <w:rPr>
      <w:rFonts w:eastAsiaTheme="minorHAnsi" w:cs="Calibri"/>
      <w:color w:val="000000"/>
      <w:sz w:val="22"/>
      <w:szCs w:val="20"/>
      <w:lang w:eastAsia="en-US"/>
    </w:rPr>
  </w:style>
  <w:style w:type="paragraph" w:customStyle="1" w:styleId="BlockTitle">
    <w:name w:val="Block Title"/>
    <w:basedOn w:val="Heading1"/>
    <w:next w:val="Normal"/>
    <w:qFormat/>
    <w:rsid w:val="00422151"/>
    <w:pPr>
      <w:pageBreakBefore w:val="0"/>
      <w:pBdr>
        <w:top w:val="none" w:sz="0" w:space="0" w:color="auto"/>
        <w:left w:val="none" w:sz="0" w:space="0" w:color="auto"/>
        <w:bottom w:val="none" w:sz="0" w:space="0" w:color="auto"/>
        <w:right w:val="none" w:sz="0" w:space="0" w:color="auto"/>
      </w:pBdr>
      <w:spacing w:before="0"/>
    </w:pPr>
    <w:rPr>
      <w:rFonts w:eastAsia="Times New Roman" w:cs="Times New Roman"/>
      <w:caps/>
      <w:color w:val="000000"/>
      <w:u w:val="single"/>
    </w:rPr>
  </w:style>
  <w:style w:type="character" w:customStyle="1" w:styleId="BoldUnderlining">
    <w:name w:val="Bold Underlining"/>
    <w:basedOn w:val="DefaultParagraphFont"/>
    <w:rsid w:val="00422151"/>
    <w:rPr>
      <w:u w:val="single"/>
    </w:rPr>
  </w:style>
  <w:style w:type="paragraph" w:customStyle="1" w:styleId="Emphasis1">
    <w:name w:val="Emphasis1"/>
    <w:qFormat/>
    <w:rsid w:val="00422151"/>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422151"/>
    <w:pPr>
      <w:spacing w:after="0" w:line="240" w:lineRule="auto"/>
    </w:pPr>
    <w:rPr>
      <w:rFonts w:ascii="Times New Roman" w:eastAsia="Times New Roman" w:hAnsi="Times New Roman" w:cs="Times New Roman"/>
      <w:b/>
      <w:bCs/>
      <w:sz w:val="24"/>
      <w:szCs w:val="27"/>
      <w:u w:val="single"/>
    </w:rPr>
  </w:style>
  <w:style w:type="character" w:customStyle="1" w:styleId="inhoud">
    <w:name w:val="inhoud"/>
    <w:basedOn w:val="DefaultParagraphFont"/>
    <w:rsid w:val="00422151"/>
  </w:style>
  <w:style w:type="paragraph" w:customStyle="1" w:styleId="CardText2">
    <w:name w:val="Card Text 2"/>
    <w:basedOn w:val="Normal"/>
    <w:link w:val="CardText2Char"/>
    <w:rsid w:val="00422151"/>
    <w:rPr>
      <w:color w:val="000000"/>
      <w:u w:val="single"/>
    </w:rPr>
  </w:style>
  <w:style w:type="character" w:customStyle="1" w:styleId="CardText2Char">
    <w:name w:val="Card Text 2 Char"/>
    <w:link w:val="CardText2"/>
    <w:rsid w:val="00422151"/>
    <w:rPr>
      <w:rFonts w:ascii="Georgia" w:hAnsi="Georgia" w:cs="Times New Roman"/>
      <w:color w:val="000000"/>
      <w:sz w:val="16"/>
      <w:u w:val="single"/>
    </w:rPr>
  </w:style>
  <w:style w:type="paragraph" w:customStyle="1" w:styleId="Debate-CardSmalltextF2">
    <w:name w:val="Debate- Card Small text F2"/>
    <w:basedOn w:val="Normal"/>
    <w:next w:val="Normal"/>
    <w:link w:val="Debate-CardSmalltextF2Char"/>
    <w:qFormat/>
    <w:rsid w:val="00422151"/>
    <w:pPr>
      <w:contextualSpacing/>
    </w:pPr>
  </w:style>
  <w:style w:type="character" w:customStyle="1" w:styleId="Debate-CardSmalltextF2Char">
    <w:name w:val="Debate- Card Small text F2 Char"/>
    <w:link w:val="Debate-CardSmalltextF2"/>
    <w:locked/>
    <w:rsid w:val="00422151"/>
    <w:rPr>
      <w:rFonts w:ascii="Georgia" w:hAnsi="Georgia" w:cs="Times New Roman"/>
      <w:sz w:val="16"/>
    </w:rPr>
  </w:style>
  <w:style w:type="character" w:customStyle="1" w:styleId="CardsUnderlined">
    <w:name w:val="Cards Underlined"/>
    <w:rsid w:val="00422151"/>
    <w:rPr>
      <w:rFonts w:ascii="Helvetica" w:hAnsi="Helvetica"/>
      <w:sz w:val="22"/>
      <w:szCs w:val="24"/>
      <w:u w:val="single"/>
    </w:rPr>
  </w:style>
  <w:style w:type="character" w:customStyle="1" w:styleId="Cites-AuthorDate">
    <w:name w:val="Cites-Author/Date"/>
    <w:rsid w:val="00422151"/>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422151"/>
    <w:pPr>
      <w:spacing w:after="200"/>
      <w:contextualSpacing/>
    </w:pPr>
    <w:rPr>
      <w:rFonts w:eastAsia="Calibri"/>
      <w:u w:val="single"/>
    </w:rPr>
  </w:style>
  <w:style w:type="character" w:customStyle="1" w:styleId="Debate-EmphasizedText-F5Char">
    <w:name w:val="Debate- Emphasized Text- F5 Char"/>
    <w:link w:val="Debate-EmphasizedText-F5"/>
    <w:locked/>
    <w:rsid w:val="00422151"/>
    <w:rPr>
      <w:rFonts w:ascii="Georgia" w:eastAsia="Calibri" w:hAnsi="Georgia" w:cs="Times New Roman"/>
      <w:sz w:val="16"/>
      <w:u w:val="single"/>
    </w:rPr>
  </w:style>
  <w:style w:type="paragraph" w:customStyle="1" w:styleId="Debate-CardTextUnderlined-F3">
    <w:name w:val="Debate- Card Text Underlined- F3"/>
    <w:basedOn w:val="Normal"/>
    <w:next w:val="NoSpacing"/>
    <w:link w:val="Debate-CardTextUnderlined-F3Char"/>
    <w:qFormat/>
    <w:rsid w:val="00422151"/>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422151"/>
    <w:rPr>
      <w:rFonts w:ascii="Georgia" w:eastAsia="Calibri" w:hAnsi="Georgia" w:cs="Times New Roman"/>
      <w:sz w:val="16"/>
      <w:u w:val="single"/>
    </w:rPr>
  </w:style>
  <w:style w:type="paragraph" w:customStyle="1" w:styleId="CardTagandCite">
    <w:name w:val="Card Tag and Cite"/>
    <w:basedOn w:val="Normal"/>
    <w:next w:val="Normal"/>
    <w:link w:val="CardTagandCiteChar"/>
    <w:rsid w:val="00422151"/>
    <w:rPr>
      <w:b/>
    </w:rPr>
  </w:style>
  <w:style w:type="character" w:customStyle="1" w:styleId="CardTagandCiteChar">
    <w:name w:val="Card Tag and Cite Char"/>
    <w:link w:val="CardTagandCite"/>
    <w:rsid w:val="00422151"/>
    <w:rPr>
      <w:rFonts w:ascii="Georgia" w:hAnsi="Georgia" w:cs="Times New Roman"/>
      <w:b/>
      <w:sz w:val="16"/>
    </w:rPr>
  </w:style>
  <w:style w:type="paragraph" w:customStyle="1" w:styleId="Cardtext0">
    <w:name w:val="Card text"/>
    <w:link w:val="CardtextChar1"/>
    <w:uiPriority w:val="99"/>
    <w:rsid w:val="00422151"/>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1">
    <w:name w:val="Card text Char"/>
    <w:link w:val="Cardtext0"/>
    <w:uiPriority w:val="99"/>
    <w:locked/>
    <w:rsid w:val="00422151"/>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rsid w:val="00422151"/>
    <w:pPr>
      <w:keepNext w:val="0"/>
      <w:keepLines w:val="0"/>
      <w:pageBreakBefore w:val="0"/>
      <w:widowControl w:val="0"/>
      <w:suppressAutoHyphens/>
      <w:contextualSpacing/>
      <w:jc w:val="left"/>
    </w:pPr>
    <w:rPr>
      <w:rFonts w:eastAsia="Times New Roman" w:cs="Times New Roman"/>
      <w:b w:val="0"/>
      <w:bCs w:val="0"/>
      <w:sz w:val="22"/>
      <w:u w:val="none"/>
    </w:rPr>
  </w:style>
  <w:style w:type="paragraph" w:customStyle="1" w:styleId="Underlining">
    <w:name w:val="Underlining"/>
    <w:basedOn w:val="Normal"/>
    <w:next w:val="Normal"/>
    <w:link w:val="UnderliningChar"/>
    <w:qFormat/>
    <w:rsid w:val="00422151"/>
    <w:rPr>
      <w:u w:val="single"/>
    </w:rPr>
  </w:style>
  <w:style w:type="character" w:customStyle="1" w:styleId="UnderliningChar">
    <w:name w:val="Underlining Char"/>
    <w:link w:val="Underlining"/>
    <w:locked/>
    <w:rsid w:val="00422151"/>
    <w:rPr>
      <w:rFonts w:ascii="Georgia" w:hAnsi="Georgia" w:cs="Times New Roman"/>
      <w:sz w:val="16"/>
      <w:u w:val="single"/>
    </w:rPr>
  </w:style>
  <w:style w:type="character" w:customStyle="1" w:styleId="Highlight">
    <w:name w:val="Highlight"/>
    <w:uiPriority w:val="1"/>
    <w:qFormat/>
    <w:rsid w:val="00422151"/>
    <w:rPr>
      <w:rFonts w:ascii="Georgia" w:hAnsi="Georgia"/>
      <w:b w:val="0"/>
      <w:sz w:val="22"/>
      <w:u w:val="single"/>
      <w:bdr w:val="none" w:sz="0" w:space="0" w:color="auto"/>
      <w:shd w:val="clear" w:color="auto" w:fill="89FF94"/>
    </w:rPr>
  </w:style>
  <w:style w:type="character" w:customStyle="1" w:styleId="Boxout">
    <w:name w:val="Box out"/>
    <w:uiPriority w:val="1"/>
    <w:qFormat/>
    <w:rsid w:val="00422151"/>
    <w:rPr>
      <w:rFonts w:ascii="Georgia" w:hAnsi="Georgia"/>
      <w:b/>
      <w:sz w:val="22"/>
      <w:u w:val="single"/>
      <w:bdr w:val="single" w:sz="4" w:space="0" w:color="auto"/>
      <w:shd w:val="clear" w:color="auto" w:fill="89FF94"/>
    </w:rPr>
  </w:style>
  <w:style w:type="character" w:customStyle="1" w:styleId="StyleCardtextChar10pt">
    <w:name w:val="Style Card text Char + 10 pt"/>
    <w:basedOn w:val="CardtextChar1"/>
    <w:rsid w:val="00422151"/>
    <w:rPr>
      <w:rFonts w:ascii="Georgia" w:eastAsia="Calibri" w:hAnsi="Georgia" w:cs="Times New Roman"/>
      <w:sz w:val="20"/>
      <w:szCs w:val="20"/>
      <w:u w:val="single"/>
    </w:rPr>
  </w:style>
  <w:style w:type="numbering" w:customStyle="1" w:styleId="NoList2">
    <w:name w:val="No List2"/>
    <w:next w:val="NoList"/>
    <w:uiPriority w:val="99"/>
    <w:semiHidden/>
    <w:unhideWhenUsed/>
    <w:rsid w:val="00422151"/>
  </w:style>
  <w:style w:type="character" w:customStyle="1" w:styleId="CitesChar2">
    <w:name w:val="Cites Char2"/>
    <w:rsid w:val="00422151"/>
    <w:rPr>
      <w:rFonts w:ascii="Georgia" w:eastAsia="Calibri" w:hAnsi="Georgia" w:cs="Times New Roman"/>
      <w:sz w:val="22"/>
      <w:szCs w:val="20"/>
    </w:rPr>
  </w:style>
  <w:style w:type="character" w:customStyle="1" w:styleId="DocumentMapChar1">
    <w:name w:val="Document Map Char1"/>
    <w:basedOn w:val="DefaultParagraphFont"/>
    <w:uiPriority w:val="99"/>
    <w:semiHidden/>
    <w:rsid w:val="00422151"/>
    <w:rPr>
      <w:rFonts w:ascii="Tahoma" w:hAnsi="Tahoma" w:cs="Tahoma"/>
      <w:sz w:val="16"/>
      <w:szCs w:val="16"/>
    </w:rPr>
  </w:style>
  <w:style w:type="character" w:customStyle="1" w:styleId="docbody">
    <w:name w:val="docbody"/>
    <w:rsid w:val="00422151"/>
  </w:style>
  <w:style w:type="character" w:customStyle="1" w:styleId="superscript">
    <w:name w:val="superscript"/>
    <w:rsid w:val="00422151"/>
  </w:style>
  <w:style w:type="paragraph" w:customStyle="1" w:styleId="tiny">
    <w:name w:val="tiny"/>
    <w:next w:val="Normal"/>
    <w:link w:val="tinyChar"/>
    <w:autoRedefine/>
    <w:rsid w:val="00422151"/>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422151"/>
    <w:rPr>
      <w:rFonts w:ascii="Garamond" w:eastAsia="Malgun Gothic" w:hAnsi="Garamond" w:cs="Times New Roman"/>
      <w:color w:val="000000"/>
      <w:sz w:val="16"/>
      <w:szCs w:val="16"/>
      <w:lang w:eastAsia="ko-KR"/>
    </w:rPr>
  </w:style>
  <w:style w:type="character" w:customStyle="1" w:styleId="StyleCards12ptThickunderlineChar1">
    <w:name w:val="Style Cards + 12 pt Thick underline Char1"/>
    <w:rsid w:val="00422151"/>
    <w:rPr>
      <w:sz w:val="24"/>
      <w:szCs w:val="24"/>
      <w:u w:val="thick"/>
    </w:rPr>
  </w:style>
  <w:style w:type="character" w:customStyle="1" w:styleId="storytext">
    <w:name w:val="storytext"/>
    <w:basedOn w:val="DefaultParagraphFont"/>
    <w:rsid w:val="00422151"/>
  </w:style>
  <w:style w:type="character" w:customStyle="1" w:styleId="hit">
    <w:name w:val="hit"/>
    <w:basedOn w:val="DefaultParagraphFont"/>
    <w:rsid w:val="00422151"/>
  </w:style>
  <w:style w:type="character" w:customStyle="1" w:styleId="tagchar">
    <w:name w:val="tagchar"/>
    <w:rsid w:val="00422151"/>
  </w:style>
  <w:style w:type="character" w:customStyle="1" w:styleId="heading3char0">
    <w:name w:val="heading3char"/>
    <w:rsid w:val="00422151"/>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22151"/>
    <w:rPr>
      <w:rFonts w:ascii="Georgia" w:eastAsia="Times New Roman" w:hAnsi="Georgia" w:cs="Times New Roman"/>
      <w:sz w:val="24"/>
      <w:lang w:eastAsia="zh-TW"/>
    </w:rPr>
  </w:style>
  <w:style w:type="character" w:customStyle="1" w:styleId="A7">
    <w:name w:val="A7"/>
    <w:uiPriority w:val="99"/>
    <w:rsid w:val="00422151"/>
    <w:rPr>
      <w:rFonts w:cs="Minion Pro"/>
      <w:color w:val="000000"/>
      <w:sz w:val="12"/>
      <w:szCs w:val="12"/>
    </w:rPr>
  </w:style>
  <w:style w:type="character" w:customStyle="1" w:styleId="A3">
    <w:name w:val="A3"/>
    <w:uiPriority w:val="99"/>
    <w:rsid w:val="00422151"/>
    <w:rPr>
      <w:rFonts w:cs="Interstate"/>
      <w:color w:val="000000"/>
      <w:sz w:val="20"/>
      <w:szCs w:val="20"/>
    </w:rPr>
  </w:style>
  <w:style w:type="character" w:customStyle="1" w:styleId="A1">
    <w:name w:val="A1"/>
    <w:uiPriority w:val="99"/>
    <w:rsid w:val="00422151"/>
    <w:rPr>
      <w:rFonts w:cs="Fairfield LT Std Medium"/>
      <w:color w:val="000000"/>
      <w:sz w:val="48"/>
      <w:szCs w:val="48"/>
    </w:rPr>
  </w:style>
  <w:style w:type="character" w:customStyle="1" w:styleId="boldness1">
    <w:name w:val="boldness1"/>
    <w:rsid w:val="00422151"/>
  </w:style>
  <w:style w:type="character" w:customStyle="1" w:styleId="verdana">
    <w:name w:val="verdana"/>
    <w:basedOn w:val="DefaultParagraphFont"/>
    <w:rsid w:val="00422151"/>
  </w:style>
  <w:style w:type="character" w:customStyle="1" w:styleId="author">
    <w:name w:val="author"/>
    <w:rsid w:val="00422151"/>
  </w:style>
  <w:style w:type="character" w:customStyle="1" w:styleId="klink">
    <w:name w:val="klink"/>
    <w:rsid w:val="00422151"/>
  </w:style>
  <w:style w:type="paragraph" w:styleId="BodyText">
    <w:name w:val="Body Text"/>
    <w:basedOn w:val="Normal"/>
    <w:link w:val="BodyTextChar"/>
    <w:rsid w:val="00422151"/>
    <w:pPr>
      <w:ind w:firstLine="432"/>
      <w:jc w:val="both"/>
    </w:pPr>
    <w:rPr>
      <w:rFonts w:ascii="Palatino Linotype" w:eastAsia="Times New Roman" w:hAnsi="Palatino Linotype"/>
      <w:sz w:val="20"/>
    </w:rPr>
  </w:style>
  <w:style w:type="character" w:customStyle="1" w:styleId="BodyTextChar">
    <w:name w:val="Body Text Char"/>
    <w:basedOn w:val="DefaultParagraphFont"/>
    <w:link w:val="BodyText"/>
    <w:rsid w:val="00422151"/>
    <w:rPr>
      <w:rFonts w:ascii="Palatino Linotype" w:eastAsia="Times New Roman" w:hAnsi="Palatino Linotype" w:cs="Times New Roman"/>
      <w:sz w:val="20"/>
    </w:rPr>
  </w:style>
  <w:style w:type="character" w:customStyle="1" w:styleId="evidencetextChar1">
    <w:name w:val="evidence text Char1"/>
    <w:link w:val="evidencetext"/>
    <w:locked/>
    <w:rsid w:val="00422151"/>
    <w:rPr>
      <w:rFonts w:ascii="Arial" w:hAnsi="Arial" w:cs="Arial"/>
      <w:color w:val="000000"/>
      <w:sz w:val="16"/>
    </w:rPr>
  </w:style>
  <w:style w:type="paragraph" w:customStyle="1" w:styleId="evidencetext">
    <w:name w:val="evidence text"/>
    <w:basedOn w:val="Normal"/>
    <w:link w:val="evidencetextChar1"/>
    <w:rsid w:val="00422151"/>
    <w:pPr>
      <w:ind w:left="1008" w:right="720"/>
    </w:pPr>
    <w:rPr>
      <w:rFonts w:ascii="Arial" w:hAnsi="Arial" w:cs="Arial"/>
      <w:color w:val="000000"/>
    </w:rPr>
  </w:style>
  <w:style w:type="character" w:customStyle="1" w:styleId="highlight2">
    <w:name w:val="highlight2"/>
    <w:rsid w:val="00422151"/>
    <w:rPr>
      <w:rFonts w:ascii="Arial" w:hAnsi="Arial" w:cs="Arial" w:hint="default"/>
      <w:b/>
      <w:bCs w:val="0"/>
      <w:sz w:val="19"/>
      <w:u w:val="thick"/>
      <w:bdr w:val="none" w:sz="0" w:space="0" w:color="auto" w:frame="1"/>
    </w:rPr>
  </w:style>
  <w:style w:type="character" w:customStyle="1" w:styleId="CardText1Char">
    <w:name w:val="Card Text 1 Char"/>
    <w:link w:val="CardText1"/>
    <w:rsid w:val="00422151"/>
    <w:rPr>
      <w:rFonts w:ascii="Arial Narrow" w:hAnsi="Arial Narrow"/>
      <w:color w:val="000000"/>
      <w:u w:val="single"/>
    </w:rPr>
  </w:style>
  <w:style w:type="paragraph" w:customStyle="1" w:styleId="CardText1">
    <w:name w:val="Card Text 1"/>
    <w:basedOn w:val="Normal"/>
    <w:link w:val="CardText1Char"/>
    <w:autoRedefine/>
    <w:rsid w:val="00422151"/>
    <w:rPr>
      <w:rFonts w:ascii="Arial Narrow" w:hAnsi="Arial Narrow"/>
      <w:color w:val="000000"/>
      <w:sz w:val="22"/>
      <w:u w:val="single"/>
    </w:rPr>
  </w:style>
  <w:style w:type="character" w:styleId="HTMLCite">
    <w:name w:val="HTML Cite"/>
    <w:uiPriority w:val="99"/>
    <w:rsid w:val="00422151"/>
    <w:rPr>
      <w:i/>
    </w:rPr>
  </w:style>
  <w:style w:type="paragraph" w:customStyle="1" w:styleId="Author0">
    <w:name w:val="Author"/>
    <w:basedOn w:val="Normal"/>
    <w:link w:val="AuthorChar"/>
    <w:rsid w:val="00422151"/>
    <w:pPr>
      <w:widowControl w:val="0"/>
      <w:suppressAutoHyphens/>
    </w:pPr>
    <w:rPr>
      <w:rFonts w:eastAsia="Times New Roman"/>
      <w:b/>
      <w:sz w:val="20"/>
      <w:szCs w:val="20"/>
    </w:rPr>
  </w:style>
  <w:style w:type="character" w:customStyle="1" w:styleId="AuthorChar">
    <w:name w:val="Author Char"/>
    <w:link w:val="Author0"/>
    <w:rsid w:val="00422151"/>
    <w:rPr>
      <w:rFonts w:ascii="Georgia" w:eastAsia="Times New Roman" w:hAnsi="Georgia" w:cs="Times New Roman"/>
      <w:b/>
      <w:sz w:val="20"/>
      <w:szCs w:val="20"/>
    </w:rPr>
  </w:style>
  <w:style w:type="paragraph" w:customStyle="1" w:styleId="Nothing">
    <w:name w:val="Nothing"/>
    <w:link w:val="NothingChar"/>
    <w:qFormat/>
    <w:rsid w:val="0042215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22151"/>
    <w:rPr>
      <w:rFonts w:ascii="Times New Roman" w:eastAsia="Times New Roman" w:hAnsi="Times New Roman" w:cs="Times New Roman"/>
      <w:sz w:val="20"/>
      <w:szCs w:val="24"/>
    </w:rPr>
  </w:style>
  <w:style w:type="character" w:customStyle="1" w:styleId="commentstext">
    <w:name w:val="comments_text"/>
    <w:uiPriority w:val="99"/>
    <w:rsid w:val="00422151"/>
    <w:rPr>
      <w:rFonts w:cs="Times New Roman"/>
    </w:rPr>
  </w:style>
  <w:style w:type="paragraph" w:customStyle="1" w:styleId="CM25">
    <w:name w:val="CM25"/>
    <w:basedOn w:val="Default"/>
    <w:next w:val="Default"/>
    <w:rsid w:val="00422151"/>
    <w:pPr>
      <w:widowControl w:val="0"/>
      <w:spacing w:after="233" w:line="240" w:lineRule="auto"/>
    </w:pPr>
    <w:rPr>
      <w:rFonts w:ascii="Arial Narrow" w:eastAsia="Times New Roman" w:hAnsi="Arial Narrow" w:cs="Times New Roman"/>
      <w:sz w:val="24"/>
    </w:rPr>
  </w:style>
  <w:style w:type="character" w:customStyle="1" w:styleId="BoldUnderlineChar0">
    <w:name w:val="BoldUnderline Char"/>
    <w:link w:val="BoldUnderline0"/>
    <w:locked/>
    <w:rsid w:val="00422151"/>
    <w:rPr>
      <w:b/>
      <w:u w:val="single"/>
    </w:rPr>
  </w:style>
  <w:style w:type="paragraph" w:customStyle="1" w:styleId="BoldUnderline0">
    <w:name w:val="BoldUnderline"/>
    <w:basedOn w:val="Normal"/>
    <w:link w:val="BoldUnderlineChar0"/>
    <w:rsid w:val="00422151"/>
    <w:rPr>
      <w:rFonts w:asciiTheme="minorHAnsi" w:hAnsiTheme="minorHAnsi"/>
      <w:b/>
      <w:sz w:val="22"/>
      <w:u w:val="single"/>
    </w:rPr>
  </w:style>
  <w:style w:type="character" w:customStyle="1" w:styleId="a">
    <w:name w:val="a"/>
    <w:basedOn w:val="DefaultParagraphFont"/>
    <w:rsid w:val="00422151"/>
  </w:style>
  <w:style w:type="character" w:customStyle="1" w:styleId="StyleUnderline">
    <w:name w:val="Style Underline"/>
    <w:rsid w:val="00422151"/>
    <w:rPr>
      <w:u w:val="single"/>
    </w:rPr>
  </w:style>
  <w:style w:type="character" w:customStyle="1" w:styleId="StyleBold1">
    <w:name w:val="Style Bold1"/>
    <w:rsid w:val="00422151"/>
    <w:rPr>
      <w:rFonts w:ascii="Georgia" w:hAnsi="Georgia" w:hint="default"/>
      <w:b/>
      <w:bCs/>
      <w:sz w:val="22"/>
    </w:rPr>
  </w:style>
  <w:style w:type="character" w:customStyle="1" w:styleId="CardUnderlinedChar">
    <w:name w:val="Card Underlined Char"/>
    <w:rsid w:val="00422151"/>
    <w:rPr>
      <w:rFonts w:ascii="Arial Narrow" w:hAnsi="Arial Narrow"/>
      <w:sz w:val="22"/>
      <w:szCs w:val="24"/>
      <w:u w:val="single"/>
      <w:lang w:val="en-US" w:eastAsia="en-US" w:bidi="ar-SA"/>
    </w:rPr>
  </w:style>
  <w:style w:type="character" w:customStyle="1" w:styleId="CitesChar1">
    <w:name w:val="Cites Char1"/>
    <w:rsid w:val="00422151"/>
    <w:rPr>
      <w:b/>
      <w:szCs w:val="24"/>
      <w:u w:val="single"/>
      <w:lang w:val="en-US" w:eastAsia="en-US" w:bidi="ar-SA"/>
    </w:rPr>
  </w:style>
  <w:style w:type="paragraph" w:customStyle="1" w:styleId="indent">
    <w:name w:val="indent"/>
    <w:basedOn w:val="Normal"/>
    <w:rsid w:val="00422151"/>
    <w:pPr>
      <w:spacing w:before="100" w:beforeAutospacing="1" w:after="100" w:afterAutospacing="1"/>
    </w:pPr>
    <w:rPr>
      <w:rFonts w:eastAsia="Times New Roman"/>
      <w:sz w:val="24"/>
    </w:rPr>
  </w:style>
  <w:style w:type="paragraph" w:styleId="TOC1">
    <w:name w:val="toc 1"/>
    <w:basedOn w:val="Normal"/>
    <w:next w:val="Normal"/>
    <w:autoRedefine/>
    <w:uiPriority w:val="39"/>
    <w:unhideWhenUsed/>
    <w:rsid w:val="00422151"/>
    <w:rPr>
      <w:rFonts w:eastAsia="Calibri"/>
    </w:rPr>
  </w:style>
  <w:style w:type="paragraph" w:styleId="TOC4">
    <w:name w:val="toc 4"/>
    <w:basedOn w:val="Normal"/>
    <w:next w:val="Normal"/>
    <w:autoRedefine/>
    <w:uiPriority w:val="39"/>
    <w:unhideWhenUsed/>
    <w:rsid w:val="00422151"/>
    <w:pPr>
      <w:spacing w:before="240"/>
    </w:pPr>
    <w:rPr>
      <w:rFonts w:eastAsia="Calibri"/>
      <w:b/>
      <w:u w:val="single"/>
    </w:rPr>
  </w:style>
  <w:style w:type="character" w:customStyle="1" w:styleId="7TimesNewRoman">
    <w:name w:val="7 Times New Roman"/>
    <w:rsid w:val="0042215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rsid w:val="00422151"/>
    <w:rPr>
      <w:rFonts w:ascii="Arial" w:eastAsia="Times New Roman" w:hAnsi="Arial"/>
      <w:b/>
      <w:color w:val="000000"/>
      <w:u w:val="thick" w:color="000000"/>
    </w:rPr>
  </w:style>
  <w:style w:type="character" w:customStyle="1" w:styleId="box0">
    <w:name w:val="box"/>
    <w:rsid w:val="00422151"/>
    <w:rPr>
      <w:rFonts w:ascii="Arial" w:hAnsi="Arial" w:cs="Arial" w:hint="default"/>
      <w:b/>
      <w:bCs w:val="0"/>
      <w:color w:val="000000"/>
      <w:sz w:val="19"/>
      <w:szCs w:val="22"/>
      <w:u w:val="thick"/>
      <w:bdr w:val="single" w:sz="12" w:space="0" w:color="auto" w:frame="1"/>
    </w:rPr>
  </w:style>
  <w:style w:type="paragraph" w:customStyle="1" w:styleId="MicroText">
    <w:name w:val="MicroText"/>
    <w:basedOn w:val="Normal"/>
    <w:next w:val="Normal"/>
    <w:link w:val="MicroTextChar"/>
    <w:rsid w:val="00422151"/>
    <w:rPr>
      <w:rFonts w:ascii="Arial Narrow" w:eastAsia="Times New Roman" w:hAnsi="Arial Narrow"/>
      <w:sz w:val="12"/>
    </w:rPr>
  </w:style>
  <w:style w:type="character" w:customStyle="1" w:styleId="MicroTextChar">
    <w:name w:val="MicroText Char"/>
    <w:link w:val="MicroText"/>
    <w:rsid w:val="00422151"/>
    <w:rPr>
      <w:rFonts w:ascii="Arial Narrow" w:eastAsia="Times New Roman" w:hAnsi="Arial Narrow" w:cs="Times New Roman"/>
      <w:sz w:val="12"/>
    </w:rPr>
  </w:style>
  <w:style w:type="character" w:customStyle="1" w:styleId="il">
    <w:name w:val="il"/>
    <w:rsid w:val="00422151"/>
  </w:style>
  <w:style w:type="character" w:customStyle="1" w:styleId="entry-title">
    <w:name w:val="entry-title"/>
    <w:rsid w:val="00422151"/>
  </w:style>
  <w:style w:type="paragraph" w:customStyle="1" w:styleId="CardIndented">
    <w:name w:val="Card (Indented)"/>
    <w:basedOn w:val="Normal"/>
    <w:qFormat/>
    <w:rsid w:val="00422151"/>
    <w:pPr>
      <w:ind w:left="288"/>
    </w:pPr>
    <w:rPr>
      <w:sz w:val="20"/>
    </w:rPr>
  </w:style>
  <w:style w:type="paragraph" w:styleId="PlainText">
    <w:name w:val="Plain Text"/>
    <w:basedOn w:val="Normal"/>
    <w:link w:val="PlainTextChar"/>
    <w:uiPriority w:val="99"/>
    <w:unhideWhenUsed/>
    <w:rsid w:val="00422151"/>
    <w:rPr>
      <w:rFonts w:ascii="Consolas" w:eastAsia="Calibri" w:hAnsi="Consolas"/>
      <w:sz w:val="21"/>
      <w:szCs w:val="21"/>
    </w:rPr>
  </w:style>
  <w:style w:type="character" w:customStyle="1" w:styleId="PlainTextChar">
    <w:name w:val="Plain Text Char"/>
    <w:basedOn w:val="DefaultParagraphFont"/>
    <w:link w:val="PlainText"/>
    <w:uiPriority w:val="99"/>
    <w:rsid w:val="00422151"/>
    <w:rPr>
      <w:rFonts w:ascii="Consolas" w:eastAsia="Calibri" w:hAnsi="Consolas" w:cs="Times New Roman"/>
      <w:sz w:val="21"/>
      <w:szCs w:val="21"/>
    </w:rPr>
  </w:style>
  <w:style w:type="paragraph" w:styleId="HTMLPreformatted">
    <w:name w:val="HTML Preformatted"/>
    <w:basedOn w:val="Normal"/>
    <w:link w:val="HTMLPreformattedChar"/>
    <w:uiPriority w:val="99"/>
    <w:semiHidden/>
    <w:unhideWhenUsed/>
    <w:rsid w:val="00422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151"/>
    <w:rPr>
      <w:rFonts w:ascii="Courier New" w:eastAsia="Times New Roman" w:hAnsi="Courier New" w:cs="Courier New"/>
      <w:sz w:val="20"/>
      <w:szCs w:val="20"/>
    </w:rPr>
  </w:style>
  <w:style w:type="character" w:customStyle="1" w:styleId="reduce2">
    <w:name w:val="reduce2"/>
    <w:basedOn w:val="DefaultParagraphFont"/>
    <w:rsid w:val="00422151"/>
    <w:rPr>
      <w:rFonts w:ascii="Arial" w:hAnsi="Arial" w:cs="Arial"/>
      <w:color w:val="000000"/>
      <w:sz w:val="12"/>
      <w:szCs w:val="22"/>
    </w:rPr>
  </w:style>
  <w:style w:type="numbering" w:customStyle="1" w:styleId="NoList11">
    <w:name w:val="No List11"/>
    <w:next w:val="NoList"/>
    <w:uiPriority w:val="99"/>
    <w:semiHidden/>
    <w:unhideWhenUsed/>
    <w:rsid w:val="00422151"/>
  </w:style>
  <w:style w:type="character" w:customStyle="1" w:styleId="StyleTimesNewRoman12ptBold">
    <w:name w:val="Style Times New Roman 12 pt Bold"/>
    <w:rsid w:val="00422151"/>
    <w:rPr>
      <w:rFonts w:ascii="Times New Roman" w:hAnsi="Times New Roman"/>
      <w:b/>
      <w:bCs/>
      <w:sz w:val="24"/>
    </w:rPr>
  </w:style>
  <w:style w:type="character" w:customStyle="1" w:styleId="UNDERLINECharChar">
    <w:name w:val="UNDERLINE Char Char"/>
    <w:rsid w:val="00422151"/>
    <w:rPr>
      <w:bCs/>
      <w:kern w:val="28"/>
      <w:szCs w:val="32"/>
      <w:u w:val="single"/>
    </w:rPr>
  </w:style>
  <w:style w:type="character" w:customStyle="1" w:styleId="TagsChar2">
    <w:name w:val="Tags Char2"/>
    <w:rsid w:val="00422151"/>
    <w:rPr>
      <w:rFonts w:ascii="Times New Roman" w:eastAsia="Times New Roman" w:hAnsi="Times New Roman"/>
      <w:b/>
      <w:sz w:val="24"/>
    </w:rPr>
  </w:style>
  <w:style w:type="character" w:customStyle="1" w:styleId="TitleChar2">
    <w:name w:val="Title Char2"/>
    <w:uiPriority w:val="1"/>
    <w:qFormat/>
    <w:locked/>
    <w:rsid w:val="00422151"/>
    <w:rPr>
      <w:rFonts w:ascii="Calibri" w:eastAsia="Calibri" w:hAnsi="Calibri"/>
      <w:u w:val="single"/>
    </w:rPr>
  </w:style>
  <w:style w:type="paragraph" w:customStyle="1" w:styleId="heading">
    <w:name w:val="heading"/>
    <w:basedOn w:val="Normal"/>
    <w:rsid w:val="00422151"/>
    <w:pPr>
      <w:spacing w:before="100" w:beforeAutospacing="1" w:after="100" w:afterAutospacing="1"/>
    </w:pPr>
    <w:rPr>
      <w:rFonts w:eastAsia="Times New Roman"/>
      <w:sz w:val="24"/>
    </w:rPr>
  </w:style>
  <w:style w:type="paragraph" w:customStyle="1" w:styleId="margin-top">
    <w:name w:val="margin-top"/>
    <w:basedOn w:val="Normal"/>
    <w:rsid w:val="00422151"/>
    <w:pPr>
      <w:spacing w:before="100" w:beforeAutospacing="1" w:after="100" w:afterAutospacing="1"/>
    </w:pPr>
    <w:rPr>
      <w:rFonts w:eastAsia="Times New Roman"/>
      <w:sz w:val="24"/>
    </w:rPr>
  </w:style>
  <w:style w:type="paragraph" w:customStyle="1" w:styleId="Caption1">
    <w:name w:val="Caption1"/>
    <w:basedOn w:val="Normal"/>
    <w:rsid w:val="00422151"/>
    <w:pPr>
      <w:spacing w:before="100" w:beforeAutospacing="1" w:after="100" w:afterAutospacing="1"/>
    </w:pPr>
    <w:rPr>
      <w:rFonts w:eastAsia="Times New Roman"/>
      <w:sz w:val="24"/>
    </w:rPr>
  </w:style>
  <w:style w:type="paragraph" w:customStyle="1" w:styleId="all-items">
    <w:name w:val="all-items"/>
    <w:basedOn w:val="Normal"/>
    <w:rsid w:val="00422151"/>
    <w:pPr>
      <w:spacing w:before="100" w:beforeAutospacing="1" w:after="100" w:afterAutospacing="1"/>
    </w:pPr>
    <w:rPr>
      <w:rFonts w:eastAsia="Times New Roman"/>
      <w:sz w:val="24"/>
    </w:rPr>
  </w:style>
  <w:style w:type="character" w:customStyle="1" w:styleId="Style9ptUnderline9">
    <w:name w:val="Style 9 pt Underline9"/>
    <w:rsid w:val="00422151"/>
    <w:rPr>
      <w:sz w:val="20"/>
      <w:u w:val="single"/>
    </w:rPr>
  </w:style>
  <w:style w:type="character" w:customStyle="1" w:styleId="Style9ptBoldUnderline4">
    <w:name w:val="Style 9 pt Bold Underline4"/>
    <w:rsid w:val="00422151"/>
    <w:rPr>
      <w:b/>
      <w:bCs/>
      <w:sz w:val="20"/>
      <w:u w:val="single"/>
    </w:rPr>
  </w:style>
  <w:style w:type="character" w:customStyle="1" w:styleId="stylestylebold12pt0">
    <w:name w:val="stylestylebold12pt"/>
    <w:basedOn w:val="DefaultParagraphFont"/>
    <w:rsid w:val="00422151"/>
  </w:style>
  <w:style w:type="character" w:customStyle="1" w:styleId="styleboldunderline0">
    <w:name w:val="styleboldunderline"/>
    <w:basedOn w:val="DefaultParagraphFont"/>
    <w:rsid w:val="00422151"/>
  </w:style>
  <w:style w:type="character" w:customStyle="1" w:styleId="wikiexternallink">
    <w:name w:val="wikiexternallink"/>
    <w:basedOn w:val="DefaultParagraphFont"/>
    <w:rsid w:val="00422151"/>
  </w:style>
  <w:style w:type="paragraph" w:customStyle="1" w:styleId="CiteSmallText">
    <w:name w:val="Cite Small Text"/>
    <w:basedOn w:val="Normal"/>
    <w:qFormat/>
    <w:rsid w:val="00422151"/>
    <w:pPr>
      <w:widowControl w:val="0"/>
      <w:spacing w:after="200"/>
    </w:pPr>
    <w:rPr>
      <w:rFonts w:eastAsia="Calibri"/>
      <w:b/>
      <w:sz w:val="18"/>
    </w:rPr>
  </w:style>
  <w:style w:type="paragraph" w:customStyle="1" w:styleId="Small">
    <w:name w:val="Small"/>
    <w:basedOn w:val="Normal"/>
    <w:link w:val="SmallChar"/>
    <w:rsid w:val="00422151"/>
    <w:rPr>
      <w:rFonts w:eastAsia="Times New Roman"/>
    </w:rPr>
  </w:style>
  <w:style w:type="paragraph" w:customStyle="1" w:styleId="HotRoute">
    <w:name w:val="Hot Route!"/>
    <w:basedOn w:val="Normal"/>
    <w:link w:val="HotRouteChar"/>
    <w:rsid w:val="00422151"/>
    <w:pPr>
      <w:ind w:left="144"/>
    </w:pPr>
    <w:rPr>
      <w:rFonts w:eastAsia="Times New Roman"/>
      <w:sz w:val="20"/>
    </w:rPr>
  </w:style>
  <w:style w:type="character" w:customStyle="1" w:styleId="underlineChar0">
    <w:name w:val="underline Char"/>
    <w:basedOn w:val="DefaultParagraphFont"/>
    <w:rsid w:val="00422151"/>
    <w:rPr>
      <w:szCs w:val="24"/>
      <w:u w:val="single"/>
      <w:lang w:val="en-US" w:eastAsia="en-US" w:bidi="ar-SA"/>
    </w:rPr>
  </w:style>
  <w:style w:type="character" w:customStyle="1" w:styleId="SmallChar">
    <w:name w:val="Small Char"/>
    <w:basedOn w:val="DefaultParagraphFont"/>
    <w:link w:val="Small"/>
    <w:rsid w:val="00422151"/>
    <w:rPr>
      <w:rFonts w:ascii="Georgia" w:eastAsia="Times New Roman" w:hAnsi="Georgia" w:cs="Times New Roman"/>
      <w:sz w:val="16"/>
    </w:rPr>
  </w:style>
  <w:style w:type="character" w:customStyle="1" w:styleId="HotRouteChar">
    <w:name w:val="Hot Route! Char"/>
    <w:basedOn w:val="DefaultParagraphFont"/>
    <w:link w:val="HotRoute"/>
    <w:rsid w:val="00422151"/>
    <w:rPr>
      <w:rFonts w:ascii="Georgia" w:eastAsia="Times New Roman" w:hAnsi="Georgia" w:cs="Times New Roman"/>
      <w:sz w:val="20"/>
    </w:rPr>
  </w:style>
  <w:style w:type="paragraph" w:customStyle="1" w:styleId="AuthorDate0">
    <w:name w:val="AuthorDate"/>
    <w:next w:val="Nothing"/>
    <w:link w:val="AuthorDateChar"/>
    <w:rsid w:val="0042215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422151"/>
    <w:rPr>
      <w:rFonts w:ascii="Times New Roman" w:eastAsia="Calibri" w:hAnsi="Times New Roman" w:cs="Times New Roman"/>
      <w:b/>
      <w:sz w:val="24"/>
      <w:szCs w:val="20"/>
      <w:u w:val="single"/>
    </w:rPr>
  </w:style>
  <w:style w:type="character" w:customStyle="1" w:styleId="CardsFont12pt">
    <w:name w:val="Cards + Font 12pt"/>
    <w:basedOn w:val="DefaultParagraphFont"/>
    <w:uiPriority w:val="1"/>
    <w:rsid w:val="00422151"/>
    <w:rPr>
      <w:rFonts w:ascii="Times New Roman" w:hAnsi="Times New Roman"/>
      <w:sz w:val="24"/>
      <w:u w:val="single"/>
      <w:lang w:val="en-US" w:eastAsia="en-US" w:bidi="ar-SA"/>
    </w:rPr>
  </w:style>
  <w:style w:type="character" w:customStyle="1" w:styleId="MinimizeChar">
    <w:name w:val="Minimize Char"/>
    <w:uiPriority w:val="99"/>
    <w:rsid w:val="00422151"/>
    <w:rPr>
      <w:rFonts w:cs="Times New Roman"/>
      <w:sz w:val="12"/>
      <w:lang w:val="en-US" w:eastAsia="en-US" w:bidi="ar-SA"/>
    </w:rPr>
  </w:style>
  <w:style w:type="character" w:customStyle="1" w:styleId="runtimetopic">
    <w:name w:val="runtimetopic"/>
    <w:basedOn w:val="DefaultParagraphFont"/>
    <w:rsid w:val="00422151"/>
  </w:style>
  <w:style w:type="paragraph" w:customStyle="1" w:styleId="jtparagraph">
    <w:name w:val="jtparagraph"/>
    <w:basedOn w:val="Normal"/>
    <w:rsid w:val="00422151"/>
    <w:pPr>
      <w:spacing w:before="100" w:beforeAutospacing="1" w:after="100" w:afterAutospacing="1"/>
    </w:pPr>
    <w:rPr>
      <w:rFonts w:eastAsia="Times New Roman"/>
      <w:sz w:val="24"/>
    </w:rPr>
  </w:style>
  <w:style w:type="paragraph" w:customStyle="1" w:styleId="DebateNormal">
    <w:name w:val="Debate Normal"/>
    <w:basedOn w:val="Normal"/>
    <w:rsid w:val="00422151"/>
    <w:rPr>
      <w:rFonts w:eastAsia="Times New Roman"/>
      <w:sz w:val="20"/>
    </w:rPr>
  </w:style>
  <w:style w:type="character" w:customStyle="1" w:styleId="EmphasizeThis">
    <w:name w:val="EmphasizeThis"/>
    <w:rsid w:val="00422151"/>
    <w:rPr>
      <w:rFonts w:ascii="Georgia" w:hAnsi="Georgia"/>
      <w:b/>
      <w:iCs/>
      <w:sz w:val="24"/>
      <w:u w:val="thick"/>
    </w:rPr>
  </w:style>
  <w:style w:type="character" w:customStyle="1" w:styleId="wikigeneratedlinkcontent">
    <w:name w:val="wikigeneratedlinkcontent"/>
    <w:basedOn w:val="DefaultParagraphFont"/>
    <w:rsid w:val="00422151"/>
  </w:style>
  <w:style w:type="character" w:customStyle="1" w:styleId="citechar">
    <w:name w:val="citechar"/>
    <w:basedOn w:val="DefaultParagraphFont"/>
    <w:rsid w:val="00422151"/>
  </w:style>
  <w:style w:type="character" w:customStyle="1" w:styleId="tagChar2">
    <w:name w:val="tag Char2"/>
    <w:rsid w:val="00422151"/>
    <w:rPr>
      <w:rFonts w:eastAsia="Times New Roman"/>
      <w:b/>
      <w:sz w:val="24"/>
      <w:lang w:eastAsia="en-US"/>
    </w:rPr>
  </w:style>
  <w:style w:type="character" w:customStyle="1" w:styleId="xn-money">
    <w:name w:val="xn-money"/>
    <w:basedOn w:val="DefaultParagraphFont"/>
    <w:rsid w:val="00422151"/>
  </w:style>
  <w:style w:type="character" w:customStyle="1" w:styleId="footnotenum">
    <w:name w:val="footnotenum"/>
    <w:basedOn w:val="DefaultParagraphFont"/>
    <w:rsid w:val="00422151"/>
  </w:style>
  <w:style w:type="character" w:customStyle="1" w:styleId="itxtrst">
    <w:name w:val="itxtrst"/>
    <w:basedOn w:val="DefaultParagraphFont"/>
    <w:rsid w:val="00422151"/>
  </w:style>
  <w:style w:type="character" w:customStyle="1" w:styleId="CharChar3">
    <w:name w:val="Char Char3"/>
    <w:basedOn w:val="DefaultParagraphFont"/>
    <w:rsid w:val="00422151"/>
    <w:rPr>
      <w:rFonts w:cs="Tahoma"/>
      <w:sz w:val="14"/>
      <w:szCs w:val="16"/>
      <w:lang w:val="en-US" w:eastAsia="en-US" w:bidi="ar-SA"/>
    </w:rPr>
  </w:style>
  <w:style w:type="character" w:customStyle="1" w:styleId="NormalTextChar">
    <w:name w:val="Normal Text Char"/>
    <w:link w:val="NormalText"/>
    <w:locked/>
    <w:rsid w:val="00422151"/>
    <w:rPr>
      <w:rFonts w:ascii="Georgia" w:eastAsia="Times New Roman" w:hAnsi="Georgia" w:cs="Times New Roman"/>
      <w:sz w:val="16"/>
      <w:szCs w:val="20"/>
    </w:rPr>
  </w:style>
  <w:style w:type="paragraph" w:customStyle="1" w:styleId="CITEF3">
    <w:name w:val="CITE F3"/>
    <w:rsid w:val="00422151"/>
    <w:pPr>
      <w:spacing w:after="0" w:line="240" w:lineRule="auto"/>
    </w:pPr>
    <w:rPr>
      <w:rFonts w:ascii="Georgia" w:eastAsia="SimSun" w:hAnsi="Georgia" w:cs="Times New Roman"/>
      <w:b/>
      <w:sz w:val="24"/>
      <w:szCs w:val="24"/>
      <w:lang w:eastAsia="zh-CN"/>
    </w:rPr>
  </w:style>
  <w:style w:type="paragraph" w:styleId="BodyText2">
    <w:name w:val="Body Text 2"/>
    <w:basedOn w:val="Normal"/>
    <w:link w:val="BodyText2Char"/>
    <w:uiPriority w:val="99"/>
    <w:semiHidden/>
    <w:rsid w:val="00422151"/>
    <w:pPr>
      <w:spacing w:after="120" w:line="480" w:lineRule="auto"/>
    </w:pPr>
  </w:style>
  <w:style w:type="character" w:customStyle="1" w:styleId="BodyText2Char">
    <w:name w:val="Body Text 2 Char"/>
    <w:basedOn w:val="DefaultParagraphFont"/>
    <w:link w:val="BodyText2"/>
    <w:uiPriority w:val="99"/>
    <w:semiHidden/>
    <w:rsid w:val="00422151"/>
    <w:rPr>
      <w:rFonts w:ascii="Georgia" w:hAnsi="Georgia" w:cs="Times New Roman"/>
      <w:sz w:val="16"/>
    </w:rPr>
  </w:style>
  <w:style w:type="character" w:customStyle="1" w:styleId="CardsFont12ptCharChar">
    <w:name w:val="Cards + Font: 12 pt Char Char"/>
    <w:aliases w:val="Cards + Font: 12 pt Char Char Char Char Char Char Char Char,Cards + Font: 12 pt Char Char Char Char Char Char Char Char Char Char Char"/>
    <w:basedOn w:val="DefaultParagraphFont"/>
    <w:link w:val="CardsFont12pt0"/>
    <w:rsid w:val="00422151"/>
    <w:rPr>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Thick Underline Char1"/>
    <w:basedOn w:val="Normal"/>
    <w:link w:val="CardsFont12ptCharChar"/>
    <w:uiPriority w:val="1"/>
    <w:rsid w:val="00422151"/>
    <w:pPr>
      <w:autoSpaceDE w:val="0"/>
      <w:autoSpaceDN w:val="0"/>
      <w:adjustRightInd w:val="0"/>
      <w:ind w:left="432" w:right="432"/>
      <w:jc w:val="both"/>
    </w:pPr>
    <w:rPr>
      <w:rFonts w:asciiTheme="minorHAnsi" w:hAnsiTheme="minorHAnsi"/>
      <w:sz w:val="22"/>
      <w:u w:val="thick"/>
    </w:rPr>
  </w:style>
  <w:style w:type="character" w:customStyle="1" w:styleId="underlinecardChar">
    <w:name w:val="underline card Char"/>
    <w:rsid w:val="00422151"/>
    <w:rPr>
      <w:rFonts w:ascii="Arial" w:hAnsi="Arial"/>
      <w:sz w:val="18"/>
      <w:szCs w:val="24"/>
      <w:u w:val="single"/>
      <w:lang w:val="en-US" w:eastAsia="en-US" w:bidi="ar-SA"/>
    </w:rPr>
  </w:style>
  <w:style w:type="character" w:customStyle="1" w:styleId="blue">
    <w:name w:val="blue"/>
    <w:rsid w:val="00422151"/>
  </w:style>
  <w:style w:type="paragraph" w:customStyle="1" w:styleId="UnderlinedCardText">
    <w:name w:val="Underlined Card Text"/>
    <w:basedOn w:val="Normal"/>
    <w:link w:val="UnderlinedCardTextChar"/>
    <w:qFormat/>
    <w:rsid w:val="00422151"/>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422151"/>
    <w:rPr>
      <w:rFonts w:ascii="Georgia" w:eastAsia="Calibri" w:hAnsi="Georgia" w:cs="Times New Roman"/>
      <w:sz w:val="16"/>
      <w:u w:val="single"/>
    </w:rPr>
  </w:style>
  <w:style w:type="paragraph" w:customStyle="1" w:styleId="StyleHeading4TagsmalltextBigcardbodyNormalTagNotBold">
    <w:name w:val="Style Heading 4Tagsmall textBig cardbodyNormal Tag + Not Bold"/>
    <w:basedOn w:val="Heading4"/>
    <w:rsid w:val="00422151"/>
    <w:rPr>
      <w:bCs w:val="0"/>
      <w:iCs w:val="0"/>
    </w:rPr>
  </w:style>
  <w:style w:type="character" w:customStyle="1" w:styleId="highlight0">
    <w:name w:val="highlight"/>
    <w:basedOn w:val="DefaultParagraphFont"/>
    <w:rsid w:val="00422151"/>
  </w:style>
  <w:style w:type="character" w:customStyle="1" w:styleId="headline">
    <w:name w:val="headline"/>
    <w:basedOn w:val="DefaultParagraphFont"/>
    <w:rsid w:val="00422151"/>
  </w:style>
  <w:style w:type="character" w:customStyle="1" w:styleId="desc">
    <w:name w:val="desc"/>
    <w:basedOn w:val="DefaultParagraphFont"/>
    <w:rsid w:val="00422151"/>
  </w:style>
  <w:style w:type="character" w:customStyle="1" w:styleId="dispurl">
    <w:name w:val="dispurl"/>
    <w:basedOn w:val="DefaultParagraphFont"/>
    <w:rsid w:val="00422151"/>
  </w:style>
  <w:style w:type="character" w:customStyle="1" w:styleId="pubdate">
    <w:name w:val="pubdate"/>
    <w:basedOn w:val="DefaultParagraphFont"/>
    <w:rsid w:val="00422151"/>
  </w:style>
  <w:style w:type="character" w:customStyle="1" w:styleId="separator">
    <w:name w:val="separator"/>
    <w:basedOn w:val="DefaultParagraphFont"/>
    <w:rsid w:val="00422151"/>
  </w:style>
  <w:style w:type="character" w:customStyle="1" w:styleId="kno-desca">
    <w:name w:val="kno-desca"/>
    <w:basedOn w:val="DefaultParagraphFont"/>
    <w:rsid w:val="00422151"/>
  </w:style>
  <w:style w:type="character" w:customStyle="1" w:styleId="blockquote">
    <w:name w:val="blockquote"/>
    <w:basedOn w:val="DefaultParagraphFont"/>
    <w:rsid w:val="00422151"/>
  </w:style>
  <w:style w:type="character" w:customStyle="1" w:styleId="subhead1">
    <w:name w:val="subhead1"/>
    <w:basedOn w:val="DefaultParagraphFont"/>
    <w:rsid w:val="00422151"/>
  </w:style>
  <w:style w:type="character" w:customStyle="1" w:styleId="dropcap1">
    <w:name w:val="dropcap1"/>
    <w:basedOn w:val="DefaultParagraphFont"/>
    <w:rsid w:val="00422151"/>
  </w:style>
  <w:style w:type="character" w:customStyle="1" w:styleId="titleauthoretc">
    <w:name w:val="titleauthoretc"/>
    <w:basedOn w:val="DefaultParagraphFont"/>
    <w:rsid w:val="00422151"/>
  </w:style>
  <w:style w:type="character" w:customStyle="1" w:styleId="ata11y">
    <w:name w:val="at_a11y"/>
    <w:basedOn w:val="DefaultParagraphFont"/>
    <w:rsid w:val="00422151"/>
  </w:style>
  <w:style w:type="character" w:customStyle="1" w:styleId="CommentTextChar">
    <w:name w:val="Comment Text Char"/>
    <w:basedOn w:val="DefaultParagraphFont"/>
    <w:link w:val="CommentText"/>
    <w:uiPriority w:val="99"/>
    <w:semiHidden/>
    <w:rsid w:val="00422151"/>
    <w:rPr>
      <w:rFonts w:ascii="Arial" w:eastAsia="MS Mincho" w:hAnsi="Arial" w:cs="Times New Roman"/>
    </w:rPr>
  </w:style>
  <w:style w:type="paragraph" w:styleId="CommentText">
    <w:name w:val="annotation text"/>
    <w:basedOn w:val="Normal"/>
    <w:link w:val="CommentTextChar"/>
    <w:uiPriority w:val="99"/>
    <w:semiHidden/>
    <w:unhideWhenUsed/>
    <w:rsid w:val="00422151"/>
    <w:rPr>
      <w:rFonts w:ascii="Arial" w:eastAsia="MS Mincho" w:hAnsi="Arial"/>
      <w:sz w:val="22"/>
    </w:rPr>
  </w:style>
  <w:style w:type="character" w:customStyle="1" w:styleId="CommentTextChar1">
    <w:name w:val="Comment Text Char1"/>
    <w:basedOn w:val="DefaultParagraphFont"/>
    <w:uiPriority w:val="99"/>
    <w:semiHidden/>
    <w:rsid w:val="00422151"/>
    <w:rPr>
      <w:rFonts w:ascii="Georgia" w:hAnsi="Georgia" w:cs="Times New Roman"/>
      <w:sz w:val="20"/>
      <w:szCs w:val="20"/>
    </w:rPr>
  </w:style>
  <w:style w:type="character" w:customStyle="1" w:styleId="hps">
    <w:name w:val="hps"/>
    <w:basedOn w:val="DefaultParagraphFont"/>
    <w:rsid w:val="00422151"/>
  </w:style>
  <w:style w:type="character" w:customStyle="1" w:styleId="shorttext">
    <w:name w:val="short_text"/>
    <w:basedOn w:val="DefaultParagraphFont"/>
    <w:rsid w:val="00422151"/>
  </w:style>
  <w:style w:type="character" w:customStyle="1" w:styleId="TagGreg">
    <w:name w:val="TagGreg"/>
    <w:basedOn w:val="DefaultParagraphFont"/>
    <w:uiPriority w:val="1"/>
    <w:qFormat/>
    <w:rsid w:val="00422151"/>
    <w:rPr>
      <w:rFonts w:ascii="Arial" w:hAnsi="Arial"/>
      <w:b/>
      <w:sz w:val="24"/>
    </w:rPr>
  </w:style>
  <w:style w:type="paragraph" w:styleId="Date">
    <w:name w:val="Date"/>
    <w:basedOn w:val="Normal"/>
    <w:next w:val="Normal"/>
    <w:link w:val="DateChar"/>
    <w:rsid w:val="00422151"/>
    <w:pPr>
      <w:widowControl w:val="0"/>
    </w:pPr>
    <w:rPr>
      <w:rFonts w:cs="Calibri"/>
      <w:sz w:val="24"/>
    </w:rPr>
  </w:style>
  <w:style w:type="character" w:customStyle="1" w:styleId="DateChar">
    <w:name w:val="Date Char"/>
    <w:basedOn w:val="DefaultParagraphFont"/>
    <w:link w:val="Date"/>
    <w:rsid w:val="00422151"/>
    <w:rPr>
      <w:rFonts w:ascii="Georgia" w:hAnsi="Georgia" w:cs="Calibri"/>
      <w:sz w:val="24"/>
    </w:rPr>
  </w:style>
  <w:style w:type="character" w:customStyle="1" w:styleId="FontStyle22">
    <w:name w:val="Font Style22"/>
    <w:basedOn w:val="DefaultParagraphFont"/>
    <w:rsid w:val="00422151"/>
    <w:rPr>
      <w:rFonts w:ascii="Times New Roman" w:hAnsi="Times New Roman" w:cs="Times New Roman"/>
      <w:sz w:val="18"/>
    </w:rPr>
  </w:style>
  <w:style w:type="character" w:customStyle="1" w:styleId="FontStyle30">
    <w:name w:val="Font Style30"/>
    <w:basedOn w:val="DefaultParagraphFont"/>
    <w:rsid w:val="00422151"/>
    <w:rPr>
      <w:rFonts w:ascii="Times New Roman" w:hAnsi="Times New Roman" w:cs="Times New Roman"/>
      <w:i/>
      <w:iCs/>
      <w:sz w:val="18"/>
    </w:rPr>
  </w:style>
  <w:style w:type="character" w:customStyle="1" w:styleId="FontStyle21">
    <w:name w:val="Font Style21"/>
    <w:basedOn w:val="DefaultParagraphFont"/>
    <w:rsid w:val="00422151"/>
    <w:rPr>
      <w:rFonts w:ascii="Times New Roman" w:hAnsi="Times New Roman" w:cs="Times New Roman"/>
      <w:b/>
      <w:bC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Body Text" w:uiPriority="0"/>
    <w:lsdException w:name="Subtitle" w:semiHidden="0" w:uiPriority="11" w:unhideWhenUsed="0"/>
    <w:lsdException w:name="Salutation" w:unhideWhenUsed="0"/>
    <w:lsdException w:name="Date" w:uiPriority="0"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872D0"/>
    <w:pPr>
      <w:spacing w:after="0" w:line="240" w:lineRule="auto"/>
    </w:pPr>
    <w:rPr>
      <w:rFonts w:ascii="Georgia" w:eastAsiaTheme="minorEastAsia" w:hAnsi="Georgia"/>
      <w:sz w:val="16"/>
      <w:szCs w:val="16"/>
    </w:rPr>
  </w:style>
  <w:style w:type="paragraph" w:styleId="Heading1">
    <w:name w:val="heading 1"/>
    <w:aliases w:val="Pocket,Heading 1 Char1,ALEX,Block Header,Heading 1 - block,Heading 1 Char Char,Block Titles,Heading 1 Char1 Char,Heading 1 Char Char Char,Heading 1 Char1 Char Char,Heading 1 Char Char Char Char,block title Char,F2 - Heading 1,AHeading 1"/>
    <w:basedOn w:val="Normal"/>
    <w:next w:val="Normal"/>
    <w:link w:val="Heading1Char"/>
    <w:uiPriority w:val="9"/>
    <w:qFormat/>
    <w:rsid w:val="002872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Heading 2 Char Char Char Char Char"/>
    <w:basedOn w:val="Normal"/>
    <w:next w:val="Normal"/>
    <w:link w:val="Heading2Char"/>
    <w:uiPriority w:val="9"/>
    <w:unhideWhenUsed/>
    <w:qFormat/>
    <w:rsid w:val="002872D0"/>
    <w:pPr>
      <w:keepNext/>
      <w:keepLines/>
      <w:pageBreakBefore/>
      <w:spacing w:before="200"/>
      <w:jc w:val="center"/>
      <w:outlineLvl w:val="1"/>
    </w:pPr>
    <w:rPr>
      <w:rFonts w:eastAsiaTheme="majorEastAsia"/>
      <w:b/>
      <w:bCs/>
      <w:sz w:val="44"/>
      <w:szCs w:val="44"/>
      <w:u w:val="double"/>
    </w:rPr>
  </w:style>
  <w:style w:type="paragraph" w:styleId="Heading3">
    <w:name w:val="heading 3"/>
    <w:aliases w:val="Block, Char,Char, Char Char Char Char Char Char Char,Char Char Char Char Char Char Char,Heading 3 Char Char,Tag Char Char,Read Char,Heading 3 Char1 Char Char,Heading 3 Char Char1 Char Char,Read Char Char1 Char Char,Read Char Char,Citation"/>
    <w:basedOn w:val="Normal"/>
    <w:next w:val="Normal"/>
    <w:link w:val="Heading3Char"/>
    <w:uiPriority w:val="9"/>
    <w:unhideWhenUsed/>
    <w:qFormat/>
    <w:rsid w:val="002872D0"/>
    <w:pPr>
      <w:keepNext/>
      <w:keepLines/>
      <w:pageBreakBefore/>
      <w:spacing w:before="200"/>
      <w:jc w:val="center"/>
      <w:outlineLvl w:val="2"/>
    </w:pPr>
    <w:rPr>
      <w:rFonts w:eastAsiaTheme="majorEastAsia"/>
      <w:b/>
      <w:bCs/>
      <w:sz w:val="32"/>
      <w:u w:val="single"/>
    </w:rPr>
  </w:style>
  <w:style w:type="paragraph" w:styleId="Heading4">
    <w:name w:val="heading 4"/>
    <w:aliases w:val="Tag,Big card,body,small text,Normal Tag,heading 2,Heading 2 Char2 Char,Heading 2 Char1 Char Char, Ch,Ch,no read,No Spacing211,No Spacing12,No Spacing2111,small space,Dont use,No Spacing112,No Spacing1121,Card,Tags,Debate Text,No Spacing11,tag"/>
    <w:basedOn w:val="Normal"/>
    <w:next w:val="Normal"/>
    <w:link w:val="Heading4Char"/>
    <w:uiPriority w:val="9"/>
    <w:unhideWhenUsed/>
    <w:qFormat/>
    <w:rsid w:val="002872D0"/>
    <w:pPr>
      <w:keepNext/>
      <w:keepLines/>
      <w:spacing w:before="200"/>
      <w:outlineLvl w:val="3"/>
    </w:pPr>
    <w:rPr>
      <w:rFonts w:eastAsiaTheme="majorEastAsia"/>
      <w:b/>
      <w:bCs/>
      <w:iCs/>
      <w:sz w:val="24"/>
    </w:rPr>
  </w:style>
  <w:style w:type="paragraph" w:styleId="Heading5">
    <w:name w:val="heading 5"/>
    <w:basedOn w:val="Normal"/>
    <w:next w:val="Normal"/>
    <w:link w:val="Heading5Char"/>
    <w:uiPriority w:val="9"/>
    <w:unhideWhenUsed/>
    <w:qFormat/>
    <w:rsid w:val="00422151"/>
    <w:pPr>
      <w:spacing w:before="240" w:after="60"/>
      <w:outlineLvl w:val="4"/>
    </w:pPr>
    <w:rPr>
      <w:b/>
      <w:bCs/>
      <w:i/>
      <w:iCs/>
      <w:sz w:val="26"/>
      <w:szCs w:val="26"/>
    </w:rPr>
  </w:style>
  <w:style w:type="character" w:default="1" w:styleId="DefaultParagraphFont">
    <w:name w:val="Default Paragraph Font"/>
    <w:uiPriority w:val="1"/>
    <w:semiHidden/>
    <w:unhideWhenUsed/>
    <w:rsid w:val="002872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72D0"/>
  </w:style>
  <w:style w:type="character" w:customStyle="1" w:styleId="Heading1Char">
    <w:name w:val="Heading 1 Char"/>
    <w:aliases w:val="Pocket Char,Heading 1 Char1 Char1,ALEX Char,Block Header Char,Heading 1 - block Char,Heading 1 Char Char Char1,Block Titles Char,Heading 1 Char1 Char Char1,Heading 1 Char Char Char Char1,Heading 1 Char1 Char Char Char,F2 - Heading 1 Char"/>
    <w:basedOn w:val="DefaultParagraphFont"/>
    <w:link w:val="Heading1"/>
    <w:uiPriority w:val="9"/>
    <w:rsid w:val="002872D0"/>
    <w:rPr>
      <w:rFonts w:ascii="Georgia" w:eastAsiaTheme="majorEastAsia" w:hAnsi="Georgia"/>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9"/>
    <w:rsid w:val="002872D0"/>
    <w:rPr>
      <w:rFonts w:ascii="Georgia" w:eastAsiaTheme="majorEastAsia" w:hAnsi="Georgia"/>
      <w:b/>
      <w:bCs/>
      <w:sz w:val="44"/>
      <w:szCs w:val="44"/>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
    <w:basedOn w:val="DefaultParagraphFont"/>
    <w:uiPriority w:val="7"/>
    <w:qFormat/>
    <w:rsid w:val="002872D0"/>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275B37"/>
    <w:rPr>
      <w:b/>
      <w:bCs/>
    </w:rPr>
  </w:style>
  <w:style w:type="character" w:customStyle="1" w:styleId="Heading3Char">
    <w:name w:val="Heading 3 Char"/>
    <w:aliases w:val="Block Char, Char Char,Char Char, Char Char Char Char Char Char Char Char,Char Char Char Char Char Char Char Char,Heading 3 Char Char Char,Tag Char Char Char,Read Char Char1,Heading 3 Char1 Char Char Char,Read Char Char1 Char Char Char"/>
    <w:basedOn w:val="DefaultParagraphFont"/>
    <w:link w:val="Heading3"/>
    <w:uiPriority w:val="9"/>
    <w:rsid w:val="002872D0"/>
    <w:rPr>
      <w:rFonts w:ascii="Georgia" w:eastAsiaTheme="majorEastAsia" w:hAnsi="Georgia"/>
      <w:b/>
      <w:bCs/>
      <w:sz w:val="32"/>
      <w:szCs w:val="16"/>
      <w:u w:val="single"/>
    </w:rPr>
  </w:style>
  <w:style w:type="character" w:customStyle="1" w:styleId="TitleChar">
    <w:name w:val="Title Char"/>
    <w:aliases w:val="UNDERLINE Char1,Cites and Cards Char1,Bold Underlined Char1"/>
    <w:basedOn w:val="DefaultParagraphFont"/>
    <w:link w:val="Title"/>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2872D0"/>
    <w:rPr>
      <w:rFonts w:ascii="Georgia" w:hAnsi="Georgia"/>
      <w:b/>
      <w:sz w:val="24"/>
      <w:u w:val="none"/>
    </w:rPr>
  </w:style>
  <w:style w:type="paragraph" w:styleId="Header">
    <w:name w:val="header"/>
    <w:basedOn w:val="Normal"/>
    <w:link w:val="HeaderChar"/>
    <w:uiPriority w:val="99"/>
    <w:unhideWhenUsed/>
    <w:rsid w:val="002872D0"/>
    <w:pPr>
      <w:tabs>
        <w:tab w:val="center" w:pos="4320"/>
        <w:tab w:val="right" w:pos="8640"/>
      </w:tabs>
    </w:pPr>
  </w:style>
  <w:style w:type="character" w:customStyle="1" w:styleId="HeaderChar">
    <w:name w:val="Header Char"/>
    <w:basedOn w:val="DefaultParagraphFont"/>
    <w:link w:val="Header"/>
    <w:uiPriority w:val="99"/>
    <w:rsid w:val="002872D0"/>
    <w:rPr>
      <w:rFonts w:ascii="Georgia" w:eastAsiaTheme="minorEastAsia" w:hAnsi="Georgia"/>
      <w:sz w:val="16"/>
      <w:szCs w:val="16"/>
    </w:rPr>
  </w:style>
  <w:style w:type="paragraph" w:styleId="Footer">
    <w:name w:val="footer"/>
    <w:basedOn w:val="Normal"/>
    <w:link w:val="FooterChar"/>
    <w:uiPriority w:val="99"/>
    <w:unhideWhenUsed/>
    <w:rsid w:val="002872D0"/>
    <w:pPr>
      <w:tabs>
        <w:tab w:val="center" w:pos="4320"/>
        <w:tab w:val="right" w:pos="8640"/>
      </w:tabs>
    </w:pPr>
  </w:style>
  <w:style w:type="character" w:customStyle="1" w:styleId="FooterChar">
    <w:name w:val="Footer Char"/>
    <w:basedOn w:val="DefaultParagraphFont"/>
    <w:link w:val="Footer"/>
    <w:uiPriority w:val="99"/>
    <w:rsid w:val="002872D0"/>
    <w:rPr>
      <w:rFonts w:ascii="Georgia" w:eastAsiaTheme="minorEastAsia" w:hAnsi="Georgia"/>
      <w:sz w:val="16"/>
      <w:szCs w:val="16"/>
    </w:rPr>
  </w:style>
  <w:style w:type="character" w:styleId="Hyperlink">
    <w:name w:val="Hyperlink"/>
    <w:aliases w:val="heading 1 (block title),Important,Read,Internet Link,Card Text"/>
    <w:basedOn w:val="DefaultParagraphFont"/>
    <w:uiPriority w:val="99"/>
    <w:unhideWhenUsed/>
    <w:rsid w:val="002872D0"/>
    <w:rPr>
      <w:color w:val="0000FF" w:themeColor="hyperlink"/>
      <w:u w:val="single"/>
    </w:rPr>
  </w:style>
  <w:style w:type="character" w:styleId="FollowedHyperlink">
    <w:name w:val="FollowedHyperlink"/>
    <w:basedOn w:val="DefaultParagraphFont"/>
    <w:uiPriority w:val="99"/>
    <w:semiHidden/>
    <w:rsid w:val="00275B3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9"/>
    <w:rsid w:val="002872D0"/>
    <w:rPr>
      <w:rFonts w:ascii="Georgia" w:eastAsiaTheme="majorEastAsia" w:hAnsi="Georgia"/>
      <w:b/>
      <w:bCs/>
      <w:iCs/>
      <w:sz w:val="24"/>
      <w:szCs w:val="16"/>
    </w:rPr>
  </w:style>
  <w:style w:type="paragraph" w:customStyle="1" w:styleId="card">
    <w:name w:val="card"/>
    <w:basedOn w:val="Normal"/>
    <w:link w:val="cardChar"/>
    <w:qFormat/>
    <w:rsid w:val="00DE0637"/>
    <w:pPr>
      <w:ind w:left="288" w:right="288"/>
    </w:pPr>
    <w:rPr>
      <w:rFonts w:eastAsia="Times New Roman"/>
      <w:kern w:val="32"/>
      <w:szCs w:val="20"/>
    </w:rPr>
  </w:style>
  <w:style w:type="character" w:customStyle="1" w:styleId="cardChar">
    <w:name w:val="card Char"/>
    <w:basedOn w:val="DefaultParagraphFont"/>
    <w:link w:val="card"/>
    <w:rsid w:val="00DE0637"/>
    <w:rPr>
      <w:rFonts w:ascii="Georgia" w:eastAsia="Times New Roman" w:hAnsi="Georgia" w:cs="Times New Roman"/>
      <w:kern w:val="32"/>
      <w:sz w:val="16"/>
      <w:szCs w:val="20"/>
    </w:rPr>
  </w:style>
  <w:style w:type="paragraph" w:styleId="Title">
    <w:name w:val="Title"/>
    <w:aliases w:val="UNDERLINE,Cites and Cards,Bold Underlined"/>
    <w:basedOn w:val="Normal"/>
    <w:link w:val="TitleChar"/>
    <w:uiPriority w:val="1"/>
    <w:qFormat/>
    <w:rsid w:val="00D45A0A"/>
    <w:pPr>
      <w:widowControl w:val="0"/>
      <w:autoSpaceDE w:val="0"/>
      <w:autoSpaceDN w:val="0"/>
      <w:adjustRightInd w:val="0"/>
      <w:spacing w:before="240" w:after="60"/>
      <w:jc w:val="center"/>
      <w:outlineLvl w:val="0"/>
    </w:pPr>
    <w:rPr>
      <w:rFonts w:asciiTheme="minorHAnsi" w:hAnsiTheme="minorHAnsi"/>
      <w:bCs/>
      <w:sz w:val="20"/>
      <w:u w:val="single"/>
    </w:rPr>
  </w:style>
  <w:style w:type="character" w:customStyle="1" w:styleId="TitleChar1">
    <w:name w:val="Title Char1"/>
    <w:aliases w:val="UNDERLINE Char,Cites and Cards Char,Bold Underlined Char"/>
    <w:basedOn w:val="DefaultParagraphFont"/>
    <w:uiPriority w:val="10"/>
    <w:rsid w:val="00D45A0A"/>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2872D0"/>
    <w:rPr>
      <w:rFonts w:ascii="Lucida Grande" w:hAnsi="Lucida Grande" w:cs="Lucida Grande"/>
    </w:rPr>
  </w:style>
  <w:style w:type="character" w:customStyle="1" w:styleId="DocumentMapChar">
    <w:name w:val="Document Map Char"/>
    <w:basedOn w:val="DefaultParagraphFont"/>
    <w:link w:val="DocumentMap"/>
    <w:uiPriority w:val="99"/>
    <w:semiHidden/>
    <w:rsid w:val="002872D0"/>
    <w:rPr>
      <w:rFonts w:ascii="Lucida Grande" w:eastAsiaTheme="minorEastAsia" w:hAnsi="Lucida Grande" w:cs="Lucida Grande"/>
      <w:sz w:val="16"/>
      <w:szCs w:val="16"/>
    </w:rPr>
  </w:style>
  <w:style w:type="paragraph" w:styleId="NoSpacing">
    <w:name w:val="No Spacing"/>
    <w:aliases w:val="Tag and Cite,No Spacing2,Read stuff,No Spacing311,Tag Title,CD - Cite"/>
    <w:uiPriority w:val="1"/>
    <w:rsid w:val="002872D0"/>
    <w:pPr>
      <w:spacing w:after="0" w:line="240" w:lineRule="auto"/>
    </w:pPr>
    <w:rPr>
      <w:rFonts w:ascii="Georgia" w:eastAsiaTheme="minorEastAsia" w:hAnsi="Georgia" w:cstheme="majorBidi"/>
      <w:sz w:val="16"/>
      <w:szCs w:val="16"/>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
    <w:basedOn w:val="DefaultParagraphFont"/>
    <w:uiPriority w:val="1"/>
    <w:qFormat/>
    <w:rsid w:val="002872D0"/>
    <w:rPr>
      <w:rFonts w:ascii="Georgia" w:hAnsi="Georgia"/>
      <w:b w:val="0"/>
      <w:sz w:val="22"/>
      <w:u w:val="single"/>
    </w:rPr>
  </w:style>
  <w:style w:type="paragraph" w:styleId="ListParagraph">
    <w:name w:val="List Paragraph"/>
    <w:basedOn w:val="Normal"/>
    <w:uiPriority w:val="34"/>
    <w:rsid w:val="002872D0"/>
    <w:pPr>
      <w:ind w:left="720"/>
      <w:contextualSpacing/>
    </w:pPr>
  </w:style>
  <w:style w:type="character" w:styleId="PageNumber">
    <w:name w:val="page number"/>
    <w:basedOn w:val="DefaultParagraphFont"/>
    <w:uiPriority w:val="99"/>
    <w:semiHidden/>
    <w:unhideWhenUsed/>
    <w:rsid w:val="002872D0"/>
  </w:style>
  <w:style w:type="character" w:customStyle="1" w:styleId="Heading5Char">
    <w:name w:val="Heading 5 Char"/>
    <w:basedOn w:val="DefaultParagraphFont"/>
    <w:link w:val="Heading5"/>
    <w:uiPriority w:val="9"/>
    <w:rsid w:val="00422151"/>
    <w:rPr>
      <w:rFonts w:ascii="Georgia" w:hAnsi="Georgia" w:cs="Times New Roman"/>
      <w:b/>
      <w:bCs/>
      <w:i/>
      <w:iCs/>
      <w:sz w:val="26"/>
      <w:szCs w:val="26"/>
    </w:rPr>
  </w:style>
  <w:style w:type="character" w:styleId="IntenseEmphasis">
    <w:name w:val="Intense Emphasis"/>
    <w:aliases w:val="cite,Char Char2,Citation Char,Block Writing Char,Index Headers Char,Underlined Text Char"/>
    <w:qFormat/>
    <w:rsid w:val="00422151"/>
    <w:rPr>
      <w:b/>
      <w:bCs/>
      <w:sz w:val="22"/>
      <w:u w:val="single"/>
    </w:rPr>
  </w:style>
  <w:style w:type="character" w:customStyle="1" w:styleId="Style1Char">
    <w:name w:val="Style1 Char"/>
    <w:rsid w:val="00422151"/>
    <w:rPr>
      <w:rFonts w:ascii="SimSun" w:eastAsia="SimSun" w:hAnsi="SimSun" w:hint="eastAsia"/>
      <w:sz w:val="20"/>
      <w:szCs w:val="24"/>
      <w:u w:val="single"/>
      <w:lang w:val="en-US" w:eastAsia="zh-CN" w:bidi="ar-SA"/>
    </w:rPr>
  </w:style>
  <w:style w:type="character" w:customStyle="1" w:styleId="apple-style-span">
    <w:name w:val="apple-style-span"/>
    <w:basedOn w:val="DefaultParagraphFont"/>
    <w:rsid w:val="00422151"/>
  </w:style>
  <w:style w:type="character" w:customStyle="1" w:styleId="st">
    <w:name w:val="st"/>
    <w:basedOn w:val="DefaultParagraphFont"/>
    <w:rsid w:val="00422151"/>
  </w:style>
  <w:style w:type="character" w:customStyle="1" w:styleId="underline">
    <w:name w:val="underline"/>
    <w:basedOn w:val="DefaultParagraphFont"/>
    <w:link w:val="textbold"/>
    <w:qFormat/>
    <w:rsid w:val="00422151"/>
    <w:rPr>
      <w:u w:val="single"/>
    </w:rPr>
  </w:style>
  <w:style w:type="paragraph" w:customStyle="1" w:styleId="textbold">
    <w:name w:val="text bold"/>
    <w:basedOn w:val="Normal"/>
    <w:link w:val="underline"/>
    <w:qFormat/>
    <w:rsid w:val="00422151"/>
    <w:pPr>
      <w:ind w:left="720"/>
      <w:jc w:val="both"/>
    </w:pPr>
    <w:rPr>
      <w:rFonts w:asciiTheme="minorHAnsi" w:hAnsiTheme="minorHAnsi"/>
      <w:sz w:val="22"/>
      <w:u w:val="single"/>
    </w:rPr>
  </w:style>
  <w:style w:type="character" w:styleId="Strong">
    <w:name w:val="Strong"/>
    <w:aliases w:val="8 pt font"/>
    <w:basedOn w:val="DefaultParagraphFont"/>
    <w:uiPriority w:val="22"/>
    <w:qFormat/>
    <w:rsid w:val="00422151"/>
    <w:rPr>
      <w:b/>
      <w:bCs/>
    </w:rPr>
  </w:style>
  <w:style w:type="character" w:customStyle="1" w:styleId="AuthorYear">
    <w:name w:val="AuthorYear"/>
    <w:uiPriority w:val="1"/>
    <w:qFormat/>
    <w:rsid w:val="00422151"/>
    <w:rPr>
      <w:rFonts w:ascii="Georgia" w:hAnsi="Georgia"/>
      <w:b/>
      <w:sz w:val="24"/>
    </w:rPr>
  </w:style>
  <w:style w:type="character" w:customStyle="1" w:styleId="apple-converted-space">
    <w:name w:val="apple-converted-space"/>
    <w:rsid w:val="00422151"/>
  </w:style>
  <w:style w:type="character" w:customStyle="1" w:styleId="UnderlineChar">
    <w:name w:val="Underline Char"/>
    <w:basedOn w:val="DefaultParagraphFont"/>
    <w:rsid w:val="00422151"/>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422151"/>
    <w:rPr>
      <w:rFonts w:eastAsia="Times New Roman"/>
    </w:rPr>
  </w:style>
  <w:style w:type="character" w:customStyle="1" w:styleId="MinimizedTextChar">
    <w:name w:val="Minimized Text Char"/>
    <w:basedOn w:val="DefaultParagraphFont"/>
    <w:link w:val="MinimizedText"/>
    <w:rsid w:val="00422151"/>
    <w:rPr>
      <w:rFonts w:ascii="Georgia" w:eastAsia="Times New Roman" w:hAnsi="Georgia" w:cs="Times New Roman"/>
      <w:sz w:val="16"/>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422151"/>
    <w:pPr>
      <w:spacing w:before="100" w:beforeAutospacing="1" w:after="100" w:afterAutospacing="1"/>
    </w:pPr>
    <w:rPr>
      <w:rFonts w:eastAsia="Times New Roman"/>
      <w:sz w:val="24"/>
      <w:lang w:eastAsia="zh-TW"/>
    </w:rPr>
  </w:style>
  <w:style w:type="paragraph" w:customStyle="1" w:styleId="cardtext">
    <w:name w:val="card text"/>
    <w:basedOn w:val="Normal"/>
    <w:link w:val="cardtextChar"/>
    <w:qFormat/>
    <w:rsid w:val="00422151"/>
    <w:pPr>
      <w:ind w:left="288" w:right="288"/>
    </w:pPr>
  </w:style>
  <w:style w:type="character" w:customStyle="1" w:styleId="cardtextChar">
    <w:name w:val="card text Char"/>
    <w:basedOn w:val="DefaultParagraphFont"/>
    <w:link w:val="cardtext"/>
    <w:rsid w:val="00422151"/>
    <w:rPr>
      <w:rFonts w:ascii="Georgia" w:hAnsi="Georgia" w:cs="Times New Roman"/>
      <w:sz w:val="16"/>
    </w:rPr>
  </w:style>
  <w:style w:type="character" w:customStyle="1" w:styleId="Box">
    <w:name w:val="Box"/>
    <w:basedOn w:val="DefaultParagraphFont"/>
    <w:qFormat/>
    <w:rsid w:val="00422151"/>
    <w:rPr>
      <w:b/>
      <w:u w:val="single"/>
      <w:bdr w:val="single" w:sz="4" w:space="0" w:color="auto"/>
    </w:rPr>
  </w:style>
  <w:style w:type="character" w:customStyle="1" w:styleId="Underline-Highlighted-WFU">
    <w:name w:val="Underline-Highlighted-WFU"/>
    <w:uiPriority w:val="1"/>
    <w:qFormat/>
    <w:rsid w:val="00422151"/>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422151"/>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422151"/>
    <w:rPr>
      <w:rFonts w:ascii="Times New Roman" w:hAnsi="Times New Roman"/>
      <w:b/>
      <w:sz w:val="22"/>
    </w:rPr>
  </w:style>
  <w:style w:type="paragraph" w:customStyle="1" w:styleId="Style3">
    <w:name w:val="Style3"/>
    <w:basedOn w:val="Normal"/>
    <w:link w:val="Style3Char"/>
    <w:rsid w:val="00422151"/>
    <w:rPr>
      <w:rFonts w:ascii="Arial Narrow" w:eastAsia="Times New Roman" w:hAnsi="Arial Narrow"/>
      <w:b/>
      <w:lang w:val="x-none" w:eastAsia="x-none"/>
    </w:rPr>
  </w:style>
  <w:style w:type="character" w:customStyle="1" w:styleId="Style3Char">
    <w:name w:val="Style3 Char"/>
    <w:link w:val="Style3"/>
    <w:rsid w:val="00422151"/>
    <w:rPr>
      <w:rFonts w:ascii="Arial Narrow" w:eastAsia="Times New Roman" w:hAnsi="Arial Narrow" w:cs="Times New Roman"/>
      <w:b/>
      <w:sz w:val="16"/>
      <w:lang w:val="x-none" w:eastAsia="x-none"/>
    </w:rPr>
  </w:style>
  <w:style w:type="paragraph" w:customStyle="1" w:styleId="Style4">
    <w:name w:val="Style4"/>
    <w:basedOn w:val="Normal"/>
    <w:link w:val="Style4Char"/>
    <w:rsid w:val="00422151"/>
    <w:rPr>
      <w:rFonts w:ascii="Arial Narrow" w:eastAsia="Times New Roman" w:hAnsi="Arial Narrow"/>
      <w:u w:val="single"/>
      <w:lang w:val="x-none" w:eastAsia="x-none"/>
    </w:rPr>
  </w:style>
  <w:style w:type="character" w:customStyle="1" w:styleId="Style4Char">
    <w:name w:val="Style4 Char"/>
    <w:link w:val="Style4"/>
    <w:rsid w:val="00422151"/>
    <w:rPr>
      <w:rFonts w:ascii="Arial Narrow" w:eastAsia="Times New Roman" w:hAnsi="Arial Narrow" w:cs="Times New Roman"/>
      <w:sz w:val="16"/>
      <w:u w:val="single"/>
      <w:lang w:val="x-none" w:eastAsia="x-none"/>
    </w:rPr>
  </w:style>
  <w:style w:type="paragraph" w:customStyle="1" w:styleId="underlined">
    <w:name w:val="underlined"/>
    <w:next w:val="Normal"/>
    <w:link w:val="underlinedChar"/>
    <w:autoRedefine/>
    <w:rsid w:val="00422151"/>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422151"/>
    <w:rPr>
      <w:rFonts w:ascii="Times New Roman" w:eastAsia="Malgun Gothic" w:hAnsi="Times New Roman" w:cs="Times New Roman"/>
      <w:sz w:val="24"/>
      <w:szCs w:val="24"/>
      <w:u w:val="single"/>
      <w:lang w:eastAsia="zh-TW"/>
    </w:rPr>
  </w:style>
  <w:style w:type="character" w:customStyle="1" w:styleId="CardsChar">
    <w:name w:val="Cards Char"/>
    <w:link w:val="Cards"/>
    <w:locked/>
    <w:rsid w:val="00422151"/>
    <w:rPr>
      <w:rFonts w:ascii="Times New Roman" w:eastAsia="Times New Roman" w:hAnsi="Times New Roman"/>
    </w:rPr>
  </w:style>
  <w:style w:type="paragraph" w:customStyle="1" w:styleId="Cards">
    <w:name w:val="Cards"/>
    <w:next w:val="Normal"/>
    <w:link w:val="CardsChar"/>
    <w:qFormat/>
    <w:rsid w:val="00422151"/>
    <w:pPr>
      <w:widowControl w:val="0"/>
      <w:spacing w:after="0" w:line="240" w:lineRule="auto"/>
      <w:ind w:left="432" w:right="432"/>
    </w:pPr>
    <w:rPr>
      <w:rFonts w:ascii="Times New Roman" w:eastAsia="Times New Roman" w:hAnsi="Times New Roman"/>
    </w:rPr>
  </w:style>
  <w:style w:type="character" w:customStyle="1" w:styleId="Highlighting">
    <w:name w:val="Highlighting"/>
    <w:rsid w:val="00422151"/>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422151"/>
    <w:rPr>
      <w:rFonts w:ascii="Times New Roman" w:hAnsi="Times New Roman" w:cs="Times New Roman" w:hint="default"/>
      <w:sz w:val="20"/>
      <w:u w:val="thick"/>
    </w:rPr>
  </w:style>
  <w:style w:type="character" w:customStyle="1" w:styleId="Reduce8ptCharChar">
    <w:name w:val="Reduce 8pt Char Char"/>
    <w:rsid w:val="00422151"/>
    <w:rPr>
      <w:sz w:val="16"/>
      <w:lang w:val="en-US" w:eastAsia="en-US" w:bidi="ar-SA"/>
    </w:rPr>
  </w:style>
  <w:style w:type="character" w:customStyle="1" w:styleId="CitesChar">
    <w:name w:val="Cites Char"/>
    <w:link w:val="Cites"/>
    <w:locked/>
    <w:rsid w:val="00422151"/>
    <w:rPr>
      <w:rFonts w:ascii="Times New Roman" w:eastAsia="Times New Roman" w:hAnsi="Times New Roman"/>
    </w:rPr>
  </w:style>
  <w:style w:type="paragraph" w:customStyle="1" w:styleId="Cites">
    <w:name w:val="Cites"/>
    <w:next w:val="Cards"/>
    <w:link w:val="CitesChar"/>
    <w:qFormat/>
    <w:rsid w:val="00422151"/>
    <w:pPr>
      <w:widowControl w:val="0"/>
      <w:spacing w:after="0" w:line="240" w:lineRule="auto"/>
      <w:outlineLvl w:val="2"/>
    </w:pPr>
    <w:rPr>
      <w:rFonts w:ascii="Times New Roman" w:eastAsia="Times New Roman" w:hAnsi="Times New Roman"/>
    </w:rPr>
  </w:style>
  <w:style w:type="character" w:customStyle="1" w:styleId="Author-Date">
    <w:name w:val="Author-Date"/>
    <w:qFormat/>
    <w:rsid w:val="00422151"/>
    <w:rPr>
      <w:b/>
      <w:sz w:val="24"/>
    </w:rPr>
  </w:style>
  <w:style w:type="character" w:customStyle="1" w:styleId="CardTextChar0">
    <w:name w:val="Card Text Char"/>
    <w:locked/>
    <w:rsid w:val="00422151"/>
    <w:rPr>
      <w:rFonts w:ascii="Times New Roman" w:hAnsi="Times New Roman"/>
      <w:szCs w:val="24"/>
      <w:lang w:eastAsia="zh-CN"/>
    </w:rPr>
  </w:style>
  <w:style w:type="character" w:customStyle="1" w:styleId="AuthorDate">
    <w:name w:val="Author Date"/>
    <w:rsid w:val="00422151"/>
    <w:rPr>
      <w:b/>
      <w:sz w:val="24"/>
      <w:u w:val="thick"/>
    </w:rPr>
  </w:style>
  <w:style w:type="paragraph" w:customStyle="1" w:styleId="NormalText">
    <w:name w:val="Normal Text"/>
    <w:basedOn w:val="Normal"/>
    <w:link w:val="NormalTextChar"/>
    <w:autoRedefine/>
    <w:rsid w:val="00422151"/>
    <w:pPr>
      <w:jc w:val="both"/>
    </w:pPr>
    <w:rPr>
      <w:rFonts w:eastAsia="Times New Roman"/>
      <w:szCs w:val="20"/>
    </w:rPr>
  </w:style>
  <w:style w:type="paragraph" w:customStyle="1" w:styleId="UnderlinePara">
    <w:name w:val="Underline Para"/>
    <w:basedOn w:val="Normal"/>
    <w:uiPriority w:val="1"/>
    <w:rsid w:val="00422151"/>
    <w:pPr>
      <w:widowControl w:val="0"/>
      <w:suppressAutoHyphens/>
      <w:spacing w:after="200"/>
      <w:contextualSpacing/>
      <w:jc w:val="both"/>
    </w:pPr>
    <w:rPr>
      <w:sz w:val="24"/>
      <w:u w:val="single"/>
    </w:rPr>
  </w:style>
  <w:style w:type="paragraph" w:customStyle="1" w:styleId="cards0">
    <w:name w:val="cards"/>
    <w:basedOn w:val="Cites"/>
    <w:qFormat/>
    <w:rsid w:val="00422151"/>
    <w:pPr>
      <w:widowControl/>
      <w:outlineLvl w:val="9"/>
    </w:pPr>
    <w:rPr>
      <w:rFonts w:eastAsia="Calibri" w:cs="Times New Roman"/>
      <w:sz w:val="20"/>
    </w:rPr>
  </w:style>
  <w:style w:type="character" w:customStyle="1" w:styleId="Style1Char1">
    <w:name w:val="Style1 Char1"/>
    <w:link w:val="Style1"/>
    <w:locked/>
    <w:rsid w:val="00422151"/>
    <w:rPr>
      <w:rFonts w:eastAsia="SimSun" w:cs="Calibri"/>
      <w:u w:val="single"/>
      <w:lang w:eastAsia="zh-CN"/>
    </w:rPr>
  </w:style>
  <w:style w:type="paragraph" w:customStyle="1" w:styleId="Style1">
    <w:name w:val="Style1"/>
    <w:basedOn w:val="Normal"/>
    <w:link w:val="Style1Char1"/>
    <w:qFormat/>
    <w:rsid w:val="00422151"/>
    <w:rPr>
      <w:rFonts w:asciiTheme="minorHAnsi" w:eastAsia="SimSun" w:hAnsiTheme="minorHAnsi" w:cs="Calibri"/>
      <w:sz w:val="22"/>
      <w:u w:val="single"/>
      <w:lang w:eastAsia="zh-CN"/>
    </w:rPr>
  </w:style>
  <w:style w:type="character" w:customStyle="1" w:styleId="Heading2Char2">
    <w:name w:val="Heading 2 Char2"/>
    <w:aliases w:val="Heading 21 Char,Char Char Char Char1 Char1,Char Char Char Char1 Char Char,Char Char Char Char1 Char,Heading 2 Char1 Char,Char2 Char,Heading 2 Char Char1 Char,Heading 2 Char Char Char Char,Heading 2 Char Char Char1,Heading 2 Cha Char"/>
    <w:qFormat/>
    <w:rsid w:val="00422151"/>
    <w:rPr>
      <w:rFonts w:ascii="Arial" w:hAnsi="Arial" w:cs="Arial" w:hint="default"/>
      <w:b/>
      <w:bCs/>
      <w:iCs/>
      <w:szCs w:val="28"/>
      <w:lang w:val="en-US" w:eastAsia="en-US" w:bidi="ar-SA"/>
    </w:rPr>
  </w:style>
  <w:style w:type="paragraph" w:customStyle="1" w:styleId="Brief-Underline">
    <w:name w:val="Brief - Underline"/>
    <w:basedOn w:val="Normal"/>
    <w:rsid w:val="00422151"/>
    <w:pPr>
      <w:tabs>
        <w:tab w:val="left" w:pos="9450"/>
      </w:tabs>
    </w:pPr>
    <w:rPr>
      <w:rFonts w:eastAsia="Times New Roman"/>
      <w:szCs w:val="20"/>
      <w:u w:val="single"/>
    </w:rPr>
  </w:style>
  <w:style w:type="character" w:customStyle="1" w:styleId="Brief-Smalltext">
    <w:name w:val="Brief - Small text"/>
    <w:rsid w:val="00422151"/>
    <w:rPr>
      <w:sz w:val="14"/>
    </w:rPr>
  </w:style>
  <w:style w:type="character" w:customStyle="1" w:styleId="beriefunderline">
    <w:name w:val="berief = underline"/>
    <w:rsid w:val="00422151"/>
    <w:rPr>
      <w:rFonts w:ascii="Times New Roman" w:eastAsia="Times New Roman" w:hAnsi="Times New Roman" w:hint="default"/>
      <w:u w:val="single"/>
    </w:rPr>
  </w:style>
  <w:style w:type="character" w:customStyle="1" w:styleId="UnderlineTextChar">
    <w:name w:val="Underline Text Char"/>
    <w:rsid w:val="00422151"/>
    <w:rPr>
      <w:szCs w:val="24"/>
      <w:u w:val="single"/>
      <w:lang w:val="en-US" w:eastAsia="en-US" w:bidi="ar-SA"/>
    </w:rPr>
  </w:style>
  <w:style w:type="character" w:customStyle="1" w:styleId="Emphasis2">
    <w:name w:val="Emphasis2"/>
    <w:basedOn w:val="DefaultParagraphFont"/>
    <w:uiPriority w:val="99"/>
    <w:rsid w:val="00422151"/>
    <w:rPr>
      <w:rFonts w:ascii="Times New Roman" w:hAnsi="Times New Roman"/>
      <w:b/>
      <w:iCs/>
      <w:sz w:val="24"/>
      <w:u w:val="single"/>
    </w:rPr>
  </w:style>
  <w:style w:type="paragraph" w:customStyle="1" w:styleId="Non-NavPanelTag">
    <w:name w:val="Non-Nav Panel Tag"/>
    <w:basedOn w:val="Normal"/>
    <w:qFormat/>
    <w:rsid w:val="00422151"/>
    <w:rPr>
      <w:b/>
      <w:sz w:val="26"/>
    </w:rPr>
  </w:style>
  <w:style w:type="paragraph" w:customStyle="1" w:styleId="CitationCharChar">
    <w:name w:val="Citation Char Char"/>
    <w:basedOn w:val="Normal"/>
    <w:uiPriority w:val="6"/>
    <w:rsid w:val="00422151"/>
    <w:pPr>
      <w:ind w:left="1440" w:right="1440"/>
    </w:pPr>
    <w:rPr>
      <w:bCs/>
      <w:u w:val="single"/>
    </w:rPr>
  </w:style>
  <w:style w:type="paragraph" w:customStyle="1" w:styleId="Smalltext">
    <w:name w:val="Small text"/>
    <w:aliases w:val="Quote1,Quote11"/>
    <w:basedOn w:val="Normal"/>
    <w:link w:val="SmalltextChar"/>
    <w:qFormat/>
    <w:rsid w:val="00422151"/>
    <w:rPr>
      <w:sz w:val="14"/>
    </w:rPr>
  </w:style>
  <w:style w:type="character" w:customStyle="1" w:styleId="SmalltextChar">
    <w:name w:val="Small text Char"/>
    <w:aliases w:val="Quote Char,Quote1 Char1"/>
    <w:basedOn w:val="DefaultParagraphFont"/>
    <w:link w:val="Smalltext"/>
    <w:rsid w:val="00422151"/>
    <w:rPr>
      <w:rFonts w:ascii="Georgia" w:hAnsi="Georgia" w:cs="Times New Roman"/>
      <w:sz w:val="14"/>
    </w:rPr>
  </w:style>
  <w:style w:type="character" w:customStyle="1" w:styleId="Highlightedunderline">
    <w:name w:val="Highlighted underline"/>
    <w:basedOn w:val="DefaultParagraphFont"/>
    <w:rsid w:val="00422151"/>
    <w:rPr>
      <w:rFonts w:ascii="Times New Roman" w:hAnsi="Times New Roman" w:cs="Times New Roman" w:hint="default"/>
      <w:sz w:val="20"/>
      <w:u w:val="single"/>
      <w:bdr w:val="none" w:sz="0" w:space="0" w:color="auto" w:frame="1"/>
      <w:shd w:val="clear" w:color="auto" w:fill="C0C0C0"/>
    </w:rPr>
  </w:style>
  <w:style w:type="character" w:customStyle="1" w:styleId="CardsChar1">
    <w:name w:val="Cards Char1"/>
    <w:rsid w:val="00422151"/>
    <w:rPr>
      <w:rFonts w:ascii="Times New Roman" w:eastAsia="Times New Roman" w:hAnsi="Times New Roman" w:cs="Times New Roman"/>
      <w:sz w:val="20"/>
      <w:szCs w:val="20"/>
    </w:rPr>
  </w:style>
  <w:style w:type="paragraph" w:customStyle="1" w:styleId="Style8pt">
    <w:name w:val="Style 8 pt"/>
    <w:basedOn w:val="Normal"/>
    <w:link w:val="Style8ptChar"/>
    <w:qFormat/>
    <w:rsid w:val="00422151"/>
    <w:pPr>
      <w:ind w:left="288" w:right="288"/>
    </w:pPr>
  </w:style>
  <w:style w:type="character" w:customStyle="1" w:styleId="Style8ptChar">
    <w:name w:val="Style 8 pt Char"/>
    <w:basedOn w:val="DefaultParagraphFont"/>
    <w:link w:val="Style8pt"/>
    <w:rsid w:val="00422151"/>
    <w:rPr>
      <w:rFonts w:ascii="Georgia" w:hAnsi="Georgia" w:cs="Times New Roman"/>
      <w:sz w:val="16"/>
    </w:rPr>
  </w:style>
  <w:style w:type="character" w:customStyle="1" w:styleId="citenon-boldChar">
    <w:name w:val="cite non-bold Char"/>
    <w:link w:val="citenon-bold"/>
    <w:locked/>
    <w:rsid w:val="00422151"/>
    <w:rPr>
      <w:rFonts w:ascii="Arial" w:hAnsi="Arial"/>
    </w:rPr>
  </w:style>
  <w:style w:type="paragraph" w:customStyle="1" w:styleId="citenon-bold">
    <w:name w:val="cite non-bold"/>
    <w:basedOn w:val="Normal"/>
    <w:link w:val="citenon-boldChar"/>
    <w:rsid w:val="00422151"/>
    <w:rPr>
      <w:rFonts w:ascii="Arial" w:hAnsi="Arial"/>
      <w:sz w:val="22"/>
    </w:rPr>
  </w:style>
  <w:style w:type="paragraph" w:styleId="BalloonText">
    <w:name w:val="Balloon Text"/>
    <w:basedOn w:val="Normal"/>
    <w:link w:val="BalloonTextChar"/>
    <w:uiPriority w:val="99"/>
    <w:semiHidden/>
    <w:rsid w:val="00422151"/>
    <w:rPr>
      <w:rFonts w:ascii="Tahoma" w:hAnsi="Tahoma" w:cs="Tahoma"/>
    </w:rPr>
  </w:style>
  <w:style w:type="character" w:customStyle="1" w:styleId="BalloonTextChar">
    <w:name w:val="Balloon Text Char"/>
    <w:basedOn w:val="DefaultParagraphFont"/>
    <w:link w:val="BalloonText"/>
    <w:uiPriority w:val="99"/>
    <w:semiHidden/>
    <w:rsid w:val="00422151"/>
    <w:rPr>
      <w:rFonts w:ascii="Tahoma" w:hAnsi="Tahoma" w:cs="Tahoma"/>
      <w:sz w:val="16"/>
    </w:rPr>
  </w:style>
  <w:style w:type="character" w:customStyle="1" w:styleId="Heading3Char1">
    <w:name w:val="Heading 3 Char1"/>
    <w:aliases w:val="Heading 3 Char Char Char1, Char Char Char1,cites Char Char,Heading 3 Char1 Char,Citation Char Char1 Char Char Char Char Char,Citation Char Char Char1,Char Char Char1,Block Char1,Heading 3 Char Char Char Char Char"/>
    <w:basedOn w:val="DefaultParagraphFont"/>
    <w:rsid w:val="00422151"/>
    <w:rPr>
      <w:rFonts w:cs="Arial"/>
      <w:bCs/>
      <w:szCs w:val="26"/>
      <w:u w:val="single"/>
      <w:lang w:val="en-US" w:eastAsia="en-US" w:bidi="ar-SA"/>
    </w:rPr>
  </w:style>
  <w:style w:type="character" w:customStyle="1" w:styleId="UnderlineBold">
    <w:name w:val="Underline + Bold"/>
    <w:uiPriority w:val="1"/>
    <w:qFormat/>
    <w:rsid w:val="00422151"/>
    <w:rPr>
      <w:b/>
      <w:sz w:val="20"/>
      <w:u w:val="single"/>
    </w:rPr>
  </w:style>
  <w:style w:type="character" w:customStyle="1" w:styleId="SmallTextChar0">
    <w:name w:val="Small Text Char"/>
    <w:link w:val="SmallText0"/>
    <w:locked/>
    <w:rsid w:val="00422151"/>
    <w:rPr>
      <w:rFonts w:ascii="Arial Narrow" w:eastAsia="Times New Roman" w:hAnsi="Arial Narrow" w:cs="Times New Roman"/>
      <w:sz w:val="18"/>
    </w:rPr>
  </w:style>
  <w:style w:type="paragraph" w:customStyle="1" w:styleId="SmallText0">
    <w:name w:val="Small Text"/>
    <w:next w:val="Normal"/>
    <w:link w:val="SmallTextChar0"/>
    <w:rsid w:val="00422151"/>
    <w:pPr>
      <w:spacing w:after="0" w:line="240" w:lineRule="auto"/>
    </w:pPr>
    <w:rPr>
      <w:rFonts w:ascii="Arial Narrow" w:eastAsia="Times New Roman" w:hAnsi="Arial Narrow" w:cs="Times New Roman"/>
      <w:sz w:val="18"/>
    </w:rPr>
  </w:style>
  <w:style w:type="character" w:customStyle="1" w:styleId="aqj">
    <w:name w:val="aqj"/>
    <w:rsid w:val="00422151"/>
  </w:style>
  <w:style w:type="paragraph" w:customStyle="1" w:styleId="Style2">
    <w:name w:val="Style2"/>
    <w:basedOn w:val="Normal"/>
    <w:link w:val="Style2Char"/>
    <w:rsid w:val="00422151"/>
    <w:pPr>
      <w:autoSpaceDE w:val="0"/>
      <w:autoSpaceDN w:val="0"/>
      <w:adjustRightInd w:val="0"/>
    </w:pPr>
    <w:rPr>
      <w:rFonts w:eastAsia="MS Mincho"/>
      <w:sz w:val="12"/>
    </w:rPr>
  </w:style>
  <w:style w:type="character" w:customStyle="1" w:styleId="Style2Char">
    <w:name w:val="Style2 Char"/>
    <w:basedOn w:val="DefaultParagraphFont"/>
    <w:link w:val="Style2"/>
    <w:rsid w:val="00422151"/>
    <w:rPr>
      <w:rFonts w:ascii="Georgia" w:eastAsia="MS Mincho" w:hAnsi="Georgia" w:cs="Times New Roman"/>
      <w:sz w:val="12"/>
    </w:rPr>
  </w:style>
  <w:style w:type="character" w:customStyle="1" w:styleId="boldunderline">
    <w:name w:val="bold underline"/>
    <w:basedOn w:val="DefaultParagraphFont"/>
    <w:qFormat/>
    <w:rsid w:val="00422151"/>
    <w:rPr>
      <w:b/>
      <w:bCs w:val="0"/>
      <w:u w:val="single"/>
    </w:rPr>
  </w:style>
  <w:style w:type="character" w:customStyle="1" w:styleId="StyleStyle7pt8pt">
    <w:name w:val="Style Style 7 pt + 8 pt"/>
    <w:basedOn w:val="DefaultParagraphFont"/>
    <w:rsid w:val="00422151"/>
    <w:rPr>
      <w:sz w:val="16"/>
    </w:rPr>
  </w:style>
  <w:style w:type="paragraph" w:customStyle="1" w:styleId="TextUnderline">
    <w:name w:val="Text Underline"/>
    <w:basedOn w:val="Normal"/>
    <w:link w:val="TextUnderlineChar"/>
    <w:rsid w:val="00422151"/>
    <w:rPr>
      <w:rFonts w:ascii="Garamond" w:eastAsia="Times New Roman" w:hAnsi="Garamond" w:cs="Arial"/>
      <w:bCs/>
      <w:kern w:val="20"/>
      <w:sz w:val="20"/>
      <w:szCs w:val="32"/>
      <w:u w:val="single"/>
    </w:rPr>
  </w:style>
  <w:style w:type="character" w:customStyle="1" w:styleId="TextUnderlineChar">
    <w:name w:val="Text Underline Char"/>
    <w:basedOn w:val="DefaultParagraphFont"/>
    <w:link w:val="TextUnderline"/>
    <w:rsid w:val="00422151"/>
    <w:rPr>
      <w:rFonts w:ascii="Garamond" w:eastAsia="Times New Roman" w:hAnsi="Garamond" w:cs="Arial"/>
      <w:bCs/>
      <w:kern w:val="20"/>
      <w:sz w:val="20"/>
      <w:szCs w:val="32"/>
      <w:u w:val="single"/>
    </w:rPr>
  </w:style>
  <w:style w:type="character" w:customStyle="1" w:styleId="Debate-CardTagandCite-F6Char">
    <w:name w:val="Debate- Card Tag and Cite- F6 Char"/>
    <w:basedOn w:val="DefaultParagraphFont"/>
    <w:link w:val="Debate-CardTagandCite-F6"/>
    <w:locked/>
    <w:rsid w:val="00422151"/>
    <w:rPr>
      <w:rFonts w:ascii="Georgia" w:hAnsi="Georgia"/>
      <w:b/>
    </w:rPr>
  </w:style>
  <w:style w:type="paragraph" w:customStyle="1" w:styleId="Debate-CardTagandCite-F6">
    <w:name w:val="Debate- Card Tag and Cite- F6"/>
    <w:basedOn w:val="Normal"/>
    <w:link w:val="Debate-CardTagandCite-F6Char"/>
    <w:qFormat/>
    <w:rsid w:val="00422151"/>
    <w:pPr>
      <w:contextualSpacing/>
    </w:pPr>
    <w:rPr>
      <w:b/>
      <w:sz w:val="22"/>
    </w:rPr>
  </w:style>
  <w:style w:type="paragraph" w:styleId="Revision">
    <w:name w:val="Revision"/>
    <w:hidden/>
    <w:uiPriority w:val="99"/>
    <w:semiHidden/>
    <w:rsid w:val="00422151"/>
    <w:pPr>
      <w:spacing w:after="0" w:line="240" w:lineRule="auto"/>
    </w:pPr>
    <w:rPr>
      <w:rFonts w:ascii="Georgia" w:eastAsia="Calibri" w:hAnsi="Georgia" w:cs="Times New Roman"/>
    </w:rPr>
  </w:style>
  <w:style w:type="paragraph" w:customStyle="1" w:styleId="CardUpSize-Light">
    <w:name w:val="CardUpSize - Light"/>
    <w:basedOn w:val="Normal"/>
    <w:link w:val="CardUpSize-LightChar"/>
    <w:autoRedefine/>
    <w:rsid w:val="00422151"/>
    <w:pPr>
      <w:jc w:val="both"/>
    </w:pPr>
    <w:rPr>
      <w:rFonts w:eastAsia="Times New Roman"/>
      <w:sz w:val="24"/>
      <w:szCs w:val="32"/>
      <w:u w:val="single"/>
    </w:rPr>
  </w:style>
  <w:style w:type="character" w:customStyle="1" w:styleId="CardUpSize-LightChar">
    <w:name w:val="CardUpSize - Light Char"/>
    <w:basedOn w:val="DefaultParagraphFont"/>
    <w:link w:val="CardUpSize-Light"/>
    <w:rsid w:val="00422151"/>
    <w:rPr>
      <w:rFonts w:ascii="Georgia" w:eastAsia="Times New Roman" w:hAnsi="Georgia" w:cs="Times New Roman"/>
      <w:sz w:val="24"/>
      <w:szCs w:val="32"/>
      <w:u w:val="single"/>
    </w:rPr>
  </w:style>
  <w:style w:type="numbering" w:customStyle="1" w:styleId="NoList1">
    <w:name w:val="No List1"/>
    <w:next w:val="NoList"/>
    <w:uiPriority w:val="99"/>
    <w:semiHidden/>
    <w:unhideWhenUsed/>
    <w:rsid w:val="00422151"/>
  </w:style>
  <w:style w:type="character" w:customStyle="1" w:styleId="BoldUnderlineChar">
    <w:name w:val="Bold Underline Char"/>
    <w:basedOn w:val="DefaultParagraphFont"/>
    <w:locked/>
    <w:rsid w:val="00422151"/>
    <w:rPr>
      <w:rFonts w:ascii="Georgia" w:hAnsi="Georgia" w:cs="Times New Roman"/>
      <w:sz w:val="22"/>
      <w:u w:val="single"/>
    </w:rPr>
  </w:style>
  <w:style w:type="character" w:customStyle="1" w:styleId="PocketChar1">
    <w:name w:val="Pocket Char1"/>
    <w:basedOn w:val="DefaultParagraphFont"/>
    <w:uiPriority w:val="1"/>
    <w:rsid w:val="00422151"/>
    <w:rPr>
      <w:rFonts w:asciiTheme="majorHAnsi" w:eastAsiaTheme="majorEastAsia" w:hAnsiTheme="majorHAnsi" w:cstheme="majorBidi"/>
      <w:b/>
      <w:bCs/>
      <w:color w:val="365F91" w:themeColor="accent1" w:themeShade="BF"/>
      <w:sz w:val="28"/>
      <w:szCs w:val="28"/>
    </w:rPr>
  </w:style>
  <w:style w:type="character" w:customStyle="1" w:styleId="Heading4Char1">
    <w:name w:val="Heading 4 Char1"/>
    <w:aliases w:val="Tag Char1,Underlined Char1,Big card Char1"/>
    <w:basedOn w:val="DefaultParagraphFont"/>
    <w:rsid w:val="00422151"/>
    <w:rPr>
      <w:rFonts w:ascii="Georgia" w:hAnsi="Georgia"/>
      <w:sz w:val="22"/>
      <w:szCs w:val="28"/>
      <w:u w:val="single"/>
    </w:rPr>
  </w:style>
  <w:style w:type="paragraph" w:customStyle="1" w:styleId="Default">
    <w:name w:val="Default"/>
    <w:basedOn w:val="Normal"/>
    <w:rsid w:val="00422151"/>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422151"/>
    <w:pPr>
      <w:contextualSpacing/>
    </w:pPr>
  </w:style>
  <w:style w:type="paragraph" w:customStyle="1" w:styleId="PageHeaderLine1">
    <w:name w:val="PageHeaderLine1"/>
    <w:basedOn w:val="Normal"/>
    <w:rsid w:val="00422151"/>
    <w:pPr>
      <w:tabs>
        <w:tab w:val="right" w:pos="10800"/>
      </w:tabs>
    </w:pPr>
    <w:rPr>
      <w:b/>
    </w:rPr>
  </w:style>
  <w:style w:type="paragraph" w:customStyle="1" w:styleId="PageHeaderLine2">
    <w:name w:val="PageHeaderLine2"/>
    <w:basedOn w:val="Normal"/>
    <w:next w:val="Normal"/>
    <w:rsid w:val="00422151"/>
    <w:pPr>
      <w:tabs>
        <w:tab w:val="right" w:pos="10800"/>
      </w:tabs>
      <w:spacing w:line="480" w:lineRule="auto"/>
    </w:pPr>
    <w:rPr>
      <w:b/>
    </w:rPr>
  </w:style>
  <w:style w:type="character" w:customStyle="1" w:styleId="term1">
    <w:name w:val="term1"/>
    <w:basedOn w:val="DefaultParagraphFont"/>
    <w:rsid w:val="00422151"/>
  </w:style>
  <w:style w:type="paragraph" w:customStyle="1" w:styleId="StyleNormalWebNormalWebChar1CharNormalWebCharCharC">
    <w:name w:val="Style Normal (Web)Normal (Web) Char1 CharNormal (Web) Char Char C..."/>
    <w:basedOn w:val="NormalWeb"/>
    <w:rsid w:val="00422151"/>
    <w:pPr>
      <w:widowControl w:val="0"/>
      <w:spacing w:before="0" w:beforeAutospacing="0" w:after="0" w:afterAutospacing="0"/>
    </w:pPr>
    <w:rPr>
      <w:rFonts w:eastAsiaTheme="minorHAnsi" w:cs="Calibri"/>
      <w:color w:val="000000"/>
      <w:sz w:val="22"/>
      <w:szCs w:val="20"/>
      <w:lang w:eastAsia="en-US"/>
    </w:rPr>
  </w:style>
  <w:style w:type="paragraph" w:customStyle="1" w:styleId="BlockTitle">
    <w:name w:val="Block Title"/>
    <w:basedOn w:val="Heading1"/>
    <w:next w:val="Normal"/>
    <w:qFormat/>
    <w:rsid w:val="00422151"/>
    <w:pPr>
      <w:pageBreakBefore w:val="0"/>
      <w:pBdr>
        <w:top w:val="none" w:sz="0" w:space="0" w:color="auto"/>
        <w:left w:val="none" w:sz="0" w:space="0" w:color="auto"/>
        <w:bottom w:val="none" w:sz="0" w:space="0" w:color="auto"/>
        <w:right w:val="none" w:sz="0" w:space="0" w:color="auto"/>
      </w:pBdr>
      <w:spacing w:before="0"/>
    </w:pPr>
    <w:rPr>
      <w:rFonts w:eastAsia="Times New Roman" w:cs="Times New Roman"/>
      <w:caps/>
      <w:color w:val="000000"/>
      <w:u w:val="single"/>
    </w:rPr>
  </w:style>
  <w:style w:type="character" w:customStyle="1" w:styleId="BoldUnderlining">
    <w:name w:val="Bold Underlining"/>
    <w:basedOn w:val="DefaultParagraphFont"/>
    <w:rsid w:val="00422151"/>
    <w:rPr>
      <w:u w:val="single"/>
    </w:rPr>
  </w:style>
  <w:style w:type="paragraph" w:customStyle="1" w:styleId="Emphasis1">
    <w:name w:val="Emphasis1"/>
    <w:qFormat/>
    <w:rsid w:val="00422151"/>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422151"/>
    <w:pPr>
      <w:spacing w:after="0" w:line="240" w:lineRule="auto"/>
    </w:pPr>
    <w:rPr>
      <w:rFonts w:ascii="Times New Roman" w:eastAsia="Times New Roman" w:hAnsi="Times New Roman" w:cs="Times New Roman"/>
      <w:b/>
      <w:bCs/>
      <w:sz w:val="24"/>
      <w:szCs w:val="27"/>
      <w:u w:val="single"/>
    </w:rPr>
  </w:style>
  <w:style w:type="character" w:customStyle="1" w:styleId="inhoud">
    <w:name w:val="inhoud"/>
    <w:basedOn w:val="DefaultParagraphFont"/>
    <w:rsid w:val="00422151"/>
  </w:style>
  <w:style w:type="paragraph" w:customStyle="1" w:styleId="CardText2">
    <w:name w:val="Card Text 2"/>
    <w:basedOn w:val="Normal"/>
    <w:link w:val="CardText2Char"/>
    <w:rsid w:val="00422151"/>
    <w:rPr>
      <w:color w:val="000000"/>
      <w:u w:val="single"/>
    </w:rPr>
  </w:style>
  <w:style w:type="character" w:customStyle="1" w:styleId="CardText2Char">
    <w:name w:val="Card Text 2 Char"/>
    <w:link w:val="CardText2"/>
    <w:rsid w:val="00422151"/>
    <w:rPr>
      <w:rFonts w:ascii="Georgia" w:hAnsi="Georgia" w:cs="Times New Roman"/>
      <w:color w:val="000000"/>
      <w:sz w:val="16"/>
      <w:u w:val="single"/>
    </w:rPr>
  </w:style>
  <w:style w:type="paragraph" w:customStyle="1" w:styleId="Debate-CardSmalltextF2">
    <w:name w:val="Debate- Card Small text F2"/>
    <w:basedOn w:val="Normal"/>
    <w:next w:val="Normal"/>
    <w:link w:val="Debate-CardSmalltextF2Char"/>
    <w:qFormat/>
    <w:rsid w:val="00422151"/>
    <w:pPr>
      <w:contextualSpacing/>
    </w:pPr>
  </w:style>
  <w:style w:type="character" w:customStyle="1" w:styleId="Debate-CardSmalltextF2Char">
    <w:name w:val="Debate- Card Small text F2 Char"/>
    <w:link w:val="Debate-CardSmalltextF2"/>
    <w:locked/>
    <w:rsid w:val="00422151"/>
    <w:rPr>
      <w:rFonts w:ascii="Georgia" w:hAnsi="Georgia" w:cs="Times New Roman"/>
      <w:sz w:val="16"/>
    </w:rPr>
  </w:style>
  <w:style w:type="character" w:customStyle="1" w:styleId="CardsUnderlined">
    <w:name w:val="Cards Underlined"/>
    <w:rsid w:val="00422151"/>
    <w:rPr>
      <w:rFonts w:ascii="Helvetica" w:hAnsi="Helvetica"/>
      <w:sz w:val="22"/>
      <w:szCs w:val="24"/>
      <w:u w:val="single"/>
    </w:rPr>
  </w:style>
  <w:style w:type="character" w:customStyle="1" w:styleId="Cites-AuthorDate">
    <w:name w:val="Cites-Author/Date"/>
    <w:rsid w:val="00422151"/>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422151"/>
    <w:pPr>
      <w:spacing w:after="200"/>
      <w:contextualSpacing/>
    </w:pPr>
    <w:rPr>
      <w:rFonts w:eastAsia="Calibri"/>
      <w:u w:val="single"/>
    </w:rPr>
  </w:style>
  <w:style w:type="character" w:customStyle="1" w:styleId="Debate-EmphasizedText-F5Char">
    <w:name w:val="Debate- Emphasized Text- F5 Char"/>
    <w:link w:val="Debate-EmphasizedText-F5"/>
    <w:locked/>
    <w:rsid w:val="00422151"/>
    <w:rPr>
      <w:rFonts w:ascii="Georgia" w:eastAsia="Calibri" w:hAnsi="Georgia" w:cs="Times New Roman"/>
      <w:sz w:val="16"/>
      <w:u w:val="single"/>
    </w:rPr>
  </w:style>
  <w:style w:type="paragraph" w:customStyle="1" w:styleId="Debate-CardTextUnderlined-F3">
    <w:name w:val="Debate- Card Text Underlined- F3"/>
    <w:basedOn w:val="Normal"/>
    <w:next w:val="NoSpacing"/>
    <w:link w:val="Debate-CardTextUnderlined-F3Char"/>
    <w:qFormat/>
    <w:rsid w:val="00422151"/>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422151"/>
    <w:rPr>
      <w:rFonts w:ascii="Georgia" w:eastAsia="Calibri" w:hAnsi="Georgia" w:cs="Times New Roman"/>
      <w:sz w:val="16"/>
      <w:u w:val="single"/>
    </w:rPr>
  </w:style>
  <w:style w:type="paragraph" w:customStyle="1" w:styleId="CardTagandCite">
    <w:name w:val="Card Tag and Cite"/>
    <w:basedOn w:val="Normal"/>
    <w:next w:val="Normal"/>
    <w:link w:val="CardTagandCiteChar"/>
    <w:rsid w:val="00422151"/>
    <w:rPr>
      <w:b/>
    </w:rPr>
  </w:style>
  <w:style w:type="character" w:customStyle="1" w:styleId="CardTagandCiteChar">
    <w:name w:val="Card Tag and Cite Char"/>
    <w:link w:val="CardTagandCite"/>
    <w:rsid w:val="00422151"/>
    <w:rPr>
      <w:rFonts w:ascii="Georgia" w:hAnsi="Georgia" w:cs="Times New Roman"/>
      <w:b/>
      <w:sz w:val="16"/>
    </w:rPr>
  </w:style>
  <w:style w:type="paragraph" w:customStyle="1" w:styleId="Cardtext0">
    <w:name w:val="Card text"/>
    <w:link w:val="CardtextChar1"/>
    <w:uiPriority w:val="99"/>
    <w:rsid w:val="00422151"/>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1">
    <w:name w:val="Card text Char"/>
    <w:link w:val="Cardtext0"/>
    <w:uiPriority w:val="99"/>
    <w:locked/>
    <w:rsid w:val="00422151"/>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rsid w:val="00422151"/>
    <w:pPr>
      <w:keepNext w:val="0"/>
      <w:keepLines w:val="0"/>
      <w:pageBreakBefore w:val="0"/>
      <w:widowControl w:val="0"/>
      <w:suppressAutoHyphens/>
      <w:contextualSpacing/>
      <w:jc w:val="left"/>
    </w:pPr>
    <w:rPr>
      <w:rFonts w:eastAsia="Times New Roman" w:cs="Times New Roman"/>
      <w:b w:val="0"/>
      <w:bCs w:val="0"/>
      <w:sz w:val="22"/>
      <w:u w:val="none"/>
    </w:rPr>
  </w:style>
  <w:style w:type="paragraph" w:customStyle="1" w:styleId="Underlining">
    <w:name w:val="Underlining"/>
    <w:basedOn w:val="Normal"/>
    <w:next w:val="Normal"/>
    <w:link w:val="UnderliningChar"/>
    <w:qFormat/>
    <w:rsid w:val="00422151"/>
    <w:rPr>
      <w:u w:val="single"/>
    </w:rPr>
  </w:style>
  <w:style w:type="character" w:customStyle="1" w:styleId="UnderliningChar">
    <w:name w:val="Underlining Char"/>
    <w:link w:val="Underlining"/>
    <w:locked/>
    <w:rsid w:val="00422151"/>
    <w:rPr>
      <w:rFonts w:ascii="Georgia" w:hAnsi="Georgia" w:cs="Times New Roman"/>
      <w:sz w:val="16"/>
      <w:u w:val="single"/>
    </w:rPr>
  </w:style>
  <w:style w:type="character" w:customStyle="1" w:styleId="Highlight">
    <w:name w:val="Highlight"/>
    <w:uiPriority w:val="1"/>
    <w:qFormat/>
    <w:rsid w:val="00422151"/>
    <w:rPr>
      <w:rFonts w:ascii="Georgia" w:hAnsi="Georgia"/>
      <w:b w:val="0"/>
      <w:sz w:val="22"/>
      <w:u w:val="single"/>
      <w:bdr w:val="none" w:sz="0" w:space="0" w:color="auto"/>
      <w:shd w:val="clear" w:color="auto" w:fill="89FF94"/>
    </w:rPr>
  </w:style>
  <w:style w:type="character" w:customStyle="1" w:styleId="Boxout">
    <w:name w:val="Box out"/>
    <w:uiPriority w:val="1"/>
    <w:qFormat/>
    <w:rsid w:val="00422151"/>
    <w:rPr>
      <w:rFonts w:ascii="Georgia" w:hAnsi="Georgia"/>
      <w:b/>
      <w:sz w:val="22"/>
      <w:u w:val="single"/>
      <w:bdr w:val="single" w:sz="4" w:space="0" w:color="auto"/>
      <w:shd w:val="clear" w:color="auto" w:fill="89FF94"/>
    </w:rPr>
  </w:style>
  <w:style w:type="character" w:customStyle="1" w:styleId="StyleCardtextChar10pt">
    <w:name w:val="Style Card text Char + 10 pt"/>
    <w:basedOn w:val="CardtextChar1"/>
    <w:rsid w:val="00422151"/>
    <w:rPr>
      <w:rFonts w:ascii="Georgia" w:eastAsia="Calibri" w:hAnsi="Georgia" w:cs="Times New Roman"/>
      <w:sz w:val="20"/>
      <w:szCs w:val="20"/>
      <w:u w:val="single"/>
    </w:rPr>
  </w:style>
  <w:style w:type="numbering" w:customStyle="1" w:styleId="NoList2">
    <w:name w:val="No List2"/>
    <w:next w:val="NoList"/>
    <w:uiPriority w:val="99"/>
    <w:semiHidden/>
    <w:unhideWhenUsed/>
    <w:rsid w:val="00422151"/>
  </w:style>
  <w:style w:type="character" w:customStyle="1" w:styleId="CitesChar2">
    <w:name w:val="Cites Char2"/>
    <w:rsid w:val="00422151"/>
    <w:rPr>
      <w:rFonts w:ascii="Georgia" w:eastAsia="Calibri" w:hAnsi="Georgia" w:cs="Times New Roman"/>
      <w:sz w:val="22"/>
      <w:szCs w:val="20"/>
    </w:rPr>
  </w:style>
  <w:style w:type="character" w:customStyle="1" w:styleId="DocumentMapChar1">
    <w:name w:val="Document Map Char1"/>
    <w:basedOn w:val="DefaultParagraphFont"/>
    <w:uiPriority w:val="99"/>
    <w:semiHidden/>
    <w:rsid w:val="00422151"/>
    <w:rPr>
      <w:rFonts w:ascii="Tahoma" w:hAnsi="Tahoma" w:cs="Tahoma"/>
      <w:sz w:val="16"/>
      <w:szCs w:val="16"/>
    </w:rPr>
  </w:style>
  <w:style w:type="character" w:customStyle="1" w:styleId="docbody">
    <w:name w:val="docbody"/>
    <w:rsid w:val="00422151"/>
  </w:style>
  <w:style w:type="character" w:customStyle="1" w:styleId="superscript">
    <w:name w:val="superscript"/>
    <w:rsid w:val="00422151"/>
  </w:style>
  <w:style w:type="paragraph" w:customStyle="1" w:styleId="tiny">
    <w:name w:val="tiny"/>
    <w:next w:val="Normal"/>
    <w:link w:val="tinyChar"/>
    <w:autoRedefine/>
    <w:rsid w:val="00422151"/>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422151"/>
    <w:rPr>
      <w:rFonts w:ascii="Garamond" w:eastAsia="Malgun Gothic" w:hAnsi="Garamond" w:cs="Times New Roman"/>
      <w:color w:val="000000"/>
      <w:sz w:val="16"/>
      <w:szCs w:val="16"/>
      <w:lang w:eastAsia="ko-KR"/>
    </w:rPr>
  </w:style>
  <w:style w:type="character" w:customStyle="1" w:styleId="StyleCards12ptThickunderlineChar1">
    <w:name w:val="Style Cards + 12 pt Thick underline Char1"/>
    <w:rsid w:val="00422151"/>
    <w:rPr>
      <w:sz w:val="24"/>
      <w:szCs w:val="24"/>
      <w:u w:val="thick"/>
    </w:rPr>
  </w:style>
  <w:style w:type="character" w:customStyle="1" w:styleId="storytext">
    <w:name w:val="storytext"/>
    <w:basedOn w:val="DefaultParagraphFont"/>
    <w:rsid w:val="00422151"/>
  </w:style>
  <w:style w:type="character" w:customStyle="1" w:styleId="hit">
    <w:name w:val="hit"/>
    <w:basedOn w:val="DefaultParagraphFont"/>
    <w:rsid w:val="00422151"/>
  </w:style>
  <w:style w:type="character" w:customStyle="1" w:styleId="tagchar">
    <w:name w:val="tagchar"/>
    <w:rsid w:val="00422151"/>
  </w:style>
  <w:style w:type="character" w:customStyle="1" w:styleId="heading3char0">
    <w:name w:val="heading3char"/>
    <w:rsid w:val="00422151"/>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22151"/>
    <w:rPr>
      <w:rFonts w:ascii="Georgia" w:eastAsia="Times New Roman" w:hAnsi="Georgia" w:cs="Times New Roman"/>
      <w:sz w:val="24"/>
      <w:lang w:eastAsia="zh-TW"/>
    </w:rPr>
  </w:style>
  <w:style w:type="character" w:customStyle="1" w:styleId="A7">
    <w:name w:val="A7"/>
    <w:uiPriority w:val="99"/>
    <w:rsid w:val="00422151"/>
    <w:rPr>
      <w:rFonts w:cs="Minion Pro"/>
      <w:color w:val="000000"/>
      <w:sz w:val="12"/>
      <w:szCs w:val="12"/>
    </w:rPr>
  </w:style>
  <w:style w:type="character" w:customStyle="1" w:styleId="A3">
    <w:name w:val="A3"/>
    <w:uiPriority w:val="99"/>
    <w:rsid w:val="00422151"/>
    <w:rPr>
      <w:rFonts w:cs="Interstate"/>
      <w:color w:val="000000"/>
      <w:sz w:val="20"/>
      <w:szCs w:val="20"/>
    </w:rPr>
  </w:style>
  <w:style w:type="character" w:customStyle="1" w:styleId="A1">
    <w:name w:val="A1"/>
    <w:uiPriority w:val="99"/>
    <w:rsid w:val="00422151"/>
    <w:rPr>
      <w:rFonts w:cs="Fairfield LT Std Medium"/>
      <w:color w:val="000000"/>
      <w:sz w:val="48"/>
      <w:szCs w:val="48"/>
    </w:rPr>
  </w:style>
  <w:style w:type="character" w:customStyle="1" w:styleId="boldness1">
    <w:name w:val="boldness1"/>
    <w:rsid w:val="00422151"/>
  </w:style>
  <w:style w:type="character" w:customStyle="1" w:styleId="verdana">
    <w:name w:val="verdana"/>
    <w:basedOn w:val="DefaultParagraphFont"/>
    <w:rsid w:val="00422151"/>
  </w:style>
  <w:style w:type="character" w:customStyle="1" w:styleId="author">
    <w:name w:val="author"/>
    <w:rsid w:val="00422151"/>
  </w:style>
  <w:style w:type="character" w:customStyle="1" w:styleId="klink">
    <w:name w:val="klink"/>
    <w:rsid w:val="00422151"/>
  </w:style>
  <w:style w:type="paragraph" w:styleId="BodyText">
    <w:name w:val="Body Text"/>
    <w:basedOn w:val="Normal"/>
    <w:link w:val="BodyTextChar"/>
    <w:rsid w:val="00422151"/>
    <w:pPr>
      <w:ind w:firstLine="432"/>
      <w:jc w:val="both"/>
    </w:pPr>
    <w:rPr>
      <w:rFonts w:ascii="Palatino Linotype" w:eastAsia="Times New Roman" w:hAnsi="Palatino Linotype"/>
      <w:sz w:val="20"/>
    </w:rPr>
  </w:style>
  <w:style w:type="character" w:customStyle="1" w:styleId="BodyTextChar">
    <w:name w:val="Body Text Char"/>
    <w:basedOn w:val="DefaultParagraphFont"/>
    <w:link w:val="BodyText"/>
    <w:rsid w:val="00422151"/>
    <w:rPr>
      <w:rFonts w:ascii="Palatino Linotype" w:eastAsia="Times New Roman" w:hAnsi="Palatino Linotype" w:cs="Times New Roman"/>
      <w:sz w:val="20"/>
    </w:rPr>
  </w:style>
  <w:style w:type="character" w:customStyle="1" w:styleId="evidencetextChar1">
    <w:name w:val="evidence text Char1"/>
    <w:link w:val="evidencetext"/>
    <w:locked/>
    <w:rsid w:val="00422151"/>
    <w:rPr>
      <w:rFonts w:ascii="Arial" w:hAnsi="Arial" w:cs="Arial"/>
      <w:color w:val="000000"/>
      <w:sz w:val="16"/>
    </w:rPr>
  </w:style>
  <w:style w:type="paragraph" w:customStyle="1" w:styleId="evidencetext">
    <w:name w:val="evidence text"/>
    <w:basedOn w:val="Normal"/>
    <w:link w:val="evidencetextChar1"/>
    <w:rsid w:val="00422151"/>
    <w:pPr>
      <w:ind w:left="1008" w:right="720"/>
    </w:pPr>
    <w:rPr>
      <w:rFonts w:ascii="Arial" w:hAnsi="Arial" w:cs="Arial"/>
      <w:color w:val="000000"/>
    </w:rPr>
  </w:style>
  <w:style w:type="character" w:customStyle="1" w:styleId="highlight2">
    <w:name w:val="highlight2"/>
    <w:rsid w:val="00422151"/>
    <w:rPr>
      <w:rFonts w:ascii="Arial" w:hAnsi="Arial" w:cs="Arial" w:hint="default"/>
      <w:b/>
      <w:bCs w:val="0"/>
      <w:sz w:val="19"/>
      <w:u w:val="thick"/>
      <w:bdr w:val="none" w:sz="0" w:space="0" w:color="auto" w:frame="1"/>
    </w:rPr>
  </w:style>
  <w:style w:type="character" w:customStyle="1" w:styleId="CardText1Char">
    <w:name w:val="Card Text 1 Char"/>
    <w:link w:val="CardText1"/>
    <w:rsid w:val="00422151"/>
    <w:rPr>
      <w:rFonts w:ascii="Arial Narrow" w:hAnsi="Arial Narrow"/>
      <w:color w:val="000000"/>
      <w:u w:val="single"/>
    </w:rPr>
  </w:style>
  <w:style w:type="paragraph" w:customStyle="1" w:styleId="CardText1">
    <w:name w:val="Card Text 1"/>
    <w:basedOn w:val="Normal"/>
    <w:link w:val="CardText1Char"/>
    <w:autoRedefine/>
    <w:rsid w:val="00422151"/>
    <w:rPr>
      <w:rFonts w:ascii="Arial Narrow" w:hAnsi="Arial Narrow"/>
      <w:color w:val="000000"/>
      <w:sz w:val="22"/>
      <w:u w:val="single"/>
    </w:rPr>
  </w:style>
  <w:style w:type="character" w:styleId="HTMLCite">
    <w:name w:val="HTML Cite"/>
    <w:uiPriority w:val="99"/>
    <w:rsid w:val="00422151"/>
    <w:rPr>
      <w:i/>
    </w:rPr>
  </w:style>
  <w:style w:type="paragraph" w:customStyle="1" w:styleId="Author0">
    <w:name w:val="Author"/>
    <w:basedOn w:val="Normal"/>
    <w:link w:val="AuthorChar"/>
    <w:rsid w:val="00422151"/>
    <w:pPr>
      <w:widowControl w:val="0"/>
      <w:suppressAutoHyphens/>
    </w:pPr>
    <w:rPr>
      <w:rFonts w:eastAsia="Times New Roman"/>
      <w:b/>
      <w:sz w:val="20"/>
      <w:szCs w:val="20"/>
    </w:rPr>
  </w:style>
  <w:style w:type="character" w:customStyle="1" w:styleId="AuthorChar">
    <w:name w:val="Author Char"/>
    <w:link w:val="Author0"/>
    <w:rsid w:val="00422151"/>
    <w:rPr>
      <w:rFonts w:ascii="Georgia" w:eastAsia="Times New Roman" w:hAnsi="Georgia" w:cs="Times New Roman"/>
      <w:b/>
      <w:sz w:val="20"/>
      <w:szCs w:val="20"/>
    </w:rPr>
  </w:style>
  <w:style w:type="paragraph" w:customStyle="1" w:styleId="Nothing">
    <w:name w:val="Nothing"/>
    <w:link w:val="NothingChar"/>
    <w:qFormat/>
    <w:rsid w:val="0042215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22151"/>
    <w:rPr>
      <w:rFonts w:ascii="Times New Roman" w:eastAsia="Times New Roman" w:hAnsi="Times New Roman" w:cs="Times New Roman"/>
      <w:sz w:val="20"/>
      <w:szCs w:val="24"/>
    </w:rPr>
  </w:style>
  <w:style w:type="character" w:customStyle="1" w:styleId="commentstext">
    <w:name w:val="comments_text"/>
    <w:uiPriority w:val="99"/>
    <w:rsid w:val="00422151"/>
    <w:rPr>
      <w:rFonts w:cs="Times New Roman"/>
    </w:rPr>
  </w:style>
  <w:style w:type="paragraph" w:customStyle="1" w:styleId="CM25">
    <w:name w:val="CM25"/>
    <w:basedOn w:val="Default"/>
    <w:next w:val="Default"/>
    <w:rsid w:val="00422151"/>
    <w:pPr>
      <w:widowControl w:val="0"/>
      <w:spacing w:after="233" w:line="240" w:lineRule="auto"/>
    </w:pPr>
    <w:rPr>
      <w:rFonts w:ascii="Arial Narrow" w:eastAsia="Times New Roman" w:hAnsi="Arial Narrow" w:cs="Times New Roman"/>
      <w:sz w:val="24"/>
    </w:rPr>
  </w:style>
  <w:style w:type="character" w:customStyle="1" w:styleId="BoldUnderlineChar0">
    <w:name w:val="BoldUnderline Char"/>
    <w:link w:val="BoldUnderline0"/>
    <w:locked/>
    <w:rsid w:val="00422151"/>
    <w:rPr>
      <w:b/>
      <w:u w:val="single"/>
    </w:rPr>
  </w:style>
  <w:style w:type="paragraph" w:customStyle="1" w:styleId="BoldUnderline0">
    <w:name w:val="BoldUnderline"/>
    <w:basedOn w:val="Normal"/>
    <w:link w:val="BoldUnderlineChar0"/>
    <w:rsid w:val="00422151"/>
    <w:rPr>
      <w:rFonts w:asciiTheme="minorHAnsi" w:hAnsiTheme="minorHAnsi"/>
      <w:b/>
      <w:sz w:val="22"/>
      <w:u w:val="single"/>
    </w:rPr>
  </w:style>
  <w:style w:type="character" w:customStyle="1" w:styleId="a">
    <w:name w:val="a"/>
    <w:basedOn w:val="DefaultParagraphFont"/>
    <w:rsid w:val="00422151"/>
  </w:style>
  <w:style w:type="character" w:customStyle="1" w:styleId="StyleUnderline">
    <w:name w:val="Style Underline"/>
    <w:rsid w:val="00422151"/>
    <w:rPr>
      <w:u w:val="single"/>
    </w:rPr>
  </w:style>
  <w:style w:type="character" w:customStyle="1" w:styleId="StyleBold1">
    <w:name w:val="Style Bold1"/>
    <w:rsid w:val="00422151"/>
    <w:rPr>
      <w:rFonts w:ascii="Georgia" w:hAnsi="Georgia" w:hint="default"/>
      <w:b/>
      <w:bCs/>
      <w:sz w:val="22"/>
    </w:rPr>
  </w:style>
  <w:style w:type="character" w:customStyle="1" w:styleId="CardUnderlinedChar">
    <w:name w:val="Card Underlined Char"/>
    <w:rsid w:val="00422151"/>
    <w:rPr>
      <w:rFonts w:ascii="Arial Narrow" w:hAnsi="Arial Narrow"/>
      <w:sz w:val="22"/>
      <w:szCs w:val="24"/>
      <w:u w:val="single"/>
      <w:lang w:val="en-US" w:eastAsia="en-US" w:bidi="ar-SA"/>
    </w:rPr>
  </w:style>
  <w:style w:type="character" w:customStyle="1" w:styleId="CitesChar1">
    <w:name w:val="Cites Char1"/>
    <w:rsid w:val="00422151"/>
    <w:rPr>
      <w:b/>
      <w:szCs w:val="24"/>
      <w:u w:val="single"/>
      <w:lang w:val="en-US" w:eastAsia="en-US" w:bidi="ar-SA"/>
    </w:rPr>
  </w:style>
  <w:style w:type="paragraph" w:customStyle="1" w:styleId="indent">
    <w:name w:val="indent"/>
    <w:basedOn w:val="Normal"/>
    <w:rsid w:val="00422151"/>
    <w:pPr>
      <w:spacing w:before="100" w:beforeAutospacing="1" w:after="100" w:afterAutospacing="1"/>
    </w:pPr>
    <w:rPr>
      <w:rFonts w:eastAsia="Times New Roman"/>
      <w:sz w:val="24"/>
    </w:rPr>
  </w:style>
  <w:style w:type="paragraph" w:styleId="TOC1">
    <w:name w:val="toc 1"/>
    <w:basedOn w:val="Normal"/>
    <w:next w:val="Normal"/>
    <w:autoRedefine/>
    <w:uiPriority w:val="39"/>
    <w:unhideWhenUsed/>
    <w:rsid w:val="00422151"/>
    <w:rPr>
      <w:rFonts w:eastAsia="Calibri"/>
    </w:rPr>
  </w:style>
  <w:style w:type="paragraph" w:styleId="TOC4">
    <w:name w:val="toc 4"/>
    <w:basedOn w:val="Normal"/>
    <w:next w:val="Normal"/>
    <w:autoRedefine/>
    <w:uiPriority w:val="39"/>
    <w:unhideWhenUsed/>
    <w:rsid w:val="00422151"/>
    <w:pPr>
      <w:spacing w:before="240"/>
    </w:pPr>
    <w:rPr>
      <w:rFonts w:eastAsia="Calibri"/>
      <w:b/>
      <w:u w:val="single"/>
    </w:rPr>
  </w:style>
  <w:style w:type="character" w:customStyle="1" w:styleId="7TimesNewRoman">
    <w:name w:val="7 Times New Roman"/>
    <w:rsid w:val="0042215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rsid w:val="00422151"/>
    <w:rPr>
      <w:rFonts w:ascii="Arial" w:eastAsia="Times New Roman" w:hAnsi="Arial"/>
      <w:b/>
      <w:color w:val="000000"/>
      <w:u w:val="thick" w:color="000000"/>
    </w:rPr>
  </w:style>
  <w:style w:type="character" w:customStyle="1" w:styleId="box0">
    <w:name w:val="box"/>
    <w:rsid w:val="00422151"/>
    <w:rPr>
      <w:rFonts w:ascii="Arial" w:hAnsi="Arial" w:cs="Arial" w:hint="default"/>
      <w:b/>
      <w:bCs w:val="0"/>
      <w:color w:val="000000"/>
      <w:sz w:val="19"/>
      <w:szCs w:val="22"/>
      <w:u w:val="thick"/>
      <w:bdr w:val="single" w:sz="12" w:space="0" w:color="auto" w:frame="1"/>
    </w:rPr>
  </w:style>
  <w:style w:type="paragraph" w:customStyle="1" w:styleId="MicroText">
    <w:name w:val="MicroText"/>
    <w:basedOn w:val="Normal"/>
    <w:next w:val="Normal"/>
    <w:link w:val="MicroTextChar"/>
    <w:rsid w:val="00422151"/>
    <w:rPr>
      <w:rFonts w:ascii="Arial Narrow" w:eastAsia="Times New Roman" w:hAnsi="Arial Narrow"/>
      <w:sz w:val="12"/>
    </w:rPr>
  </w:style>
  <w:style w:type="character" w:customStyle="1" w:styleId="MicroTextChar">
    <w:name w:val="MicroText Char"/>
    <w:link w:val="MicroText"/>
    <w:rsid w:val="00422151"/>
    <w:rPr>
      <w:rFonts w:ascii="Arial Narrow" w:eastAsia="Times New Roman" w:hAnsi="Arial Narrow" w:cs="Times New Roman"/>
      <w:sz w:val="12"/>
    </w:rPr>
  </w:style>
  <w:style w:type="character" w:customStyle="1" w:styleId="il">
    <w:name w:val="il"/>
    <w:rsid w:val="00422151"/>
  </w:style>
  <w:style w:type="character" w:customStyle="1" w:styleId="entry-title">
    <w:name w:val="entry-title"/>
    <w:rsid w:val="00422151"/>
  </w:style>
  <w:style w:type="paragraph" w:customStyle="1" w:styleId="CardIndented">
    <w:name w:val="Card (Indented)"/>
    <w:basedOn w:val="Normal"/>
    <w:qFormat/>
    <w:rsid w:val="00422151"/>
    <w:pPr>
      <w:ind w:left="288"/>
    </w:pPr>
    <w:rPr>
      <w:sz w:val="20"/>
    </w:rPr>
  </w:style>
  <w:style w:type="paragraph" w:styleId="PlainText">
    <w:name w:val="Plain Text"/>
    <w:basedOn w:val="Normal"/>
    <w:link w:val="PlainTextChar"/>
    <w:uiPriority w:val="99"/>
    <w:unhideWhenUsed/>
    <w:rsid w:val="00422151"/>
    <w:rPr>
      <w:rFonts w:ascii="Consolas" w:eastAsia="Calibri" w:hAnsi="Consolas"/>
      <w:sz w:val="21"/>
      <w:szCs w:val="21"/>
    </w:rPr>
  </w:style>
  <w:style w:type="character" w:customStyle="1" w:styleId="PlainTextChar">
    <w:name w:val="Plain Text Char"/>
    <w:basedOn w:val="DefaultParagraphFont"/>
    <w:link w:val="PlainText"/>
    <w:uiPriority w:val="99"/>
    <w:rsid w:val="00422151"/>
    <w:rPr>
      <w:rFonts w:ascii="Consolas" w:eastAsia="Calibri" w:hAnsi="Consolas" w:cs="Times New Roman"/>
      <w:sz w:val="21"/>
      <w:szCs w:val="21"/>
    </w:rPr>
  </w:style>
  <w:style w:type="paragraph" w:styleId="HTMLPreformatted">
    <w:name w:val="HTML Preformatted"/>
    <w:basedOn w:val="Normal"/>
    <w:link w:val="HTMLPreformattedChar"/>
    <w:uiPriority w:val="99"/>
    <w:semiHidden/>
    <w:unhideWhenUsed/>
    <w:rsid w:val="00422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151"/>
    <w:rPr>
      <w:rFonts w:ascii="Courier New" w:eastAsia="Times New Roman" w:hAnsi="Courier New" w:cs="Courier New"/>
      <w:sz w:val="20"/>
      <w:szCs w:val="20"/>
    </w:rPr>
  </w:style>
  <w:style w:type="character" w:customStyle="1" w:styleId="reduce2">
    <w:name w:val="reduce2"/>
    <w:basedOn w:val="DefaultParagraphFont"/>
    <w:rsid w:val="00422151"/>
    <w:rPr>
      <w:rFonts w:ascii="Arial" w:hAnsi="Arial" w:cs="Arial"/>
      <w:color w:val="000000"/>
      <w:sz w:val="12"/>
      <w:szCs w:val="22"/>
    </w:rPr>
  </w:style>
  <w:style w:type="numbering" w:customStyle="1" w:styleId="NoList11">
    <w:name w:val="No List11"/>
    <w:next w:val="NoList"/>
    <w:uiPriority w:val="99"/>
    <w:semiHidden/>
    <w:unhideWhenUsed/>
    <w:rsid w:val="00422151"/>
  </w:style>
  <w:style w:type="character" w:customStyle="1" w:styleId="StyleTimesNewRoman12ptBold">
    <w:name w:val="Style Times New Roman 12 pt Bold"/>
    <w:rsid w:val="00422151"/>
    <w:rPr>
      <w:rFonts w:ascii="Times New Roman" w:hAnsi="Times New Roman"/>
      <w:b/>
      <w:bCs/>
      <w:sz w:val="24"/>
    </w:rPr>
  </w:style>
  <w:style w:type="character" w:customStyle="1" w:styleId="UNDERLINECharChar">
    <w:name w:val="UNDERLINE Char Char"/>
    <w:rsid w:val="00422151"/>
    <w:rPr>
      <w:bCs/>
      <w:kern w:val="28"/>
      <w:szCs w:val="32"/>
      <w:u w:val="single"/>
    </w:rPr>
  </w:style>
  <w:style w:type="character" w:customStyle="1" w:styleId="TagsChar2">
    <w:name w:val="Tags Char2"/>
    <w:rsid w:val="00422151"/>
    <w:rPr>
      <w:rFonts w:ascii="Times New Roman" w:eastAsia="Times New Roman" w:hAnsi="Times New Roman"/>
      <w:b/>
      <w:sz w:val="24"/>
    </w:rPr>
  </w:style>
  <w:style w:type="character" w:customStyle="1" w:styleId="TitleChar2">
    <w:name w:val="Title Char2"/>
    <w:uiPriority w:val="1"/>
    <w:qFormat/>
    <w:locked/>
    <w:rsid w:val="00422151"/>
    <w:rPr>
      <w:rFonts w:ascii="Calibri" w:eastAsia="Calibri" w:hAnsi="Calibri"/>
      <w:u w:val="single"/>
    </w:rPr>
  </w:style>
  <w:style w:type="paragraph" w:customStyle="1" w:styleId="heading">
    <w:name w:val="heading"/>
    <w:basedOn w:val="Normal"/>
    <w:rsid w:val="00422151"/>
    <w:pPr>
      <w:spacing w:before="100" w:beforeAutospacing="1" w:after="100" w:afterAutospacing="1"/>
    </w:pPr>
    <w:rPr>
      <w:rFonts w:eastAsia="Times New Roman"/>
      <w:sz w:val="24"/>
    </w:rPr>
  </w:style>
  <w:style w:type="paragraph" w:customStyle="1" w:styleId="margin-top">
    <w:name w:val="margin-top"/>
    <w:basedOn w:val="Normal"/>
    <w:rsid w:val="00422151"/>
    <w:pPr>
      <w:spacing w:before="100" w:beforeAutospacing="1" w:after="100" w:afterAutospacing="1"/>
    </w:pPr>
    <w:rPr>
      <w:rFonts w:eastAsia="Times New Roman"/>
      <w:sz w:val="24"/>
    </w:rPr>
  </w:style>
  <w:style w:type="paragraph" w:customStyle="1" w:styleId="Caption1">
    <w:name w:val="Caption1"/>
    <w:basedOn w:val="Normal"/>
    <w:rsid w:val="00422151"/>
    <w:pPr>
      <w:spacing w:before="100" w:beforeAutospacing="1" w:after="100" w:afterAutospacing="1"/>
    </w:pPr>
    <w:rPr>
      <w:rFonts w:eastAsia="Times New Roman"/>
      <w:sz w:val="24"/>
    </w:rPr>
  </w:style>
  <w:style w:type="paragraph" w:customStyle="1" w:styleId="all-items">
    <w:name w:val="all-items"/>
    <w:basedOn w:val="Normal"/>
    <w:rsid w:val="00422151"/>
    <w:pPr>
      <w:spacing w:before="100" w:beforeAutospacing="1" w:after="100" w:afterAutospacing="1"/>
    </w:pPr>
    <w:rPr>
      <w:rFonts w:eastAsia="Times New Roman"/>
      <w:sz w:val="24"/>
    </w:rPr>
  </w:style>
  <w:style w:type="character" w:customStyle="1" w:styleId="Style9ptUnderline9">
    <w:name w:val="Style 9 pt Underline9"/>
    <w:rsid w:val="00422151"/>
    <w:rPr>
      <w:sz w:val="20"/>
      <w:u w:val="single"/>
    </w:rPr>
  </w:style>
  <w:style w:type="character" w:customStyle="1" w:styleId="Style9ptBoldUnderline4">
    <w:name w:val="Style 9 pt Bold Underline4"/>
    <w:rsid w:val="00422151"/>
    <w:rPr>
      <w:b/>
      <w:bCs/>
      <w:sz w:val="20"/>
      <w:u w:val="single"/>
    </w:rPr>
  </w:style>
  <w:style w:type="character" w:customStyle="1" w:styleId="stylestylebold12pt0">
    <w:name w:val="stylestylebold12pt"/>
    <w:basedOn w:val="DefaultParagraphFont"/>
    <w:rsid w:val="00422151"/>
  </w:style>
  <w:style w:type="character" w:customStyle="1" w:styleId="styleboldunderline0">
    <w:name w:val="styleboldunderline"/>
    <w:basedOn w:val="DefaultParagraphFont"/>
    <w:rsid w:val="00422151"/>
  </w:style>
  <w:style w:type="character" w:customStyle="1" w:styleId="wikiexternallink">
    <w:name w:val="wikiexternallink"/>
    <w:basedOn w:val="DefaultParagraphFont"/>
    <w:rsid w:val="00422151"/>
  </w:style>
  <w:style w:type="paragraph" w:customStyle="1" w:styleId="CiteSmallText">
    <w:name w:val="Cite Small Text"/>
    <w:basedOn w:val="Normal"/>
    <w:qFormat/>
    <w:rsid w:val="00422151"/>
    <w:pPr>
      <w:widowControl w:val="0"/>
      <w:spacing w:after="200"/>
    </w:pPr>
    <w:rPr>
      <w:rFonts w:eastAsia="Calibri"/>
      <w:b/>
      <w:sz w:val="18"/>
    </w:rPr>
  </w:style>
  <w:style w:type="paragraph" w:customStyle="1" w:styleId="Small">
    <w:name w:val="Small"/>
    <w:basedOn w:val="Normal"/>
    <w:link w:val="SmallChar"/>
    <w:rsid w:val="00422151"/>
    <w:rPr>
      <w:rFonts w:eastAsia="Times New Roman"/>
    </w:rPr>
  </w:style>
  <w:style w:type="paragraph" w:customStyle="1" w:styleId="HotRoute">
    <w:name w:val="Hot Route!"/>
    <w:basedOn w:val="Normal"/>
    <w:link w:val="HotRouteChar"/>
    <w:rsid w:val="00422151"/>
    <w:pPr>
      <w:ind w:left="144"/>
    </w:pPr>
    <w:rPr>
      <w:rFonts w:eastAsia="Times New Roman"/>
      <w:sz w:val="20"/>
    </w:rPr>
  </w:style>
  <w:style w:type="character" w:customStyle="1" w:styleId="underlineChar0">
    <w:name w:val="underline Char"/>
    <w:basedOn w:val="DefaultParagraphFont"/>
    <w:rsid w:val="00422151"/>
    <w:rPr>
      <w:szCs w:val="24"/>
      <w:u w:val="single"/>
      <w:lang w:val="en-US" w:eastAsia="en-US" w:bidi="ar-SA"/>
    </w:rPr>
  </w:style>
  <w:style w:type="character" w:customStyle="1" w:styleId="SmallChar">
    <w:name w:val="Small Char"/>
    <w:basedOn w:val="DefaultParagraphFont"/>
    <w:link w:val="Small"/>
    <w:rsid w:val="00422151"/>
    <w:rPr>
      <w:rFonts w:ascii="Georgia" w:eastAsia="Times New Roman" w:hAnsi="Georgia" w:cs="Times New Roman"/>
      <w:sz w:val="16"/>
    </w:rPr>
  </w:style>
  <w:style w:type="character" w:customStyle="1" w:styleId="HotRouteChar">
    <w:name w:val="Hot Route! Char"/>
    <w:basedOn w:val="DefaultParagraphFont"/>
    <w:link w:val="HotRoute"/>
    <w:rsid w:val="00422151"/>
    <w:rPr>
      <w:rFonts w:ascii="Georgia" w:eastAsia="Times New Roman" w:hAnsi="Georgia" w:cs="Times New Roman"/>
      <w:sz w:val="20"/>
    </w:rPr>
  </w:style>
  <w:style w:type="paragraph" w:customStyle="1" w:styleId="AuthorDate0">
    <w:name w:val="AuthorDate"/>
    <w:next w:val="Nothing"/>
    <w:link w:val="AuthorDateChar"/>
    <w:rsid w:val="0042215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422151"/>
    <w:rPr>
      <w:rFonts w:ascii="Times New Roman" w:eastAsia="Calibri" w:hAnsi="Times New Roman" w:cs="Times New Roman"/>
      <w:b/>
      <w:sz w:val="24"/>
      <w:szCs w:val="20"/>
      <w:u w:val="single"/>
    </w:rPr>
  </w:style>
  <w:style w:type="character" w:customStyle="1" w:styleId="CardsFont12pt">
    <w:name w:val="Cards + Font 12pt"/>
    <w:basedOn w:val="DefaultParagraphFont"/>
    <w:uiPriority w:val="1"/>
    <w:rsid w:val="00422151"/>
    <w:rPr>
      <w:rFonts w:ascii="Times New Roman" w:hAnsi="Times New Roman"/>
      <w:sz w:val="24"/>
      <w:u w:val="single"/>
      <w:lang w:val="en-US" w:eastAsia="en-US" w:bidi="ar-SA"/>
    </w:rPr>
  </w:style>
  <w:style w:type="character" w:customStyle="1" w:styleId="MinimizeChar">
    <w:name w:val="Minimize Char"/>
    <w:uiPriority w:val="99"/>
    <w:rsid w:val="00422151"/>
    <w:rPr>
      <w:rFonts w:cs="Times New Roman"/>
      <w:sz w:val="12"/>
      <w:lang w:val="en-US" w:eastAsia="en-US" w:bidi="ar-SA"/>
    </w:rPr>
  </w:style>
  <w:style w:type="character" w:customStyle="1" w:styleId="runtimetopic">
    <w:name w:val="runtimetopic"/>
    <w:basedOn w:val="DefaultParagraphFont"/>
    <w:rsid w:val="00422151"/>
  </w:style>
  <w:style w:type="paragraph" w:customStyle="1" w:styleId="jtparagraph">
    <w:name w:val="jtparagraph"/>
    <w:basedOn w:val="Normal"/>
    <w:rsid w:val="00422151"/>
    <w:pPr>
      <w:spacing w:before="100" w:beforeAutospacing="1" w:after="100" w:afterAutospacing="1"/>
    </w:pPr>
    <w:rPr>
      <w:rFonts w:eastAsia="Times New Roman"/>
      <w:sz w:val="24"/>
    </w:rPr>
  </w:style>
  <w:style w:type="paragraph" w:customStyle="1" w:styleId="DebateNormal">
    <w:name w:val="Debate Normal"/>
    <w:basedOn w:val="Normal"/>
    <w:rsid w:val="00422151"/>
    <w:rPr>
      <w:rFonts w:eastAsia="Times New Roman"/>
      <w:sz w:val="20"/>
    </w:rPr>
  </w:style>
  <w:style w:type="character" w:customStyle="1" w:styleId="EmphasizeThis">
    <w:name w:val="EmphasizeThis"/>
    <w:rsid w:val="00422151"/>
    <w:rPr>
      <w:rFonts w:ascii="Georgia" w:hAnsi="Georgia"/>
      <w:b/>
      <w:iCs/>
      <w:sz w:val="24"/>
      <w:u w:val="thick"/>
    </w:rPr>
  </w:style>
  <w:style w:type="character" w:customStyle="1" w:styleId="wikigeneratedlinkcontent">
    <w:name w:val="wikigeneratedlinkcontent"/>
    <w:basedOn w:val="DefaultParagraphFont"/>
    <w:rsid w:val="00422151"/>
  </w:style>
  <w:style w:type="character" w:customStyle="1" w:styleId="citechar">
    <w:name w:val="citechar"/>
    <w:basedOn w:val="DefaultParagraphFont"/>
    <w:rsid w:val="00422151"/>
  </w:style>
  <w:style w:type="character" w:customStyle="1" w:styleId="tagChar2">
    <w:name w:val="tag Char2"/>
    <w:rsid w:val="00422151"/>
    <w:rPr>
      <w:rFonts w:eastAsia="Times New Roman"/>
      <w:b/>
      <w:sz w:val="24"/>
      <w:lang w:eastAsia="en-US"/>
    </w:rPr>
  </w:style>
  <w:style w:type="character" w:customStyle="1" w:styleId="xn-money">
    <w:name w:val="xn-money"/>
    <w:basedOn w:val="DefaultParagraphFont"/>
    <w:rsid w:val="00422151"/>
  </w:style>
  <w:style w:type="character" w:customStyle="1" w:styleId="footnotenum">
    <w:name w:val="footnotenum"/>
    <w:basedOn w:val="DefaultParagraphFont"/>
    <w:rsid w:val="00422151"/>
  </w:style>
  <w:style w:type="character" w:customStyle="1" w:styleId="itxtrst">
    <w:name w:val="itxtrst"/>
    <w:basedOn w:val="DefaultParagraphFont"/>
    <w:rsid w:val="00422151"/>
  </w:style>
  <w:style w:type="character" w:customStyle="1" w:styleId="CharChar3">
    <w:name w:val="Char Char3"/>
    <w:basedOn w:val="DefaultParagraphFont"/>
    <w:rsid w:val="00422151"/>
    <w:rPr>
      <w:rFonts w:cs="Tahoma"/>
      <w:sz w:val="14"/>
      <w:szCs w:val="16"/>
      <w:lang w:val="en-US" w:eastAsia="en-US" w:bidi="ar-SA"/>
    </w:rPr>
  </w:style>
  <w:style w:type="character" w:customStyle="1" w:styleId="NormalTextChar">
    <w:name w:val="Normal Text Char"/>
    <w:link w:val="NormalText"/>
    <w:locked/>
    <w:rsid w:val="00422151"/>
    <w:rPr>
      <w:rFonts w:ascii="Georgia" w:eastAsia="Times New Roman" w:hAnsi="Georgia" w:cs="Times New Roman"/>
      <w:sz w:val="16"/>
      <w:szCs w:val="20"/>
    </w:rPr>
  </w:style>
  <w:style w:type="paragraph" w:customStyle="1" w:styleId="CITEF3">
    <w:name w:val="CITE F3"/>
    <w:rsid w:val="00422151"/>
    <w:pPr>
      <w:spacing w:after="0" w:line="240" w:lineRule="auto"/>
    </w:pPr>
    <w:rPr>
      <w:rFonts w:ascii="Georgia" w:eastAsia="SimSun" w:hAnsi="Georgia" w:cs="Times New Roman"/>
      <w:b/>
      <w:sz w:val="24"/>
      <w:szCs w:val="24"/>
      <w:lang w:eastAsia="zh-CN"/>
    </w:rPr>
  </w:style>
  <w:style w:type="paragraph" w:styleId="BodyText2">
    <w:name w:val="Body Text 2"/>
    <w:basedOn w:val="Normal"/>
    <w:link w:val="BodyText2Char"/>
    <w:uiPriority w:val="99"/>
    <w:semiHidden/>
    <w:rsid w:val="00422151"/>
    <w:pPr>
      <w:spacing w:after="120" w:line="480" w:lineRule="auto"/>
    </w:pPr>
  </w:style>
  <w:style w:type="character" w:customStyle="1" w:styleId="BodyText2Char">
    <w:name w:val="Body Text 2 Char"/>
    <w:basedOn w:val="DefaultParagraphFont"/>
    <w:link w:val="BodyText2"/>
    <w:uiPriority w:val="99"/>
    <w:semiHidden/>
    <w:rsid w:val="00422151"/>
    <w:rPr>
      <w:rFonts w:ascii="Georgia" w:hAnsi="Georgia" w:cs="Times New Roman"/>
      <w:sz w:val="16"/>
    </w:rPr>
  </w:style>
  <w:style w:type="character" w:customStyle="1" w:styleId="CardsFont12ptCharChar">
    <w:name w:val="Cards + Font: 12 pt Char Char"/>
    <w:aliases w:val="Cards + Font: 12 pt Char Char Char Char Char Char Char Char,Cards + Font: 12 pt Char Char Char Char Char Char Char Char Char Char Char"/>
    <w:basedOn w:val="DefaultParagraphFont"/>
    <w:link w:val="CardsFont12pt0"/>
    <w:rsid w:val="00422151"/>
    <w:rPr>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Thick Underline Char1"/>
    <w:basedOn w:val="Normal"/>
    <w:link w:val="CardsFont12ptCharChar"/>
    <w:uiPriority w:val="1"/>
    <w:rsid w:val="00422151"/>
    <w:pPr>
      <w:autoSpaceDE w:val="0"/>
      <w:autoSpaceDN w:val="0"/>
      <w:adjustRightInd w:val="0"/>
      <w:ind w:left="432" w:right="432"/>
      <w:jc w:val="both"/>
    </w:pPr>
    <w:rPr>
      <w:rFonts w:asciiTheme="minorHAnsi" w:hAnsiTheme="minorHAnsi"/>
      <w:sz w:val="22"/>
      <w:u w:val="thick"/>
    </w:rPr>
  </w:style>
  <w:style w:type="character" w:customStyle="1" w:styleId="underlinecardChar">
    <w:name w:val="underline card Char"/>
    <w:rsid w:val="00422151"/>
    <w:rPr>
      <w:rFonts w:ascii="Arial" w:hAnsi="Arial"/>
      <w:sz w:val="18"/>
      <w:szCs w:val="24"/>
      <w:u w:val="single"/>
      <w:lang w:val="en-US" w:eastAsia="en-US" w:bidi="ar-SA"/>
    </w:rPr>
  </w:style>
  <w:style w:type="character" w:customStyle="1" w:styleId="blue">
    <w:name w:val="blue"/>
    <w:rsid w:val="00422151"/>
  </w:style>
  <w:style w:type="paragraph" w:customStyle="1" w:styleId="UnderlinedCardText">
    <w:name w:val="Underlined Card Text"/>
    <w:basedOn w:val="Normal"/>
    <w:link w:val="UnderlinedCardTextChar"/>
    <w:qFormat/>
    <w:rsid w:val="00422151"/>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422151"/>
    <w:rPr>
      <w:rFonts w:ascii="Georgia" w:eastAsia="Calibri" w:hAnsi="Georgia" w:cs="Times New Roman"/>
      <w:sz w:val="16"/>
      <w:u w:val="single"/>
    </w:rPr>
  </w:style>
  <w:style w:type="paragraph" w:customStyle="1" w:styleId="StyleHeading4TagsmalltextBigcardbodyNormalTagNotBold">
    <w:name w:val="Style Heading 4Tagsmall textBig cardbodyNormal Tag + Not Bold"/>
    <w:basedOn w:val="Heading4"/>
    <w:rsid w:val="00422151"/>
    <w:rPr>
      <w:bCs w:val="0"/>
      <w:iCs w:val="0"/>
    </w:rPr>
  </w:style>
  <w:style w:type="character" w:customStyle="1" w:styleId="highlight0">
    <w:name w:val="highlight"/>
    <w:basedOn w:val="DefaultParagraphFont"/>
    <w:rsid w:val="00422151"/>
  </w:style>
  <w:style w:type="character" w:customStyle="1" w:styleId="headline">
    <w:name w:val="headline"/>
    <w:basedOn w:val="DefaultParagraphFont"/>
    <w:rsid w:val="00422151"/>
  </w:style>
  <w:style w:type="character" w:customStyle="1" w:styleId="desc">
    <w:name w:val="desc"/>
    <w:basedOn w:val="DefaultParagraphFont"/>
    <w:rsid w:val="00422151"/>
  </w:style>
  <w:style w:type="character" w:customStyle="1" w:styleId="dispurl">
    <w:name w:val="dispurl"/>
    <w:basedOn w:val="DefaultParagraphFont"/>
    <w:rsid w:val="00422151"/>
  </w:style>
  <w:style w:type="character" w:customStyle="1" w:styleId="pubdate">
    <w:name w:val="pubdate"/>
    <w:basedOn w:val="DefaultParagraphFont"/>
    <w:rsid w:val="00422151"/>
  </w:style>
  <w:style w:type="character" w:customStyle="1" w:styleId="separator">
    <w:name w:val="separator"/>
    <w:basedOn w:val="DefaultParagraphFont"/>
    <w:rsid w:val="00422151"/>
  </w:style>
  <w:style w:type="character" w:customStyle="1" w:styleId="kno-desca">
    <w:name w:val="kno-desca"/>
    <w:basedOn w:val="DefaultParagraphFont"/>
    <w:rsid w:val="00422151"/>
  </w:style>
  <w:style w:type="character" w:customStyle="1" w:styleId="blockquote">
    <w:name w:val="blockquote"/>
    <w:basedOn w:val="DefaultParagraphFont"/>
    <w:rsid w:val="00422151"/>
  </w:style>
  <w:style w:type="character" w:customStyle="1" w:styleId="subhead1">
    <w:name w:val="subhead1"/>
    <w:basedOn w:val="DefaultParagraphFont"/>
    <w:rsid w:val="00422151"/>
  </w:style>
  <w:style w:type="character" w:customStyle="1" w:styleId="dropcap1">
    <w:name w:val="dropcap1"/>
    <w:basedOn w:val="DefaultParagraphFont"/>
    <w:rsid w:val="00422151"/>
  </w:style>
  <w:style w:type="character" w:customStyle="1" w:styleId="titleauthoretc">
    <w:name w:val="titleauthoretc"/>
    <w:basedOn w:val="DefaultParagraphFont"/>
    <w:rsid w:val="00422151"/>
  </w:style>
  <w:style w:type="character" w:customStyle="1" w:styleId="ata11y">
    <w:name w:val="at_a11y"/>
    <w:basedOn w:val="DefaultParagraphFont"/>
    <w:rsid w:val="00422151"/>
  </w:style>
  <w:style w:type="character" w:customStyle="1" w:styleId="CommentTextChar">
    <w:name w:val="Comment Text Char"/>
    <w:basedOn w:val="DefaultParagraphFont"/>
    <w:link w:val="CommentText"/>
    <w:uiPriority w:val="99"/>
    <w:semiHidden/>
    <w:rsid w:val="00422151"/>
    <w:rPr>
      <w:rFonts w:ascii="Arial" w:eastAsia="MS Mincho" w:hAnsi="Arial" w:cs="Times New Roman"/>
    </w:rPr>
  </w:style>
  <w:style w:type="paragraph" w:styleId="CommentText">
    <w:name w:val="annotation text"/>
    <w:basedOn w:val="Normal"/>
    <w:link w:val="CommentTextChar"/>
    <w:uiPriority w:val="99"/>
    <w:semiHidden/>
    <w:unhideWhenUsed/>
    <w:rsid w:val="00422151"/>
    <w:rPr>
      <w:rFonts w:ascii="Arial" w:eastAsia="MS Mincho" w:hAnsi="Arial"/>
      <w:sz w:val="22"/>
    </w:rPr>
  </w:style>
  <w:style w:type="character" w:customStyle="1" w:styleId="CommentTextChar1">
    <w:name w:val="Comment Text Char1"/>
    <w:basedOn w:val="DefaultParagraphFont"/>
    <w:uiPriority w:val="99"/>
    <w:semiHidden/>
    <w:rsid w:val="00422151"/>
    <w:rPr>
      <w:rFonts w:ascii="Georgia" w:hAnsi="Georgia" w:cs="Times New Roman"/>
      <w:sz w:val="20"/>
      <w:szCs w:val="20"/>
    </w:rPr>
  </w:style>
  <w:style w:type="character" w:customStyle="1" w:styleId="hps">
    <w:name w:val="hps"/>
    <w:basedOn w:val="DefaultParagraphFont"/>
    <w:rsid w:val="00422151"/>
  </w:style>
  <w:style w:type="character" w:customStyle="1" w:styleId="shorttext">
    <w:name w:val="short_text"/>
    <w:basedOn w:val="DefaultParagraphFont"/>
    <w:rsid w:val="00422151"/>
  </w:style>
  <w:style w:type="character" w:customStyle="1" w:styleId="TagGreg">
    <w:name w:val="TagGreg"/>
    <w:basedOn w:val="DefaultParagraphFont"/>
    <w:uiPriority w:val="1"/>
    <w:qFormat/>
    <w:rsid w:val="00422151"/>
    <w:rPr>
      <w:rFonts w:ascii="Arial" w:hAnsi="Arial"/>
      <w:b/>
      <w:sz w:val="24"/>
    </w:rPr>
  </w:style>
  <w:style w:type="paragraph" w:styleId="Date">
    <w:name w:val="Date"/>
    <w:basedOn w:val="Normal"/>
    <w:next w:val="Normal"/>
    <w:link w:val="DateChar"/>
    <w:rsid w:val="00422151"/>
    <w:pPr>
      <w:widowControl w:val="0"/>
    </w:pPr>
    <w:rPr>
      <w:rFonts w:cs="Calibri"/>
      <w:sz w:val="24"/>
    </w:rPr>
  </w:style>
  <w:style w:type="character" w:customStyle="1" w:styleId="DateChar">
    <w:name w:val="Date Char"/>
    <w:basedOn w:val="DefaultParagraphFont"/>
    <w:link w:val="Date"/>
    <w:rsid w:val="00422151"/>
    <w:rPr>
      <w:rFonts w:ascii="Georgia" w:hAnsi="Georgia" w:cs="Calibri"/>
      <w:sz w:val="24"/>
    </w:rPr>
  </w:style>
  <w:style w:type="character" w:customStyle="1" w:styleId="FontStyle22">
    <w:name w:val="Font Style22"/>
    <w:basedOn w:val="DefaultParagraphFont"/>
    <w:rsid w:val="00422151"/>
    <w:rPr>
      <w:rFonts w:ascii="Times New Roman" w:hAnsi="Times New Roman" w:cs="Times New Roman"/>
      <w:sz w:val="18"/>
    </w:rPr>
  </w:style>
  <w:style w:type="character" w:customStyle="1" w:styleId="FontStyle30">
    <w:name w:val="Font Style30"/>
    <w:basedOn w:val="DefaultParagraphFont"/>
    <w:rsid w:val="00422151"/>
    <w:rPr>
      <w:rFonts w:ascii="Times New Roman" w:hAnsi="Times New Roman" w:cs="Times New Roman"/>
      <w:i/>
      <w:iCs/>
      <w:sz w:val="18"/>
    </w:rPr>
  </w:style>
  <w:style w:type="character" w:customStyle="1" w:styleId="FontStyle21">
    <w:name w:val="Font Style21"/>
    <w:basedOn w:val="DefaultParagraphFont"/>
    <w:rsid w:val="00422151"/>
    <w:rPr>
      <w:rFonts w:ascii="Times New Roman" w:hAnsi="Times New Roman" w:cs="Times New Roman"/>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ws.monstersandcritics.com/americas/news/article_1689059.php/ANALYSIS-Lifting-Cuba-s-embargo-a-domestic-taboo-for-the-US)//SJF" TargetMode="External"/><Relationship Id="rId12" Type="http://schemas.openxmlformats.org/officeDocument/2006/relationships/hyperlink" Target="http://www.cato-unbound.org/2011/02/11/john-owen/dont-discount-hegemon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obGoldschla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69</TotalTime>
  <Pages>1</Pages>
  <Words>22553</Words>
  <Characters>128557</Characters>
  <Application>Microsoft Macintosh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Goldschlag</dc:creator>
  <cp:keywords/>
  <dc:description/>
  <cp:lastModifiedBy>Jacob Goldschlag</cp:lastModifiedBy>
  <cp:revision>10</cp:revision>
  <dcterms:created xsi:type="dcterms:W3CDTF">2014-02-10T03:35:00Z</dcterms:created>
  <dcterms:modified xsi:type="dcterms:W3CDTF">2014-02-16T23:30:00Z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