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56414" w:rsidRDefault="00856414" w:rsidP="00856414">
      <w:pPr>
        <w:pStyle w:val="Heading1"/>
      </w:pPr>
      <w:r>
        <w:t>Round 4 - Sequoyah</w:t>
      </w:r>
    </w:p>
    <w:p w:rsidR="00856414" w:rsidRPr="00014C0E" w:rsidRDefault="00856414" w:rsidP="00856414">
      <w:pPr>
        <w:pStyle w:val="Heading2"/>
      </w:pPr>
      <w:r>
        <w:lastRenderedPageBreak/>
        <w:t>1AC</w:t>
      </w:r>
    </w:p>
    <w:p w:rsidR="00856414" w:rsidRDefault="00856414" w:rsidP="00856414">
      <w:pPr>
        <w:pStyle w:val="Heading3"/>
      </w:pPr>
      <w:r>
        <w:lastRenderedPageBreak/>
        <w:t>Plan Text</w:t>
      </w:r>
    </w:p>
    <w:p w:rsidR="00856414" w:rsidRPr="00816D07" w:rsidRDefault="00856414" w:rsidP="00856414">
      <w:pPr>
        <w:pStyle w:val="Heading4"/>
      </w:pPr>
      <w:r>
        <w:t>Plan text</w:t>
      </w:r>
      <w:r w:rsidRPr="00816D07">
        <w:t xml:space="preserve"> - The United States federal government should substantially increase its economic engagement toward the Republic of Cuba.</w:t>
      </w:r>
    </w:p>
    <w:p w:rsidR="00856414" w:rsidRDefault="00856414" w:rsidP="00856414">
      <w:pPr>
        <w:pStyle w:val="Heading3"/>
      </w:pPr>
      <w:bookmarkStart w:id="0" w:name="_GoBack"/>
      <w:bookmarkEnd w:id="0"/>
      <w:r>
        <w:lastRenderedPageBreak/>
        <w:t>1AC – Instability</w:t>
      </w:r>
    </w:p>
    <w:p w:rsidR="00856414" w:rsidRPr="006A35A6" w:rsidRDefault="00856414" w:rsidP="00856414">
      <w:pPr>
        <w:pStyle w:val="Heading4"/>
        <w:rPr>
          <w:rFonts w:cs="Times New Roman"/>
        </w:rPr>
      </w:pPr>
      <w:r>
        <w:rPr>
          <w:rFonts w:cs="Times New Roman"/>
        </w:rPr>
        <w:t>Castro’s reforms will inevitably fail – that triggers economic and social collapse</w:t>
      </w:r>
    </w:p>
    <w:p w:rsidR="00856414" w:rsidRPr="006A35A6" w:rsidRDefault="00856414" w:rsidP="00856414">
      <w:r>
        <w:rPr>
          <w:rStyle w:val="StyleStyleBold12pt"/>
        </w:rPr>
        <w:t xml:space="preserve">Morales </w:t>
      </w:r>
      <w:r w:rsidRPr="00B075D3">
        <w:rPr>
          <w:rStyle w:val="StyleStyleBold12pt"/>
        </w:rPr>
        <w:t>13</w:t>
      </w:r>
      <w:r w:rsidRPr="006A35A6">
        <w:rPr>
          <w:b/>
          <w:sz w:val="16"/>
        </w:rPr>
        <w:t xml:space="preserve"> </w:t>
      </w:r>
      <w:r w:rsidRPr="006A35A6">
        <w:rPr>
          <w:sz w:val="16"/>
        </w:rPr>
        <w:t xml:space="preserve">(Ermilio, He holds a B.S. in Computer Science from the José Antonio Echevarría Higher Polytechnic Institute in Havana, and a Masters in Marketing from the University of Havana. He also earned an MBA from the Higher School of Marketing in Madrid, Spain. As a high-ranking professional in Cuba, he worked for more than 10 years in marketing research, and authored or co-authored more than 50 different government marketing studies of products and services in the health-care field, tourism, cell phones, retailing, </w:t>
      </w:r>
      <w:proofErr w:type="gramStart"/>
      <w:r w:rsidRPr="006A35A6">
        <w:rPr>
          <w:sz w:val="16"/>
        </w:rPr>
        <w:t>medical</w:t>
      </w:r>
      <w:proofErr w:type="gramEnd"/>
      <w:r w:rsidRPr="006A35A6">
        <w:rPr>
          <w:sz w:val="16"/>
        </w:rPr>
        <w:t xml:space="preserve"> equipment, tourism, and investment strategies. He provided technical service for the Cuban government in a variety of binational projects in South Africa, Argentina and Canada, “Cuban reforms: the ultimate utopia?” August 23</w:t>
      </w:r>
      <w:r w:rsidRPr="006A35A6">
        <w:rPr>
          <w:sz w:val="16"/>
          <w:vertAlign w:val="superscript"/>
        </w:rPr>
        <w:t>rd</w:t>
      </w:r>
      <w:r w:rsidRPr="006A35A6">
        <w:rPr>
          <w:sz w:val="16"/>
        </w:rPr>
        <w:t xml:space="preserve">, 2013, </w:t>
      </w:r>
      <w:hyperlink r:id="rId11" w:history="1">
        <w:r w:rsidRPr="006A35A6">
          <w:rPr>
            <w:rStyle w:val="Hyperlink"/>
            <w:sz w:val="16"/>
          </w:rPr>
          <w:t>http://thehavanaconsultinggroups.com/index.php?option=com_content&amp;view=article&amp;id=348%3Acuban-reforms-the-ultimate-utopia&amp;catid=47%3Aeconomy&amp;lang=en</w:t>
        </w:r>
      </w:hyperlink>
      <w:r w:rsidRPr="006A35A6">
        <w:rPr>
          <w:sz w:val="16"/>
        </w:rPr>
        <w:t>)//moxley</w:t>
      </w:r>
    </w:p>
    <w:p w:rsidR="00856414" w:rsidRDefault="00856414" w:rsidP="00856414">
      <w:r w:rsidRPr="00856414">
        <w:t xml:space="preserve">The reforms that began under Raúl Castro's government, despite having the greatest reach since </w:t>
      </w:r>
    </w:p>
    <w:p w:rsidR="00856414" w:rsidRDefault="00856414" w:rsidP="00856414">
      <w:r>
        <w:t>AND</w:t>
      </w:r>
    </w:p>
    <w:p w:rsidR="00856414" w:rsidRPr="00856414" w:rsidRDefault="00856414" w:rsidP="00856414">
      <w:proofErr w:type="gramStart"/>
      <w:r w:rsidRPr="00856414">
        <w:t>as</w:t>
      </w:r>
      <w:proofErr w:type="gramEnd"/>
      <w:r w:rsidRPr="00856414">
        <w:t xml:space="preserve"> architects, engineers and programmers-- are not included in these reforms.</w:t>
      </w:r>
    </w:p>
    <w:p w:rsidR="00856414" w:rsidRDefault="00856414" w:rsidP="00856414">
      <w:pPr>
        <w:pStyle w:val="Heading4"/>
      </w:pPr>
      <w:r>
        <w:t>Now key - collapse coming</w:t>
      </w:r>
    </w:p>
    <w:p w:rsidR="00856414" w:rsidRPr="005E12DC" w:rsidRDefault="00856414" w:rsidP="00856414">
      <w:pPr>
        <w:rPr>
          <w:rStyle w:val="StyleStyleBold12pt"/>
        </w:rPr>
      </w:pPr>
      <w:r w:rsidRPr="005E12DC">
        <w:rPr>
          <w:rStyle w:val="StyleStyleBold12pt"/>
        </w:rPr>
        <w:t xml:space="preserve">Shifter ‘12 </w:t>
      </w:r>
    </w:p>
    <w:p w:rsidR="00856414" w:rsidRPr="005E12DC" w:rsidRDefault="00856414" w:rsidP="00856414">
      <w:pPr>
        <w:rPr>
          <w:sz w:val="16"/>
          <w:szCs w:val="16"/>
        </w:rPr>
      </w:pPr>
      <w:r w:rsidRPr="005E12DC">
        <w:rPr>
          <w:sz w:val="16"/>
          <w:szCs w:val="16"/>
        </w:rPr>
        <w:t>(Michael</w:t>
      </w:r>
      <w:r>
        <w:rPr>
          <w:sz w:val="16"/>
          <w:szCs w:val="16"/>
        </w:rPr>
        <w:t xml:space="preserve"> is </w:t>
      </w:r>
      <w:r w:rsidRPr="005E12DC">
        <w:rPr>
          <w:sz w:val="16"/>
          <w:szCs w:val="16"/>
        </w:rPr>
        <w:t>an Adjunct Professor of Latin American Studies at Georgetown University'</w:t>
      </w:r>
      <w:r>
        <w:rPr>
          <w:sz w:val="16"/>
          <w:szCs w:val="16"/>
        </w:rPr>
        <w:t xml:space="preserve">s School of Foreign Service. </w:t>
      </w:r>
      <w:r w:rsidRPr="005E12DC">
        <w:rPr>
          <w:sz w:val="16"/>
          <w:szCs w:val="16"/>
        </w:rPr>
        <w:t xml:space="preserve">He is a member of the </w:t>
      </w:r>
      <w:r>
        <w:rPr>
          <w:sz w:val="16"/>
          <w:szCs w:val="16"/>
        </w:rPr>
        <w:t xml:space="preserve">Council on Foreign Relations </w:t>
      </w:r>
      <w:r w:rsidRPr="005E12DC">
        <w:rPr>
          <w:sz w:val="16"/>
          <w:szCs w:val="16"/>
        </w:rPr>
        <w:t xml:space="preserve">and writes for the Council's journal Foreign Affairs. </w:t>
      </w:r>
      <w:r>
        <w:rPr>
          <w:sz w:val="16"/>
          <w:szCs w:val="16"/>
        </w:rPr>
        <w:t xml:space="preserve">He serves as the President of Inter-American Dialogue. </w:t>
      </w:r>
      <w:r w:rsidRPr="005E12DC">
        <w:rPr>
          <w:sz w:val="16"/>
          <w:szCs w:val="16"/>
        </w:rPr>
        <w:t>“Remaking the Relationship: The United States and Latin America,” April, IAD Policy Report, http://www.thedialogue.org/PublicationFiles/IAD2012PolicyReportFINAL.pdf)</w:t>
      </w:r>
    </w:p>
    <w:p w:rsidR="00856414" w:rsidRDefault="00856414" w:rsidP="00856414"/>
    <w:p w:rsidR="00856414" w:rsidRDefault="00856414" w:rsidP="00856414">
      <w:r w:rsidRPr="00856414">
        <w:t xml:space="preserve">Relations between the United States and Latin America are at a curious juncture. In </w:t>
      </w:r>
    </w:p>
    <w:p w:rsidR="00856414" w:rsidRDefault="00856414" w:rsidP="00856414">
      <w:r>
        <w:t>AND</w:t>
      </w:r>
    </w:p>
    <w:p w:rsidR="00856414" w:rsidRPr="00856414" w:rsidRDefault="00856414" w:rsidP="00856414">
      <w:proofErr w:type="gramStart"/>
      <w:r w:rsidRPr="00856414">
        <w:t>begin</w:t>
      </w:r>
      <w:proofErr w:type="gramEnd"/>
      <w:r w:rsidRPr="00856414">
        <w:t xml:space="preserve"> immediately at the sixth Summit of the Americas in Cartagena, Colombia.</w:t>
      </w:r>
    </w:p>
    <w:p w:rsidR="00856414" w:rsidRPr="0089522D" w:rsidRDefault="00856414" w:rsidP="00856414">
      <w:pPr>
        <w:rPr>
          <w:rStyle w:val="StyleBoldUnderline"/>
        </w:rPr>
      </w:pPr>
    </w:p>
    <w:p w:rsidR="00856414" w:rsidRPr="006A35A6" w:rsidRDefault="00856414" w:rsidP="00856414">
      <w:pPr>
        <w:pStyle w:val="Heading4"/>
        <w:rPr>
          <w:rFonts w:cs="Times New Roman"/>
        </w:rPr>
      </w:pPr>
      <w:r>
        <w:rPr>
          <w:rFonts w:cs="Times New Roman"/>
        </w:rPr>
        <w:t>O</w:t>
      </w:r>
      <w:r w:rsidRPr="006A35A6">
        <w:rPr>
          <w:rFonts w:cs="Times New Roman"/>
        </w:rPr>
        <w:t>nly</w:t>
      </w:r>
      <w:r>
        <w:rPr>
          <w:rFonts w:cs="Times New Roman"/>
        </w:rPr>
        <w:t xml:space="preserve"> an immediate</w:t>
      </w:r>
      <w:r w:rsidRPr="006A35A6">
        <w:rPr>
          <w:rFonts w:cs="Times New Roman"/>
        </w:rPr>
        <w:t xml:space="preserve"> </w:t>
      </w:r>
      <w:r>
        <w:rPr>
          <w:rFonts w:cs="Times New Roman"/>
        </w:rPr>
        <w:t>and</w:t>
      </w:r>
      <w:r w:rsidRPr="006A35A6">
        <w:rPr>
          <w:rFonts w:cs="Times New Roman"/>
        </w:rPr>
        <w:t xml:space="preserve"> complete rollback of the embargo can </w:t>
      </w:r>
      <w:r>
        <w:rPr>
          <w:rFonts w:cs="Times New Roman"/>
        </w:rPr>
        <w:t>ensure successful reform and prevent Cuban collapse</w:t>
      </w:r>
    </w:p>
    <w:p w:rsidR="00856414" w:rsidRPr="006A35A6" w:rsidRDefault="00856414" w:rsidP="00856414">
      <w:r w:rsidRPr="006A35A6">
        <w:t xml:space="preserve">Timothy </w:t>
      </w:r>
      <w:r w:rsidRPr="006A35A6">
        <w:rPr>
          <w:rStyle w:val="StyleStyleBold12pt"/>
        </w:rPr>
        <w:t>Ashby</w:t>
      </w:r>
      <w:r w:rsidRPr="006A35A6">
        <w:t>, Senior Research Fellow at the Council on Hemispheric Affairs, 3/29/</w:t>
      </w:r>
      <w:r w:rsidRPr="006A35A6">
        <w:rPr>
          <w:rStyle w:val="StyleStyleBold12pt"/>
        </w:rPr>
        <w:t>13</w:t>
      </w:r>
      <w:r w:rsidRPr="006A35A6">
        <w:t xml:space="preserve"> </w:t>
      </w:r>
    </w:p>
    <w:p w:rsidR="00856414" w:rsidRPr="008810C4" w:rsidRDefault="00856414" w:rsidP="00856414">
      <w:r w:rsidRPr="006A35A6">
        <w:t xml:space="preserve">(PRESERVING STABILITY IN CUBA AFTER NORMALIZING RELATIONS WITH THE UNITED STATES – THE IMPORTANCE OF TRADING </w:t>
      </w:r>
      <w:r w:rsidRPr="008810C4">
        <w:t>WITH STATE-OWNED ENTERPRISES, www.coha.org/preserving-stability-in-cuba-timothy-ashby/)</w:t>
      </w:r>
    </w:p>
    <w:p w:rsidR="00856414" w:rsidRDefault="00856414" w:rsidP="00856414">
      <w:r w:rsidRPr="00856414">
        <w:t xml:space="preserve">Cuba under Raúl Castro has entered a new period of economic, social, and </w:t>
      </w:r>
    </w:p>
    <w:p w:rsidR="00856414" w:rsidRDefault="00856414" w:rsidP="00856414">
      <w:r>
        <w:t>AND</w:t>
      </w:r>
    </w:p>
    <w:p w:rsidR="00856414" w:rsidRPr="00856414" w:rsidRDefault="00856414" w:rsidP="00856414">
      <w:r w:rsidRPr="00856414">
        <w:t>-way trade must include both Cuba’s private sector as well as SOEs.</w:t>
      </w:r>
    </w:p>
    <w:p w:rsidR="00856414" w:rsidRDefault="00856414" w:rsidP="00856414">
      <w:pPr>
        <w:rPr>
          <w:sz w:val="16"/>
        </w:rPr>
      </w:pPr>
    </w:p>
    <w:p w:rsidR="00856414" w:rsidRPr="00BB5D09" w:rsidRDefault="00856414" w:rsidP="00856414">
      <w:pPr>
        <w:pStyle w:val="Heading4"/>
      </w:pPr>
      <w:r>
        <w:t>Removal is key to US-Cuban r</w:t>
      </w:r>
      <w:r w:rsidRPr="00BB5D09">
        <w:t xml:space="preserve">elations </w:t>
      </w:r>
      <w:r>
        <w:t xml:space="preserve">which </w:t>
      </w:r>
      <w:r w:rsidRPr="00BB5D09">
        <w:t xml:space="preserve">preserve effective regional </w:t>
      </w:r>
      <w:r>
        <w:t xml:space="preserve">Caribbean </w:t>
      </w:r>
      <w:r w:rsidRPr="00BB5D09">
        <w:t>security</w:t>
      </w:r>
    </w:p>
    <w:p w:rsidR="00856414" w:rsidRPr="00CF47C2" w:rsidRDefault="00856414" w:rsidP="00856414">
      <w:pPr>
        <w:rPr>
          <w:rStyle w:val="StyleBoldUnderline"/>
        </w:rPr>
      </w:pPr>
      <w:r w:rsidRPr="00A77BEC">
        <w:rPr>
          <w:rStyle w:val="StyleStyleBold12pt"/>
        </w:rPr>
        <w:t>Tierney 9</w:t>
      </w:r>
      <w:r w:rsidRPr="00A77BEC">
        <w:t xml:space="preserve"> (John F. – Chairman, Subcommittee on National Security and Foreign Affairs, “Hearing on "National Security Implications of U.S. Policy toward Cuba"”, 4/29, http://tierney.house.gov/index.php?option=com_content&amp;task=view&amp;id=588&amp;Itemid=500141)</w:t>
      </w:r>
    </w:p>
    <w:p w:rsidR="00856414" w:rsidRDefault="00856414" w:rsidP="00856414">
      <w:r w:rsidRPr="00856414">
        <w:t xml:space="preserve">Current U.S. policy toward Cuba is anachronistic and unsustainable - and it </w:t>
      </w:r>
    </w:p>
    <w:p w:rsidR="00856414" w:rsidRDefault="00856414" w:rsidP="00856414">
      <w:r>
        <w:t>AND</w:t>
      </w:r>
    </w:p>
    <w:p w:rsidR="00856414" w:rsidRPr="00856414" w:rsidRDefault="00856414" w:rsidP="00856414">
      <w:proofErr w:type="gramStart"/>
      <w:r w:rsidRPr="00856414">
        <w:t>in</w:t>
      </w:r>
      <w:proofErr w:type="gramEnd"/>
      <w:r w:rsidRPr="00856414">
        <w:t xml:space="preserve"> the western Caribbean and disrupt ongoing operations of South American cocaine mafias.</w:t>
      </w:r>
    </w:p>
    <w:p w:rsidR="00856414" w:rsidRPr="006A35A6" w:rsidRDefault="00856414" w:rsidP="00856414">
      <w:pPr>
        <w:pStyle w:val="Heading4"/>
      </w:pPr>
      <w:r w:rsidRPr="006A35A6">
        <w:t>Caribbean instabilit</w:t>
      </w:r>
      <w:r>
        <w:t xml:space="preserve">y leads to terrorism </w:t>
      </w:r>
      <w:r w:rsidRPr="006A35A6">
        <w:t xml:space="preserve">and distracts the US from critical hotspots including Africa, the Caucus, and North Korea </w:t>
      </w:r>
    </w:p>
    <w:p w:rsidR="00856414" w:rsidRPr="006A35A6" w:rsidRDefault="00856414" w:rsidP="00856414">
      <w:r w:rsidRPr="006A35A6">
        <w:rPr>
          <w:rStyle w:val="StyleStyleBold12pt"/>
        </w:rPr>
        <w:t>Gorrell 5</w:t>
      </w:r>
      <w:r w:rsidRPr="006A35A6">
        <w:t xml:space="preserve"> (Tim, Lieutenant Colonel, “CUBA: THE NEXT UNANTICIPATED ANTICIPATED STRATEGIC CRISIS?” 3/18, http://www.dtic.mil/cgi-bin/GetTRDoc?AD=ADA433074)</w:t>
      </w:r>
    </w:p>
    <w:p w:rsidR="00856414" w:rsidRDefault="00856414" w:rsidP="00856414">
      <w:r w:rsidRPr="00856414">
        <w:t xml:space="preserve">Regardless of the succession, under the current U.S. policy, Cuba’s </w:t>
      </w:r>
    </w:p>
    <w:p w:rsidR="00856414" w:rsidRDefault="00856414" w:rsidP="00856414">
      <w:r>
        <w:t>AND</w:t>
      </w:r>
    </w:p>
    <w:p w:rsidR="00856414" w:rsidRPr="00856414" w:rsidRDefault="00856414" w:rsidP="00856414">
      <w:proofErr w:type="gramStart"/>
      <w:r w:rsidRPr="00856414">
        <w:t>in</w:t>
      </w:r>
      <w:proofErr w:type="gramEnd"/>
      <w:r w:rsidRPr="00856414">
        <w:t xml:space="preserve"> an effort to facilitate a manageable transition to post-Castro Cuba?</w:t>
      </w:r>
    </w:p>
    <w:p w:rsidR="00856414" w:rsidRDefault="00856414" w:rsidP="00856414">
      <w:pPr>
        <w:pStyle w:val="Heading4"/>
      </w:pPr>
      <w:r>
        <w:lastRenderedPageBreak/>
        <w:t xml:space="preserve">North Korean threats go </w:t>
      </w:r>
      <w:r>
        <w:rPr>
          <w:u w:val="single"/>
        </w:rPr>
        <w:t>nuclear</w:t>
      </w:r>
      <w:r>
        <w:t xml:space="preserve"> </w:t>
      </w:r>
    </w:p>
    <w:p w:rsidR="00856414" w:rsidRDefault="00856414" w:rsidP="00856414">
      <w:pPr>
        <w:rPr>
          <w:sz w:val="16"/>
          <w:szCs w:val="16"/>
        </w:rPr>
      </w:pPr>
      <w:r>
        <w:rPr>
          <w:rStyle w:val="StyleStyleBold12pt"/>
        </w:rPr>
        <w:t>Kline 13</w:t>
      </w:r>
      <w:r>
        <w:t>—</w:t>
      </w:r>
      <w:r>
        <w:rPr>
          <w:sz w:val="16"/>
          <w:szCs w:val="16"/>
        </w:rPr>
        <w:t xml:space="preserve">Comment Editor and Writer @ National Post [Jesse Kline (Master of Journalism degree from the University of British Columbia), “Deterrence is the best way to prevent war with North Korea,” </w:t>
      </w:r>
      <w:r>
        <w:rPr>
          <w:sz w:val="16"/>
          <w:szCs w:val="16"/>
          <w:u w:val="single"/>
        </w:rPr>
        <w:t>National Post</w:t>
      </w:r>
      <w:r>
        <w:rPr>
          <w:sz w:val="16"/>
          <w:szCs w:val="16"/>
        </w:rPr>
        <w:t>, April 9, 2013, pg. http://fullcomment.nationalpost.com/2013/04/09/jesse-kline-deterrence-is-the-best-way-to-prevent-war-with-north-korea/]</w:t>
      </w:r>
    </w:p>
    <w:p w:rsidR="00856414" w:rsidRDefault="00856414" w:rsidP="00856414"/>
    <w:p w:rsidR="00856414" w:rsidRDefault="00856414" w:rsidP="00856414">
      <w:proofErr w:type="gramStart"/>
      <w:r w:rsidRPr="00856414">
        <w:t>Another day, another provocation from North Korea.</w:t>
      </w:r>
      <w:proofErr w:type="gramEnd"/>
      <w:r w:rsidRPr="00856414">
        <w:t xml:space="preserve"> Last week the reclusive regime threatened </w:t>
      </w:r>
    </w:p>
    <w:p w:rsidR="00856414" w:rsidRDefault="00856414" w:rsidP="00856414">
      <w:r>
        <w:t>AND</w:t>
      </w:r>
    </w:p>
    <w:p w:rsidR="00856414" w:rsidRPr="00856414" w:rsidRDefault="00856414" w:rsidP="00856414">
      <w:proofErr w:type="gramStart"/>
      <w:r w:rsidRPr="00856414">
        <w:t>might</w:t>
      </w:r>
      <w:proofErr w:type="gramEnd"/>
      <w:r w:rsidRPr="00856414">
        <w:t xml:space="preserve"> of the U.S. military bearing down on North Korea.</w:t>
      </w:r>
    </w:p>
    <w:p w:rsidR="00856414" w:rsidRDefault="00856414" w:rsidP="00856414">
      <w:pPr>
        <w:rPr>
          <w:sz w:val="16"/>
          <w:szCs w:val="16"/>
        </w:rPr>
      </w:pPr>
      <w:r>
        <w:rPr>
          <w:sz w:val="16"/>
          <w:szCs w:val="16"/>
        </w:rPr>
        <w:t>Ever since the Korean War ended in 1953, the Kim regime has been bringing the peninsula to the brink and then backing off once the international community agrees to concessions. This is especially true any time South Korea elects a new president or conducts war games with the United States—two events that have taken place in recent weeks.</w:t>
      </w:r>
    </w:p>
    <w:p w:rsidR="00856414" w:rsidRDefault="00856414" w:rsidP="00856414">
      <w:pPr>
        <w:rPr>
          <w:sz w:val="16"/>
        </w:rPr>
      </w:pPr>
      <w:r>
        <w:rPr>
          <w:rStyle w:val="StyleBoldUnderline"/>
        </w:rPr>
        <w:t>Appeasement</w:t>
      </w:r>
      <w:r>
        <w:rPr>
          <w:sz w:val="16"/>
        </w:rPr>
        <w:t xml:space="preserve"> seemed like a viable option until it became apparent that the North was developing weapons of mass destruction. As it turned out, constantly giving in to the North Koreans </w:t>
      </w:r>
      <w:r>
        <w:rPr>
          <w:rStyle w:val="StyleBoldUnderline"/>
        </w:rPr>
        <w:t>failed to stop them from developing a nuclear weapon and only encouraged the regime to continue playing games</w:t>
      </w:r>
      <w:r>
        <w:rPr>
          <w:sz w:val="16"/>
        </w:rPr>
        <w:t xml:space="preserve"> with the international community.</w:t>
      </w:r>
    </w:p>
    <w:p w:rsidR="00856414" w:rsidRDefault="00856414" w:rsidP="00856414">
      <w:r w:rsidRPr="00856414">
        <w:t xml:space="preserve">The North keeps playing </w:t>
      </w:r>
      <w:proofErr w:type="gramStart"/>
      <w:r w:rsidRPr="00856414">
        <w:t>these game</w:t>
      </w:r>
      <w:proofErr w:type="gramEnd"/>
      <w:r w:rsidRPr="00856414">
        <w:t xml:space="preserve"> because it works. By ratcheting up the rhetoric </w:t>
      </w:r>
    </w:p>
    <w:p w:rsidR="00856414" w:rsidRDefault="00856414" w:rsidP="00856414">
      <w:r>
        <w:t>AND</w:t>
      </w:r>
    </w:p>
    <w:p w:rsidR="00856414" w:rsidRPr="00856414" w:rsidRDefault="00856414" w:rsidP="00856414">
      <w:proofErr w:type="gramStart"/>
      <w:r w:rsidRPr="00856414">
        <w:t>pressuring</w:t>
      </w:r>
      <w:proofErr w:type="gramEnd"/>
      <w:r w:rsidRPr="00856414">
        <w:t xml:space="preserve"> the international community into giving aid to the cash-strapped country.</w:t>
      </w:r>
    </w:p>
    <w:p w:rsidR="00856414" w:rsidRDefault="00856414" w:rsidP="00856414">
      <w:pPr>
        <w:rPr>
          <w:sz w:val="16"/>
        </w:rPr>
      </w:pPr>
      <w:r>
        <w:rPr>
          <w:rStyle w:val="StyleBoldUnderline"/>
        </w:rPr>
        <w:t>Kim</w:t>
      </w:r>
      <w:r>
        <w:rPr>
          <w:sz w:val="16"/>
        </w:rPr>
        <w:t xml:space="preserve"> Jong-Un </w:t>
      </w:r>
      <w:r>
        <w:rPr>
          <w:rStyle w:val="StyleBoldUnderline"/>
        </w:rPr>
        <w:t>is moving the world to the brink of war only because past experience has shown that he'll get something out of it. The truth is that there is very little chance of North Korea deliberately starting a conflict</w:t>
      </w:r>
      <w:r>
        <w:rPr>
          <w:sz w:val="16"/>
        </w:rPr>
        <w:t xml:space="preserve">, as </w:t>
      </w:r>
      <w:r>
        <w:rPr>
          <w:rStyle w:val="StyleBoldUnderline"/>
        </w:rPr>
        <w:t>the regime is</w:t>
      </w:r>
      <w:r>
        <w:rPr>
          <w:sz w:val="16"/>
        </w:rPr>
        <w:t xml:space="preserve"> surely </w:t>
      </w:r>
      <w:r>
        <w:rPr>
          <w:rStyle w:val="StyleBoldUnderline"/>
        </w:rPr>
        <w:t xml:space="preserve">aware that it would be crushed </w:t>
      </w:r>
      <w:r>
        <w:rPr>
          <w:sz w:val="16"/>
        </w:rPr>
        <w:t>by the American army in a head-to-head conflict.</w:t>
      </w:r>
    </w:p>
    <w:p w:rsidR="00856414" w:rsidRDefault="00856414" w:rsidP="00856414">
      <w:r w:rsidRPr="00856414">
        <w:t>The U.S. has put South Korea under its nuclear umbrella—i</w:t>
      </w:r>
    </w:p>
    <w:p w:rsidR="00856414" w:rsidRDefault="00856414" w:rsidP="00856414">
      <w:r>
        <w:t>AND</w:t>
      </w:r>
    </w:p>
    <w:p w:rsidR="00856414" w:rsidRPr="00856414" w:rsidRDefault="00856414" w:rsidP="00856414">
      <w:proofErr w:type="gramStart"/>
      <w:r w:rsidRPr="00856414">
        <w:t>move</w:t>
      </w:r>
      <w:proofErr w:type="gramEnd"/>
      <w:r w:rsidRPr="00856414">
        <w:t xml:space="preserve"> by edgy soldiers guarding the demilitarized zone could ignite the tinder box.</w:t>
      </w:r>
    </w:p>
    <w:p w:rsidR="00856414" w:rsidRDefault="00856414" w:rsidP="00856414">
      <w:r w:rsidRPr="00856414">
        <w:t xml:space="preserve">Yet there is no reason to believe that standard deterrence mechanisms will not work in </w:t>
      </w:r>
    </w:p>
    <w:p w:rsidR="00856414" w:rsidRDefault="00856414" w:rsidP="00856414">
      <w:r>
        <w:t>AND</w:t>
      </w:r>
    </w:p>
    <w:p w:rsidR="00856414" w:rsidRPr="00856414" w:rsidRDefault="00856414" w:rsidP="00856414">
      <w:proofErr w:type="gramStart"/>
      <w:r w:rsidRPr="00856414">
        <w:t>appear</w:t>
      </w:r>
      <w:proofErr w:type="gramEnd"/>
      <w:r w:rsidRPr="00856414">
        <w:t xml:space="preserve"> crazy, but there's no indication that he has a death wish.</w:t>
      </w:r>
    </w:p>
    <w:p w:rsidR="00856414" w:rsidRDefault="00856414" w:rsidP="00856414">
      <w:pPr>
        <w:rPr>
          <w:sz w:val="16"/>
        </w:rPr>
      </w:pPr>
      <w:r>
        <w:rPr>
          <w:sz w:val="16"/>
        </w:rPr>
        <w:t>However, as former U.S. secretary of state Henry Kissinger once said, "</w:t>
      </w:r>
      <w:r w:rsidRPr="004A45ED">
        <w:rPr>
          <w:rStyle w:val="StyleBoldUnderline"/>
          <w:highlight w:val="yellow"/>
        </w:rPr>
        <w:t>Deterrence requires a combination of power, the will to use it, and the assessment of</w:t>
      </w:r>
      <w:r>
        <w:rPr>
          <w:rStyle w:val="StyleBoldUnderline"/>
        </w:rPr>
        <w:t xml:space="preserve"> these by </w:t>
      </w:r>
      <w:r w:rsidRPr="004A45ED">
        <w:rPr>
          <w:rStyle w:val="StyleBoldUnderline"/>
          <w:highlight w:val="yellow"/>
        </w:rPr>
        <w:t>the</w:t>
      </w:r>
      <w:r>
        <w:rPr>
          <w:sz w:val="16"/>
        </w:rPr>
        <w:t xml:space="preserve"> potential </w:t>
      </w:r>
      <w:r w:rsidRPr="004A45ED">
        <w:rPr>
          <w:rStyle w:val="StyleBoldUnderline"/>
          <w:highlight w:val="yellow"/>
        </w:rPr>
        <w:t>aggressor</w:t>
      </w:r>
      <w:r>
        <w:rPr>
          <w:sz w:val="16"/>
        </w:rPr>
        <w:t>. Moreover, </w:t>
      </w:r>
      <w:r w:rsidRPr="002227E3">
        <w:rPr>
          <w:rStyle w:val="StyleBoldUnderline"/>
        </w:rPr>
        <w:t>deterrence is the product of those factors</w:t>
      </w:r>
      <w:r>
        <w:rPr>
          <w:rStyle w:val="StyleBoldUnderline"/>
        </w:rPr>
        <w:t xml:space="preserve"> and not the sum. </w:t>
      </w:r>
      <w:r w:rsidRPr="004A45ED">
        <w:rPr>
          <w:rStyle w:val="Emphasis"/>
          <w:highlight w:val="yellow"/>
        </w:rPr>
        <w:t>If any one of them is zero, deterrence fails</w:t>
      </w:r>
      <w:r>
        <w:rPr>
          <w:sz w:val="16"/>
        </w:rPr>
        <w:t>."</w:t>
      </w:r>
    </w:p>
    <w:p w:rsidR="00856414" w:rsidRDefault="00856414" w:rsidP="00856414">
      <w:r w:rsidRPr="00856414">
        <w:t>The North Koreans are betting that the American publicare in no mood for war, </w:t>
      </w:r>
    </w:p>
    <w:p w:rsidR="00856414" w:rsidRDefault="00856414" w:rsidP="00856414">
      <w:r>
        <w:t>AND</w:t>
      </w:r>
    </w:p>
    <w:p w:rsidR="00856414" w:rsidRPr="00856414" w:rsidRDefault="00856414" w:rsidP="00856414">
      <w:proofErr w:type="gramStart"/>
      <w:r w:rsidRPr="00856414">
        <w:t>the</w:t>
      </w:r>
      <w:proofErr w:type="gramEnd"/>
      <w:r w:rsidRPr="00856414">
        <w:t xml:space="preserve"> Pentagon will be delaying a planned missile test sends the opposite signal.</w:t>
      </w:r>
    </w:p>
    <w:p w:rsidR="00856414" w:rsidRDefault="00856414" w:rsidP="00856414">
      <w:pPr>
        <w:rPr>
          <w:sz w:val="16"/>
        </w:rPr>
      </w:pPr>
      <w:r>
        <w:rPr>
          <w:rStyle w:val="StyleBoldUnderline"/>
        </w:rPr>
        <w:t xml:space="preserve">In order </w:t>
      </w:r>
      <w:r w:rsidRPr="002227E3">
        <w:rPr>
          <w:rStyle w:val="StyleBoldUnderline"/>
        </w:rPr>
        <w:t>for deterrence to work, Washington has to be abundantly clear that any act of war will provoke a swift, and deadly, American response</w:t>
      </w:r>
      <w:r w:rsidRPr="002227E3">
        <w:rPr>
          <w:sz w:val="16"/>
        </w:rPr>
        <w:t>. And</w:t>
      </w:r>
      <w:r>
        <w:rPr>
          <w:sz w:val="16"/>
        </w:rPr>
        <w:t xml:space="preserve"> that any nuclear weapon—detonated anywhere in the world—using North Korean technology will result in Washington turning Pyongyang into a wasteland.</w:t>
      </w:r>
    </w:p>
    <w:p w:rsidR="00856414" w:rsidRDefault="00856414" w:rsidP="00856414">
      <w:pPr>
        <w:rPr>
          <w:sz w:val="16"/>
        </w:rPr>
      </w:pPr>
      <w:r>
        <w:rPr>
          <w:rStyle w:val="StyleBoldUnderline"/>
        </w:rPr>
        <w:t>So long as Kim</w:t>
      </w:r>
      <w:r>
        <w:rPr>
          <w:sz w:val="16"/>
        </w:rPr>
        <w:t xml:space="preserve"> Jong-Un and his cronies </w:t>
      </w:r>
      <w:r>
        <w:rPr>
          <w:rStyle w:val="StyleBoldUnderline"/>
        </w:rPr>
        <w:t>believe there is a real and credible threat from the U</w:t>
      </w:r>
      <w:r>
        <w:rPr>
          <w:sz w:val="16"/>
        </w:rPr>
        <w:t xml:space="preserve">nited </w:t>
      </w:r>
      <w:r>
        <w:rPr>
          <w:rStyle w:val="StyleBoldUnderline"/>
        </w:rPr>
        <w:t>S</w:t>
      </w:r>
      <w:r>
        <w:rPr>
          <w:sz w:val="16"/>
        </w:rPr>
        <w:t xml:space="preserve">tates, </w:t>
      </w:r>
      <w:r>
        <w:rPr>
          <w:rStyle w:val="StyleBoldUnderline"/>
        </w:rPr>
        <w:t>there is very little to worry about</w:t>
      </w:r>
      <w:r>
        <w:rPr>
          <w:sz w:val="16"/>
        </w:rPr>
        <w:t xml:space="preserve">. </w:t>
      </w:r>
      <w:r>
        <w:rPr>
          <w:rStyle w:val="StyleBoldUnderline"/>
        </w:rPr>
        <w:t xml:space="preserve">Cancelling </w:t>
      </w:r>
      <w:r>
        <w:rPr>
          <w:sz w:val="16"/>
        </w:rPr>
        <w:t xml:space="preserve">planned </w:t>
      </w:r>
      <w:r>
        <w:rPr>
          <w:rStyle w:val="StyleBoldUnderline"/>
        </w:rPr>
        <w:t>displays of American firepower</w:t>
      </w:r>
      <w:r>
        <w:rPr>
          <w:sz w:val="16"/>
        </w:rPr>
        <w:t xml:space="preserve"> and not being explicit about U.S. support for countries such as South Korea and </w:t>
      </w:r>
      <w:proofErr w:type="gramStart"/>
      <w:r>
        <w:rPr>
          <w:sz w:val="16"/>
        </w:rPr>
        <w:t>Japan,</w:t>
      </w:r>
      <w:proofErr w:type="gramEnd"/>
      <w:r>
        <w:rPr>
          <w:sz w:val="16"/>
        </w:rPr>
        <w:t xml:space="preserve"> </w:t>
      </w:r>
      <w:r>
        <w:rPr>
          <w:rStyle w:val="StyleBoldUnderline"/>
        </w:rPr>
        <w:t xml:space="preserve">will only </w:t>
      </w:r>
      <w:r>
        <w:rPr>
          <w:rStyle w:val="Emphasis"/>
        </w:rPr>
        <w:t>embolden North Korea</w:t>
      </w:r>
      <w:r>
        <w:rPr>
          <w:sz w:val="16"/>
        </w:rPr>
        <w:t>—</w:t>
      </w:r>
      <w:r>
        <w:rPr>
          <w:rStyle w:val="StyleBoldUnderline"/>
        </w:rPr>
        <w:t xml:space="preserve">making the </w:t>
      </w:r>
      <w:r>
        <w:rPr>
          <w:rStyle w:val="Emphasis"/>
        </w:rPr>
        <w:t>powder keg more likely to blow</w:t>
      </w:r>
      <w:r>
        <w:rPr>
          <w:sz w:val="16"/>
        </w:rPr>
        <w:t>.</w:t>
      </w:r>
    </w:p>
    <w:p w:rsidR="00856414" w:rsidRPr="00641B30" w:rsidRDefault="00856414" w:rsidP="00856414">
      <w:pPr>
        <w:keepNext/>
        <w:keepLines/>
        <w:spacing w:before="200"/>
        <w:outlineLvl w:val="3"/>
        <w:rPr>
          <w:rFonts w:ascii="Times New Roman" w:eastAsia="Times New Roman" w:hAnsi="Times New Roman" w:cs="Times New Roman"/>
          <w:b/>
          <w:bCs/>
          <w:iCs/>
          <w:sz w:val="26"/>
        </w:rPr>
      </w:pPr>
      <w:r w:rsidRPr="00641B30">
        <w:rPr>
          <w:rFonts w:ascii="Times New Roman" w:eastAsia="Times New Roman" w:hAnsi="Times New Roman" w:cs="Times New Roman"/>
          <w:b/>
          <w:bCs/>
          <w:iCs/>
          <w:sz w:val="26"/>
        </w:rPr>
        <w:t>African conflicts cause great power war</w:t>
      </w:r>
    </w:p>
    <w:p w:rsidR="00856414" w:rsidRPr="00641B30" w:rsidRDefault="00856414" w:rsidP="00856414">
      <w:pPr>
        <w:rPr>
          <w:rFonts w:ascii="Times New Roman" w:eastAsia="Calibri" w:hAnsi="Times New Roman" w:cs="Times New Roman"/>
        </w:rPr>
      </w:pPr>
      <w:r w:rsidRPr="00641B30">
        <w:rPr>
          <w:rFonts w:ascii="Times New Roman" w:eastAsia="Calibri" w:hAnsi="Times New Roman" w:cs="Times New Roman"/>
          <w:b/>
          <w:bCs/>
          <w:sz w:val="26"/>
        </w:rPr>
        <w:t>Glick 7</w:t>
      </w:r>
      <w:r w:rsidRPr="00641B30">
        <w:rPr>
          <w:rFonts w:ascii="Times New Roman" w:eastAsia="Calibri" w:hAnsi="Times New Roman" w:cs="Times New Roman"/>
        </w:rPr>
        <w:t xml:space="preserve"> (Caroline – senior Middle East fellow at the Center for Security Policy, Condi’s African holiday, p. http://www.centerforsecuritypolicy.org/home.aspx?sid=56&amp;categoryid=56&amp;subcategoryid=90&amp;newsid=11568)</w:t>
      </w:r>
    </w:p>
    <w:p w:rsidR="00856414" w:rsidRDefault="00856414" w:rsidP="00856414">
      <w:r w:rsidRPr="00856414">
        <w:t xml:space="preserve">The Horn of Africa is a dangerous and strategically vital place. Small wars, </w:t>
      </w:r>
    </w:p>
    <w:p w:rsidR="00856414" w:rsidRDefault="00856414" w:rsidP="00856414">
      <w:r>
        <w:t>AND</w:t>
      </w:r>
    </w:p>
    <w:p w:rsidR="00856414" w:rsidRPr="00856414" w:rsidRDefault="00856414" w:rsidP="00856414">
      <w:proofErr w:type="gramStart"/>
      <w:r w:rsidRPr="00856414">
        <w:t>waters</w:t>
      </w:r>
      <w:proofErr w:type="gramEnd"/>
      <w:r w:rsidRPr="00856414">
        <w:t xml:space="preserve"> of the Nile River which flows through all countries of the region.</w:t>
      </w:r>
    </w:p>
    <w:p w:rsidR="00856414" w:rsidRPr="00641B30" w:rsidRDefault="00856414" w:rsidP="00856414">
      <w:pPr>
        <w:keepNext/>
        <w:keepLines/>
        <w:spacing w:before="200"/>
        <w:outlineLvl w:val="3"/>
        <w:rPr>
          <w:rFonts w:ascii="Times New Roman" w:eastAsia="Times New Roman" w:hAnsi="Times New Roman" w:cs="Times New Roman"/>
          <w:b/>
          <w:bCs/>
          <w:iCs/>
          <w:sz w:val="26"/>
        </w:rPr>
      </w:pPr>
      <w:r w:rsidRPr="00641B30">
        <w:rPr>
          <w:rFonts w:ascii="Times New Roman" w:eastAsia="Times New Roman" w:hAnsi="Times New Roman" w:cs="Times New Roman"/>
          <w:b/>
          <w:bCs/>
          <w:iCs/>
          <w:sz w:val="26"/>
        </w:rPr>
        <w:t>Caucasus conflict goes nuclear</w:t>
      </w:r>
    </w:p>
    <w:p w:rsidR="00856414" w:rsidRPr="00641B30" w:rsidRDefault="00856414" w:rsidP="00856414">
      <w:pPr>
        <w:rPr>
          <w:rFonts w:ascii="Times New Roman" w:eastAsia="Calibri" w:hAnsi="Times New Roman" w:cs="Times New Roman"/>
        </w:rPr>
      </w:pPr>
      <w:r w:rsidRPr="00641B30">
        <w:rPr>
          <w:rFonts w:ascii="Times New Roman" w:eastAsia="Calibri" w:hAnsi="Times New Roman" w:cs="Times New Roman"/>
        </w:rPr>
        <w:t xml:space="preserve">Joshua </w:t>
      </w:r>
      <w:r w:rsidRPr="004D7B50">
        <w:rPr>
          <w:rStyle w:val="StyleStyleBold12pt"/>
        </w:rPr>
        <w:t>Kucera</w:t>
      </w:r>
      <w:r w:rsidRPr="00641B30">
        <w:rPr>
          <w:rFonts w:ascii="Times New Roman" w:eastAsia="Calibri" w:hAnsi="Times New Roman" w:cs="Times New Roman"/>
          <w:b/>
        </w:rPr>
        <w:t xml:space="preserve">, </w:t>
      </w:r>
      <w:r w:rsidRPr="004D7B50">
        <w:t>12/28/</w:t>
      </w:r>
      <w:r w:rsidRPr="00641B30">
        <w:rPr>
          <w:rFonts w:ascii="Times New Roman" w:eastAsia="Calibri" w:hAnsi="Times New Roman" w:cs="Times New Roman"/>
        </w:rPr>
        <w:t>20</w:t>
      </w:r>
      <w:r w:rsidRPr="004D7B50">
        <w:rPr>
          <w:rStyle w:val="StyleStyleBold12pt"/>
        </w:rPr>
        <w:t>11</w:t>
      </w:r>
      <w:r w:rsidRPr="00641B30">
        <w:rPr>
          <w:rFonts w:ascii="Times New Roman" w:eastAsia="Calibri" w:hAnsi="Times New Roman" w:cs="Times New Roman"/>
        </w:rPr>
        <w:t xml:space="preserve">. </w:t>
      </w:r>
      <w:proofErr w:type="gramStart"/>
      <w:r w:rsidRPr="00641B30">
        <w:rPr>
          <w:rFonts w:ascii="Times New Roman" w:eastAsia="Calibri" w:hAnsi="Times New Roman" w:cs="Times New Roman"/>
        </w:rPr>
        <w:t>Freelance journalist specializing in Central Asia and the Caucasus.</w:t>
      </w:r>
      <w:proofErr w:type="gramEnd"/>
      <w:r w:rsidRPr="00641B30">
        <w:rPr>
          <w:rFonts w:ascii="Times New Roman" w:eastAsia="Calibri" w:hAnsi="Times New Roman" w:cs="Times New Roman"/>
        </w:rPr>
        <w:t xml:space="preserve"> “Predicting Conflict in 2012: Karabakh? Tajikistan? Uzbekistan? Iran?” </w:t>
      </w:r>
      <w:proofErr w:type="gramStart"/>
      <w:r w:rsidRPr="00641B30">
        <w:rPr>
          <w:rFonts w:ascii="Times New Roman" w:eastAsia="Calibri" w:hAnsi="Times New Roman" w:cs="Times New Roman"/>
        </w:rPr>
        <w:t>EurasiaNet, http://www.eurasianet.org/node/64765.</w:t>
      </w:r>
      <w:proofErr w:type="gramEnd"/>
    </w:p>
    <w:p w:rsidR="00856414" w:rsidRPr="00641B30" w:rsidRDefault="00856414" w:rsidP="00856414">
      <w:pPr>
        <w:numPr>
          <w:ilvl w:val="1"/>
          <w:numId w:val="0"/>
        </w:numPr>
        <w:rPr>
          <w:rFonts w:ascii="Times New Roman" w:eastAsia="MS Gothic" w:hAnsi="Times New Roman" w:cs="Times New Roman"/>
          <w:iCs/>
          <w:sz w:val="16"/>
          <w:szCs w:val="24"/>
        </w:rPr>
      </w:pPr>
      <w:r w:rsidRPr="00641B30">
        <w:rPr>
          <w:rFonts w:ascii="Times New Roman" w:eastAsia="MS Gothic" w:hAnsi="Times New Roman" w:cs="Times New Roman"/>
          <w:iCs/>
          <w:sz w:val="16"/>
          <w:szCs w:val="24"/>
        </w:rPr>
        <w:lastRenderedPageBreak/>
        <w:t xml:space="preserve">And in Komsomolskaya Pravda, Mikhail </w:t>
      </w:r>
      <w:r w:rsidRPr="00641B30">
        <w:rPr>
          <w:rStyle w:val="StyleBoldUnderline"/>
        </w:rPr>
        <w:t>Barabanov</w:t>
      </w:r>
      <w:r w:rsidRPr="00641B30">
        <w:rPr>
          <w:rFonts w:ascii="Times New Roman" w:eastAsia="MS Gothic" w:hAnsi="Times New Roman" w:cs="Times New Roman"/>
          <w:iCs/>
          <w:sz w:val="16"/>
          <w:szCs w:val="24"/>
        </w:rPr>
        <w:t xml:space="preserve"> of the Center for Analysis of Strategies and Technologies and Moscow Defense </w:t>
      </w:r>
      <w:proofErr w:type="gramStart"/>
      <w:r w:rsidRPr="00641B30">
        <w:rPr>
          <w:rFonts w:ascii="Times New Roman" w:eastAsia="MS Gothic" w:hAnsi="Times New Roman" w:cs="Times New Roman"/>
          <w:iCs/>
          <w:sz w:val="16"/>
          <w:szCs w:val="24"/>
        </w:rPr>
        <w:t xml:space="preserve">Brief  </w:t>
      </w:r>
      <w:r w:rsidRPr="00641B30">
        <w:rPr>
          <w:rStyle w:val="StyleBoldUnderline"/>
        </w:rPr>
        <w:t>discusses</w:t>
      </w:r>
      <w:proofErr w:type="gramEnd"/>
      <w:r w:rsidRPr="00641B30">
        <w:rPr>
          <w:rStyle w:val="StyleBoldUnderline"/>
        </w:rPr>
        <w:t xml:space="preserve"> a recent claim by</w:t>
      </w:r>
      <w:r w:rsidRPr="00641B30">
        <w:rPr>
          <w:rFonts w:ascii="Times New Roman" w:eastAsia="MS Gothic" w:hAnsi="Times New Roman" w:cs="Times New Roman"/>
          <w:iCs/>
          <w:sz w:val="16"/>
          <w:szCs w:val="24"/>
        </w:rPr>
        <w:t xml:space="preserve"> Chief of the General Staff Nikolai </w:t>
      </w:r>
      <w:r w:rsidRPr="00641B30">
        <w:rPr>
          <w:rStyle w:val="StyleBoldUnderline"/>
        </w:rPr>
        <w:t xml:space="preserve">Makarov that </w:t>
      </w:r>
      <w:r w:rsidRPr="004A45ED">
        <w:rPr>
          <w:rStyle w:val="StyleBoldUnderline"/>
          <w:highlight w:val="yellow"/>
        </w:rPr>
        <w:t>the chance of Russia getting involved in a war have</w:t>
      </w:r>
      <w:r w:rsidRPr="00641B30">
        <w:rPr>
          <w:rStyle w:val="StyleBoldUnderline"/>
        </w:rPr>
        <w:t xml:space="preserve"> recently </w:t>
      </w:r>
      <w:r w:rsidRPr="004A45ED">
        <w:rPr>
          <w:rStyle w:val="StyleBoldUnderline"/>
          <w:highlight w:val="yellow"/>
        </w:rPr>
        <w:t>increased</w:t>
      </w:r>
      <w:r w:rsidRPr="00641B30">
        <w:rPr>
          <w:rFonts w:ascii="Times New Roman" w:eastAsia="MS Gothic" w:hAnsi="Times New Roman" w:cs="Times New Roman"/>
          <w:iCs/>
          <w:sz w:val="16"/>
          <w:szCs w:val="24"/>
        </w:rPr>
        <w:t>. (Translation by Johnson's Russia List):</w:t>
      </w:r>
    </w:p>
    <w:p w:rsidR="00856414" w:rsidRDefault="00856414" w:rsidP="00856414">
      <w:r w:rsidRPr="00856414">
        <w:t xml:space="preserve">Major Western countries and first and foremost the United States might intervene in conflicts on </w:t>
      </w:r>
    </w:p>
    <w:p w:rsidR="00856414" w:rsidRDefault="00856414" w:rsidP="00856414">
      <w:r>
        <w:t>AND</w:t>
      </w:r>
    </w:p>
    <w:p w:rsidR="00856414" w:rsidRPr="00856414" w:rsidRDefault="00856414" w:rsidP="00856414">
      <w:proofErr w:type="gramStart"/>
      <w:r w:rsidRPr="00856414">
        <w:t>Armed Forces.</w:t>
      </w:r>
      <w:proofErr w:type="gramEnd"/>
      <w:r w:rsidRPr="00856414">
        <w:t xml:space="preserve"> Things might escalate into a nuclear exchange, you know.</w:t>
      </w:r>
    </w:p>
    <w:p w:rsidR="00856414" w:rsidRDefault="00856414" w:rsidP="00856414">
      <w:pPr>
        <w:pStyle w:val="Heading4"/>
      </w:pPr>
      <w:r w:rsidRPr="0089522D">
        <w:t>Caribbean instability causes bioterrorism and LNG explosions</w:t>
      </w:r>
    </w:p>
    <w:p w:rsidR="00856414" w:rsidRPr="003A3F72" w:rsidRDefault="00856414" w:rsidP="00856414">
      <w:pPr>
        <w:rPr>
          <w:rStyle w:val="Style1Char"/>
        </w:rPr>
      </w:pPr>
      <w:r w:rsidRPr="003A3F72">
        <w:rPr>
          <w:rStyle w:val="StyleStyleBold12pt"/>
        </w:rPr>
        <w:t>Bryan 1</w:t>
      </w:r>
      <w:r>
        <w:t xml:space="preserve"> (</w:t>
      </w:r>
      <w:r w:rsidRPr="009402D9">
        <w:t xml:space="preserve">Anthony T., Director </w:t>
      </w:r>
      <w:r>
        <w:t>of the</w:t>
      </w:r>
      <w:r w:rsidRPr="009402D9">
        <w:t xml:space="preserve"> Caribbean Program</w:t>
      </w:r>
      <w:r>
        <w:t xml:space="preserve"> – North/South Center</w:t>
      </w:r>
      <w:r w:rsidRPr="009402D9">
        <w:t xml:space="preserve">, </w:t>
      </w:r>
      <w:r w:rsidRPr="009F564A">
        <w:t>and</w:t>
      </w:r>
      <w:r w:rsidRPr="009402D9">
        <w:t xml:space="preserve"> Stephen E.</w:t>
      </w:r>
      <w:r>
        <w:t xml:space="preserve"> Flynn</w:t>
      </w:r>
      <w:r w:rsidRPr="009402D9">
        <w:t>, Senior Fellow – Council on Foreign Relations, “Terrorism, Porous Borders, and Homeland Security: The Case for U.S.-Caribbean Cooperation”, 10-21, http://www.cfr.org/publication/4844/terrorism_porous_borders_and</w:t>
      </w:r>
      <w:r>
        <w:t xml:space="preserve"> </w:t>
      </w:r>
      <w:r w:rsidRPr="009402D9">
        <w:t>_homeland_</w:t>
      </w:r>
      <w:r>
        <w:t xml:space="preserve"> </w:t>
      </w:r>
      <w:r w:rsidRPr="009402D9">
        <w:t>security.html</w:t>
      </w:r>
      <w:r>
        <w:t>)</w:t>
      </w:r>
    </w:p>
    <w:p w:rsidR="00856414" w:rsidRDefault="00856414" w:rsidP="00856414">
      <w:r w:rsidRPr="00856414">
        <w:t xml:space="preserve">Terrorist acts can take place anywhere. The Caribbean is no exception. Already the </w:t>
      </w:r>
    </w:p>
    <w:p w:rsidR="00856414" w:rsidRDefault="00856414" w:rsidP="00856414">
      <w:r>
        <w:t>AND</w:t>
      </w:r>
    </w:p>
    <w:p w:rsidR="00856414" w:rsidRPr="00856414" w:rsidRDefault="00856414" w:rsidP="00856414">
      <w:proofErr w:type="gramStart"/>
      <w:r w:rsidRPr="00856414">
        <w:t>else</w:t>
      </w:r>
      <w:proofErr w:type="gramEnd"/>
      <w:r w:rsidRPr="00856414">
        <w:t xml:space="preserve"> to the clandestine manufacture and deployment of biological weapons within national borders. </w:t>
      </w:r>
    </w:p>
    <w:p w:rsidR="00856414" w:rsidRPr="003A103D" w:rsidRDefault="00856414" w:rsidP="00856414">
      <w:pPr>
        <w:pStyle w:val="Heading4"/>
      </w:pPr>
      <w:r>
        <w:t>Bioterrorism results in extinction</w:t>
      </w:r>
    </w:p>
    <w:p w:rsidR="00856414" w:rsidRPr="0076622E" w:rsidRDefault="00856414" w:rsidP="00856414">
      <w:r w:rsidRPr="0044527D">
        <w:rPr>
          <w:rStyle w:val="StyleStyleBold12pt"/>
        </w:rPr>
        <w:t>Sandberg et al 8</w:t>
      </w:r>
      <w:r>
        <w:rPr>
          <w:rStyle w:val="StyleStyleBold12pt"/>
        </w:rPr>
        <w:t xml:space="preserve"> – </w:t>
      </w:r>
      <w:r w:rsidRPr="0044527D">
        <w:t xml:space="preserve">Research Fellow at the Future of Humanity Institute at Oxford University. </w:t>
      </w:r>
      <w:proofErr w:type="gramStart"/>
      <w:r w:rsidRPr="0044527D">
        <w:t>PhD in computation neuroscience, Stockholm—AND—Jason G. Matheny—PhD candidate in Health Policy and Management at Johns Hopkins.</w:t>
      </w:r>
      <w:proofErr w:type="gramEnd"/>
      <w:r w:rsidRPr="0044527D">
        <w:t xml:space="preserve"> </w:t>
      </w:r>
      <w:proofErr w:type="gramStart"/>
      <w:r w:rsidRPr="0044527D">
        <w:t>special</w:t>
      </w:r>
      <w:proofErr w:type="gramEnd"/>
      <w:r w:rsidRPr="0044527D">
        <w:t xml:space="preserve"> consultant to the Center for Biosecurity at the University of Pittsburgh—AND—Milan M. Ćirković—senior research associate at the Astronomical Observatory of Belgrade. </w:t>
      </w:r>
      <w:proofErr w:type="gramStart"/>
      <w:r w:rsidRPr="0044527D">
        <w:t>Assistant professor of physics at the University of Novi Sad.</w:t>
      </w:r>
      <w:proofErr w:type="gramEnd"/>
      <w:r w:rsidRPr="0044527D">
        <w:t xml:space="preserve"> (Anders, How can we reduce the risk of human extinction</w:t>
      </w:r>
      <w:proofErr w:type="gramStart"/>
      <w:r w:rsidRPr="0044527D">
        <w:t>?,</w:t>
      </w:r>
      <w:proofErr w:type="gramEnd"/>
      <w:r w:rsidRPr="0044527D">
        <w:t xml:space="preserve"> 9 September 2008, http://www.thebulletin.org/web-edition/features/how-can-we-reduc</w:t>
      </w:r>
      <w:r>
        <w:t>e-the-risk-of-human-extinction)</w:t>
      </w:r>
    </w:p>
    <w:p w:rsidR="00856414" w:rsidRDefault="00856414" w:rsidP="00856414">
      <w:r w:rsidRPr="00856414">
        <w:t xml:space="preserve">The risks from anthropogenic hazards appear at present larger than those from natural ones. </w:t>
      </w:r>
    </w:p>
    <w:p w:rsidR="00856414" w:rsidRDefault="00856414" w:rsidP="00856414">
      <w:r>
        <w:t>AND</w:t>
      </w:r>
    </w:p>
    <w:p w:rsidR="00856414" w:rsidRPr="00856414" w:rsidRDefault="00856414" w:rsidP="00856414">
      <w:proofErr w:type="gramStart"/>
      <w:r w:rsidRPr="00856414">
        <w:t>may</w:t>
      </w:r>
      <w:proofErr w:type="gramEnd"/>
      <w:r w:rsidRPr="00856414">
        <w:t xml:space="preserve"> increase as biotechnologies continue to improve at a rate rivaling Moore's Law.</w:t>
      </w:r>
    </w:p>
    <w:p w:rsidR="00856414" w:rsidRPr="00CA5650" w:rsidRDefault="00856414" w:rsidP="00856414"/>
    <w:p w:rsidR="00856414" w:rsidRPr="00CA5650" w:rsidRDefault="00856414" w:rsidP="00856414"/>
    <w:p w:rsidR="00856414" w:rsidRDefault="00856414" w:rsidP="00856414">
      <w:pPr>
        <w:pStyle w:val="Heading4"/>
      </w:pPr>
      <w:r>
        <w:t>LNG tanker explosions cause catastrophic damage – outweighs nuclear war</w:t>
      </w:r>
    </w:p>
    <w:p w:rsidR="00856414" w:rsidRDefault="00856414" w:rsidP="00856414">
      <w:pPr>
        <w:rPr>
          <w:rStyle w:val="Style11pt"/>
        </w:rPr>
      </w:pPr>
      <w:r w:rsidRPr="00181067">
        <w:rPr>
          <w:rStyle w:val="StyleStyleBold12pt"/>
        </w:rPr>
        <w:t>Lovin 1</w:t>
      </w:r>
      <w:r>
        <w:t xml:space="preserve"> (</w:t>
      </w:r>
      <w:r w:rsidRPr="00235044">
        <w:t xml:space="preserve">Amory B., Chief Scientist of the </w:t>
      </w:r>
      <w:hyperlink r:id="rId12" w:tooltip="Rocky Mountain Institute" w:history="1">
        <w:r w:rsidRPr="00235044">
          <w:t>Rocky Mountain Institute</w:t>
        </w:r>
      </w:hyperlink>
      <w:r>
        <w:t xml:space="preserve">, and L. Hunter Lovin, President – National Capitalism and Co-Founder – Rocky Mountain Institute, “Brittle Power: Energy Strategy for National Security”,  </w:t>
      </w:r>
      <w:r w:rsidRPr="00011300">
        <w:t>http://verdilivorno.it/doc_gnl/198204_Brittle_Power_intro_GNL_note.pdf</w:t>
      </w:r>
      <w:r>
        <w:t>)</w:t>
      </w:r>
    </w:p>
    <w:p w:rsidR="00856414" w:rsidRDefault="00856414" w:rsidP="00856414">
      <w:r w:rsidRPr="00856414">
        <w:t xml:space="preserve">About nine percent of such a tankerload of LNG will probably, if spilled onto </w:t>
      </w:r>
    </w:p>
    <w:p w:rsidR="00856414" w:rsidRDefault="00856414" w:rsidP="00856414">
      <w:r>
        <w:t>AND</w:t>
      </w:r>
    </w:p>
    <w:p w:rsidR="00856414" w:rsidRPr="00856414" w:rsidRDefault="00856414" w:rsidP="00856414">
      <w:proofErr w:type="gramStart"/>
      <w:r w:rsidRPr="00856414">
        <w:t>of</w:t>
      </w:r>
      <w:proofErr w:type="gramEnd"/>
      <w:r w:rsidRPr="00856414">
        <w:t xml:space="preserve"> a megaton of TNT, or about fifty-five Hiroshima bombs.</w:t>
      </w:r>
    </w:p>
    <w:p w:rsidR="00856414" w:rsidRDefault="00856414" w:rsidP="00856414">
      <w:pPr>
        <w:rPr>
          <w:rStyle w:val="StyleStyleBold12pt"/>
        </w:rPr>
      </w:pPr>
    </w:p>
    <w:p w:rsidR="00856414" w:rsidRDefault="00856414" w:rsidP="00856414">
      <w:pPr>
        <w:pStyle w:val="Heading3"/>
      </w:pPr>
      <w:r>
        <w:lastRenderedPageBreak/>
        <w:t>1AC – Economy</w:t>
      </w:r>
    </w:p>
    <w:p w:rsidR="00856414" w:rsidRPr="00580836" w:rsidRDefault="00856414" w:rsidP="00856414">
      <w:pPr>
        <w:pStyle w:val="Heading4"/>
      </w:pPr>
      <w:r w:rsidRPr="00580836">
        <w:t>They’re on the wrong side of the uniqueness debate – status quo policymaking relies on the concept of a</w:t>
      </w:r>
      <w:r>
        <w:t>n</w:t>
      </w:r>
      <w:r w:rsidRPr="00580836">
        <w:t xml:space="preserve"> </w:t>
      </w:r>
      <w:r w:rsidRPr="00580836">
        <w:rPr>
          <w:u w:val="single"/>
        </w:rPr>
        <w:t>exogenous supply</w:t>
      </w:r>
      <w:r w:rsidRPr="00580836">
        <w:t xml:space="preserve"> which makes structural downturn </w:t>
      </w:r>
      <w:r w:rsidRPr="00580836">
        <w:rPr>
          <w:u w:val="single"/>
        </w:rPr>
        <w:t>inevitable</w:t>
      </w:r>
      <w:r w:rsidRPr="00F31779">
        <w:t xml:space="preserve"> – </w:t>
      </w:r>
      <w:r>
        <w:t xml:space="preserve">I’ll slow down and let you </w:t>
      </w:r>
      <w:r w:rsidRPr="00F31779">
        <w:t>flow the warrants of this card because no tag can do it justice</w:t>
      </w:r>
    </w:p>
    <w:p w:rsidR="00856414" w:rsidRPr="00580836" w:rsidRDefault="00856414" w:rsidP="00856414">
      <w:pPr>
        <w:rPr>
          <w:sz w:val="16"/>
        </w:rPr>
      </w:pPr>
      <w:r w:rsidRPr="00580836">
        <w:rPr>
          <w:rStyle w:val="StyleStyleBold12pt"/>
        </w:rPr>
        <w:t>Irwin</w:t>
      </w:r>
      <w:r w:rsidRPr="00580836">
        <w:rPr>
          <w:sz w:val="16"/>
        </w:rPr>
        <w:t xml:space="preserve"> </w:t>
      </w:r>
      <w:r w:rsidRPr="00580836">
        <w:rPr>
          <w:rStyle w:val="StyleStyleBold12pt"/>
        </w:rPr>
        <w:t>11/5</w:t>
      </w:r>
      <w:r w:rsidRPr="00580836">
        <w:rPr>
          <w:sz w:val="16"/>
        </w:rPr>
        <w:t xml:space="preserve"> [Neil, Washington Post Columnist and the Economics Editor of Wonkblog; Each weekday morning his Econ Agenda column reports and explains the latest trends in economics, finance, and the policies that shape both, Citing a Report by Dave Reifschneider, William Wascher and David Wilcox, Members of the Federal Reserve Board, 2013, “The Great Recession May Have Crushed America’s Economic Potential,” http://www.washingtonpost.com/blogs/wonkblog/wp/2013/11/05/the-great-recession-may-have-crushed-americas-economic-potential/]</w:t>
      </w:r>
    </w:p>
    <w:p w:rsidR="00856414" w:rsidRDefault="00856414" w:rsidP="00856414">
      <w:r w:rsidRPr="00856414">
        <w:t xml:space="preserve">The paper offers a depressing portrait of where the economy stands nearly six years after </w:t>
      </w:r>
    </w:p>
    <w:p w:rsidR="00856414" w:rsidRDefault="00856414" w:rsidP="00856414">
      <w:r>
        <w:t>AND</w:t>
      </w:r>
    </w:p>
    <w:p w:rsidR="00856414" w:rsidRPr="00856414" w:rsidRDefault="00856414" w:rsidP="00856414">
      <w:r w:rsidRPr="00856414">
        <w:t>That means that policymakers should move particularly aggressively to keep that from happening.</w:t>
      </w:r>
    </w:p>
    <w:p w:rsidR="00856414" w:rsidRPr="00F14B1B" w:rsidRDefault="00856414" w:rsidP="00856414">
      <w:pPr>
        <w:pStyle w:val="Heading4"/>
      </w:pPr>
      <w:r w:rsidRPr="00F14B1B">
        <w:t>U.S. economy key to the global economy</w:t>
      </w:r>
    </w:p>
    <w:p w:rsidR="00856414" w:rsidRPr="00F14B1B" w:rsidRDefault="00856414" w:rsidP="00856414">
      <w:r w:rsidRPr="00F14B1B">
        <w:rPr>
          <w:rStyle w:val="StyleStyleBold12pt"/>
        </w:rPr>
        <w:t>Caploe ‘9</w:t>
      </w:r>
      <w:r w:rsidRPr="00F14B1B">
        <w:t xml:space="preserve"> </w:t>
      </w:r>
    </w:p>
    <w:p w:rsidR="00856414" w:rsidRPr="00F14B1B" w:rsidRDefault="00856414" w:rsidP="00856414">
      <w:pPr>
        <w:rPr>
          <w:sz w:val="16"/>
          <w:szCs w:val="16"/>
        </w:rPr>
      </w:pPr>
      <w:r w:rsidRPr="00F14B1B">
        <w:rPr>
          <w:sz w:val="16"/>
          <w:szCs w:val="16"/>
        </w:rPr>
        <w:t>(David Caploe is CEO of the Singapore-incorporated American Centre for Applied Liberal Arts and Humanities in Asia., “Focus still on America to lead global recovery”, April 7, The Strait Times, lexis)</w:t>
      </w:r>
    </w:p>
    <w:p w:rsidR="00856414" w:rsidRPr="00F14B1B" w:rsidRDefault="00856414" w:rsidP="00856414"/>
    <w:p w:rsidR="00856414" w:rsidRDefault="00856414" w:rsidP="00856414">
      <w:r w:rsidRPr="00856414">
        <w:t xml:space="preserve">IN THE aftermath of the G-20 summit, most observers seem to have </w:t>
      </w:r>
    </w:p>
    <w:p w:rsidR="00856414" w:rsidRDefault="00856414" w:rsidP="00856414">
      <w:r>
        <w:t>AND</w:t>
      </w:r>
    </w:p>
    <w:p w:rsidR="00856414" w:rsidRPr="00856414" w:rsidRDefault="00856414" w:rsidP="00856414">
      <w:r w:rsidRPr="00856414">
        <w:t>US - and it is going to have to be solved there too.</w:t>
      </w:r>
    </w:p>
    <w:p w:rsidR="00856414" w:rsidRPr="00951528" w:rsidRDefault="00856414" w:rsidP="00856414">
      <w:pPr>
        <w:pStyle w:val="Heading4"/>
      </w:pPr>
      <w:r w:rsidRPr="00951528">
        <w:t>The plan solves – 3 reasons:</w:t>
      </w:r>
    </w:p>
    <w:p w:rsidR="00856414" w:rsidRPr="00951528" w:rsidRDefault="00856414" w:rsidP="00856414">
      <w:pPr>
        <w:pStyle w:val="Heading4"/>
      </w:pPr>
      <w:r w:rsidRPr="00951528">
        <w:t>a. Resources – The embargo kills US access to resources like natural gas and oil</w:t>
      </w:r>
    </w:p>
    <w:p w:rsidR="00856414" w:rsidRPr="00951528" w:rsidRDefault="00856414" w:rsidP="00856414">
      <w:r w:rsidRPr="00951528">
        <w:rPr>
          <w:rStyle w:val="StyleStyleBold12pt"/>
        </w:rPr>
        <w:t>Grogg 06</w:t>
      </w:r>
      <w:r w:rsidRPr="00951528">
        <w:t xml:space="preserve">- Patricia Grogg; Cuban correspondent to IPS, studied Journalism in the University of Havana (“Cuba Embargo’s Boomerang Effect” IPS, October 2006, </w:t>
      </w:r>
      <w:hyperlink r:id="rId13" w:history="1">
        <w:r w:rsidRPr="00951528">
          <w:rPr>
            <w:rStyle w:val="Hyperlink"/>
          </w:rPr>
          <w:t>http://havanajournal.com/politics/entry/cuba-embargos-boomerang-effect/</w:t>
        </w:r>
      </w:hyperlink>
      <w:r w:rsidRPr="00951528">
        <w:t>, accessed: 6/27/13, ML)</w:t>
      </w:r>
    </w:p>
    <w:p w:rsidR="00856414" w:rsidRDefault="00856414" w:rsidP="00856414">
      <w:r w:rsidRPr="00856414">
        <w:t xml:space="preserve">Washington’s embargo against Cuba also has an impact on the United States economy and prevents </w:t>
      </w:r>
    </w:p>
    <w:p w:rsidR="00856414" w:rsidRDefault="00856414" w:rsidP="00856414">
      <w:r>
        <w:t>AND</w:t>
      </w:r>
    </w:p>
    <w:p w:rsidR="00856414" w:rsidRPr="00856414" w:rsidRDefault="00856414" w:rsidP="00856414">
      <w:proofErr w:type="gramStart"/>
      <w:r w:rsidRPr="00856414">
        <w:t>also</w:t>
      </w:r>
      <w:proofErr w:type="gramEnd"/>
      <w:r w:rsidRPr="00856414">
        <w:t xml:space="preserve"> signed a contract for four blocks in this deep water drilling area.</w:t>
      </w:r>
    </w:p>
    <w:p w:rsidR="00856414" w:rsidRPr="00951528" w:rsidRDefault="00856414" w:rsidP="00856414">
      <w:pPr>
        <w:pStyle w:val="Heading4"/>
      </w:pPr>
      <w:r w:rsidRPr="00951528">
        <w:t>Resource wars lead to extinction</w:t>
      </w:r>
    </w:p>
    <w:p w:rsidR="00856414" w:rsidRPr="00951528" w:rsidRDefault="00856414" w:rsidP="00856414">
      <w:pPr>
        <w:rPr>
          <w:rStyle w:val="StyleStyleBold12pt"/>
        </w:rPr>
      </w:pPr>
      <w:r w:rsidRPr="00951528">
        <w:rPr>
          <w:rStyle w:val="StyleStyleBold12pt"/>
        </w:rPr>
        <w:t>Lendman ‘7</w:t>
      </w:r>
    </w:p>
    <w:p w:rsidR="00856414" w:rsidRPr="00951528" w:rsidRDefault="00856414" w:rsidP="00856414">
      <w:pPr>
        <w:rPr>
          <w:sz w:val="16"/>
          <w:szCs w:val="16"/>
        </w:rPr>
      </w:pPr>
      <w:r w:rsidRPr="00951528">
        <w:rPr>
          <w:sz w:val="16"/>
          <w:szCs w:val="16"/>
        </w:rPr>
        <w:t xml:space="preserve">(Stephen Lendman is a renowned author and Research Associate of the Center for Research on Globalization (CRG). The Centre for Research on Globalization (CRG) is an independent research and media organization based in Montreal. The CRG is involved in book publishing, support to humanitarian projects as well as educational outreach activities including the organization of public conferences and lectures. The Centre also acts as a think tank on crucial economic and geopolitical issues. Stephen has written extensively on war and peace, social justice in America and many other national and international issues. Stephen Lendman is a recipient of a 2008 Project Censored Award, University of California at Sonoma – “Resource Wars – Can We Survive Them?” – </w:t>
      </w:r>
      <w:r w:rsidRPr="00951528">
        <w:rPr>
          <w:sz w:val="16"/>
          <w:szCs w:val="16"/>
          <w:u w:val="single"/>
        </w:rPr>
        <w:t>Global Research</w:t>
      </w:r>
      <w:r w:rsidRPr="00951528">
        <w:rPr>
          <w:sz w:val="16"/>
          <w:szCs w:val="16"/>
        </w:rPr>
        <w:t>, June 06, 2007 – http://www.globalresearch.ca/resource-wars-can-we-survive-them/5892)</w:t>
      </w:r>
    </w:p>
    <w:p w:rsidR="00856414" w:rsidRPr="00951528" w:rsidRDefault="00856414" w:rsidP="00856414"/>
    <w:p w:rsidR="00856414" w:rsidRDefault="00856414" w:rsidP="00856414">
      <w:r w:rsidRPr="00856414">
        <w:t xml:space="preserve">With the world’s energy supplies finite, the US heavily dependent on imports, and </w:t>
      </w:r>
    </w:p>
    <w:p w:rsidR="00856414" w:rsidRDefault="00856414" w:rsidP="00856414">
      <w:r>
        <w:t>AND</w:t>
      </w:r>
    </w:p>
    <w:p w:rsidR="00856414" w:rsidRPr="00856414" w:rsidRDefault="00856414" w:rsidP="00856414">
      <w:r w:rsidRPr="00856414">
        <w:t>, or at least a big part of it, would have survived.</w:t>
      </w:r>
    </w:p>
    <w:p w:rsidR="00856414" w:rsidRPr="00951528" w:rsidRDefault="00856414" w:rsidP="00856414">
      <w:pPr>
        <w:rPr>
          <w:sz w:val="16"/>
          <w:szCs w:val="16"/>
        </w:rPr>
      </w:pPr>
    </w:p>
    <w:p w:rsidR="00856414" w:rsidRPr="00951528" w:rsidRDefault="00856414" w:rsidP="00856414"/>
    <w:p w:rsidR="00856414" w:rsidRPr="00951528" w:rsidRDefault="00856414" w:rsidP="00856414">
      <w:pPr>
        <w:pStyle w:val="Heading4"/>
      </w:pPr>
      <w:r w:rsidRPr="00951528">
        <w:lastRenderedPageBreak/>
        <w:t>b. Trade – The embargo significantly decreases trade between Cuba and America</w:t>
      </w:r>
    </w:p>
    <w:p w:rsidR="00856414" w:rsidRPr="00951528" w:rsidRDefault="00856414" w:rsidP="00856414">
      <w:pPr>
        <w:rPr>
          <w:sz w:val="24"/>
        </w:rPr>
      </w:pPr>
      <w:r w:rsidRPr="00951528">
        <w:rPr>
          <w:rStyle w:val="StyleStyleBold12pt"/>
        </w:rPr>
        <w:t>West-Duran 12</w:t>
      </w:r>
      <w:r w:rsidRPr="00951528">
        <w:t xml:space="preserve"> – Alan West-Duran, PhD, Director of the Latino/Latin American and Caribbean Studies Program at Northwestern University, (“Cuba”, Book published by Gale: Cengage Learning, 2012 (Publish Date), </w:t>
      </w:r>
      <w:hyperlink r:id="rId14" w:history="1">
        <w:r w:rsidRPr="00951528">
          <w:rPr>
            <w:rStyle w:val="Hyperlink"/>
          </w:rPr>
          <w:t>http://www.gale.cengage.com/pdf/samples/CubaSampleChapter.pdf</w:t>
        </w:r>
      </w:hyperlink>
      <w:r w:rsidRPr="00951528">
        <w:rPr>
          <w:sz w:val="24"/>
        </w:rPr>
        <w:t>, Accessed 7/02/13, AW)</w:t>
      </w:r>
    </w:p>
    <w:p w:rsidR="00856414" w:rsidRDefault="00856414" w:rsidP="00856414">
      <w:r w:rsidRPr="00856414">
        <w:t xml:space="preserve">President Barack Obama has said, “Our guiding¶ light . . . is </w:t>
      </w:r>
    </w:p>
    <w:p w:rsidR="00856414" w:rsidRDefault="00856414" w:rsidP="00856414">
      <w:r>
        <w:t>AND</w:t>
      </w:r>
    </w:p>
    <w:p w:rsidR="00856414" w:rsidRPr="00856414" w:rsidRDefault="00856414" w:rsidP="00856414">
      <w:proofErr w:type="gramStart"/>
      <w:r w:rsidRPr="00856414">
        <w:t>hardship</w:t>
      </w:r>
      <w:proofErr w:type="gramEnd"/>
      <w:r w:rsidRPr="00856414">
        <w:t xml:space="preserve"> for Cuban¶ families, especially their loved ones on the island.</w:t>
      </w:r>
    </w:p>
    <w:p w:rsidR="00856414" w:rsidRPr="00951528" w:rsidRDefault="00856414" w:rsidP="00856414">
      <w:pPr>
        <w:pStyle w:val="Heading4"/>
      </w:pPr>
      <w:r w:rsidRPr="00951528">
        <w:t xml:space="preserve">Extinction – Trade solves all conflict </w:t>
      </w:r>
    </w:p>
    <w:p w:rsidR="00856414" w:rsidRPr="00951528" w:rsidRDefault="00856414" w:rsidP="00856414">
      <w:pPr>
        <w:rPr>
          <w:rStyle w:val="NoSpacingChar"/>
        </w:rPr>
      </w:pPr>
      <w:proofErr w:type="gramStart"/>
      <w:r w:rsidRPr="00951528">
        <w:t xml:space="preserve">Daniel </w:t>
      </w:r>
      <w:r w:rsidRPr="00951528">
        <w:rPr>
          <w:rStyle w:val="StyleStyleBold12pt"/>
        </w:rPr>
        <w:t>Grisworld</w:t>
      </w:r>
      <w:r w:rsidRPr="00951528">
        <w:t xml:space="preserve"> 12/28/</w:t>
      </w:r>
      <w:r w:rsidRPr="00951528">
        <w:rPr>
          <w:rStyle w:val="StyleStyleBold12pt"/>
        </w:rPr>
        <w:t>5</w:t>
      </w:r>
      <w:r w:rsidRPr="00951528">
        <w:t>, director of the Cato Institute Center for Trade Policy Studies,”Peace on Earth?</w:t>
      </w:r>
      <w:proofErr w:type="gramEnd"/>
      <w:r w:rsidRPr="00951528">
        <w:t xml:space="preserve"> Try Free Trade among Men”</w:t>
      </w:r>
      <w:r w:rsidRPr="00951528">
        <w:rPr>
          <w:rStyle w:val="NoSpacingChar"/>
        </w:rPr>
        <w:t xml:space="preserve"> </w:t>
      </w:r>
    </w:p>
    <w:p w:rsidR="00856414" w:rsidRDefault="00856414" w:rsidP="00856414">
      <w:r w:rsidRPr="00856414">
        <w:t xml:space="preserve">Buried beneath the daily stories about car bombs and insurgents is an underappreciated but comforting </w:t>
      </w:r>
    </w:p>
    <w:p w:rsidR="00856414" w:rsidRDefault="00856414" w:rsidP="00856414">
      <w:r>
        <w:t>AND</w:t>
      </w:r>
    </w:p>
    <w:p w:rsidR="00856414" w:rsidRPr="00856414" w:rsidRDefault="00856414" w:rsidP="00856414">
      <w:proofErr w:type="gramStart"/>
      <w:r w:rsidRPr="00856414">
        <w:t>acquire</w:t>
      </w:r>
      <w:proofErr w:type="gramEnd"/>
      <w:r w:rsidRPr="00856414">
        <w:t xml:space="preserve"> them peacefully by trading away what they can produce best at home.¶ </w:t>
      </w:r>
    </w:p>
    <w:p w:rsidR="00856414" w:rsidRPr="00951528" w:rsidRDefault="00856414" w:rsidP="00856414">
      <w:pPr>
        <w:pStyle w:val="Heading4"/>
      </w:pPr>
      <w:r w:rsidRPr="00951528">
        <w:t>c. Manufacturing – Lifting the embargo significantly boosts manufacturing</w:t>
      </w:r>
    </w:p>
    <w:p w:rsidR="00856414" w:rsidRPr="00951528" w:rsidRDefault="00856414" w:rsidP="00856414">
      <w:pPr>
        <w:rPr>
          <w:rStyle w:val="StyleStyleBold12pt"/>
          <w:b w:val="0"/>
        </w:rPr>
      </w:pPr>
      <w:r w:rsidRPr="00951528">
        <w:rPr>
          <w:rStyle w:val="StyleStyleBold12pt"/>
        </w:rPr>
        <w:t xml:space="preserve">Ball 12 </w:t>
      </w:r>
      <w:r w:rsidRPr="00951528">
        <w:t xml:space="preserve">(chipsball, contributer to Hubpages, “Lift Trade Embargo </w:t>
      </w:r>
      <w:proofErr w:type="gramStart"/>
      <w:r w:rsidRPr="00951528">
        <w:t>Against</w:t>
      </w:r>
      <w:proofErr w:type="gramEnd"/>
      <w:r w:rsidRPr="00951528">
        <w:t xml:space="preserve"> Cuba… Create U.S. Jobs”, August 2012, </w:t>
      </w:r>
      <w:hyperlink r:id="rId15" w:history="1">
        <w:r w:rsidRPr="00951528">
          <w:rPr>
            <w:rStyle w:val="Hyperlink"/>
          </w:rPr>
          <w:t>http://hubpages.com/forum/topic/100613</w:t>
        </w:r>
      </w:hyperlink>
      <w:r w:rsidRPr="00951528">
        <w:t>, Accessed: 7/4/13, EH)</w:t>
      </w:r>
    </w:p>
    <w:p w:rsidR="00856414" w:rsidRDefault="00856414" w:rsidP="00856414">
      <w:r w:rsidRPr="00856414">
        <w:t xml:space="preserve">The U.S. Economy needs a "jolt". </w:t>
      </w:r>
      <w:proofErr w:type="gramStart"/>
      <w:r w:rsidRPr="00856414">
        <w:t>Lifting the U.</w:t>
      </w:r>
      <w:proofErr w:type="gramEnd"/>
    </w:p>
    <w:p w:rsidR="00856414" w:rsidRDefault="00856414" w:rsidP="00856414">
      <w:r>
        <w:t>AND</w:t>
      </w:r>
    </w:p>
    <w:p w:rsidR="00856414" w:rsidRPr="00856414" w:rsidRDefault="00856414" w:rsidP="00856414">
      <w:proofErr w:type="gramStart"/>
      <w:r w:rsidRPr="00856414">
        <w:t>is</w:t>
      </w:r>
      <w:proofErr w:type="gramEnd"/>
      <w:r w:rsidRPr="00856414">
        <w:t xml:space="preserve"> whether or not the Obama Administration has the courage to pursue it.</w:t>
      </w:r>
    </w:p>
    <w:p w:rsidR="00856414" w:rsidRPr="00951528" w:rsidRDefault="00856414" w:rsidP="00856414">
      <w:pPr>
        <w:rPr>
          <w:sz w:val="16"/>
        </w:rPr>
      </w:pPr>
    </w:p>
    <w:p w:rsidR="00856414" w:rsidRPr="00951528" w:rsidRDefault="00856414" w:rsidP="00856414">
      <w:pPr>
        <w:pStyle w:val="Heading4"/>
        <w:rPr>
          <w:rFonts w:cs="Arial"/>
        </w:rPr>
      </w:pPr>
      <w:r w:rsidRPr="00951528">
        <w:rPr>
          <w:rFonts w:cs="Arial"/>
        </w:rPr>
        <w:t>Decline of US manufacturing tri</w:t>
      </w:r>
      <w:r>
        <w:rPr>
          <w:rFonts w:cs="Arial"/>
        </w:rPr>
        <w:t>ggers</w:t>
      </w:r>
      <w:r w:rsidRPr="00951528">
        <w:rPr>
          <w:rFonts w:cs="Arial"/>
        </w:rPr>
        <w:t xml:space="preserve"> South China Sea conflict</w:t>
      </w:r>
    </w:p>
    <w:p w:rsidR="00856414" w:rsidRPr="00951528" w:rsidRDefault="00856414" w:rsidP="00856414">
      <w:r w:rsidRPr="00951528">
        <w:rPr>
          <w:rStyle w:val="StyleStyleBold12pt"/>
        </w:rPr>
        <w:t>Mosher 6</w:t>
      </w:r>
      <w:r w:rsidRPr="00951528">
        <w:t xml:space="preserve"> Steven is the President of the Population Research Institute. “CHINESE INFLUENCE ON U.S. FOREIGN POLICY THROUGH U.S. EDUCATIONAL INSTITUTIONS, MULTILATERAL ORGANIZATIONS AND CORPORATE AMERICA: HEARING BEFORE THE SUBCOMMITTEE ON OVERSIGHT AND INVESTIGATIONS OF THE COMMITTEE ON INTERNATIONAL RELATIONS HOUSE OF REPRESENTATIVES,” Feb 14, http://commdocs.house.gov/committees/intlrel/hfa26076.000/hfa26076_0f.htm</w:t>
      </w:r>
    </w:p>
    <w:p w:rsidR="00856414" w:rsidRDefault="00856414" w:rsidP="00856414">
      <w:r w:rsidRPr="00856414">
        <w:t xml:space="preserve">The ruthless mercantilism practiced by the CCP is thus a form of economic warfare. </w:t>
      </w:r>
    </w:p>
    <w:p w:rsidR="00856414" w:rsidRDefault="00856414" w:rsidP="00856414">
      <w:r>
        <w:t>AND</w:t>
      </w:r>
    </w:p>
    <w:p w:rsidR="00856414" w:rsidRPr="00856414" w:rsidRDefault="00856414" w:rsidP="00856414">
      <w:proofErr w:type="gramStart"/>
      <w:r w:rsidRPr="00856414">
        <w:t>desire</w:t>
      </w:r>
      <w:proofErr w:type="gramEnd"/>
      <w:r w:rsidRPr="00856414">
        <w:t xml:space="preserve"> to reduce U.S. influence and presence in the region.</w:t>
      </w:r>
    </w:p>
    <w:p w:rsidR="00856414" w:rsidRPr="00951528" w:rsidRDefault="00856414" w:rsidP="00856414">
      <w:pPr>
        <w:pStyle w:val="Heading4"/>
        <w:rPr>
          <w:rFonts w:cs="Arial"/>
        </w:rPr>
      </w:pPr>
      <w:r w:rsidRPr="00951528">
        <w:rPr>
          <w:rFonts w:cs="Arial"/>
        </w:rPr>
        <w:t>South China Sea conflict goes nuclear</w:t>
      </w:r>
    </w:p>
    <w:p w:rsidR="00856414" w:rsidRPr="00951528" w:rsidRDefault="00856414" w:rsidP="00856414">
      <w:r w:rsidRPr="00951528">
        <w:rPr>
          <w:rStyle w:val="StyleStyleBold12pt"/>
        </w:rPr>
        <w:t>Wittner 11</w:t>
      </w:r>
      <w:r w:rsidRPr="00951528">
        <w:t xml:space="preserve"> (Lawrence S. Wittner, Emeritus Professor of History at the State University of New York/Albany, Wittner is the author of eight books, the editor or co-editor of another four, and the author of over 250 published articles and book reviews. From 1984 to 1987, he edited Peace &amp; Change, a journal of peace </w:t>
      </w:r>
      <w:proofErr w:type="gramStart"/>
      <w:r w:rsidRPr="00951528">
        <w:t>research.,</w:t>
      </w:r>
      <w:proofErr w:type="gramEnd"/>
      <w:r w:rsidRPr="00951528">
        <w:t xml:space="preserve"> 11/28/2011, "Is a Nuclear War With China Possible?",  </w:t>
      </w:r>
      <w:hyperlink r:id="rId16" w:history="1">
        <w:r w:rsidRPr="00951528">
          <w:rPr>
            <w:rStyle w:val="Hyperlink"/>
          </w:rPr>
          <w:t>www.huntingtonnews.net/14446</w:t>
        </w:r>
      </w:hyperlink>
      <w:r w:rsidRPr="00951528">
        <w:t>)</w:t>
      </w:r>
    </w:p>
    <w:p w:rsidR="00856414" w:rsidRDefault="00856414" w:rsidP="00856414">
      <w:r w:rsidRPr="00856414">
        <w:t xml:space="preserve">While nuclear weapons exist, there remains a danger that they will be used. </w:t>
      </w:r>
    </w:p>
    <w:p w:rsidR="00856414" w:rsidRDefault="00856414" w:rsidP="00856414">
      <w:r>
        <w:t>AND</w:t>
      </w:r>
    </w:p>
    <w:p w:rsidR="00856414" w:rsidRPr="00856414" w:rsidRDefault="00856414" w:rsidP="00856414">
      <w:proofErr w:type="gramStart"/>
      <w:r w:rsidRPr="00856414">
        <w:t>that</w:t>
      </w:r>
      <w:proofErr w:type="gramEnd"/>
      <w:r w:rsidRPr="00856414">
        <w:t xml:space="preserve"> of the world, they should be working to encourage these policies.</w:t>
      </w:r>
    </w:p>
    <w:p w:rsidR="00856414" w:rsidRPr="00F14B1B" w:rsidRDefault="00856414" w:rsidP="00856414">
      <w:pPr>
        <w:pStyle w:val="Heading4"/>
        <w:rPr>
          <w:lang w:eastAsia="zh-CN"/>
        </w:rPr>
      </w:pPr>
      <w:r w:rsidRPr="00F14B1B">
        <w:rPr>
          <w:lang w:eastAsia="zh-CN"/>
        </w:rPr>
        <w:t xml:space="preserve">Economic decline causes </w:t>
      </w:r>
      <w:r>
        <w:rPr>
          <w:lang w:eastAsia="zh-CN"/>
        </w:rPr>
        <w:t>great power war</w:t>
      </w:r>
      <w:r w:rsidRPr="00F14B1B">
        <w:rPr>
          <w:lang w:eastAsia="zh-CN"/>
        </w:rPr>
        <w:t xml:space="preserve"> – studies prove</w:t>
      </w:r>
    </w:p>
    <w:p w:rsidR="00856414" w:rsidRPr="00F14B1B" w:rsidRDefault="00856414" w:rsidP="00856414">
      <w:pPr>
        <w:rPr>
          <w:rStyle w:val="StyleStyleBold12pt"/>
        </w:rPr>
      </w:pPr>
      <w:r w:rsidRPr="00F14B1B">
        <w:rPr>
          <w:rStyle w:val="StyleStyleBold12pt"/>
        </w:rPr>
        <w:t xml:space="preserve">Royal ‘10 </w:t>
      </w:r>
    </w:p>
    <w:p w:rsidR="00856414" w:rsidRPr="00F14B1B" w:rsidRDefault="00856414" w:rsidP="00856414">
      <w:pPr>
        <w:rPr>
          <w:rFonts w:eastAsia="SimSun"/>
          <w:sz w:val="16"/>
          <w:szCs w:val="16"/>
          <w:lang w:eastAsia="zh-CN"/>
        </w:rPr>
      </w:pPr>
      <w:r w:rsidRPr="00F14B1B">
        <w:rPr>
          <w:rFonts w:eastAsia="SimSun"/>
          <w:sz w:val="16"/>
          <w:szCs w:val="16"/>
          <w:lang w:eastAsia="zh-CN"/>
        </w:rPr>
        <w:t>(Jedediah, Director of Cooperative Threat Reduction at the U.S. Department of Defense, 2010, Economic Integration, Economic Signaling and the Problem of Economic Crises, in Economics of War and Peace: Economic, Legal and Political Perspectives, ed. Goldsmith and Brauer, p. 213-215)</w:t>
      </w:r>
    </w:p>
    <w:p w:rsidR="00856414" w:rsidRPr="00F14B1B" w:rsidRDefault="00856414" w:rsidP="00856414">
      <w:pPr>
        <w:rPr>
          <w:rFonts w:eastAsia="SimSun"/>
          <w:lang w:eastAsia="zh-CN"/>
        </w:rPr>
      </w:pPr>
    </w:p>
    <w:p w:rsidR="00856414" w:rsidRDefault="00856414" w:rsidP="00856414">
      <w:r w:rsidRPr="00856414">
        <w:t>Less intuitive is how periods of economic decline may increase the likelihood of external conflict</w:t>
      </w:r>
    </w:p>
    <w:p w:rsidR="00856414" w:rsidRDefault="00856414" w:rsidP="00856414">
      <w:r>
        <w:t>AND</w:t>
      </w:r>
    </w:p>
    <w:p w:rsidR="00856414" w:rsidRPr="00856414" w:rsidRDefault="00856414" w:rsidP="00856414">
      <w:proofErr w:type="gramStart"/>
      <w:r w:rsidRPr="00856414">
        <w:t>not</w:t>
      </w:r>
      <w:proofErr w:type="gramEnd"/>
      <w:r w:rsidRPr="00856414">
        <w:t xml:space="preserve"> featured prominently in the economic-security debate and deserves more attention.</w:t>
      </w:r>
    </w:p>
    <w:p w:rsidR="00856414" w:rsidRPr="00962CEF" w:rsidRDefault="00856414" w:rsidP="00856414"/>
    <w:p w:rsidR="00856414" w:rsidRDefault="00856414" w:rsidP="00856414">
      <w:pPr>
        <w:pStyle w:val="Heading3"/>
      </w:pPr>
      <w:r>
        <w:lastRenderedPageBreak/>
        <w:t>1AC – Solvency</w:t>
      </w:r>
    </w:p>
    <w:p w:rsidR="00856414" w:rsidRDefault="00856414" w:rsidP="00856414">
      <w:pPr>
        <w:pStyle w:val="Heading4"/>
      </w:pPr>
      <w:r>
        <w:t>Caribbean stability solves for the root cause of conflict and inequality - checks terrorism</w:t>
      </w:r>
    </w:p>
    <w:p w:rsidR="00856414" w:rsidRPr="008810C4" w:rsidRDefault="00856414" w:rsidP="00856414">
      <w:r w:rsidRPr="008B0269">
        <w:rPr>
          <w:rStyle w:val="StyleStyleBold12pt"/>
        </w:rPr>
        <w:t>E.U. 06</w:t>
      </w:r>
      <w:r>
        <w:t xml:space="preserve"> [EU – European Union legislation, 2/3/06; “An EU-Caribbean Partnership for Growth, Stability, and Development”; </w:t>
      </w:r>
      <w:hyperlink r:id="rId17" w:history="1">
        <w:r>
          <w:rPr>
            <w:rStyle w:val="Hyperlink"/>
          </w:rPr>
          <w:t>http://ec.europa.eu/development/icenter/repository/communication_86_2006_en.pdf</w:t>
        </w:r>
      </w:hyperlink>
      <w:r>
        <w:t xml:space="preserve"> </w:t>
      </w:r>
      <w:hyperlink r:id="rId18" w:history="1">
        <w:r w:rsidRPr="003B7A94">
          <w:rPr>
            <w:rStyle w:val="Hyperlink"/>
          </w:rPr>
          <w:t>\\accesssed</w:t>
        </w:r>
      </w:hyperlink>
      <w:r>
        <w:t xml:space="preserve"> 9/</w:t>
      </w:r>
      <w:r w:rsidRPr="008810C4">
        <w:t>24/13\\NL]</w:t>
      </w:r>
    </w:p>
    <w:p w:rsidR="00856414" w:rsidRDefault="00856414" w:rsidP="00856414">
      <w:r w:rsidRPr="00856414">
        <w:t xml:space="preserve">Security, stability and conflict prevention are essential prerequisites for sustainable development. Security has </w:t>
      </w:r>
    </w:p>
    <w:p w:rsidR="00856414" w:rsidRDefault="00856414" w:rsidP="00856414">
      <w:r>
        <w:t>AND</w:t>
      </w:r>
    </w:p>
    <w:p w:rsidR="00856414" w:rsidRPr="00856414" w:rsidRDefault="00856414" w:rsidP="00856414">
      <w:proofErr w:type="gramStart"/>
      <w:r w:rsidRPr="00856414">
        <w:t>the</w:t>
      </w:r>
      <w:proofErr w:type="gramEnd"/>
      <w:r w:rsidRPr="00856414">
        <w:t xml:space="preserve"> dialogue and interaction among members, acting as a peer pressure mechanism.</w:t>
      </w:r>
    </w:p>
    <w:p w:rsidR="00856414" w:rsidRPr="006A35A6" w:rsidRDefault="00856414" w:rsidP="00856414">
      <w:pPr>
        <w:pStyle w:val="Heading4"/>
        <w:rPr>
          <w:rFonts w:cs="Times New Roman"/>
        </w:rPr>
      </w:pPr>
      <w:r w:rsidRPr="006A35A6">
        <w:rPr>
          <w:rFonts w:cs="Times New Roman"/>
        </w:rPr>
        <w:t xml:space="preserve">Only </w:t>
      </w:r>
      <w:r w:rsidRPr="009961DA">
        <w:rPr>
          <w:rFonts w:cs="Times New Roman"/>
          <w:i/>
          <w:u w:val="single"/>
        </w:rPr>
        <w:t>full removal</w:t>
      </w:r>
      <w:r w:rsidRPr="006A35A6">
        <w:rPr>
          <w:rFonts w:cs="Times New Roman"/>
        </w:rPr>
        <w:t xml:space="preserve"> </w:t>
      </w:r>
      <w:r>
        <w:rPr>
          <w:rFonts w:cs="Times New Roman"/>
        </w:rPr>
        <w:t>of the embargo</w:t>
      </w:r>
      <w:r w:rsidRPr="006A35A6">
        <w:rPr>
          <w:rFonts w:cs="Times New Roman"/>
        </w:rPr>
        <w:t xml:space="preserve"> solves</w:t>
      </w:r>
      <w:r>
        <w:rPr>
          <w:rFonts w:cs="Times New Roman"/>
        </w:rPr>
        <w:t xml:space="preserve"> </w:t>
      </w:r>
      <w:r w:rsidRPr="006A35A6">
        <w:rPr>
          <w:rFonts w:cs="Times New Roman"/>
        </w:rPr>
        <w:t>– partial or conditioned removal is worse than the status quo.</w:t>
      </w:r>
    </w:p>
    <w:p w:rsidR="00856414" w:rsidRPr="006A35A6" w:rsidRDefault="00856414" w:rsidP="00856414">
      <w:r w:rsidRPr="006A35A6">
        <w:rPr>
          <w:rStyle w:val="StyleStyleBold12pt"/>
        </w:rPr>
        <w:t xml:space="preserve">Gorrell 05 </w:t>
      </w:r>
      <w:r w:rsidRPr="006A35A6">
        <w:t>Lieutenant Colonel, U.S. Army War College [Lieutenant Colonel Tim Gorrell, Cuba: The Next Unanticipated Anticipated Strategic Crisis</w:t>
      </w:r>
      <w:proofErr w:type="gramStart"/>
      <w:r w:rsidRPr="006A35A6">
        <w:t>?,</w:t>
      </w:r>
      <w:proofErr w:type="gramEnd"/>
      <w:r w:rsidRPr="006A35A6">
        <w:t xml:space="preserve"> Strategy Research Project, 18 March 2005, U.S. Army War College, http://www.dtic.mil/cgi-bin/GetTRDoc?AD=ADA433074]</w:t>
      </w:r>
    </w:p>
    <w:p w:rsidR="00856414" w:rsidRDefault="00856414" w:rsidP="00856414">
      <w:r w:rsidRPr="00856414">
        <w:t xml:space="preserve">RETAIN SANCTIONS AGAINST CUBA, BUT ENFORCE THEM IN VARYING DEGREES DEPENDING ON THE POLITICAL </w:t>
      </w:r>
    </w:p>
    <w:p w:rsidR="00856414" w:rsidRDefault="00856414" w:rsidP="00856414">
      <w:r>
        <w:t>AND</w:t>
      </w:r>
    </w:p>
    <w:p w:rsidR="00856414" w:rsidRPr="00856414" w:rsidRDefault="00856414" w:rsidP="00856414">
      <w:proofErr w:type="gramStart"/>
      <w:r w:rsidRPr="00856414">
        <w:t>have</w:t>
      </w:r>
      <w:proofErr w:type="gramEnd"/>
      <w:r w:rsidRPr="00856414">
        <w:t xml:space="preserve"> to lose by attempting a bold shift in its policy toward Cuba?</w:t>
      </w:r>
    </w:p>
    <w:p w:rsidR="00856414" w:rsidRDefault="00856414" w:rsidP="00856414"/>
    <w:p w:rsidR="00856414" w:rsidRPr="00505588" w:rsidRDefault="00856414" w:rsidP="00856414"/>
    <w:p w:rsidR="00856414" w:rsidRDefault="00856414" w:rsidP="00856414">
      <w:pPr>
        <w:pStyle w:val="Heading4"/>
      </w:pPr>
      <w:r>
        <w:t>Independently, Latin America is structurally improving due to globalization</w:t>
      </w:r>
    </w:p>
    <w:p w:rsidR="00856414" w:rsidRPr="00950393" w:rsidRDefault="00856414" w:rsidP="00856414">
      <w:pPr>
        <w:rPr>
          <w:sz w:val="16"/>
        </w:rPr>
      </w:pPr>
      <w:r>
        <w:rPr>
          <w:rStyle w:val="StyleStyleBold12pt"/>
        </w:rPr>
        <w:t xml:space="preserve">O’Neil </w:t>
      </w:r>
      <w:r w:rsidRPr="00535449">
        <w:rPr>
          <w:rStyle w:val="StyleStyleBold12pt"/>
        </w:rPr>
        <w:t>13</w:t>
      </w:r>
      <w:r>
        <w:rPr>
          <w:b/>
        </w:rPr>
        <w:t xml:space="preserve"> </w:t>
      </w:r>
      <w:r>
        <w:rPr>
          <w:sz w:val="16"/>
        </w:rPr>
        <w:t>(S</w:t>
      </w:r>
      <w:r w:rsidRPr="00950393">
        <w:rPr>
          <w:sz w:val="16"/>
        </w:rPr>
        <w:t xml:space="preserve">hannon O’Neil is senior fellow for Latin America studies at the Council on Foreign Relations (CFR), O’Neil has taught in the political </w:t>
      </w:r>
      <w:r>
        <w:rPr>
          <w:sz w:val="16"/>
        </w:rPr>
        <w:t xml:space="preserve">science department at Columbia </w:t>
      </w:r>
      <w:r w:rsidRPr="00950393">
        <w:rPr>
          <w:sz w:val="16"/>
        </w:rPr>
        <w:t>University. She is a frequent commentator on major television and radio programs, and her work has appeared in Foreign Affairs, Foreign Affairs Latinoamerica, Americas Quarterly, Política Exterior, Foreign Policy, the Washington Post, and the Los Angeles Times, among others, and she has testified before the U.S. Congress on U.S. policy toward Mexico, she was a justice, welfare, and economics fellow at the Weatherhead Center for International Affairs at Harvard University. She was also a Fulbright scholar in Mexico and Argentina. Prior to her academic work, Dr. O’Neil worked in the private sector as an equity analyst at Indosuez Capital Latin America and Credit Lyonnais Securities. She holds a BA from Yale University, an MA in international relations from Yale University, and a PhD in government from Harvard University, “Latin American Success Story”, June 16</w:t>
      </w:r>
      <w:r w:rsidRPr="00950393">
        <w:rPr>
          <w:sz w:val="16"/>
          <w:vertAlign w:val="superscript"/>
        </w:rPr>
        <w:t>th</w:t>
      </w:r>
      <w:r w:rsidRPr="00950393">
        <w:rPr>
          <w:sz w:val="16"/>
        </w:rPr>
        <w:t xml:space="preserve">, 2013, </w:t>
      </w:r>
      <w:hyperlink r:id="rId19" w:history="1">
        <w:r w:rsidRPr="00950393">
          <w:rPr>
            <w:rStyle w:val="Hyperlink"/>
            <w:sz w:val="16"/>
          </w:rPr>
          <w:t>http://www.thedailybeast.com/articles/2013/07/16/latin-america-s-secret-success-story.html</w:t>
        </w:r>
      </w:hyperlink>
      <w:r w:rsidRPr="00950393">
        <w:rPr>
          <w:sz w:val="16"/>
        </w:rPr>
        <w:t>)//moxley</w:t>
      </w:r>
    </w:p>
    <w:p w:rsidR="00856414" w:rsidRDefault="00856414" w:rsidP="00856414">
      <w:r w:rsidRPr="00856414">
        <w:t xml:space="preserve">Latin America rarely looms large on the global scene, overshadowed by Europe, the </w:t>
      </w:r>
    </w:p>
    <w:p w:rsidR="00856414" w:rsidRDefault="00856414" w:rsidP="00856414">
      <w:r>
        <w:t>AND</w:t>
      </w:r>
    </w:p>
    <w:p w:rsidR="00856414" w:rsidRPr="00856414" w:rsidRDefault="00856414" w:rsidP="00856414">
      <w:proofErr w:type="gramStart"/>
      <w:r w:rsidRPr="00856414">
        <w:t>than</w:t>
      </w:r>
      <w:proofErr w:type="gramEnd"/>
      <w:r w:rsidRPr="00856414">
        <w:t xml:space="preserve"> to look toward its hemispheric neighbors, who have much to impart.</w:t>
      </w:r>
    </w:p>
    <w:p w:rsidR="00856414" w:rsidRPr="00B31443" w:rsidRDefault="00856414" w:rsidP="00856414">
      <w:pPr>
        <w:pStyle w:val="Heading4"/>
      </w:pPr>
      <w:r>
        <w:t>And, the embargo is an act of genocide – it disproportionately affects the Cuban population and is maintained only to destroy socialism</w:t>
      </w:r>
    </w:p>
    <w:p w:rsidR="00856414" w:rsidRDefault="00856414" w:rsidP="00856414">
      <w:r w:rsidRPr="00856414">
        <w:t>Malott 7 (Curry, From New Mexico State University in Las Cruces, NM</w:t>
      </w:r>
    </w:p>
    <w:p w:rsidR="00856414" w:rsidRDefault="00856414" w:rsidP="00856414">
      <w:r>
        <w:t>AND</w:t>
      </w:r>
    </w:p>
    <w:p w:rsidR="00856414" w:rsidRPr="00856414" w:rsidRDefault="00856414" w:rsidP="00856414">
      <w:r w:rsidRPr="00856414">
        <w:t>Critical Education Policy Studies, v5 n1 May 2007 pg. 245)//moxley</w:t>
      </w:r>
    </w:p>
    <w:p w:rsidR="00856414" w:rsidRDefault="00856414" w:rsidP="00856414">
      <w:r w:rsidRPr="00856414">
        <w:t xml:space="preserve"> [The US has not been] trying to influence the revolution but to </w:t>
      </w:r>
    </w:p>
    <w:p w:rsidR="00856414" w:rsidRDefault="00856414" w:rsidP="00856414">
      <w:r>
        <w:t>AND</w:t>
      </w:r>
    </w:p>
    <w:p w:rsidR="00856414" w:rsidRPr="00856414" w:rsidRDefault="00856414" w:rsidP="00856414">
      <w:proofErr w:type="gramStart"/>
      <w:r w:rsidRPr="00856414">
        <w:t>whom</w:t>
      </w:r>
      <w:proofErr w:type="gramEnd"/>
      <w:r w:rsidRPr="00856414">
        <w:t xml:space="preserve"> have lived their entire lives under the embargo (Granma, 2005).</w:t>
      </w:r>
    </w:p>
    <w:p w:rsidR="00856414" w:rsidRDefault="00856414" w:rsidP="00856414">
      <w:pPr>
        <w:pStyle w:val="Heading2"/>
      </w:pPr>
      <w:r>
        <w:lastRenderedPageBreak/>
        <w:t>2AC</w:t>
      </w:r>
    </w:p>
    <w:p w:rsidR="00856414" w:rsidRDefault="00856414" w:rsidP="00856414">
      <w:pPr>
        <w:pStyle w:val="Heading3"/>
      </w:pPr>
      <w:r>
        <w:lastRenderedPageBreak/>
        <w:t>Dedev</w:t>
      </w:r>
    </w:p>
    <w:p w:rsidR="00856414" w:rsidRPr="00B53296" w:rsidRDefault="00856414" w:rsidP="00856414">
      <w:pPr>
        <w:keepNext/>
        <w:keepLines/>
        <w:spacing w:before="200"/>
        <w:outlineLvl w:val="3"/>
        <w:rPr>
          <w:rFonts w:eastAsiaTheme="majorEastAsia" w:cstheme="majorBidi"/>
          <w:b/>
          <w:bCs/>
          <w:iCs/>
          <w:sz w:val="26"/>
        </w:rPr>
      </w:pPr>
      <w:r w:rsidRPr="00B53296">
        <w:rPr>
          <w:rFonts w:eastAsiaTheme="majorEastAsia" w:cstheme="majorBidi"/>
          <w:b/>
          <w:bCs/>
          <w:iCs/>
          <w:sz w:val="26"/>
        </w:rPr>
        <w:t>Growth is sustainable and solves resource depletion</w:t>
      </w:r>
    </w:p>
    <w:p w:rsidR="00856414" w:rsidRPr="00B53296" w:rsidRDefault="00856414" w:rsidP="00856414">
      <w:r w:rsidRPr="00B53296">
        <w:rPr>
          <w:b/>
        </w:rPr>
        <w:t>Emerson 10</w:t>
      </w:r>
      <w:r w:rsidRPr="00B53296">
        <w:t xml:space="preserve"> (Patrick, Associate Professor of Economics – Oregon State University, “Economic Growth: The Planet's Poor Need Sustainable Expansion,” Oregon Live, 8-7, http://www.oregonlive.com/opinion/index.ssf/2010/08/economic_growth_the_planets_po.html) </w:t>
      </w:r>
    </w:p>
    <w:p w:rsidR="00856414" w:rsidRDefault="00856414" w:rsidP="00856414">
      <w:r w:rsidRPr="00856414">
        <w:t xml:space="preserve">Does economic growth represent the biggest threat to the planet, or its salvation? </w:t>
      </w:r>
    </w:p>
    <w:p w:rsidR="00856414" w:rsidRDefault="00856414" w:rsidP="00856414">
      <w:r>
        <w:t>AND</w:t>
      </w:r>
    </w:p>
    <w:p w:rsidR="00856414" w:rsidRPr="00856414" w:rsidRDefault="00856414" w:rsidP="00856414">
      <w:proofErr w:type="gramStart"/>
      <w:r w:rsidRPr="00856414">
        <w:t>, because our wealth causes us to place increased value on the environment.</w:t>
      </w:r>
      <w:proofErr w:type="gramEnd"/>
    </w:p>
    <w:p w:rsidR="00856414" w:rsidRPr="00B53296" w:rsidRDefault="00856414" w:rsidP="00856414">
      <w:pPr>
        <w:keepNext/>
        <w:keepLines/>
        <w:spacing w:before="200" w:after="200" w:line="276" w:lineRule="auto"/>
        <w:outlineLvl w:val="3"/>
        <w:rPr>
          <w:rFonts w:eastAsiaTheme="majorEastAsia" w:cstheme="majorBidi"/>
          <w:b/>
          <w:bCs/>
          <w:iCs/>
          <w:sz w:val="26"/>
        </w:rPr>
      </w:pPr>
      <w:r w:rsidRPr="00B53296">
        <w:rPr>
          <w:rFonts w:eastAsiaTheme="majorEastAsia" w:cstheme="majorBidi"/>
          <w:b/>
          <w:iCs/>
          <w:sz w:val="26"/>
        </w:rPr>
        <w:t>Collapse doesn’t create a mindset shift – it worsens the impacts to the turn</w:t>
      </w:r>
    </w:p>
    <w:p w:rsidR="00856414" w:rsidRPr="00B53296" w:rsidRDefault="00856414" w:rsidP="00856414">
      <w:pPr>
        <w:rPr>
          <w:sz w:val="16"/>
        </w:rPr>
      </w:pPr>
      <w:r w:rsidRPr="00B53296">
        <w:rPr>
          <w:rFonts w:eastAsiaTheme="majorEastAsia" w:cstheme="majorBidi"/>
          <w:b/>
          <w:bCs/>
          <w:iCs/>
          <w:sz w:val="26"/>
        </w:rPr>
        <w:t>Monbiot 2009</w:t>
      </w:r>
      <w:r w:rsidRPr="00B53296">
        <w:rPr>
          <w:sz w:val="16"/>
        </w:rPr>
        <w:t xml:space="preserve"> (George Monbiot, columnist for the Guardian, has held visiting fellowships or professorships at the universities of Oxford (environmental policy), Bristol (philosophy), Keele (politics), Oxford Brookes (planning), and East London (environmental science), “Is there any Point in Fighting to stave off industrial apocalypse”,” 8/17/09 http://www.guardian.co.uk/commentisfree/cif-green/2009/aug/17/environment-climate-change//Mkoo)</w:t>
      </w:r>
    </w:p>
    <w:p w:rsidR="00856414" w:rsidRDefault="00856414" w:rsidP="00856414">
      <w:r w:rsidRPr="00856414">
        <w:t xml:space="preserve">From the first observation, this follows: even if you are hardened to the </w:t>
      </w:r>
    </w:p>
    <w:p w:rsidR="00856414" w:rsidRDefault="00856414" w:rsidP="00856414">
      <w:r>
        <w:t>AND</w:t>
      </w:r>
    </w:p>
    <w:p w:rsidR="00856414" w:rsidRPr="00856414" w:rsidRDefault="00856414" w:rsidP="00856414">
      <w:proofErr w:type="gramStart"/>
      <w:r w:rsidRPr="00856414">
        <w:t>of</w:t>
      </w:r>
      <w:proofErr w:type="gramEnd"/>
      <w:r w:rsidRPr="00856414">
        <w:t xml:space="preserve"> the involuntary failure of industrial civilisation is also to succumb to denial. </w:t>
      </w:r>
    </w:p>
    <w:p w:rsidR="00856414" w:rsidRPr="00B53296" w:rsidRDefault="00856414" w:rsidP="00856414">
      <w:pPr>
        <w:keepNext/>
        <w:keepLines/>
        <w:spacing w:before="200"/>
        <w:outlineLvl w:val="3"/>
        <w:rPr>
          <w:rFonts w:eastAsiaTheme="majorEastAsia" w:cs="Arial"/>
          <w:b/>
          <w:iCs/>
          <w:sz w:val="26"/>
        </w:rPr>
      </w:pPr>
      <w:r w:rsidRPr="00B53296">
        <w:rPr>
          <w:rFonts w:eastAsiaTheme="majorEastAsia" w:cs="Arial"/>
          <w:b/>
          <w:iCs/>
          <w:sz w:val="26"/>
        </w:rPr>
        <w:t>Economic growth is vital to generate the resources needed to meet emerging challenges.</w:t>
      </w:r>
    </w:p>
    <w:p w:rsidR="00856414" w:rsidRPr="00B53296" w:rsidRDefault="00856414" w:rsidP="00856414">
      <w:r w:rsidRPr="00B53296">
        <w:rPr>
          <w:b/>
          <w:bCs/>
          <w:sz w:val="26"/>
        </w:rPr>
        <w:t>Silk 93</w:t>
      </w:r>
      <w:r w:rsidRPr="00B53296">
        <w:t xml:space="preserve"> – Leonard Silk, Distinguished Professor of Economics at Pace University, Senior Research Fellow at the Ralph Bunche Institute on the United Nations at the Graduate Center of the City University of New York, and former Economics Columnist with the New York Times, 1993 (“Dangers of Slow Growth,” Foreign Affairs, Available Online to Subscribing Institutions via Lexis-Nexis)</w:t>
      </w:r>
    </w:p>
    <w:p w:rsidR="00856414" w:rsidRPr="00B53296" w:rsidRDefault="00856414" w:rsidP="00856414"/>
    <w:p w:rsidR="00856414" w:rsidRDefault="00856414" w:rsidP="00856414">
      <w:r w:rsidRPr="00856414">
        <w:t>Like the Great Depression, the current economic slump has fanned the firs of nationalist</w:t>
      </w:r>
    </w:p>
    <w:p w:rsidR="00856414" w:rsidRDefault="00856414" w:rsidP="00856414">
      <w:r>
        <w:t>AND</w:t>
      </w:r>
    </w:p>
    <w:p w:rsidR="00856414" w:rsidRPr="00856414" w:rsidRDefault="00856414" w:rsidP="00856414">
      <w:proofErr w:type="gramStart"/>
      <w:r w:rsidRPr="00856414">
        <w:t>, a healthier environment, and more liberal and open economies and societies.</w:t>
      </w:r>
      <w:proofErr w:type="gramEnd"/>
    </w:p>
    <w:p w:rsidR="00856414" w:rsidRPr="00AC58B9" w:rsidRDefault="00856414" w:rsidP="00856414">
      <w:pPr>
        <w:pStyle w:val="Heading3"/>
      </w:pPr>
      <w:r>
        <w:lastRenderedPageBreak/>
        <w:t>Security</w:t>
      </w:r>
    </w:p>
    <w:p w:rsidR="00856414" w:rsidRPr="00AC1CC0" w:rsidRDefault="00856414" w:rsidP="00856414">
      <w:pPr>
        <w:pStyle w:val="Heading4"/>
      </w:pPr>
      <w:r w:rsidRPr="00AC1CC0">
        <w:t>Epistemology must be secondary to the prior question of political practice</w:t>
      </w:r>
    </w:p>
    <w:p w:rsidR="00856414" w:rsidRPr="00710715" w:rsidRDefault="00856414" w:rsidP="00856414">
      <w:pPr>
        <w:rPr>
          <w:rStyle w:val="Style1Char"/>
          <w:rFonts w:eastAsiaTheme="minorEastAsia"/>
        </w:rPr>
      </w:pPr>
      <w:r w:rsidRPr="006E1EF0">
        <w:rPr>
          <w:rStyle w:val="StyleStyleBold12pt"/>
        </w:rPr>
        <w:t>Jarvis 00</w:t>
      </w:r>
      <w:r w:rsidRPr="00AC1CC0">
        <w:t xml:space="preserve"> (Darryl, Senior Lecturer in International Relations – University of Sydney, International Relations and the Challenge of Postmodernism, p. 128-9)</w:t>
      </w:r>
    </w:p>
    <w:p w:rsidR="00856414" w:rsidRDefault="00856414" w:rsidP="00856414">
      <w:r w:rsidRPr="00856414">
        <w:t xml:space="preserve">More is the pity that such irrational and obviously abstruse debate should so occupy us </w:t>
      </w:r>
    </w:p>
    <w:p w:rsidR="00856414" w:rsidRDefault="00856414" w:rsidP="00856414">
      <w:r>
        <w:t>AND</w:t>
      </w:r>
    </w:p>
    <w:p w:rsidR="00856414" w:rsidRPr="00856414" w:rsidRDefault="00856414" w:rsidP="00856414">
      <w:proofErr w:type="gramStart"/>
      <w:r w:rsidRPr="00856414">
        <w:t>to</w:t>
      </w:r>
      <w:proofErr w:type="gramEnd"/>
      <w:r w:rsidRPr="00856414">
        <w:t xml:space="preserve"> address the real life plight of those who struggle at marginal places.</w:t>
      </w:r>
    </w:p>
    <w:p w:rsidR="00856414" w:rsidRPr="00710715" w:rsidRDefault="00856414" w:rsidP="00856414">
      <w:pPr>
        <w:pStyle w:val="Heading4"/>
        <w:rPr>
          <w:rFonts w:cs="Times New Roman"/>
        </w:rPr>
      </w:pPr>
      <w:r w:rsidRPr="00AC1CC0">
        <w:t>Representations don’t influence reality</w:t>
      </w:r>
    </w:p>
    <w:p w:rsidR="00856414" w:rsidRPr="00AC1CC0" w:rsidRDefault="00856414" w:rsidP="00856414">
      <w:r w:rsidRPr="006E1EF0">
        <w:rPr>
          <w:rStyle w:val="StyleStyleBold12pt"/>
        </w:rPr>
        <w:t>Kocher 00</w:t>
      </w:r>
      <w:r w:rsidRPr="00AC1CC0">
        <w:t xml:space="preserve"> (Robert L., Author of “The American Mind in Denial” and Philosopher, “Discourse on Reality and Sanity”, http://freedom.orlingrabbe.com/lfetimes/reality_sanity1.htm)</w:t>
      </w:r>
    </w:p>
    <w:p w:rsidR="00856414" w:rsidRDefault="00856414" w:rsidP="00856414">
      <w:r w:rsidRPr="00856414">
        <w:t xml:space="preserve">While it is not possible to establish many proofs in the verbal world, and </w:t>
      </w:r>
    </w:p>
    <w:p w:rsidR="00856414" w:rsidRDefault="00856414" w:rsidP="00856414">
      <w:r>
        <w:t>AND</w:t>
      </w:r>
    </w:p>
    <w:p w:rsidR="00856414" w:rsidRPr="00856414" w:rsidRDefault="00856414" w:rsidP="00856414">
      <w:proofErr w:type="gramStart"/>
      <w:r w:rsidRPr="00856414">
        <w:t>victimize</w:t>
      </w:r>
      <w:proofErr w:type="gramEnd"/>
      <w:r w:rsidRPr="00856414">
        <w:t xml:space="preserve"> and steal from while they profess what they pretend to believe in.</w:t>
      </w:r>
    </w:p>
    <w:p w:rsidR="00856414" w:rsidRPr="00C2140B" w:rsidRDefault="00856414" w:rsidP="00856414">
      <w:pPr>
        <w:pStyle w:val="Heading4"/>
      </w:pPr>
      <w:r w:rsidRPr="00C2140B">
        <w:t>Rejection of securitization causes the state to become more interventionist—turns the K</w:t>
      </w:r>
    </w:p>
    <w:p w:rsidR="00856414" w:rsidRPr="00C2140B" w:rsidRDefault="00856414" w:rsidP="00856414">
      <w:pPr>
        <w:rPr>
          <w:b/>
        </w:rPr>
      </w:pPr>
      <w:r w:rsidRPr="00C2140B">
        <w:rPr>
          <w:sz w:val="16"/>
          <w:szCs w:val="16"/>
        </w:rPr>
        <w:t xml:space="preserve">Tara </w:t>
      </w:r>
      <w:r w:rsidRPr="00C2140B">
        <w:rPr>
          <w:b/>
        </w:rPr>
        <w:t>McCormack, ’10</w:t>
      </w:r>
      <w:r w:rsidRPr="00C2140B">
        <w:rPr>
          <w:sz w:val="16"/>
          <w:szCs w:val="16"/>
        </w:rPr>
        <w:t>, is Lecturer in International Politics at the University of Leicester and has a PhD in International Relations from the University of Westminster. 2010, (Critique, Security and Power: The political limits to emancipatory approaches, page 127-129)</w:t>
      </w:r>
    </w:p>
    <w:p w:rsidR="00856414" w:rsidRDefault="00856414" w:rsidP="00856414">
      <w:r w:rsidRPr="00856414">
        <w:t xml:space="preserve">The following section will briefly raise some questions about the rejection of the old security </w:t>
      </w:r>
    </w:p>
    <w:p w:rsidR="00856414" w:rsidRDefault="00856414" w:rsidP="00856414">
      <w:r>
        <w:t>AND</w:t>
      </w:r>
    </w:p>
    <w:p w:rsidR="00856414" w:rsidRPr="00856414" w:rsidRDefault="00856414" w:rsidP="00856414">
      <w:proofErr w:type="gramStart"/>
      <w:r w:rsidRPr="00856414">
        <w:t>the</w:t>
      </w:r>
      <w:proofErr w:type="gramEnd"/>
      <w:r w:rsidRPr="00856414">
        <w:t xml:space="preserve"> political limits of the framework proposed by critical and emancipatory theoretical approaches.</w:t>
      </w:r>
    </w:p>
    <w:p w:rsidR="00856414" w:rsidRPr="00AC1CC0" w:rsidRDefault="00856414" w:rsidP="00856414">
      <w:pPr>
        <w:pStyle w:val="Heading4"/>
      </w:pPr>
      <w:r w:rsidRPr="00AC1CC0">
        <w:t>No single cause of violence</w:t>
      </w:r>
    </w:p>
    <w:p w:rsidR="00856414" w:rsidRPr="00AC1CC0" w:rsidRDefault="00856414" w:rsidP="00856414">
      <w:r w:rsidRPr="006E1EF0">
        <w:rPr>
          <w:rStyle w:val="StyleStyleBold12pt"/>
        </w:rPr>
        <w:t>Muro-Ruiz 2</w:t>
      </w:r>
      <w:r w:rsidRPr="00AC1CC0">
        <w:t xml:space="preserve"> (Diego, London School of Economics, “The Logic of Viol</w:t>
      </w:r>
      <w:r>
        <w:t>ence”, Politics, 22(2), p. 116)</w:t>
      </w:r>
    </w:p>
    <w:p w:rsidR="00856414" w:rsidRDefault="00856414" w:rsidP="00856414">
      <w:r w:rsidRPr="00856414">
        <w:t xml:space="preserve">Violence is, most of the time, a wilful choice, especially if it </w:t>
      </w:r>
    </w:p>
    <w:p w:rsidR="00856414" w:rsidRDefault="00856414" w:rsidP="00856414">
      <w:r>
        <w:t>AND</w:t>
      </w:r>
    </w:p>
    <w:p w:rsidR="00856414" w:rsidRPr="00856414" w:rsidRDefault="00856414" w:rsidP="00856414">
      <w:proofErr w:type="gramStart"/>
      <w:r w:rsidRPr="00856414">
        <w:t>approaches</w:t>
      </w:r>
      <w:proofErr w:type="gramEnd"/>
      <w:r w:rsidRPr="00856414">
        <w:t xml:space="preserve">, since they each offer some understanding of the logic of violence. </w:t>
      </w:r>
    </w:p>
    <w:p w:rsidR="00856414" w:rsidRDefault="00856414" w:rsidP="00856414">
      <w:pPr>
        <w:pStyle w:val="Heading3"/>
      </w:pPr>
      <w:r>
        <w:lastRenderedPageBreak/>
        <w:t>Saudi Oil</w:t>
      </w:r>
    </w:p>
    <w:p w:rsidR="00856414" w:rsidRDefault="00856414" w:rsidP="00856414">
      <w:pPr>
        <w:pStyle w:val="Heading4"/>
      </w:pPr>
      <w:proofErr w:type="gramStart"/>
      <w:r>
        <w:t>Non-unique.</w:t>
      </w:r>
      <w:proofErr w:type="gramEnd"/>
      <w:r>
        <w:t xml:space="preserve"> Iran prolif coming – makes Saudi prolif inevitable.</w:t>
      </w:r>
    </w:p>
    <w:p w:rsidR="00856414" w:rsidRPr="003B776B" w:rsidRDefault="00856414" w:rsidP="00856414">
      <w:pPr>
        <w:rPr>
          <w:rStyle w:val="StyleStyleBold12pt"/>
        </w:rPr>
      </w:pPr>
      <w:r w:rsidRPr="003B776B">
        <w:rPr>
          <w:rStyle w:val="StyleStyleBold12pt"/>
        </w:rPr>
        <w:t>Samay Live ‘13</w:t>
      </w:r>
    </w:p>
    <w:p w:rsidR="00856414" w:rsidRPr="003B776B" w:rsidRDefault="00856414" w:rsidP="00856414">
      <w:pPr>
        <w:rPr>
          <w:sz w:val="16"/>
          <w:szCs w:val="16"/>
        </w:rPr>
      </w:pPr>
      <w:r w:rsidRPr="003B776B">
        <w:rPr>
          <w:sz w:val="16"/>
          <w:szCs w:val="16"/>
        </w:rPr>
        <w:t xml:space="preserve">(Samay Live a leading Hindi news portal – this report is internally quoting The Institute for Science and International Security – </w:t>
      </w:r>
      <w:r>
        <w:rPr>
          <w:sz w:val="16"/>
          <w:szCs w:val="16"/>
        </w:rPr>
        <w:t xml:space="preserve">This same article is released on Agence France Presse and is basically an international wire release. </w:t>
      </w:r>
      <w:r w:rsidRPr="003B776B">
        <w:rPr>
          <w:sz w:val="16"/>
          <w:szCs w:val="16"/>
        </w:rPr>
        <w:t>January 15, 2013 – lexis)</w:t>
      </w:r>
    </w:p>
    <w:p w:rsidR="00856414" w:rsidRDefault="00856414" w:rsidP="00856414"/>
    <w:p w:rsidR="00856414" w:rsidRDefault="00856414" w:rsidP="00856414">
      <w:r w:rsidRPr="00856414">
        <w:t>Iran is on track to produce material for at least one nuclear bomb by mid</w:t>
      </w:r>
    </w:p>
    <w:p w:rsidR="00856414" w:rsidRDefault="00856414" w:rsidP="00856414">
      <w:r>
        <w:t>AND</w:t>
      </w:r>
    </w:p>
    <w:p w:rsidR="00856414" w:rsidRPr="00856414" w:rsidRDefault="00856414" w:rsidP="00856414">
      <w:r w:rsidRPr="00856414">
        <w:t>Israel has not ruled out the possibility of a military strike on Iran.</w:t>
      </w:r>
    </w:p>
    <w:p w:rsidR="00856414" w:rsidRDefault="00856414" w:rsidP="00856414">
      <w:pPr>
        <w:pStyle w:val="Heading4"/>
      </w:pPr>
      <w:r>
        <w:t>Cuban reserves too small to displace Mid-East Oil</w:t>
      </w:r>
    </w:p>
    <w:p w:rsidR="00856414" w:rsidRPr="00E46EBC" w:rsidRDefault="00856414" w:rsidP="00856414">
      <w:pPr>
        <w:rPr>
          <w:rStyle w:val="StyleStyleBold12pt"/>
        </w:rPr>
      </w:pPr>
      <w:r w:rsidRPr="00E46EBC">
        <w:rPr>
          <w:rStyle w:val="StyleStyleBold12pt"/>
        </w:rPr>
        <w:t>Benjamin-Alva</w:t>
      </w:r>
      <w:r>
        <w:rPr>
          <w:rStyle w:val="StyleStyleBold12pt"/>
        </w:rPr>
        <w:t>rad</w:t>
      </w:r>
      <w:r w:rsidRPr="00E46EBC">
        <w:rPr>
          <w:rStyle w:val="StyleStyleBold12pt"/>
        </w:rPr>
        <w:t>o ‘10</w:t>
      </w:r>
    </w:p>
    <w:p w:rsidR="00856414" w:rsidRPr="00E46EBC" w:rsidRDefault="00856414" w:rsidP="00856414">
      <w:pPr>
        <w:rPr>
          <w:sz w:val="16"/>
          <w:szCs w:val="16"/>
        </w:rPr>
      </w:pPr>
      <w:r w:rsidRPr="00E46EBC">
        <w:rPr>
          <w:sz w:val="16"/>
          <w:szCs w:val="16"/>
        </w:rPr>
        <w:t xml:space="preserve">Jonathan Benjamin-Alvarado, PhD of Political Science, University of Nebraska, 2010, “Cuba’s Energy Future: Strategic Approaches to Cooperation,” a Brookings Publication – obtained as </w:t>
      </w:r>
      <w:r>
        <w:rPr>
          <w:sz w:val="16"/>
          <w:szCs w:val="16"/>
        </w:rPr>
        <w:t>an ebook through MSU Electronic Resources – page 2</w:t>
      </w:r>
    </w:p>
    <w:p w:rsidR="00856414" w:rsidRDefault="00856414" w:rsidP="00856414">
      <w:r w:rsidRPr="00856414">
        <w:t>At present Cuba possesses an estimated 4.6 million barrels of oil and 9</w:t>
      </w:r>
    </w:p>
    <w:p w:rsidR="00856414" w:rsidRDefault="00856414" w:rsidP="00856414">
      <w:r>
        <w:t>AND</w:t>
      </w:r>
    </w:p>
    <w:p w:rsidR="00856414" w:rsidRPr="00856414" w:rsidRDefault="00856414" w:rsidP="00856414">
      <w:proofErr w:type="gramStart"/>
      <w:r w:rsidRPr="00856414">
        <w:t>the</w:t>
      </w:r>
      <w:proofErr w:type="gramEnd"/>
      <w:r w:rsidRPr="00856414">
        <w:t xml:space="preserve"> development of joint-venture partnerships, and scientific-technical exchanges.</w:t>
      </w:r>
    </w:p>
    <w:p w:rsidR="00856414" w:rsidRDefault="00856414" w:rsidP="00856414">
      <w:pPr>
        <w:pStyle w:val="Heading4"/>
      </w:pPr>
      <w:r>
        <w:rPr>
          <w:i/>
          <w:u w:val="single"/>
        </w:rPr>
        <w:t>I</w:t>
      </w:r>
      <w:r w:rsidRPr="008F0A5C">
        <w:rPr>
          <w:i/>
          <w:u w:val="single"/>
        </w:rPr>
        <w:t>f</w:t>
      </w:r>
      <w:r>
        <w:t xml:space="preserve"> there is a link, </w:t>
      </w:r>
      <w:r w:rsidRPr="008F0A5C">
        <w:rPr>
          <w:i/>
          <w:u w:val="single"/>
        </w:rPr>
        <w:t>then</w:t>
      </w:r>
      <w:r>
        <w:t xml:space="preserve"> growing US domestic production should also cause </w:t>
      </w:r>
      <w:proofErr w:type="gramStart"/>
      <w:r>
        <w:t>it.</w:t>
      </w:r>
      <w:proofErr w:type="gramEnd"/>
    </w:p>
    <w:p w:rsidR="00856414" w:rsidRPr="00545AA4" w:rsidRDefault="00856414" w:rsidP="00856414">
      <w:pPr>
        <w:rPr>
          <w:rStyle w:val="StyleStyleBold12pt"/>
        </w:rPr>
      </w:pPr>
      <w:r w:rsidRPr="00545AA4">
        <w:rPr>
          <w:rStyle w:val="StyleStyleBold12pt"/>
        </w:rPr>
        <w:t xml:space="preserve">Fox News </w:t>
      </w:r>
      <w:r>
        <w:rPr>
          <w:rStyle w:val="StyleStyleBold12pt"/>
        </w:rPr>
        <w:t>‘</w:t>
      </w:r>
      <w:r w:rsidRPr="00545AA4">
        <w:rPr>
          <w:rStyle w:val="StyleStyleBold12pt"/>
        </w:rPr>
        <w:t>13</w:t>
      </w:r>
    </w:p>
    <w:p w:rsidR="00856414" w:rsidRPr="008F0A5C" w:rsidRDefault="00856414" w:rsidP="00856414">
      <w:pPr>
        <w:rPr>
          <w:sz w:val="16"/>
          <w:szCs w:val="16"/>
        </w:rPr>
      </w:pPr>
      <w:r w:rsidRPr="008F0A5C">
        <w:rPr>
          <w:sz w:val="16"/>
          <w:szCs w:val="16"/>
        </w:rPr>
        <w:t>[Fox News, 3/8/13, “</w:t>
      </w:r>
      <w:r w:rsidRPr="008F0A5C">
        <w:rPr>
          <w:sz w:val="12"/>
          <w:szCs w:val="16"/>
        </w:rPr>
        <w:t xml:space="preserve">¶ </w:t>
      </w:r>
      <w:r w:rsidRPr="008F0A5C">
        <w:rPr>
          <w:sz w:val="16"/>
          <w:szCs w:val="16"/>
        </w:rPr>
        <w:t>'Secret energy revolution' could hasten end to dependence on foreign oil,” http://www.foxnews.com/science/2013/03/08/secret-energy-revolution-could-hasten-end-to-dependence-on-foreign-oil/#ixzz2W406KHfi]</w:t>
      </w:r>
    </w:p>
    <w:p w:rsidR="00856414" w:rsidRDefault="00856414" w:rsidP="00856414">
      <w:pPr>
        <w:rPr>
          <w:sz w:val="12"/>
        </w:rPr>
      </w:pPr>
    </w:p>
    <w:p w:rsidR="00856414" w:rsidRDefault="00856414" w:rsidP="00856414">
      <w:r w:rsidRPr="00856414">
        <w:t xml:space="preserve">A wealth of new technologies -- from underwater robots to 3-D scanners to </w:t>
      </w:r>
    </w:p>
    <w:p w:rsidR="00856414" w:rsidRDefault="00856414" w:rsidP="00856414">
      <w:r>
        <w:t>AND</w:t>
      </w:r>
    </w:p>
    <w:p w:rsidR="00856414" w:rsidRPr="00856414" w:rsidRDefault="00856414" w:rsidP="00856414">
      <w:proofErr w:type="gramStart"/>
      <w:r w:rsidRPr="00856414">
        <w:t>a</w:t>
      </w:r>
      <w:proofErr w:type="gramEnd"/>
      <w:r w:rsidRPr="00856414">
        <w:t xml:space="preserve"> catalyst for major geo-political shifts,” the Washington Guardian wrote.</w:t>
      </w:r>
    </w:p>
    <w:p w:rsidR="00856414" w:rsidRDefault="00856414" w:rsidP="00856414">
      <w:pPr>
        <w:pStyle w:val="Heading4"/>
      </w:pPr>
      <w:r>
        <w:t xml:space="preserve">Saudi Arabia will </w:t>
      </w:r>
      <w:r w:rsidRPr="00EF37E6">
        <w:rPr>
          <w:i/>
          <w:u w:val="single"/>
        </w:rPr>
        <w:t>never</w:t>
      </w:r>
      <w:r>
        <w:t xml:space="preserve"> prolif</w:t>
      </w:r>
    </w:p>
    <w:p w:rsidR="00856414" w:rsidRPr="00731445" w:rsidRDefault="00856414" w:rsidP="00856414">
      <w:pPr>
        <w:rPr>
          <w:rStyle w:val="StyleStyleBold12pt"/>
        </w:rPr>
      </w:pPr>
      <w:r>
        <w:rPr>
          <w:rStyle w:val="StyleStyleBold12pt"/>
        </w:rPr>
        <w:t>Lippman ‘</w:t>
      </w:r>
      <w:r w:rsidRPr="00731445">
        <w:rPr>
          <w:rStyle w:val="StyleStyleBold12pt"/>
        </w:rPr>
        <w:t>8</w:t>
      </w:r>
    </w:p>
    <w:p w:rsidR="00856414" w:rsidRPr="00EF37E6" w:rsidRDefault="00856414" w:rsidP="00856414">
      <w:pPr>
        <w:rPr>
          <w:sz w:val="16"/>
          <w:szCs w:val="16"/>
        </w:rPr>
      </w:pPr>
      <w:r w:rsidRPr="00EF37E6">
        <w:rPr>
          <w:sz w:val="16"/>
          <w:szCs w:val="16"/>
        </w:rPr>
        <w:t xml:space="preserve">[Thomas W. Lippman is a former Middle East correspondent and a diplomatic and national security reporter for The Washington Post (1966-1999, 2003). He covered the war in Iraq for The Washington Post’s online edition in 2003. He appears frequently on radio and television as a commentator on Middle Eastern affairs. He is the author of several books about the Middle East and American foreign policy, including Inside the Mirage: America’s Fragile Partnership with Saudi Arabia (2004), Madeleine Albright and the New American Diplomacy (2000), Egypt </w:t>
      </w:r>
      <w:proofErr w:type="gramStart"/>
      <w:r w:rsidRPr="00EF37E6">
        <w:rPr>
          <w:sz w:val="16"/>
          <w:szCs w:val="16"/>
        </w:rPr>
        <w:t>After</w:t>
      </w:r>
      <w:proofErr w:type="gramEnd"/>
      <w:r w:rsidRPr="00EF37E6">
        <w:rPr>
          <w:sz w:val="16"/>
          <w:szCs w:val="16"/>
        </w:rPr>
        <w:t xml:space="preserve"> Nasser (1989) and Understanding Islam (1995). He has also written on these subjects for several magazines, including The Middle East Journal, SAIS Review and US News and World Report. His latest book on the history of US engagement in Saudi Arabia and US-Saudi relations will be published in January 2008. Lippman is also a member of the Council on Foreign Relations, “Nuclear Weapons and Saudi Strategy” The Middle East Institute, http://www.mei.edu/Portals/0/Publications/nuclear-weapons-saudi-strategy.pdf]</w:t>
      </w:r>
    </w:p>
    <w:p w:rsidR="00856414" w:rsidRDefault="00856414" w:rsidP="00856414">
      <w:r>
        <w:t xml:space="preserve"> </w:t>
      </w:r>
    </w:p>
    <w:p w:rsidR="00856414" w:rsidRDefault="00856414" w:rsidP="00856414">
      <w:r w:rsidRPr="00856414">
        <w:t xml:space="preserve">It is widely believed among policymakers and strategic analysts in Washington and in </w:t>
      </w:r>
      <w:proofErr w:type="gramStart"/>
      <w:r w:rsidRPr="00856414">
        <w:t>many</w:t>
      </w:r>
      <w:proofErr w:type="gramEnd"/>
      <w:r w:rsidRPr="00856414">
        <w:t xml:space="preserve"> Middle </w:t>
      </w:r>
    </w:p>
    <w:p w:rsidR="00856414" w:rsidRDefault="00856414" w:rsidP="00856414">
      <w:r>
        <w:t>AND</w:t>
      </w:r>
    </w:p>
    <w:p w:rsidR="00856414" w:rsidRPr="00856414" w:rsidRDefault="00856414" w:rsidP="00856414">
      <w:proofErr w:type="gramStart"/>
      <w:r w:rsidRPr="00856414">
        <w:t>in</w:t>
      </w:r>
      <w:proofErr w:type="gramEnd"/>
      <w:r w:rsidRPr="00856414">
        <w:t xml:space="preserve"> their country’s best interests. The Saudis always prefer stability to turmoil. </w:t>
      </w:r>
    </w:p>
    <w:p w:rsidR="00856414" w:rsidRPr="00C4687E" w:rsidRDefault="00856414" w:rsidP="00856414"/>
    <w:p w:rsidR="00856414" w:rsidRPr="00321271" w:rsidRDefault="00856414" w:rsidP="00856414"/>
    <w:p w:rsidR="00856414" w:rsidRDefault="00856414" w:rsidP="00856414">
      <w:pPr>
        <w:pStyle w:val="Heading4"/>
      </w:pPr>
      <w:r w:rsidRPr="00E70E09">
        <w:rPr>
          <w:u w:val="single"/>
        </w:rPr>
        <w:t>No link and No Aff double-bind</w:t>
      </w:r>
      <w:r>
        <w:t xml:space="preserve">. Cuban oil can be </w:t>
      </w:r>
      <w:r w:rsidRPr="00E70E09">
        <w:rPr>
          <w:i/>
          <w:u w:val="single"/>
        </w:rPr>
        <w:t>sufficient</w:t>
      </w:r>
      <w:r>
        <w:t xml:space="preserve"> to avoid extreme US energy insecurities without making the Saudis think they’ve </w:t>
      </w:r>
      <w:r w:rsidRPr="00E70E09">
        <w:rPr>
          <w:i/>
          <w:u w:val="single"/>
        </w:rPr>
        <w:t>lost</w:t>
      </w:r>
      <w:r>
        <w:t xml:space="preserve"> the US market. The US consumes a lot of oil from many foreign countries. </w:t>
      </w:r>
    </w:p>
    <w:p w:rsidR="00856414" w:rsidRDefault="00856414" w:rsidP="00856414">
      <w:pPr>
        <w:pStyle w:val="Heading4"/>
      </w:pPr>
      <w:r>
        <w:t>No link – S</w:t>
      </w:r>
      <w:r w:rsidRPr="00C5110A">
        <w:t xml:space="preserve">audis not concerned </w:t>
      </w:r>
      <w:r>
        <w:t>about North American oil boom.</w:t>
      </w:r>
    </w:p>
    <w:p w:rsidR="00856414" w:rsidRPr="00EB3BCC" w:rsidRDefault="00856414" w:rsidP="00856414">
      <w:pPr>
        <w:rPr>
          <w:rStyle w:val="StyleStyleBold12pt"/>
        </w:rPr>
      </w:pPr>
      <w:r w:rsidRPr="00EB3BCC">
        <w:rPr>
          <w:rStyle w:val="StyleStyleBold12pt"/>
        </w:rPr>
        <w:t>AFP ‘13</w:t>
      </w:r>
    </w:p>
    <w:p w:rsidR="00856414" w:rsidRPr="00EB3BCC" w:rsidRDefault="00856414" w:rsidP="00856414">
      <w:pPr>
        <w:rPr>
          <w:sz w:val="16"/>
          <w:szCs w:val="16"/>
        </w:rPr>
      </w:pPr>
      <w:r w:rsidRPr="00EB3BCC">
        <w:rPr>
          <w:sz w:val="16"/>
          <w:szCs w:val="16"/>
        </w:rPr>
        <w:t>[</w:t>
      </w:r>
      <w:r>
        <w:rPr>
          <w:sz w:val="16"/>
          <w:szCs w:val="16"/>
        </w:rPr>
        <w:t xml:space="preserve">Agence France Presse – </w:t>
      </w:r>
      <w:r w:rsidRPr="00EB3BCC">
        <w:rPr>
          <w:sz w:val="16"/>
          <w:szCs w:val="16"/>
        </w:rPr>
        <w:t>“US energy independence idea ‘naive’: Nuaimi,” 05.01.2013, http://thepeninsulaqatar.com/gcc-business/235108-us-energy-independence-idea-%E2%80%98naive%E2%80%99-nuaimi.html]</w:t>
      </w:r>
    </w:p>
    <w:p w:rsidR="00856414" w:rsidRDefault="00856414" w:rsidP="00856414"/>
    <w:p w:rsidR="00856414" w:rsidRDefault="00856414" w:rsidP="00856414">
      <w:r w:rsidRPr="00856414">
        <w:lastRenderedPageBreak/>
        <w:t xml:space="preserve">WASHINGTON: Saudi Oil Minister Ali bin Ibrahim Al Nuaimi yesterday called the US push </w:t>
      </w:r>
    </w:p>
    <w:p w:rsidR="00856414" w:rsidRDefault="00856414" w:rsidP="00856414">
      <w:r>
        <w:t>AND</w:t>
      </w:r>
    </w:p>
    <w:p w:rsidR="00856414" w:rsidRPr="00856414" w:rsidRDefault="00856414" w:rsidP="00856414">
      <w:proofErr w:type="gramStart"/>
      <w:r w:rsidRPr="00856414">
        <w:t>4 million barrels per day in the first 10 months of last year.</w:t>
      </w:r>
      <w:proofErr w:type="gramEnd"/>
    </w:p>
    <w:p w:rsidR="00856414" w:rsidRPr="00A63204" w:rsidRDefault="00856414" w:rsidP="00856414">
      <w:pPr>
        <w:pStyle w:val="Heading4"/>
      </w:pPr>
      <w:r>
        <w:t>Saudi doesn’t get military help from America</w:t>
      </w:r>
    </w:p>
    <w:p w:rsidR="00856414" w:rsidRPr="00002F74" w:rsidRDefault="00856414" w:rsidP="00856414">
      <w:pPr>
        <w:rPr>
          <w:rStyle w:val="StyleStyleBold12pt"/>
        </w:rPr>
      </w:pPr>
      <w:r>
        <w:rPr>
          <w:rStyle w:val="StyleStyleBold12pt"/>
        </w:rPr>
        <w:t>Mearsheimer and Walt, ‘7</w:t>
      </w:r>
    </w:p>
    <w:p w:rsidR="00856414" w:rsidRDefault="00856414" w:rsidP="00856414">
      <w:r>
        <w:t>John J. Mearsheimer and Stephen M. Walt, Israel Lobby and Foreign Policy, p. 143, http://www.thirdworldtraveler.com/Israel/US_Israel_Lobby_2_ILUSFP.html</w:t>
      </w:r>
    </w:p>
    <w:p w:rsidR="00856414" w:rsidRDefault="00856414" w:rsidP="00856414">
      <w:r w:rsidRPr="00856414">
        <w:t xml:space="preserve">If Arab petrodollars or energy companies were driving American policy, one would expect to </w:t>
      </w:r>
    </w:p>
    <w:p w:rsidR="00856414" w:rsidRDefault="00856414" w:rsidP="00856414">
      <w:r>
        <w:t>AND</w:t>
      </w:r>
    </w:p>
    <w:p w:rsidR="00856414" w:rsidRPr="00856414" w:rsidRDefault="00856414" w:rsidP="00856414">
      <w:proofErr w:type="gramStart"/>
      <w:r w:rsidRPr="00856414">
        <w:t>on</w:t>
      </w:r>
      <w:proofErr w:type="gramEnd"/>
      <w:r w:rsidRPr="00856414">
        <w:t xml:space="preserve"> U.S. support for Israel or on overall American policy.</w:t>
      </w:r>
    </w:p>
    <w:p w:rsidR="00856414" w:rsidRDefault="00856414" w:rsidP="00856414">
      <w:pPr>
        <w:pStyle w:val="Heading4"/>
      </w:pPr>
      <w:r>
        <w:t>US-Saudi ties unbreakable – oil not key.</w:t>
      </w:r>
    </w:p>
    <w:p w:rsidR="00856414" w:rsidRPr="0009459B" w:rsidRDefault="00856414" w:rsidP="00856414">
      <w:pPr>
        <w:rPr>
          <w:rStyle w:val="StyleStyleBold12pt"/>
        </w:rPr>
      </w:pPr>
      <w:r w:rsidRPr="0009459B">
        <w:rPr>
          <w:rStyle w:val="StyleStyleBold12pt"/>
        </w:rPr>
        <w:t>Smith ‘13</w:t>
      </w:r>
    </w:p>
    <w:p w:rsidR="00856414" w:rsidRPr="0009459B" w:rsidRDefault="00856414" w:rsidP="00856414">
      <w:pPr>
        <w:rPr>
          <w:sz w:val="16"/>
          <w:szCs w:val="16"/>
        </w:rPr>
      </w:pPr>
      <w:r w:rsidRPr="0009459B">
        <w:rPr>
          <w:sz w:val="16"/>
          <w:szCs w:val="16"/>
        </w:rPr>
        <w:t>James B. Smith is the United States Ambassador to the Kingdom of Saudi Arabia. Prior to his appointment, Ambassador Smith had served in a variety of executive positions with Raytheon Company involving corporate strategic planning, aircraft manufacturing, and international business development. Smith was a distinguished graduate of the United States Air Force Academy’s Class of 1974 and received the Richard I. Bong award as the Outstanding Cadet in Military History. He received his Masters in History from Indiana University in 1975, and is also a distinguished graduate from the Naval War College, the Air Command and Staff College and the National War College. Smith spent a 28 year career in the United States Air Force – “US-Saudi relations: Eighty years as partners” – Arab News – 20 March 2013 – http://www.arabnews.com/news/445436</w:t>
      </w:r>
    </w:p>
    <w:p w:rsidR="00856414" w:rsidRDefault="00856414" w:rsidP="00856414"/>
    <w:p w:rsidR="00856414" w:rsidRDefault="00856414" w:rsidP="00856414">
      <w:r w:rsidRPr="00856414">
        <w:t xml:space="preserve">FOR over 80 years the United States and the Kingdom of Saudi Arabia have enjoyed </w:t>
      </w:r>
    </w:p>
    <w:p w:rsidR="00856414" w:rsidRDefault="00856414" w:rsidP="00856414">
      <w:r>
        <w:t>AND</w:t>
      </w:r>
    </w:p>
    <w:p w:rsidR="00856414" w:rsidRPr="00856414" w:rsidRDefault="00856414" w:rsidP="00856414">
      <w:r w:rsidRPr="00856414">
        <w:t>Last year over 150 companies entered the Saudi market for the first time.</w:t>
      </w:r>
    </w:p>
    <w:p w:rsidR="00856414" w:rsidRDefault="00856414" w:rsidP="00856414"/>
    <w:p w:rsidR="00856414" w:rsidRDefault="00856414" w:rsidP="00856414">
      <w:pPr>
        <w:pStyle w:val="Heading3"/>
      </w:pPr>
      <w:r>
        <w:lastRenderedPageBreak/>
        <w:t>Diplomatic Capital</w:t>
      </w:r>
    </w:p>
    <w:p w:rsidR="00856414" w:rsidRPr="00590557" w:rsidRDefault="00856414" w:rsidP="00856414">
      <w:pPr>
        <w:pStyle w:val="Heading4"/>
      </w:pPr>
      <w:r w:rsidRPr="00590557">
        <w:t>Egypt</w:t>
      </w:r>
      <w:r>
        <w:t xml:space="preserve"> thumps</w:t>
      </w:r>
    </w:p>
    <w:p w:rsidR="00856414" w:rsidRPr="00590557" w:rsidRDefault="00856414" w:rsidP="00856414">
      <w:r w:rsidRPr="00590557">
        <w:rPr>
          <w:rStyle w:val="StyleStyleBold12pt"/>
        </w:rPr>
        <w:t>Landler, 13</w:t>
      </w:r>
      <w:r w:rsidRPr="00590557">
        <w:t xml:space="preserve"> -- NY Times White House correspondent </w:t>
      </w:r>
    </w:p>
    <w:p w:rsidR="00856414" w:rsidRPr="00590557" w:rsidRDefault="00856414" w:rsidP="00856414">
      <w:r w:rsidRPr="00590557">
        <w:t>[Mark, and Jodi Rudoren, Jerusalem bureau chief of NYT, "Chaos in Middle East Grows as the U.S. Focuses on Israel," NY Times, 7-1-13, www.nytimes.com/2013/07/02/world/middleeast/mideast-chaos-grows-as-us-focuses-on-israel.html?hp&amp;_r=0, accessed 7-18-13, mss]</w:t>
      </w:r>
    </w:p>
    <w:p w:rsidR="00856414" w:rsidRPr="00590557" w:rsidRDefault="00856414" w:rsidP="00856414"/>
    <w:p w:rsidR="00856414" w:rsidRPr="00590557" w:rsidRDefault="00856414" w:rsidP="00856414">
      <w:r w:rsidRPr="00590557">
        <w:t xml:space="preserve">Mr. </w:t>
      </w:r>
      <w:r w:rsidRPr="00590557">
        <w:rPr>
          <w:rFonts w:ascii="Times New Roman" w:hAnsi="Times New Roman"/>
          <w:b/>
          <w:sz w:val="16"/>
        </w:rPr>
        <w:t>Kerry</w:t>
      </w:r>
      <w:r w:rsidRPr="00590557">
        <w:t xml:space="preserve"> has made it clear that he will not give up his peacemaking quest. But analysts said that </w:t>
      </w:r>
      <w:r w:rsidRPr="00B7333B">
        <w:rPr>
          <w:rStyle w:val="StyleBoldUnderline"/>
          <w:highlight w:val="green"/>
        </w:rPr>
        <w:t>the gravity of the crisis in Egypt would force him and other senior officials to shift their attention to Cairo, where Americ</w:t>
      </w:r>
      <w:r w:rsidRPr="00590557">
        <w:t xml:space="preserve">an policy, some say, has </w:t>
      </w:r>
      <w:r w:rsidRPr="00B7333B">
        <w:rPr>
          <w:rStyle w:val="StyleBoldUnderline"/>
          <w:highlight w:val="green"/>
        </w:rPr>
        <w:t>failed to keep up with events</w:t>
      </w:r>
      <w:r w:rsidRPr="00590557">
        <w:t>.</w:t>
      </w:r>
    </w:p>
    <w:p w:rsidR="00856414" w:rsidRPr="00590557" w:rsidRDefault="00856414" w:rsidP="00856414"/>
    <w:p w:rsidR="00856414" w:rsidRPr="00590557" w:rsidRDefault="00856414" w:rsidP="00856414">
      <w:pPr>
        <w:keepNext/>
        <w:keepLines/>
        <w:spacing w:before="200"/>
        <w:outlineLvl w:val="3"/>
        <w:rPr>
          <w:rFonts w:eastAsiaTheme="majorEastAsia" w:cstheme="majorBidi"/>
          <w:b/>
          <w:bCs/>
          <w:iCs/>
          <w:sz w:val="26"/>
        </w:rPr>
      </w:pPr>
      <w:r>
        <w:rPr>
          <w:rFonts w:eastAsiaTheme="majorEastAsia" w:cstheme="majorBidi"/>
          <w:b/>
          <w:bCs/>
          <w:iCs/>
          <w:sz w:val="26"/>
        </w:rPr>
        <w:t>Snowden, ASEAN talks thump</w:t>
      </w:r>
    </w:p>
    <w:p w:rsidR="00856414" w:rsidRDefault="00856414" w:rsidP="00856414">
      <w:r w:rsidRPr="00590557">
        <w:rPr>
          <w:rStyle w:val="StyleStyleBold12pt"/>
        </w:rPr>
        <w:t>Tandon 13</w:t>
      </w:r>
      <w:r w:rsidRPr="00590557">
        <w:t xml:space="preserve"> (Shaun, Reporter for Fox News, July 01, 2013, “</w:t>
      </w:r>
      <w:proofErr w:type="gramStart"/>
      <w:r w:rsidRPr="00590557">
        <w:t>Fox  News.com</w:t>
      </w:r>
      <w:proofErr w:type="gramEnd"/>
      <w:r w:rsidRPr="00590557">
        <w:t>”) http://www.foxnews.com/world/2013/07/01/kerry-joins-asia-talks-with-focus-on-security-snowden/</w:t>
      </w:r>
    </w:p>
    <w:p w:rsidR="00856414" w:rsidRDefault="00856414" w:rsidP="00856414">
      <w:pPr>
        <w:rPr>
          <w:sz w:val="16"/>
        </w:rPr>
      </w:pPr>
    </w:p>
    <w:p w:rsidR="00856414" w:rsidRDefault="00856414" w:rsidP="00856414">
      <w:r w:rsidRPr="00856414">
        <w:t xml:space="preserve">US Secretary of State John Kerry flew from tough Middle East peace talks into international </w:t>
      </w:r>
    </w:p>
    <w:p w:rsidR="00856414" w:rsidRDefault="00856414" w:rsidP="00856414">
      <w:r>
        <w:t>AND</w:t>
      </w:r>
    </w:p>
    <w:p w:rsidR="00856414" w:rsidRPr="00856414" w:rsidRDefault="00856414" w:rsidP="00856414">
      <w:proofErr w:type="gramStart"/>
      <w:r w:rsidRPr="00856414">
        <w:t>on</w:t>
      </w:r>
      <w:proofErr w:type="gramEnd"/>
      <w:r w:rsidRPr="00856414">
        <w:t xml:space="preserve"> Tuesday, gathering foreign ministers from 26 countries and the European Union.</w:t>
      </w:r>
    </w:p>
    <w:p w:rsidR="00856414" w:rsidRDefault="00856414" w:rsidP="00856414">
      <w:pPr>
        <w:rPr>
          <w:rStyle w:val="StyleStyleBold12pt"/>
        </w:rPr>
      </w:pPr>
    </w:p>
    <w:p w:rsidR="00856414" w:rsidRPr="00590557" w:rsidRDefault="00856414" w:rsidP="00856414">
      <w:pPr>
        <w:rPr>
          <w:rStyle w:val="StyleStyleBold12pt"/>
        </w:rPr>
      </w:pPr>
      <w:r w:rsidRPr="00590557">
        <w:rPr>
          <w:rStyle w:val="StyleStyleBold12pt"/>
        </w:rPr>
        <w:t>Russia</w:t>
      </w:r>
      <w:r>
        <w:t xml:space="preserve"> </w:t>
      </w:r>
      <w:r>
        <w:rPr>
          <w:rStyle w:val="StyleStyleBold12pt"/>
        </w:rPr>
        <w:t>t</w:t>
      </w:r>
      <w:r w:rsidRPr="00590557">
        <w:rPr>
          <w:rStyle w:val="StyleStyleBold12pt"/>
        </w:rPr>
        <w:t>humps</w:t>
      </w:r>
    </w:p>
    <w:p w:rsidR="00856414" w:rsidRDefault="00856414" w:rsidP="00856414">
      <w:pPr>
        <w:rPr>
          <w:sz w:val="16"/>
        </w:rPr>
      </w:pPr>
      <w:r w:rsidRPr="00590557">
        <w:rPr>
          <w:rStyle w:val="StyleStyleBold12pt"/>
        </w:rPr>
        <w:t>GORDON 2013</w:t>
      </w:r>
      <w:r w:rsidRPr="00590557">
        <w:rPr>
          <w:sz w:val="16"/>
        </w:rPr>
        <w:t xml:space="preserve"> (MICHAEL, Reporter for New York Times, June 25, 2013 “New York Times”) http://www.nytimes.com/2013/06/26/world/europe/kerry-russia-snowden.html?_r=1&amp;</w:t>
      </w:r>
    </w:p>
    <w:p w:rsidR="00856414" w:rsidRPr="00590557" w:rsidRDefault="00856414" w:rsidP="00856414">
      <w:pPr>
        <w:rPr>
          <w:sz w:val="16"/>
        </w:rPr>
      </w:pPr>
    </w:p>
    <w:p w:rsidR="00856414" w:rsidRDefault="00856414" w:rsidP="00856414">
      <w:r w:rsidRPr="00856414">
        <w:t xml:space="preserve">JIDDA, Saudi Arabia — Secretary of State John Kerry on Tuesday softened the tone </w:t>
      </w:r>
    </w:p>
    <w:p w:rsidR="00856414" w:rsidRDefault="00856414" w:rsidP="00856414">
      <w:r>
        <w:t>AND</w:t>
      </w:r>
    </w:p>
    <w:p w:rsidR="00856414" w:rsidRPr="00856414" w:rsidRDefault="00856414" w:rsidP="00856414">
      <w:proofErr w:type="gramStart"/>
      <w:r w:rsidRPr="00856414">
        <w:t>stop</w:t>
      </w:r>
      <w:proofErr w:type="gramEnd"/>
      <w:r w:rsidRPr="00856414">
        <w:t xml:space="preserve"> is Kuwait and he goes to Jordan and Israel later this week.</w:t>
      </w:r>
    </w:p>
    <w:p w:rsidR="00856414" w:rsidRPr="00590557" w:rsidRDefault="00856414" w:rsidP="00856414">
      <w:pPr>
        <w:keepNext/>
        <w:keepLines/>
        <w:spacing w:before="200"/>
        <w:outlineLvl w:val="3"/>
        <w:rPr>
          <w:rFonts w:eastAsiaTheme="majorEastAsia" w:cstheme="majorBidi"/>
          <w:b/>
          <w:bCs/>
          <w:iCs/>
          <w:sz w:val="26"/>
        </w:rPr>
      </w:pPr>
      <w:r w:rsidRPr="00590557">
        <w:rPr>
          <w:rFonts w:eastAsiaTheme="majorEastAsia" w:cstheme="majorBidi"/>
          <w:b/>
          <w:bCs/>
          <w:iCs/>
          <w:sz w:val="26"/>
        </w:rPr>
        <w:t>Kerry has no influence, and his agenda is directed by Obama</w:t>
      </w:r>
    </w:p>
    <w:p w:rsidR="00856414" w:rsidRPr="00590557" w:rsidRDefault="00856414" w:rsidP="00856414">
      <w:r w:rsidRPr="00590557">
        <w:rPr>
          <w:b/>
          <w:bCs/>
          <w:sz w:val="26"/>
        </w:rPr>
        <w:t>Debusmann 13</w:t>
      </w:r>
      <w:r w:rsidRPr="00590557">
        <w:t xml:space="preserve"> (Bernd, former Reuters foreign affairs columnist, 4-19-13, “Kerry and the peace </w:t>
      </w:r>
      <w:proofErr w:type="gramStart"/>
      <w:r w:rsidRPr="00590557">
        <w:t>process ..</w:t>
      </w:r>
      <w:proofErr w:type="gramEnd"/>
      <w:r w:rsidRPr="00590557">
        <w:t xml:space="preserve"> Can he be the honest broker” The Daily Star) http://www.nosratashraf.com/en/content/21806</w:t>
      </w:r>
    </w:p>
    <w:p w:rsidR="00856414" w:rsidRPr="00590557" w:rsidRDefault="00856414" w:rsidP="00856414"/>
    <w:p w:rsidR="00856414" w:rsidRDefault="00856414" w:rsidP="00856414">
      <w:r w:rsidRPr="00856414">
        <w:t xml:space="preserve">In practice, Kerry’s first three visits to the region as secretary of state – </w:t>
      </w:r>
    </w:p>
    <w:p w:rsidR="00856414" w:rsidRDefault="00856414" w:rsidP="00856414">
      <w:r>
        <w:t>AND</w:t>
      </w:r>
    </w:p>
    <w:p w:rsidR="00856414" w:rsidRPr="00856414" w:rsidRDefault="00856414" w:rsidP="00856414">
      <w:proofErr w:type="gramStart"/>
      <w:r w:rsidRPr="00856414">
        <w:t>process</w:t>
      </w:r>
      <w:proofErr w:type="gramEnd"/>
      <w:r w:rsidRPr="00856414">
        <w:t>. Kerry was equally unsuccessful in trying to persuade Palestinian President Mahmoud Abbas</w:t>
      </w:r>
    </w:p>
    <w:p w:rsidR="00856414" w:rsidRDefault="00856414" w:rsidP="00856414">
      <w:pPr>
        <w:rPr>
          <w:b/>
          <w:bCs/>
          <w:highlight w:val="green"/>
          <w:u w:val="single"/>
        </w:rPr>
      </w:pPr>
    </w:p>
    <w:p w:rsidR="00856414" w:rsidRDefault="00856414" w:rsidP="00856414">
      <w:r w:rsidRPr="00856414">
        <w:t xml:space="preserve"> </w:t>
      </w:r>
      <w:proofErr w:type="gramStart"/>
      <w:r w:rsidRPr="00856414">
        <w:t>to</w:t>
      </w:r>
      <w:proofErr w:type="gramEnd"/>
      <w:r w:rsidRPr="00856414">
        <w:t xml:space="preserve"> keep in place Prime Minister Salam Fayyad, the U.S.-</w:t>
      </w:r>
    </w:p>
    <w:p w:rsidR="00856414" w:rsidRDefault="00856414" w:rsidP="00856414">
      <w:r>
        <w:t>AND</w:t>
      </w:r>
    </w:p>
    <w:p w:rsidR="00856414" w:rsidRPr="00856414" w:rsidRDefault="00856414" w:rsidP="00856414">
      <w:proofErr w:type="gramStart"/>
      <w:r w:rsidRPr="00856414">
        <w:t>the</w:t>
      </w:r>
      <w:proofErr w:type="gramEnd"/>
      <w:r w:rsidRPr="00856414">
        <w:t xml:space="preserve"> State Department, something not likely to change in Obama’s second term.</w:t>
      </w:r>
    </w:p>
    <w:p w:rsidR="00856414" w:rsidRPr="00590557" w:rsidRDefault="00856414" w:rsidP="00856414">
      <w:pPr>
        <w:rPr>
          <w:rStyle w:val="StyleBoldUnderline"/>
        </w:rPr>
      </w:pPr>
    </w:p>
    <w:p w:rsidR="00856414" w:rsidRPr="00590557" w:rsidRDefault="00856414" w:rsidP="00856414">
      <w:pPr>
        <w:keepNext/>
        <w:keepLines/>
        <w:spacing w:before="200"/>
        <w:outlineLvl w:val="3"/>
        <w:rPr>
          <w:rStyle w:val="Heading4Char"/>
        </w:rPr>
      </w:pPr>
      <w:r w:rsidRPr="00590557">
        <w:rPr>
          <w:rStyle w:val="Heading4Char"/>
        </w:rPr>
        <w:t xml:space="preserve">Peace process fails AND </w:t>
      </w:r>
      <w:proofErr w:type="gramStart"/>
      <w:r w:rsidRPr="00590557">
        <w:rPr>
          <w:rStyle w:val="Heading4Char"/>
        </w:rPr>
        <w:t>isn’t key- other events</w:t>
      </w:r>
      <w:proofErr w:type="gramEnd"/>
      <w:r w:rsidRPr="00590557">
        <w:rPr>
          <w:rStyle w:val="Heading4Char"/>
        </w:rPr>
        <w:t xml:space="preserve"> driving Mid-east politics</w:t>
      </w:r>
    </w:p>
    <w:p w:rsidR="00856414" w:rsidRPr="00590557" w:rsidRDefault="00856414" w:rsidP="00856414">
      <w:r w:rsidRPr="00590557">
        <w:rPr>
          <w:rStyle w:val="StyleStyleBold12pt"/>
        </w:rPr>
        <w:t>Landler, 13</w:t>
      </w:r>
      <w:r w:rsidRPr="00590557">
        <w:t xml:space="preserve"> -- NY Times White House correspondent </w:t>
      </w:r>
    </w:p>
    <w:p w:rsidR="00856414" w:rsidRPr="00590557" w:rsidRDefault="00856414" w:rsidP="00856414">
      <w:r w:rsidRPr="00590557">
        <w:t>[Mark, and Jodi Rudoren, Jerusalem bureau chief of NYT, "Chaos in Middle East Grows as the U.S. Focuses on Israel," NY Times, 7-1-13, www.nytimes.com/2013/07/02/world/middleeast/mideast-chaos-grows-as-us-focuses-on-israel.html?hp&amp;_r=0, accessed 7-18-13, mss]</w:t>
      </w:r>
    </w:p>
    <w:p w:rsidR="00856414" w:rsidRPr="00590557" w:rsidRDefault="00856414" w:rsidP="00856414"/>
    <w:p w:rsidR="00856414" w:rsidRDefault="00856414" w:rsidP="00856414">
      <w:r w:rsidRPr="00856414">
        <w:t xml:space="preserve">In Damascus, the Syrian government’s forces are digging in against rebels in a bloody </w:t>
      </w:r>
    </w:p>
    <w:p w:rsidR="00856414" w:rsidRDefault="00856414" w:rsidP="00856414">
      <w:r>
        <w:t>AND</w:t>
      </w:r>
    </w:p>
    <w:p w:rsidR="00856414" w:rsidRPr="00856414" w:rsidRDefault="00856414" w:rsidP="00856414">
      <w:r w:rsidRPr="00856414">
        <w:t>The Israeli-Palestinian conflict is now just one headache among a multitude.</w:t>
      </w:r>
    </w:p>
    <w:p w:rsidR="00856414" w:rsidRPr="00590557" w:rsidRDefault="00856414" w:rsidP="00856414">
      <w:pPr>
        <w:keepNext/>
        <w:keepLines/>
        <w:spacing w:before="200"/>
        <w:outlineLvl w:val="3"/>
        <w:rPr>
          <w:rFonts w:eastAsiaTheme="majorEastAsia" w:cstheme="majorBidi"/>
          <w:b/>
          <w:bCs/>
          <w:iCs/>
          <w:sz w:val="26"/>
        </w:rPr>
      </w:pPr>
      <w:r w:rsidRPr="00590557">
        <w:rPr>
          <w:rFonts w:eastAsiaTheme="majorEastAsia" w:cstheme="majorBidi"/>
          <w:b/>
          <w:bCs/>
          <w:iCs/>
          <w:sz w:val="26"/>
        </w:rPr>
        <w:lastRenderedPageBreak/>
        <w:t>Lifting the Cuban embargo would increase US diplomatic capital</w:t>
      </w:r>
    </w:p>
    <w:p w:rsidR="00856414" w:rsidRPr="00590557" w:rsidRDefault="00856414" w:rsidP="00856414">
      <w:r w:rsidRPr="00590557">
        <w:rPr>
          <w:b/>
          <w:bCs/>
          <w:sz w:val="26"/>
        </w:rPr>
        <w:t>Houston Chronicle 07</w:t>
      </w:r>
      <w:r w:rsidRPr="00590557">
        <w:t xml:space="preserve"> (8-17-07 “Peacemaking for profit: U.S. shouldn't wait to ratchet down Cuba embargo”) http://uscubanormalization.blogspot.com/2007/08/houston-chronicle-editorial.html</w:t>
      </w:r>
    </w:p>
    <w:p w:rsidR="00856414" w:rsidRPr="00590557" w:rsidRDefault="00856414" w:rsidP="00856414"/>
    <w:p w:rsidR="00856414" w:rsidRDefault="00856414" w:rsidP="00856414">
      <w:r w:rsidRPr="00856414">
        <w:t xml:space="preserve">What the United States does need, and urgently, is diplomatic capital. Free </w:t>
      </w:r>
    </w:p>
    <w:p w:rsidR="00856414" w:rsidRDefault="00856414" w:rsidP="00856414">
      <w:r>
        <w:t>AND</w:t>
      </w:r>
    </w:p>
    <w:p w:rsidR="00856414" w:rsidRPr="00856414" w:rsidRDefault="00856414" w:rsidP="00856414">
      <w:proofErr w:type="gramStart"/>
      <w:r w:rsidRPr="00856414">
        <w:t>suddenly</w:t>
      </w:r>
      <w:proofErr w:type="gramEnd"/>
      <w:r w:rsidRPr="00856414">
        <w:t xml:space="preserve"> began cooperating on counterterrorism, counter-narcotics and technical exchange projects.</w:t>
      </w:r>
    </w:p>
    <w:p w:rsidR="00856414" w:rsidRPr="00AF5046" w:rsidRDefault="00856414" w:rsidP="00856414"/>
    <w:p w:rsidR="00856414" w:rsidRDefault="00856414" w:rsidP="00856414">
      <w:pPr>
        <w:pStyle w:val="Heading2"/>
      </w:pPr>
      <w:r>
        <w:lastRenderedPageBreak/>
        <w:t>1AR</w:t>
      </w:r>
    </w:p>
    <w:p w:rsidR="00856414" w:rsidRDefault="00856414" w:rsidP="00856414">
      <w:pPr>
        <w:pStyle w:val="Heading3"/>
        <w:rPr>
          <w:rFonts w:eastAsia="Times New Roman"/>
        </w:rPr>
      </w:pPr>
      <w:r>
        <w:rPr>
          <w:rFonts w:eastAsia="Times New Roman"/>
        </w:rPr>
        <w:lastRenderedPageBreak/>
        <w:t>Dedev</w:t>
      </w:r>
    </w:p>
    <w:p w:rsidR="00856414" w:rsidRPr="00B53296" w:rsidRDefault="00856414" w:rsidP="00856414">
      <w:pPr>
        <w:keepNext/>
        <w:keepLines/>
        <w:spacing w:before="200"/>
        <w:outlineLvl w:val="3"/>
        <w:rPr>
          <w:rFonts w:eastAsia="Times New Roman" w:cstheme="majorBidi"/>
          <w:b/>
          <w:bCs/>
          <w:iCs/>
          <w:sz w:val="26"/>
        </w:rPr>
      </w:pPr>
      <w:r w:rsidRPr="00B53296">
        <w:rPr>
          <w:rFonts w:eastAsia="Times New Roman" w:cstheme="majorBidi"/>
          <w:b/>
          <w:bCs/>
          <w:iCs/>
          <w:sz w:val="26"/>
        </w:rPr>
        <w:t>Politics</w:t>
      </w:r>
    </w:p>
    <w:p w:rsidR="00856414" w:rsidRPr="00B53296" w:rsidRDefault="00856414" w:rsidP="00856414">
      <w:pPr>
        <w:widowControl w:val="0"/>
        <w:rPr>
          <w:rFonts w:ascii="Times New Roman" w:eastAsia="Times New Roman" w:hAnsi="Times New Roman"/>
          <w:bCs/>
          <w:sz w:val="20"/>
          <w:szCs w:val="20"/>
        </w:rPr>
      </w:pPr>
      <w:r w:rsidRPr="00B53296">
        <w:rPr>
          <w:rFonts w:ascii="Times New Roman" w:eastAsia="Times New Roman" w:hAnsi="Times New Roman"/>
          <w:b/>
          <w:sz w:val="20"/>
          <w:szCs w:val="20"/>
        </w:rPr>
        <w:t xml:space="preserve">Brown </w:t>
      </w:r>
      <w:proofErr w:type="gramStart"/>
      <w:r w:rsidRPr="00B53296">
        <w:rPr>
          <w:rFonts w:ascii="Times New Roman" w:eastAsia="Times New Roman" w:hAnsi="Times New Roman"/>
          <w:b/>
          <w:sz w:val="20"/>
          <w:szCs w:val="20"/>
        </w:rPr>
        <w:t>98</w:t>
      </w:r>
      <w:r w:rsidRPr="00B53296">
        <w:rPr>
          <w:rFonts w:ascii="Times New Roman" w:eastAsia="Times New Roman" w:hAnsi="Times New Roman"/>
          <w:sz w:val="20"/>
          <w:szCs w:val="20"/>
        </w:rPr>
        <w:t xml:space="preserve"> </w:t>
      </w:r>
      <w:r w:rsidRPr="00B53296">
        <w:rPr>
          <w:rFonts w:ascii="Times New Roman" w:eastAsia="Times New Roman" w:hAnsi="Times New Roman"/>
          <w:bCs/>
          <w:sz w:val="20"/>
          <w:szCs w:val="20"/>
        </w:rPr>
        <w:t xml:space="preserve"> (</w:t>
      </w:r>
      <w:proofErr w:type="gramEnd"/>
      <w:r w:rsidRPr="00B53296">
        <w:rPr>
          <w:rFonts w:ascii="Times New Roman" w:eastAsia="Times New Roman" w:hAnsi="Times New Roman"/>
          <w:sz w:val="20"/>
          <w:szCs w:val="20"/>
        </w:rPr>
        <w:t xml:space="preserve">Lester, President, Worldwatch Institute, </w:t>
      </w:r>
      <w:r w:rsidRPr="00B53296">
        <w:rPr>
          <w:rFonts w:ascii="Times New Roman" w:eastAsia="Times New Roman" w:hAnsi="Times New Roman"/>
          <w:bCs/>
          <w:sz w:val="20"/>
          <w:szCs w:val="20"/>
        </w:rPr>
        <w:t>STATE OF THE WORLD , p.4.)</w:t>
      </w:r>
    </w:p>
    <w:p w:rsidR="00856414" w:rsidRPr="00B53296" w:rsidRDefault="00856414" w:rsidP="00856414">
      <w:pPr>
        <w:widowControl w:val="0"/>
        <w:ind w:left="432"/>
        <w:rPr>
          <w:rFonts w:ascii="Times New Roman" w:eastAsia="Times New Roman" w:hAnsi="Times New Roman"/>
          <w:sz w:val="20"/>
          <w:szCs w:val="20"/>
        </w:rPr>
      </w:pPr>
    </w:p>
    <w:p w:rsidR="00856414" w:rsidRDefault="00856414" w:rsidP="00856414">
      <w:r w:rsidRPr="00856414">
        <w:t xml:space="preserve">The ideology of growth knows no geographic boundaries. It has permeated every corner of </w:t>
      </w:r>
    </w:p>
    <w:p w:rsidR="00856414" w:rsidRDefault="00856414" w:rsidP="00856414">
      <w:r>
        <w:t>AND</w:t>
      </w:r>
    </w:p>
    <w:p w:rsidR="00856414" w:rsidRPr="00856414" w:rsidRDefault="00856414" w:rsidP="00856414">
      <w:proofErr w:type="gramStart"/>
      <w:r w:rsidRPr="00856414">
        <w:t>people's</w:t>
      </w:r>
      <w:proofErr w:type="gramEnd"/>
      <w:r w:rsidRPr="00856414">
        <w:t xml:space="preserve"> basic needs for food, shelter, and health care are satisfied. </w:t>
      </w:r>
    </w:p>
    <w:p w:rsidR="00856414" w:rsidRPr="00B53296" w:rsidRDefault="00856414" w:rsidP="00856414">
      <w:pPr>
        <w:widowControl w:val="0"/>
        <w:rPr>
          <w:rFonts w:ascii="Times New Roman" w:eastAsia="SimSun" w:hAnsi="Times New Roman"/>
          <w:sz w:val="20"/>
          <w:szCs w:val="20"/>
          <w:u w:val="single"/>
        </w:rPr>
      </w:pPr>
    </w:p>
    <w:p w:rsidR="00856414" w:rsidRPr="00B53296" w:rsidRDefault="00856414" w:rsidP="00856414">
      <w:pPr>
        <w:keepNext/>
        <w:keepLines/>
        <w:spacing w:before="200"/>
        <w:outlineLvl w:val="3"/>
        <w:rPr>
          <w:rFonts w:eastAsia="SimSun" w:cstheme="majorBidi"/>
          <w:b/>
          <w:bCs/>
          <w:iCs/>
          <w:sz w:val="26"/>
        </w:rPr>
      </w:pPr>
      <w:r w:rsidRPr="00B53296">
        <w:rPr>
          <w:rFonts w:eastAsia="SimSun" w:cstheme="majorBidi"/>
          <w:b/>
          <w:bCs/>
          <w:iCs/>
          <w:sz w:val="26"/>
        </w:rPr>
        <w:t>Human nature</w:t>
      </w:r>
    </w:p>
    <w:p w:rsidR="00856414" w:rsidRPr="00B53296" w:rsidRDefault="00856414" w:rsidP="00856414">
      <w:pPr>
        <w:widowControl w:val="0"/>
        <w:rPr>
          <w:rFonts w:ascii="Times New Roman" w:eastAsia="Times New Roman" w:hAnsi="Times New Roman"/>
          <w:bCs/>
          <w:sz w:val="20"/>
          <w:szCs w:val="20"/>
        </w:rPr>
      </w:pPr>
      <w:r w:rsidRPr="00B53296">
        <w:rPr>
          <w:rFonts w:ascii="Times New Roman" w:eastAsia="Times New Roman" w:hAnsi="Times New Roman"/>
          <w:b/>
          <w:bCs/>
          <w:iCs/>
          <w:sz w:val="20"/>
          <w:szCs w:val="20"/>
        </w:rPr>
        <w:t xml:space="preserve">Beckerman 95 </w:t>
      </w:r>
      <w:r w:rsidRPr="00B53296">
        <w:rPr>
          <w:rFonts w:ascii="Times New Roman" w:eastAsia="Times New Roman" w:hAnsi="Times New Roman"/>
          <w:sz w:val="20"/>
          <w:szCs w:val="20"/>
        </w:rPr>
        <w:t>(Wilfred, Emeritus Fellow at Balilol College, Oxford, 1995</w:t>
      </w:r>
      <w:r w:rsidRPr="00B53296">
        <w:rPr>
          <w:rFonts w:ascii="Times New Roman" w:eastAsia="Times New Roman" w:hAnsi="Times New Roman"/>
          <w:bCs/>
          <w:sz w:val="20"/>
          <w:szCs w:val="20"/>
        </w:rPr>
        <w:t xml:space="preserve"> Small is Stupid, pg. 20)</w:t>
      </w:r>
    </w:p>
    <w:p w:rsidR="00856414" w:rsidRPr="00B53296" w:rsidRDefault="00856414" w:rsidP="00856414">
      <w:pPr>
        <w:widowControl w:val="0"/>
        <w:ind w:left="432"/>
        <w:rPr>
          <w:rFonts w:ascii="Times New Roman" w:eastAsia="Times New Roman" w:hAnsi="Times New Roman"/>
          <w:sz w:val="20"/>
          <w:szCs w:val="20"/>
        </w:rPr>
      </w:pPr>
    </w:p>
    <w:p w:rsidR="00856414" w:rsidRDefault="00856414" w:rsidP="00856414">
      <w:r w:rsidRPr="00856414">
        <w:t xml:space="preserve">Most criticism of economic growth not only </w:t>
      </w:r>
      <w:proofErr w:type="gramStart"/>
      <w:r w:rsidRPr="00856414">
        <w:t>contain</w:t>
      </w:r>
      <w:proofErr w:type="gramEnd"/>
      <w:r w:rsidRPr="00856414">
        <w:t xml:space="preserve"> errors of logic or fact.  They </w:t>
      </w:r>
    </w:p>
    <w:p w:rsidR="00856414" w:rsidRDefault="00856414" w:rsidP="00856414">
      <w:r>
        <w:t>AND</w:t>
      </w:r>
    </w:p>
    <w:p w:rsidR="00856414" w:rsidRPr="00856414" w:rsidRDefault="00856414" w:rsidP="00856414">
      <w:proofErr w:type="gramStart"/>
      <w:r w:rsidRPr="00856414">
        <w:t>fail</w:t>
      </w:r>
      <w:proofErr w:type="gramEnd"/>
      <w:r w:rsidRPr="00856414">
        <w:t xml:space="preserve"> to deliver the increase in living standards to which their populations aspire.</w:t>
      </w:r>
    </w:p>
    <w:p w:rsidR="00856414" w:rsidRPr="00B53296" w:rsidRDefault="00856414" w:rsidP="00856414">
      <w:pPr>
        <w:widowControl w:val="0"/>
        <w:rPr>
          <w:rFonts w:ascii="Times New Roman" w:eastAsia="Times New Roman" w:hAnsi="Times New Roman"/>
          <w:sz w:val="20"/>
          <w:szCs w:val="20"/>
        </w:rPr>
      </w:pPr>
    </w:p>
    <w:p w:rsidR="00856414" w:rsidRPr="00B53296" w:rsidRDefault="00856414" w:rsidP="00856414">
      <w:pPr>
        <w:widowControl w:val="0"/>
        <w:rPr>
          <w:rFonts w:ascii="Times New Roman" w:eastAsia="Times New Roman" w:hAnsi="Times New Roman"/>
          <w:sz w:val="20"/>
          <w:szCs w:val="20"/>
        </w:rPr>
      </w:pPr>
    </w:p>
    <w:p w:rsidR="00856414" w:rsidRPr="00B53296" w:rsidRDefault="00856414" w:rsidP="00856414">
      <w:pPr>
        <w:keepNext/>
        <w:keepLines/>
        <w:spacing w:before="200"/>
        <w:outlineLvl w:val="3"/>
        <w:rPr>
          <w:rFonts w:eastAsia="Times New Roman" w:cstheme="majorBidi"/>
          <w:b/>
          <w:bCs/>
          <w:iCs/>
          <w:sz w:val="26"/>
        </w:rPr>
      </w:pPr>
      <w:r w:rsidRPr="00B53296">
        <w:rPr>
          <w:rFonts w:eastAsia="Times New Roman" w:cstheme="majorBidi"/>
          <w:b/>
          <w:bCs/>
          <w:iCs/>
          <w:sz w:val="26"/>
        </w:rPr>
        <w:t>Obama will always strive for growth</w:t>
      </w:r>
    </w:p>
    <w:p w:rsidR="00856414" w:rsidRPr="00B53296" w:rsidRDefault="00856414" w:rsidP="00856414">
      <w:pPr>
        <w:rPr>
          <w:b/>
        </w:rPr>
      </w:pPr>
      <w:r w:rsidRPr="00B53296">
        <w:rPr>
          <w:b/>
        </w:rPr>
        <w:t>Obama 12-8-</w:t>
      </w:r>
      <w:r w:rsidRPr="00B53296">
        <w:t>09</w:t>
      </w:r>
      <w:r w:rsidRPr="00B53296">
        <w:rPr>
          <w:b/>
        </w:rPr>
        <w:t xml:space="preserve"> </w:t>
      </w:r>
      <w:r w:rsidRPr="00B53296">
        <w:t>(Barack, President of the United States "Remarks by the President on Job Creation and Economic Growth" http://www.whitehouse.gov/the-press-office/remarks-president-job-creation-and-economic-growth)</w:t>
      </w:r>
    </w:p>
    <w:p w:rsidR="00856414" w:rsidRPr="00B53296" w:rsidRDefault="00856414" w:rsidP="00856414">
      <w:pPr>
        <w:ind w:left="720"/>
        <w:jc w:val="both"/>
        <w:rPr>
          <w:rFonts w:ascii="Times New Roman" w:eastAsia="Times New Roman" w:hAnsi="Times New Roman"/>
          <w:sz w:val="20"/>
          <w:szCs w:val="24"/>
        </w:rPr>
      </w:pPr>
    </w:p>
    <w:p w:rsidR="00856414" w:rsidRDefault="00856414" w:rsidP="00856414">
      <w:r w:rsidRPr="00856414">
        <w:t xml:space="preserve">It was mentioned that I was in Allentown, Pennsylvania, this past weekend, </w:t>
      </w:r>
    </w:p>
    <w:p w:rsidR="00856414" w:rsidRDefault="00856414" w:rsidP="00856414">
      <w:r>
        <w:t>AND</w:t>
      </w:r>
    </w:p>
    <w:p w:rsidR="00856414" w:rsidRPr="00856414" w:rsidRDefault="00856414" w:rsidP="00856414">
      <w:proofErr w:type="gramStart"/>
      <w:r w:rsidRPr="00856414">
        <w:t>the</w:t>
      </w:r>
      <w:proofErr w:type="gramEnd"/>
      <w:r w:rsidRPr="00856414">
        <w:t xml:space="preserve"> greatest number of jobs while generating the greatest value for our economy.</w:t>
      </w:r>
    </w:p>
    <w:p w:rsidR="00856414" w:rsidRPr="00D17C4E" w:rsidRDefault="00856414" w:rsidP="00856414"/>
    <w:p w:rsidR="00856414" w:rsidRDefault="00856414" w:rsidP="00856414"/>
    <w:p w:rsidR="000022F2" w:rsidRPr="00D17C4E" w:rsidRDefault="000022F2" w:rsidP="00D17C4E"/>
    <w:sectPr w:rsidR="000022F2"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22A16" w:rsidRDefault="00822A16" w:rsidP="005F5576">
      <w:r>
        <w:separator/>
      </w:r>
    </w:p>
  </w:endnote>
  <w:endnote w:type="continuationSeparator" w:id="0">
    <w:p w:rsidR="00822A16" w:rsidRDefault="00822A16"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Lucida Grande">
    <w:altName w:val="Arial"/>
    <w:charset w:val="00"/>
    <w:family w:val="auto"/>
    <w:pitch w:val="variable"/>
    <w:sig w:usb0="00000000" w:usb1="5000A1FF" w:usb2="00000000" w:usb3="00000000" w:csb0="000001B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Franklin Gothic Heavy">
    <w:panose1 w:val="020B0903020102020204"/>
    <w:charset w:val="00"/>
    <w:family w:val="swiss"/>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Malgun Gothic">
    <w:panose1 w:val="020B0503020000020004"/>
    <w:charset w:val="81"/>
    <w:family w:val="swiss"/>
    <w:pitch w:val="variable"/>
    <w:sig w:usb0="900002AF" w:usb1="09D77CFB" w:usb2="00000012" w:usb3="00000000" w:csb0="00080001" w:csb1="00000000"/>
  </w:font>
  <w:font w:name="Garamond">
    <w:panose1 w:val="020204040303010108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Times">
    <w:panose1 w:val="02020603050405020304"/>
    <w:charset w:val="00"/>
    <w:family w:val="roman"/>
    <w:pitch w:val="variable"/>
    <w:sig w:usb0="20002A87" w:usb1="80000000" w:usb2="00000008" w:usb3="00000000" w:csb0="000001FF"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AFF" w:usb1="C0007843" w:usb2="00000009" w:usb3="00000000" w:csb0="000001FF" w:csb1="00000000"/>
  </w:font>
  <w:font w:name="ヒラギノ角ゴ Pro W3">
    <w:charset w:val="4E"/>
    <w:family w:val="auto"/>
    <w:pitch w:val="variable"/>
    <w:sig w:usb0="E00002FF" w:usb1="7AC7FFFF" w:usb2="00000012" w:usb3="00000000" w:csb0="0002000D" w:csb1="00000000"/>
  </w:font>
  <w:font w:name="MS Mincho">
    <w:altName w:val="ＭＳ 明朝"/>
    <w:panose1 w:val="02020609040205080304"/>
    <w:charset w:val="80"/>
    <w:family w:val="modern"/>
    <w:pitch w:val="fixed"/>
    <w:sig w:usb0="E00002FF" w:usb1="6AC7FDFB" w:usb2="00000012" w:usb3="00000000" w:csb0="0002009F" w:csb1="00000000"/>
  </w:font>
  <w:font w:name="Georgia">
    <w:panose1 w:val="02040502050405020303"/>
    <w:charset w:val="00"/>
    <w:family w:val="roman"/>
    <w:pitch w:val="variable"/>
    <w:sig w:usb0="00000287" w:usb1="00000000" w:usb2="00000000" w:usb3="00000000" w:csb0="0000009F" w:csb1="00000000"/>
  </w:font>
  <w:font w:name="Times New Roman Bold">
    <w:panose1 w:val="02020803070505020304"/>
    <w:charset w:val="00"/>
    <w:family w:val="auto"/>
    <w:pitch w:val="variable"/>
    <w:sig w:usb0="00000003" w:usb1="00000000" w:usb2="00000000" w:usb3="00000000" w:csb0="00000001" w:csb1="00000000"/>
  </w:font>
  <w:font w:name="Lucida Sans Unicode">
    <w:panose1 w:val="020B0602030504020204"/>
    <w:charset w:val="00"/>
    <w:family w:val="swiss"/>
    <w:pitch w:val="variable"/>
    <w:sig w:usb0="80000AFF" w:usb1="0000396B" w:usb2="00000000" w:usb3="00000000" w:csb0="000000BF" w:csb1="00000000"/>
  </w:font>
  <w:font w:name="Mangal">
    <w:panose1 w:val="02040503050203030202"/>
    <w:charset w:val="00"/>
    <w:family w:val="roman"/>
    <w:pitch w:val="variable"/>
    <w:sig w:usb0="00008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22A16" w:rsidRDefault="00822A16" w:rsidP="005F5576">
      <w:r>
        <w:separator/>
      </w:r>
    </w:p>
  </w:footnote>
  <w:footnote w:type="continuationSeparator" w:id="0">
    <w:p w:rsidR="00822A16" w:rsidRDefault="00822A16"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F76540"/>
    <w:multiLevelType w:val="hybridMultilevel"/>
    <w:tmpl w:val="8A102E6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1A752BE6"/>
    <w:multiLevelType w:val="hybridMultilevel"/>
    <w:tmpl w:val="BD784ED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nsid w:val="27EB299C"/>
    <w:multiLevelType w:val="hybridMultilevel"/>
    <w:tmpl w:val="4D64581E"/>
    <w:lvl w:ilvl="0" w:tplc="C4F0CC6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4">
    <w:nsid w:val="3FB11899"/>
    <w:multiLevelType w:val="hybridMultilevel"/>
    <w:tmpl w:val="3D08D574"/>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nsid w:val="4FB215F8"/>
    <w:multiLevelType w:val="hybridMultilevel"/>
    <w:tmpl w:val="EB60751A"/>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5317667B"/>
    <w:multiLevelType w:val="hybridMultilevel"/>
    <w:tmpl w:val="580295E0"/>
    <w:lvl w:ilvl="0" w:tplc="E5DEF30A">
      <w:numFmt w:val="bullet"/>
      <w:lvlText w:val=""/>
      <w:lvlJc w:val="left"/>
      <w:pPr>
        <w:ind w:left="1080" w:hanging="360"/>
      </w:pPr>
      <w:rPr>
        <w:rFonts w:ascii="Wingdings" w:eastAsiaTheme="minorHAnsi" w:hAnsi="Wingdings"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5B674BFE"/>
    <w:multiLevelType w:val="hybridMultilevel"/>
    <w:tmpl w:val="3498325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nsid w:val="61926DAF"/>
    <w:multiLevelType w:val="hybridMultilevel"/>
    <w:tmpl w:val="995CDE02"/>
    <w:lvl w:ilvl="0" w:tplc="6F0A5156">
      <w:start w:val="1"/>
      <w:numFmt w:val="decimal"/>
      <w:lvlText w:val="%1."/>
      <w:lvlJc w:val="left"/>
      <w:pPr>
        <w:ind w:left="360" w:hanging="360"/>
      </w:pPr>
      <w:rPr>
        <w:rFonts w:hint="default"/>
        <w:b/>
        <w:u w:val="non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nsid w:val="671D12DC"/>
    <w:multiLevelType w:val="hybridMultilevel"/>
    <w:tmpl w:val="ABA6A1CE"/>
    <w:lvl w:ilvl="0" w:tplc="5706FB8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D430156"/>
    <w:multiLevelType w:val="hybridMultilevel"/>
    <w:tmpl w:val="EE469B3C"/>
    <w:lvl w:ilvl="0" w:tplc="D320FD60">
      <w:start w:val="1"/>
      <w:numFmt w:val="lowerLetter"/>
      <w:lvlText w:val="%1)"/>
      <w:lvlJc w:val="left"/>
      <w:pPr>
        <w:ind w:left="720" w:hanging="360"/>
      </w:pPr>
      <w:rPr>
        <w:rFonts w:eastAsiaTheme="minorHAnsi" w:cs="Calibri"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5F915E0"/>
    <w:multiLevelType w:val="hybridMultilevel"/>
    <w:tmpl w:val="C3201C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86F7BDD"/>
    <w:multiLevelType w:val="hybridMultilevel"/>
    <w:tmpl w:val="A544940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B7C1BBA"/>
    <w:multiLevelType w:val="hybridMultilevel"/>
    <w:tmpl w:val="CE18E3D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num>
  <w:num w:numId="2">
    <w:abstractNumId w:val="6"/>
  </w:num>
  <w:num w:numId="3">
    <w:abstractNumId w:val="4"/>
  </w:num>
  <w:num w:numId="4">
    <w:abstractNumId w:val="2"/>
  </w:num>
  <w:num w:numId="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0"/>
  </w:num>
  <w:num w:numId="9">
    <w:abstractNumId w:val="8"/>
  </w:num>
  <w:num w:numId="10">
    <w:abstractNumId w:val="13"/>
  </w:num>
  <w:num w:numId="11">
    <w:abstractNumId w:val="15"/>
  </w:num>
  <w:num w:numId="12">
    <w:abstractNumId w:val="7"/>
  </w:num>
  <w:num w:numId="13">
    <w:abstractNumId w:val="5"/>
  </w:num>
  <w:num w:numId="14">
    <w:abstractNumId w:val="3"/>
  </w:num>
  <w:num w:numId="15">
    <w:abstractNumId w:val="11"/>
  </w:num>
  <w:num w:numId="16">
    <w:abstractNumId w:val="12"/>
  </w:num>
  <w:num w:numId="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proofState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6414"/>
    <w:rsid w:val="000022F2"/>
    <w:rsid w:val="0000459F"/>
    <w:rsid w:val="00004EB4"/>
    <w:rsid w:val="0002196C"/>
    <w:rsid w:val="00021F29"/>
    <w:rsid w:val="00027EED"/>
    <w:rsid w:val="0003041D"/>
    <w:rsid w:val="00033028"/>
    <w:rsid w:val="000360A7"/>
    <w:rsid w:val="00041235"/>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5ECB"/>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2743"/>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2541C"/>
    <w:rsid w:val="005349E1"/>
    <w:rsid w:val="00537EF5"/>
    <w:rsid w:val="005420CC"/>
    <w:rsid w:val="005434D0"/>
    <w:rsid w:val="0054437C"/>
    <w:rsid w:val="00546D61"/>
    <w:rsid w:val="005579BF"/>
    <w:rsid w:val="00560C3E"/>
    <w:rsid w:val="00562374"/>
    <w:rsid w:val="00563468"/>
    <w:rsid w:val="00564EC2"/>
    <w:rsid w:val="00565EAE"/>
    <w:rsid w:val="00573677"/>
    <w:rsid w:val="005757BA"/>
    <w:rsid w:val="00575F7D"/>
    <w:rsid w:val="00580383"/>
    <w:rsid w:val="00580E40"/>
    <w:rsid w:val="00590731"/>
    <w:rsid w:val="005A506B"/>
    <w:rsid w:val="005A701C"/>
    <w:rsid w:val="005B2444"/>
    <w:rsid w:val="005B2D14"/>
    <w:rsid w:val="005B2FC4"/>
    <w:rsid w:val="005B3140"/>
    <w:rsid w:val="005C0B05"/>
    <w:rsid w:val="005D1156"/>
    <w:rsid w:val="005E0681"/>
    <w:rsid w:val="005E3B08"/>
    <w:rsid w:val="005E3FE4"/>
    <w:rsid w:val="005E572E"/>
    <w:rsid w:val="005F5576"/>
    <w:rsid w:val="006014AB"/>
    <w:rsid w:val="00605F20"/>
    <w:rsid w:val="00610398"/>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0C4"/>
    <w:rsid w:val="007C350D"/>
    <w:rsid w:val="007C3689"/>
    <w:rsid w:val="007C3C9B"/>
    <w:rsid w:val="007D3012"/>
    <w:rsid w:val="007D65A7"/>
    <w:rsid w:val="007E3F59"/>
    <w:rsid w:val="007E5043"/>
    <w:rsid w:val="007E5183"/>
    <w:rsid w:val="008133F9"/>
    <w:rsid w:val="00822A16"/>
    <w:rsid w:val="00823AAC"/>
    <w:rsid w:val="00854C66"/>
    <w:rsid w:val="008553E1"/>
    <w:rsid w:val="00856414"/>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567FF"/>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2441"/>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27A83"/>
    <w:rsid w:val="00D31DF7"/>
    <w:rsid w:val="00D33B91"/>
    <w:rsid w:val="00D415C6"/>
    <w:rsid w:val="00D420EA"/>
    <w:rsid w:val="00D4639E"/>
    <w:rsid w:val="00D51ABF"/>
    <w:rsid w:val="00D5444B"/>
    <w:rsid w:val="00D55302"/>
    <w:rsid w:val="00D57CBF"/>
    <w:rsid w:val="00D66ABC"/>
    <w:rsid w:val="00D71CFC"/>
    <w:rsid w:val="00D83A6B"/>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A6FCC"/>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caption" w:uiPriority="35" w:qFormat="1"/>
    <w:lsdException w:name="footnote reference" w:uiPriority="0"/>
    <w:lsdException w:name="Title" w:uiPriority="6" w:qFormat="1"/>
    <w:lsdException w:name="Default Paragraph Font" w:uiPriority="1" w:unhideWhenUsed="1"/>
    <w:lsdException w:name="Body Text" w:uiPriority="0"/>
    <w:lsdException w:name="Body Text Indent" w:uiPriority="0"/>
    <w:lsdException w:name="Subtitle" w:uiPriority="11" w:qFormat="1"/>
    <w:lsdException w:name="Body Text 3" w:uiPriority="0"/>
    <w:lsdException w:name="Strong" w:uiPriority="22" w:qFormat="1"/>
    <w:lsdException w:name="Emphasis" w:semiHidden="0" w:uiPriority="7" w:qFormat="1"/>
    <w:lsdException w:name="HTML Top of Form" w:unhideWhenUsed="1"/>
    <w:lsdException w:name="HTML Bottom of Form" w:unhideWhenUsed="1"/>
    <w:lsdException w:name="HTML Cite" w:uiPriority="0"/>
    <w:lsdException w:name="HTML Preformatted" w:uiPriority="0"/>
    <w:lsdException w:name="HTML Typewriter" w:uiPriority="0"/>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0"/>
    <w:lsdException w:name="Table Theme" w:unhideWhenUsed="1"/>
    <w:lsdException w:name="No Spacing" w:uiPriority="0"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qFormat="1"/>
    <w:lsdException w:name="Intense Emphasis" w:uiPriority="21"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Calibri" w:hAnsi="Calibri" w:cs="Calibri"/>
      <w:sz w:val="18"/>
    </w:rPr>
  </w:style>
  <w:style w:type="paragraph" w:styleId="Heading1">
    <w:name w:val="heading 1"/>
    <w:aliases w:val="Pocket,Heading 1 Char Char,Header Char Char Char,Heading 1 Char Char Char Char,Header Char Char Char Char Char,Heading 1 Char Char Char Char Char Char,Header 1 Char,ALEX,Heading"/>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Heading 2 Char Char Char,Heading 2 Char Char Char Char,Heading 2 Char Char1 Char,Heading 2 Char2,Heading 2 Char1 Char,Heading 2 Char Char1,Ta,Char Char Char Char1,Char Char Char Char1 Char,Char2,Heading 2 Char Char,TAG Char1,Tag&amp;Ci,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itation,3: Cite, Char, Char Char Char Char Char Char Char Char, Char Char Char Char Char Char Char,Char Char Char Char Char Char Char Char,Heading 3 Char Char,Char1,Heading 3 Char3,Heading 3 Char4 Char Char,Tag Char Char,Bold Cite"/>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 Ch,Heading 2 Char2 Char,Heading 2 Char1 Char Char,TAG,Ch,no read,No Spacing211,No Spacing12,No Spacing2111,No Spacing4,No Spacing11111,No Spacing5,No Spacing21,Card,Tags,tags,No Spacing1111,ta"/>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paragraph" w:styleId="Heading5">
    <w:name w:val="heading 5"/>
    <w:basedOn w:val="Normal"/>
    <w:next w:val="Normal"/>
    <w:link w:val="Heading5Char"/>
    <w:uiPriority w:val="9"/>
    <w:qFormat/>
    <w:rsid w:val="00856414"/>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qFormat/>
    <w:rsid w:val="00856414"/>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qFormat/>
    <w:rsid w:val="00856414"/>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qFormat/>
    <w:rsid w:val="00856414"/>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qFormat/>
    <w:rsid w:val="00856414"/>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Heading 1 Char Char Char1,Header Char Char Char Char1,Heading 1 Char Char Char Char Char1,Header Char Char Char Char Char Char1,Heading 1 Char Char Char Char Char Char Char1,Header 1 Char Char1,ALEX Char1,Heading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Heading 2 Char Char Char Char1,Heading 2 Char Char Char Char Char,Heading 2 Char Char1 Char Char,Heading 2 Char2 Char1,Heading 2 Char1 Char Char1,Heading 2 Char Char1 Char1,Ta Char,Char Char Char Char1 Char1,Char2 Char,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Emphasis!!,small,Bold Underline,Qualifications,normal card text"/>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rsid w:val="00D176BE"/>
    <w:rPr>
      <w:b/>
      <w:bCs/>
    </w:rPr>
  </w:style>
  <w:style w:type="character" w:customStyle="1" w:styleId="Heading3Char">
    <w:name w:val="Heading 3 Char"/>
    <w:aliases w:val="Block Char,Citation Char,3: Cite Char, Char Char, Char Char Char Char Char Char Char Char Char, Char Char Char Char Char Char Char Char1,Char Char Char Char Char Char Char Char Char,Heading 3 Char Char Char,Char1 Char,Heading 3 Char3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apple-style-span + 6 pt,Bold,Kern at 16 pt,Intense Emphasis1,Intense Emphasis2,HHeading 3 + 12 pt,Minimized Char,Heading 3 Char Char Char Char Char,c,Citation Char Char Char,Style,ci,Intense Emphasis3,9.5 pt,Bo,B,cite,8 pt"/>
    <w:basedOn w:val="DefaultParagraphFont"/>
    <w:uiPriority w:val="6"/>
    <w:qFormat/>
    <w:rsid w:val="00BE2441"/>
    <w:rPr>
      <w:b/>
      <w:bCs/>
      <w:sz w:val="22"/>
      <w:u w:val="single"/>
      <w:bdr w:val="none" w:sz="0" w:space="0" w:color="auto"/>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6"/>
      <w:u w:val="none"/>
    </w:rPr>
  </w:style>
  <w:style w:type="paragraph" w:styleId="Header">
    <w:name w:val="header"/>
    <w:aliases w:val="Heading 1 Char Char Char,Header Char Char Char Char,Heading 1 Char Char Char Char Char,Header Char Char Char Char Char Char,Heading 1 Char Char Char Char Char Char Char,Header 1 Char Char"/>
    <w:basedOn w:val="Normal"/>
    <w:link w:val="HeaderChar"/>
    <w:uiPriority w:val="99"/>
    <w:rsid w:val="00D176BE"/>
    <w:pPr>
      <w:tabs>
        <w:tab w:val="center" w:pos="4680"/>
        <w:tab w:val="right" w:pos="9360"/>
      </w:tabs>
    </w:pPr>
  </w:style>
  <w:style w:type="character" w:customStyle="1" w:styleId="HeaderChar">
    <w:name w:val="Header Char"/>
    <w:aliases w:val="Heading 1 Char Char Char Char1,Header Char Char Char Char Char1,Heading 1 Char Char Char Char Char Char1,Header Char Char Char Char Char Char Char,Heading 1 Char Char Char Char Char Char Char Char,Header 1 Char Char Char"/>
    <w:basedOn w:val="DefaultParagraphFont"/>
    <w:link w:val="Header"/>
    <w:uiPriority w:val="99"/>
    <w:rsid w:val="00D176BE"/>
    <w:rPr>
      <w:rFonts w:ascii="Calibri" w:hAnsi="Calibri" w:cs="Calibri"/>
    </w:rPr>
  </w:style>
  <w:style w:type="paragraph" w:styleId="Footer">
    <w:name w:val="footer"/>
    <w:basedOn w:val="Normal"/>
    <w:link w:val="FooterChar"/>
    <w:uiPriority w:val="99"/>
    <w:rsid w:val="00D176BE"/>
    <w:pPr>
      <w:tabs>
        <w:tab w:val="center" w:pos="4680"/>
        <w:tab w:val="right" w:pos="9360"/>
      </w:tabs>
    </w:pPr>
  </w:style>
  <w:style w:type="character" w:customStyle="1" w:styleId="FooterChar">
    <w:name w:val="Footer Char"/>
    <w:basedOn w:val="DefaultParagraphFont"/>
    <w:link w:val="Footer"/>
    <w:uiPriority w:val="99"/>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rsid w:val="00D176BE"/>
    <w:rPr>
      <w:color w:val="auto"/>
      <w:u w:val="none"/>
    </w:rPr>
  </w:style>
  <w:style w:type="character" w:customStyle="1" w:styleId="Heading4Char">
    <w:name w:val="Heading 4 Char"/>
    <w:aliases w:val="Tag Char,Big card Char,body Char,small text Char,Normal Tag Char,heading 2 Char, Ch Char,Heading 2 Char2 Char Char,Heading 2 Char1 Char Char Char,TAG Char,Ch Char,no read Char,No Spacing211 Char,No Spacing12 Char,No Spacing2111 Char"/>
    <w:basedOn w:val="DefaultParagraphFont"/>
    <w:link w:val="Heading4"/>
    <w:uiPriority w:val="4"/>
    <w:rsid w:val="00D176BE"/>
    <w:rPr>
      <w:rFonts w:ascii="Calibri" w:eastAsiaTheme="majorEastAsia" w:hAnsi="Calibri" w:cstheme="majorBidi"/>
      <w:b/>
      <w:bCs/>
      <w:iCs/>
      <w:sz w:val="26"/>
    </w:rPr>
  </w:style>
  <w:style w:type="character" w:customStyle="1" w:styleId="Heading5Char">
    <w:name w:val="Heading 5 Char"/>
    <w:basedOn w:val="DefaultParagraphFont"/>
    <w:link w:val="Heading5"/>
    <w:uiPriority w:val="9"/>
    <w:rsid w:val="00856414"/>
    <w:rPr>
      <w:rFonts w:asciiTheme="majorHAnsi" w:eastAsiaTheme="majorEastAsia" w:hAnsiTheme="majorHAnsi" w:cstheme="majorBidi"/>
      <w:color w:val="243F60" w:themeColor="accent1" w:themeShade="7F"/>
      <w:sz w:val="18"/>
    </w:rPr>
  </w:style>
  <w:style w:type="character" w:customStyle="1" w:styleId="Heading6Char">
    <w:name w:val="Heading 6 Char"/>
    <w:basedOn w:val="DefaultParagraphFont"/>
    <w:link w:val="Heading6"/>
    <w:uiPriority w:val="9"/>
    <w:rsid w:val="00856414"/>
    <w:rPr>
      <w:rFonts w:asciiTheme="majorHAnsi" w:eastAsiaTheme="majorEastAsia" w:hAnsiTheme="majorHAnsi" w:cstheme="majorBidi"/>
      <w:i/>
      <w:iCs/>
      <w:color w:val="243F60" w:themeColor="accent1" w:themeShade="7F"/>
      <w:sz w:val="18"/>
    </w:rPr>
  </w:style>
  <w:style w:type="character" w:customStyle="1" w:styleId="Heading7Char">
    <w:name w:val="Heading 7 Char"/>
    <w:basedOn w:val="DefaultParagraphFont"/>
    <w:link w:val="Heading7"/>
    <w:uiPriority w:val="9"/>
    <w:rsid w:val="00856414"/>
    <w:rPr>
      <w:rFonts w:asciiTheme="majorHAnsi" w:eastAsiaTheme="majorEastAsia" w:hAnsiTheme="majorHAnsi" w:cstheme="majorBidi"/>
      <w:i/>
      <w:iCs/>
      <w:color w:val="404040" w:themeColor="text1" w:themeTint="BF"/>
      <w:sz w:val="18"/>
    </w:rPr>
  </w:style>
  <w:style w:type="character" w:customStyle="1" w:styleId="Heading8Char">
    <w:name w:val="Heading 8 Char"/>
    <w:basedOn w:val="DefaultParagraphFont"/>
    <w:link w:val="Heading8"/>
    <w:uiPriority w:val="9"/>
    <w:rsid w:val="00856414"/>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856414"/>
    <w:rPr>
      <w:rFonts w:asciiTheme="majorHAnsi" w:eastAsiaTheme="majorEastAsia" w:hAnsiTheme="majorHAnsi" w:cstheme="majorBidi"/>
      <w:i/>
      <w:iCs/>
      <w:color w:val="404040" w:themeColor="text1" w:themeTint="BF"/>
      <w:sz w:val="20"/>
      <w:szCs w:val="20"/>
    </w:rPr>
  </w:style>
  <w:style w:type="numbering" w:customStyle="1" w:styleId="NoList1">
    <w:name w:val="No List1"/>
    <w:next w:val="NoList"/>
    <w:uiPriority w:val="99"/>
    <w:semiHidden/>
    <w:unhideWhenUsed/>
    <w:rsid w:val="00856414"/>
  </w:style>
  <w:style w:type="paragraph" w:styleId="ListParagraph">
    <w:name w:val="List Paragraph"/>
    <w:basedOn w:val="Normal"/>
    <w:uiPriority w:val="34"/>
    <w:qFormat/>
    <w:rsid w:val="00856414"/>
    <w:pPr>
      <w:ind w:left="720"/>
      <w:contextualSpacing/>
    </w:pPr>
  </w:style>
  <w:style w:type="character" w:customStyle="1" w:styleId="underline">
    <w:name w:val="underline"/>
    <w:link w:val="textbold"/>
    <w:qFormat/>
    <w:rsid w:val="00856414"/>
    <w:rPr>
      <w:b/>
      <w:u w:val="single"/>
    </w:rPr>
  </w:style>
  <w:style w:type="paragraph" w:customStyle="1" w:styleId="evidencetext">
    <w:name w:val="evidence text"/>
    <w:basedOn w:val="Normal"/>
    <w:link w:val="evidencetextChar"/>
    <w:rsid w:val="00856414"/>
    <w:pPr>
      <w:ind w:left="1728" w:right="1008"/>
    </w:pPr>
    <w:rPr>
      <w:rFonts w:ascii="Arial" w:hAnsi="Arial"/>
      <w:color w:val="000000"/>
    </w:rPr>
  </w:style>
  <w:style w:type="paragraph" w:customStyle="1" w:styleId="Cards">
    <w:name w:val="Cards"/>
    <w:basedOn w:val="Normal"/>
    <w:link w:val="CardsChar1"/>
    <w:qFormat/>
    <w:rsid w:val="00856414"/>
    <w:pPr>
      <w:autoSpaceDE w:val="0"/>
      <w:autoSpaceDN w:val="0"/>
      <w:adjustRightInd w:val="0"/>
      <w:ind w:left="432" w:right="432"/>
      <w:jc w:val="both"/>
    </w:pPr>
  </w:style>
  <w:style w:type="character" w:customStyle="1" w:styleId="CardsChar1">
    <w:name w:val="Cards Char1"/>
    <w:link w:val="Cards"/>
    <w:rsid w:val="00856414"/>
    <w:rPr>
      <w:rFonts w:ascii="Calibri" w:hAnsi="Calibri" w:cs="Calibri"/>
      <w:sz w:val="18"/>
    </w:rPr>
  </w:style>
  <w:style w:type="character" w:customStyle="1" w:styleId="TitleChar">
    <w:name w:val="Title Char"/>
    <w:aliases w:val="Cites and Cards Char,UNDERLINE Char,Bold Underlined Char"/>
    <w:basedOn w:val="DefaultParagraphFont"/>
    <w:link w:val="Title"/>
    <w:uiPriority w:val="6"/>
    <w:qFormat/>
    <w:rsid w:val="00856414"/>
    <w:rPr>
      <w:bCs/>
      <w:sz w:val="20"/>
      <w:u w:val="single"/>
    </w:rPr>
  </w:style>
  <w:style w:type="paragraph" w:styleId="Title">
    <w:name w:val="Title"/>
    <w:aliases w:val="Cites and Cards,UNDERLINE,Bold Underlined"/>
    <w:basedOn w:val="Normal"/>
    <w:next w:val="Normal"/>
    <w:link w:val="TitleChar"/>
    <w:uiPriority w:val="6"/>
    <w:qFormat/>
    <w:rsid w:val="00856414"/>
    <w:pPr>
      <w:pBdr>
        <w:bottom w:val="single" w:sz="8" w:space="4" w:color="4F81BD"/>
      </w:pBdr>
      <w:spacing w:after="300"/>
      <w:contextualSpacing/>
    </w:pPr>
    <w:rPr>
      <w:rFonts w:asciiTheme="minorHAnsi" w:hAnsiTheme="minorHAnsi" w:cstheme="minorBidi"/>
      <w:bCs/>
      <w:sz w:val="20"/>
      <w:u w:val="single"/>
    </w:rPr>
  </w:style>
  <w:style w:type="character" w:customStyle="1" w:styleId="TitleChar1">
    <w:name w:val="Title Char1"/>
    <w:basedOn w:val="DefaultParagraphFont"/>
    <w:uiPriority w:val="10"/>
    <w:rsid w:val="00856414"/>
    <w:rPr>
      <w:rFonts w:asciiTheme="majorHAnsi" w:eastAsiaTheme="majorEastAsia" w:hAnsiTheme="majorHAnsi" w:cstheme="majorBidi"/>
      <w:color w:val="17365D" w:themeColor="text2" w:themeShade="BF"/>
      <w:spacing w:val="5"/>
      <w:kern w:val="28"/>
      <w:sz w:val="52"/>
      <w:szCs w:val="52"/>
    </w:rPr>
  </w:style>
  <w:style w:type="character" w:customStyle="1" w:styleId="ft1">
    <w:name w:val="ft1"/>
    <w:basedOn w:val="DefaultParagraphFont"/>
    <w:rsid w:val="00856414"/>
  </w:style>
  <w:style w:type="character" w:customStyle="1" w:styleId="UnderlineBold">
    <w:name w:val="Underline + Bold"/>
    <w:uiPriority w:val="1"/>
    <w:qFormat/>
    <w:rsid w:val="00856414"/>
    <w:rPr>
      <w:rFonts w:ascii="Arial" w:hAnsi="Arial"/>
      <w:b/>
      <w:sz w:val="20"/>
      <w:u w:val="single"/>
    </w:rPr>
  </w:style>
  <w:style w:type="paragraph" w:customStyle="1" w:styleId="TagText">
    <w:name w:val="TagText"/>
    <w:basedOn w:val="Normal"/>
    <w:qFormat/>
    <w:rsid w:val="00856414"/>
    <w:pPr>
      <w:spacing w:before="200"/>
    </w:pPr>
    <w:rPr>
      <w:rFonts w:eastAsia="Calibri"/>
      <w:b/>
      <w:sz w:val="24"/>
    </w:rPr>
  </w:style>
  <w:style w:type="character" w:customStyle="1" w:styleId="BoldUnderline">
    <w:name w:val="BoldUnderline"/>
    <w:uiPriority w:val="1"/>
    <w:qFormat/>
    <w:rsid w:val="00856414"/>
    <w:rPr>
      <w:rFonts w:ascii="Arial" w:hAnsi="Arial"/>
      <w:b/>
      <w:sz w:val="20"/>
      <w:u w:val="single"/>
    </w:rPr>
  </w:style>
  <w:style w:type="paragraph" w:styleId="DocumentMap">
    <w:name w:val="Document Map"/>
    <w:basedOn w:val="Normal"/>
    <w:link w:val="DocumentMapChar"/>
    <w:uiPriority w:val="99"/>
    <w:unhideWhenUsed/>
    <w:rsid w:val="00856414"/>
    <w:rPr>
      <w:rFonts w:ascii="Lucida Grande" w:hAnsi="Lucida Grande" w:cs="Lucida Grande"/>
    </w:rPr>
  </w:style>
  <w:style w:type="character" w:customStyle="1" w:styleId="DocumentMapChar">
    <w:name w:val="Document Map Char"/>
    <w:basedOn w:val="DefaultParagraphFont"/>
    <w:link w:val="DocumentMap"/>
    <w:uiPriority w:val="99"/>
    <w:rsid w:val="00856414"/>
    <w:rPr>
      <w:rFonts w:ascii="Lucida Grande" w:hAnsi="Lucida Grande" w:cs="Lucida Grande"/>
      <w:sz w:val="18"/>
    </w:rPr>
  </w:style>
  <w:style w:type="paragraph" w:customStyle="1" w:styleId="Style1">
    <w:name w:val="Style1"/>
    <w:basedOn w:val="Normal"/>
    <w:link w:val="Style1Char"/>
    <w:rsid w:val="00856414"/>
  </w:style>
  <w:style w:type="paragraph" w:styleId="Caption">
    <w:name w:val="caption"/>
    <w:basedOn w:val="Normal"/>
    <w:next w:val="Normal"/>
    <w:uiPriority w:val="35"/>
    <w:qFormat/>
    <w:rsid w:val="00856414"/>
    <w:pPr>
      <w:spacing w:after="200"/>
    </w:pPr>
    <w:rPr>
      <w:b/>
      <w:bCs/>
      <w:color w:val="4F81BD" w:themeColor="accent1"/>
      <w:szCs w:val="18"/>
    </w:rPr>
  </w:style>
  <w:style w:type="paragraph" w:styleId="Subtitle">
    <w:name w:val="Subtitle"/>
    <w:aliases w:val="Underlined card text"/>
    <w:basedOn w:val="Normal"/>
    <w:next w:val="Normal"/>
    <w:link w:val="SubtitleChar"/>
    <w:uiPriority w:val="11"/>
    <w:qFormat/>
    <w:rsid w:val="00856414"/>
    <w:pPr>
      <w:numPr>
        <w:ilvl w:val="1"/>
      </w:numPr>
    </w:pPr>
    <w:rPr>
      <w:rFonts w:asciiTheme="majorHAnsi" w:eastAsiaTheme="majorEastAsia" w:hAnsiTheme="majorHAnsi" w:cstheme="majorBidi"/>
      <w:i/>
      <w:iCs/>
      <w:color w:val="4F81BD" w:themeColor="accent1"/>
      <w:spacing w:val="15"/>
      <w:sz w:val="24"/>
    </w:rPr>
  </w:style>
  <w:style w:type="character" w:customStyle="1" w:styleId="SubtitleChar">
    <w:name w:val="Subtitle Char"/>
    <w:aliases w:val="Underlined card text Char"/>
    <w:basedOn w:val="DefaultParagraphFont"/>
    <w:link w:val="Subtitle"/>
    <w:uiPriority w:val="11"/>
    <w:rsid w:val="00856414"/>
    <w:rPr>
      <w:rFonts w:asciiTheme="majorHAnsi" w:eastAsiaTheme="majorEastAsia" w:hAnsiTheme="majorHAnsi" w:cstheme="majorBidi"/>
      <w:i/>
      <w:iCs/>
      <w:color w:val="4F81BD" w:themeColor="accent1"/>
      <w:spacing w:val="15"/>
      <w:sz w:val="24"/>
    </w:rPr>
  </w:style>
  <w:style w:type="character" w:styleId="Strong">
    <w:name w:val="Strong"/>
    <w:aliases w:val="8 pt font"/>
    <w:basedOn w:val="DefaultParagraphFont"/>
    <w:uiPriority w:val="22"/>
    <w:qFormat/>
    <w:rsid w:val="00856414"/>
    <w:rPr>
      <w:b/>
      <w:bCs/>
    </w:rPr>
  </w:style>
  <w:style w:type="paragraph" w:styleId="NoSpacing">
    <w:name w:val="No Spacing"/>
    <w:aliases w:val="No Spacing1,Debate Text,No Spacing11,No Spacing2,Read stuff,No Spacing111,No Spacing3,Tag and Cite,No Spacing51,No Spacing311,No Spacing112,tag,No Spacing111111,Medium Grid 21,No Spacing1121,CD - Cite,Dont use,Very Small Text,No Spacing41"/>
    <w:link w:val="NoSpacingChar"/>
    <w:qFormat/>
    <w:rsid w:val="00856414"/>
    <w:pPr>
      <w:spacing w:after="0" w:line="240" w:lineRule="auto"/>
    </w:pPr>
    <w:rPr>
      <w:rFonts w:eastAsiaTheme="minorEastAsia"/>
      <w:sz w:val="24"/>
      <w:szCs w:val="24"/>
    </w:rPr>
  </w:style>
  <w:style w:type="paragraph" w:styleId="Quote">
    <w:name w:val="Quote"/>
    <w:basedOn w:val="Normal"/>
    <w:next w:val="Normal"/>
    <w:link w:val="QuoteChar"/>
    <w:uiPriority w:val="29"/>
    <w:rsid w:val="00856414"/>
    <w:rPr>
      <w:i/>
      <w:iCs/>
      <w:color w:val="000000" w:themeColor="text1"/>
    </w:rPr>
  </w:style>
  <w:style w:type="character" w:customStyle="1" w:styleId="QuoteChar">
    <w:name w:val="Quote Char"/>
    <w:basedOn w:val="DefaultParagraphFont"/>
    <w:link w:val="Quote"/>
    <w:uiPriority w:val="29"/>
    <w:rsid w:val="00856414"/>
    <w:rPr>
      <w:rFonts w:ascii="Calibri" w:hAnsi="Calibri" w:cs="Calibri"/>
      <w:i/>
      <w:iCs/>
      <w:color w:val="000000" w:themeColor="text1"/>
      <w:sz w:val="18"/>
    </w:rPr>
  </w:style>
  <w:style w:type="paragraph" w:styleId="IntenseQuote">
    <w:name w:val="Intense Quote"/>
    <w:basedOn w:val="Normal"/>
    <w:next w:val="Normal"/>
    <w:link w:val="IntenseQuoteChar"/>
    <w:uiPriority w:val="30"/>
    <w:rsid w:val="00856414"/>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856414"/>
    <w:rPr>
      <w:rFonts w:ascii="Calibri" w:hAnsi="Calibri" w:cs="Calibri"/>
      <w:b/>
      <w:bCs/>
      <w:i/>
      <w:iCs/>
      <w:color w:val="4F81BD" w:themeColor="accent1"/>
      <w:sz w:val="18"/>
    </w:rPr>
  </w:style>
  <w:style w:type="character" w:styleId="SubtleEmphasis">
    <w:name w:val="Subtle Emphasis"/>
    <w:basedOn w:val="DefaultParagraphFont"/>
    <w:uiPriority w:val="19"/>
    <w:qFormat/>
    <w:rsid w:val="00856414"/>
    <w:rPr>
      <w:i/>
      <w:iCs/>
      <w:color w:val="808080" w:themeColor="text1" w:themeTint="7F"/>
    </w:rPr>
  </w:style>
  <w:style w:type="character" w:styleId="IntenseEmphasis">
    <w:name w:val="Intense Emphasis"/>
    <w:basedOn w:val="DefaultParagraphFont"/>
    <w:uiPriority w:val="21"/>
    <w:qFormat/>
    <w:rsid w:val="00856414"/>
    <w:rPr>
      <w:b/>
      <w:bCs/>
      <w:i/>
      <w:iCs/>
      <w:color w:val="4F81BD" w:themeColor="accent1"/>
    </w:rPr>
  </w:style>
  <w:style w:type="character" w:styleId="SubtleReference">
    <w:name w:val="Subtle Reference"/>
    <w:basedOn w:val="DefaultParagraphFont"/>
    <w:uiPriority w:val="31"/>
    <w:rsid w:val="00856414"/>
    <w:rPr>
      <w:smallCaps/>
      <w:color w:val="C0504D" w:themeColor="accent2"/>
      <w:u w:val="single"/>
    </w:rPr>
  </w:style>
  <w:style w:type="character" w:styleId="IntenseReference">
    <w:name w:val="Intense Reference"/>
    <w:basedOn w:val="DefaultParagraphFont"/>
    <w:uiPriority w:val="32"/>
    <w:rsid w:val="00856414"/>
    <w:rPr>
      <w:b/>
      <w:bCs/>
      <w:smallCaps/>
      <w:color w:val="C0504D" w:themeColor="accent2"/>
      <w:spacing w:val="5"/>
      <w:u w:val="single"/>
    </w:rPr>
  </w:style>
  <w:style w:type="character" w:styleId="BookTitle">
    <w:name w:val="Book Title"/>
    <w:basedOn w:val="DefaultParagraphFont"/>
    <w:uiPriority w:val="33"/>
    <w:rsid w:val="00856414"/>
    <w:rPr>
      <w:b/>
      <w:bCs/>
      <w:smallCaps/>
      <w:spacing w:val="5"/>
    </w:rPr>
  </w:style>
  <w:style w:type="paragraph" w:styleId="TOCHeading">
    <w:name w:val="TOC Heading"/>
    <w:basedOn w:val="Heading1"/>
    <w:next w:val="Normal"/>
    <w:uiPriority w:val="39"/>
    <w:qFormat/>
    <w:rsid w:val="00856414"/>
    <w:pPr>
      <w:pageBreakBefore w:val="0"/>
      <w:pBdr>
        <w:top w:val="none" w:sz="0" w:space="0" w:color="auto"/>
        <w:left w:val="none" w:sz="0" w:space="0" w:color="auto"/>
        <w:bottom w:val="none" w:sz="0" w:space="0" w:color="auto"/>
        <w:right w:val="none" w:sz="0" w:space="0" w:color="auto"/>
      </w:pBdr>
      <w:jc w:val="left"/>
      <w:outlineLvl w:val="9"/>
    </w:pPr>
    <w:rPr>
      <w:rFonts w:asciiTheme="majorHAnsi" w:hAnsiTheme="majorHAnsi"/>
      <w:color w:val="365F91" w:themeColor="accent1" w:themeShade="BF"/>
      <w:sz w:val="28"/>
    </w:rPr>
  </w:style>
  <w:style w:type="paragraph" w:customStyle="1" w:styleId="cardtext">
    <w:name w:val="card text"/>
    <w:basedOn w:val="Normal"/>
    <w:link w:val="cardtextChar"/>
    <w:qFormat/>
    <w:rsid w:val="00856414"/>
    <w:pPr>
      <w:ind w:left="288" w:right="288"/>
    </w:pPr>
    <w:rPr>
      <w:rFonts w:eastAsia="Batang"/>
    </w:rPr>
  </w:style>
  <w:style w:type="character" w:customStyle="1" w:styleId="cardtextChar">
    <w:name w:val="card text Char"/>
    <w:basedOn w:val="DefaultParagraphFont"/>
    <w:link w:val="cardtext"/>
    <w:rsid w:val="00856414"/>
    <w:rPr>
      <w:rFonts w:ascii="Calibri" w:eastAsia="Batang" w:hAnsi="Calibri" w:cs="Calibri"/>
      <w:sz w:val="18"/>
    </w:rPr>
  </w:style>
  <w:style w:type="character" w:customStyle="1" w:styleId="Box">
    <w:name w:val="Box"/>
    <w:basedOn w:val="DefaultParagraphFont"/>
    <w:qFormat/>
    <w:rsid w:val="00856414"/>
    <w:rPr>
      <w:b/>
      <w:u w:val="single"/>
      <w:bdr w:val="single" w:sz="4" w:space="0" w:color="auto"/>
    </w:rPr>
  </w:style>
  <w:style w:type="paragraph" w:customStyle="1" w:styleId="textbold">
    <w:name w:val="text bold"/>
    <w:basedOn w:val="Normal"/>
    <w:link w:val="underline"/>
    <w:rsid w:val="00856414"/>
    <w:pPr>
      <w:ind w:left="720"/>
      <w:jc w:val="both"/>
    </w:pPr>
    <w:rPr>
      <w:rFonts w:asciiTheme="minorHAnsi" w:hAnsiTheme="minorHAnsi" w:cstheme="minorBidi"/>
      <w:b/>
      <w:sz w:val="22"/>
      <w:u w:val="single"/>
    </w:rPr>
  </w:style>
  <w:style w:type="paragraph" w:customStyle="1" w:styleId="card">
    <w:name w:val="card"/>
    <w:basedOn w:val="Normal"/>
    <w:next w:val="Normal"/>
    <w:link w:val="cardChar"/>
    <w:uiPriority w:val="6"/>
    <w:qFormat/>
    <w:rsid w:val="00856414"/>
    <w:pPr>
      <w:ind w:left="288" w:right="288"/>
    </w:pPr>
    <w:rPr>
      <w:rFonts w:eastAsia="Times New Roman"/>
      <w:sz w:val="16"/>
    </w:rPr>
  </w:style>
  <w:style w:type="character" w:customStyle="1" w:styleId="cardChar">
    <w:name w:val="card Char"/>
    <w:link w:val="card"/>
    <w:uiPriority w:val="6"/>
    <w:rsid w:val="00856414"/>
    <w:rPr>
      <w:rFonts w:ascii="Calibri" w:eastAsia="Times New Roman" w:hAnsi="Calibri" w:cs="Calibri"/>
      <w:sz w:val="16"/>
    </w:rPr>
  </w:style>
  <w:style w:type="character" w:customStyle="1" w:styleId="Bold12">
    <w:name w:val="Bold12"/>
    <w:uiPriority w:val="1"/>
    <w:qFormat/>
    <w:rsid w:val="00856414"/>
    <w:rPr>
      <w:rFonts w:ascii="Times New Roman" w:hAnsi="Times New Roman"/>
      <w:b/>
      <w:sz w:val="24"/>
    </w:rPr>
  </w:style>
  <w:style w:type="character" w:customStyle="1" w:styleId="NotBold10Final">
    <w:name w:val="NotBold10Final"/>
    <w:uiPriority w:val="1"/>
    <w:qFormat/>
    <w:rsid w:val="00856414"/>
    <w:rPr>
      <w:rFonts w:ascii="Times New Roman" w:hAnsi="Times New Roman"/>
      <w:b w:val="0"/>
      <w:i w:val="0"/>
      <w:sz w:val="20"/>
    </w:rPr>
  </w:style>
  <w:style w:type="character" w:customStyle="1" w:styleId="LanguageEditingChar">
    <w:name w:val="Language Editing Char"/>
    <w:link w:val="LanguageEditing"/>
    <w:locked/>
    <w:rsid w:val="00856414"/>
    <w:rPr>
      <w:rFonts w:ascii="Times New Roman" w:eastAsia="Times New Roman" w:hAnsi="Times New Roman" w:cs="Times New Roman"/>
      <w:strike/>
      <w:sz w:val="20"/>
      <w:szCs w:val="24"/>
    </w:rPr>
  </w:style>
  <w:style w:type="paragraph" w:customStyle="1" w:styleId="LanguageEditing">
    <w:name w:val="Language Editing"/>
    <w:basedOn w:val="Normal"/>
    <w:link w:val="LanguageEditingChar"/>
    <w:qFormat/>
    <w:rsid w:val="00856414"/>
    <w:rPr>
      <w:rFonts w:ascii="Times New Roman" w:eastAsia="Times New Roman" w:hAnsi="Times New Roman" w:cs="Times New Roman"/>
      <w:strike/>
      <w:sz w:val="20"/>
      <w:szCs w:val="24"/>
    </w:rPr>
  </w:style>
  <w:style w:type="character" w:customStyle="1" w:styleId="BalloonTextChar">
    <w:name w:val="Balloon Text Char"/>
    <w:basedOn w:val="DefaultParagraphFont"/>
    <w:link w:val="BalloonText"/>
    <w:uiPriority w:val="99"/>
    <w:rsid w:val="00856414"/>
    <w:rPr>
      <w:rFonts w:ascii="Tahoma" w:eastAsia="Calibri" w:hAnsi="Tahoma" w:cs="Tahoma"/>
      <w:sz w:val="16"/>
      <w:szCs w:val="16"/>
    </w:rPr>
  </w:style>
  <w:style w:type="paragraph" w:styleId="BalloonText">
    <w:name w:val="Balloon Text"/>
    <w:basedOn w:val="Normal"/>
    <w:link w:val="BalloonTextChar"/>
    <w:uiPriority w:val="99"/>
    <w:unhideWhenUsed/>
    <w:rsid w:val="00856414"/>
    <w:rPr>
      <w:rFonts w:ascii="Tahoma" w:eastAsia="Calibri" w:hAnsi="Tahoma" w:cs="Tahoma"/>
      <w:sz w:val="16"/>
      <w:szCs w:val="16"/>
    </w:rPr>
  </w:style>
  <w:style w:type="character" w:customStyle="1" w:styleId="BalloonTextChar1">
    <w:name w:val="Balloon Text Char1"/>
    <w:basedOn w:val="DefaultParagraphFont"/>
    <w:uiPriority w:val="99"/>
    <w:semiHidden/>
    <w:rsid w:val="00856414"/>
    <w:rPr>
      <w:rFonts w:ascii="Tahoma" w:hAnsi="Tahoma" w:cs="Tahoma"/>
      <w:sz w:val="16"/>
      <w:szCs w:val="16"/>
    </w:rPr>
  </w:style>
  <w:style w:type="character" w:customStyle="1" w:styleId="BoldUnderlineChar">
    <w:name w:val="Bold Underline Char"/>
    <w:locked/>
    <w:rsid w:val="00856414"/>
    <w:rPr>
      <w:rFonts w:ascii="Times New Roman" w:eastAsia="Times New Roman" w:hAnsi="Times New Roman" w:cs="Times New Roman"/>
      <w:b/>
      <w:bCs/>
      <w:sz w:val="20"/>
      <w:szCs w:val="24"/>
      <w:u w:val="single"/>
    </w:rPr>
  </w:style>
  <w:style w:type="character" w:customStyle="1" w:styleId="CardsChar">
    <w:name w:val="Cards Char"/>
    <w:rsid w:val="00856414"/>
    <w:rPr>
      <w:rFonts w:ascii="Times New Roman" w:eastAsia="Times New Roman" w:hAnsi="Times New Roman" w:cs="Times New Roman"/>
      <w:sz w:val="20"/>
      <w:szCs w:val="24"/>
    </w:rPr>
  </w:style>
  <w:style w:type="character" w:customStyle="1" w:styleId="DebateUnderline">
    <w:name w:val="Debate Underline"/>
    <w:qFormat/>
    <w:rsid w:val="00856414"/>
    <w:rPr>
      <w:rFonts w:ascii="Times New Roman" w:hAnsi="Times New Roman"/>
      <w:sz w:val="24"/>
      <w:u w:val="thick"/>
    </w:rPr>
  </w:style>
  <w:style w:type="paragraph" w:customStyle="1" w:styleId="Cites">
    <w:name w:val="Cites"/>
    <w:next w:val="Cards"/>
    <w:link w:val="CitesChar"/>
    <w:qFormat/>
    <w:rsid w:val="00856414"/>
    <w:pPr>
      <w:widowControl w:val="0"/>
      <w:spacing w:after="0" w:line="240" w:lineRule="auto"/>
      <w:jc w:val="both"/>
      <w:outlineLvl w:val="2"/>
    </w:pPr>
    <w:rPr>
      <w:rFonts w:ascii="Times New Roman" w:eastAsia="Times New Roman" w:hAnsi="Times New Roman" w:cs="Times New Roman"/>
      <w:sz w:val="20"/>
      <w:szCs w:val="24"/>
    </w:rPr>
  </w:style>
  <w:style w:type="character" w:customStyle="1" w:styleId="CitesChar">
    <w:name w:val="Cites Char"/>
    <w:link w:val="Cites"/>
    <w:rsid w:val="00856414"/>
    <w:rPr>
      <w:rFonts w:ascii="Times New Roman" w:eastAsia="Times New Roman" w:hAnsi="Times New Roman" w:cs="Times New Roman"/>
      <w:sz w:val="20"/>
      <w:szCs w:val="24"/>
    </w:rPr>
  </w:style>
  <w:style w:type="character" w:customStyle="1" w:styleId="Author-Date">
    <w:name w:val="Author-Date"/>
    <w:qFormat/>
    <w:rsid w:val="00856414"/>
    <w:rPr>
      <w:b/>
      <w:sz w:val="24"/>
    </w:rPr>
  </w:style>
  <w:style w:type="character" w:customStyle="1" w:styleId="boldunderline0">
    <w:name w:val="bold underline"/>
    <w:basedOn w:val="DefaultParagraphFont"/>
    <w:qFormat/>
    <w:rsid w:val="00856414"/>
    <w:rPr>
      <w:b/>
      <w:bCs/>
      <w:sz w:val="20"/>
      <w:u w:val="single"/>
    </w:rPr>
  </w:style>
  <w:style w:type="character" w:customStyle="1" w:styleId="Emphasis2">
    <w:name w:val="Emphasis2"/>
    <w:basedOn w:val="DefaultParagraphFont"/>
    <w:rsid w:val="00856414"/>
    <w:rPr>
      <w:rFonts w:ascii="Franklin Gothic Heavy" w:hAnsi="Franklin Gothic Heavy"/>
      <w:iCs/>
      <w:u w:val="single"/>
    </w:rPr>
  </w:style>
  <w:style w:type="paragraph" w:customStyle="1" w:styleId="citenon-bold">
    <w:name w:val="cite non-bold"/>
    <w:basedOn w:val="Normal"/>
    <w:link w:val="citenon-boldChar"/>
    <w:rsid w:val="00856414"/>
    <w:rPr>
      <w:rFonts w:eastAsia="Times New Roman"/>
      <w:szCs w:val="20"/>
    </w:rPr>
  </w:style>
  <w:style w:type="character" w:customStyle="1" w:styleId="citenon-boldChar">
    <w:name w:val="cite non-bold Char"/>
    <w:basedOn w:val="DefaultParagraphFont"/>
    <w:link w:val="citenon-bold"/>
    <w:rsid w:val="00856414"/>
    <w:rPr>
      <w:rFonts w:ascii="Calibri" w:eastAsia="Times New Roman" w:hAnsi="Calibri" w:cs="Calibri"/>
      <w:sz w:val="18"/>
      <w:szCs w:val="20"/>
    </w:rPr>
  </w:style>
  <w:style w:type="paragraph" w:customStyle="1" w:styleId="Smalltext">
    <w:name w:val="Small text"/>
    <w:basedOn w:val="Normal"/>
    <w:rsid w:val="00856414"/>
    <w:rPr>
      <w:rFonts w:ascii="Arial Narrow" w:eastAsia="Times New Roman" w:hAnsi="Arial Narrow"/>
      <w:sz w:val="16"/>
    </w:rPr>
  </w:style>
  <w:style w:type="character" w:customStyle="1" w:styleId="SmallText-New">
    <w:name w:val="Small Text - New"/>
    <w:basedOn w:val="DefaultParagraphFont"/>
    <w:rsid w:val="00856414"/>
    <w:rPr>
      <w:rFonts w:ascii="Arial Narrow" w:hAnsi="Arial Narrow"/>
      <w:sz w:val="14"/>
    </w:rPr>
  </w:style>
  <w:style w:type="character" w:customStyle="1" w:styleId="Underlined-New">
    <w:name w:val="Underlined - New"/>
    <w:basedOn w:val="DefaultParagraphFont"/>
    <w:rsid w:val="00856414"/>
    <w:rPr>
      <w:rFonts w:ascii="Arial Narrow" w:hAnsi="Arial Narrow"/>
      <w:sz w:val="16"/>
      <w:u w:val="single"/>
    </w:rPr>
  </w:style>
  <w:style w:type="character" w:customStyle="1" w:styleId="Boxing-New">
    <w:name w:val="Boxing - New"/>
    <w:basedOn w:val="DefaultParagraphFont"/>
    <w:rsid w:val="00856414"/>
    <w:rPr>
      <w:rFonts w:ascii="Arial Narrow" w:hAnsi="Arial Narrow"/>
      <w:sz w:val="16"/>
      <w:u w:val="none"/>
      <w:bdr w:val="single" w:sz="4" w:space="0" w:color="auto"/>
    </w:rPr>
  </w:style>
  <w:style w:type="character" w:customStyle="1" w:styleId="hilite1">
    <w:name w:val="hilite1"/>
    <w:basedOn w:val="DefaultParagraphFont"/>
    <w:rsid w:val="00856414"/>
    <w:rPr>
      <w:rFonts w:ascii="Arial Narrow" w:hAnsi="Arial Narrow"/>
      <w:sz w:val="18"/>
      <w:u w:val="single"/>
      <w:bdr w:val="none" w:sz="0" w:space="0" w:color="auto"/>
      <w:shd w:val="clear" w:color="auto" w:fill="00FF00"/>
    </w:rPr>
  </w:style>
  <w:style w:type="character" w:customStyle="1" w:styleId="term">
    <w:name w:val="term"/>
    <w:basedOn w:val="DefaultParagraphFont"/>
    <w:rsid w:val="00856414"/>
  </w:style>
  <w:style w:type="paragraph" w:customStyle="1" w:styleId="BlockTitle">
    <w:name w:val="Block Title"/>
    <w:basedOn w:val="Heading1"/>
    <w:next w:val="Normal"/>
    <w:link w:val="BlockTitleChar"/>
    <w:qFormat/>
    <w:rsid w:val="00856414"/>
    <w:pPr>
      <w:keepLines w:val="0"/>
      <w:pageBreakBefore w:val="0"/>
      <w:pBdr>
        <w:top w:val="none" w:sz="0" w:space="0" w:color="auto"/>
        <w:left w:val="none" w:sz="0" w:space="0" w:color="auto"/>
        <w:bottom w:val="none" w:sz="0" w:space="0" w:color="auto"/>
        <w:right w:val="none" w:sz="0" w:space="0" w:color="auto"/>
      </w:pBdr>
      <w:spacing w:before="0" w:after="240"/>
    </w:pPr>
    <w:rPr>
      <w:rFonts w:eastAsia="Times New Roman" w:cs="Arial"/>
      <w:kern w:val="32"/>
      <w:sz w:val="32"/>
      <w:szCs w:val="32"/>
      <w:u w:val="single"/>
    </w:rPr>
  </w:style>
  <w:style w:type="character" w:customStyle="1" w:styleId="BlockTitleChar">
    <w:name w:val="Block Title Char"/>
    <w:aliases w:val="Heading 1 Char1 Char,ALEX Char,Heading Char Char"/>
    <w:basedOn w:val="DefaultParagraphFont"/>
    <w:link w:val="BlockTitle"/>
    <w:rsid w:val="00856414"/>
    <w:rPr>
      <w:rFonts w:ascii="Calibri" w:eastAsia="Times New Roman" w:hAnsi="Calibri" w:cs="Arial"/>
      <w:b/>
      <w:bCs/>
      <w:kern w:val="32"/>
      <w:sz w:val="32"/>
      <w:szCs w:val="32"/>
      <w:u w:val="single"/>
    </w:rPr>
  </w:style>
  <w:style w:type="paragraph" w:customStyle="1" w:styleId="Style4">
    <w:name w:val="Style4"/>
    <w:basedOn w:val="Normal"/>
    <w:link w:val="Style4Char"/>
    <w:rsid w:val="00856414"/>
    <w:rPr>
      <w:rFonts w:eastAsia="Times New Roman"/>
      <w:u w:val="single"/>
    </w:rPr>
  </w:style>
  <w:style w:type="character" w:customStyle="1" w:styleId="Style4Char">
    <w:name w:val="Style4 Char"/>
    <w:link w:val="Style4"/>
    <w:rsid w:val="00856414"/>
    <w:rPr>
      <w:rFonts w:ascii="Calibri" w:eastAsia="Times New Roman" w:hAnsi="Calibri" w:cs="Calibri"/>
      <w:sz w:val="18"/>
      <w:u w:val="single"/>
    </w:rPr>
  </w:style>
  <w:style w:type="character" w:customStyle="1" w:styleId="Style1Char">
    <w:name w:val="Style1 Char"/>
    <w:link w:val="Style1"/>
    <w:rsid w:val="00856414"/>
    <w:rPr>
      <w:rFonts w:ascii="Calibri" w:hAnsi="Calibri" w:cs="Calibri"/>
      <w:sz w:val="18"/>
    </w:rPr>
  </w:style>
  <w:style w:type="character" w:customStyle="1" w:styleId="f">
    <w:name w:val="f"/>
    <w:basedOn w:val="DefaultParagraphFont"/>
    <w:rsid w:val="00856414"/>
  </w:style>
  <w:style w:type="paragraph" w:customStyle="1" w:styleId="Small">
    <w:name w:val="Small"/>
    <w:basedOn w:val="Normal"/>
    <w:next w:val="Normal"/>
    <w:link w:val="SmallChar"/>
    <w:qFormat/>
    <w:rsid w:val="00856414"/>
    <w:rPr>
      <w:rFonts w:ascii="Arial Narrow" w:eastAsia="Calibri" w:hAnsi="Arial Narrow"/>
      <w:color w:val="000000"/>
      <w:sz w:val="16"/>
    </w:rPr>
  </w:style>
  <w:style w:type="character" w:customStyle="1" w:styleId="SmallChar">
    <w:name w:val="Small Char"/>
    <w:aliases w:val="Read stuff Char"/>
    <w:link w:val="Small"/>
    <w:rsid w:val="00856414"/>
    <w:rPr>
      <w:rFonts w:ascii="Arial Narrow" w:eastAsia="Calibri" w:hAnsi="Arial Narrow" w:cs="Calibri"/>
      <w:color w:val="000000"/>
      <w:sz w:val="16"/>
    </w:rPr>
  </w:style>
  <w:style w:type="paragraph" w:customStyle="1" w:styleId="StyleStyle49pt">
    <w:name w:val="Style Style4 + 9 pt"/>
    <w:basedOn w:val="Style4"/>
    <w:link w:val="StyleStyle49ptChar"/>
    <w:rsid w:val="00856414"/>
  </w:style>
  <w:style w:type="character" w:customStyle="1" w:styleId="StyleStyle49ptChar">
    <w:name w:val="Style Style4 + 9 pt Char"/>
    <w:basedOn w:val="Style4Char"/>
    <w:link w:val="StyleStyle49pt"/>
    <w:rsid w:val="00856414"/>
    <w:rPr>
      <w:rFonts w:ascii="Calibri" w:eastAsia="Times New Roman" w:hAnsi="Calibri" w:cs="Calibri"/>
      <w:sz w:val="18"/>
      <w:u w:val="single"/>
    </w:rPr>
  </w:style>
  <w:style w:type="paragraph" w:customStyle="1" w:styleId="StyleStyle49ptBold">
    <w:name w:val="Style Style4 + 9 pt Bold"/>
    <w:basedOn w:val="Style4"/>
    <w:link w:val="StyleStyle49ptBoldChar"/>
    <w:rsid w:val="00856414"/>
    <w:rPr>
      <w:b/>
      <w:bCs/>
    </w:rPr>
  </w:style>
  <w:style w:type="character" w:customStyle="1" w:styleId="StyleStyle49ptBoldChar">
    <w:name w:val="Style Style4 + 9 pt Bold Char"/>
    <w:basedOn w:val="Style4Char"/>
    <w:link w:val="StyleStyle49ptBold"/>
    <w:rsid w:val="00856414"/>
    <w:rPr>
      <w:rFonts w:ascii="Calibri" w:eastAsia="Times New Roman" w:hAnsi="Calibri" w:cs="Calibri"/>
      <w:b/>
      <w:bCs/>
      <w:sz w:val="18"/>
      <w:u w:val="single"/>
    </w:rPr>
  </w:style>
  <w:style w:type="character" w:customStyle="1" w:styleId="StyleDebateUnderline10pt">
    <w:name w:val="Style Debate Underline + 10 pt"/>
    <w:basedOn w:val="DefaultParagraphFont"/>
    <w:rsid w:val="00856414"/>
    <w:rPr>
      <w:rFonts w:ascii="Times New Roman" w:hAnsi="Times New Roman"/>
      <w:sz w:val="20"/>
      <w:szCs w:val="20"/>
      <w:u w:val="single"/>
    </w:rPr>
  </w:style>
  <w:style w:type="paragraph" w:styleId="BodyText">
    <w:name w:val="Body Text"/>
    <w:basedOn w:val="Normal"/>
    <w:link w:val="BodyTextChar"/>
    <w:rsid w:val="00856414"/>
    <w:pPr>
      <w:spacing w:after="120"/>
    </w:pPr>
  </w:style>
  <w:style w:type="character" w:customStyle="1" w:styleId="BodyTextChar">
    <w:name w:val="Body Text Char"/>
    <w:basedOn w:val="DefaultParagraphFont"/>
    <w:link w:val="BodyText"/>
    <w:rsid w:val="00856414"/>
    <w:rPr>
      <w:rFonts w:ascii="Calibri" w:hAnsi="Calibri" w:cs="Calibri"/>
      <w:sz w:val="18"/>
    </w:rPr>
  </w:style>
  <w:style w:type="character" w:customStyle="1" w:styleId="Style11ptUnderline">
    <w:name w:val="Style 11 pt Underline"/>
    <w:rsid w:val="00856414"/>
    <w:rPr>
      <w:sz w:val="20"/>
      <w:u w:val="single"/>
    </w:rPr>
  </w:style>
  <w:style w:type="character" w:customStyle="1" w:styleId="Style11ptBoldUnderline">
    <w:name w:val="Style 11 pt Bold Underline"/>
    <w:rsid w:val="00856414"/>
    <w:rPr>
      <w:b/>
      <w:bCs/>
      <w:sz w:val="20"/>
      <w:u w:val="single"/>
    </w:rPr>
  </w:style>
  <w:style w:type="character" w:customStyle="1" w:styleId="Style11pt">
    <w:name w:val="Style 11 pt"/>
    <w:rsid w:val="00856414"/>
    <w:rPr>
      <w:sz w:val="20"/>
    </w:rPr>
  </w:style>
  <w:style w:type="character" w:customStyle="1" w:styleId="Style11ptUnderlineBorderSinglesolidlineAuto05pt">
    <w:name w:val="Style 11 pt Underline Border: : (Single solid line Auto  0.5 pt..."/>
    <w:rsid w:val="00856414"/>
    <w:rPr>
      <w:sz w:val="20"/>
      <w:u w:val="single"/>
      <w:bdr w:val="single" w:sz="4" w:space="0" w:color="auto"/>
    </w:rPr>
  </w:style>
  <w:style w:type="character" w:customStyle="1" w:styleId="a">
    <w:name w:val="a"/>
    <w:basedOn w:val="DefaultParagraphFont"/>
    <w:rsid w:val="00856414"/>
  </w:style>
  <w:style w:type="paragraph" w:customStyle="1" w:styleId="StyleStyle411pt">
    <w:name w:val="Style Style4 + 11 pt"/>
    <w:basedOn w:val="Normal"/>
    <w:link w:val="StyleStyle411ptChar"/>
    <w:rsid w:val="00856414"/>
    <w:rPr>
      <w:rFonts w:eastAsia="Times New Roman"/>
      <w:u w:val="single"/>
    </w:rPr>
  </w:style>
  <w:style w:type="character" w:customStyle="1" w:styleId="StyleStyle411ptChar">
    <w:name w:val="Style Style4 + 11 pt Char"/>
    <w:link w:val="StyleStyle411pt"/>
    <w:rsid w:val="00856414"/>
    <w:rPr>
      <w:rFonts w:ascii="Calibri" w:eastAsia="Times New Roman" w:hAnsi="Calibri" w:cs="Calibri"/>
      <w:sz w:val="18"/>
      <w:u w:val="single"/>
    </w:rPr>
  </w:style>
  <w:style w:type="paragraph" w:customStyle="1" w:styleId="StyleStyle411ptBold">
    <w:name w:val="Style Style4 + 11 pt Bold"/>
    <w:basedOn w:val="Normal"/>
    <w:link w:val="StyleStyle411ptBoldChar"/>
    <w:rsid w:val="00856414"/>
    <w:rPr>
      <w:rFonts w:eastAsia="Times New Roman"/>
      <w:b/>
      <w:bCs/>
      <w:u w:val="single"/>
    </w:rPr>
  </w:style>
  <w:style w:type="character" w:customStyle="1" w:styleId="StyleStyle411ptBoldChar">
    <w:name w:val="Style Style4 + 11 pt Bold Char"/>
    <w:link w:val="StyleStyle411ptBold"/>
    <w:rsid w:val="00856414"/>
    <w:rPr>
      <w:rFonts w:ascii="Calibri" w:eastAsia="Times New Roman" w:hAnsi="Calibri" w:cs="Calibri"/>
      <w:b/>
      <w:bCs/>
      <w:sz w:val="18"/>
      <w:u w:val="single"/>
    </w:rPr>
  </w:style>
  <w:style w:type="paragraph" w:customStyle="1" w:styleId="StyleStyle411ptBoldBorderSinglesolidlineAuto0">
    <w:name w:val="Style Style4 + 11 pt Bold Border: : (Single solid line Auto  0...."/>
    <w:basedOn w:val="Normal"/>
    <w:link w:val="StyleStyle411ptBoldBorderSinglesolidlineAuto0Char"/>
    <w:rsid w:val="00856414"/>
    <w:rPr>
      <w:rFonts w:eastAsia="Times New Roman"/>
      <w:b/>
      <w:bCs/>
      <w:u w:val="single"/>
      <w:bdr w:val="single" w:sz="4" w:space="0" w:color="auto"/>
    </w:rPr>
  </w:style>
  <w:style w:type="character" w:customStyle="1" w:styleId="StyleStyle411ptBoldBorderSinglesolidlineAuto0Char">
    <w:name w:val="Style Style4 + 11 pt Bold Border: : (Single solid line Auto  0.... Char"/>
    <w:link w:val="StyleStyle411ptBoldBorderSinglesolidlineAuto0"/>
    <w:rsid w:val="00856414"/>
    <w:rPr>
      <w:rFonts w:ascii="Calibri" w:eastAsia="Times New Roman" w:hAnsi="Calibri" w:cs="Calibri"/>
      <w:b/>
      <w:bCs/>
      <w:sz w:val="18"/>
      <w:u w:val="single"/>
      <w:bdr w:val="single" w:sz="4" w:space="0" w:color="auto"/>
    </w:rPr>
  </w:style>
  <w:style w:type="paragraph" w:styleId="NormalWeb">
    <w:name w:val="Normal (Web)"/>
    <w:aliases w:val="Normal (Web) Char1 Char,Normal (Web) Char Char Char,Normal (Web) Char1 Char Char Char,Normal (Web) Char Char1 Char Char Char,Normal (Web) Char2 Char Char Char Char Char,Normal (Web) Char,Normal (Web) Char1 Char Char Char Char Char Char"/>
    <w:basedOn w:val="Normal"/>
    <w:link w:val="NormalWebChar1"/>
    <w:uiPriority w:val="99"/>
    <w:rsid w:val="00856414"/>
    <w:pPr>
      <w:spacing w:before="100" w:beforeAutospacing="1" w:after="100" w:afterAutospacing="1"/>
    </w:pPr>
    <w:rPr>
      <w:rFonts w:eastAsia="Times New Roman"/>
      <w:sz w:val="24"/>
    </w:rPr>
  </w:style>
  <w:style w:type="character" w:customStyle="1" w:styleId="NormalWebChar1">
    <w:name w:val="Normal (Web) Char1"/>
    <w:aliases w:val="Normal (Web) Char1 Char Char,Normal (Web) Char Char Char Char,Normal (Web) Char1 Char Char Char Char,Normal (Web) Char Char1 Char Char Char Char,Normal (Web) Char2 Char Char Char Char Char Char,Normal (Web) Char Char"/>
    <w:link w:val="NormalWeb"/>
    <w:uiPriority w:val="99"/>
    <w:rsid w:val="00856414"/>
    <w:rPr>
      <w:rFonts w:ascii="Calibri" w:eastAsia="Times New Roman" w:hAnsi="Calibri" w:cs="Calibri"/>
      <w:sz w:val="24"/>
    </w:rPr>
  </w:style>
  <w:style w:type="character" w:customStyle="1" w:styleId="apple-converted-space">
    <w:name w:val="apple-converted-space"/>
    <w:basedOn w:val="DefaultParagraphFont"/>
    <w:rsid w:val="00856414"/>
  </w:style>
  <w:style w:type="character" w:customStyle="1" w:styleId="verdana">
    <w:name w:val="verdana"/>
    <w:basedOn w:val="DefaultParagraphFont"/>
    <w:rsid w:val="00856414"/>
  </w:style>
  <w:style w:type="character" w:customStyle="1" w:styleId="ssl01">
    <w:name w:val="ss_l01"/>
    <w:rsid w:val="00856414"/>
    <w:rPr>
      <w:color w:val="000000"/>
      <w:sz w:val="32"/>
      <w:szCs w:val="32"/>
    </w:rPr>
  </w:style>
  <w:style w:type="paragraph" w:customStyle="1" w:styleId="Normaltag">
    <w:name w:val="Normal tag"/>
    <w:basedOn w:val="Normal"/>
    <w:link w:val="NormaltagChar"/>
    <w:qFormat/>
    <w:rsid w:val="00856414"/>
    <w:rPr>
      <w:rFonts w:eastAsia="Times New Roman"/>
      <w:b/>
      <w:sz w:val="24"/>
      <w:szCs w:val="20"/>
    </w:rPr>
  </w:style>
  <w:style w:type="character" w:customStyle="1" w:styleId="NormaltagChar">
    <w:name w:val="Normal tag Char"/>
    <w:link w:val="Normaltag"/>
    <w:rsid w:val="00856414"/>
    <w:rPr>
      <w:rFonts w:ascii="Calibri" w:eastAsia="Times New Roman" w:hAnsi="Calibri" w:cs="Calibri"/>
      <w:b/>
      <w:sz w:val="24"/>
      <w:szCs w:val="20"/>
    </w:rPr>
  </w:style>
  <w:style w:type="paragraph" w:customStyle="1" w:styleId="Cardnon-underlined">
    <w:name w:val="Card non-underlined"/>
    <w:basedOn w:val="Normal"/>
    <w:link w:val="Cardnon-underlinedChar"/>
    <w:autoRedefine/>
    <w:qFormat/>
    <w:rsid w:val="00856414"/>
    <w:rPr>
      <w:rFonts w:eastAsia="Times New Roman"/>
      <w:szCs w:val="20"/>
    </w:rPr>
  </w:style>
  <w:style w:type="character" w:customStyle="1" w:styleId="Cardnon-underlinedChar">
    <w:name w:val="Card non-underlined Char"/>
    <w:link w:val="Cardnon-underlined"/>
    <w:rsid w:val="00856414"/>
    <w:rPr>
      <w:rFonts w:ascii="Calibri" w:eastAsia="Times New Roman" w:hAnsi="Calibri" w:cs="Calibri"/>
      <w:sz w:val="18"/>
      <w:szCs w:val="20"/>
    </w:rPr>
  </w:style>
  <w:style w:type="paragraph" w:customStyle="1" w:styleId="tiny">
    <w:name w:val="tiny"/>
    <w:next w:val="Normal"/>
    <w:link w:val="tinyChar"/>
    <w:autoRedefine/>
    <w:rsid w:val="00856414"/>
    <w:pPr>
      <w:spacing w:after="0" w:line="240" w:lineRule="auto"/>
      <w:contextualSpacing/>
    </w:pPr>
    <w:rPr>
      <w:rFonts w:ascii="Times New Roman" w:eastAsia="Malgun Gothic" w:hAnsi="Times New Roman" w:cs="Times New Roman"/>
      <w:sz w:val="20"/>
      <w:szCs w:val="20"/>
    </w:rPr>
  </w:style>
  <w:style w:type="character" w:customStyle="1" w:styleId="tinyChar">
    <w:name w:val="tiny Char"/>
    <w:link w:val="tiny"/>
    <w:rsid w:val="00856414"/>
    <w:rPr>
      <w:rFonts w:ascii="Times New Roman" w:eastAsia="Malgun Gothic" w:hAnsi="Times New Roman" w:cs="Times New Roman"/>
      <w:sz w:val="20"/>
      <w:szCs w:val="20"/>
    </w:rPr>
  </w:style>
  <w:style w:type="paragraph" w:customStyle="1" w:styleId="underlined">
    <w:name w:val="underlined"/>
    <w:next w:val="Normal"/>
    <w:link w:val="underlinedChar"/>
    <w:autoRedefine/>
    <w:rsid w:val="00856414"/>
    <w:pPr>
      <w:spacing w:after="0" w:line="240" w:lineRule="auto"/>
      <w:contextualSpacing/>
    </w:pPr>
    <w:rPr>
      <w:rFonts w:ascii="Times New Roman" w:eastAsia="Malgun Gothic" w:hAnsi="Times New Roman" w:cs="Times New Roman"/>
      <w:sz w:val="21"/>
      <w:szCs w:val="24"/>
      <w:u w:val="single"/>
    </w:rPr>
  </w:style>
  <w:style w:type="character" w:customStyle="1" w:styleId="underlinedChar">
    <w:name w:val="underlined Char"/>
    <w:link w:val="underlined"/>
    <w:rsid w:val="00856414"/>
    <w:rPr>
      <w:rFonts w:ascii="Times New Roman" w:eastAsia="Malgun Gothic" w:hAnsi="Times New Roman" w:cs="Times New Roman"/>
      <w:sz w:val="21"/>
      <w:szCs w:val="24"/>
      <w:u w:val="single"/>
    </w:rPr>
  </w:style>
  <w:style w:type="character" w:customStyle="1" w:styleId="Style11Char">
    <w:name w:val="Style11 Char"/>
    <w:rsid w:val="00856414"/>
    <w:rPr>
      <w:b/>
      <w:u w:val="thick"/>
      <w:lang w:val="en-US" w:eastAsia="en-US" w:bidi="ar-SA"/>
    </w:rPr>
  </w:style>
  <w:style w:type="character" w:customStyle="1" w:styleId="Style12Char">
    <w:name w:val="Style12 Char"/>
    <w:rsid w:val="00856414"/>
    <w:rPr>
      <w:b/>
      <w:sz w:val="24"/>
      <w:szCs w:val="24"/>
      <w:u w:val="thick"/>
      <w:lang w:val="en-US" w:eastAsia="en-US" w:bidi="ar-SA"/>
    </w:rPr>
  </w:style>
  <w:style w:type="numbering" w:customStyle="1" w:styleId="NoList11">
    <w:name w:val="No List11"/>
    <w:next w:val="NoList"/>
    <w:uiPriority w:val="99"/>
    <w:semiHidden/>
    <w:unhideWhenUsed/>
    <w:rsid w:val="00856414"/>
  </w:style>
  <w:style w:type="character" w:customStyle="1" w:styleId="TitleChar2">
    <w:name w:val="Title Char2"/>
    <w:uiPriority w:val="5"/>
    <w:qFormat/>
    <w:locked/>
    <w:rsid w:val="00856414"/>
    <w:rPr>
      <w:b/>
      <w:bCs/>
      <w:u w:val="single"/>
    </w:rPr>
  </w:style>
  <w:style w:type="character" w:customStyle="1" w:styleId="Heading4Char1">
    <w:name w:val="Heading 4 Char1"/>
    <w:rsid w:val="00856414"/>
    <w:rPr>
      <w:rFonts w:ascii="Times New Roman" w:eastAsia="Times New Roman" w:hAnsi="Times New Roman" w:cs="Times New Roman"/>
      <w:b/>
      <w:bCs/>
      <w:sz w:val="28"/>
      <w:szCs w:val="28"/>
    </w:rPr>
  </w:style>
  <w:style w:type="character" w:customStyle="1" w:styleId="Heading1Char1">
    <w:name w:val="Heading 1 Char1"/>
    <w:aliases w:val="Hat Char1"/>
    <w:rsid w:val="00856414"/>
    <w:rPr>
      <w:rFonts w:ascii="Arial" w:hAnsi="Arial" w:cs="Arial"/>
      <w:b/>
      <w:bCs/>
      <w:kern w:val="32"/>
      <w:sz w:val="28"/>
      <w:szCs w:val="32"/>
      <w:lang w:val="en-US" w:eastAsia="en-US" w:bidi="ar-SA"/>
    </w:rPr>
  </w:style>
  <w:style w:type="character" w:styleId="PageNumber">
    <w:name w:val="page number"/>
    <w:basedOn w:val="DefaultParagraphFont"/>
    <w:uiPriority w:val="99"/>
    <w:unhideWhenUsed/>
    <w:rsid w:val="00856414"/>
  </w:style>
  <w:style w:type="paragraph" w:customStyle="1" w:styleId="BlockTitle2">
    <w:name w:val="Block Title2"/>
    <w:basedOn w:val="Normal"/>
    <w:next w:val="Normal"/>
    <w:rsid w:val="00856414"/>
    <w:pPr>
      <w:spacing w:after="240"/>
      <w:jc w:val="center"/>
    </w:pPr>
    <w:rPr>
      <w:rFonts w:eastAsia="Times New Roman"/>
      <w:b/>
      <w:sz w:val="32"/>
      <w:szCs w:val="20"/>
      <w:u w:val="single"/>
    </w:rPr>
  </w:style>
  <w:style w:type="paragraph" w:styleId="TOC1">
    <w:name w:val="toc 1"/>
    <w:basedOn w:val="Normal"/>
    <w:next w:val="Normal"/>
    <w:autoRedefine/>
    <w:uiPriority w:val="39"/>
    <w:rsid w:val="00856414"/>
    <w:pPr>
      <w:spacing w:before="120" w:after="120"/>
    </w:pPr>
    <w:rPr>
      <w:rFonts w:eastAsia="Times New Roman"/>
      <w:b/>
      <w:sz w:val="24"/>
      <w:szCs w:val="20"/>
      <w:u w:val="single"/>
    </w:rPr>
  </w:style>
  <w:style w:type="paragraph" w:styleId="TOC2">
    <w:name w:val="toc 2"/>
    <w:basedOn w:val="Normal"/>
    <w:next w:val="Normal"/>
    <w:autoRedefine/>
    <w:uiPriority w:val="39"/>
    <w:rsid w:val="00856414"/>
    <w:pPr>
      <w:ind w:left="200"/>
    </w:pPr>
    <w:rPr>
      <w:rFonts w:eastAsia="Times New Roman"/>
      <w:szCs w:val="20"/>
    </w:rPr>
  </w:style>
  <w:style w:type="paragraph" w:styleId="TOC3">
    <w:name w:val="toc 3"/>
    <w:basedOn w:val="Normal"/>
    <w:next w:val="Normal"/>
    <w:autoRedefine/>
    <w:uiPriority w:val="39"/>
    <w:rsid w:val="00856414"/>
    <w:pPr>
      <w:ind w:left="400"/>
    </w:pPr>
    <w:rPr>
      <w:rFonts w:eastAsia="Times New Roman"/>
      <w:szCs w:val="20"/>
    </w:rPr>
  </w:style>
  <w:style w:type="paragraph" w:styleId="TOC4">
    <w:name w:val="toc 4"/>
    <w:basedOn w:val="Normal"/>
    <w:next w:val="Normal"/>
    <w:autoRedefine/>
    <w:rsid w:val="00856414"/>
    <w:pPr>
      <w:ind w:left="600"/>
    </w:pPr>
    <w:rPr>
      <w:rFonts w:eastAsia="Times New Roman"/>
      <w:szCs w:val="20"/>
    </w:rPr>
  </w:style>
  <w:style w:type="paragraph" w:styleId="TOC5">
    <w:name w:val="toc 5"/>
    <w:basedOn w:val="Normal"/>
    <w:next w:val="Normal"/>
    <w:autoRedefine/>
    <w:rsid w:val="00856414"/>
    <w:pPr>
      <w:ind w:left="800"/>
    </w:pPr>
    <w:rPr>
      <w:rFonts w:eastAsia="Times New Roman"/>
      <w:szCs w:val="20"/>
    </w:rPr>
  </w:style>
  <w:style w:type="paragraph" w:styleId="TOC6">
    <w:name w:val="toc 6"/>
    <w:basedOn w:val="Normal"/>
    <w:next w:val="Normal"/>
    <w:autoRedefine/>
    <w:rsid w:val="00856414"/>
    <w:pPr>
      <w:ind w:left="1000"/>
    </w:pPr>
    <w:rPr>
      <w:rFonts w:eastAsia="Times New Roman"/>
      <w:szCs w:val="20"/>
    </w:rPr>
  </w:style>
  <w:style w:type="paragraph" w:styleId="TOC7">
    <w:name w:val="toc 7"/>
    <w:basedOn w:val="Normal"/>
    <w:next w:val="Normal"/>
    <w:autoRedefine/>
    <w:rsid w:val="00856414"/>
    <w:pPr>
      <w:ind w:left="1200"/>
    </w:pPr>
    <w:rPr>
      <w:rFonts w:eastAsia="Times New Roman"/>
      <w:szCs w:val="20"/>
    </w:rPr>
  </w:style>
  <w:style w:type="paragraph" w:styleId="TOC8">
    <w:name w:val="toc 8"/>
    <w:basedOn w:val="Normal"/>
    <w:next w:val="Normal"/>
    <w:autoRedefine/>
    <w:rsid w:val="00856414"/>
    <w:pPr>
      <w:ind w:left="1400"/>
    </w:pPr>
    <w:rPr>
      <w:rFonts w:eastAsia="Times New Roman"/>
      <w:szCs w:val="20"/>
    </w:rPr>
  </w:style>
  <w:style w:type="paragraph" w:styleId="TOC9">
    <w:name w:val="toc 9"/>
    <w:basedOn w:val="Normal"/>
    <w:next w:val="Normal"/>
    <w:autoRedefine/>
    <w:rsid w:val="00856414"/>
    <w:pPr>
      <w:ind w:left="1600"/>
    </w:pPr>
    <w:rPr>
      <w:rFonts w:eastAsia="Times New Roman"/>
      <w:szCs w:val="20"/>
    </w:rPr>
  </w:style>
  <w:style w:type="paragraph" w:customStyle="1" w:styleId="TxBrp1">
    <w:name w:val="TxBr_p1"/>
    <w:basedOn w:val="Normal"/>
    <w:rsid w:val="00856414"/>
    <w:pPr>
      <w:tabs>
        <w:tab w:val="left" w:pos="204"/>
      </w:tabs>
      <w:autoSpaceDE w:val="0"/>
      <w:autoSpaceDN w:val="0"/>
      <w:adjustRightInd w:val="0"/>
      <w:spacing w:line="272" w:lineRule="atLeast"/>
      <w:jc w:val="both"/>
    </w:pPr>
    <w:rPr>
      <w:rFonts w:eastAsia="Times New Roman"/>
      <w:sz w:val="24"/>
    </w:rPr>
  </w:style>
  <w:style w:type="paragraph" w:customStyle="1" w:styleId="fullstory">
    <w:name w:val="fullstory"/>
    <w:basedOn w:val="Normal"/>
    <w:rsid w:val="00856414"/>
    <w:pPr>
      <w:spacing w:before="100" w:beforeAutospacing="1" w:after="100" w:afterAutospacing="1"/>
    </w:pPr>
    <w:rPr>
      <w:rFonts w:eastAsia="Times New Roman"/>
      <w:sz w:val="24"/>
    </w:rPr>
  </w:style>
  <w:style w:type="paragraph" w:customStyle="1" w:styleId="hat">
    <w:name w:val="hat"/>
    <w:basedOn w:val="Normal"/>
    <w:next w:val="Normal"/>
    <w:link w:val="hatChar"/>
    <w:rsid w:val="00856414"/>
    <w:pPr>
      <w:spacing w:before="240" w:after="240"/>
      <w:jc w:val="center"/>
      <w:outlineLvl w:val="0"/>
    </w:pPr>
    <w:rPr>
      <w:rFonts w:eastAsia="Times New Roman" w:cs="Arial"/>
      <w:b/>
      <w:bCs/>
      <w:sz w:val="32"/>
      <w:u w:val="single"/>
    </w:rPr>
  </w:style>
  <w:style w:type="paragraph" w:customStyle="1" w:styleId="Default">
    <w:name w:val="Default"/>
    <w:rsid w:val="00856414"/>
    <w:pPr>
      <w:autoSpaceDE w:val="0"/>
      <w:autoSpaceDN w:val="0"/>
      <w:adjustRightInd w:val="0"/>
      <w:spacing w:after="0" w:line="240" w:lineRule="auto"/>
    </w:pPr>
    <w:rPr>
      <w:rFonts w:ascii="Times New Roman" w:eastAsia="Times New Roman" w:hAnsi="Times New Roman" w:cs="Times New Roman"/>
      <w:color w:val="000000"/>
      <w:sz w:val="24"/>
      <w:szCs w:val="24"/>
    </w:rPr>
  </w:style>
  <w:style w:type="paragraph" w:styleId="BodyTextIndent">
    <w:name w:val="Body Text Indent"/>
    <w:basedOn w:val="Default"/>
    <w:next w:val="Default"/>
    <w:link w:val="BodyTextIndentChar"/>
    <w:rsid w:val="00856414"/>
    <w:rPr>
      <w:color w:val="auto"/>
    </w:rPr>
  </w:style>
  <w:style w:type="character" w:customStyle="1" w:styleId="BodyTextIndentChar">
    <w:name w:val="Body Text Indent Char"/>
    <w:basedOn w:val="DefaultParagraphFont"/>
    <w:link w:val="BodyTextIndent"/>
    <w:rsid w:val="00856414"/>
    <w:rPr>
      <w:rFonts w:ascii="Times New Roman" w:eastAsia="Times New Roman" w:hAnsi="Times New Roman" w:cs="Times New Roman"/>
      <w:sz w:val="24"/>
      <w:szCs w:val="24"/>
    </w:rPr>
  </w:style>
  <w:style w:type="character" w:styleId="FootnoteReference">
    <w:name w:val="footnote reference"/>
    <w:rsid w:val="00856414"/>
    <w:rPr>
      <w:color w:val="000000"/>
    </w:rPr>
  </w:style>
  <w:style w:type="character" w:customStyle="1" w:styleId="allocatoragentsleft">
    <w:name w:val="al_locatoragentsleft"/>
    <w:basedOn w:val="DefaultParagraphFont"/>
    <w:rsid w:val="00856414"/>
  </w:style>
  <w:style w:type="character" w:customStyle="1" w:styleId="grey10">
    <w:name w:val="grey10"/>
    <w:basedOn w:val="DefaultParagraphFont"/>
    <w:rsid w:val="00856414"/>
  </w:style>
  <w:style w:type="character" w:styleId="HTMLTypewriter">
    <w:name w:val="HTML Typewriter"/>
    <w:unhideWhenUsed/>
    <w:rsid w:val="00856414"/>
    <w:rPr>
      <w:rFonts w:ascii="Courier New" w:eastAsia="Times New Roman" w:hAnsi="Courier New" w:cs="Courier New"/>
      <w:sz w:val="20"/>
      <w:szCs w:val="20"/>
    </w:rPr>
  </w:style>
  <w:style w:type="character" w:customStyle="1" w:styleId="caps">
    <w:name w:val="caps"/>
    <w:basedOn w:val="DefaultParagraphFont"/>
    <w:rsid w:val="00856414"/>
  </w:style>
  <w:style w:type="paragraph" w:styleId="HTMLPreformatted">
    <w:name w:val="HTML Preformatted"/>
    <w:basedOn w:val="Normal"/>
    <w:link w:val="HTMLPreformattedChar"/>
    <w:unhideWhenUsed/>
    <w:rsid w:val="008564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Cs w:val="20"/>
    </w:rPr>
  </w:style>
  <w:style w:type="character" w:customStyle="1" w:styleId="HTMLPreformattedChar">
    <w:name w:val="HTML Preformatted Char"/>
    <w:basedOn w:val="DefaultParagraphFont"/>
    <w:link w:val="HTMLPreformatted"/>
    <w:rsid w:val="00856414"/>
    <w:rPr>
      <w:rFonts w:ascii="Courier New" w:eastAsia="Times New Roman" w:hAnsi="Courier New" w:cs="Courier New"/>
      <w:sz w:val="18"/>
      <w:szCs w:val="20"/>
    </w:rPr>
  </w:style>
  <w:style w:type="character" w:customStyle="1" w:styleId="apple-style-span">
    <w:name w:val="apple-style-span"/>
    <w:rsid w:val="00856414"/>
    <w:rPr>
      <w:rFonts w:cs="Times New Roman"/>
    </w:rPr>
  </w:style>
  <w:style w:type="character" w:customStyle="1" w:styleId="hit">
    <w:name w:val="hit"/>
    <w:rsid w:val="00856414"/>
    <w:rPr>
      <w:rFonts w:cs="Times New Roman"/>
    </w:rPr>
  </w:style>
  <w:style w:type="paragraph" w:customStyle="1" w:styleId="Nothing">
    <w:name w:val="Nothing"/>
    <w:link w:val="NothingChar"/>
    <w:rsid w:val="00856414"/>
    <w:pPr>
      <w:spacing w:after="0" w:line="240" w:lineRule="auto"/>
      <w:jc w:val="both"/>
    </w:pPr>
    <w:rPr>
      <w:rFonts w:ascii="Times New Roman" w:eastAsia="Times New Roman" w:hAnsi="Times New Roman" w:cs="Times New Roman"/>
      <w:sz w:val="20"/>
      <w:szCs w:val="20"/>
      <w:lang w:bidi="en-US"/>
    </w:rPr>
  </w:style>
  <w:style w:type="character" w:customStyle="1" w:styleId="NothingChar">
    <w:name w:val="Nothing Char"/>
    <w:link w:val="Nothing"/>
    <w:locked/>
    <w:rsid w:val="00856414"/>
    <w:rPr>
      <w:rFonts w:ascii="Times New Roman" w:eastAsia="Times New Roman" w:hAnsi="Times New Roman" w:cs="Times New Roman"/>
      <w:sz w:val="20"/>
      <w:szCs w:val="20"/>
      <w:lang w:bidi="en-US"/>
    </w:rPr>
  </w:style>
  <w:style w:type="character" w:customStyle="1" w:styleId="pmterms1">
    <w:name w:val="pmterms1"/>
    <w:basedOn w:val="DefaultParagraphFont"/>
    <w:rsid w:val="00856414"/>
  </w:style>
  <w:style w:type="character" w:customStyle="1" w:styleId="Style12ptBoldUnderline1">
    <w:name w:val="Style 12 pt Bold Underline1"/>
    <w:rsid w:val="00856414"/>
    <w:rPr>
      <w:b/>
      <w:bCs/>
      <w:sz w:val="24"/>
      <w:u w:val="single"/>
    </w:rPr>
  </w:style>
  <w:style w:type="character" w:customStyle="1" w:styleId="UnderlinesCharChar">
    <w:name w:val="Underlines Char Char"/>
    <w:rsid w:val="00856414"/>
    <w:rPr>
      <w:rFonts w:cs="Arial"/>
      <w:b/>
      <w:bCs/>
      <w:noProof w:val="0"/>
      <w:sz w:val="22"/>
      <w:szCs w:val="26"/>
      <w:u w:val="single"/>
      <w:lang w:val="en-US" w:eastAsia="en-US" w:bidi="ar-SA"/>
    </w:rPr>
  </w:style>
  <w:style w:type="paragraph" w:customStyle="1" w:styleId="Carding">
    <w:name w:val="Carding"/>
    <w:basedOn w:val="Normal"/>
    <w:rsid w:val="00856414"/>
    <w:rPr>
      <w:rFonts w:eastAsia="Times New Roman"/>
    </w:rPr>
  </w:style>
  <w:style w:type="paragraph" w:customStyle="1" w:styleId="Underlining">
    <w:name w:val="Underlining"/>
    <w:basedOn w:val="Normal"/>
    <w:link w:val="UnderliningChar"/>
    <w:rsid w:val="00856414"/>
    <w:rPr>
      <w:rFonts w:eastAsia="Times New Roman"/>
      <w:color w:val="000000"/>
      <w:u w:val="single" w:color="000000"/>
    </w:rPr>
  </w:style>
  <w:style w:type="character" w:customStyle="1" w:styleId="UnderliningChar">
    <w:name w:val="Underlining Char"/>
    <w:link w:val="Underlining"/>
    <w:rsid w:val="00856414"/>
    <w:rPr>
      <w:rFonts w:ascii="Calibri" w:eastAsia="Times New Roman" w:hAnsi="Calibri" w:cs="Calibri"/>
      <w:color w:val="000000"/>
      <w:sz w:val="18"/>
      <w:u w:val="single" w:color="000000"/>
    </w:rPr>
  </w:style>
  <w:style w:type="character" w:customStyle="1" w:styleId="Author">
    <w:name w:val="Author"/>
    <w:rsid w:val="00856414"/>
    <w:rPr>
      <w:b/>
      <w:sz w:val="24"/>
    </w:rPr>
  </w:style>
  <w:style w:type="paragraph" w:customStyle="1" w:styleId="Style3">
    <w:name w:val="Style3"/>
    <w:basedOn w:val="Normal"/>
    <w:link w:val="Style3Char"/>
    <w:rsid w:val="00856414"/>
    <w:rPr>
      <w:rFonts w:ascii="Arial Narrow" w:eastAsia="Times New Roman" w:hAnsi="Arial Narrow"/>
      <w:b/>
    </w:rPr>
  </w:style>
  <w:style w:type="character" w:customStyle="1" w:styleId="Style3Char">
    <w:name w:val="Style3 Char"/>
    <w:link w:val="Style3"/>
    <w:rsid w:val="00856414"/>
    <w:rPr>
      <w:rFonts w:ascii="Arial Narrow" w:eastAsia="Times New Roman" w:hAnsi="Arial Narrow" w:cs="Calibri"/>
      <w:b/>
      <w:sz w:val="18"/>
    </w:rPr>
  </w:style>
  <w:style w:type="character" w:customStyle="1" w:styleId="TagsChar1">
    <w:name w:val="Tags Char1"/>
    <w:rsid w:val="00856414"/>
    <w:rPr>
      <w:rFonts w:ascii="Arial Narrow" w:hAnsi="Arial Narrow"/>
      <w:b/>
      <w:noProof w:val="0"/>
      <w:sz w:val="22"/>
      <w:szCs w:val="60"/>
      <w:lang w:val="en-US" w:eastAsia="en-US" w:bidi="ar-SA"/>
    </w:rPr>
  </w:style>
  <w:style w:type="character" w:customStyle="1" w:styleId="SmalltextChar">
    <w:name w:val="Small text Char"/>
    <w:rsid w:val="00856414"/>
    <w:rPr>
      <w:rFonts w:ascii="Arial Narrow" w:hAnsi="Arial Narrow"/>
      <w:noProof w:val="0"/>
      <w:sz w:val="16"/>
      <w:szCs w:val="24"/>
      <w:lang w:val="en-US" w:eastAsia="en-US" w:bidi="ar-SA"/>
    </w:rPr>
  </w:style>
  <w:style w:type="character" w:customStyle="1" w:styleId="aunderline">
    <w:name w:val="aunderline"/>
    <w:qFormat/>
    <w:rsid w:val="00856414"/>
    <w:rPr>
      <w:rFonts w:ascii="Times New Roman" w:hAnsi="Times New Roman"/>
      <w:sz w:val="20"/>
      <w:szCs w:val="24"/>
      <w:u w:val="thick"/>
    </w:rPr>
  </w:style>
  <w:style w:type="character" w:customStyle="1" w:styleId="tagChar1">
    <w:name w:val="tag Char1"/>
    <w:rsid w:val="00856414"/>
    <w:rPr>
      <w:b/>
      <w:noProof w:val="0"/>
      <w:sz w:val="24"/>
      <w:lang w:val="en-US" w:eastAsia="en-US" w:bidi="ar-SA"/>
    </w:rPr>
  </w:style>
  <w:style w:type="character" w:customStyle="1" w:styleId="tagChar2">
    <w:name w:val="tag Char2"/>
    <w:rsid w:val="00856414"/>
    <w:rPr>
      <w:b/>
      <w:noProof w:val="0"/>
      <w:sz w:val="24"/>
      <w:lang w:val="en-US" w:eastAsia="en-US" w:bidi="ar-SA"/>
    </w:rPr>
  </w:style>
  <w:style w:type="character" w:customStyle="1" w:styleId="Taggin-New">
    <w:name w:val="Taggin - New"/>
    <w:rsid w:val="00856414"/>
    <w:rPr>
      <w:rFonts w:ascii="Arial Narrow" w:hAnsi="Arial Narrow"/>
      <w:b/>
      <w:sz w:val="22"/>
    </w:rPr>
  </w:style>
  <w:style w:type="character" w:customStyle="1" w:styleId="27">
    <w:name w:val="27"/>
    <w:rsid w:val="00856414"/>
    <w:rPr>
      <w:rFonts w:cs="Arial"/>
      <w:bCs/>
      <w:sz w:val="20"/>
      <w:u w:val="single"/>
      <w:lang w:val="en-US" w:eastAsia="en-US" w:bidi="ar-SA"/>
    </w:rPr>
  </w:style>
  <w:style w:type="paragraph" w:styleId="BodyText2">
    <w:name w:val="Body Text 2"/>
    <w:basedOn w:val="Normal"/>
    <w:link w:val="BodyText2Char"/>
    <w:uiPriority w:val="99"/>
    <w:rsid w:val="00856414"/>
    <w:rPr>
      <w:rFonts w:eastAsia="Times New Roman"/>
      <w:b/>
      <w:bCs/>
      <w:sz w:val="24"/>
    </w:rPr>
  </w:style>
  <w:style w:type="character" w:customStyle="1" w:styleId="BodyText2Char">
    <w:name w:val="Body Text 2 Char"/>
    <w:basedOn w:val="DefaultParagraphFont"/>
    <w:link w:val="BodyText2"/>
    <w:uiPriority w:val="99"/>
    <w:rsid w:val="00856414"/>
    <w:rPr>
      <w:rFonts w:ascii="Calibri" w:eastAsia="Times New Roman" w:hAnsi="Calibri" w:cs="Calibri"/>
      <w:b/>
      <w:bCs/>
      <w:sz w:val="24"/>
    </w:rPr>
  </w:style>
  <w:style w:type="character" w:customStyle="1" w:styleId="ilad">
    <w:name w:val="il_ad"/>
    <w:rsid w:val="00856414"/>
  </w:style>
  <w:style w:type="paragraph" w:customStyle="1" w:styleId="CardsHighlighted">
    <w:name w:val="Cards Highlighted"/>
    <w:next w:val="Normal"/>
    <w:link w:val="CardsHighlightedChar"/>
    <w:rsid w:val="00856414"/>
    <w:pPr>
      <w:shd w:val="clear" w:color="auto" w:fill="00FFFF"/>
      <w:spacing w:after="0" w:line="240" w:lineRule="auto"/>
    </w:pPr>
    <w:rPr>
      <w:rFonts w:ascii="Times New Roman" w:eastAsia="Calibri" w:hAnsi="Times New Roman" w:cs="Times New Roman"/>
      <w:sz w:val="24"/>
      <w:szCs w:val="20"/>
      <w:u w:val="single"/>
    </w:rPr>
  </w:style>
  <w:style w:type="character" w:customStyle="1" w:styleId="CardsHighlightedChar">
    <w:name w:val="Cards Highlighted Char"/>
    <w:link w:val="CardsHighlighted"/>
    <w:rsid w:val="00856414"/>
    <w:rPr>
      <w:rFonts w:ascii="Times New Roman" w:eastAsia="Calibri" w:hAnsi="Times New Roman" w:cs="Times New Roman"/>
      <w:sz w:val="24"/>
      <w:szCs w:val="20"/>
      <w:u w:val="single"/>
      <w:shd w:val="clear" w:color="auto" w:fill="00FFFF"/>
    </w:rPr>
  </w:style>
  <w:style w:type="character" w:customStyle="1" w:styleId="CardUnderlined">
    <w:name w:val="Card Underlined"/>
    <w:rsid w:val="00856414"/>
    <w:rPr>
      <w:rFonts w:ascii="Garamond" w:hAnsi="Garamond"/>
      <w:sz w:val="22"/>
      <w:szCs w:val="24"/>
      <w:u w:val="single"/>
      <w:lang w:val="en-US" w:eastAsia="en-US" w:bidi="ar-SA"/>
    </w:rPr>
  </w:style>
  <w:style w:type="paragraph" w:customStyle="1" w:styleId="Style2">
    <w:name w:val="Style2"/>
    <w:basedOn w:val="Heading4"/>
    <w:rsid w:val="00856414"/>
    <w:pPr>
      <w:spacing w:before="0"/>
    </w:pPr>
    <w:rPr>
      <w:rFonts w:ascii="Arial" w:eastAsia="Times New Roman" w:hAnsi="Arial" w:cs="Times New Roman"/>
      <w:caps/>
      <w:szCs w:val="20"/>
    </w:rPr>
  </w:style>
  <w:style w:type="character" w:customStyle="1" w:styleId="NoSpacingChar">
    <w:name w:val="No Spacing Char"/>
    <w:aliases w:val="No Spacing1 Char,Debate Text Char,No Spacing11 Char,No Spacing2 Char,Read stuff Char1,No Spacing111 Char,No Spacing3 Char,Tag and Cite Char,No Spacing51 Char,No Spacing311 Char,No Spacing112 Char,tag Char,No Spacing111111 Char"/>
    <w:link w:val="NoSpacing"/>
    <w:qFormat/>
    <w:rsid w:val="00856414"/>
    <w:rPr>
      <w:rFonts w:eastAsiaTheme="minorEastAsia"/>
      <w:sz w:val="24"/>
      <w:szCs w:val="24"/>
    </w:rPr>
  </w:style>
  <w:style w:type="character" w:customStyle="1" w:styleId="StyleStyle4CharTimesNewRoman11pt">
    <w:name w:val="Style Style4 Char + Times New Roman 11 pt"/>
    <w:rsid w:val="00856414"/>
    <w:rPr>
      <w:rFonts w:ascii="Times New Roman" w:hAnsi="Times New Roman"/>
      <w:sz w:val="20"/>
      <w:szCs w:val="24"/>
      <w:u w:val="single"/>
      <w:lang w:val="en-US" w:eastAsia="en-US" w:bidi="ar-SA"/>
    </w:rPr>
  </w:style>
  <w:style w:type="character" w:customStyle="1" w:styleId="StyleStyle4CharTimesNewRoman11ptBold">
    <w:name w:val="Style Style4 Char + Times New Roman 11 pt Bold"/>
    <w:rsid w:val="00856414"/>
    <w:rPr>
      <w:rFonts w:ascii="Times New Roman" w:hAnsi="Times New Roman"/>
      <w:b/>
      <w:bCs/>
      <w:sz w:val="20"/>
      <w:szCs w:val="24"/>
      <w:u w:val="single"/>
      <w:lang w:val="en-US" w:eastAsia="en-US" w:bidi="ar-SA"/>
    </w:rPr>
  </w:style>
  <w:style w:type="character" w:customStyle="1" w:styleId="UnderlineCharChar">
    <w:name w:val="Underline Char Char"/>
    <w:rsid w:val="00856414"/>
    <w:rPr>
      <w:noProof w:val="0"/>
      <w:u w:val="single"/>
      <w:lang w:val="en-US" w:eastAsia="en-US" w:bidi="ar-SA"/>
    </w:rPr>
  </w:style>
  <w:style w:type="character" w:customStyle="1" w:styleId="SmallFontChar">
    <w:name w:val="Small Font Char"/>
    <w:link w:val="SmallFont"/>
    <w:rsid w:val="00856414"/>
    <w:rPr>
      <w:sz w:val="14"/>
      <w:szCs w:val="18"/>
    </w:rPr>
  </w:style>
  <w:style w:type="paragraph" w:customStyle="1" w:styleId="SmallFont">
    <w:name w:val="Small Font"/>
    <w:basedOn w:val="Normal"/>
    <w:link w:val="SmallFontChar"/>
    <w:rsid w:val="00856414"/>
    <w:pPr>
      <w:contextualSpacing/>
      <w:jc w:val="both"/>
    </w:pPr>
    <w:rPr>
      <w:rFonts w:asciiTheme="minorHAnsi" w:hAnsiTheme="minorHAnsi" w:cstheme="minorBidi"/>
      <w:sz w:val="14"/>
      <w:szCs w:val="18"/>
    </w:rPr>
  </w:style>
  <w:style w:type="character" w:customStyle="1" w:styleId="highlight2">
    <w:name w:val="highlight2"/>
    <w:rsid w:val="00856414"/>
    <w:rPr>
      <w:rFonts w:ascii="Arial" w:hAnsi="Arial" w:cs="Times New Roman"/>
      <w:b/>
      <w:sz w:val="18"/>
      <w:u w:val="thick"/>
      <w:shd w:val="clear" w:color="auto" w:fill="auto"/>
    </w:rPr>
  </w:style>
  <w:style w:type="paragraph" w:customStyle="1" w:styleId="cites0">
    <w:name w:val="cites"/>
    <w:next w:val="Normal"/>
    <w:link w:val="citesChar0"/>
    <w:autoRedefine/>
    <w:rsid w:val="00856414"/>
    <w:pPr>
      <w:spacing w:after="0" w:line="240" w:lineRule="auto"/>
      <w:contextualSpacing/>
    </w:pPr>
    <w:rPr>
      <w:rFonts w:ascii="Times New Roman" w:eastAsia="Malgun Gothic" w:hAnsi="Times New Roman" w:cs="Times New Roman"/>
      <w:b/>
      <w:szCs w:val="24"/>
      <w:u w:val="single"/>
    </w:rPr>
  </w:style>
  <w:style w:type="character" w:customStyle="1" w:styleId="citesChar0">
    <w:name w:val="cites Char"/>
    <w:aliases w:val="Heading 1 Char3"/>
    <w:link w:val="cites0"/>
    <w:rsid w:val="00856414"/>
    <w:rPr>
      <w:rFonts w:ascii="Times New Roman" w:eastAsia="Malgun Gothic" w:hAnsi="Times New Roman" w:cs="Times New Roman"/>
      <w:b/>
      <w:szCs w:val="24"/>
      <w:u w:val="single"/>
    </w:rPr>
  </w:style>
  <w:style w:type="character" w:customStyle="1" w:styleId="TagsChar2">
    <w:name w:val="Tags Char2"/>
    <w:locked/>
    <w:rsid w:val="00856414"/>
    <w:rPr>
      <w:b/>
      <w:sz w:val="22"/>
    </w:rPr>
  </w:style>
  <w:style w:type="character" w:customStyle="1" w:styleId="wikiexternallink">
    <w:name w:val="wikiexternallink"/>
    <w:basedOn w:val="DefaultParagraphFont"/>
    <w:rsid w:val="00856414"/>
  </w:style>
  <w:style w:type="character" w:customStyle="1" w:styleId="Style1Char1">
    <w:name w:val="Style1 Char1"/>
    <w:rsid w:val="00856414"/>
    <w:rPr>
      <w:rFonts w:ascii="Times New Roman" w:eastAsia="SimSun" w:hAnsi="Times New Roman" w:cs="Times New Roman"/>
      <w:sz w:val="20"/>
      <w:szCs w:val="24"/>
      <w:u w:val="single"/>
      <w:lang w:eastAsia="zh-CN"/>
    </w:rPr>
  </w:style>
  <w:style w:type="character" w:customStyle="1" w:styleId="senselabelstart">
    <w:name w:val="sense_label start"/>
    <w:basedOn w:val="DefaultParagraphFont"/>
    <w:rsid w:val="00856414"/>
  </w:style>
  <w:style w:type="character" w:customStyle="1" w:styleId="sensecontent">
    <w:name w:val="sense_content"/>
    <w:basedOn w:val="DefaultParagraphFont"/>
    <w:rsid w:val="00856414"/>
  </w:style>
  <w:style w:type="character" w:customStyle="1" w:styleId="vi">
    <w:name w:val="vi"/>
    <w:basedOn w:val="DefaultParagraphFont"/>
    <w:rsid w:val="00856414"/>
  </w:style>
  <w:style w:type="character" w:customStyle="1" w:styleId="pagetitle">
    <w:name w:val="pagetitle"/>
    <w:basedOn w:val="DefaultParagraphFont"/>
    <w:rsid w:val="00856414"/>
  </w:style>
  <w:style w:type="paragraph" w:customStyle="1" w:styleId="text">
    <w:name w:val="text"/>
    <w:basedOn w:val="Normal"/>
    <w:rsid w:val="00856414"/>
    <w:pPr>
      <w:spacing w:before="100" w:beforeAutospacing="1" w:after="100" w:afterAutospacing="1"/>
    </w:pPr>
    <w:rPr>
      <w:rFonts w:eastAsia="Times New Roman"/>
      <w:sz w:val="24"/>
    </w:rPr>
  </w:style>
  <w:style w:type="character" w:customStyle="1" w:styleId="wikigeneratedlinkcontent">
    <w:name w:val="wikigeneratedlinkcontent"/>
    <w:rsid w:val="00856414"/>
  </w:style>
  <w:style w:type="character" w:customStyle="1" w:styleId="StyleUnderlineCharChar9ptBold1">
    <w:name w:val="Style Underline Char Char + 9 pt Bold1"/>
    <w:rsid w:val="00856414"/>
    <w:rPr>
      <w:rFonts w:ascii="Times New Roman" w:hAnsi="Times New Roman"/>
      <w:b/>
      <w:bCs/>
      <w:sz w:val="20"/>
      <w:szCs w:val="24"/>
      <w:u w:val="single"/>
      <w:lang w:val="en-US" w:eastAsia="en-US" w:bidi="ar-SA"/>
    </w:rPr>
  </w:style>
  <w:style w:type="character" w:customStyle="1" w:styleId="StyleUnderlineCharChar9pt1">
    <w:name w:val="Style Underline Char Char + 9 pt1"/>
    <w:rsid w:val="00856414"/>
    <w:rPr>
      <w:rFonts w:ascii="Times New Roman" w:hAnsi="Times New Roman"/>
      <w:sz w:val="20"/>
      <w:szCs w:val="24"/>
      <w:u w:val="single"/>
      <w:lang w:val="en-US" w:eastAsia="en-US" w:bidi="ar-SA"/>
    </w:rPr>
  </w:style>
  <w:style w:type="character" w:customStyle="1" w:styleId="StyleUnderlineChar9pt">
    <w:name w:val="Style Underline Char + 9 pt"/>
    <w:rsid w:val="00856414"/>
    <w:rPr>
      <w:rFonts w:ascii="Times New Roman" w:hAnsi="Times New Roman"/>
      <w:sz w:val="20"/>
      <w:u w:val="single"/>
      <w:lang w:val="en-US" w:eastAsia="en-US" w:bidi="ar-SA"/>
    </w:rPr>
  </w:style>
  <w:style w:type="character" w:customStyle="1" w:styleId="Style9ptUnderline">
    <w:name w:val="Style 9 pt Underline"/>
    <w:rsid w:val="00856414"/>
    <w:rPr>
      <w:sz w:val="20"/>
      <w:u w:val="single"/>
    </w:rPr>
  </w:style>
  <w:style w:type="character" w:customStyle="1" w:styleId="Style9ptBoldUnderline">
    <w:name w:val="Style 9 pt Bold Underline"/>
    <w:rsid w:val="00856414"/>
    <w:rPr>
      <w:b/>
      <w:bCs/>
      <w:sz w:val="20"/>
      <w:u w:val="single"/>
    </w:rPr>
  </w:style>
  <w:style w:type="paragraph" w:customStyle="1" w:styleId="StyleUnderline9pt">
    <w:name w:val="Style Underline + 9 pt"/>
    <w:link w:val="StyleUnderline9ptChar"/>
    <w:rsid w:val="00856414"/>
    <w:rPr>
      <w:rFonts w:ascii="Calibri" w:eastAsia="Times New Roman" w:hAnsi="Calibri" w:cs="Times New Roman"/>
      <w:szCs w:val="20"/>
      <w:u w:val="single"/>
    </w:rPr>
  </w:style>
  <w:style w:type="character" w:customStyle="1" w:styleId="StyleUnderline9ptChar">
    <w:name w:val="Style Underline + 9 pt Char"/>
    <w:link w:val="StyleUnderline9pt"/>
    <w:rsid w:val="00856414"/>
    <w:rPr>
      <w:rFonts w:ascii="Calibri" w:eastAsia="Times New Roman" w:hAnsi="Calibri" w:cs="Times New Roman"/>
      <w:szCs w:val="20"/>
      <w:u w:val="single"/>
    </w:rPr>
  </w:style>
  <w:style w:type="character" w:customStyle="1" w:styleId="StyleUnderlineChar9ptBold">
    <w:name w:val="Style Underline Char + 9 pt Bold"/>
    <w:rsid w:val="00856414"/>
    <w:rPr>
      <w:rFonts w:ascii="Times New Roman" w:hAnsi="Times New Roman"/>
      <w:b/>
      <w:bCs/>
      <w:sz w:val="20"/>
      <w:u w:val="single"/>
      <w:lang w:val="en-US" w:eastAsia="en-US" w:bidi="ar-SA"/>
    </w:rPr>
  </w:style>
  <w:style w:type="character" w:customStyle="1" w:styleId="UnderlineChar1">
    <w:name w:val="Underline Char1"/>
    <w:rsid w:val="00856414"/>
    <w:rPr>
      <w:rFonts w:ascii="Times New Roman" w:hAnsi="Times New Roman"/>
      <w:sz w:val="20"/>
      <w:szCs w:val="24"/>
      <w:u w:val="single"/>
      <w:lang w:val="en-US" w:eastAsia="en-US" w:bidi="ar-SA"/>
    </w:rPr>
  </w:style>
  <w:style w:type="character" w:customStyle="1" w:styleId="StyleUnderlineChar1Bold">
    <w:name w:val="Style Underline Char1 + Bold"/>
    <w:rsid w:val="00856414"/>
    <w:rPr>
      <w:rFonts w:ascii="Times New Roman" w:hAnsi="Times New Roman"/>
      <w:b/>
      <w:bCs/>
      <w:sz w:val="20"/>
      <w:szCs w:val="24"/>
      <w:u w:val="single"/>
      <w:lang w:val="en-US" w:eastAsia="en-US" w:bidi="ar-SA"/>
    </w:rPr>
  </w:style>
  <w:style w:type="paragraph" w:customStyle="1" w:styleId="Stylecard9pt">
    <w:name w:val="Style card + 9 pt"/>
    <w:basedOn w:val="card"/>
    <w:link w:val="Stylecard9ptChar"/>
    <w:rsid w:val="00856414"/>
    <w:pPr>
      <w:widowControl w:val="0"/>
    </w:pPr>
    <w:rPr>
      <w:rFonts w:cs="Times New Roman"/>
      <w:kern w:val="32"/>
      <w:sz w:val="18"/>
      <w:szCs w:val="20"/>
    </w:rPr>
  </w:style>
  <w:style w:type="character" w:customStyle="1" w:styleId="Stylecard9ptChar">
    <w:name w:val="Style card + 9 pt Char"/>
    <w:link w:val="Stylecard9pt"/>
    <w:rsid w:val="00856414"/>
    <w:rPr>
      <w:rFonts w:ascii="Calibri" w:eastAsia="Times New Roman" w:hAnsi="Calibri" w:cs="Times New Roman"/>
      <w:kern w:val="32"/>
      <w:sz w:val="18"/>
      <w:szCs w:val="20"/>
    </w:rPr>
  </w:style>
  <w:style w:type="character" w:customStyle="1" w:styleId="BoldUnderlineChar0">
    <w:name w:val="BoldUnderline Char"/>
    <w:rsid w:val="00856414"/>
    <w:rPr>
      <w:rFonts w:ascii="Times New Roman" w:eastAsia="Times New Roman" w:hAnsi="Times New Roman" w:cs="Times New Roman"/>
      <w:b/>
      <w:sz w:val="20"/>
      <w:szCs w:val="24"/>
      <w:u w:val="single"/>
    </w:rPr>
  </w:style>
  <w:style w:type="character" w:customStyle="1" w:styleId="Style8pt">
    <w:name w:val="Style 8 pt"/>
    <w:rsid w:val="00856414"/>
    <w:rPr>
      <w:sz w:val="16"/>
    </w:rPr>
  </w:style>
  <w:style w:type="paragraph" w:customStyle="1" w:styleId="TagsCharChar">
    <w:name w:val="Tags Char Char"/>
    <w:basedOn w:val="Normal"/>
    <w:rsid w:val="00856414"/>
    <w:rPr>
      <w:rFonts w:ascii="Times" w:eastAsia="Times" w:hAnsi="Times"/>
      <w:b/>
      <w:sz w:val="24"/>
    </w:rPr>
  </w:style>
  <w:style w:type="character" w:customStyle="1" w:styleId="TagsCharCharChar">
    <w:name w:val="Tags Char Char Char"/>
    <w:rsid w:val="00856414"/>
    <w:rPr>
      <w:rFonts w:ascii="Times" w:eastAsia="Times" w:hAnsi="Times"/>
      <w:b/>
      <w:noProof w:val="0"/>
      <w:sz w:val="24"/>
      <w:szCs w:val="24"/>
      <w:lang w:val="en-US" w:eastAsia="en-US" w:bidi="ar-SA"/>
    </w:rPr>
  </w:style>
  <w:style w:type="paragraph" w:customStyle="1" w:styleId="NormalWeb8">
    <w:name w:val="Normal (Web)8"/>
    <w:basedOn w:val="Normal"/>
    <w:rsid w:val="00856414"/>
    <w:pPr>
      <w:spacing w:before="100" w:beforeAutospacing="1" w:after="100" w:afterAutospacing="1"/>
    </w:pPr>
    <w:rPr>
      <w:rFonts w:eastAsia="Times New Roman"/>
      <w:szCs w:val="18"/>
    </w:rPr>
  </w:style>
  <w:style w:type="character" w:customStyle="1" w:styleId="st">
    <w:name w:val="st"/>
    <w:basedOn w:val="DefaultParagraphFont"/>
    <w:rsid w:val="00856414"/>
  </w:style>
  <w:style w:type="character" w:customStyle="1" w:styleId="Style11ptBlackUnderline">
    <w:name w:val="Style 11 pt Black Underline"/>
    <w:rsid w:val="00856414"/>
    <w:rPr>
      <w:color w:val="000000"/>
      <w:sz w:val="20"/>
      <w:u w:val="single"/>
    </w:rPr>
  </w:style>
  <w:style w:type="character" w:customStyle="1" w:styleId="Style11ptBlack">
    <w:name w:val="Style 11 pt Black"/>
    <w:rsid w:val="00856414"/>
    <w:rPr>
      <w:color w:val="000000"/>
      <w:sz w:val="20"/>
    </w:rPr>
  </w:style>
  <w:style w:type="character" w:customStyle="1" w:styleId="Heading2Char1CharCharCharCharCharC">
    <w:name w:val="Heading 2 Char1 Char Char Char Char Char C"/>
    <w:rsid w:val="00856414"/>
    <w:rPr>
      <w:rFonts w:cs="Arial"/>
      <w:b/>
      <w:bCs/>
      <w:iCs/>
      <w:sz w:val="24"/>
      <w:szCs w:val="28"/>
      <w:lang w:val="en-US" w:eastAsia="en-US" w:bidi="ar-SA"/>
    </w:rPr>
  </w:style>
  <w:style w:type="character" w:customStyle="1" w:styleId="StyleUnderlineCharTimesBold">
    <w:name w:val="Style Underline Char + Times Bold"/>
    <w:rsid w:val="00856414"/>
    <w:rPr>
      <w:rFonts w:ascii="Times" w:hAnsi="Times"/>
      <w:b w:val="0"/>
      <w:bCs/>
      <w:sz w:val="20"/>
      <w:u w:val="single"/>
    </w:rPr>
  </w:style>
  <w:style w:type="character" w:customStyle="1" w:styleId="blubigktbiz">
    <w:name w:val="blubigktbiz"/>
    <w:rsid w:val="00856414"/>
  </w:style>
  <w:style w:type="character" w:customStyle="1" w:styleId="evidencetextChar">
    <w:name w:val="evidence text Char"/>
    <w:link w:val="evidencetext"/>
    <w:rsid w:val="00856414"/>
    <w:rPr>
      <w:rFonts w:ascii="Arial" w:hAnsi="Arial" w:cs="Calibri"/>
      <w:color w:val="000000"/>
      <w:sz w:val="18"/>
    </w:rPr>
  </w:style>
  <w:style w:type="paragraph" w:customStyle="1" w:styleId="StyleevidencetextBorderSinglesolidlineAuto05ptL">
    <w:name w:val="Style evidence text + Border: : (Single solid line Auto  0.5 pt L..."/>
    <w:basedOn w:val="evidencetext"/>
    <w:link w:val="StyleevidencetextBorderSinglesolidlineAuto05ptLChar"/>
    <w:rsid w:val="00856414"/>
    <w:pPr>
      <w:ind w:left="-1080" w:right="1728"/>
    </w:pPr>
    <w:rPr>
      <w:rFonts w:ascii="Arial Narrow" w:eastAsia="Times New Roman" w:hAnsi="Arial Narrow"/>
      <w:color w:val="auto"/>
      <w:sz w:val="24"/>
      <w:szCs w:val="20"/>
      <w:u w:val="thick"/>
      <w:bdr w:val="single" w:sz="4" w:space="0" w:color="auto"/>
    </w:rPr>
  </w:style>
  <w:style w:type="character" w:customStyle="1" w:styleId="StyleevidencetextBorderSinglesolidlineAuto05ptLChar">
    <w:name w:val="Style evidence text + Border: : (Single solid line Auto  0.5 pt L... Char"/>
    <w:link w:val="StyleevidencetextBorderSinglesolidlineAuto05ptL"/>
    <w:rsid w:val="00856414"/>
    <w:rPr>
      <w:rFonts w:ascii="Arial Narrow" w:eastAsia="Times New Roman" w:hAnsi="Arial Narrow" w:cs="Calibri"/>
      <w:sz w:val="24"/>
      <w:szCs w:val="20"/>
      <w:u w:val="thick"/>
      <w:bdr w:val="single" w:sz="4" w:space="0" w:color="auto"/>
    </w:rPr>
  </w:style>
  <w:style w:type="paragraph" w:customStyle="1" w:styleId="CardsFont12pt">
    <w:name w:val="Cards + Font: 12 pt"/>
    <w:aliases w:val="Thick Underline,Cards + Font: 12 pt Char Char Char,Cards + Font: 12 pt Char Char Char Char Char Char Char,Cards + Font: 12 pt Char Char Char Char Char Char Char Char Char Char Char Char,Cards + Font: 12 pt Char Char"/>
    <w:basedOn w:val="Normal"/>
    <w:qFormat/>
    <w:rsid w:val="00856414"/>
    <w:rPr>
      <w:rFonts w:ascii="Arial Narrow" w:eastAsia="Calibri" w:hAnsi="Arial Narrow"/>
      <w:u w:val="thick"/>
    </w:rPr>
  </w:style>
  <w:style w:type="character" w:customStyle="1" w:styleId="Style4CharChar">
    <w:name w:val="Style4 Char Char"/>
    <w:rsid w:val="00856414"/>
    <w:rPr>
      <w:rFonts w:ascii="Arial Narrow" w:hAnsi="Arial Narrow"/>
      <w:noProof w:val="0"/>
      <w:szCs w:val="24"/>
      <w:u w:val="single"/>
      <w:lang w:val="en-US" w:eastAsia="en-US" w:bidi="ar-SA"/>
    </w:rPr>
  </w:style>
  <w:style w:type="character" w:customStyle="1" w:styleId="term1">
    <w:name w:val="term1"/>
    <w:rsid w:val="00856414"/>
    <w:rPr>
      <w:b/>
      <w:bCs/>
    </w:rPr>
  </w:style>
  <w:style w:type="character" w:customStyle="1" w:styleId="StyleUnderline4">
    <w:name w:val="Style Underline4"/>
    <w:rsid w:val="00856414"/>
    <w:rPr>
      <w:u w:val="single"/>
    </w:rPr>
  </w:style>
  <w:style w:type="character" w:customStyle="1" w:styleId="BodyText3Char">
    <w:name w:val="Body Text 3 Char"/>
    <w:link w:val="BodyText3"/>
    <w:rsid w:val="00856414"/>
    <w:rPr>
      <w:rFonts w:ascii="Arial Narrow" w:eastAsia="Times New Roman" w:hAnsi="Arial Narrow" w:cs="Times New Roman"/>
      <w:sz w:val="16"/>
      <w:szCs w:val="16"/>
    </w:rPr>
  </w:style>
  <w:style w:type="paragraph" w:styleId="BodyText3">
    <w:name w:val="Body Text 3"/>
    <w:basedOn w:val="Normal"/>
    <w:link w:val="BodyText3Char"/>
    <w:rsid w:val="00856414"/>
    <w:pPr>
      <w:spacing w:after="120"/>
    </w:pPr>
    <w:rPr>
      <w:rFonts w:ascii="Arial Narrow" w:eastAsia="Times New Roman" w:hAnsi="Arial Narrow" w:cs="Times New Roman"/>
      <w:sz w:val="16"/>
      <w:szCs w:val="16"/>
    </w:rPr>
  </w:style>
  <w:style w:type="character" w:customStyle="1" w:styleId="BodyText3Char1">
    <w:name w:val="Body Text 3 Char1"/>
    <w:basedOn w:val="DefaultParagraphFont"/>
    <w:uiPriority w:val="99"/>
    <w:semiHidden/>
    <w:rsid w:val="00856414"/>
    <w:rPr>
      <w:rFonts w:ascii="Calibri" w:hAnsi="Calibri" w:cs="Calibri"/>
      <w:sz w:val="16"/>
      <w:szCs w:val="16"/>
    </w:rPr>
  </w:style>
  <w:style w:type="character" w:customStyle="1" w:styleId="StyleEmphasisArial12ptBold">
    <w:name w:val="Style Emphasis + Arial 12 pt Bold"/>
    <w:rsid w:val="00856414"/>
    <w:rPr>
      <w:rFonts w:ascii="Arial" w:hAnsi="Arial"/>
      <w:b/>
      <w:bCs/>
      <w:i/>
      <w:iCs/>
      <w:sz w:val="24"/>
    </w:rPr>
  </w:style>
  <w:style w:type="character" w:customStyle="1" w:styleId="super">
    <w:name w:val="super"/>
    <w:rsid w:val="00856414"/>
  </w:style>
  <w:style w:type="character" w:customStyle="1" w:styleId="text30">
    <w:name w:val="text30"/>
    <w:rsid w:val="00856414"/>
  </w:style>
  <w:style w:type="character" w:customStyle="1" w:styleId="uppercase">
    <w:name w:val="uppercase"/>
    <w:rsid w:val="00856414"/>
  </w:style>
  <w:style w:type="character" w:customStyle="1" w:styleId="bodytext0">
    <w:name w:val="bodytext"/>
    <w:rsid w:val="00856414"/>
  </w:style>
  <w:style w:type="character" w:customStyle="1" w:styleId="entry-title">
    <w:name w:val="entry-title"/>
    <w:rsid w:val="00856414"/>
  </w:style>
  <w:style w:type="character" w:customStyle="1" w:styleId="BodyTextIndentChar1">
    <w:name w:val="Body Text Indent Char1"/>
    <w:uiPriority w:val="99"/>
    <w:semiHidden/>
    <w:rsid w:val="00856414"/>
    <w:rPr>
      <w:rFonts w:ascii="Times New Roman" w:hAnsi="Times New Roman" w:cs="Times New Roman"/>
      <w:sz w:val="20"/>
    </w:rPr>
  </w:style>
  <w:style w:type="character" w:customStyle="1" w:styleId="HTMLPreformattedChar1">
    <w:name w:val="HTML Preformatted Char1"/>
    <w:uiPriority w:val="99"/>
    <w:semiHidden/>
    <w:rsid w:val="00856414"/>
    <w:rPr>
      <w:rFonts w:ascii="Consolas" w:hAnsi="Consolas" w:cs="Consolas"/>
      <w:sz w:val="20"/>
      <w:szCs w:val="20"/>
    </w:rPr>
  </w:style>
  <w:style w:type="character" w:customStyle="1" w:styleId="CardTextChar0">
    <w:name w:val="Card Text Char"/>
    <w:rsid w:val="00856414"/>
    <w:rPr>
      <w:rFonts w:ascii="Times New Roman" w:eastAsia="Cambria" w:hAnsi="Times New Roman" w:cs="Times New Roman"/>
      <w:sz w:val="20"/>
      <w:szCs w:val="24"/>
    </w:rPr>
  </w:style>
  <w:style w:type="character" w:customStyle="1" w:styleId="DebateHighlighted">
    <w:name w:val="Debate Highlighted"/>
    <w:rsid w:val="00856414"/>
    <w:rPr>
      <w:rFonts w:ascii="Times New Roman" w:hAnsi="Times New Roman"/>
      <w:sz w:val="20"/>
      <w:u w:val="thick"/>
      <w:bdr w:val="none" w:sz="0" w:space="0" w:color="auto"/>
      <w:shd w:val="clear" w:color="auto" w:fill="00FFFF"/>
    </w:rPr>
  </w:style>
  <w:style w:type="character" w:customStyle="1" w:styleId="Style6pt">
    <w:name w:val="Style 6 pt"/>
    <w:qFormat/>
    <w:rsid w:val="00856414"/>
    <w:rPr>
      <w:sz w:val="12"/>
    </w:rPr>
  </w:style>
  <w:style w:type="character" w:customStyle="1" w:styleId="UnderlineCharCharChar">
    <w:name w:val="Underline Char Char Char"/>
    <w:rsid w:val="00856414"/>
    <w:rPr>
      <w:noProof w:val="0"/>
      <w:sz w:val="22"/>
      <w:szCs w:val="24"/>
      <w:u w:val="single"/>
      <w:lang w:val="en-US" w:eastAsia="en-US" w:bidi="ar-SA"/>
    </w:rPr>
  </w:style>
  <w:style w:type="character" w:customStyle="1" w:styleId="CiteCharCharCharCharCharChar">
    <w:name w:val="Cite Char Char Char Char Char Char"/>
    <w:rsid w:val="00856414"/>
    <w:rPr>
      <w:b/>
      <w:noProof w:val="0"/>
      <w:sz w:val="22"/>
      <w:szCs w:val="24"/>
      <w:u w:val="single"/>
      <w:lang w:val="en-US" w:eastAsia="en-US" w:bidi="ar-SA"/>
    </w:rPr>
  </w:style>
  <w:style w:type="character" w:customStyle="1" w:styleId="mainbody1">
    <w:name w:val="mainbody1"/>
    <w:rsid w:val="00856414"/>
    <w:rPr>
      <w:rFonts w:ascii="Verdana" w:hAnsi="Verdana" w:hint="default"/>
      <w:color w:val="000000"/>
      <w:sz w:val="22"/>
      <w:szCs w:val="22"/>
    </w:rPr>
  </w:style>
  <w:style w:type="paragraph" w:customStyle="1" w:styleId="author-name">
    <w:name w:val="author-name"/>
    <w:basedOn w:val="Normal"/>
    <w:rsid w:val="00856414"/>
    <w:pPr>
      <w:spacing w:before="100" w:beforeAutospacing="1" w:after="100" w:afterAutospacing="1"/>
    </w:pPr>
    <w:rPr>
      <w:rFonts w:eastAsia="Times New Roman"/>
      <w:sz w:val="24"/>
    </w:rPr>
  </w:style>
  <w:style w:type="paragraph" w:customStyle="1" w:styleId="author-credentials">
    <w:name w:val="author-credentials"/>
    <w:basedOn w:val="Normal"/>
    <w:rsid w:val="00856414"/>
    <w:pPr>
      <w:spacing w:before="100" w:beforeAutospacing="1" w:after="100" w:afterAutospacing="1"/>
    </w:pPr>
    <w:rPr>
      <w:rFonts w:eastAsia="Times New Roman"/>
      <w:sz w:val="24"/>
    </w:rPr>
  </w:style>
  <w:style w:type="paragraph" w:customStyle="1" w:styleId="Style23">
    <w:name w:val="Style23"/>
    <w:basedOn w:val="Normal"/>
    <w:uiPriority w:val="99"/>
    <w:rsid w:val="00856414"/>
    <w:pPr>
      <w:widowControl w:val="0"/>
      <w:autoSpaceDE w:val="0"/>
      <w:autoSpaceDN w:val="0"/>
      <w:adjustRightInd w:val="0"/>
      <w:spacing w:line="209" w:lineRule="exact"/>
    </w:pPr>
    <w:rPr>
      <w:rFonts w:eastAsia="SimSun"/>
      <w:sz w:val="24"/>
    </w:rPr>
  </w:style>
  <w:style w:type="character" w:customStyle="1" w:styleId="DocumentMapChar1">
    <w:name w:val="Document Map Char1"/>
    <w:basedOn w:val="DefaultParagraphFont"/>
    <w:uiPriority w:val="99"/>
    <w:semiHidden/>
    <w:rsid w:val="00856414"/>
    <w:rPr>
      <w:rFonts w:ascii="Tahoma" w:hAnsi="Tahoma" w:cs="Tahoma"/>
      <w:sz w:val="16"/>
      <w:szCs w:val="16"/>
    </w:rPr>
  </w:style>
  <w:style w:type="character" w:customStyle="1" w:styleId="underlinedCharChar">
    <w:name w:val="underlined Char Char"/>
    <w:basedOn w:val="DefaultParagraphFont"/>
    <w:locked/>
    <w:rsid w:val="00856414"/>
    <w:rPr>
      <w:u w:val="single"/>
    </w:rPr>
  </w:style>
  <w:style w:type="character" w:customStyle="1" w:styleId="StyleUnderlined11ptBoldChar">
    <w:name w:val="Style Underlined + 11 pt Bold Char"/>
    <w:basedOn w:val="DefaultParagraphFont"/>
    <w:link w:val="StyleUnderlined11ptBold"/>
    <w:locked/>
    <w:rsid w:val="00856414"/>
    <w:rPr>
      <w:b/>
      <w:bCs/>
      <w:szCs w:val="24"/>
      <w:u w:val="single"/>
    </w:rPr>
  </w:style>
  <w:style w:type="paragraph" w:customStyle="1" w:styleId="StyleUnderlined11ptBold">
    <w:name w:val="Style Underlined + 11 pt Bold"/>
    <w:basedOn w:val="underlined"/>
    <w:link w:val="StyleUnderlined11ptBoldChar"/>
    <w:rsid w:val="00856414"/>
    <w:pPr>
      <w:contextualSpacing w:val="0"/>
    </w:pPr>
    <w:rPr>
      <w:rFonts w:asciiTheme="minorHAnsi" w:eastAsiaTheme="minorHAnsi" w:hAnsiTheme="minorHAnsi" w:cstheme="minorBidi"/>
      <w:b/>
      <w:bCs/>
      <w:sz w:val="22"/>
    </w:rPr>
  </w:style>
  <w:style w:type="character" w:customStyle="1" w:styleId="StyleUnderlined11ptChar">
    <w:name w:val="Style Underlined + 11 pt Char"/>
    <w:basedOn w:val="DefaultParagraphFont"/>
    <w:link w:val="StyleUnderlined11pt"/>
    <w:locked/>
    <w:rsid w:val="00856414"/>
    <w:rPr>
      <w:szCs w:val="24"/>
      <w:u w:val="single"/>
    </w:rPr>
  </w:style>
  <w:style w:type="paragraph" w:customStyle="1" w:styleId="StyleUnderlined11pt">
    <w:name w:val="Style Underlined + 11 pt"/>
    <w:basedOn w:val="underlined"/>
    <w:link w:val="StyleUnderlined11ptChar"/>
    <w:rsid w:val="00856414"/>
    <w:pPr>
      <w:contextualSpacing w:val="0"/>
    </w:pPr>
    <w:rPr>
      <w:rFonts w:asciiTheme="minorHAnsi" w:eastAsiaTheme="minorHAnsi" w:hAnsiTheme="minorHAnsi" w:cstheme="minorBidi"/>
      <w:sz w:val="22"/>
    </w:rPr>
  </w:style>
  <w:style w:type="character" w:customStyle="1" w:styleId="StyleUnderlineChar11ptChar">
    <w:name w:val="Style Underline Char + 11 pt Char"/>
    <w:basedOn w:val="DefaultParagraphFont"/>
    <w:link w:val="StyleUnderlineChar11pt"/>
    <w:locked/>
    <w:rsid w:val="00856414"/>
    <w:rPr>
      <w:szCs w:val="24"/>
      <w:u w:val="single"/>
    </w:rPr>
  </w:style>
  <w:style w:type="paragraph" w:customStyle="1" w:styleId="StyleUnderlineChar11pt">
    <w:name w:val="Style Underline Char + 11 pt"/>
    <w:basedOn w:val="Normal"/>
    <w:link w:val="StyleUnderlineChar11ptChar"/>
    <w:rsid w:val="00856414"/>
    <w:rPr>
      <w:rFonts w:asciiTheme="minorHAnsi" w:hAnsiTheme="minorHAnsi" w:cstheme="minorBidi"/>
      <w:sz w:val="22"/>
      <w:szCs w:val="24"/>
      <w:u w:val="single"/>
    </w:rPr>
  </w:style>
  <w:style w:type="character" w:customStyle="1" w:styleId="StyleUnderlineChar11ptBoldChar">
    <w:name w:val="Style Underline Char + 11 pt Bold Char"/>
    <w:basedOn w:val="DefaultParagraphFont"/>
    <w:link w:val="StyleUnderlineChar11ptBold"/>
    <w:locked/>
    <w:rsid w:val="00856414"/>
    <w:rPr>
      <w:b/>
      <w:bCs/>
      <w:szCs w:val="24"/>
      <w:u w:val="single"/>
    </w:rPr>
  </w:style>
  <w:style w:type="paragraph" w:customStyle="1" w:styleId="StyleUnderlineChar11ptBold">
    <w:name w:val="Style Underline Char + 11 pt Bold"/>
    <w:basedOn w:val="Normal"/>
    <w:link w:val="StyleUnderlineChar11ptBoldChar"/>
    <w:rsid w:val="00856414"/>
    <w:rPr>
      <w:rFonts w:asciiTheme="minorHAnsi" w:hAnsiTheme="minorHAnsi" w:cstheme="minorBidi"/>
      <w:b/>
      <w:bCs/>
      <w:sz w:val="22"/>
      <w:szCs w:val="24"/>
      <w:u w:val="single"/>
    </w:rPr>
  </w:style>
  <w:style w:type="character" w:customStyle="1" w:styleId="StyleStyle11ptBoldUnderlineBorderSinglesolidlineAuto">
    <w:name w:val="Style Style 11 pt Bold Underline Border: : (Single solid line Auto ..."/>
    <w:basedOn w:val="DefaultParagraphFont"/>
    <w:rsid w:val="00856414"/>
    <w:rPr>
      <w:rFonts w:ascii="Times New Roman" w:hAnsi="Times New Roman" w:cs="Times New Roman" w:hint="default"/>
      <w:b/>
      <w:bCs/>
      <w:strike w:val="0"/>
      <w:dstrike w:val="0"/>
      <w:sz w:val="20"/>
      <w:u w:val="none"/>
      <w:effect w:val="none"/>
      <w:bdr w:val="none" w:sz="0" w:space="0" w:color="auto" w:frame="1"/>
    </w:rPr>
  </w:style>
  <w:style w:type="character" w:customStyle="1" w:styleId="CharCharChar1">
    <w:name w:val="Char Char Char1"/>
    <w:aliases w:val="Heading 3 Char1,Heading 3 Char Char Char1, Char Char Char1,cites Char Char,Heading 3 Char1 Char,Citation Char Char1 Char Char Char Char Char,Citation Char Char Char1,Char Char2,Block Writing Char,Heading 3 Char1 Char Char Char"/>
    <w:basedOn w:val="DefaultParagraphFont"/>
    <w:rsid w:val="00856414"/>
    <w:rPr>
      <w:rFonts w:ascii="Arial" w:hAnsi="Arial" w:cs="Arial" w:hint="default"/>
      <w:b/>
      <w:bCs/>
      <w:iCs/>
      <w:szCs w:val="28"/>
      <w:lang w:val="en-US" w:eastAsia="en-US" w:bidi="ar-SA"/>
    </w:rPr>
  </w:style>
  <w:style w:type="character" w:customStyle="1" w:styleId="Heading3CharCharCharChar2">
    <w:name w:val="Heading 3 Char Char Char Char2"/>
    <w:basedOn w:val="DefaultParagraphFont"/>
    <w:rsid w:val="00856414"/>
    <w:rPr>
      <w:rFonts w:cs="Arial"/>
      <w:bCs/>
      <w:szCs w:val="26"/>
      <w:u w:val="single"/>
      <w:lang w:val="en-US" w:eastAsia="en-US" w:bidi="ar-SA"/>
    </w:rPr>
  </w:style>
  <w:style w:type="character" w:customStyle="1" w:styleId="StyleUnderlinePatternClearYellow">
    <w:name w:val="Style Underline Pattern: Clear (Yellow)"/>
    <w:basedOn w:val="DefaultParagraphFont"/>
    <w:rsid w:val="00856414"/>
    <w:rPr>
      <w:u w:val="single"/>
      <w:shd w:val="clear" w:color="auto" w:fill="00FF00"/>
    </w:rPr>
  </w:style>
  <w:style w:type="character" w:customStyle="1" w:styleId="Heading3CharCharCharChar">
    <w:name w:val="Heading 3 Char Char Char Char"/>
    <w:basedOn w:val="DefaultParagraphFont"/>
    <w:rsid w:val="00856414"/>
    <w:rPr>
      <w:rFonts w:ascii="Arial" w:hAnsi="Arial" w:cs="Arial" w:hint="default"/>
      <w:bCs/>
      <w:szCs w:val="26"/>
      <w:u w:val="single"/>
      <w:lang w:val="en-US" w:eastAsia="en-US" w:bidi="ar-SA"/>
    </w:rPr>
  </w:style>
  <w:style w:type="character" w:styleId="HTMLCite">
    <w:name w:val="HTML Cite"/>
    <w:basedOn w:val="DefaultParagraphFont"/>
    <w:unhideWhenUsed/>
    <w:rsid w:val="00856414"/>
    <w:rPr>
      <w:i/>
      <w:iCs/>
    </w:rPr>
  </w:style>
  <w:style w:type="paragraph" w:customStyle="1" w:styleId="CardText0">
    <w:name w:val="CardText"/>
    <w:basedOn w:val="Normal"/>
    <w:link w:val="CardTextChar1"/>
    <w:qFormat/>
    <w:rsid w:val="00856414"/>
    <w:pPr>
      <w:ind w:left="288"/>
    </w:pPr>
  </w:style>
  <w:style w:type="character" w:customStyle="1" w:styleId="CardTextChar1">
    <w:name w:val="CardText Char"/>
    <w:basedOn w:val="DefaultParagraphFont"/>
    <w:link w:val="CardText0"/>
    <w:rsid w:val="00856414"/>
    <w:rPr>
      <w:rFonts w:ascii="Calibri" w:hAnsi="Calibri" w:cs="Calibri"/>
      <w:sz w:val="18"/>
    </w:rPr>
  </w:style>
  <w:style w:type="paragraph" w:customStyle="1" w:styleId="CitationCharChar">
    <w:name w:val="Citation Char Char"/>
    <w:basedOn w:val="Normal"/>
    <w:uiPriority w:val="6"/>
    <w:rsid w:val="00856414"/>
    <w:pPr>
      <w:ind w:left="1440" w:right="1440"/>
    </w:pPr>
    <w:rPr>
      <w:bCs/>
      <w:u w:val="single"/>
    </w:rPr>
  </w:style>
  <w:style w:type="paragraph" w:customStyle="1" w:styleId="StyleCardTextTimesNewRoman11ptUnderline">
    <w:name w:val="Style Card Text + Times New Roman 11 pt Underline"/>
    <w:link w:val="StyleCardTextTimesNewRoman11ptUnderlineChar"/>
    <w:rsid w:val="00856414"/>
    <w:pPr>
      <w:contextualSpacing/>
    </w:pPr>
    <w:rPr>
      <w:rFonts w:eastAsia="Calibri"/>
      <w:u w:val="single"/>
    </w:rPr>
  </w:style>
  <w:style w:type="character" w:customStyle="1" w:styleId="StyleCardTextTimesNewRoman11ptUnderlineChar">
    <w:name w:val="Style Card Text + Times New Roman 11 pt Underline Char"/>
    <w:link w:val="StyleCardTextTimesNewRoman11ptUnderline"/>
    <w:rsid w:val="00856414"/>
    <w:rPr>
      <w:rFonts w:eastAsia="Calibri"/>
      <w:u w:val="single"/>
    </w:rPr>
  </w:style>
  <w:style w:type="paragraph" w:customStyle="1" w:styleId="Cards1">
    <w:name w:val="Cards1"/>
    <w:basedOn w:val="Normal"/>
    <w:link w:val="Cards1Char"/>
    <w:qFormat/>
    <w:rsid w:val="00856414"/>
    <w:pPr>
      <w:ind w:left="288"/>
    </w:pPr>
    <w:rPr>
      <w:rFonts w:eastAsia="Times New Roman"/>
      <w:u w:val="single"/>
    </w:rPr>
  </w:style>
  <w:style w:type="character" w:customStyle="1" w:styleId="Cards1Char">
    <w:name w:val="Cards1 Char"/>
    <w:basedOn w:val="DefaultParagraphFont"/>
    <w:link w:val="Cards1"/>
    <w:rsid w:val="00856414"/>
    <w:rPr>
      <w:rFonts w:ascii="Calibri" w:eastAsia="Times New Roman" w:hAnsi="Calibri" w:cs="Calibri"/>
      <w:sz w:val="18"/>
      <w:u w:val="single"/>
    </w:rPr>
  </w:style>
  <w:style w:type="character" w:customStyle="1" w:styleId="Heading3Char2">
    <w:name w:val="Heading 3 Char2"/>
    <w:aliases w:val="Heading 3 Char Char Char4, Char Char1, Char Char Char4, Char Char2"/>
    <w:basedOn w:val="DefaultParagraphFont"/>
    <w:rsid w:val="00856414"/>
    <w:rPr>
      <w:rFonts w:cs="Arial"/>
      <w:bCs/>
      <w:szCs w:val="26"/>
      <w:u w:val="single"/>
      <w:lang w:val="en-US" w:eastAsia="en-US" w:bidi="ar-SA"/>
    </w:rPr>
  </w:style>
  <w:style w:type="character" w:customStyle="1" w:styleId="tagCharChar">
    <w:name w:val="tag Char Char"/>
    <w:basedOn w:val="DefaultParagraphFont"/>
    <w:rsid w:val="00856414"/>
    <w:rPr>
      <w:b/>
      <w:sz w:val="24"/>
      <w:lang w:val="en-US" w:eastAsia="en-US" w:bidi="ar-SA"/>
    </w:rPr>
  </w:style>
  <w:style w:type="paragraph" w:customStyle="1" w:styleId="Cardunderlining">
    <w:name w:val="Card underlining"/>
    <w:basedOn w:val="Normal"/>
    <w:qFormat/>
    <w:rsid w:val="00856414"/>
    <w:rPr>
      <w:u w:val="single"/>
    </w:rPr>
  </w:style>
  <w:style w:type="character" w:customStyle="1" w:styleId="NoformattingChar">
    <w:name w:val="No formatting Char"/>
    <w:rsid w:val="00856414"/>
    <w:rPr>
      <w:rFonts w:ascii="Times New Roman" w:hAnsi="Times New Roman"/>
      <w:b/>
      <w:sz w:val="24"/>
    </w:rPr>
  </w:style>
  <w:style w:type="character" w:customStyle="1" w:styleId="CharacterStyle1">
    <w:name w:val="Character Style 1"/>
    <w:rsid w:val="00856414"/>
    <w:rPr>
      <w:sz w:val="18"/>
      <w:szCs w:val="18"/>
    </w:rPr>
  </w:style>
  <w:style w:type="character" w:customStyle="1" w:styleId="firstchar">
    <w:name w:val="firstchar"/>
    <w:rsid w:val="00856414"/>
  </w:style>
  <w:style w:type="paragraph" w:customStyle="1" w:styleId="TableContents">
    <w:name w:val="Table Contents"/>
    <w:basedOn w:val="Normal"/>
    <w:rsid w:val="00856414"/>
    <w:pPr>
      <w:suppressLineNumbers/>
      <w:suppressAutoHyphens/>
    </w:pPr>
    <w:rPr>
      <w:rFonts w:eastAsia="Calibri"/>
      <w:lang w:eastAsia="ar-SA"/>
    </w:rPr>
  </w:style>
  <w:style w:type="paragraph" w:customStyle="1" w:styleId="Style14">
    <w:name w:val="Style14"/>
    <w:basedOn w:val="Normal"/>
    <w:rsid w:val="00856414"/>
    <w:pPr>
      <w:widowControl w:val="0"/>
      <w:autoSpaceDE w:val="0"/>
      <w:autoSpaceDN w:val="0"/>
      <w:adjustRightInd w:val="0"/>
      <w:spacing w:line="278" w:lineRule="exact"/>
      <w:jc w:val="both"/>
    </w:pPr>
    <w:rPr>
      <w:sz w:val="24"/>
    </w:rPr>
  </w:style>
  <w:style w:type="paragraph" w:customStyle="1" w:styleId="Style18">
    <w:name w:val="Style18"/>
    <w:basedOn w:val="Normal"/>
    <w:rsid w:val="00856414"/>
    <w:pPr>
      <w:widowControl w:val="0"/>
      <w:autoSpaceDE w:val="0"/>
      <w:autoSpaceDN w:val="0"/>
      <w:adjustRightInd w:val="0"/>
      <w:spacing w:line="269" w:lineRule="exact"/>
    </w:pPr>
    <w:rPr>
      <w:sz w:val="24"/>
    </w:rPr>
  </w:style>
  <w:style w:type="character" w:customStyle="1" w:styleId="FontStyle177">
    <w:name w:val="Font Style177"/>
    <w:rsid w:val="00856414"/>
    <w:rPr>
      <w:rFonts w:ascii="Times New Roman" w:hAnsi="Times New Roman" w:cs="Times New Roman" w:hint="default"/>
      <w:sz w:val="20"/>
      <w:szCs w:val="20"/>
    </w:rPr>
  </w:style>
  <w:style w:type="character" w:customStyle="1" w:styleId="FontStyle175">
    <w:name w:val="Font Style175"/>
    <w:rsid w:val="00856414"/>
    <w:rPr>
      <w:rFonts w:ascii="Arial Narrow" w:hAnsi="Arial Narrow" w:cs="Arial Narrow" w:hint="default"/>
      <w:sz w:val="16"/>
      <w:szCs w:val="16"/>
    </w:rPr>
  </w:style>
  <w:style w:type="character" w:customStyle="1" w:styleId="FontStyle176">
    <w:name w:val="Font Style176"/>
    <w:rsid w:val="00856414"/>
    <w:rPr>
      <w:rFonts w:ascii="Times New Roman" w:hAnsi="Times New Roman" w:cs="Times New Roman" w:hint="default"/>
      <w:sz w:val="16"/>
      <w:szCs w:val="16"/>
    </w:rPr>
  </w:style>
  <w:style w:type="character" w:customStyle="1" w:styleId="FontStyle140">
    <w:name w:val="Font Style140"/>
    <w:rsid w:val="00856414"/>
    <w:rPr>
      <w:rFonts w:ascii="Times New Roman" w:hAnsi="Times New Roman" w:cs="Times New Roman" w:hint="default"/>
      <w:b/>
      <w:bCs/>
      <w:sz w:val="16"/>
      <w:szCs w:val="16"/>
    </w:rPr>
  </w:style>
  <w:style w:type="character" w:customStyle="1" w:styleId="FontStyle178">
    <w:name w:val="Font Style178"/>
    <w:rsid w:val="00856414"/>
    <w:rPr>
      <w:rFonts w:ascii="Times New Roman" w:hAnsi="Times New Roman" w:cs="Times New Roman" w:hint="default"/>
      <w:sz w:val="18"/>
      <w:szCs w:val="18"/>
    </w:rPr>
  </w:style>
  <w:style w:type="character" w:customStyle="1" w:styleId="FontStyle159">
    <w:name w:val="Font Style159"/>
    <w:rsid w:val="00856414"/>
    <w:rPr>
      <w:rFonts w:ascii="Arial Narrow" w:hAnsi="Arial Narrow" w:cs="Arial Narrow" w:hint="default"/>
      <w:b/>
      <w:bCs/>
      <w:sz w:val="20"/>
      <w:szCs w:val="20"/>
    </w:rPr>
  </w:style>
  <w:style w:type="character" w:customStyle="1" w:styleId="FontStyle160">
    <w:name w:val="Font Style160"/>
    <w:rsid w:val="00856414"/>
    <w:rPr>
      <w:rFonts w:ascii="Times New Roman" w:hAnsi="Times New Roman" w:cs="Times New Roman" w:hint="default"/>
      <w:b/>
      <w:bCs/>
      <w:sz w:val="20"/>
      <w:szCs w:val="20"/>
    </w:rPr>
  </w:style>
  <w:style w:type="character" w:customStyle="1" w:styleId="bold">
    <w:name w:val="bold"/>
    <w:rsid w:val="00856414"/>
  </w:style>
  <w:style w:type="character" w:customStyle="1" w:styleId="StylecitecitesCharCharHeading3Char1CharCitationCharChar1">
    <w:name w:val="Style citecites Char CharHeading 3 Char1 CharCitation Char Char1..."/>
    <w:rsid w:val="00856414"/>
    <w:rPr>
      <w:rFonts w:ascii="Times New Roman" w:hAnsi="Times New Roman"/>
      <w:b/>
      <w:bCs/>
      <w:sz w:val="24"/>
      <w:u w:val="none"/>
    </w:rPr>
  </w:style>
  <w:style w:type="character" w:customStyle="1" w:styleId="Style12ptBoldUnderline">
    <w:name w:val="Style 12 pt Bold Underline"/>
    <w:rsid w:val="00856414"/>
    <w:rPr>
      <w:b/>
      <w:bCs/>
      <w:sz w:val="24"/>
      <w:u w:val="none"/>
    </w:rPr>
  </w:style>
  <w:style w:type="character" w:customStyle="1" w:styleId="StyleBlackUnderline1">
    <w:name w:val="Style Black Underline1"/>
    <w:rsid w:val="00856414"/>
    <w:rPr>
      <w:rFonts w:ascii="Times New Roman" w:hAnsi="Times New Roman"/>
      <w:b w:val="0"/>
      <w:color w:val="000000"/>
      <w:sz w:val="20"/>
      <w:u w:val="single"/>
    </w:rPr>
  </w:style>
  <w:style w:type="character" w:customStyle="1" w:styleId="StyleUnderline1">
    <w:name w:val="Style Underline1"/>
    <w:rsid w:val="00856414"/>
    <w:rPr>
      <w:rFonts w:ascii="Times New Roman" w:hAnsi="Times New Roman"/>
      <w:b/>
      <w:sz w:val="20"/>
      <w:u w:val="single"/>
    </w:rPr>
  </w:style>
  <w:style w:type="character" w:customStyle="1" w:styleId="StyleUnderlineBorderSinglesolidlineAuto05ptLinew">
    <w:name w:val="Style Underline Border: : (Single solid line Auto  0.5 pt Line w..."/>
    <w:rsid w:val="00856414"/>
    <w:rPr>
      <w:rFonts w:ascii="Times New Roman" w:hAnsi="Times New Roman"/>
      <w:b/>
      <w:sz w:val="20"/>
      <w:u w:val="single"/>
      <w:bdr w:val="single" w:sz="4" w:space="0" w:color="auto"/>
    </w:rPr>
  </w:style>
  <w:style w:type="character" w:customStyle="1" w:styleId="StyleUnderline">
    <w:name w:val="Style Underline"/>
    <w:rsid w:val="00856414"/>
    <w:rPr>
      <w:rFonts w:ascii="Times New Roman" w:hAnsi="Times New Roman"/>
      <w:b w:val="0"/>
      <w:sz w:val="20"/>
      <w:u w:val="single"/>
    </w:rPr>
  </w:style>
  <w:style w:type="paragraph" w:customStyle="1" w:styleId="BodyA">
    <w:name w:val="Body A"/>
    <w:rsid w:val="00856414"/>
    <w:pPr>
      <w:spacing w:after="0" w:line="240" w:lineRule="auto"/>
    </w:pPr>
    <w:rPr>
      <w:rFonts w:ascii="Helvetica" w:eastAsia="ヒラギノ角ゴ Pro W3" w:hAnsi="Helvetica" w:cs="Times New Roman"/>
      <w:color w:val="000000"/>
      <w:sz w:val="24"/>
      <w:szCs w:val="20"/>
    </w:rPr>
  </w:style>
  <w:style w:type="character" w:customStyle="1" w:styleId="MicroTextChar">
    <w:name w:val="MicroText Char"/>
    <w:link w:val="MicroText"/>
    <w:rsid w:val="00856414"/>
    <w:rPr>
      <w:rFonts w:ascii="Arial Narrow" w:hAnsi="Arial Narrow"/>
      <w:sz w:val="12"/>
      <w:szCs w:val="24"/>
    </w:rPr>
  </w:style>
  <w:style w:type="character" w:customStyle="1" w:styleId="UnderlineChar">
    <w:name w:val="Underline Char"/>
    <w:rsid w:val="00856414"/>
    <w:rPr>
      <w:sz w:val="22"/>
      <w:u w:val="single"/>
    </w:rPr>
  </w:style>
  <w:style w:type="character" w:customStyle="1" w:styleId="CiteChar">
    <w:name w:val="Cite Char"/>
    <w:rsid w:val="00856414"/>
    <w:rPr>
      <w:rFonts w:ascii="Arial" w:eastAsia="MS Mincho" w:hAnsi="Arial"/>
      <w:b/>
      <w:sz w:val="24"/>
      <w:szCs w:val="22"/>
      <w:u w:val="single"/>
      <w:lang w:eastAsia="ja-JP"/>
    </w:rPr>
  </w:style>
  <w:style w:type="character" w:customStyle="1" w:styleId="StyleunderlineNotBold">
    <w:name w:val="Style underline + Not Bold"/>
    <w:rsid w:val="00856414"/>
    <w:rPr>
      <w:rFonts w:ascii="Times New Roman" w:hAnsi="Times New Roman"/>
      <w:b w:val="0"/>
      <w:sz w:val="20"/>
      <w:u w:val="single"/>
    </w:rPr>
  </w:style>
  <w:style w:type="character" w:customStyle="1" w:styleId="StyleBoldUnderline1">
    <w:name w:val="Style Bold Underline1"/>
    <w:aliases w:val="Underline1,apple-style-span + 6 pt1,Bold1,Kern at 16 pt1,Intense Emphasis21,Intense Emphasis31,Intense Emphasis111111,Intense Emphasis41"/>
    <w:basedOn w:val="DefaultParagraphFont"/>
    <w:uiPriority w:val="6"/>
    <w:rsid w:val="00856414"/>
    <w:rPr>
      <w:b w:val="0"/>
      <w:bCs/>
      <w:u w:val="single"/>
    </w:rPr>
  </w:style>
  <w:style w:type="character" w:customStyle="1" w:styleId="Style8ptBold">
    <w:name w:val="Style 8 pt Bold"/>
    <w:basedOn w:val="DefaultParagraphFont"/>
    <w:rsid w:val="00856414"/>
    <w:rPr>
      <w:b w:val="0"/>
      <w:bCs/>
      <w:sz w:val="16"/>
    </w:rPr>
  </w:style>
  <w:style w:type="character" w:customStyle="1" w:styleId="StyleStyleBoldUnderlineUnderlineapple-style-span6ptKerna">
    <w:name w:val="Style Style Bold UnderlineUnderlineapple-style-span + 6 ptKern a..."/>
    <w:basedOn w:val="DefaultParagraphFont"/>
    <w:rsid w:val="00856414"/>
    <w:rPr>
      <w:rFonts w:ascii="Times New Roman" w:hAnsi="Times New Roman"/>
      <w:b/>
      <w:bCs/>
      <w:sz w:val="20"/>
      <w:u w:val="single"/>
    </w:rPr>
  </w:style>
  <w:style w:type="paragraph" w:customStyle="1" w:styleId="StyleTableContentsTimesNewRomanBoldUnderline">
    <w:name w:val="Style Table Contents + Times New Roman Bold Underline"/>
    <w:basedOn w:val="TableContents"/>
    <w:rsid w:val="00856414"/>
    <w:rPr>
      <w:bCs/>
      <w:u w:val="single"/>
    </w:rPr>
  </w:style>
  <w:style w:type="character" w:customStyle="1" w:styleId="4Qualifications">
    <w:name w:val="4 Qualifications"/>
    <w:rsid w:val="00856414"/>
    <w:rPr>
      <w:rFonts w:ascii="Times New Roman" w:hAnsi="Times New Roman" w:cs="Times New Roman"/>
      <w:sz w:val="14"/>
    </w:rPr>
  </w:style>
  <w:style w:type="paragraph" w:customStyle="1" w:styleId="CardIndented">
    <w:name w:val="Card (Indented)"/>
    <w:basedOn w:val="Normal"/>
    <w:qFormat/>
    <w:rsid w:val="00856414"/>
    <w:pPr>
      <w:ind w:left="288"/>
    </w:pPr>
    <w:rPr>
      <w:rFonts w:eastAsia="Calibri"/>
    </w:rPr>
  </w:style>
  <w:style w:type="paragraph" w:customStyle="1" w:styleId="StyleStyleStyleCNA9ptBefore1pt8ptPatternClear">
    <w:name w:val="Style Style Style CN A + 9 pt Before:  1 pt + 8 pt + Pattern: Clear..."/>
    <w:basedOn w:val="Normal"/>
    <w:autoRedefine/>
    <w:rsid w:val="00856414"/>
    <w:pPr>
      <w:keepLines/>
      <w:shd w:val="clear" w:color="auto" w:fill="FFFFFF"/>
      <w:tabs>
        <w:tab w:val="left" w:pos="3870"/>
      </w:tabs>
      <w:spacing w:before="60" w:line="170" w:lineRule="exact"/>
      <w:ind w:left="504" w:hanging="288"/>
    </w:pPr>
    <w:rPr>
      <w:rFonts w:eastAsia="Times New Roman"/>
      <w:snapToGrid w:val="0"/>
      <w:sz w:val="16"/>
      <w:szCs w:val="20"/>
    </w:rPr>
  </w:style>
  <w:style w:type="paragraph" w:customStyle="1" w:styleId="RyanEvText1">
    <w:name w:val="RyanEvText1"/>
    <w:basedOn w:val="Normal"/>
    <w:autoRedefine/>
    <w:rsid w:val="00856414"/>
    <w:pPr>
      <w:keepLines/>
      <w:spacing w:line="190" w:lineRule="exact"/>
      <w:ind w:left="648" w:firstLine="360"/>
      <w:jc w:val="both"/>
    </w:pPr>
    <w:rPr>
      <w:rFonts w:eastAsia="Times New Roman"/>
      <w:szCs w:val="18"/>
    </w:rPr>
  </w:style>
  <w:style w:type="paragraph" w:customStyle="1" w:styleId="Clear">
    <w:name w:val="Clear"/>
    <w:basedOn w:val="Heading4"/>
    <w:rsid w:val="00856414"/>
  </w:style>
  <w:style w:type="paragraph" w:customStyle="1" w:styleId="Analytic">
    <w:name w:val="Analytic"/>
    <w:basedOn w:val="Normal"/>
    <w:link w:val="AnalyticChar"/>
    <w:autoRedefine/>
    <w:qFormat/>
    <w:rsid w:val="00856414"/>
    <w:rPr>
      <w:rFonts w:eastAsia="Batang"/>
      <w:b/>
      <w:sz w:val="26"/>
    </w:rPr>
  </w:style>
  <w:style w:type="character" w:customStyle="1" w:styleId="AuthorYear">
    <w:name w:val="AuthorYear"/>
    <w:uiPriority w:val="1"/>
    <w:qFormat/>
    <w:rsid w:val="00856414"/>
    <w:rPr>
      <w:rFonts w:ascii="Georgia" w:hAnsi="Georgia"/>
      <w:b/>
      <w:sz w:val="24"/>
    </w:rPr>
  </w:style>
  <w:style w:type="paragraph" w:customStyle="1" w:styleId="ReallySmall">
    <w:name w:val="Really Small"/>
    <w:basedOn w:val="Normal"/>
    <w:link w:val="ReallySmallChar"/>
    <w:rsid w:val="00856414"/>
    <w:rPr>
      <w:rFonts w:eastAsia="Times New Roman"/>
      <w:sz w:val="16"/>
      <w:szCs w:val="20"/>
    </w:rPr>
  </w:style>
  <w:style w:type="character" w:customStyle="1" w:styleId="ReallySmallChar">
    <w:name w:val="Really Small Char"/>
    <w:basedOn w:val="DefaultParagraphFont"/>
    <w:link w:val="ReallySmall"/>
    <w:rsid w:val="00856414"/>
    <w:rPr>
      <w:rFonts w:ascii="Calibri" w:eastAsia="Times New Roman" w:hAnsi="Calibri" w:cs="Calibri"/>
      <w:sz w:val="16"/>
      <w:szCs w:val="20"/>
    </w:rPr>
  </w:style>
  <w:style w:type="character" w:customStyle="1" w:styleId="CiteExtrasChar1">
    <w:name w:val="Cite Extras Char1"/>
    <w:basedOn w:val="DefaultParagraphFont"/>
    <w:locked/>
    <w:rsid w:val="00856414"/>
    <w:rPr>
      <w:noProof w:val="0"/>
      <w:sz w:val="16"/>
      <w:szCs w:val="28"/>
      <w:lang w:val="en-US" w:eastAsia="en-US" w:bidi="ar-SA"/>
    </w:rPr>
  </w:style>
  <w:style w:type="character" w:customStyle="1" w:styleId="Style11ptBoldUnderlineBorderSinglesolidlineAuto">
    <w:name w:val="Style 11 pt Bold Underline Border: : (Single solid line Auto  ..."/>
    <w:rsid w:val="00856414"/>
    <w:rPr>
      <w:b/>
      <w:bCs/>
      <w:sz w:val="20"/>
      <w:u w:val="single"/>
      <w:bdr w:val="single" w:sz="4" w:space="0" w:color="auto"/>
    </w:rPr>
  </w:style>
  <w:style w:type="paragraph" w:customStyle="1" w:styleId="Analyticals">
    <w:name w:val="Analyticals"/>
    <w:basedOn w:val="Normal"/>
    <w:rsid w:val="00856414"/>
    <w:rPr>
      <w:rFonts w:ascii="Arial" w:hAnsi="Arial"/>
      <w:smallCaps/>
    </w:rPr>
  </w:style>
  <w:style w:type="character" w:customStyle="1" w:styleId="FooterChar1">
    <w:name w:val="Footer Char1"/>
    <w:basedOn w:val="DefaultParagraphFont"/>
    <w:uiPriority w:val="99"/>
    <w:semiHidden/>
    <w:rsid w:val="00856414"/>
    <w:rPr>
      <w:rFonts w:ascii="Times New Roman" w:hAnsi="Times New Roman" w:cs="Times New Roman"/>
      <w:sz w:val="22"/>
    </w:rPr>
  </w:style>
  <w:style w:type="character" w:customStyle="1" w:styleId="CitesChar1">
    <w:name w:val="Cites Char1"/>
    <w:rsid w:val="00856414"/>
    <w:rPr>
      <w:b/>
      <w:szCs w:val="24"/>
      <w:u w:val="single"/>
      <w:lang w:val="en-US" w:eastAsia="en-US" w:bidi="ar-SA"/>
    </w:rPr>
  </w:style>
  <w:style w:type="character" w:customStyle="1" w:styleId="CardUnderlinedChar">
    <w:name w:val="Card Underlined Char"/>
    <w:rsid w:val="00856414"/>
    <w:rPr>
      <w:rFonts w:ascii="Arial Narrow" w:hAnsi="Arial Narrow"/>
      <w:sz w:val="22"/>
      <w:szCs w:val="24"/>
      <w:u w:val="single"/>
      <w:lang w:val="en-US" w:eastAsia="en-US" w:bidi="ar-SA"/>
    </w:rPr>
  </w:style>
  <w:style w:type="paragraph" w:customStyle="1" w:styleId="noindent">
    <w:name w:val="noindent"/>
    <w:basedOn w:val="Normal"/>
    <w:rsid w:val="00856414"/>
    <w:pPr>
      <w:spacing w:before="100" w:beforeAutospacing="1" w:after="100" w:afterAutospacing="1"/>
    </w:pPr>
    <w:rPr>
      <w:rFonts w:eastAsia="SimSun"/>
      <w:sz w:val="24"/>
      <w:lang w:eastAsia="zh-CN"/>
    </w:rPr>
  </w:style>
  <w:style w:type="paragraph" w:customStyle="1" w:styleId="SmallText0">
    <w:name w:val="Small Text"/>
    <w:basedOn w:val="Normal"/>
    <w:next w:val="Normal"/>
    <w:rsid w:val="00856414"/>
    <w:rPr>
      <w:rFonts w:ascii="Arial Narrow" w:eastAsia="Times New Roman" w:hAnsi="Arial Narrow"/>
    </w:rPr>
  </w:style>
  <w:style w:type="character" w:customStyle="1" w:styleId="Debate-CardTagandCite-F6Char">
    <w:name w:val="Debate- Card Tag and Cite- F6 Char"/>
    <w:link w:val="Debate-CardTagandCite-F6"/>
    <w:locked/>
    <w:rsid w:val="00856414"/>
    <w:rPr>
      <w:rFonts w:ascii="Georgia" w:hAnsi="Georgia"/>
      <w:b/>
    </w:rPr>
  </w:style>
  <w:style w:type="paragraph" w:customStyle="1" w:styleId="Debate-CardTagandCite-F6">
    <w:name w:val="Debate- Card Tag and Cite- F6"/>
    <w:basedOn w:val="Normal"/>
    <w:link w:val="Debate-CardTagandCite-F6Char"/>
    <w:rsid w:val="00856414"/>
    <w:pPr>
      <w:contextualSpacing/>
    </w:pPr>
    <w:rPr>
      <w:rFonts w:ascii="Georgia" w:hAnsi="Georgia" w:cstheme="minorBidi"/>
      <w:b/>
      <w:sz w:val="22"/>
    </w:rPr>
  </w:style>
  <w:style w:type="paragraph" w:customStyle="1" w:styleId="CardTagandCite">
    <w:name w:val="Card Tag and Cite"/>
    <w:next w:val="Normal"/>
    <w:link w:val="CardTagandCiteChar"/>
    <w:rsid w:val="00856414"/>
    <w:pPr>
      <w:spacing w:after="0" w:line="240" w:lineRule="auto"/>
    </w:pPr>
    <w:rPr>
      <w:rFonts w:ascii="Arial Narrow" w:eastAsia="Times New Roman" w:hAnsi="Arial Narrow" w:cs="Times New Roman"/>
      <w:b/>
      <w:sz w:val="26"/>
      <w:szCs w:val="24"/>
    </w:rPr>
  </w:style>
  <w:style w:type="character" w:customStyle="1" w:styleId="CardTagandCiteChar">
    <w:name w:val="Card Tag and Cite Char"/>
    <w:link w:val="CardTagandCite"/>
    <w:rsid w:val="00856414"/>
    <w:rPr>
      <w:rFonts w:ascii="Arial Narrow" w:eastAsia="Times New Roman" w:hAnsi="Arial Narrow" w:cs="Times New Roman"/>
      <w:b/>
      <w:sz w:val="26"/>
      <w:szCs w:val="24"/>
    </w:rPr>
  </w:style>
  <w:style w:type="paragraph" w:customStyle="1" w:styleId="CardText1">
    <w:name w:val="Card Text 1"/>
    <w:link w:val="CardText1Char"/>
    <w:rsid w:val="00856414"/>
    <w:pPr>
      <w:spacing w:after="0" w:line="240" w:lineRule="auto"/>
    </w:pPr>
    <w:rPr>
      <w:rFonts w:ascii="Arial Narrow" w:eastAsia="Times New Roman" w:hAnsi="Arial Narrow" w:cs="Times New Roman"/>
      <w:color w:val="000000"/>
      <w:u w:val="single"/>
    </w:rPr>
  </w:style>
  <w:style w:type="character" w:customStyle="1" w:styleId="CardText1Char">
    <w:name w:val="Card Text 1 Char"/>
    <w:link w:val="CardText1"/>
    <w:rsid w:val="00856414"/>
    <w:rPr>
      <w:rFonts w:ascii="Arial Narrow" w:eastAsia="Times New Roman" w:hAnsi="Arial Narrow" w:cs="Times New Roman"/>
      <w:color w:val="000000"/>
      <w:u w:val="single"/>
    </w:rPr>
  </w:style>
  <w:style w:type="character" w:customStyle="1" w:styleId="CardText2Char">
    <w:name w:val="Card Text 2 Char"/>
    <w:link w:val="CardText2"/>
    <w:rsid w:val="00856414"/>
    <w:rPr>
      <w:rFonts w:ascii="Arial Narrow" w:eastAsia="Times New Roman" w:hAnsi="Arial Narrow"/>
      <w:b/>
      <w:color w:val="000000"/>
      <w:u w:val="single"/>
    </w:rPr>
  </w:style>
  <w:style w:type="paragraph" w:customStyle="1" w:styleId="CardText2">
    <w:name w:val="Card Text 2"/>
    <w:basedOn w:val="CardText1"/>
    <w:link w:val="CardText2Char"/>
    <w:rsid w:val="00856414"/>
    <w:rPr>
      <w:rFonts w:cstheme="minorBidi"/>
      <w:b/>
    </w:rPr>
  </w:style>
  <w:style w:type="character" w:customStyle="1" w:styleId="BoldUnderlineCharChar">
    <w:name w:val="BoldUnderline Char Char"/>
    <w:rsid w:val="00856414"/>
    <w:rPr>
      <w:rFonts w:ascii="Calibri" w:eastAsia="Times New Roman" w:hAnsi="Calibri" w:cs="Times New Roman"/>
      <w:b/>
      <w:sz w:val="20"/>
      <w:u w:val="single"/>
    </w:rPr>
  </w:style>
  <w:style w:type="character" w:customStyle="1" w:styleId="CardtextChar2">
    <w:name w:val="Card text Char"/>
    <w:rsid w:val="00856414"/>
    <w:rPr>
      <w:rFonts w:ascii="Arial Narrow" w:eastAsia="Times New Roman" w:hAnsi="Arial Narrow" w:hint="default"/>
      <w:sz w:val="24"/>
      <w:u w:val="single"/>
      <w:lang w:val="en-US" w:eastAsia="en-US" w:bidi="ar-SA"/>
    </w:rPr>
  </w:style>
  <w:style w:type="character" w:customStyle="1" w:styleId="Underline-Highlighted-WFU">
    <w:name w:val="Underline-Highlighted-WFU"/>
    <w:uiPriority w:val="1"/>
    <w:rsid w:val="00856414"/>
    <w:rPr>
      <w:u w:val="single"/>
      <w:bdr w:val="none" w:sz="0" w:space="0" w:color="auto"/>
      <w:shd w:val="clear" w:color="auto" w:fill="00F2C4"/>
    </w:rPr>
  </w:style>
  <w:style w:type="character" w:customStyle="1" w:styleId="Cite-WFU">
    <w:name w:val="Cite-WFU"/>
    <w:uiPriority w:val="1"/>
    <w:rsid w:val="00856414"/>
    <w:rPr>
      <w:rFonts w:ascii="Times New Roman Bold" w:hAnsi="Times New Roman Bold"/>
      <w:b/>
      <w:caps w:val="0"/>
      <w:smallCaps w:val="0"/>
      <w:u w:val="none"/>
      <w:bdr w:val="none" w:sz="0" w:space="0" w:color="auto"/>
      <w:shd w:val="clear" w:color="auto" w:fill="00F2C4"/>
    </w:rPr>
  </w:style>
  <w:style w:type="character" w:customStyle="1" w:styleId="TagsChar">
    <w:name w:val="Tags Char"/>
    <w:rsid w:val="00856414"/>
    <w:rPr>
      <w:rFonts w:ascii="Times New Roman" w:eastAsia="Cambria" w:hAnsi="Times New Roman" w:cs="Times New Roman"/>
      <w:b/>
    </w:rPr>
  </w:style>
  <w:style w:type="character" w:customStyle="1" w:styleId="AuthorDate">
    <w:name w:val="Author Date"/>
    <w:rsid w:val="00856414"/>
    <w:rPr>
      <w:b/>
      <w:sz w:val="24"/>
      <w:u w:val="thick"/>
    </w:rPr>
  </w:style>
  <w:style w:type="paragraph" w:customStyle="1" w:styleId="NormalText">
    <w:name w:val="Normal Text"/>
    <w:basedOn w:val="Normal"/>
    <w:link w:val="NormalTextChar"/>
    <w:autoRedefine/>
    <w:rsid w:val="00856414"/>
    <w:rPr>
      <w:rFonts w:eastAsia="Times New Roman"/>
      <w:szCs w:val="26"/>
      <w:lang w:val="x-none" w:eastAsia="ja-JP"/>
    </w:rPr>
  </w:style>
  <w:style w:type="character" w:customStyle="1" w:styleId="NormalTextChar">
    <w:name w:val="Normal Text Char"/>
    <w:link w:val="NormalText"/>
    <w:rsid w:val="00856414"/>
    <w:rPr>
      <w:rFonts w:ascii="Calibri" w:eastAsia="Times New Roman" w:hAnsi="Calibri" w:cs="Calibri"/>
      <w:sz w:val="18"/>
      <w:szCs w:val="26"/>
      <w:lang w:val="x-none" w:eastAsia="ja-JP"/>
    </w:rPr>
  </w:style>
  <w:style w:type="character" w:customStyle="1" w:styleId="Underline-Highlighted">
    <w:name w:val="Underline-Highlighted"/>
    <w:uiPriority w:val="1"/>
    <w:rsid w:val="00856414"/>
    <w:rPr>
      <w:rFonts w:ascii="Cambria" w:hAnsi="Cambria"/>
      <w:sz w:val="24"/>
      <w:u w:val="single"/>
      <w:bdr w:val="none" w:sz="0" w:space="0" w:color="auto"/>
      <w:shd w:val="clear" w:color="auto" w:fill="99FF66"/>
    </w:rPr>
  </w:style>
  <w:style w:type="character" w:customStyle="1" w:styleId="underlining0">
    <w:name w:val="underlining"/>
    <w:rsid w:val="00856414"/>
    <w:rPr>
      <w:u w:val="single"/>
    </w:rPr>
  </w:style>
  <w:style w:type="paragraph" w:customStyle="1" w:styleId="CiteCard">
    <w:name w:val="Cite_Card"/>
    <w:link w:val="CiteCardChar"/>
    <w:rsid w:val="00856414"/>
    <w:pPr>
      <w:spacing w:after="0" w:line="240" w:lineRule="auto"/>
      <w:ind w:left="720" w:right="720"/>
      <w:jc w:val="both"/>
    </w:pPr>
    <w:rPr>
      <w:rFonts w:ascii="Times New Roman" w:eastAsia="Times New Roman" w:hAnsi="Times New Roman" w:cs="Arial"/>
      <w:bCs/>
      <w:sz w:val="20"/>
      <w:szCs w:val="20"/>
    </w:rPr>
  </w:style>
  <w:style w:type="character" w:customStyle="1" w:styleId="2xBoldUnderline">
    <w:name w:val="2x_Bold_Underline"/>
    <w:rsid w:val="00856414"/>
    <w:rPr>
      <w:b/>
      <w:bCs/>
      <w:sz w:val="24"/>
      <w:u w:val="thick"/>
    </w:rPr>
  </w:style>
  <w:style w:type="character" w:customStyle="1" w:styleId="CiteCardChar">
    <w:name w:val="Cite_Card Char"/>
    <w:link w:val="CiteCard"/>
    <w:rsid w:val="00856414"/>
    <w:rPr>
      <w:rFonts w:ascii="Times New Roman" w:eastAsia="Times New Roman" w:hAnsi="Times New Roman" w:cs="Arial"/>
      <w:bCs/>
      <w:sz w:val="20"/>
      <w:szCs w:val="20"/>
    </w:rPr>
  </w:style>
  <w:style w:type="character" w:customStyle="1" w:styleId="Dottedunderline">
    <w:name w:val="Dotted underline"/>
    <w:rsid w:val="00856414"/>
    <w:rPr>
      <w:u w:val="dotted"/>
    </w:rPr>
  </w:style>
  <w:style w:type="character" w:customStyle="1" w:styleId="medium-normal">
    <w:name w:val="medium-normal"/>
    <w:rsid w:val="00856414"/>
  </w:style>
  <w:style w:type="character" w:customStyle="1" w:styleId="A5">
    <w:name w:val="A5"/>
    <w:uiPriority w:val="99"/>
    <w:rsid w:val="00856414"/>
    <w:rPr>
      <w:rFonts w:ascii="Times New Roman" w:hAnsi="Times New Roman" w:cs="Times New Roman"/>
      <w:color w:val="000000"/>
      <w:sz w:val="13"/>
      <w:szCs w:val="13"/>
    </w:rPr>
  </w:style>
  <w:style w:type="character" w:customStyle="1" w:styleId="byl">
    <w:name w:val="byl"/>
    <w:rsid w:val="00856414"/>
  </w:style>
  <w:style w:type="character" w:customStyle="1" w:styleId="byd">
    <w:name w:val="byd"/>
    <w:rsid w:val="00856414"/>
  </w:style>
  <w:style w:type="character" w:customStyle="1" w:styleId="ds">
    <w:name w:val="ds"/>
    <w:rsid w:val="00856414"/>
  </w:style>
  <w:style w:type="character" w:customStyle="1" w:styleId="Underline-WFU">
    <w:name w:val="Underline-WFU"/>
    <w:uiPriority w:val="1"/>
    <w:rsid w:val="00856414"/>
    <w:rPr>
      <w:rFonts w:ascii="Cambria" w:hAnsi="Cambria"/>
      <w:sz w:val="21"/>
      <w:u w:val="single"/>
    </w:rPr>
  </w:style>
  <w:style w:type="paragraph" w:customStyle="1" w:styleId="Tiny-WFU">
    <w:name w:val="Tiny-WFU"/>
    <w:basedOn w:val="Normal"/>
    <w:rsid w:val="00856414"/>
    <w:rPr>
      <w:rFonts w:ascii="Cambria" w:eastAsia="Malgun Gothic" w:hAnsi="Cambria"/>
      <w:sz w:val="12"/>
      <w:lang w:eastAsia="ko-KR"/>
    </w:rPr>
  </w:style>
  <w:style w:type="character" w:customStyle="1" w:styleId="CitesChar2">
    <w:name w:val="Cites Char2"/>
    <w:locked/>
    <w:rsid w:val="00856414"/>
    <w:rPr>
      <w:szCs w:val="24"/>
    </w:rPr>
  </w:style>
  <w:style w:type="character" w:customStyle="1" w:styleId="StyleunderlineNotBold1">
    <w:name w:val="Style underline + Not Bold1"/>
    <w:basedOn w:val="DefaultParagraphFont"/>
    <w:rsid w:val="00856414"/>
    <w:rPr>
      <w:b/>
      <w:u w:val="single"/>
    </w:rPr>
  </w:style>
  <w:style w:type="character" w:customStyle="1" w:styleId="slug-pub-date">
    <w:name w:val="slug-pub-date"/>
    <w:rsid w:val="00856414"/>
  </w:style>
  <w:style w:type="character" w:customStyle="1" w:styleId="slug-vol">
    <w:name w:val="slug-vol"/>
    <w:rsid w:val="00856414"/>
  </w:style>
  <w:style w:type="character" w:customStyle="1" w:styleId="slug-issue">
    <w:name w:val="slug-issue"/>
    <w:rsid w:val="00856414"/>
  </w:style>
  <w:style w:type="character" w:customStyle="1" w:styleId="slug-pages">
    <w:name w:val="slug-pages"/>
    <w:rsid w:val="00856414"/>
  </w:style>
  <w:style w:type="character" w:customStyle="1" w:styleId="underlineChar0">
    <w:name w:val="underline Char"/>
    <w:rsid w:val="00856414"/>
    <w:rPr>
      <w:b/>
      <w:u w:val="single"/>
    </w:rPr>
  </w:style>
  <w:style w:type="character" w:customStyle="1" w:styleId="Highlightedunderline">
    <w:name w:val="Highlighted underline"/>
    <w:rsid w:val="00856414"/>
    <w:rPr>
      <w:rFonts w:ascii="Times New Roman" w:hAnsi="Times New Roman" w:cs="Times New Roman" w:hint="default"/>
      <w:sz w:val="20"/>
      <w:u w:val="single"/>
      <w:bdr w:val="none" w:sz="0" w:space="0" w:color="auto" w:frame="1"/>
      <w:shd w:val="clear" w:color="auto" w:fill="C0C0C0"/>
    </w:rPr>
  </w:style>
  <w:style w:type="paragraph" w:customStyle="1" w:styleId="Paste">
    <w:name w:val="Paste"/>
    <w:basedOn w:val="Normal"/>
    <w:rsid w:val="00856414"/>
    <w:rPr>
      <w:rFonts w:ascii="Arial Narrow" w:eastAsia="Times New Roman" w:hAnsi="Arial Narrow"/>
      <w:sz w:val="16"/>
    </w:rPr>
  </w:style>
  <w:style w:type="paragraph" w:customStyle="1" w:styleId="Cite2">
    <w:name w:val="Cite 2"/>
    <w:basedOn w:val="Normal"/>
    <w:rsid w:val="00856414"/>
    <w:rPr>
      <w:rFonts w:ascii="Arial" w:eastAsia="Calibri" w:hAnsi="Arial"/>
      <w:b/>
      <w:sz w:val="24"/>
      <w:u w:val="single"/>
    </w:rPr>
  </w:style>
  <w:style w:type="character" w:customStyle="1" w:styleId="StyleStyleBold12pt1">
    <w:name w:val="Style Style Bold + 12 pt1"/>
    <w:aliases w:val="Cite1,Style Style Bold1,Style Style Bold + 12pt1,Style Style + 12 pt1,Style Style Bo... +1"/>
    <w:basedOn w:val="DefaultParagraphFont"/>
    <w:uiPriority w:val="5"/>
    <w:rsid w:val="00856414"/>
    <w:rPr>
      <w:b/>
      <w:bCs/>
      <w:strike w:val="0"/>
      <w:dstrike w:val="0"/>
      <w:sz w:val="26"/>
      <w:u w:val="none"/>
      <w:effect w:val="none"/>
    </w:rPr>
  </w:style>
  <w:style w:type="character" w:customStyle="1" w:styleId="Style10ptUnderline">
    <w:name w:val="Style 10 pt Underline"/>
    <w:basedOn w:val="DefaultParagraphFont"/>
    <w:rsid w:val="00856414"/>
    <w:rPr>
      <w:sz w:val="20"/>
      <w:u w:val="single"/>
    </w:rPr>
  </w:style>
  <w:style w:type="character" w:customStyle="1" w:styleId="Style11ptThickunderline">
    <w:name w:val="Style 11 pt Thick underline"/>
    <w:basedOn w:val="DefaultParagraphFont"/>
    <w:rsid w:val="00856414"/>
    <w:rPr>
      <w:rFonts w:ascii="Times New Roman" w:hAnsi="Times New Roman"/>
      <w:sz w:val="20"/>
      <w:u w:val="single"/>
    </w:rPr>
  </w:style>
  <w:style w:type="character" w:customStyle="1" w:styleId="Style11ptBoldThickunderline">
    <w:name w:val="Style 11 pt Bold Thick underline"/>
    <w:basedOn w:val="DefaultParagraphFont"/>
    <w:rsid w:val="00856414"/>
    <w:rPr>
      <w:rFonts w:ascii="Times New Roman" w:hAnsi="Times New Roman"/>
      <w:b/>
      <w:bCs/>
      <w:sz w:val="20"/>
      <w:u w:val="single"/>
    </w:rPr>
  </w:style>
  <w:style w:type="character" w:customStyle="1" w:styleId="content">
    <w:name w:val="content"/>
    <w:basedOn w:val="DefaultParagraphFont"/>
    <w:rsid w:val="00856414"/>
  </w:style>
  <w:style w:type="character" w:customStyle="1" w:styleId="BodyTextChar1">
    <w:name w:val="Body Text Char1"/>
    <w:basedOn w:val="DefaultParagraphFont"/>
    <w:uiPriority w:val="99"/>
    <w:semiHidden/>
    <w:rsid w:val="00856414"/>
    <w:rPr>
      <w:rFonts w:ascii="Times New Roman" w:hAnsi="Times New Roman" w:cs="Times New Roman"/>
      <w:sz w:val="22"/>
    </w:rPr>
  </w:style>
  <w:style w:type="paragraph" w:customStyle="1" w:styleId="Textsmall">
    <w:name w:val="Textsmall"/>
    <w:basedOn w:val="Normal"/>
    <w:next w:val="Normal"/>
    <w:link w:val="TextsmallChar"/>
    <w:rsid w:val="00856414"/>
    <w:rPr>
      <w:rFonts w:eastAsia="Times New Roman"/>
      <w:sz w:val="16"/>
    </w:rPr>
  </w:style>
  <w:style w:type="character" w:customStyle="1" w:styleId="TextsmallChar">
    <w:name w:val="Textsmall Char"/>
    <w:basedOn w:val="DefaultParagraphFont"/>
    <w:link w:val="Textsmall"/>
    <w:rsid w:val="00856414"/>
    <w:rPr>
      <w:rFonts w:ascii="Calibri" w:eastAsia="Times New Roman" w:hAnsi="Calibri" w:cs="Calibri"/>
      <w:sz w:val="16"/>
    </w:rPr>
  </w:style>
  <w:style w:type="character" w:customStyle="1" w:styleId="CharChar">
    <w:name w:val="Char Char"/>
    <w:basedOn w:val="DefaultParagraphFont"/>
    <w:rsid w:val="00856414"/>
    <w:rPr>
      <w:rFonts w:cs="Arial"/>
      <w:bCs/>
      <w:szCs w:val="26"/>
      <w:u w:val="single"/>
      <w:lang w:val="en-US" w:eastAsia="en-US" w:bidi="ar-SA"/>
    </w:rPr>
  </w:style>
  <w:style w:type="character" w:customStyle="1" w:styleId="qlabel">
    <w:name w:val="q_label"/>
    <w:basedOn w:val="DefaultParagraphFont"/>
    <w:rsid w:val="00856414"/>
  </w:style>
  <w:style w:type="character" w:customStyle="1" w:styleId="alabel">
    <w:name w:val="a_label"/>
    <w:basedOn w:val="DefaultParagraphFont"/>
    <w:rsid w:val="00856414"/>
  </w:style>
  <w:style w:type="character" w:customStyle="1" w:styleId="desc">
    <w:name w:val="desc"/>
    <w:rsid w:val="00856414"/>
  </w:style>
  <w:style w:type="character" w:customStyle="1" w:styleId="EmphasizeThis">
    <w:name w:val="EmphasizeThis"/>
    <w:rsid w:val="00856414"/>
    <w:rPr>
      <w:rFonts w:ascii="Georgia" w:hAnsi="Georgia"/>
      <w:b/>
      <w:iCs/>
      <w:sz w:val="24"/>
      <w:u w:val="thick"/>
    </w:rPr>
  </w:style>
  <w:style w:type="character" w:customStyle="1" w:styleId="Longcite">
    <w:name w:val="Longcite"/>
    <w:basedOn w:val="DefaultParagraphFont"/>
    <w:rsid w:val="00856414"/>
    <w:rPr>
      <w:sz w:val="16"/>
    </w:rPr>
  </w:style>
  <w:style w:type="paragraph" w:customStyle="1" w:styleId="FullText">
    <w:name w:val="Full Text"/>
    <w:basedOn w:val="Normal"/>
    <w:rsid w:val="00856414"/>
    <w:rPr>
      <w:rFonts w:ascii="Arial Narrow" w:eastAsia="Times New Roman" w:hAnsi="Arial Narrow"/>
      <w:sz w:val="16"/>
    </w:rPr>
  </w:style>
  <w:style w:type="character" w:customStyle="1" w:styleId="smallChar0">
    <w:name w:val="small Char"/>
    <w:rsid w:val="00856414"/>
    <w:rPr>
      <w:rFonts w:eastAsia="Calibri"/>
      <w:sz w:val="16"/>
      <w:szCs w:val="22"/>
      <w:lang w:val="en-US" w:eastAsia="en-US" w:bidi="ar-SA"/>
    </w:rPr>
  </w:style>
  <w:style w:type="character" w:customStyle="1" w:styleId="underline2">
    <w:name w:val="underline2"/>
    <w:rsid w:val="00856414"/>
    <w:rPr>
      <w:u w:val="single"/>
      <w:bdr w:val="none" w:sz="0" w:space="0" w:color="auto"/>
      <w:shd w:val="clear" w:color="auto" w:fill="B3B3B3"/>
    </w:rPr>
  </w:style>
  <w:style w:type="character" w:styleId="CommentReference">
    <w:name w:val="annotation reference"/>
    <w:basedOn w:val="DefaultParagraphFont"/>
    <w:uiPriority w:val="99"/>
    <w:semiHidden/>
    <w:rsid w:val="00856414"/>
    <w:rPr>
      <w:sz w:val="16"/>
      <w:szCs w:val="16"/>
    </w:rPr>
  </w:style>
  <w:style w:type="paragraph" w:styleId="CommentText">
    <w:name w:val="annotation text"/>
    <w:basedOn w:val="Normal"/>
    <w:link w:val="CommentTextChar"/>
    <w:uiPriority w:val="99"/>
    <w:semiHidden/>
    <w:rsid w:val="00856414"/>
    <w:rPr>
      <w:rFonts w:ascii="Georgia" w:hAnsi="Georgia" w:cstheme="minorBidi"/>
      <w:szCs w:val="20"/>
    </w:rPr>
  </w:style>
  <w:style w:type="character" w:customStyle="1" w:styleId="CommentTextChar">
    <w:name w:val="Comment Text Char"/>
    <w:basedOn w:val="DefaultParagraphFont"/>
    <w:link w:val="CommentText"/>
    <w:uiPriority w:val="99"/>
    <w:semiHidden/>
    <w:rsid w:val="00856414"/>
    <w:rPr>
      <w:rFonts w:ascii="Georgia" w:hAnsi="Georgia"/>
      <w:sz w:val="18"/>
      <w:szCs w:val="20"/>
    </w:rPr>
  </w:style>
  <w:style w:type="paragraph" w:styleId="CommentSubject">
    <w:name w:val="annotation subject"/>
    <w:basedOn w:val="CommentText"/>
    <w:next w:val="CommentText"/>
    <w:link w:val="CommentSubjectChar"/>
    <w:uiPriority w:val="99"/>
    <w:semiHidden/>
    <w:rsid w:val="00856414"/>
    <w:rPr>
      <w:b/>
      <w:bCs/>
    </w:rPr>
  </w:style>
  <w:style w:type="character" w:customStyle="1" w:styleId="CommentSubjectChar">
    <w:name w:val="Comment Subject Char"/>
    <w:basedOn w:val="CommentTextChar"/>
    <w:link w:val="CommentSubject"/>
    <w:uiPriority w:val="99"/>
    <w:semiHidden/>
    <w:rsid w:val="00856414"/>
    <w:rPr>
      <w:rFonts w:ascii="Georgia" w:hAnsi="Georgia"/>
      <w:b/>
      <w:bCs/>
      <w:sz w:val="18"/>
      <w:szCs w:val="20"/>
    </w:rPr>
  </w:style>
  <w:style w:type="character" w:customStyle="1" w:styleId="StyleUnderlineBold">
    <w:name w:val="Style Underline + Bold"/>
    <w:rsid w:val="00856414"/>
    <w:rPr>
      <w:b/>
      <w:bCs/>
      <w:u w:val="single"/>
    </w:rPr>
  </w:style>
  <w:style w:type="paragraph" w:customStyle="1" w:styleId="MicroText">
    <w:name w:val="MicroText"/>
    <w:basedOn w:val="Normal"/>
    <w:next w:val="Normal"/>
    <w:link w:val="MicroTextChar"/>
    <w:rsid w:val="00856414"/>
    <w:rPr>
      <w:rFonts w:ascii="Arial Narrow" w:hAnsi="Arial Narrow" w:cstheme="minorBidi"/>
      <w:sz w:val="12"/>
      <w:szCs w:val="24"/>
    </w:rPr>
  </w:style>
  <w:style w:type="character" w:customStyle="1" w:styleId="Char">
    <w:name w:val="Char"/>
    <w:basedOn w:val="DefaultParagraphFont"/>
    <w:rsid w:val="00856414"/>
    <w:rPr>
      <w:rFonts w:ascii="Arial Narrow" w:hAnsi="Arial Narrow"/>
      <w:b/>
      <w:sz w:val="26"/>
      <w:szCs w:val="24"/>
      <w:lang w:val="en-US" w:eastAsia="en-US" w:bidi="ar-SA"/>
    </w:rPr>
  </w:style>
  <w:style w:type="character" w:customStyle="1" w:styleId="SmallText1">
    <w:name w:val="SmallText"/>
    <w:rsid w:val="00856414"/>
    <w:rPr>
      <w:color w:val="000000"/>
    </w:rPr>
  </w:style>
  <w:style w:type="paragraph" w:customStyle="1" w:styleId="TagCite">
    <w:name w:val="TagCite"/>
    <w:basedOn w:val="Normal"/>
    <w:rsid w:val="00856414"/>
    <w:rPr>
      <w:rFonts w:ascii="Garamond" w:eastAsia="Times New Roman" w:hAnsi="Garamond"/>
      <w:b/>
      <w:sz w:val="24"/>
    </w:rPr>
  </w:style>
  <w:style w:type="paragraph" w:customStyle="1" w:styleId="HeadingsBase">
    <w:name w:val="Headings Base"/>
    <w:basedOn w:val="Normal"/>
    <w:link w:val="HeadingsBaseChar"/>
    <w:rsid w:val="00856414"/>
    <w:pPr>
      <w:keepNext/>
      <w:keepLines/>
      <w:suppressAutoHyphens/>
      <w:spacing w:before="20" w:after="120"/>
      <w:jc w:val="center"/>
    </w:pPr>
    <w:rPr>
      <w:rFonts w:ascii="Georgia" w:eastAsia="Times New Roman" w:hAnsi="Georgia"/>
      <w:b/>
      <w:kern w:val="32"/>
      <w:sz w:val="32"/>
      <w:szCs w:val="20"/>
    </w:rPr>
  </w:style>
  <w:style w:type="character" w:customStyle="1" w:styleId="HeadingsBaseChar">
    <w:name w:val="Headings Base Char"/>
    <w:basedOn w:val="DefaultParagraphFont"/>
    <w:link w:val="HeadingsBase"/>
    <w:rsid w:val="00856414"/>
    <w:rPr>
      <w:rFonts w:ascii="Georgia" w:eastAsia="Times New Roman" w:hAnsi="Georgia" w:cs="Calibri"/>
      <w:b/>
      <w:kern w:val="32"/>
      <w:sz w:val="32"/>
      <w:szCs w:val="20"/>
    </w:rPr>
  </w:style>
  <w:style w:type="character" w:customStyle="1" w:styleId="underline3">
    <w:name w:val="underline3"/>
    <w:basedOn w:val="underline2"/>
    <w:rsid w:val="00856414"/>
    <w:rPr>
      <w:u w:val="single"/>
      <w:bdr w:val="none" w:sz="0" w:space="0" w:color="auto"/>
      <w:shd w:val="clear" w:color="auto" w:fill="FFFF00"/>
    </w:rPr>
  </w:style>
  <w:style w:type="paragraph" w:customStyle="1" w:styleId="HeadingFake">
    <w:name w:val="Heading Fake"/>
    <w:basedOn w:val="Heading3"/>
    <w:rsid w:val="00856414"/>
    <w:pPr>
      <w:suppressAutoHyphens/>
      <w:spacing w:before="20" w:after="120"/>
      <w:outlineLvl w:val="9"/>
    </w:pPr>
    <w:rPr>
      <w:rFonts w:ascii="Georgia" w:eastAsia="Times New Roman" w:hAnsi="Georgia" w:cs="Arial"/>
      <w:kern w:val="32"/>
      <w:sz w:val="28"/>
      <w:szCs w:val="26"/>
    </w:rPr>
  </w:style>
  <w:style w:type="paragraph" w:customStyle="1" w:styleId="SchoolPaper">
    <w:name w:val="School Paper"/>
    <w:basedOn w:val="Normal"/>
    <w:rsid w:val="00856414"/>
    <w:pPr>
      <w:spacing w:line="480" w:lineRule="auto"/>
      <w:ind w:firstLine="720"/>
    </w:pPr>
    <w:rPr>
      <w:rFonts w:ascii="Georgia" w:eastAsia="Times New Roman" w:hAnsi="Georgia"/>
      <w:kern w:val="32"/>
      <w:szCs w:val="20"/>
    </w:rPr>
  </w:style>
  <w:style w:type="paragraph" w:customStyle="1" w:styleId="SchoolBlockQuote">
    <w:name w:val="School Block Quote"/>
    <w:basedOn w:val="SchoolPaper"/>
    <w:rsid w:val="00856414"/>
  </w:style>
  <w:style w:type="paragraph" w:customStyle="1" w:styleId="SchoolWorksCited">
    <w:name w:val="School Works Cited"/>
    <w:basedOn w:val="SchoolPaper"/>
    <w:rsid w:val="00856414"/>
  </w:style>
  <w:style w:type="paragraph" w:customStyle="1" w:styleId="BlockQuote">
    <w:name w:val="Block Quote"/>
    <w:basedOn w:val="Normal"/>
    <w:rsid w:val="00856414"/>
    <w:pPr>
      <w:ind w:left="720" w:right="720"/>
    </w:pPr>
    <w:rPr>
      <w:rFonts w:ascii="Georgia" w:eastAsia="Times New Roman" w:hAnsi="Georgia"/>
      <w:kern w:val="32"/>
      <w:sz w:val="24"/>
      <w:szCs w:val="20"/>
    </w:rPr>
  </w:style>
  <w:style w:type="character" w:customStyle="1" w:styleId="menu">
    <w:name w:val="menu"/>
    <w:basedOn w:val="DefaultParagraphFont"/>
    <w:rsid w:val="00856414"/>
  </w:style>
  <w:style w:type="paragraph" w:customStyle="1" w:styleId="PaperBody">
    <w:name w:val="Paper Body"/>
    <w:basedOn w:val="Normal"/>
    <w:rsid w:val="00856414"/>
    <w:pPr>
      <w:spacing w:line="480" w:lineRule="auto"/>
      <w:ind w:firstLine="720"/>
    </w:pPr>
    <w:rPr>
      <w:rFonts w:ascii="Georgia" w:eastAsia="Times New Roman" w:hAnsi="Georgia"/>
      <w:kern w:val="32"/>
    </w:rPr>
  </w:style>
  <w:style w:type="paragraph" w:customStyle="1" w:styleId="PaperCitation">
    <w:name w:val="Paper Citation"/>
    <w:basedOn w:val="Normal"/>
    <w:rsid w:val="00856414"/>
    <w:pPr>
      <w:spacing w:line="480" w:lineRule="auto"/>
      <w:ind w:left="720" w:hanging="720"/>
    </w:pPr>
    <w:rPr>
      <w:rFonts w:ascii="Georgia" w:eastAsia="Times New Roman" w:hAnsi="Georgia"/>
      <w:kern w:val="32"/>
      <w:szCs w:val="20"/>
    </w:rPr>
  </w:style>
  <w:style w:type="character" w:customStyle="1" w:styleId="hatChar">
    <w:name w:val="hat Char"/>
    <w:basedOn w:val="DefaultParagraphFont"/>
    <w:link w:val="hat"/>
    <w:rsid w:val="00856414"/>
    <w:rPr>
      <w:rFonts w:ascii="Calibri" w:eastAsia="Times New Roman" w:hAnsi="Calibri" w:cs="Arial"/>
      <w:b/>
      <w:bCs/>
      <w:sz w:val="32"/>
      <w:u w:val="single"/>
    </w:rPr>
  </w:style>
  <w:style w:type="character" w:customStyle="1" w:styleId="BoldUnderlining">
    <w:name w:val="Bold Underlining"/>
    <w:basedOn w:val="DefaultParagraphFont"/>
    <w:rsid w:val="00856414"/>
    <w:rPr>
      <w:b/>
      <w:u w:val="single"/>
    </w:rPr>
  </w:style>
  <w:style w:type="paragraph" w:customStyle="1" w:styleId="WW-Default">
    <w:name w:val="WW-Default"/>
    <w:rsid w:val="00856414"/>
    <w:pPr>
      <w:suppressAutoHyphens/>
      <w:spacing w:after="0" w:line="240" w:lineRule="auto"/>
    </w:pPr>
    <w:rPr>
      <w:rFonts w:ascii="Georgia" w:eastAsia="Calibri" w:hAnsi="Georgia" w:cs="Calibri"/>
      <w:lang w:eastAsia="ar-SA"/>
    </w:rPr>
  </w:style>
  <w:style w:type="table" w:styleId="TableGrid">
    <w:name w:val="Table Grid"/>
    <w:basedOn w:val="TableNormal"/>
    <w:rsid w:val="00856414"/>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standardcontent">
    <w:name w:val="standardcontent"/>
    <w:basedOn w:val="DefaultParagraphFont"/>
    <w:rsid w:val="00856414"/>
  </w:style>
  <w:style w:type="character" w:customStyle="1" w:styleId="storyby">
    <w:name w:val="storyby"/>
    <w:basedOn w:val="DefaultParagraphFont"/>
    <w:rsid w:val="00856414"/>
  </w:style>
  <w:style w:type="character" w:customStyle="1" w:styleId="7TimesNewRoman">
    <w:name w:val="7 Times New Roman"/>
    <w:rsid w:val="00856414"/>
    <w:rPr>
      <w:rFonts w:ascii="Times New Roman" w:hAnsi="Times New Roman"/>
      <w:color w:val="000000"/>
      <w:spacing w:val="0"/>
      <w:position w:val="0"/>
      <w:sz w:val="14"/>
      <w:u w:val="none" w:color="000000"/>
      <w:vertAlign w:val="baseline"/>
      <w:lang w:val="en-US"/>
    </w:rPr>
  </w:style>
  <w:style w:type="paragraph" w:customStyle="1" w:styleId="Standard">
    <w:name w:val="Standard"/>
    <w:rsid w:val="00856414"/>
    <w:pPr>
      <w:widowControl w:val="0"/>
      <w:suppressAutoHyphens/>
      <w:autoSpaceDN w:val="0"/>
      <w:spacing w:after="0" w:line="240" w:lineRule="auto"/>
      <w:textAlignment w:val="baseline"/>
    </w:pPr>
    <w:rPr>
      <w:rFonts w:ascii="Times New Roman" w:eastAsia="Lucida Sans Unicode" w:hAnsi="Times New Roman" w:cs="Mangal"/>
      <w:kern w:val="3"/>
      <w:sz w:val="24"/>
      <w:szCs w:val="24"/>
      <w:lang w:eastAsia="zh-CN" w:bidi="hi-IN"/>
    </w:rPr>
  </w:style>
  <w:style w:type="character" w:customStyle="1" w:styleId="HeaderChar1">
    <w:name w:val="Header Char1"/>
    <w:basedOn w:val="DefaultParagraphFont"/>
    <w:rsid w:val="00856414"/>
    <w:rPr>
      <w:kern w:val="32"/>
      <w:sz w:val="24"/>
    </w:rPr>
  </w:style>
  <w:style w:type="character" w:customStyle="1" w:styleId="itxtrst">
    <w:name w:val="itxtrst"/>
    <w:rsid w:val="00856414"/>
  </w:style>
  <w:style w:type="character" w:customStyle="1" w:styleId="A-Underlining">
    <w:name w:val="A-Underlining"/>
    <w:basedOn w:val="DefaultParagraphFont"/>
    <w:rsid w:val="00856414"/>
    <w:rPr>
      <w:rFonts w:ascii="Garamond" w:hAnsi="Garamond"/>
      <w:color w:val="auto"/>
      <w:sz w:val="24"/>
      <w:u w:val="single"/>
    </w:rPr>
  </w:style>
  <w:style w:type="paragraph" w:customStyle="1" w:styleId="B-TagCite">
    <w:name w:val="B-TagCite"/>
    <w:rsid w:val="00856414"/>
    <w:pPr>
      <w:keepNext/>
      <w:widowControl w:val="0"/>
      <w:tabs>
        <w:tab w:val="num" w:pos="0"/>
      </w:tabs>
      <w:suppressAutoHyphens/>
      <w:spacing w:after="0" w:line="240" w:lineRule="auto"/>
    </w:pPr>
    <w:rPr>
      <w:rFonts w:ascii="Garamond" w:eastAsia="MS Gothic" w:hAnsi="Garamond" w:cs="Times New Roman"/>
      <w:b/>
      <w:sz w:val="24"/>
      <w:szCs w:val="24"/>
      <w:lang w:eastAsia="ar-SA"/>
    </w:rPr>
  </w:style>
  <w:style w:type="character" w:customStyle="1" w:styleId="AuthorChar">
    <w:name w:val="Author Char"/>
    <w:rsid w:val="00856414"/>
    <w:rPr>
      <w:b/>
      <w:noProof w:val="0"/>
      <w:sz w:val="22"/>
      <w:lang w:val="en-US" w:eastAsia="en-US" w:bidi="ar-SA"/>
    </w:rPr>
  </w:style>
  <w:style w:type="character" w:customStyle="1" w:styleId="fn">
    <w:name w:val="fn"/>
    <w:basedOn w:val="DefaultParagraphFont"/>
    <w:rsid w:val="00856414"/>
  </w:style>
  <w:style w:type="character" w:customStyle="1" w:styleId="newsmain">
    <w:name w:val="news_main"/>
    <w:basedOn w:val="DefaultParagraphFont"/>
    <w:rsid w:val="00856414"/>
  </w:style>
  <w:style w:type="paragraph" w:customStyle="1" w:styleId="UnderlinedText">
    <w:name w:val="Underlined Text"/>
    <w:basedOn w:val="Normal"/>
    <w:autoRedefine/>
    <w:rsid w:val="00856414"/>
    <w:pPr>
      <w:jc w:val="both"/>
    </w:pPr>
    <w:rPr>
      <w:rFonts w:asciiTheme="minorHAnsi" w:hAnsiTheme="minorHAnsi" w:cstheme="minorBidi"/>
      <w:b/>
      <w:sz w:val="24"/>
    </w:rPr>
  </w:style>
  <w:style w:type="character" w:customStyle="1" w:styleId="vitstoryheadline">
    <w:name w:val="vitstoryheadline"/>
    <w:rsid w:val="00856414"/>
  </w:style>
  <w:style w:type="paragraph" w:customStyle="1" w:styleId="HotRoute">
    <w:name w:val="Hot Route!"/>
    <w:basedOn w:val="Normal"/>
    <w:rsid w:val="00856414"/>
    <w:pPr>
      <w:ind w:left="144"/>
    </w:pPr>
    <w:rPr>
      <w:rFonts w:ascii="Georgia" w:eastAsia="Times New Roman" w:hAnsi="Georgia"/>
    </w:rPr>
  </w:style>
  <w:style w:type="character" w:customStyle="1" w:styleId="UnderlinedTextCharChar">
    <w:name w:val="Underlined Text Char Char"/>
    <w:basedOn w:val="DefaultParagraphFont"/>
    <w:rsid w:val="00856414"/>
    <w:rPr>
      <w:rFonts w:cs="Arial"/>
      <w:bCs/>
      <w:noProof w:val="0"/>
      <w:szCs w:val="26"/>
      <w:u w:val="single"/>
      <w:lang w:val="en-US" w:eastAsia="en-US" w:bidi="ar-SA"/>
    </w:rPr>
  </w:style>
  <w:style w:type="character" w:customStyle="1" w:styleId="il">
    <w:name w:val="il"/>
    <w:rsid w:val="00856414"/>
  </w:style>
  <w:style w:type="character" w:customStyle="1" w:styleId="pnumber">
    <w:name w:val="pnumber"/>
    <w:rsid w:val="00856414"/>
  </w:style>
  <w:style w:type="character" w:customStyle="1" w:styleId="ital">
    <w:name w:val="ital"/>
    <w:rsid w:val="00856414"/>
  </w:style>
  <w:style w:type="character" w:customStyle="1" w:styleId="orgdiv">
    <w:name w:val="orgdiv"/>
    <w:rsid w:val="00856414"/>
  </w:style>
  <w:style w:type="character" w:customStyle="1" w:styleId="orgname">
    <w:name w:val="orgname"/>
    <w:rsid w:val="00856414"/>
  </w:style>
  <w:style w:type="character" w:customStyle="1" w:styleId="city">
    <w:name w:val="city"/>
    <w:rsid w:val="00856414"/>
  </w:style>
  <w:style w:type="character" w:customStyle="1" w:styleId="state">
    <w:name w:val="state"/>
    <w:rsid w:val="00856414"/>
  </w:style>
  <w:style w:type="character" w:customStyle="1" w:styleId="country">
    <w:name w:val="country"/>
    <w:rsid w:val="00856414"/>
  </w:style>
  <w:style w:type="character" w:customStyle="1" w:styleId="author0">
    <w:name w:val="author"/>
    <w:rsid w:val="00856414"/>
    <w:rPr>
      <w:rFonts w:ascii="Times New Roman" w:hAnsi="Times New Roman"/>
      <w:b/>
      <w:sz w:val="24"/>
    </w:rPr>
  </w:style>
  <w:style w:type="character" w:customStyle="1" w:styleId="articletitle">
    <w:name w:val="articletitle"/>
    <w:rsid w:val="00856414"/>
    <w:rPr>
      <w:rFonts w:cs="Times New Roman"/>
    </w:rPr>
  </w:style>
  <w:style w:type="character" w:customStyle="1" w:styleId="6pointChar">
    <w:name w:val="6 point Char"/>
    <w:rsid w:val="00856414"/>
    <w:rPr>
      <w:rFonts w:cs="Times New Roman"/>
      <w:sz w:val="12"/>
      <w:lang w:val="en-US" w:eastAsia="en-US"/>
    </w:rPr>
  </w:style>
  <w:style w:type="paragraph" w:customStyle="1" w:styleId="Minimize">
    <w:name w:val="Minimize"/>
    <w:basedOn w:val="card"/>
    <w:next w:val="Normal"/>
    <w:rsid w:val="00856414"/>
    <w:pPr>
      <w:widowControl w:val="0"/>
      <w:autoSpaceDE w:val="0"/>
      <w:autoSpaceDN w:val="0"/>
      <w:adjustRightInd w:val="0"/>
    </w:pPr>
    <w:rPr>
      <w:rFonts w:ascii="Georgia" w:hAnsi="Georgia"/>
      <w:sz w:val="12"/>
      <w:szCs w:val="20"/>
    </w:rPr>
  </w:style>
  <w:style w:type="character" w:customStyle="1" w:styleId="MinimizeChar">
    <w:name w:val="Minimize Char"/>
    <w:rsid w:val="00856414"/>
    <w:rPr>
      <w:sz w:val="12"/>
      <w:szCs w:val="24"/>
    </w:rPr>
  </w:style>
  <w:style w:type="character" w:customStyle="1" w:styleId="StyleThickunderline">
    <w:name w:val="Style Thick underline"/>
    <w:rsid w:val="00856414"/>
    <w:rPr>
      <w:u w:val="thick"/>
    </w:rPr>
  </w:style>
  <w:style w:type="character" w:customStyle="1" w:styleId="UnderlineTextChar">
    <w:name w:val="Underline Text Char"/>
    <w:rsid w:val="00856414"/>
    <w:rPr>
      <w:szCs w:val="24"/>
      <w:u w:val="single"/>
    </w:rPr>
  </w:style>
  <w:style w:type="numbering" w:customStyle="1" w:styleId="NoList2">
    <w:name w:val="No List2"/>
    <w:next w:val="NoList"/>
    <w:uiPriority w:val="99"/>
    <w:semiHidden/>
    <w:rsid w:val="00856414"/>
  </w:style>
  <w:style w:type="character" w:customStyle="1" w:styleId="Box0">
    <w:name w:val="Box!"/>
    <w:rsid w:val="00856414"/>
    <w:rPr>
      <w:rFonts w:ascii="Garamond" w:hAnsi="Garamond"/>
      <w:sz w:val="24"/>
      <w:u w:val="single"/>
      <w:bdr w:val="single" w:sz="4" w:space="0" w:color="auto"/>
    </w:rPr>
  </w:style>
  <w:style w:type="character" w:customStyle="1" w:styleId="citechar0">
    <w:name w:val="citechar"/>
    <w:basedOn w:val="DefaultParagraphFont"/>
    <w:rsid w:val="00856414"/>
  </w:style>
  <w:style w:type="character" w:customStyle="1" w:styleId="underlinechar2">
    <w:name w:val="underlinechar"/>
    <w:basedOn w:val="DefaultParagraphFont"/>
    <w:rsid w:val="00856414"/>
  </w:style>
  <w:style w:type="character" w:customStyle="1" w:styleId="CardUnderlineChar">
    <w:name w:val="Card Underline Char"/>
    <w:rsid w:val="00856414"/>
    <w:rPr>
      <w:szCs w:val="24"/>
      <w:u w:val="single"/>
      <w:lang w:val="en-US" w:eastAsia="en-US" w:bidi="ar-SA"/>
    </w:rPr>
  </w:style>
  <w:style w:type="character" w:customStyle="1" w:styleId="AnalyticChar">
    <w:name w:val="Analytic Char"/>
    <w:link w:val="Analytic"/>
    <w:rsid w:val="00856414"/>
    <w:rPr>
      <w:rFonts w:ascii="Calibri" w:eastAsia="Batang" w:hAnsi="Calibri" w:cs="Calibri"/>
      <w:b/>
      <w:sz w:val="26"/>
    </w:rPr>
  </w:style>
  <w:style w:type="character" w:customStyle="1" w:styleId="blue">
    <w:name w:val="blue"/>
    <w:basedOn w:val="DefaultParagraphFont"/>
    <w:rsid w:val="00856414"/>
  </w:style>
  <w:style w:type="character" w:customStyle="1" w:styleId="tagciteChar">
    <w:name w:val="tag/cite Char"/>
    <w:basedOn w:val="DefaultParagraphFont"/>
    <w:rsid w:val="00856414"/>
    <w:rPr>
      <w:b/>
      <w:sz w:val="24"/>
      <w:lang w:val="en-US" w:eastAsia="en-US" w:bidi="ar-SA"/>
    </w:rPr>
  </w:style>
  <w:style w:type="character" w:customStyle="1" w:styleId="8pointChar">
    <w:name w:val="8 point Char"/>
    <w:basedOn w:val="DefaultParagraphFont"/>
    <w:rsid w:val="00856414"/>
    <w:rPr>
      <w:sz w:val="16"/>
      <w:lang w:val="en-US" w:eastAsia="en-US" w:bidi="ar-SA"/>
    </w:rPr>
  </w:style>
  <w:style w:type="character" w:customStyle="1" w:styleId="BoldText12pt">
    <w:name w:val="Bold Text 12 pt"/>
    <w:rsid w:val="00856414"/>
    <w:rPr>
      <w:rFonts w:ascii="Times New Roman" w:eastAsia="Times New Roman" w:hAnsi="Times New Roman"/>
      <w:b/>
      <w:i w:val="0"/>
      <w:strike w:val="0"/>
      <w:dstrike w:val="0"/>
      <w:color w:val="000000"/>
      <w:spacing w:val="0"/>
      <w:position w:val="0"/>
      <w:sz w:val="24"/>
      <w:u w:val="none" w:color="000000"/>
      <w:vertAlign w:val="baseline"/>
      <w:lang w:val="en-US"/>
    </w:rPr>
  </w:style>
  <w:style w:type="character" w:customStyle="1" w:styleId="addmd">
    <w:name w:val="addmd"/>
    <w:rsid w:val="00856414"/>
  </w:style>
  <w:style w:type="character" w:customStyle="1" w:styleId="person-name">
    <w:name w:val="person-name"/>
    <w:basedOn w:val="DefaultParagraphFont"/>
    <w:rsid w:val="00856414"/>
  </w:style>
  <w:style w:type="character" w:customStyle="1" w:styleId="kn">
    <w:name w:val="kn"/>
    <w:basedOn w:val="DefaultParagraphFont"/>
    <w:rsid w:val="00856414"/>
  </w:style>
  <w:style w:type="paragraph" w:styleId="FootnoteText">
    <w:name w:val="footnote text"/>
    <w:basedOn w:val="Normal"/>
    <w:link w:val="FootnoteTextChar"/>
    <w:uiPriority w:val="99"/>
    <w:semiHidden/>
    <w:unhideWhenUsed/>
    <w:rsid w:val="00856414"/>
    <w:pPr>
      <w:jc w:val="both"/>
    </w:pPr>
    <w:rPr>
      <w:rFonts w:eastAsia="Calibri"/>
      <w:sz w:val="20"/>
      <w:szCs w:val="20"/>
    </w:rPr>
  </w:style>
  <w:style w:type="character" w:customStyle="1" w:styleId="FootnoteTextChar">
    <w:name w:val="Footnote Text Char"/>
    <w:basedOn w:val="DefaultParagraphFont"/>
    <w:link w:val="FootnoteText"/>
    <w:uiPriority w:val="99"/>
    <w:semiHidden/>
    <w:rsid w:val="00856414"/>
    <w:rPr>
      <w:rFonts w:ascii="Calibri" w:eastAsia="Calibri" w:hAnsi="Calibri" w:cs="Calibri"/>
      <w:sz w:val="20"/>
      <w:szCs w:val="20"/>
    </w:rPr>
  </w:style>
  <w:style w:type="paragraph" w:customStyle="1" w:styleId="Tag2">
    <w:name w:val="Tag2"/>
    <w:basedOn w:val="Normal"/>
    <w:qFormat/>
    <w:rsid w:val="00856414"/>
    <w:rPr>
      <w:rFonts w:ascii="Arial" w:hAnsi="Arial" w:cs="Arial"/>
      <w:b/>
      <w:sz w:val="20"/>
    </w:rPr>
  </w:style>
  <w:style w:type="character" w:customStyle="1" w:styleId="mandelbrotrefrag">
    <w:name w:val="mandelbrot_refrag"/>
    <w:basedOn w:val="DefaultParagraphFont"/>
    <w:rsid w:val="00856414"/>
  </w:style>
  <w:style w:type="paragraph" w:customStyle="1" w:styleId="H4Tag">
    <w:name w:val="H4 Tag"/>
    <w:basedOn w:val="Normal"/>
    <w:next w:val="Normal"/>
    <w:rsid w:val="00856414"/>
    <w:pPr>
      <w:keepNext/>
      <w:keepLines/>
      <w:spacing w:before="200"/>
      <w:jc w:val="both"/>
      <w:outlineLvl w:val="3"/>
    </w:pPr>
    <w:rPr>
      <w:rFonts w:eastAsiaTheme="majorEastAsia" w:cstheme="majorBidi"/>
      <w:b/>
      <w:bCs/>
      <w:sz w:val="26"/>
    </w:rPr>
  </w:style>
  <w:style w:type="paragraph" w:customStyle="1" w:styleId="Caption1">
    <w:name w:val="Caption1"/>
    <w:basedOn w:val="Normal"/>
    <w:rsid w:val="00856414"/>
    <w:pPr>
      <w:spacing w:before="100" w:beforeAutospacing="1" w:after="100" w:afterAutospacing="1"/>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caption" w:uiPriority="35" w:qFormat="1"/>
    <w:lsdException w:name="footnote reference" w:uiPriority="0"/>
    <w:lsdException w:name="Title" w:uiPriority="6" w:qFormat="1"/>
    <w:lsdException w:name="Default Paragraph Font" w:uiPriority="1" w:unhideWhenUsed="1"/>
    <w:lsdException w:name="Body Text" w:uiPriority="0"/>
    <w:lsdException w:name="Body Text Indent" w:uiPriority="0"/>
    <w:lsdException w:name="Subtitle" w:uiPriority="11" w:qFormat="1"/>
    <w:lsdException w:name="Body Text 3" w:uiPriority="0"/>
    <w:lsdException w:name="Strong" w:uiPriority="22" w:qFormat="1"/>
    <w:lsdException w:name="Emphasis" w:semiHidden="0" w:uiPriority="7" w:qFormat="1"/>
    <w:lsdException w:name="HTML Top of Form" w:unhideWhenUsed="1"/>
    <w:lsdException w:name="HTML Bottom of Form" w:unhideWhenUsed="1"/>
    <w:lsdException w:name="HTML Cite" w:uiPriority="0"/>
    <w:lsdException w:name="HTML Preformatted" w:uiPriority="0"/>
    <w:lsdException w:name="HTML Typewriter" w:uiPriority="0"/>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0"/>
    <w:lsdException w:name="Table Theme" w:unhideWhenUsed="1"/>
    <w:lsdException w:name="No Spacing" w:uiPriority="0"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qFormat="1"/>
    <w:lsdException w:name="Intense Emphasis" w:uiPriority="21"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Calibri" w:hAnsi="Calibri" w:cs="Calibri"/>
      <w:sz w:val="18"/>
    </w:rPr>
  </w:style>
  <w:style w:type="paragraph" w:styleId="Heading1">
    <w:name w:val="heading 1"/>
    <w:aliases w:val="Pocket,Heading 1 Char Char,Header Char Char Char,Heading 1 Char Char Char Char,Header Char Char Char Char Char,Heading 1 Char Char Char Char Char Char,Header 1 Char,ALEX,Heading"/>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Heading 2 Char Char Char,Heading 2 Char Char Char Char,Heading 2 Char Char1 Char,Heading 2 Char2,Heading 2 Char1 Char,Heading 2 Char Char1,Ta,Char Char Char Char1,Char Char Char Char1 Char,Char2,Heading 2 Char Char,TAG Char1,Tag&amp;Ci,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itation,3: Cite, Char, Char Char Char Char Char Char Char Char, Char Char Char Char Char Char Char,Char Char Char Char Char Char Char Char,Heading 3 Char Char,Char1,Heading 3 Char3,Heading 3 Char4 Char Char,Tag Char Char,Bold Cite"/>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 Ch,Heading 2 Char2 Char,Heading 2 Char1 Char Char,TAG,Ch,no read,No Spacing211,No Spacing12,No Spacing2111,No Spacing4,No Spacing11111,No Spacing5,No Spacing21,Card,Tags,tags,No Spacing1111,ta"/>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paragraph" w:styleId="Heading5">
    <w:name w:val="heading 5"/>
    <w:basedOn w:val="Normal"/>
    <w:next w:val="Normal"/>
    <w:link w:val="Heading5Char"/>
    <w:uiPriority w:val="9"/>
    <w:qFormat/>
    <w:rsid w:val="00856414"/>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qFormat/>
    <w:rsid w:val="00856414"/>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qFormat/>
    <w:rsid w:val="00856414"/>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qFormat/>
    <w:rsid w:val="00856414"/>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qFormat/>
    <w:rsid w:val="00856414"/>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Heading 1 Char Char Char1,Header Char Char Char Char1,Heading 1 Char Char Char Char Char1,Header Char Char Char Char Char Char1,Heading 1 Char Char Char Char Char Char Char1,Header 1 Char Char1,ALEX Char1,Heading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Heading 2 Char Char Char Char1,Heading 2 Char Char Char Char Char,Heading 2 Char Char1 Char Char,Heading 2 Char2 Char1,Heading 2 Char1 Char Char1,Heading 2 Char Char1 Char1,Ta Char,Char Char Char Char1 Char1,Char2 Char,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Emphasis!!,small,Bold Underline,Qualifications,normal card text"/>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rsid w:val="00D176BE"/>
    <w:rPr>
      <w:b/>
      <w:bCs/>
    </w:rPr>
  </w:style>
  <w:style w:type="character" w:customStyle="1" w:styleId="Heading3Char">
    <w:name w:val="Heading 3 Char"/>
    <w:aliases w:val="Block Char,Citation Char,3: Cite Char, Char Char, Char Char Char Char Char Char Char Char Char, Char Char Char Char Char Char Char Char1,Char Char Char Char Char Char Char Char Char,Heading 3 Char Char Char,Char1 Char,Heading 3 Char3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apple-style-span + 6 pt,Bold,Kern at 16 pt,Intense Emphasis1,Intense Emphasis2,HHeading 3 + 12 pt,Minimized Char,Heading 3 Char Char Char Char Char,c,Citation Char Char Char,Style,ci,Intense Emphasis3,9.5 pt,Bo,B,cite,8 pt"/>
    <w:basedOn w:val="DefaultParagraphFont"/>
    <w:uiPriority w:val="6"/>
    <w:qFormat/>
    <w:rsid w:val="00BE2441"/>
    <w:rPr>
      <w:b/>
      <w:bCs/>
      <w:sz w:val="22"/>
      <w:u w:val="single"/>
      <w:bdr w:val="none" w:sz="0" w:space="0" w:color="auto"/>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6"/>
      <w:u w:val="none"/>
    </w:rPr>
  </w:style>
  <w:style w:type="paragraph" w:styleId="Header">
    <w:name w:val="header"/>
    <w:aliases w:val="Heading 1 Char Char Char,Header Char Char Char Char,Heading 1 Char Char Char Char Char,Header Char Char Char Char Char Char,Heading 1 Char Char Char Char Char Char Char,Header 1 Char Char"/>
    <w:basedOn w:val="Normal"/>
    <w:link w:val="HeaderChar"/>
    <w:uiPriority w:val="99"/>
    <w:rsid w:val="00D176BE"/>
    <w:pPr>
      <w:tabs>
        <w:tab w:val="center" w:pos="4680"/>
        <w:tab w:val="right" w:pos="9360"/>
      </w:tabs>
    </w:pPr>
  </w:style>
  <w:style w:type="character" w:customStyle="1" w:styleId="HeaderChar">
    <w:name w:val="Header Char"/>
    <w:aliases w:val="Heading 1 Char Char Char Char1,Header Char Char Char Char Char1,Heading 1 Char Char Char Char Char Char1,Header Char Char Char Char Char Char Char,Heading 1 Char Char Char Char Char Char Char Char,Header 1 Char Char Char"/>
    <w:basedOn w:val="DefaultParagraphFont"/>
    <w:link w:val="Header"/>
    <w:uiPriority w:val="99"/>
    <w:rsid w:val="00D176BE"/>
    <w:rPr>
      <w:rFonts w:ascii="Calibri" w:hAnsi="Calibri" w:cs="Calibri"/>
    </w:rPr>
  </w:style>
  <w:style w:type="paragraph" w:styleId="Footer">
    <w:name w:val="footer"/>
    <w:basedOn w:val="Normal"/>
    <w:link w:val="FooterChar"/>
    <w:uiPriority w:val="99"/>
    <w:rsid w:val="00D176BE"/>
    <w:pPr>
      <w:tabs>
        <w:tab w:val="center" w:pos="4680"/>
        <w:tab w:val="right" w:pos="9360"/>
      </w:tabs>
    </w:pPr>
  </w:style>
  <w:style w:type="character" w:customStyle="1" w:styleId="FooterChar">
    <w:name w:val="Footer Char"/>
    <w:basedOn w:val="DefaultParagraphFont"/>
    <w:link w:val="Footer"/>
    <w:uiPriority w:val="99"/>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rsid w:val="00D176BE"/>
    <w:rPr>
      <w:color w:val="auto"/>
      <w:u w:val="none"/>
    </w:rPr>
  </w:style>
  <w:style w:type="character" w:customStyle="1" w:styleId="Heading4Char">
    <w:name w:val="Heading 4 Char"/>
    <w:aliases w:val="Tag Char,Big card Char,body Char,small text Char,Normal Tag Char,heading 2 Char, Ch Char,Heading 2 Char2 Char Char,Heading 2 Char1 Char Char Char,TAG Char,Ch Char,no read Char,No Spacing211 Char,No Spacing12 Char,No Spacing2111 Char"/>
    <w:basedOn w:val="DefaultParagraphFont"/>
    <w:link w:val="Heading4"/>
    <w:uiPriority w:val="4"/>
    <w:rsid w:val="00D176BE"/>
    <w:rPr>
      <w:rFonts w:ascii="Calibri" w:eastAsiaTheme="majorEastAsia" w:hAnsi="Calibri" w:cstheme="majorBidi"/>
      <w:b/>
      <w:bCs/>
      <w:iCs/>
      <w:sz w:val="26"/>
    </w:rPr>
  </w:style>
  <w:style w:type="character" w:customStyle="1" w:styleId="Heading5Char">
    <w:name w:val="Heading 5 Char"/>
    <w:basedOn w:val="DefaultParagraphFont"/>
    <w:link w:val="Heading5"/>
    <w:uiPriority w:val="9"/>
    <w:rsid w:val="00856414"/>
    <w:rPr>
      <w:rFonts w:asciiTheme="majorHAnsi" w:eastAsiaTheme="majorEastAsia" w:hAnsiTheme="majorHAnsi" w:cstheme="majorBidi"/>
      <w:color w:val="243F60" w:themeColor="accent1" w:themeShade="7F"/>
      <w:sz w:val="18"/>
    </w:rPr>
  </w:style>
  <w:style w:type="character" w:customStyle="1" w:styleId="Heading6Char">
    <w:name w:val="Heading 6 Char"/>
    <w:basedOn w:val="DefaultParagraphFont"/>
    <w:link w:val="Heading6"/>
    <w:uiPriority w:val="9"/>
    <w:rsid w:val="00856414"/>
    <w:rPr>
      <w:rFonts w:asciiTheme="majorHAnsi" w:eastAsiaTheme="majorEastAsia" w:hAnsiTheme="majorHAnsi" w:cstheme="majorBidi"/>
      <w:i/>
      <w:iCs/>
      <w:color w:val="243F60" w:themeColor="accent1" w:themeShade="7F"/>
      <w:sz w:val="18"/>
    </w:rPr>
  </w:style>
  <w:style w:type="character" w:customStyle="1" w:styleId="Heading7Char">
    <w:name w:val="Heading 7 Char"/>
    <w:basedOn w:val="DefaultParagraphFont"/>
    <w:link w:val="Heading7"/>
    <w:uiPriority w:val="9"/>
    <w:rsid w:val="00856414"/>
    <w:rPr>
      <w:rFonts w:asciiTheme="majorHAnsi" w:eastAsiaTheme="majorEastAsia" w:hAnsiTheme="majorHAnsi" w:cstheme="majorBidi"/>
      <w:i/>
      <w:iCs/>
      <w:color w:val="404040" w:themeColor="text1" w:themeTint="BF"/>
      <w:sz w:val="18"/>
    </w:rPr>
  </w:style>
  <w:style w:type="character" w:customStyle="1" w:styleId="Heading8Char">
    <w:name w:val="Heading 8 Char"/>
    <w:basedOn w:val="DefaultParagraphFont"/>
    <w:link w:val="Heading8"/>
    <w:uiPriority w:val="9"/>
    <w:rsid w:val="00856414"/>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856414"/>
    <w:rPr>
      <w:rFonts w:asciiTheme="majorHAnsi" w:eastAsiaTheme="majorEastAsia" w:hAnsiTheme="majorHAnsi" w:cstheme="majorBidi"/>
      <w:i/>
      <w:iCs/>
      <w:color w:val="404040" w:themeColor="text1" w:themeTint="BF"/>
      <w:sz w:val="20"/>
      <w:szCs w:val="20"/>
    </w:rPr>
  </w:style>
  <w:style w:type="numbering" w:customStyle="1" w:styleId="NoList1">
    <w:name w:val="No List1"/>
    <w:next w:val="NoList"/>
    <w:uiPriority w:val="99"/>
    <w:semiHidden/>
    <w:unhideWhenUsed/>
    <w:rsid w:val="00856414"/>
  </w:style>
  <w:style w:type="paragraph" w:styleId="ListParagraph">
    <w:name w:val="List Paragraph"/>
    <w:basedOn w:val="Normal"/>
    <w:uiPriority w:val="34"/>
    <w:qFormat/>
    <w:rsid w:val="00856414"/>
    <w:pPr>
      <w:ind w:left="720"/>
      <w:contextualSpacing/>
    </w:pPr>
  </w:style>
  <w:style w:type="character" w:customStyle="1" w:styleId="underline">
    <w:name w:val="underline"/>
    <w:link w:val="textbold"/>
    <w:qFormat/>
    <w:rsid w:val="00856414"/>
    <w:rPr>
      <w:b/>
      <w:u w:val="single"/>
    </w:rPr>
  </w:style>
  <w:style w:type="paragraph" w:customStyle="1" w:styleId="evidencetext">
    <w:name w:val="evidence text"/>
    <w:basedOn w:val="Normal"/>
    <w:link w:val="evidencetextChar"/>
    <w:rsid w:val="00856414"/>
    <w:pPr>
      <w:ind w:left="1728" w:right="1008"/>
    </w:pPr>
    <w:rPr>
      <w:rFonts w:ascii="Arial" w:hAnsi="Arial"/>
      <w:color w:val="000000"/>
    </w:rPr>
  </w:style>
  <w:style w:type="paragraph" w:customStyle="1" w:styleId="Cards">
    <w:name w:val="Cards"/>
    <w:basedOn w:val="Normal"/>
    <w:link w:val="CardsChar1"/>
    <w:qFormat/>
    <w:rsid w:val="00856414"/>
    <w:pPr>
      <w:autoSpaceDE w:val="0"/>
      <w:autoSpaceDN w:val="0"/>
      <w:adjustRightInd w:val="0"/>
      <w:ind w:left="432" w:right="432"/>
      <w:jc w:val="both"/>
    </w:pPr>
  </w:style>
  <w:style w:type="character" w:customStyle="1" w:styleId="CardsChar1">
    <w:name w:val="Cards Char1"/>
    <w:link w:val="Cards"/>
    <w:rsid w:val="00856414"/>
    <w:rPr>
      <w:rFonts w:ascii="Calibri" w:hAnsi="Calibri" w:cs="Calibri"/>
      <w:sz w:val="18"/>
    </w:rPr>
  </w:style>
  <w:style w:type="character" w:customStyle="1" w:styleId="TitleChar">
    <w:name w:val="Title Char"/>
    <w:aliases w:val="Cites and Cards Char,UNDERLINE Char,Bold Underlined Char"/>
    <w:basedOn w:val="DefaultParagraphFont"/>
    <w:link w:val="Title"/>
    <w:uiPriority w:val="6"/>
    <w:qFormat/>
    <w:rsid w:val="00856414"/>
    <w:rPr>
      <w:bCs/>
      <w:sz w:val="20"/>
      <w:u w:val="single"/>
    </w:rPr>
  </w:style>
  <w:style w:type="paragraph" w:styleId="Title">
    <w:name w:val="Title"/>
    <w:aliases w:val="Cites and Cards,UNDERLINE,Bold Underlined"/>
    <w:basedOn w:val="Normal"/>
    <w:next w:val="Normal"/>
    <w:link w:val="TitleChar"/>
    <w:uiPriority w:val="6"/>
    <w:qFormat/>
    <w:rsid w:val="00856414"/>
    <w:pPr>
      <w:pBdr>
        <w:bottom w:val="single" w:sz="8" w:space="4" w:color="4F81BD"/>
      </w:pBdr>
      <w:spacing w:after="300"/>
      <w:contextualSpacing/>
    </w:pPr>
    <w:rPr>
      <w:rFonts w:asciiTheme="minorHAnsi" w:hAnsiTheme="minorHAnsi" w:cstheme="minorBidi"/>
      <w:bCs/>
      <w:sz w:val="20"/>
      <w:u w:val="single"/>
    </w:rPr>
  </w:style>
  <w:style w:type="character" w:customStyle="1" w:styleId="TitleChar1">
    <w:name w:val="Title Char1"/>
    <w:basedOn w:val="DefaultParagraphFont"/>
    <w:uiPriority w:val="10"/>
    <w:rsid w:val="00856414"/>
    <w:rPr>
      <w:rFonts w:asciiTheme="majorHAnsi" w:eastAsiaTheme="majorEastAsia" w:hAnsiTheme="majorHAnsi" w:cstheme="majorBidi"/>
      <w:color w:val="17365D" w:themeColor="text2" w:themeShade="BF"/>
      <w:spacing w:val="5"/>
      <w:kern w:val="28"/>
      <w:sz w:val="52"/>
      <w:szCs w:val="52"/>
    </w:rPr>
  </w:style>
  <w:style w:type="character" w:customStyle="1" w:styleId="ft1">
    <w:name w:val="ft1"/>
    <w:basedOn w:val="DefaultParagraphFont"/>
    <w:rsid w:val="00856414"/>
  </w:style>
  <w:style w:type="character" w:customStyle="1" w:styleId="UnderlineBold">
    <w:name w:val="Underline + Bold"/>
    <w:uiPriority w:val="1"/>
    <w:qFormat/>
    <w:rsid w:val="00856414"/>
    <w:rPr>
      <w:rFonts w:ascii="Arial" w:hAnsi="Arial"/>
      <w:b/>
      <w:sz w:val="20"/>
      <w:u w:val="single"/>
    </w:rPr>
  </w:style>
  <w:style w:type="paragraph" w:customStyle="1" w:styleId="TagText">
    <w:name w:val="TagText"/>
    <w:basedOn w:val="Normal"/>
    <w:qFormat/>
    <w:rsid w:val="00856414"/>
    <w:pPr>
      <w:spacing w:before="200"/>
    </w:pPr>
    <w:rPr>
      <w:rFonts w:eastAsia="Calibri"/>
      <w:b/>
      <w:sz w:val="24"/>
    </w:rPr>
  </w:style>
  <w:style w:type="character" w:customStyle="1" w:styleId="BoldUnderline">
    <w:name w:val="BoldUnderline"/>
    <w:uiPriority w:val="1"/>
    <w:qFormat/>
    <w:rsid w:val="00856414"/>
    <w:rPr>
      <w:rFonts w:ascii="Arial" w:hAnsi="Arial"/>
      <w:b/>
      <w:sz w:val="20"/>
      <w:u w:val="single"/>
    </w:rPr>
  </w:style>
  <w:style w:type="paragraph" w:styleId="DocumentMap">
    <w:name w:val="Document Map"/>
    <w:basedOn w:val="Normal"/>
    <w:link w:val="DocumentMapChar"/>
    <w:uiPriority w:val="99"/>
    <w:unhideWhenUsed/>
    <w:rsid w:val="00856414"/>
    <w:rPr>
      <w:rFonts w:ascii="Lucida Grande" w:hAnsi="Lucida Grande" w:cs="Lucida Grande"/>
    </w:rPr>
  </w:style>
  <w:style w:type="character" w:customStyle="1" w:styleId="DocumentMapChar">
    <w:name w:val="Document Map Char"/>
    <w:basedOn w:val="DefaultParagraphFont"/>
    <w:link w:val="DocumentMap"/>
    <w:uiPriority w:val="99"/>
    <w:rsid w:val="00856414"/>
    <w:rPr>
      <w:rFonts w:ascii="Lucida Grande" w:hAnsi="Lucida Grande" w:cs="Lucida Grande"/>
      <w:sz w:val="18"/>
    </w:rPr>
  </w:style>
  <w:style w:type="paragraph" w:customStyle="1" w:styleId="Style1">
    <w:name w:val="Style1"/>
    <w:basedOn w:val="Normal"/>
    <w:link w:val="Style1Char"/>
    <w:rsid w:val="00856414"/>
  </w:style>
  <w:style w:type="paragraph" w:styleId="Caption">
    <w:name w:val="caption"/>
    <w:basedOn w:val="Normal"/>
    <w:next w:val="Normal"/>
    <w:uiPriority w:val="35"/>
    <w:qFormat/>
    <w:rsid w:val="00856414"/>
    <w:pPr>
      <w:spacing w:after="200"/>
    </w:pPr>
    <w:rPr>
      <w:b/>
      <w:bCs/>
      <w:color w:val="4F81BD" w:themeColor="accent1"/>
      <w:szCs w:val="18"/>
    </w:rPr>
  </w:style>
  <w:style w:type="paragraph" w:styleId="Subtitle">
    <w:name w:val="Subtitle"/>
    <w:aliases w:val="Underlined card text"/>
    <w:basedOn w:val="Normal"/>
    <w:next w:val="Normal"/>
    <w:link w:val="SubtitleChar"/>
    <w:uiPriority w:val="11"/>
    <w:qFormat/>
    <w:rsid w:val="00856414"/>
    <w:pPr>
      <w:numPr>
        <w:ilvl w:val="1"/>
      </w:numPr>
    </w:pPr>
    <w:rPr>
      <w:rFonts w:asciiTheme="majorHAnsi" w:eastAsiaTheme="majorEastAsia" w:hAnsiTheme="majorHAnsi" w:cstheme="majorBidi"/>
      <w:i/>
      <w:iCs/>
      <w:color w:val="4F81BD" w:themeColor="accent1"/>
      <w:spacing w:val="15"/>
      <w:sz w:val="24"/>
    </w:rPr>
  </w:style>
  <w:style w:type="character" w:customStyle="1" w:styleId="SubtitleChar">
    <w:name w:val="Subtitle Char"/>
    <w:aliases w:val="Underlined card text Char"/>
    <w:basedOn w:val="DefaultParagraphFont"/>
    <w:link w:val="Subtitle"/>
    <w:uiPriority w:val="11"/>
    <w:rsid w:val="00856414"/>
    <w:rPr>
      <w:rFonts w:asciiTheme="majorHAnsi" w:eastAsiaTheme="majorEastAsia" w:hAnsiTheme="majorHAnsi" w:cstheme="majorBidi"/>
      <w:i/>
      <w:iCs/>
      <w:color w:val="4F81BD" w:themeColor="accent1"/>
      <w:spacing w:val="15"/>
      <w:sz w:val="24"/>
    </w:rPr>
  </w:style>
  <w:style w:type="character" w:styleId="Strong">
    <w:name w:val="Strong"/>
    <w:aliases w:val="8 pt font"/>
    <w:basedOn w:val="DefaultParagraphFont"/>
    <w:uiPriority w:val="22"/>
    <w:qFormat/>
    <w:rsid w:val="00856414"/>
    <w:rPr>
      <w:b/>
      <w:bCs/>
    </w:rPr>
  </w:style>
  <w:style w:type="paragraph" w:styleId="NoSpacing">
    <w:name w:val="No Spacing"/>
    <w:aliases w:val="No Spacing1,Debate Text,No Spacing11,No Spacing2,Read stuff,No Spacing111,No Spacing3,Tag and Cite,No Spacing51,No Spacing311,No Spacing112,tag,No Spacing111111,Medium Grid 21,No Spacing1121,CD - Cite,Dont use,Very Small Text,No Spacing41"/>
    <w:link w:val="NoSpacingChar"/>
    <w:qFormat/>
    <w:rsid w:val="00856414"/>
    <w:pPr>
      <w:spacing w:after="0" w:line="240" w:lineRule="auto"/>
    </w:pPr>
    <w:rPr>
      <w:rFonts w:eastAsiaTheme="minorEastAsia"/>
      <w:sz w:val="24"/>
      <w:szCs w:val="24"/>
    </w:rPr>
  </w:style>
  <w:style w:type="paragraph" w:styleId="Quote">
    <w:name w:val="Quote"/>
    <w:basedOn w:val="Normal"/>
    <w:next w:val="Normal"/>
    <w:link w:val="QuoteChar"/>
    <w:uiPriority w:val="29"/>
    <w:rsid w:val="00856414"/>
    <w:rPr>
      <w:i/>
      <w:iCs/>
      <w:color w:val="000000" w:themeColor="text1"/>
    </w:rPr>
  </w:style>
  <w:style w:type="character" w:customStyle="1" w:styleId="QuoteChar">
    <w:name w:val="Quote Char"/>
    <w:basedOn w:val="DefaultParagraphFont"/>
    <w:link w:val="Quote"/>
    <w:uiPriority w:val="29"/>
    <w:rsid w:val="00856414"/>
    <w:rPr>
      <w:rFonts w:ascii="Calibri" w:hAnsi="Calibri" w:cs="Calibri"/>
      <w:i/>
      <w:iCs/>
      <w:color w:val="000000" w:themeColor="text1"/>
      <w:sz w:val="18"/>
    </w:rPr>
  </w:style>
  <w:style w:type="paragraph" w:styleId="IntenseQuote">
    <w:name w:val="Intense Quote"/>
    <w:basedOn w:val="Normal"/>
    <w:next w:val="Normal"/>
    <w:link w:val="IntenseQuoteChar"/>
    <w:uiPriority w:val="30"/>
    <w:rsid w:val="00856414"/>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856414"/>
    <w:rPr>
      <w:rFonts w:ascii="Calibri" w:hAnsi="Calibri" w:cs="Calibri"/>
      <w:b/>
      <w:bCs/>
      <w:i/>
      <w:iCs/>
      <w:color w:val="4F81BD" w:themeColor="accent1"/>
      <w:sz w:val="18"/>
    </w:rPr>
  </w:style>
  <w:style w:type="character" w:styleId="SubtleEmphasis">
    <w:name w:val="Subtle Emphasis"/>
    <w:basedOn w:val="DefaultParagraphFont"/>
    <w:uiPriority w:val="19"/>
    <w:qFormat/>
    <w:rsid w:val="00856414"/>
    <w:rPr>
      <w:i/>
      <w:iCs/>
      <w:color w:val="808080" w:themeColor="text1" w:themeTint="7F"/>
    </w:rPr>
  </w:style>
  <w:style w:type="character" w:styleId="IntenseEmphasis">
    <w:name w:val="Intense Emphasis"/>
    <w:basedOn w:val="DefaultParagraphFont"/>
    <w:uiPriority w:val="21"/>
    <w:qFormat/>
    <w:rsid w:val="00856414"/>
    <w:rPr>
      <w:b/>
      <w:bCs/>
      <w:i/>
      <w:iCs/>
      <w:color w:val="4F81BD" w:themeColor="accent1"/>
    </w:rPr>
  </w:style>
  <w:style w:type="character" w:styleId="SubtleReference">
    <w:name w:val="Subtle Reference"/>
    <w:basedOn w:val="DefaultParagraphFont"/>
    <w:uiPriority w:val="31"/>
    <w:rsid w:val="00856414"/>
    <w:rPr>
      <w:smallCaps/>
      <w:color w:val="C0504D" w:themeColor="accent2"/>
      <w:u w:val="single"/>
    </w:rPr>
  </w:style>
  <w:style w:type="character" w:styleId="IntenseReference">
    <w:name w:val="Intense Reference"/>
    <w:basedOn w:val="DefaultParagraphFont"/>
    <w:uiPriority w:val="32"/>
    <w:rsid w:val="00856414"/>
    <w:rPr>
      <w:b/>
      <w:bCs/>
      <w:smallCaps/>
      <w:color w:val="C0504D" w:themeColor="accent2"/>
      <w:spacing w:val="5"/>
      <w:u w:val="single"/>
    </w:rPr>
  </w:style>
  <w:style w:type="character" w:styleId="BookTitle">
    <w:name w:val="Book Title"/>
    <w:basedOn w:val="DefaultParagraphFont"/>
    <w:uiPriority w:val="33"/>
    <w:rsid w:val="00856414"/>
    <w:rPr>
      <w:b/>
      <w:bCs/>
      <w:smallCaps/>
      <w:spacing w:val="5"/>
    </w:rPr>
  </w:style>
  <w:style w:type="paragraph" w:styleId="TOCHeading">
    <w:name w:val="TOC Heading"/>
    <w:basedOn w:val="Heading1"/>
    <w:next w:val="Normal"/>
    <w:uiPriority w:val="39"/>
    <w:qFormat/>
    <w:rsid w:val="00856414"/>
    <w:pPr>
      <w:pageBreakBefore w:val="0"/>
      <w:pBdr>
        <w:top w:val="none" w:sz="0" w:space="0" w:color="auto"/>
        <w:left w:val="none" w:sz="0" w:space="0" w:color="auto"/>
        <w:bottom w:val="none" w:sz="0" w:space="0" w:color="auto"/>
        <w:right w:val="none" w:sz="0" w:space="0" w:color="auto"/>
      </w:pBdr>
      <w:jc w:val="left"/>
      <w:outlineLvl w:val="9"/>
    </w:pPr>
    <w:rPr>
      <w:rFonts w:asciiTheme="majorHAnsi" w:hAnsiTheme="majorHAnsi"/>
      <w:color w:val="365F91" w:themeColor="accent1" w:themeShade="BF"/>
      <w:sz w:val="28"/>
    </w:rPr>
  </w:style>
  <w:style w:type="paragraph" w:customStyle="1" w:styleId="cardtext">
    <w:name w:val="card text"/>
    <w:basedOn w:val="Normal"/>
    <w:link w:val="cardtextChar"/>
    <w:qFormat/>
    <w:rsid w:val="00856414"/>
    <w:pPr>
      <w:ind w:left="288" w:right="288"/>
    </w:pPr>
    <w:rPr>
      <w:rFonts w:eastAsia="Batang"/>
    </w:rPr>
  </w:style>
  <w:style w:type="character" w:customStyle="1" w:styleId="cardtextChar">
    <w:name w:val="card text Char"/>
    <w:basedOn w:val="DefaultParagraphFont"/>
    <w:link w:val="cardtext"/>
    <w:rsid w:val="00856414"/>
    <w:rPr>
      <w:rFonts w:ascii="Calibri" w:eastAsia="Batang" w:hAnsi="Calibri" w:cs="Calibri"/>
      <w:sz w:val="18"/>
    </w:rPr>
  </w:style>
  <w:style w:type="character" w:customStyle="1" w:styleId="Box">
    <w:name w:val="Box"/>
    <w:basedOn w:val="DefaultParagraphFont"/>
    <w:qFormat/>
    <w:rsid w:val="00856414"/>
    <w:rPr>
      <w:b/>
      <w:u w:val="single"/>
      <w:bdr w:val="single" w:sz="4" w:space="0" w:color="auto"/>
    </w:rPr>
  </w:style>
  <w:style w:type="paragraph" w:customStyle="1" w:styleId="textbold">
    <w:name w:val="text bold"/>
    <w:basedOn w:val="Normal"/>
    <w:link w:val="underline"/>
    <w:rsid w:val="00856414"/>
    <w:pPr>
      <w:ind w:left="720"/>
      <w:jc w:val="both"/>
    </w:pPr>
    <w:rPr>
      <w:rFonts w:asciiTheme="minorHAnsi" w:hAnsiTheme="minorHAnsi" w:cstheme="minorBidi"/>
      <w:b/>
      <w:sz w:val="22"/>
      <w:u w:val="single"/>
    </w:rPr>
  </w:style>
  <w:style w:type="paragraph" w:customStyle="1" w:styleId="card">
    <w:name w:val="card"/>
    <w:basedOn w:val="Normal"/>
    <w:next w:val="Normal"/>
    <w:link w:val="cardChar"/>
    <w:uiPriority w:val="6"/>
    <w:qFormat/>
    <w:rsid w:val="00856414"/>
    <w:pPr>
      <w:ind w:left="288" w:right="288"/>
    </w:pPr>
    <w:rPr>
      <w:rFonts w:eastAsia="Times New Roman"/>
      <w:sz w:val="16"/>
    </w:rPr>
  </w:style>
  <w:style w:type="character" w:customStyle="1" w:styleId="cardChar">
    <w:name w:val="card Char"/>
    <w:link w:val="card"/>
    <w:uiPriority w:val="6"/>
    <w:rsid w:val="00856414"/>
    <w:rPr>
      <w:rFonts w:ascii="Calibri" w:eastAsia="Times New Roman" w:hAnsi="Calibri" w:cs="Calibri"/>
      <w:sz w:val="16"/>
    </w:rPr>
  </w:style>
  <w:style w:type="character" w:customStyle="1" w:styleId="Bold12">
    <w:name w:val="Bold12"/>
    <w:uiPriority w:val="1"/>
    <w:qFormat/>
    <w:rsid w:val="00856414"/>
    <w:rPr>
      <w:rFonts w:ascii="Times New Roman" w:hAnsi="Times New Roman"/>
      <w:b/>
      <w:sz w:val="24"/>
    </w:rPr>
  </w:style>
  <w:style w:type="character" w:customStyle="1" w:styleId="NotBold10Final">
    <w:name w:val="NotBold10Final"/>
    <w:uiPriority w:val="1"/>
    <w:qFormat/>
    <w:rsid w:val="00856414"/>
    <w:rPr>
      <w:rFonts w:ascii="Times New Roman" w:hAnsi="Times New Roman"/>
      <w:b w:val="0"/>
      <w:i w:val="0"/>
      <w:sz w:val="20"/>
    </w:rPr>
  </w:style>
  <w:style w:type="character" w:customStyle="1" w:styleId="LanguageEditingChar">
    <w:name w:val="Language Editing Char"/>
    <w:link w:val="LanguageEditing"/>
    <w:locked/>
    <w:rsid w:val="00856414"/>
    <w:rPr>
      <w:rFonts w:ascii="Times New Roman" w:eastAsia="Times New Roman" w:hAnsi="Times New Roman" w:cs="Times New Roman"/>
      <w:strike/>
      <w:sz w:val="20"/>
      <w:szCs w:val="24"/>
    </w:rPr>
  </w:style>
  <w:style w:type="paragraph" w:customStyle="1" w:styleId="LanguageEditing">
    <w:name w:val="Language Editing"/>
    <w:basedOn w:val="Normal"/>
    <w:link w:val="LanguageEditingChar"/>
    <w:qFormat/>
    <w:rsid w:val="00856414"/>
    <w:rPr>
      <w:rFonts w:ascii="Times New Roman" w:eastAsia="Times New Roman" w:hAnsi="Times New Roman" w:cs="Times New Roman"/>
      <w:strike/>
      <w:sz w:val="20"/>
      <w:szCs w:val="24"/>
    </w:rPr>
  </w:style>
  <w:style w:type="character" w:customStyle="1" w:styleId="BalloonTextChar">
    <w:name w:val="Balloon Text Char"/>
    <w:basedOn w:val="DefaultParagraphFont"/>
    <w:link w:val="BalloonText"/>
    <w:uiPriority w:val="99"/>
    <w:rsid w:val="00856414"/>
    <w:rPr>
      <w:rFonts w:ascii="Tahoma" w:eastAsia="Calibri" w:hAnsi="Tahoma" w:cs="Tahoma"/>
      <w:sz w:val="16"/>
      <w:szCs w:val="16"/>
    </w:rPr>
  </w:style>
  <w:style w:type="paragraph" w:styleId="BalloonText">
    <w:name w:val="Balloon Text"/>
    <w:basedOn w:val="Normal"/>
    <w:link w:val="BalloonTextChar"/>
    <w:uiPriority w:val="99"/>
    <w:unhideWhenUsed/>
    <w:rsid w:val="00856414"/>
    <w:rPr>
      <w:rFonts w:ascii="Tahoma" w:eastAsia="Calibri" w:hAnsi="Tahoma" w:cs="Tahoma"/>
      <w:sz w:val="16"/>
      <w:szCs w:val="16"/>
    </w:rPr>
  </w:style>
  <w:style w:type="character" w:customStyle="1" w:styleId="BalloonTextChar1">
    <w:name w:val="Balloon Text Char1"/>
    <w:basedOn w:val="DefaultParagraphFont"/>
    <w:uiPriority w:val="99"/>
    <w:semiHidden/>
    <w:rsid w:val="00856414"/>
    <w:rPr>
      <w:rFonts w:ascii="Tahoma" w:hAnsi="Tahoma" w:cs="Tahoma"/>
      <w:sz w:val="16"/>
      <w:szCs w:val="16"/>
    </w:rPr>
  </w:style>
  <w:style w:type="character" w:customStyle="1" w:styleId="BoldUnderlineChar">
    <w:name w:val="Bold Underline Char"/>
    <w:locked/>
    <w:rsid w:val="00856414"/>
    <w:rPr>
      <w:rFonts w:ascii="Times New Roman" w:eastAsia="Times New Roman" w:hAnsi="Times New Roman" w:cs="Times New Roman"/>
      <w:b/>
      <w:bCs/>
      <w:sz w:val="20"/>
      <w:szCs w:val="24"/>
      <w:u w:val="single"/>
    </w:rPr>
  </w:style>
  <w:style w:type="character" w:customStyle="1" w:styleId="CardsChar">
    <w:name w:val="Cards Char"/>
    <w:rsid w:val="00856414"/>
    <w:rPr>
      <w:rFonts w:ascii="Times New Roman" w:eastAsia="Times New Roman" w:hAnsi="Times New Roman" w:cs="Times New Roman"/>
      <w:sz w:val="20"/>
      <w:szCs w:val="24"/>
    </w:rPr>
  </w:style>
  <w:style w:type="character" w:customStyle="1" w:styleId="DebateUnderline">
    <w:name w:val="Debate Underline"/>
    <w:qFormat/>
    <w:rsid w:val="00856414"/>
    <w:rPr>
      <w:rFonts w:ascii="Times New Roman" w:hAnsi="Times New Roman"/>
      <w:sz w:val="24"/>
      <w:u w:val="thick"/>
    </w:rPr>
  </w:style>
  <w:style w:type="paragraph" w:customStyle="1" w:styleId="Cites">
    <w:name w:val="Cites"/>
    <w:next w:val="Cards"/>
    <w:link w:val="CitesChar"/>
    <w:qFormat/>
    <w:rsid w:val="00856414"/>
    <w:pPr>
      <w:widowControl w:val="0"/>
      <w:spacing w:after="0" w:line="240" w:lineRule="auto"/>
      <w:jc w:val="both"/>
      <w:outlineLvl w:val="2"/>
    </w:pPr>
    <w:rPr>
      <w:rFonts w:ascii="Times New Roman" w:eastAsia="Times New Roman" w:hAnsi="Times New Roman" w:cs="Times New Roman"/>
      <w:sz w:val="20"/>
      <w:szCs w:val="24"/>
    </w:rPr>
  </w:style>
  <w:style w:type="character" w:customStyle="1" w:styleId="CitesChar">
    <w:name w:val="Cites Char"/>
    <w:link w:val="Cites"/>
    <w:rsid w:val="00856414"/>
    <w:rPr>
      <w:rFonts w:ascii="Times New Roman" w:eastAsia="Times New Roman" w:hAnsi="Times New Roman" w:cs="Times New Roman"/>
      <w:sz w:val="20"/>
      <w:szCs w:val="24"/>
    </w:rPr>
  </w:style>
  <w:style w:type="character" w:customStyle="1" w:styleId="Author-Date">
    <w:name w:val="Author-Date"/>
    <w:qFormat/>
    <w:rsid w:val="00856414"/>
    <w:rPr>
      <w:b/>
      <w:sz w:val="24"/>
    </w:rPr>
  </w:style>
  <w:style w:type="character" w:customStyle="1" w:styleId="boldunderline0">
    <w:name w:val="bold underline"/>
    <w:basedOn w:val="DefaultParagraphFont"/>
    <w:qFormat/>
    <w:rsid w:val="00856414"/>
    <w:rPr>
      <w:b/>
      <w:bCs/>
      <w:sz w:val="20"/>
      <w:u w:val="single"/>
    </w:rPr>
  </w:style>
  <w:style w:type="character" w:customStyle="1" w:styleId="Emphasis2">
    <w:name w:val="Emphasis2"/>
    <w:basedOn w:val="DefaultParagraphFont"/>
    <w:rsid w:val="00856414"/>
    <w:rPr>
      <w:rFonts w:ascii="Franklin Gothic Heavy" w:hAnsi="Franklin Gothic Heavy"/>
      <w:iCs/>
      <w:u w:val="single"/>
    </w:rPr>
  </w:style>
  <w:style w:type="paragraph" w:customStyle="1" w:styleId="citenon-bold">
    <w:name w:val="cite non-bold"/>
    <w:basedOn w:val="Normal"/>
    <w:link w:val="citenon-boldChar"/>
    <w:rsid w:val="00856414"/>
    <w:rPr>
      <w:rFonts w:eastAsia="Times New Roman"/>
      <w:szCs w:val="20"/>
    </w:rPr>
  </w:style>
  <w:style w:type="character" w:customStyle="1" w:styleId="citenon-boldChar">
    <w:name w:val="cite non-bold Char"/>
    <w:basedOn w:val="DefaultParagraphFont"/>
    <w:link w:val="citenon-bold"/>
    <w:rsid w:val="00856414"/>
    <w:rPr>
      <w:rFonts w:ascii="Calibri" w:eastAsia="Times New Roman" w:hAnsi="Calibri" w:cs="Calibri"/>
      <w:sz w:val="18"/>
      <w:szCs w:val="20"/>
    </w:rPr>
  </w:style>
  <w:style w:type="paragraph" w:customStyle="1" w:styleId="Smalltext">
    <w:name w:val="Small text"/>
    <w:basedOn w:val="Normal"/>
    <w:rsid w:val="00856414"/>
    <w:rPr>
      <w:rFonts w:ascii="Arial Narrow" w:eastAsia="Times New Roman" w:hAnsi="Arial Narrow"/>
      <w:sz w:val="16"/>
    </w:rPr>
  </w:style>
  <w:style w:type="character" w:customStyle="1" w:styleId="SmallText-New">
    <w:name w:val="Small Text - New"/>
    <w:basedOn w:val="DefaultParagraphFont"/>
    <w:rsid w:val="00856414"/>
    <w:rPr>
      <w:rFonts w:ascii="Arial Narrow" w:hAnsi="Arial Narrow"/>
      <w:sz w:val="14"/>
    </w:rPr>
  </w:style>
  <w:style w:type="character" w:customStyle="1" w:styleId="Underlined-New">
    <w:name w:val="Underlined - New"/>
    <w:basedOn w:val="DefaultParagraphFont"/>
    <w:rsid w:val="00856414"/>
    <w:rPr>
      <w:rFonts w:ascii="Arial Narrow" w:hAnsi="Arial Narrow"/>
      <w:sz w:val="16"/>
      <w:u w:val="single"/>
    </w:rPr>
  </w:style>
  <w:style w:type="character" w:customStyle="1" w:styleId="Boxing-New">
    <w:name w:val="Boxing - New"/>
    <w:basedOn w:val="DefaultParagraphFont"/>
    <w:rsid w:val="00856414"/>
    <w:rPr>
      <w:rFonts w:ascii="Arial Narrow" w:hAnsi="Arial Narrow"/>
      <w:sz w:val="16"/>
      <w:u w:val="none"/>
      <w:bdr w:val="single" w:sz="4" w:space="0" w:color="auto"/>
    </w:rPr>
  </w:style>
  <w:style w:type="character" w:customStyle="1" w:styleId="hilite1">
    <w:name w:val="hilite1"/>
    <w:basedOn w:val="DefaultParagraphFont"/>
    <w:rsid w:val="00856414"/>
    <w:rPr>
      <w:rFonts w:ascii="Arial Narrow" w:hAnsi="Arial Narrow"/>
      <w:sz w:val="18"/>
      <w:u w:val="single"/>
      <w:bdr w:val="none" w:sz="0" w:space="0" w:color="auto"/>
      <w:shd w:val="clear" w:color="auto" w:fill="00FF00"/>
    </w:rPr>
  </w:style>
  <w:style w:type="character" w:customStyle="1" w:styleId="term">
    <w:name w:val="term"/>
    <w:basedOn w:val="DefaultParagraphFont"/>
    <w:rsid w:val="00856414"/>
  </w:style>
  <w:style w:type="paragraph" w:customStyle="1" w:styleId="BlockTitle">
    <w:name w:val="Block Title"/>
    <w:basedOn w:val="Heading1"/>
    <w:next w:val="Normal"/>
    <w:link w:val="BlockTitleChar"/>
    <w:qFormat/>
    <w:rsid w:val="00856414"/>
    <w:pPr>
      <w:keepLines w:val="0"/>
      <w:pageBreakBefore w:val="0"/>
      <w:pBdr>
        <w:top w:val="none" w:sz="0" w:space="0" w:color="auto"/>
        <w:left w:val="none" w:sz="0" w:space="0" w:color="auto"/>
        <w:bottom w:val="none" w:sz="0" w:space="0" w:color="auto"/>
        <w:right w:val="none" w:sz="0" w:space="0" w:color="auto"/>
      </w:pBdr>
      <w:spacing w:before="0" w:after="240"/>
    </w:pPr>
    <w:rPr>
      <w:rFonts w:eastAsia="Times New Roman" w:cs="Arial"/>
      <w:kern w:val="32"/>
      <w:sz w:val="32"/>
      <w:szCs w:val="32"/>
      <w:u w:val="single"/>
    </w:rPr>
  </w:style>
  <w:style w:type="character" w:customStyle="1" w:styleId="BlockTitleChar">
    <w:name w:val="Block Title Char"/>
    <w:aliases w:val="Heading 1 Char1 Char,ALEX Char,Heading Char Char"/>
    <w:basedOn w:val="DefaultParagraphFont"/>
    <w:link w:val="BlockTitle"/>
    <w:rsid w:val="00856414"/>
    <w:rPr>
      <w:rFonts w:ascii="Calibri" w:eastAsia="Times New Roman" w:hAnsi="Calibri" w:cs="Arial"/>
      <w:b/>
      <w:bCs/>
      <w:kern w:val="32"/>
      <w:sz w:val="32"/>
      <w:szCs w:val="32"/>
      <w:u w:val="single"/>
    </w:rPr>
  </w:style>
  <w:style w:type="paragraph" w:customStyle="1" w:styleId="Style4">
    <w:name w:val="Style4"/>
    <w:basedOn w:val="Normal"/>
    <w:link w:val="Style4Char"/>
    <w:rsid w:val="00856414"/>
    <w:rPr>
      <w:rFonts w:eastAsia="Times New Roman"/>
      <w:u w:val="single"/>
    </w:rPr>
  </w:style>
  <w:style w:type="character" w:customStyle="1" w:styleId="Style4Char">
    <w:name w:val="Style4 Char"/>
    <w:link w:val="Style4"/>
    <w:rsid w:val="00856414"/>
    <w:rPr>
      <w:rFonts w:ascii="Calibri" w:eastAsia="Times New Roman" w:hAnsi="Calibri" w:cs="Calibri"/>
      <w:sz w:val="18"/>
      <w:u w:val="single"/>
    </w:rPr>
  </w:style>
  <w:style w:type="character" w:customStyle="1" w:styleId="Style1Char">
    <w:name w:val="Style1 Char"/>
    <w:link w:val="Style1"/>
    <w:rsid w:val="00856414"/>
    <w:rPr>
      <w:rFonts w:ascii="Calibri" w:hAnsi="Calibri" w:cs="Calibri"/>
      <w:sz w:val="18"/>
    </w:rPr>
  </w:style>
  <w:style w:type="character" w:customStyle="1" w:styleId="f">
    <w:name w:val="f"/>
    <w:basedOn w:val="DefaultParagraphFont"/>
    <w:rsid w:val="00856414"/>
  </w:style>
  <w:style w:type="paragraph" w:customStyle="1" w:styleId="Small">
    <w:name w:val="Small"/>
    <w:basedOn w:val="Normal"/>
    <w:next w:val="Normal"/>
    <w:link w:val="SmallChar"/>
    <w:qFormat/>
    <w:rsid w:val="00856414"/>
    <w:rPr>
      <w:rFonts w:ascii="Arial Narrow" w:eastAsia="Calibri" w:hAnsi="Arial Narrow"/>
      <w:color w:val="000000"/>
      <w:sz w:val="16"/>
    </w:rPr>
  </w:style>
  <w:style w:type="character" w:customStyle="1" w:styleId="SmallChar">
    <w:name w:val="Small Char"/>
    <w:aliases w:val="Read stuff Char"/>
    <w:link w:val="Small"/>
    <w:rsid w:val="00856414"/>
    <w:rPr>
      <w:rFonts w:ascii="Arial Narrow" w:eastAsia="Calibri" w:hAnsi="Arial Narrow" w:cs="Calibri"/>
      <w:color w:val="000000"/>
      <w:sz w:val="16"/>
    </w:rPr>
  </w:style>
  <w:style w:type="paragraph" w:customStyle="1" w:styleId="StyleStyle49pt">
    <w:name w:val="Style Style4 + 9 pt"/>
    <w:basedOn w:val="Style4"/>
    <w:link w:val="StyleStyle49ptChar"/>
    <w:rsid w:val="00856414"/>
  </w:style>
  <w:style w:type="character" w:customStyle="1" w:styleId="StyleStyle49ptChar">
    <w:name w:val="Style Style4 + 9 pt Char"/>
    <w:basedOn w:val="Style4Char"/>
    <w:link w:val="StyleStyle49pt"/>
    <w:rsid w:val="00856414"/>
    <w:rPr>
      <w:rFonts w:ascii="Calibri" w:eastAsia="Times New Roman" w:hAnsi="Calibri" w:cs="Calibri"/>
      <w:sz w:val="18"/>
      <w:u w:val="single"/>
    </w:rPr>
  </w:style>
  <w:style w:type="paragraph" w:customStyle="1" w:styleId="StyleStyle49ptBold">
    <w:name w:val="Style Style4 + 9 pt Bold"/>
    <w:basedOn w:val="Style4"/>
    <w:link w:val="StyleStyle49ptBoldChar"/>
    <w:rsid w:val="00856414"/>
    <w:rPr>
      <w:b/>
      <w:bCs/>
    </w:rPr>
  </w:style>
  <w:style w:type="character" w:customStyle="1" w:styleId="StyleStyle49ptBoldChar">
    <w:name w:val="Style Style4 + 9 pt Bold Char"/>
    <w:basedOn w:val="Style4Char"/>
    <w:link w:val="StyleStyle49ptBold"/>
    <w:rsid w:val="00856414"/>
    <w:rPr>
      <w:rFonts w:ascii="Calibri" w:eastAsia="Times New Roman" w:hAnsi="Calibri" w:cs="Calibri"/>
      <w:b/>
      <w:bCs/>
      <w:sz w:val="18"/>
      <w:u w:val="single"/>
    </w:rPr>
  </w:style>
  <w:style w:type="character" w:customStyle="1" w:styleId="StyleDebateUnderline10pt">
    <w:name w:val="Style Debate Underline + 10 pt"/>
    <w:basedOn w:val="DefaultParagraphFont"/>
    <w:rsid w:val="00856414"/>
    <w:rPr>
      <w:rFonts w:ascii="Times New Roman" w:hAnsi="Times New Roman"/>
      <w:sz w:val="20"/>
      <w:szCs w:val="20"/>
      <w:u w:val="single"/>
    </w:rPr>
  </w:style>
  <w:style w:type="paragraph" w:styleId="BodyText">
    <w:name w:val="Body Text"/>
    <w:basedOn w:val="Normal"/>
    <w:link w:val="BodyTextChar"/>
    <w:rsid w:val="00856414"/>
    <w:pPr>
      <w:spacing w:after="120"/>
    </w:pPr>
  </w:style>
  <w:style w:type="character" w:customStyle="1" w:styleId="BodyTextChar">
    <w:name w:val="Body Text Char"/>
    <w:basedOn w:val="DefaultParagraphFont"/>
    <w:link w:val="BodyText"/>
    <w:rsid w:val="00856414"/>
    <w:rPr>
      <w:rFonts w:ascii="Calibri" w:hAnsi="Calibri" w:cs="Calibri"/>
      <w:sz w:val="18"/>
    </w:rPr>
  </w:style>
  <w:style w:type="character" w:customStyle="1" w:styleId="Style11ptUnderline">
    <w:name w:val="Style 11 pt Underline"/>
    <w:rsid w:val="00856414"/>
    <w:rPr>
      <w:sz w:val="20"/>
      <w:u w:val="single"/>
    </w:rPr>
  </w:style>
  <w:style w:type="character" w:customStyle="1" w:styleId="Style11ptBoldUnderline">
    <w:name w:val="Style 11 pt Bold Underline"/>
    <w:rsid w:val="00856414"/>
    <w:rPr>
      <w:b/>
      <w:bCs/>
      <w:sz w:val="20"/>
      <w:u w:val="single"/>
    </w:rPr>
  </w:style>
  <w:style w:type="character" w:customStyle="1" w:styleId="Style11pt">
    <w:name w:val="Style 11 pt"/>
    <w:rsid w:val="00856414"/>
    <w:rPr>
      <w:sz w:val="20"/>
    </w:rPr>
  </w:style>
  <w:style w:type="character" w:customStyle="1" w:styleId="Style11ptUnderlineBorderSinglesolidlineAuto05pt">
    <w:name w:val="Style 11 pt Underline Border: : (Single solid line Auto  0.5 pt..."/>
    <w:rsid w:val="00856414"/>
    <w:rPr>
      <w:sz w:val="20"/>
      <w:u w:val="single"/>
      <w:bdr w:val="single" w:sz="4" w:space="0" w:color="auto"/>
    </w:rPr>
  </w:style>
  <w:style w:type="character" w:customStyle="1" w:styleId="a">
    <w:name w:val="a"/>
    <w:basedOn w:val="DefaultParagraphFont"/>
    <w:rsid w:val="00856414"/>
  </w:style>
  <w:style w:type="paragraph" w:customStyle="1" w:styleId="StyleStyle411pt">
    <w:name w:val="Style Style4 + 11 pt"/>
    <w:basedOn w:val="Normal"/>
    <w:link w:val="StyleStyle411ptChar"/>
    <w:rsid w:val="00856414"/>
    <w:rPr>
      <w:rFonts w:eastAsia="Times New Roman"/>
      <w:u w:val="single"/>
    </w:rPr>
  </w:style>
  <w:style w:type="character" w:customStyle="1" w:styleId="StyleStyle411ptChar">
    <w:name w:val="Style Style4 + 11 pt Char"/>
    <w:link w:val="StyleStyle411pt"/>
    <w:rsid w:val="00856414"/>
    <w:rPr>
      <w:rFonts w:ascii="Calibri" w:eastAsia="Times New Roman" w:hAnsi="Calibri" w:cs="Calibri"/>
      <w:sz w:val="18"/>
      <w:u w:val="single"/>
    </w:rPr>
  </w:style>
  <w:style w:type="paragraph" w:customStyle="1" w:styleId="StyleStyle411ptBold">
    <w:name w:val="Style Style4 + 11 pt Bold"/>
    <w:basedOn w:val="Normal"/>
    <w:link w:val="StyleStyle411ptBoldChar"/>
    <w:rsid w:val="00856414"/>
    <w:rPr>
      <w:rFonts w:eastAsia="Times New Roman"/>
      <w:b/>
      <w:bCs/>
      <w:u w:val="single"/>
    </w:rPr>
  </w:style>
  <w:style w:type="character" w:customStyle="1" w:styleId="StyleStyle411ptBoldChar">
    <w:name w:val="Style Style4 + 11 pt Bold Char"/>
    <w:link w:val="StyleStyle411ptBold"/>
    <w:rsid w:val="00856414"/>
    <w:rPr>
      <w:rFonts w:ascii="Calibri" w:eastAsia="Times New Roman" w:hAnsi="Calibri" w:cs="Calibri"/>
      <w:b/>
      <w:bCs/>
      <w:sz w:val="18"/>
      <w:u w:val="single"/>
    </w:rPr>
  </w:style>
  <w:style w:type="paragraph" w:customStyle="1" w:styleId="StyleStyle411ptBoldBorderSinglesolidlineAuto0">
    <w:name w:val="Style Style4 + 11 pt Bold Border: : (Single solid line Auto  0...."/>
    <w:basedOn w:val="Normal"/>
    <w:link w:val="StyleStyle411ptBoldBorderSinglesolidlineAuto0Char"/>
    <w:rsid w:val="00856414"/>
    <w:rPr>
      <w:rFonts w:eastAsia="Times New Roman"/>
      <w:b/>
      <w:bCs/>
      <w:u w:val="single"/>
      <w:bdr w:val="single" w:sz="4" w:space="0" w:color="auto"/>
    </w:rPr>
  </w:style>
  <w:style w:type="character" w:customStyle="1" w:styleId="StyleStyle411ptBoldBorderSinglesolidlineAuto0Char">
    <w:name w:val="Style Style4 + 11 pt Bold Border: : (Single solid line Auto  0.... Char"/>
    <w:link w:val="StyleStyle411ptBoldBorderSinglesolidlineAuto0"/>
    <w:rsid w:val="00856414"/>
    <w:rPr>
      <w:rFonts w:ascii="Calibri" w:eastAsia="Times New Roman" w:hAnsi="Calibri" w:cs="Calibri"/>
      <w:b/>
      <w:bCs/>
      <w:sz w:val="18"/>
      <w:u w:val="single"/>
      <w:bdr w:val="single" w:sz="4" w:space="0" w:color="auto"/>
    </w:rPr>
  </w:style>
  <w:style w:type="paragraph" w:styleId="NormalWeb">
    <w:name w:val="Normal (Web)"/>
    <w:aliases w:val="Normal (Web) Char1 Char,Normal (Web) Char Char Char,Normal (Web) Char1 Char Char Char,Normal (Web) Char Char1 Char Char Char,Normal (Web) Char2 Char Char Char Char Char,Normal (Web) Char,Normal (Web) Char1 Char Char Char Char Char Char"/>
    <w:basedOn w:val="Normal"/>
    <w:link w:val="NormalWebChar1"/>
    <w:uiPriority w:val="99"/>
    <w:rsid w:val="00856414"/>
    <w:pPr>
      <w:spacing w:before="100" w:beforeAutospacing="1" w:after="100" w:afterAutospacing="1"/>
    </w:pPr>
    <w:rPr>
      <w:rFonts w:eastAsia="Times New Roman"/>
      <w:sz w:val="24"/>
    </w:rPr>
  </w:style>
  <w:style w:type="character" w:customStyle="1" w:styleId="NormalWebChar1">
    <w:name w:val="Normal (Web) Char1"/>
    <w:aliases w:val="Normal (Web) Char1 Char Char,Normal (Web) Char Char Char Char,Normal (Web) Char1 Char Char Char Char,Normal (Web) Char Char1 Char Char Char Char,Normal (Web) Char2 Char Char Char Char Char Char,Normal (Web) Char Char"/>
    <w:link w:val="NormalWeb"/>
    <w:uiPriority w:val="99"/>
    <w:rsid w:val="00856414"/>
    <w:rPr>
      <w:rFonts w:ascii="Calibri" w:eastAsia="Times New Roman" w:hAnsi="Calibri" w:cs="Calibri"/>
      <w:sz w:val="24"/>
    </w:rPr>
  </w:style>
  <w:style w:type="character" w:customStyle="1" w:styleId="apple-converted-space">
    <w:name w:val="apple-converted-space"/>
    <w:basedOn w:val="DefaultParagraphFont"/>
    <w:rsid w:val="00856414"/>
  </w:style>
  <w:style w:type="character" w:customStyle="1" w:styleId="verdana">
    <w:name w:val="verdana"/>
    <w:basedOn w:val="DefaultParagraphFont"/>
    <w:rsid w:val="00856414"/>
  </w:style>
  <w:style w:type="character" w:customStyle="1" w:styleId="ssl01">
    <w:name w:val="ss_l01"/>
    <w:rsid w:val="00856414"/>
    <w:rPr>
      <w:color w:val="000000"/>
      <w:sz w:val="32"/>
      <w:szCs w:val="32"/>
    </w:rPr>
  </w:style>
  <w:style w:type="paragraph" w:customStyle="1" w:styleId="Normaltag">
    <w:name w:val="Normal tag"/>
    <w:basedOn w:val="Normal"/>
    <w:link w:val="NormaltagChar"/>
    <w:qFormat/>
    <w:rsid w:val="00856414"/>
    <w:rPr>
      <w:rFonts w:eastAsia="Times New Roman"/>
      <w:b/>
      <w:sz w:val="24"/>
      <w:szCs w:val="20"/>
    </w:rPr>
  </w:style>
  <w:style w:type="character" w:customStyle="1" w:styleId="NormaltagChar">
    <w:name w:val="Normal tag Char"/>
    <w:link w:val="Normaltag"/>
    <w:rsid w:val="00856414"/>
    <w:rPr>
      <w:rFonts w:ascii="Calibri" w:eastAsia="Times New Roman" w:hAnsi="Calibri" w:cs="Calibri"/>
      <w:b/>
      <w:sz w:val="24"/>
      <w:szCs w:val="20"/>
    </w:rPr>
  </w:style>
  <w:style w:type="paragraph" w:customStyle="1" w:styleId="Cardnon-underlined">
    <w:name w:val="Card non-underlined"/>
    <w:basedOn w:val="Normal"/>
    <w:link w:val="Cardnon-underlinedChar"/>
    <w:autoRedefine/>
    <w:qFormat/>
    <w:rsid w:val="00856414"/>
    <w:rPr>
      <w:rFonts w:eastAsia="Times New Roman"/>
      <w:szCs w:val="20"/>
    </w:rPr>
  </w:style>
  <w:style w:type="character" w:customStyle="1" w:styleId="Cardnon-underlinedChar">
    <w:name w:val="Card non-underlined Char"/>
    <w:link w:val="Cardnon-underlined"/>
    <w:rsid w:val="00856414"/>
    <w:rPr>
      <w:rFonts w:ascii="Calibri" w:eastAsia="Times New Roman" w:hAnsi="Calibri" w:cs="Calibri"/>
      <w:sz w:val="18"/>
      <w:szCs w:val="20"/>
    </w:rPr>
  </w:style>
  <w:style w:type="paragraph" w:customStyle="1" w:styleId="tiny">
    <w:name w:val="tiny"/>
    <w:next w:val="Normal"/>
    <w:link w:val="tinyChar"/>
    <w:autoRedefine/>
    <w:rsid w:val="00856414"/>
    <w:pPr>
      <w:spacing w:after="0" w:line="240" w:lineRule="auto"/>
      <w:contextualSpacing/>
    </w:pPr>
    <w:rPr>
      <w:rFonts w:ascii="Times New Roman" w:eastAsia="Malgun Gothic" w:hAnsi="Times New Roman" w:cs="Times New Roman"/>
      <w:sz w:val="20"/>
      <w:szCs w:val="20"/>
    </w:rPr>
  </w:style>
  <w:style w:type="character" w:customStyle="1" w:styleId="tinyChar">
    <w:name w:val="tiny Char"/>
    <w:link w:val="tiny"/>
    <w:rsid w:val="00856414"/>
    <w:rPr>
      <w:rFonts w:ascii="Times New Roman" w:eastAsia="Malgun Gothic" w:hAnsi="Times New Roman" w:cs="Times New Roman"/>
      <w:sz w:val="20"/>
      <w:szCs w:val="20"/>
    </w:rPr>
  </w:style>
  <w:style w:type="paragraph" w:customStyle="1" w:styleId="underlined">
    <w:name w:val="underlined"/>
    <w:next w:val="Normal"/>
    <w:link w:val="underlinedChar"/>
    <w:autoRedefine/>
    <w:rsid w:val="00856414"/>
    <w:pPr>
      <w:spacing w:after="0" w:line="240" w:lineRule="auto"/>
      <w:contextualSpacing/>
    </w:pPr>
    <w:rPr>
      <w:rFonts w:ascii="Times New Roman" w:eastAsia="Malgun Gothic" w:hAnsi="Times New Roman" w:cs="Times New Roman"/>
      <w:sz w:val="21"/>
      <w:szCs w:val="24"/>
      <w:u w:val="single"/>
    </w:rPr>
  </w:style>
  <w:style w:type="character" w:customStyle="1" w:styleId="underlinedChar">
    <w:name w:val="underlined Char"/>
    <w:link w:val="underlined"/>
    <w:rsid w:val="00856414"/>
    <w:rPr>
      <w:rFonts w:ascii="Times New Roman" w:eastAsia="Malgun Gothic" w:hAnsi="Times New Roman" w:cs="Times New Roman"/>
      <w:sz w:val="21"/>
      <w:szCs w:val="24"/>
      <w:u w:val="single"/>
    </w:rPr>
  </w:style>
  <w:style w:type="character" w:customStyle="1" w:styleId="Style11Char">
    <w:name w:val="Style11 Char"/>
    <w:rsid w:val="00856414"/>
    <w:rPr>
      <w:b/>
      <w:u w:val="thick"/>
      <w:lang w:val="en-US" w:eastAsia="en-US" w:bidi="ar-SA"/>
    </w:rPr>
  </w:style>
  <w:style w:type="character" w:customStyle="1" w:styleId="Style12Char">
    <w:name w:val="Style12 Char"/>
    <w:rsid w:val="00856414"/>
    <w:rPr>
      <w:b/>
      <w:sz w:val="24"/>
      <w:szCs w:val="24"/>
      <w:u w:val="thick"/>
      <w:lang w:val="en-US" w:eastAsia="en-US" w:bidi="ar-SA"/>
    </w:rPr>
  </w:style>
  <w:style w:type="numbering" w:customStyle="1" w:styleId="NoList11">
    <w:name w:val="No List11"/>
    <w:next w:val="NoList"/>
    <w:uiPriority w:val="99"/>
    <w:semiHidden/>
    <w:unhideWhenUsed/>
    <w:rsid w:val="00856414"/>
  </w:style>
  <w:style w:type="character" w:customStyle="1" w:styleId="TitleChar2">
    <w:name w:val="Title Char2"/>
    <w:uiPriority w:val="5"/>
    <w:qFormat/>
    <w:locked/>
    <w:rsid w:val="00856414"/>
    <w:rPr>
      <w:b/>
      <w:bCs/>
      <w:u w:val="single"/>
    </w:rPr>
  </w:style>
  <w:style w:type="character" w:customStyle="1" w:styleId="Heading4Char1">
    <w:name w:val="Heading 4 Char1"/>
    <w:rsid w:val="00856414"/>
    <w:rPr>
      <w:rFonts w:ascii="Times New Roman" w:eastAsia="Times New Roman" w:hAnsi="Times New Roman" w:cs="Times New Roman"/>
      <w:b/>
      <w:bCs/>
      <w:sz w:val="28"/>
      <w:szCs w:val="28"/>
    </w:rPr>
  </w:style>
  <w:style w:type="character" w:customStyle="1" w:styleId="Heading1Char1">
    <w:name w:val="Heading 1 Char1"/>
    <w:aliases w:val="Hat Char1"/>
    <w:rsid w:val="00856414"/>
    <w:rPr>
      <w:rFonts w:ascii="Arial" w:hAnsi="Arial" w:cs="Arial"/>
      <w:b/>
      <w:bCs/>
      <w:kern w:val="32"/>
      <w:sz w:val="28"/>
      <w:szCs w:val="32"/>
      <w:lang w:val="en-US" w:eastAsia="en-US" w:bidi="ar-SA"/>
    </w:rPr>
  </w:style>
  <w:style w:type="character" w:styleId="PageNumber">
    <w:name w:val="page number"/>
    <w:basedOn w:val="DefaultParagraphFont"/>
    <w:uiPriority w:val="99"/>
    <w:unhideWhenUsed/>
    <w:rsid w:val="00856414"/>
  </w:style>
  <w:style w:type="paragraph" w:customStyle="1" w:styleId="BlockTitle2">
    <w:name w:val="Block Title2"/>
    <w:basedOn w:val="Normal"/>
    <w:next w:val="Normal"/>
    <w:rsid w:val="00856414"/>
    <w:pPr>
      <w:spacing w:after="240"/>
      <w:jc w:val="center"/>
    </w:pPr>
    <w:rPr>
      <w:rFonts w:eastAsia="Times New Roman"/>
      <w:b/>
      <w:sz w:val="32"/>
      <w:szCs w:val="20"/>
      <w:u w:val="single"/>
    </w:rPr>
  </w:style>
  <w:style w:type="paragraph" w:styleId="TOC1">
    <w:name w:val="toc 1"/>
    <w:basedOn w:val="Normal"/>
    <w:next w:val="Normal"/>
    <w:autoRedefine/>
    <w:uiPriority w:val="39"/>
    <w:rsid w:val="00856414"/>
    <w:pPr>
      <w:spacing w:before="120" w:after="120"/>
    </w:pPr>
    <w:rPr>
      <w:rFonts w:eastAsia="Times New Roman"/>
      <w:b/>
      <w:sz w:val="24"/>
      <w:szCs w:val="20"/>
      <w:u w:val="single"/>
    </w:rPr>
  </w:style>
  <w:style w:type="paragraph" w:styleId="TOC2">
    <w:name w:val="toc 2"/>
    <w:basedOn w:val="Normal"/>
    <w:next w:val="Normal"/>
    <w:autoRedefine/>
    <w:uiPriority w:val="39"/>
    <w:rsid w:val="00856414"/>
    <w:pPr>
      <w:ind w:left="200"/>
    </w:pPr>
    <w:rPr>
      <w:rFonts w:eastAsia="Times New Roman"/>
      <w:szCs w:val="20"/>
    </w:rPr>
  </w:style>
  <w:style w:type="paragraph" w:styleId="TOC3">
    <w:name w:val="toc 3"/>
    <w:basedOn w:val="Normal"/>
    <w:next w:val="Normal"/>
    <w:autoRedefine/>
    <w:uiPriority w:val="39"/>
    <w:rsid w:val="00856414"/>
    <w:pPr>
      <w:ind w:left="400"/>
    </w:pPr>
    <w:rPr>
      <w:rFonts w:eastAsia="Times New Roman"/>
      <w:szCs w:val="20"/>
    </w:rPr>
  </w:style>
  <w:style w:type="paragraph" w:styleId="TOC4">
    <w:name w:val="toc 4"/>
    <w:basedOn w:val="Normal"/>
    <w:next w:val="Normal"/>
    <w:autoRedefine/>
    <w:rsid w:val="00856414"/>
    <w:pPr>
      <w:ind w:left="600"/>
    </w:pPr>
    <w:rPr>
      <w:rFonts w:eastAsia="Times New Roman"/>
      <w:szCs w:val="20"/>
    </w:rPr>
  </w:style>
  <w:style w:type="paragraph" w:styleId="TOC5">
    <w:name w:val="toc 5"/>
    <w:basedOn w:val="Normal"/>
    <w:next w:val="Normal"/>
    <w:autoRedefine/>
    <w:rsid w:val="00856414"/>
    <w:pPr>
      <w:ind w:left="800"/>
    </w:pPr>
    <w:rPr>
      <w:rFonts w:eastAsia="Times New Roman"/>
      <w:szCs w:val="20"/>
    </w:rPr>
  </w:style>
  <w:style w:type="paragraph" w:styleId="TOC6">
    <w:name w:val="toc 6"/>
    <w:basedOn w:val="Normal"/>
    <w:next w:val="Normal"/>
    <w:autoRedefine/>
    <w:rsid w:val="00856414"/>
    <w:pPr>
      <w:ind w:left="1000"/>
    </w:pPr>
    <w:rPr>
      <w:rFonts w:eastAsia="Times New Roman"/>
      <w:szCs w:val="20"/>
    </w:rPr>
  </w:style>
  <w:style w:type="paragraph" w:styleId="TOC7">
    <w:name w:val="toc 7"/>
    <w:basedOn w:val="Normal"/>
    <w:next w:val="Normal"/>
    <w:autoRedefine/>
    <w:rsid w:val="00856414"/>
    <w:pPr>
      <w:ind w:left="1200"/>
    </w:pPr>
    <w:rPr>
      <w:rFonts w:eastAsia="Times New Roman"/>
      <w:szCs w:val="20"/>
    </w:rPr>
  </w:style>
  <w:style w:type="paragraph" w:styleId="TOC8">
    <w:name w:val="toc 8"/>
    <w:basedOn w:val="Normal"/>
    <w:next w:val="Normal"/>
    <w:autoRedefine/>
    <w:rsid w:val="00856414"/>
    <w:pPr>
      <w:ind w:left="1400"/>
    </w:pPr>
    <w:rPr>
      <w:rFonts w:eastAsia="Times New Roman"/>
      <w:szCs w:val="20"/>
    </w:rPr>
  </w:style>
  <w:style w:type="paragraph" w:styleId="TOC9">
    <w:name w:val="toc 9"/>
    <w:basedOn w:val="Normal"/>
    <w:next w:val="Normal"/>
    <w:autoRedefine/>
    <w:rsid w:val="00856414"/>
    <w:pPr>
      <w:ind w:left="1600"/>
    </w:pPr>
    <w:rPr>
      <w:rFonts w:eastAsia="Times New Roman"/>
      <w:szCs w:val="20"/>
    </w:rPr>
  </w:style>
  <w:style w:type="paragraph" w:customStyle="1" w:styleId="TxBrp1">
    <w:name w:val="TxBr_p1"/>
    <w:basedOn w:val="Normal"/>
    <w:rsid w:val="00856414"/>
    <w:pPr>
      <w:tabs>
        <w:tab w:val="left" w:pos="204"/>
      </w:tabs>
      <w:autoSpaceDE w:val="0"/>
      <w:autoSpaceDN w:val="0"/>
      <w:adjustRightInd w:val="0"/>
      <w:spacing w:line="272" w:lineRule="atLeast"/>
      <w:jc w:val="both"/>
    </w:pPr>
    <w:rPr>
      <w:rFonts w:eastAsia="Times New Roman"/>
      <w:sz w:val="24"/>
    </w:rPr>
  </w:style>
  <w:style w:type="paragraph" w:customStyle="1" w:styleId="fullstory">
    <w:name w:val="fullstory"/>
    <w:basedOn w:val="Normal"/>
    <w:rsid w:val="00856414"/>
    <w:pPr>
      <w:spacing w:before="100" w:beforeAutospacing="1" w:after="100" w:afterAutospacing="1"/>
    </w:pPr>
    <w:rPr>
      <w:rFonts w:eastAsia="Times New Roman"/>
      <w:sz w:val="24"/>
    </w:rPr>
  </w:style>
  <w:style w:type="paragraph" w:customStyle="1" w:styleId="hat">
    <w:name w:val="hat"/>
    <w:basedOn w:val="Normal"/>
    <w:next w:val="Normal"/>
    <w:link w:val="hatChar"/>
    <w:rsid w:val="00856414"/>
    <w:pPr>
      <w:spacing w:before="240" w:after="240"/>
      <w:jc w:val="center"/>
      <w:outlineLvl w:val="0"/>
    </w:pPr>
    <w:rPr>
      <w:rFonts w:eastAsia="Times New Roman" w:cs="Arial"/>
      <w:b/>
      <w:bCs/>
      <w:sz w:val="32"/>
      <w:u w:val="single"/>
    </w:rPr>
  </w:style>
  <w:style w:type="paragraph" w:customStyle="1" w:styleId="Default">
    <w:name w:val="Default"/>
    <w:rsid w:val="00856414"/>
    <w:pPr>
      <w:autoSpaceDE w:val="0"/>
      <w:autoSpaceDN w:val="0"/>
      <w:adjustRightInd w:val="0"/>
      <w:spacing w:after="0" w:line="240" w:lineRule="auto"/>
    </w:pPr>
    <w:rPr>
      <w:rFonts w:ascii="Times New Roman" w:eastAsia="Times New Roman" w:hAnsi="Times New Roman" w:cs="Times New Roman"/>
      <w:color w:val="000000"/>
      <w:sz w:val="24"/>
      <w:szCs w:val="24"/>
    </w:rPr>
  </w:style>
  <w:style w:type="paragraph" w:styleId="BodyTextIndent">
    <w:name w:val="Body Text Indent"/>
    <w:basedOn w:val="Default"/>
    <w:next w:val="Default"/>
    <w:link w:val="BodyTextIndentChar"/>
    <w:rsid w:val="00856414"/>
    <w:rPr>
      <w:color w:val="auto"/>
    </w:rPr>
  </w:style>
  <w:style w:type="character" w:customStyle="1" w:styleId="BodyTextIndentChar">
    <w:name w:val="Body Text Indent Char"/>
    <w:basedOn w:val="DefaultParagraphFont"/>
    <w:link w:val="BodyTextIndent"/>
    <w:rsid w:val="00856414"/>
    <w:rPr>
      <w:rFonts w:ascii="Times New Roman" w:eastAsia="Times New Roman" w:hAnsi="Times New Roman" w:cs="Times New Roman"/>
      <w:sz w:val="24"/>
      <w:szCs w:val="24"/>
    </w:rPr>
  </w:style>
  <w:style w:type="character" w:styleId="FootnoteReference">
    <w:name w:val="footnote reference"/>
    <w:rsid w:val="00856414"/>
    <w:rPr>
      <w:color w:val="000000"/>
    </w:rPr>
  </w:style>
  <w:style w:type="character" w:customStyle="1" w:styleId="allocatoragentsleft">
    <w:name w:val="al_locatoragentsleft"/>
    <w:basedOn w:val="DefaultParagraphFont"/>
    <w:rsid w:val="00856414"/>
  </w:style>
  <w:style w:type="character" w:customStyle="1" w:styleId="grey10">
    <w:name w:val="grey10"/>
    <w:basedOn w:val="DefaultParagraphFont"/>
    <w:rsid w:val="00856414"/>
  </w:style>
  <w:style w:type="character" w:styleId="HTMLTypewriter">
    <w:name w:val="HTML Typewriter"/>
    <w:unhideWhenUsed/>
    <w:rsid w:val="00856414"/>
    <w:rPr>
      <w:rFonts w:ascii="Courier New" w:eastAsia="Times New Roman" w:hAnsi="Courier New" w:cs="Courier New"/>
      <w:sz w:val="20"/>
      <w:szCs w:val="20"/>
    </w:rPr>
  </w:style>
  <w:style w:type="character" w:customStyle="1" w:styleId="caps">
    <w:name w:val="caps"/>
    <w:basedOn w:val="DefaultParagraphFont"/>
    <w:rsid w:val="00856414"/>
  </w:style>
  <w:style w:type="paragraph" w:styleId="HTMLPreformatted">
    <w:name w:val="HTML Preformatted"/>
    <w:basedOn w:val="Normal"/>
    <w:link w:val="HTMLPreformattedChar"/>
    <w:unhideWhenUsed/>
    <w:rsid w:val="008564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Cs w:val="20"/>
    </w:rPr>
  </w:style>
  <w:style w:type="character" w:customStyle="1" w:styleId="HTMLPreformattedChar">
    <w:name w:val="HTML Preformatted Char"/>
    <w:basedOn w:val="DefaultParagraphFont"/>
    <w:link w:val="HTMLPreformatted"/>
    <w:rsid w:val="00856414"/>
    <w:rPr>
      <w:rFonts w:ascii="Courier New" w:eastAsia="Times New Roman" w:hAnsi="Courier New" w:cs="Courier New"/>
      <w:sz w:val="18"/>
      <w:szCs w:val="20"/>
    </w:rPr>
  </w:style>
  <w:style w:type="character" w:customStyle="1" w:styleId="apple-style-span">
    <w:name w:val="apple-style-span"/>
    <w:rsid w:val="00856414"/>
    <w:rPr>
      <w:rFonts w:cs="Times New Roman"/>
    </w:rPr>
  </w:style>
  <w:style w:type="character" w:customStyle="1" w:styleId="hit">
    <w:name w:val="hit"/>
    <w:rsid w:val="00856414"/>
    <w:rPr>
      <w:rFonts w:cs="Times New Roman"/>
    </w:rPr>
  </w:style>
  <w:style w:type="paragraph" w:customStyle="1" w:styleId="Nothing">
    <w:name w:val="Nothing"/>
    <w:link w:val="NothingChar"/>
    <w:rsid w:val="00856414"/>
    <w:pPr>
      <w:spacing w:after="0" w:line="240" w:lineRule="auto"/>
      <w:jc w:val="both"/>
    </w:pPr>
    <w:rPr>
      <w:rFonts w:ascii="Times New Roman" w:eastAsia="Times New Roman" w:hAnsi="Times New Roman" w:cs="Times New Roman"/>
      <w:sz w:val="20"/>
      <w:szCs w:val="20"/>
      <w:lang w:bidi="en-US"/>
    </w:rPr>
  </w:style>
  <w:style w:type="character" w:customStyle="1" w:styleId="NothingChar">
    <w:name w:val="Nothing Char"/>
    <w:link w:val="Nothing"/>
    <w:locked/>
    <w:rsid w:val="00856414"/>
    <w:rPr>
      <w:rFonts w:ascii="Times New Roman" w:eastAsia="Times New Roman" w:hAnsi="Times New Roman" w:cs="Times New Roman"/>
      <w:sz w:val="20"/>
      <w:szCs w:val="20"/>
      <w:lang w:bidi="en-US"/>
    </w:rPr>
  </w:style>
  <w:style w:type="character" w:customStyle="1" w:styleId="pmterms1">
    <w:name w:val="pmterms1"/>
    <w:basedOn w:val="DefaultParagraphFont"/>
    <w:rsid w:val="00856414"/>
  </w:style>
  <w:style w:type="character" w:customStyle="1" w:styleId="Style12ptBoldUnderline1">
    <w:name w:val="Style 12 pt Bold Underline1"/>
    <w:rsid w:val="00856414"/>
    <w:rPr>
      <w:b/>
      <w:bCs/>
      <w:sz w:val="24"/>
      <w:u w:val="single"/>
    </w:rPr>
  </w:style>
  <w:style w:type="character" w:customStyle="1" w:styleId="UnderlinesCharChar">
    <w:name w:val="Underlines Char Char"/>
    <w:rsid w:val="00856414"/>
    <w:rPr>
      <w:rFonts w:cs="Arial"/>
      <w:b/>
      <w:bCs/>
      <w:noProof w:val="0"/>
      <w:sz w:val="22"/>
      <w:szCs w:val="26"/>
      <w:u w:val="single"/>
      <w:lang w:val="en-US" w:eastAsia="en-US" w:bidi="ar-SA"/>
    </w:rPr>
  </w:style>
  <w:style w:type="paragraph" w:customStyle="1" w:styleId="Carding">
    <w:name w:val="Carding"/>
    <w:basedOn w:val="Normal"/>
    <w:rsid w:val="00856414"/>
    <w:rPr>
      <w:rFonts w:eastAsia="Times New Roman"/>
    </w:rPr>
  </w:style>
  <w:style w:type="paragraph" w:customStyle="1" w:styleId="Underlining">
    <w:name w:val="Underlining"/>
    <w:basedOn w:val="Normal"/>
    <w:link w:val="UnderliningChar"/>
    <w:rsid w:val="00856414"/>
    <w:rPr>
      <w:rFonts w:eastAsia="Times New Roman"/>
      <w:color w:val="000000"/>
      <w:u w:val="single" w:color="000000"/>
    </w:rPr>
  </w:style>
  <w:style w:type="character" w:customStyle="1" w:styleId="UnderliningChar">
    <w:name w:val="Underlining Char"/>
    <w:link w:val="Underlining"/>
    <w:rsid w:val="00856414"/>
    <w:rPr>
      <w:rFonts w:ascii="Calibri" w:eastAsia="Times New Roman" w:hAnsi="Calibri" w:cs="Calibri"/>
      <w:color w:val="000000"/>
      <w:sz w:val="18"/>
      <w:u w:val="single" w:color="000000"/>
    </w:rPr>
  </w:style>
  <w:style w:type="character" w:customStyle="1" w:styleId="Author">
    <w:name w:val="Author"/>
    <w:rsid w:val="00856414"/>
    <w:rPr>
      <w:b/>
      <w:sz w:val="24"/>
    </w:rPr>
  </w:style>
  <w:style w:type="paragraph" w:customStyle="1" w:styleId="Style3">
    <w:name w:val="Style3"/>
    <w:basedOn w:val="Normal"/>
    <w:link w:val="Style3Char"/>
    <w:rsid w:val="00856414"/>
    <w:rPr>
      <w:rFonts w:ascii="Arial Narrow" w:eastAsia="Times New Roman" w:hAnsi="Arial Narrow"/>
      <w:b/>
    </w:rPr>
  </w:style>
  <w:style w:type="character" w:customStyle="1" w:styleId="Style3Char">
    <w:name w:val="Style3 Char"/>
    <w:link w:val="Style3"/>
    <w:rsid w:val="00856414"/>
    <w:rPr>
      <w:rFonts w:ascii="Arial Narrow" w:eastAsia="Times New Roman" w:hAnsi="Arial Narrow" w:cs="Calibri"/>
      <w:b/>
      <w:sz w:val="18"/>
    </w:rPr>
  </w:style>
  <w:style w:type="character" w:customStyle="1" w:styleId="TagsChar1">
    <w:name w:val="Tags Char1"/>
    <w:rsid w:val="00856414"/>
    <w:rPr>
      <w:rFonts w:ascii="Arial Narrow" w:hAnsi="Arial Narrow"/>
      <w:b/>
      <w:noProof w:val="0"/>
      <w:sz w:val="22"/>
      <w:szCs w:val="60"/>
      <w:lang w:val="en-US" w:eastAsia="en-US" w:bidi="ar-SA"/>
    </w:rPr>
  </w:style>
  <w:style w:type="character" w:customStyle="1" w:styleId="SmalltextChar">
    <w:name w:val="Small text Char"/>
    <w:rsid w:val="00856414"/>
    <w:rPr>
      <w:rFonts w:ascii="Arial Narrow" w:hAnsi="Arial Narrow"/>
      <w:noProof w:val="0"/>
      <w:sz w:val="16"/>
      <w:szCs w:val="24"/>
      <w:lang w:val="en-US" w:eastAsia="en-US" w:bidi="ar-SA"/>
    </w:rPr>
  </w:style>
  <w:style w:type="character" w:customStyle="1" w:styleId="aunderline">
    <w:name w:val="aunderline"/>
    <w:qFormat/>
    <w:rsid w:val="00856414"/>
    <w:rPr>
      <w:rFonts w:ascii="Times New Roman" w:hAnsi="Times New Roman"/>
      <w:sz w:val="20"/>
      <w:szCs w:val="24"/>
      <w:u w:val="thick"/>
    </w:rPr>
  </w:style>
  <w:style w:type="character" w:customStyle="1" w:styleId="tagChar1">
    <w:name w:val="tag Char1"/>
    <w:rsid w:val="00856414"/>
    <w:rPr>
      <w:b/>
      <w:noProof w:val="0"/>
      <w:sz w:val="24"/>
      <w:lang w:val="en-US" w:eastAsia="en-US" w:bidi="ar-SA"/>
    </w:rPr>
  </w:style>
  <w:style w:type="character" w:customStyle="1" w:styleId="tagChar2">
    <w:name w:val="tag Char2"/>
    <w:rsid w:val="00856414"/>
    <w:rPr>
      <w:b/>
      <w:noProof w:val="0"/>
      <w:sz w:val="24"/>
      <w:lang w:val="en-US" w:eastAsia="en-US" w:bidi="ar-SA"/>
    </w:rPr>
  </w:style>
  <w:style w:type="character" w:customStyle="1" w:styleId="Taggin-New">
    <w:name w:val="Taggin - New"/>
    <w:rsid w:val="00856414"/>
    <w:rPr>
      <w:rFonts w:ascii="Arial Narrow" w:hAnsi="Arial Narrow"/>
      <w:b/>
      <w:sz w:val="22"/>
    </w:rPr>
  </w:style>
  <w:style w:type="character" w:customStyle="1" w:styleId="27">
    <w:name w:val="27"/>
    <w:rsid w:val="00856414"/>
    <w:rPr>
      <w:rFonts w:cs="Arial"/>
      <w:bCs/>
      <w:sz w:val="20"/>
      <w:u w:val="single"/>
      <w:lang w:val="en-US" w:eastAsia="en-US" w:bidi="ar-SA"/>
    </w:rPr>
  </w:style>
  <w:style w:type="paragraph" w:styleId="BodyText2">
    <w:name w:val="Body Text 2"/>
    <w:basedOn w:val="Normal"/>
    <w:link w:val="BodyText2Char"/>
    <w:uiPriority w:val="99"/>
    <w:rsid w:val="00856414"/>
    <w:rPr>
      <w:rFonts w:eastAsia="Times New Roman"/>
      <w:b/>
      <w:bCs/>
      <w:sz w:val="24"/>
    </w:rPr>
  </w:style>
  <w:style w:type="character" w:customStyle="1" w:styleId="BodyText2Char">
    <w:name w:val="Body Text 2 Char"/>
    <w:basedOn w:val="DefaultParagraphFont"/>
    <w:link w:val="BodyText2"/>
    <w:uiPriority w:val="99"/>
    <w:rsid w:val="00856414"/>
    <w:rPr>
      <w:rFonts w:ascii="Calibri" w:eastAsia="Times New Roman" w:hAnsi="Calibri" w:cs="Calibri"/>
      <w:b/>
      <w:bCs/>
      <w:sz w:val="24"/>
    </w:rPr>
  </w:style>
  <w:style w:type="character" w:customStyle="1" w:styleId="ilad">
    <w:name w:val="il_ad"/>
    <w:rsid w:val="00856414"/>
  </w:style>
  <w:style w:type="paragraph" w:customStyle="1" w:styleId="CardsHighlighted">
    <w:name w:val="Cards Highlighted"/>
    <w:next w:val="Normal"/>
    <w:link w:val="CardsHighlightedChar"/>
    <w:rsid w:val="00856414"/>
    <w:pPr>
      <w:shd w:val="clear" w:color="auto" w:fill="00FFFF"/>
      <w:spacing w:after="0" w:line="240" w:lineRule="auto"/>
    </w:pPr>
    <w:rPr>
      <w:rFonts w:ascii="Times New Roman" w:eastAsia="Calibri" w:hAnsi="Times New Roman" w:cs="Times New Roman"/>
      <w:sz w:val="24"/>
      <w:szCs w:val="20"/>
      <w:u w:val="single"/>
    </w:rPr>
  </w:style>
  <w:style w:type="character" w:customStyle="1" w:styleId="CardsHighlightedChar">
    <w:name w:val="Cards Highlighted Char"/>
    <w:link w:val="CardsHighlighted"/>
    <w:rsid w:val="00856414"/>
    <w:rPr>
      <w:rFonts w:ascii="Times New Roman" w:eastAsia="Calibri" w:hAnsi="Times New Roman" w:cs="Times New Roman"/>
      <w:sz w:val="24"/>
      <w:szCs w:val="20"/>
      <w:u w:val="single"/>
      <w:shd w:val="clear" w:color="auto" w:fill="00FFFF"/>
    </w:rPr>
  </w:style>
  <w:style w:type="character" w:customStyle="1" w:styleId="CardUnderlined">
    <w:name w:val="Card Underlined"/>
    <w:rsid w:val="00856414"/>
    <w:rPr>
      <w:rFonts w:ascii="Garamond" w:hAnsi="Garamond"/>
      <w:sz w:val="22"/>
      <w:szCs w:val="24"/>
      <w:u w:val="single"/>
      <w:lang w:val="en-US" w:eastAsia="en-US" w:bidi="ar-SA"/>
    </w:rPr>
  </w:style>
  <w:style w:type="paragraph" w:customStyle="1" w:styleId="Style2">
    <w:name w:val="Style2"/>
    <w:basedOn w:val="Heading4"/>
    <w:rsid w:val="00856414"/>
    <w:pPr>
      <w:spacing w:before="0"/>
    </w:pPr>
    <w:rPr>
      <w:rFonts w:ascii="Arial" w:eastAsia="Times New Roman" w:hAnsi="Arial" w:cs="Times New Roman"/>
      <w:caps/>
      <w:szCs w:val="20"/>
    </w:rPr>
  </w:style>
  <w:style w:type="character" w:customStyle="1" w:styleId="NoSpacingChar">
    <w:name w:val="No Spacing Char"/>
    <w:aliases w:val="No Spacing1 Char,Debate Text Char,No Spacing11 Char,No Spacing2 Char,Read stuff Char1,No Spacing111 Char,No Spacing3 Char,Tag and Cite Char,No Spacing51 Char,No Spacing311 Char,No Spacing112 Char,tag Char,No Spacing111111 Char"/>
    <w:link w:val="NoSpacing"/>
    <w:qFormat/>
    <w:rsid w:val="00856414"/>
    <w:rPr>
      <w:rFonts w:eastAsiaTheme="minorEastAsia"/>
      <w:sz w:val="24"/>
      <w:szCs w:val="24"/>
    </w:rPr>
  </w:style>
  <w:style w:type="character" w:customStyle="1" w:styleId="StyleStyle4CharTimesNewRoman11pt">
    <w:name w:val="Style Style4 Char + Times New Roman 11 pt"/>
    <w:rsid w:val="00856414"/>
    <w:rPr>
      <w:rFonts w:ascii="Times New Roman" w:hAnsi="Times New Roman"/>
      <w:sz w:val="20"/>
      <w:szCs w:val="24"/>
      <w:u w:val="single"/>
      <w:lang w:val="en-US" w:eastAsia="en-US" w:bidi="ar-SA"/>
    </w:rPr>
  </w:style>
  <w:style w:type="character" w:customStyle="1" w:styleId="StyleStyle4CharTimesNewRoman11ptBold">
    <w:name w:val="Style Style4 Char + Times New Roman 11 pt Bold"/>
    <w:rsid w:val="00856414"/>
    <w:rPr>
      <w:rFonts w:ascii="Times New Roman" w:hAnsi="Times New Roman"/>
      <w:b/>
      <w:bCs/>
      <w:sz w:val="20"/>
      <w:szCs w:val="24"/>
      <w:u w:val="single"/>
      <w:lang w:val="en-US" w:eastAsia="en-US" w:bidi="ar-SA"/>
    </w:rPr>
  </w:style>
  <w:style w:type="character" w:customStyle="1" w:styleId="UnderlineCharChar">
    <w:name w:val="Underline Char Char"/>
    <w:rsid w:val="00856414"/>
    <w:rPr>
      <w:noProof w:val="0"/>
      <w:u w:val="single"/>
      <w:lang w:val="en-US" w:eastAsia="en-US" w:bidi="ar-SA"/>
    </w:rPr>
  </w:style>
  <w:style w:type="character" w:customStyle="1" w:styleId="SmallFontChar">
    <w:name w:val="Small Font Char"/>
    <w:link w:val="SmallFont"/>
    <w:rsid w:val="00856414"/>
    <w:rPr>
      <w:sz w:val="14"/>
      <w:szCs w:val="18"/>
    </w:rPr>
  </w:style>
  <w:style w:type="paragraph" w:customStyle="1" w:styleId="SmallFont">
    <w:name w:val="Small Font"/>
    <w:basedOn w:val="Normal"/>
    <w:link w:val="SmallFontChar"/>
    <w:rsid w:val="00856414"/>
    <w:pPr>
      <w:contextualSpacing/>
      <w:jc w:val="both"/>
    </w:pPr>
    <w:rPr>
      <w:rFonts w:asciiTheme="minorHAnsi" w:hAnsiTheme="minorHAnsi" w:cstheme="minorBidi"/>
      <w:sz w:val="14"/>
      <w:szCs w:val="18"/>
    </w:rPr>
  </w:style>
  <w:style w:type="character" w:customStyle="1" w:styleId="highlight2">
    <w:name w:val="highlight2"/>
    <w:rsid w:val="00856414"/>
    <w:rPr>
      <w:rFonts w:ascii="Arial" w:hAnsi="Arial" w:cs="Times New Roman"/>
      <w:b/>
      <w:sz w:val="18"/>
      <w:u w:val="thick"/>
      <w:shd w:val="clear" w:color="auto" w:fill="auto"/>
    </w:rPr>
  </w:style>
  <w:style w:type="paragraph" w:customStyle="1" w:styleId="cites0">
    <w:name w:val="cites"/>
    <w:next w:val="Normal"/>
    <w:link w:val="citesChar0"/>
    <w:autoRedefine/>
    <w:rsid w:val="00856414"/>
    <w:pPr>
      <w:spacing w:after="0" w:line="240" w:lineRule="auto"/>
      <w:contextualSpacing/>
    </w:pPr>
    <w:rPr>
      <w:rFonts w:ascii="Times New Roman" w:eastAsia="Malgun Gothic" w:hAnsi="Times New Roman" w:cs="Times New Roman"/>
      <w:b/>
      <w:szCs w:val="24"/>
      <w:u w:val="single"/>
    </w:rPr>
  </w:style>
  <w:style w:type="character" w:customStyle="1" w:styleId="citesChar0">
    <w:name w:val="cites Char"/>
    <w:aliases w:val="Heading 1 Char3"/>
    <w:link w:val="cites0"/>
    <w:rsid w:val="00856414"/>
    <w:rPr>
      <w:rFonts w:ascii="Times New Roman" w:eastAsia="Malgun Gothic" w:hAnsi="Times New Roman" w:cs="Times New Roman"/>
      <w:b/>
      <w:szCs w:val="24"/>
      <w:u w:val="single"/>
    </w:rPr>
  </w:style>
  <w:style w:type="character" w:customStyle="1" w:styleId="TagsChar2">
    <w:name w:val="Tags Char2"/>
    <w:locked/>
    <w:rsid w:val="00856414"/>
    <w:rPr>
      <w:b/>
      <w:sz w:val="22"/>
    </w:rPr>
  </w:style>
  <w:style w:type="character" w:customStyle="1" w:styleId="wikiexternallink">
    <w:name w:val="wikiexternallink"/>
    <w:basedOn w:val="DefaultParagraphFont"/>
    <w:rsid w:val="00856414"/>
  </w:style>
  <w:style w:type="character" w:customStyle="1" w:styleId="Style1Char1">
    <w:name w:val="Style1 Char1"/>
    <w:rsid w:val="00856414"/>
    <w:rPr>
      <w:rFonts w:ascii="Times New Roman" w:eastAsia="SimSun" w:hAnsi="Times New Roman" w:cs="Times New Roman"/>
      <w:sz w:val="20"/>
      <w:szCs w:val="24"/>
      <w:u w:val="single"/>
      <w:lang w:eastAsia="zh-CN"/>
    </w:rPr>
  </w:style>
  <w:style w:type="character" w:customStyle="1" w:styleId="senselabelstart">
    <w:name w:val="sense_label start"/>
    <w:basedOn w:val="DefaultParagraphFont"/>
    <w:rsid w:val="00856414"/>
  </w:style>
  <w:style w:type="character" w:customStyle="1" w:styleId="sensecontent">
    <w:name w:val="sense_content"/>
    <w:basedOn w:val="DefaultParagraphFont"/>
    <w:rsid w:val="00856414"/>
  </w:style>
  <w:style w:type="character" w:customStyle="1" w:styleId="vi">
    <w:name w:val="vi"/>
    <w:basedOn w:val="DefaultParagraphFont"/>
    <w:rsid w:val="00856414"/>
  </w:style>
  <w:style w:type="character" w:customStyle="1" w:styleId="pagetitle">
    <w:name w:val="pagetitle"/>
    <w:basedOn w:val="DefaultParagraphFont"/>
    <w:rsid w:val="00856414"/>
  </w:style>
  <w:style w:type="paragraph" w:customStyle="1" w:styleId="text">
    <w:name w:val="text"/>
    <w:basedOn w:val="Normal"/>
    <w:rsid w:val="00856414"/>
    <w:pPr>
      <w:spacing w:before="100" w:beforeAutospacing="1" w:after="100" w:afterAutospacing="1"/>
    </w:pPr>
    <w:rPr>
      <w:rFonts w:eastAsia="Times New Roman"/>
      <w:sz w:val="24"/>
    </w:rPr>
  </w:style>
  <w:style w:type="character" w:customStyle="1" w:styleId="wikigeneratedlinkcontent">
    <w:name w:val="wikigeneratedlinkcontent"/>
    <w:rsid w:val="00856414"/>
  </w:style>
  <w:style w:type="character" w:customStyle="1" w:styleId="StyleUnderlineCharChar9ptBold1">
    <w:name w:val="Style Underline Char Char + 9 pt Bold1"/>
    <w:rsid w:val="00856414"/>
    <w:rPr>
      <w:rFonts w:ascii="Times New Roman" w:hAnsi="Times New Roman"/>
      <w:b/>
      <w:bCs/>
      <w:sz w:val="20"/>
      <w:szCs w:val="24"/>
      <w:u w:val="single"/>
      <w:lang w:val="en-US" w:eastAsia="en-US" w:bidi="ar-SA"/>
    </w:rPr>
  </w:style>
  <w:style w:type="character" w:customStyle="1" w:styleId="StyleUnderlineCharChar9pt1">
    <w:name w:val="Style Underline Char Char + 9 pt1"/>
    <w:rsid w:val="00856414"/>
    <w:rPr>
      <w:rFonts w:ascii="Times New Roman" w:hAnsi="Times New Roman"/>
      <w:sz w:val="20"/>
      <w:szCs w:val="24"/>
      <w:u w:val="single"/>
      <w:lang w:val="en-US" w:eastAsia="en-US" w:bidi="ar-SA"/>
    </w:rPr>
  </w:style>
  <w:style w:type="character" w:customStyle="1" w:styleId="StyleUnderlineChar9pt">
    <w:name w:val="Style Underline Char + 9 pt"/>
    <w:rsid w:val="00856414"/>
    <w:rPr>
      <w:rFonts w:ascii="Times New Roman" w:hAnsi="Times New Roman"/>
      <w:sz w:val="20"/>
      <w:u w:val="single"/>
      <w:lang w:val="en-US" w:eastAsia="en-US" w:bidi="ar-SA"/>
    </w:rPr>
  </w:style>
  <w:style w:type="character" w:customStyle="1" w:styleId="Style9ptUnderline">
    <w:name w:val="Style 9 pt Underline"/>
    <w:rsid w:val="00856414"/>
    <w:rPr>
      <w:sz w:val="20"/>
      <w:u w:val="single"/>
    </w:rPr>
  </w:style>
  <w:style w:type="character" w:customStyle="1" w:styleId="Style9ptBoldUnderline">
    <w:name w:val="Style 9 pt Bold Underline"/>
    <w:rsid w:val="00856414"/>
    <w:rPr>
      <w:b/>
      <w:bCs/>
      <w:sz w:val="20"/>
      <w:u w:val="single"/>
    </w:rPr>
  </w:style>
  <w:style w:type="paragraph" w:customStyle="1" w:styleId="StyleUnderline9pt">
    <w:name w:val="Style Underline + 9 pt"/>
    <w:link w:val="StyleUnderline9ptChar"/>
    <w:rsid w:val="00856414"/>
    <w:rPr>
      <w:rFonts w:ascii="Calibri" w:eastAsia="Times New Roman" w:hAnsi="Calibri" w:cs="Times New Roman"/>
      <w:szCs w:val="20"/>
      <w:u w:val="single"/>
    </w:rPr>
  </w:style>
  <w:style w:type="character" w:customStyle="1" w:styleId="StyleUnderline9ptChar">
    <w:name w:val="Style Underline + 9 pt Char"/>
    <w:link w:val="StyleUnderline9pt"/>
    <w:rsid w:val="00856414"/>
    <w:rPr>
      <w:rFonts w:ascii="Calibri" w:eastAsia="Times New Roman" w:hAnsi="Calibri" w:cs="Times New Roman"/>
      <w:szCs w:val="20"/>
      <w:u w:val="single"/>
    </w:rPr>
  </w:style>
  <w:style w:type="character" w:customStyle="1" w:styleId="StyleUnderlineChar9ptBold">
    <w:name w:val="Style Underline Char + 9 pt Bold"/>
    <w:rsid w:val="00856414"/>
    <w:rPr>
      <w:rFonts w:ascii="Times New Roman" w:hAnsi="Times New Roman"/>
      <w:b/>
      <w:bCs/>
      <w:sz w:val="20"/>
      <w:u w:val="single"/>
      <w:lang w:val="en-US" w:eastAsia="en-US" w:bidi="ar-SA"/>
    </w:rPr>
  </w:style>
  <w:style w:type="character" w:customStyle="1" w:styleId="UnderlineChar1">
    <w:name w:val="Underline Char1"/>
    <w:rsid w:val="00856414"/>
    <w:rPr>
      <w:rFonts w:ascii="Times New Roman" w:hAnsi="Times New Roman"/>
      <w:sz w:val="20"/>
      <w:szCs w:val="24"/>
      <w:u w:val="single"/>
      <w:lang w:val="en-US" w:eastAsia="en-US" w:bidi="ar-SA"/>
    </w:rPr>
  </w:style>
  <w:style w:type="character" w:customStyle="1" w:styleId="StyleUnderlineChar1Bold">
    <w:name w:val="Style Underline Char1 + Bold"/>
    <w:rsid w:val="00856414"/>
    <w:rPr>
      <w:rFonts w:ascii="Times New Roman" w:hAnsi="Times New Roman"/>
      <w:b/>
      <w:bCs/>
      <w:sz w:val="20"/>
      <w:szCs w:val="24"/>
      <w:u w:val="single"/>
      <w:lang w:val="en-US" w:eastAsia="en-US" w:bidi="ar-SA"/>
    </w:rPr>
  </w:style>
  <w:style w:type="paragraph" w:customStyle="1" w:styleId="Stylecard9pt">
    <w:name w:val="Style card + 9 pt"/>
    <w:basedOn w:val="card"/>
    <w:link w:val="Stylecard9ptChar"/>
    <w:rsid w:val="00856414"/>
    <w:pPr>
      <w:widowControl w:val="0"/>
    </w:pPr>
    <w:rPr>
      <w:rFonts w:cs="Times New Roman"/>
      <w:kern w:val="32"/>
      <w:sz w:val="18"/>
      <w:szCs w:val="20"/>
    </w:rPr>
  </w:style>
  <w:style w:type="character" w:customStyle="1" w:styleId="Stylecard9ptChar">
    <w:name w:val="Style card + 9 pt Char"/>
    <w:link w:val="Stylecard9pt"/>
    <w:rsid w:val="00856414"/>
    <w:rPr>
      <w:rFonts w:ascii="Calibri" w:eastAsia="Times New Roman" w:hAnsi="Calibri" w:cs="Times New Roman"/>
      <w:kern w:val="32"/>
      <w:sz w:val="18"/>
      <w:szCs w:val="20"/>
    </w:rPr>
  </w:style>
  <w:style w:type="character" w:customStyle="1" w:styleId="BoldUnderlineChar0">
    <w:name w:val="BoldUnderline Char"/>
    <w:rsid w:val="00856414"/>
    <w:rPr>
      <w:rFonts w:ascii="Times New Roman" w:eastAsia="Times New Roman" w:hAnsi="Times New Roman" w:cs="Times New Roman"/>
      <w:b/>
      <w:sz w:val="20"/>
      <w:szCs w:val="24"/>
      <w:u w:val="single"/>
    </w:rPr>
  </w:style>
  <w:style w:type="character" w:customStyle="1" w:styleId="Style8pt">
    <w:name w:val="Style 8 pt"/>
    <w:rsid w:val="00856414"/>
    <w:rPr>
      <w:sz w:val="16"/>
    </w:rPr>
  </w:style>
  <w:style w:type="paragraph" w:customStyle="1" w:styleId="TagsCharChar">
    <w:name w:val="Tags Char Char"/>
    <w:basedOn w:val="Normal"/>
    <w:rsid w:val="00856414"/>
    <w:rPr>
      <w:rFonts w:ascii="Times" w:eastAsia="Times" w:hAnsi="Times"/>
      <w:b/>
      <w:sz w:val="24"/>
    </w:rPr>
  </w:style>
  <w:style w:type="character" w:customStyle="1" w:styleId="TagsCharCharChar">
    <w:name w:val="Tags Char Char Char"/>
    <w:rsid w:val="00856414"/>
    <w:rPr>
      <w:rFonts w:ascii="Times" w:eastAsia="Times" w:hAnsi="Times"/>
      <w:b/>
      <w:noProof w:val="0"/>
      <w:sz w:val="24"/>
      <w:szCs w:val="24"/>
      <w:lang w:val="en-US" w:eastAsia="en-US" w:bidi="ar-SA"/>
    </w:rPr>
  </w:style>
  <w:style w:type="paragraph" w:customStyle="1" w:styleId="NormalWeb8">
    <w:name w:val="Normal (Web)8"/>
    <w:basedOn w:val="Normal"/>
    <w:rsid w:val="00856414"/>
    <w:pPr>
      <w:spacing w:before="100" w:beforeAutospacing="1" w:after="100" w:afterAutospacing="1"/>
    </w:pPr>
    <w:rPr>
      <w:rFonts w:eastAsia="Times New Roman"/>
      <w:szCs w:val="18"/>
    </w:rPr>
  </w:style>
  <w:style w:type="character" w:customStyle="1" w:styleId="st">
    <w:name w:val="st"/>
    <w:basedOn w:val="DefaultParagraphFont"/>
    <w:rsid w:val="00856414"/>
  </w:style>
  <w:style w:type="character" w:customStyle="1" w:styleId="Style11ptBlackUnderline">
    <w:name w:val="Style 11 pt Black Underline"/>
    <w:rsid w:val="00856414"/>
    <w:rPr>
      <w:color w:val="000000"/>
      <w:sz w:val="20"/>
      <w:u w:val="single"/>
    </w:rPr>
  </w:style>
  <w:style w:type="character" w:customStyle="1" w:styleId="Style11ptBlack">
    <w:name w:val="Style 11 pt Black"/>
    <w:rsid w:val="00856414"/>
    <w:rPr>
      <w:color w:val="000000"/>
      <w:sz w:val="20"/>
    </w:rPr>
  </w:style>
  <w:style w:type="character" w:customStyle="1" w:styleId="Heading2Char1CharCharCharCharCharC">
    <w:name w:val="Heading 2 Char1 Char Char Char Char Char C"/>
    <w:rsid w:val="00856414"/>
    <w:rPr>
      <w:rFonts w:cs="Arial"/>
      <w:b/>
      <w:bCs/>
      <w:iCs/>
      <w:sz w:val="24"/>
      <w:szCs w:val="28"/>
      <w:lang w:val="en-US" w:eastAsia="en-US" w:bidi="ar-SA"/>
    </w:rPr>
  </w:style>
  <w:style w:type="character" w:customStyle="1" w:styleId="StyleUnderlineCharTimesBold">
    <w:name w:val="Style Underline Char + Times Bold"/>
    <w:rsid w:val="00856414"/>
    <w:rPr>
      <w:rFonts w:ascii="Times" w:hAnsi="Times"/>
      <w:b w:val="0"/>
      <w:bCs/>
      <w:sz w:val="20"/>
      <w:u w:val="single"/>
    </w:rPr>
  </w:style>
  <w:style w:type="character" w:customStyle="1" w:styleId="blubigktbiz">
    <w:name w:val="blubigktbiz"/>
    <w:rsid w:val="00856414"/>
  </w:style>
  <w:style w:type="character" w:customStyle="1" w:styleId="evidencetextChar">
    <w:name w:val="evidence text Char"/>
    <w:link w:val="evidencetext"/>
    <w:rsid w:val="00856414"/>
    <w:rPr>
      <w:rFonts w:ascii="Arial" w:hAnsi="Arial" w:cs="Calibri"/>
      <w:color w:val="000000"/>
      <w:sz w:val="18"/>
    </w:rPr>
  </w:style>
  <w:style w:type="paragraph" w:customStyle="1" w:styleId="StyleevidencetextBorderSinglesolidlineAuto05ptL">
    <w:name w:val="Style evidence text + Border: : (Single solid line Auto  0.5 pt L..."/>
    <w:basedOn w:val="evidencetext"/>
    <w:link w:val="StyleevidencetextBorderSinglesolidlineAuto05ptLChar"/>
    <w:rsid w:val="00856414"/>
    <w:pPr>
      <w:ind w:left="-1080" w:right="1728"/>
    </w:pPr>
    <w:rPr>
      <w:rFonts w:ascii="Arial Narrow" w:eastAsia="Times New Roman" w:hAnsi="Arial Narrow"/>
      <w:color w:val="auto"/>
      <w:sz w:val="24"/>
      <w:szCs w:val="20"/>
      <w:u w:val="thick"/>
      <w:bdr w:val="single" w:sz="4" w:space="0" w:color="auto"/>
    </w:rPr>
  </w:style>
  <w:style w:type="character" w:customStyle="1" w:styleId="StyleevidencetextBorderSinglesolidlineAuto05ptLChar">
    <w:name w:val="Style evidence text + Border: : (Single solid line Auto  0.5 pt L... Char"/>
    <w:link w:val="StyleevidencetextBorderSinglesolidlineAuto05ptL"/>
    <w:rsid w:val="00856414"/>
    <w:rPr>
      <w:rFonts w:ascii="Arial Narrow" w:eastAsia="Times New Roman" w:hAnsi="Arial Narrow" w:cs="Calibri"/>
      <w:sz w:val="24"/>
      <w:szCs w:val="20"/>
      <w:u w:val="thick"/>
      <w:bdr w:val="single" w:sz="4" w:space="0" w:color="auto"/>
    </w:rPr>
  </w:style>
  <w:style w:type="paragraph" w:customStyle="1" w:styleId="CardsFont12pt">
    <w:name w:val="Cards + Font: 12 pt"/>
    <w:aliases w:val="Thick Underline,Cards + Font: 12 pt Char Char Char,Cards + Font: 12 pt Char Char Char Char Char Char Char,Cards + Font: 12 pt Char Char Char Char Char Char Char Char Char Char Char Char,Cards + Font: 12 pt Char Char"/>
    <w:basedOn w:val="Normal"/>
    <w:qFormat/>
    <w:rsid w:val="00856414"/>
    <w:rPr>
      <w:rFonts w:ascii="Arial Narrow" w:eastAsia="Calibri" w:hAnsi="Arial Narrow"/>
      <w:u w:val="thick"/>
    </w:rPr>
  </w:style>
  <w:style w:type="character" w:customStyle="1" w:styleId="Style4CharChar">
    <w:name w:val="Style4 Char Char"/>
    <w:rsid w:val="00856414"/>
    <w:rPr>
      <w:rFonts w:ascii="Arial Narrow" w:hAnsi="Arial Narrow"/>
      <w:noProof w:val="0"/>
      <w:szCs w:val="24"/>
      <w:u w:val="single"/>
      <w:lang w:val="en-US" w:eastAsia="en-US" w:bidi="ar-SA"/>
    </w:rPr>
  </w:style>
  <w:style w:type="character" w:customStyle="1" w:styleId="term1">
    <w:name w:val="term1"/>
    <w:rsid w:val="00856414"/>
    <w:rPr>
      <w:b/>
      <w:bCs/>
    </w:rPr>
  </w:style>
  <w:style w:type="character" w:customStyle="1" w:styleId="StyleUnderline4">
    <w:name w:val="Style Underline4"/>
    <w:rsid w:val="00856414"/>
    <w:rPr>
      <w:u w:val="single"/>
    </w:rPr>
  </w:style>
  <w:style w:type="character" w:customStyle="1" w:styleId="BodyText3Char">
    <w:name w:val="Body Text 3 Char"/>
    <w:link w:val="BodyText3"/>
    <w:rsid w:val="00856414"/>
    <w:rPr>
      <w:rFonts w:ascii="Arial Narrow" w:eastAsia="Times New Roman" w:hAnsi="Arial Narrow" w:cs="Times New Roman"/>
      <w:sz w:val="16"/>
      <w:szCs w:val="16"/>
    </w:rPr>
  </w:style>
  <w:style w:type="paragraph" w:styleId="BodyText3">
    <w:name w:val="Body Text 3"/>
    <w:basedOn w:val="Normal"/>
    <w:link w:val="BodyText3Char"/>
    <w:rsid w:val="00856414"/>
    <w:pPr>
      <w:spacing w:after="120"/>
    </w:pPr>
    <w:rPr>
      <w:rFonts w:ascii="Arial Narrow" w:eastAsia="Times New Roman" w:hAnsi="Arial Narrow" w:cs="Times New Roman"/>
      <w:sz w:val="16"/>
      <w:szCs w:val="16"/>
    </w:rPr>
  </w:style>
  <w:style w:type="character" w:customStyle="1" w:styleId="BodyText3Char1">
    <w:name w:val="Body Text 3 Char1"/>
    <w:basedOn w:val="DefaultParagraphFont"/>
    <w:uiPriority w:val="99"/>
    <w:semiHidden/>
    <w:rsid w:val="00856414"/>
    <w:rPr>
      <w:rFonts w:ascii="Calibri" w:hAnsi="Calibri" w:cs="Calibri"/>
      <w:sz w:val="16"/>
      <w:szCs w:val="16"/>
    </w:rPr>
  </w:style>
  <w:style w:type="character" w:customStyle="1" w:styleId="StyleEmphasisArial12ptBold">
    <w:name w:val="Style Emphasis + Arial 12 pt Bold"/>
    <w:rsid w:val="00856414"/>
    <w:rPr>
      <w:rFonts w:ascii="Arial" w:hAnsi="Arial"/>
      <w:b/>
      <w:bCs/>
      <w:i/>
      <w:iCs/>
      <w:sz w:val="24"/>
    </w:rPr>
  </w:style>
  <w:style w:type="character" w:customStyle="1" w:styleId="super">
    <w:name w:val="super"/>
    <w:rsid w:val="00856414"/>
  </w:style>
  <w:style w:type="character" w:customStyle="1" w:styleId="text30">
    <w:name w:val="text30"/>
    <w:rsid w:val="00856414"/>
  </w:style>
  <w:style w:type="character" w:customStyle="1" w:styleId="uppercase">
    <w:name w:val="uppercase"/>
    <w:rsid w:val="00856414"/>
  </w:style>
  <w:style w:type="character" w:customStyle="1" w:styleId="bodytext0">
    <w:name w:val="bodytext"/>
    <w:rsid w:val="00856414"/>
  </w:style>
  <w:style w:type="character" w:customStyle="1" w:styleId="entry-title">
    <w:name w:val="entry-title"/>
    <w:rsid w:val="00856414"/>
  </w:style>
  <w:style w:type="character" w:customStyle="1" w:styleId="BodyTextIndentChar1">
    <w:name w:val="Body Text Indent Char1"/>
    <w:uiPriority w:val="99"/>
    <w:semiHidden/>
    <w:rsid w:val="00856414"/>
    <w:rPr>
      <w:rFonts w:ascii="Times New Roman" w:hAnsi="Times New Roman" w:cs="Times New Roman"/>
      <w:sz w:val="20"/>
    </w:rPr>
  </w:style>
  <w:style w:type="character" w:customStyle="1" w:styleId="HTMLPreformattedChar1">
    <w:name w:val="HTML Preformatted Char1"/>
    <w:uiPriority w:val="99"/>
    <w:semiHidden/>
    <w:rsid w:val="00856414"/>
    <w:rPr>
      <w:rFonts w:ascii="Consolas" w:hAnsi="Consolas" w:cs="Consolas"/>
      <w:sz w:val="20"/>
      <w:szCs w:val="20"/>
    </w:rPr>
  </w:style>
  <w:style w:type="character" w:customStyle="1" w:styleId="CardTextChar0">
    <w:name w:val="Card Text Char"/>
    <w:rsid w:val="00856414"/>
    <w:rPr>
      <w:rFonts w:ascii="Times New Roman" w:eastAsia="Cambria" w:hAnsi="Times New Roman" w:cs="Times New Roman"/>
      <w:sz w:val="20"/>
      <w:szCs w:val="24"/>
    </w:rPr>
  </w:style>
  <w:style w:type="character" w:customStyle="1" w:styleId="DebateHighlighted">
    <w:name w:val="Debate Highlighted"/>
    <w:rsid w:val="00856414"/>
    <w:rPr>
      <w:rFonts w:ascii="Times New Roman" w:hAnsi="Times New Roman"/>
      <w:sz w:val="20"/>
      <w:u w:val="thick"/>
      <w:bdr w:val="none" w:sz="0" w:space="0" w:color="auto"/>
      <w:shd w:val="clear" w:color="auto" w:fill="00FFFF"/>
    </w:rPr>
  </w:style>
  <w:style w:type="character" w:customStyle="1" w:styleId="Style6pt">
    <w:name w:val="Style 6 pt"/>
    <w:qFormat/>
    <w:rsid w:val="00856414"/>
    <w:rPr>
      <w:sz w:val="12"/>
    </w:rPr>
  </w:style>
  <w:style w:type="character" w:customStyle="1" w:styleId="UnderlineCharCharChar">
    <w:name w:val="Underline Char Char Char"/>
    <w:rsid w:val="00856414"/>
    <w:rPr>
      <w:noProof w:val="0"/>
      <w:sz w:val="22"/>
      <w:szCs w:val="24"/>
      <w:u w:val="single"/>
      <w:lang w:val="en-US" w:eastAsia="en-US" w:bidi="ar-SA"/>
    </w:rPr>
  </w:style>
  <w:style w:type="character" w:customStyle="1" w:styleId="CiteCharCharCharCharCharChar">
    <w:name w:val="Cite Char Char Char Char Char Char"/>
    <w:rsid w:val="00856414"/>
    <w:rPr>
      <w:b/>
      <w:noProof w:val="0"/>
      <w:sz w:val="22"/>
      <w:szCs w:val="24"/>
      <w:u w:val="single"/>
      <w:lang w:val="en-US" w:eastAsia="en-US" w:bidi="ar-SA"/>
    </w:rPr>
  </w:style>
  <w:style w:type="character" w:customStyle="1" w:styleId="mainbody1">
    <w:name w:val="mainbody1"/>
    <w:rsid w:val="00856414"/>
    <w:rPr>
      <w:rFonts w:ascii="Verdana" w:hAnsi="Verdana" w:hint="default"/>
      <w:color w:val="000000"/>
      <w:sz w:val="22"/>
      <w:szCs w:val="22"/>
    </w:rPr>
  </w:style>
  <w:style w:type="paragraph" w:customStyle="1" w:styleId="author-name">
    <w:name w:val="author-name"/>
    <w:basedOn w:val="Normal"/>
    <w:rsid w:val="00856414"/>
    <w:pPr>
      <w:spacing w:before="100" w:beforeAutospacing="1" w:after="100" w:afterAutospacing="1"/>
    </w:pPr>
    <w:rPr>
      <w:rFonts w:eastAsia="Times New Roman"/>
      <w:sz w:val="24"/>
    </w:rPr>
  </w:style>
  <w:style w:type="paragraph" w:customStyle="1" w:styleId="author-credentials">
    <w:name w:val="author-credentials"/>
    <w:basedOn w:val="Normal"/>
    <w:rsid w:val="00856414"/>
    <w:pPr>
      <w:spacing w:before="100" w:beforeAutospacing="1" w:after="100" w:afterAutospacing="1"/>
    </w:pPr>
    <w:rPr>
      <w:rFonts w:eastAsia="Times New Roman"/>
      <w:sz w:val="24"/>
    </w:rPr>
  </w:style>
  <w:style w:type="paragraph" w:customStyle="1" w:styleId="Style23">
    <w:name w:val="Style23"/>
    <w:basedOn w:val="Normal"/>
    <w:uiPriority w:val="99"/>
    <w:rsid w:val="00856414"/>
    <w:pPr>
      <w:widowControl w:val="0"/>
      <w:autoSpaceDE w:val="0"/>
      <w:autoSpaceDN w:val="0"/>
      <w:adjustRightInd w:val="0"/>
      <w:spacing w:line="209" w:lineRule="exact"/>
    </w:pPr>
    <w:rPr>
      <w:rFonts w:eastAsia="SimSun"/>
      <w:sz w:val="24"/>
    </w:rPr>
  </w:style>
  <w:style w:type="character" w:customStyle="1" w:styleId="DocumentMapChar1">
    <w:name w:val="Document Map Char1"/>
    <w:basedOn w:val="DefaultParagraphFont"/>
    <w:uiPriority w:val="99"/>
    <w:semiHidden/>
    <w:rsid w:val="00856414"/>
    <w:rPr>
      <w:rFonts w:ascii="Tahoma" w:hAnsi="Tahoma" w:cs="Tahoma"/>
      <w:sz w:val="16"/>
      <w:szCs w:val="16"/>
    </w:rPr>
  </w:style>
  <w:style w:type="character" w:customStyle="1" w:styleId="underlinedCharChar">
    <w:name w:val="underlined Char Char"/>
    <w:basedOn w:val="DefaultParagraphFont"/>
    <w:locked/>
    <w:rsid w:val="00856414"/>
    <w:rPr>
      <w:u w:val="single"/>
    </w:rPr>
  </w:style>
  <w:style w:type="character" w:customStyle="1" w:styleId="StyleUnderlined11ptBoldChar">
    <w:name w:val="Style Underlined + 11 pt Bold Char"/>
    <w:basedOn w:val="DefaultParagraphFont"/>
    <w:link w:val="StyleUnderlined11ptBold"/>
    <w:locked/>
    <w:rsid w:val="00856414"/>
    <w:rPr>
      <w:b/>
      <w:bCs/>
      <w:szCs w:val="24"/>
      <w:u w:val="single"/>
    </w:rPr>
  </w:style>
  <w:style w:type="paragraph" w:customStyle="1" w:styleId="StyleUnderlined11ptBold">
    <w:name w:val="Style Underlined + 11 pt Bold"/>
    <w:basedOn w:val="underlined"/>
    <w:link w:val="StyleUnderlined11ptBoldChar"/>
    <w:rsid w:val="00856414"/>
    <w:pPr>
      <w:contextualSpacing w:val="0"/>
    </w:pPr>
    <w:rPr>
      <w:rFonts w:asciiTheme="minorHAnsi" w:eastAsiaTheme="minorHAnsi" w:hAnsiTheme="minorHAnsi" w:cstheme="minorBidi"/>
      <w:b/>
      <w:bCs/>
      <w:sz w:val="22"/>
    </w:rPr>
  </w:style>
  <w:style w:type="character" w:customStyle="1" w:styleId="StyleUnderlined11ptChar">
    <w:name w:val="Style Underlined + 11 pt Char"/>
    <w:basedOn w:val="DefaultParagraphFont"/>
    <w:link w:val="StyleUnderlined11pt"/>
    <w:locked/>
    <w:rsid w:val="00856414"/>
    <w:rPr>
      <w:szCs w:val="24"/>
      <w:u w:val="single"/>
    </w:rPr>
  </w:style>
  <w:style w:type="paragraph" w:customStyle="1" w:styleId="StyleUnderlined11pt">
    <w:name w:val="Style Underlined + 11 pt"/>
    <w:basedOn w:val="underlined"/>
    <w:link w:val="StyleUnderlined11ptChar"/>
    <w:rsid w:val="00856414"/>
    <w:pPr>
      <w:contextualSpacing w:val="0"/>
    </w:pPr>
    <w:rPr>
      <w:rFonts w:asciiTheme="minorHAnsi" w:eastAsiaTheme="minorHAnsi" w:hAnsiTheme="minorHAnsi" w:cstheme="minorBidi"/>
      <w:sz w:val="22"/>
    </w:rPr>
  </w:style>
  <w:style w:type="character" w:customStyle="1" w:styleId="StyleUnderlineChar11ptChar">
    <w:name w:val="Style Underline Char + 11 pt Char"/>
    <w:basedOn w:val="DefaultParagraphFont"/>
    <w:link w:val="StyleUnderlineChar11pt"/>
    <w:locked/>
    <w:rsid w:val="00856414"/>
    <w:rPr>
      <w:szCs w:val="24"/>
      <w:u w:val="single"/>
    </w:rPr>
  </w:style>
  <w:style w:type="paragraph" w:customStyle="1" w:styleId="StyleUnderlineChar11pt">
    <w:name w:val="Style Underline Char + 11 pt"/>
    <w:basedOn w:val="Normal"/>
    <w:link w:val="StyleUnderlineChar11ptChar"/>
    <w:rsid w:val="00856414"/>
    <w:rPr>
      <w:rFonts w:asciiTheme="minorHAnsi" w:hAnsiTheme="minorHAnsi" w:cstheme="minorBidi"/>
      <w:sz w:val="22"/>
      <w:szCs w:val="24"/>
      <w:u w:val="single"/>
    </w:rPr>
  </w:style>
  <w:style w:type="character" w:customStyle="1" w:styleId="StyleUnderlineChar11ptBoldChar">
    <w:name w:val="Style Underline Char + 11 pt Bold Char"/>
    <w:basedOn w:val="DefaultParagraphFont"/>
    <w:link w:val="StyleUnderlineChar11ptBold"/>
    <w:locked/>
    <w:rsid w:val="00856414"/>
    <w:rPr>
      <w:b/>
      <w:bCs/>
      <w:szCs w:val="24"/>
      <w:u w:val="single"/>
    </w:rPr>
  </w:style>
  <w:style w:type="paragraph" w:customStyle="1" w:styleId="StyleUnderlineChar11ptBold">
    <w:name w:val="Style Underline Char + 11 pt Bold"/>
    <w:basedOn w:val="Normal"/>
    <w:link w:val="StyleUnderlineChar11ptBoldChar"/>
    <w:rsid w:val="00856414"/>
    <w:rPr>
      <w:rFonts w:asciiTheme="minorHAnsi" w:hAnsiTheme="minorHAnsi" w:cstheme="minorBidi"/>
      <w:b/>
      <w:bCs/>
      <w:sz w:val="22"/>
      <w:szCs w:val="24"/>
      <w:u w:val="single"/>
    </w:rPr>
  </w:style>
  <w:style w:type="character" w:customStyle="1" w:styleId="StyleStyle11ptBoldUnderlineBorderSinglesolidlineAuto">
    <w:name w:val="Style Style 11 pt Bold Underline Border: : (Single solid line Auto ..."/>
    <w:basedOn w:val="DefaultParagraphFont"/>
    <w:rsid w:val="00856414"/>
    <w:rPr>
      <w:rFonts w:ascii="Times New Roman" w:hAnsi="Times New Roman" w:cs="Times New Roman" w:hint="default"/>
      <w:b/>
      <w:bCs/>
      <w:strike w:val="0"/>
      <w:dstrike w:val="0"/>
      <w:sz w:val="20"/>
      <w:u w:val="none"/>
      <w:effect w:val="none"/>
      <w:bdr w:val="none" w:sz="0" w:space="0" w:color="auto" w:frame="1"/>
    </w:rPr>
  </w:style>
  <w:style w:type="character" w:customStyle="1" w:styleId="CharCharChar1">
    <w:name w:val="Char Char Char1"/>
    <w:aliases w:val="Heading 3 Char1,Heading 3 Char Char Char1, Char Char Char1,cites Char Char,Heading 3 Char1 Char,Citation Char Char1 Char Char Char Char Char,Citation Char Char Char1,Char Char2,Block Writing Char,Heading 3 Char1 Char Char Char"/>
    <w:basedOn w:val="DefaultParagraphFont"/>
    <w:rsid w:val="00856414"/>
    <w:rPr>
      <w:rFonts w:ascii="Arial" w:hAnsi="Arial" w:cs="Arial" w:hint="default"/>
      <w:b/>
      <w:bCs/>
      <w:iCs/>
      <w:szCs w:val="28"/>
      <w:lang w:val="en-US" w:eastAsia="en-US" w:bidi="ar-SA"/>
    </w:rPr>
  </w:style>
  <w:style w:type="character" w:customStyle="1" w:styleId="Heading3CharCharCharChar2">
    <w:name w:val="Heading 3 Char Char Char Char2"/>
    <w:basedOn w:val="DefaultParagraphFont"/>
    <w:rsid w:val="00856414"/>
    <w:rPr>
      <w:rFonts w:cs="Arial"/>
      <w:bCs/>
      <w:szCs w:val="26"/>
      <w:u w:val="single"/>
      <w:lang w:val="en-US" w:eastAsia="en-US" w:bidi="ar-SA"/>
    </w:rPr>
  </w:style>
  <w:style w:type="character" w:customStyle="1" w:styleId="StyleUnderlinePatternClearYellow">
    <w:name w:val="Style Underline Pattern: Clear (Yellow)"/>
    <w:basedOn w:val="DefaultParagraphFont"/>
    <w:rsid w:val="00856414"/>
    <w:rPr>
      <w:u w:val="single"/>
      <w:shd w:val="clear" w:color="auto" w:fill="00FF00"/>
    </w:rPr>
  </w:style>
  <w:style w:type="character" w:customStyle="1" w:styleId="Heading3CharCharCharChar">
    <w:name w:val="Heading 3 Char Char Char Char"/>
    <w:basedOn w:val="DefaultParagraphFont"/>
    <w:rsid w:val="00856414"/>
    <w:rPr>
      <w:rFonts w:ascii="Arial" w:hAnsi="Arial" w:cs="Arial" w:hint="default"/>
      <w:bCs/>
      <w:szCs w:val="26"/>
      <w:u w:val="single"/>
      <w:lang w:val="en-US" w:eastAsia="en-US" w:bidi="ar-SA"/>
    </w:rPr>
  </w:style>
  <w:style w:type="character" w:styleId="HTMLCite">
    <w:name w:val="HTML Cite"/>
    <w:basedOn w:val="DefaultParagraphFont"/>
    <w:unhideWhenUsed/>
    <w:rsid w:val="00856414"/>
    <w:rPr>
      <w:i/>
      <w:iCs/>
    </w:rPr>
  </w:style>
  <w:style w:type="paragraph" w:customStyle="1" w:styleId="CardText0">
    <w:name w:val="CardText"/>
    <w:basedOn w:val="Normal"/>
    <w:link w:val="CardTextChar1"/>
    <w:qFormat/>
    <w:rsid w:val="00856414"/>
    <w:pPr>
      <w:ind w:left="288"/>
    </w:pPr>
  </w:style>
  <w:style w:type="character" w:customStyle="1" w:styleId="CardTextChar1">
    <w:name w:val="CardText Char"/>
    <w:basedOn w:val="DefaultParagraphFont"/>
    <w:link w:val="CardText0"/>
    <w:rsid w:val="00856414"/>
    <w:rPr>
      <w:rFonts w:ascii="Calibri" w:hAnsi="Calibri" w:cs="Calibri"/>
      <w:sz w:val="18"/>
    </w:rPr>
  </w:style>
  <w:style w:type="paragraph" w:customStyle="1" w:styleId="CitationCharChar">
    <w:name w:val="Citation Char Char"/>
    <w:basedOn w:val="Normal"/>
    <w:uiPriority w:val="6"/>
    <w:rsid w:val="00856414"/>
    <w:pPr>
      <w:ind w:left="1440" w:right="1440"/>
    </w:pPr>
    <w:rPr>
      <w:bCs/>
      <w:u w:val="single"/>
    </w:rPr>
  </w:style>
  <w:style w:type="paragraph" w:customStyle="1" w:styleId="StyleCardTextTimesNewRoman11ptUnderline">
    <w:name w:val="Style Card Text + Times New Roman 11 pt Underline"/>
    <w:link w:val="StyleCardTextTimesNewRoman11ptUnderlineChar"/>
    <w:rsid w:val="00856414"/>
    <w:pPr>
      <w:contextualSpacing/>
    </w:pPr>
    <w:rPr>
      <w:rFonts w:eastAsia="Calibri"/>
      <w:u w:val="single"/>
    </w:rPr>
  </w:style>
  <w:style w:type="character" w:customStyle="1" w:styleId="StyleCardTextTimesNewRoman11ptUnderlineChar">
    <w:name w:val="Style Card Text + Times New Roman 11 pt Underline Char"/>
    <w:link w:val="StyleCardTextTimesNewRoman11ptUnderline"/>
    <w:rsid w:val="00856414"/>
    <w:rPr>
      <w:rFonts w:eastAsia="Calibri"/>
      <w:u w:val="single"/>
    </w:rPr>
  </w:style>
  <w:style w:type="paragraph" w:customStyle="1" w:styleId="Cards1">
    <w:name w:val="Cards1"/>
    <w:basedOn w:val="Normal"/>
    <w:link w:val="Cards1Char"/>
    <w:qFormat/>
    <w:rsid w:val="00856414"/>
    <w:pPr>
      <w:ind w:left="288"/>
    </w:pPr>
    <w:rPr>
      <w:rFonts w:eastAsia="Times New Roman"/>
      <w:u w:val="single"/>
    </w:rPr>
  </w:style>
  <w:style w:type="character" w:customStyle="1" w:styleId="Cards1Char">
    <w:name w:val="Cards1 Char"/>
    <w:basedOn w:val="DefaultParagraphFont"/>
    <w:link w:val="Cards1"/>
    <w:rsid w:val="00856414"/>
    <w:rPr>
      <w:rFonts w:ascii="Calibri" w:eastAsia="Times New Roman" w:hAnsi="Calibri" w:cs="Calibri"/>
      <w:sz w:val="18"/>
      <w:u w:val="single"/>
    </w:rPr>
  </w:style>
  <w:style w:type="character" w:customStyle="1" w:styleId="Heading3Char2">
    <w:name w:val="Heading 3 Char2"/>
    <w:aliases w:val="Heading 3 Char Char Char4, Char Char1, Char Char Char4, Char Char2"/>
    <w:basedOn w:val="DefaultParagraphFont"/>
    <w:rsid w:val="00856414"/>
    <w:rPr>
      <w:rFonts w:cs="Arial"/>
      <w:bCs/>
      <w:szCs w:val="26"/>
      <w:u w:val="single"/>
      <w:lang w:val="en-US" w:eastAsia="en-US" w:bidi="ar-SA"/>
    </w:rPr>
  </w:style>
  <w:style w:type="character" w:customStyle="1" w:styleId="tagCharChar">
    <w:name w:val="tag Char Char"/>
    <w:basedOn w:val="DefaultParagraphFont"/>
    <w:rsid w:val="00856414"/>
    <w:rPr>
      <w:b/>
      <w:sz w:val="24"/>
      <w:lang w:val="en-US" w:eastAsia="en-US" w:bidi="ar-SA"/>
    </w:rPr>
  </w:style>
  <w:style w:type="paragraph" w:customStyle="1" w:styleId="Cardunderlining">
    <w:name w:val="Card underlining"/>
    <w:basedOn w:val="Normal"/>
    <w:qFormat/>
    <w:rsid w:val="00856414"/>
    <w:rPr>
      <w:u w:val="single"/>
    </w:rPr>
  </w:style>
  <w:style w:type="character" w:customStyle="1" w:styleId="NoformattingChar">
    <w:name w:val="No formatting Char"/>
    <w:rsid w:val="00856414"/>
    <w:rPr>
      <w:rFonts w:ascii="Times New Roman" w:hAnsi="Times New Roman"/>
      <w:b/>
      <w:sz w:val="24"/>
    </w:rPr>
  </w:style>
  <w:style w:type="character" w:customStyle="1" w:styleId="CharacterStyle1">
    <w:name w:val="Character Style 1"/>
    <w:rsid w:val="00856414"/>
    <w:rPr>
      <w:sz w:val="18"/>
      <w:szCs w:val="18"/>
    </w:rPr>
  </w:style>
  <w:style w:type="character" w:customStyle="1" w:styleId="firstchar">
    <w:name w:val="firstchar"/>
    <w:rsid w:val="00856414"/>
  </w:style>
  <w:style w:type="paragraph" w:customStyle="1" w:styleId="TableContents">
    <w:name w:val="Table Contents"/>
    <w:basedOn w:val="Normal"/>
    <w:rsid w:val="00856414"/>
    <w:pPr>
      <w:suppressLineNumbers/>
      <w:suppressAutoHyphens/>
    </w:pPr>
    <w:rPr>
      <w:rFonts w:eastAsia="Calibri"/>
      <w:lang w:eastAsia="ar-SA"/>
    </w:rPr>
  </w:style>
  <w:style w:type="paragraph" w:customStyle="1" w:styleId="Style14">
    <w:name w:val="Style14"/>
    <w:basedOn w:val="Normal"/>
    <w:rsid w:val="00856414"/>
    <w:pPr>
      <w:widowControl w:val="0"/>
      <w:autoSpaceDE w:val="0"/>
      <w:autoSpaceDN w:val="0"/>
      <w:adjustRightInd w:val="0"/>
      <w:spacing w:line="278" w:lineRule="exact"/>
      <w:jc w:val="both"/>
    </w:pPr>
    <w:rPr>
      <w:sz w:val="24"/>
    </w:rPr>
  </w:style>
  <w:style w:type="paragraph" w:customStyle="1" w:styleId="Style18">
    <w:name w:val="Style18"/>
    <w:basedOn w:val="Normal"/>
    <w:rsid w:val="00856414"/>
    <w:pPr>
      <w:widowControl w:val="0"/>
      <w:autoSpaceDE w:val="0"/>
      <w:autoSpaceDN w:val="0"/>
      <w:adjustRightInd w:val="0"/>
      <w:spacing w:line="269" w:lineRule="exact"/>
    </w:pPr>
    <w:rPr>
      <w:sz w:val="24"/>
    </w:rPr>
  </w:style>
  <w:style w:type="character" w:customStyle="1" w:styleId="FontStyle177">
    <w:name w:val="Font Style177"/>
    <w:rsid w:val="00856414"/>
    <w:rPr>
      <w:rFonts w:ascii="Times New Roman" w:hAnsi="Times New Roman" w:cs="Times New Roman" w:hint="default"/>
      <w:sz w:val="20"/>
      <w:szCs w:val="20"/>
    </w:rPr>
  </w:style>
  <w:style w:type="character" w:customStyle="1" w:styleId="FontStyle175">
    <w:name w:val="Font Style175"/>
    <w:rsid w:val="00856414"/>
    <w:rPr>
      <w:rFonts w:ascii="Arial Narrow" w:hAnsi="Arial Narrow" w:cs="Arial Narrow" w:hint="default"/>
      <w:sz w:val="16"/>
      <w:szCs w:val="16"/>
    </w:rPr>
  </w:style>
  <w:style w:type="character" w:customStyle="1" w:styleId="FontStyle176">
    <w:name w:val="Font Style176"/>
    <w:rsid w:val="00856414"/>
    <w:rPr>
      <w:rFonts w:ascii="Times New Roman" w:hAnsi="Times New Roman" w:cs="Times New Roman" w:hint="default"/>
      <w:sz w:val="16"/>
      <w:szCs w:val="16"/>
    </w:rPr>
  </w:style>
  <w:style w:type="character" w:customStyle="1" w:styleId="FontStyle140">
    <w:name w:val="Font Style140"/>
    <w:rsid w:val="00856414"/>
    <w:rPr>
      <w:rFonts w:ascii="Times New Roman" w:hAnsi="Times New Roman" w:cs="Times New Roman" w:hint="default"/>
      <w:b/>
      <w:bCs/>
      <w:sz w:val="16"/>
      <w:szCs w:val="16"/>
    </w:rPr>
  </w:style>
  <w:style w:type="character" w:customStyle="1" w:styleId="FontStyle178">
    <w:name w:val="Font Style178"/>
    <w:rsid w:val="00856414"/>
    <w:rPr>
      <w:rFonts w:ascii="Times New Roman" w:hAnsi="Times New Roman" w:cs="Times New Roman" w:hint="default"/>
      <w:sz w:val="18"/>
      <w:szCs w:val="18"/>
    </w:rPr>
  </w:style>
  <w:style w:type="character" w:customStyle="1" w:styleId="FontStyle159">
    <w:name w:val="Font Style159"/>
    <w:rsid w:val="00856414"/>
    <w:rPr>
      <w:rFonts w:ascii="Arial Narrow" w:hAnsi="Arial Narrow" w:cs="Arial Narrow" w:hint="default"/>
      <w:b/>
      <w:bCs/>
      <w:sz w:val="20"/>
      <w:szCs w:val="20"/>
    </w:rPr>
  </w:style>
  <w:style w:type="character" w:customStyle="1" w:styleId="FontStyle160">
    <w:name w:val="Font Style160"/>
    <w:rsid w:val="00856414"/>
    <w:rPr>
      <w:rFonts w:ascii="Times New Roman" w:hAnsi="Times New Roman" w:cs="Times New Roman" w:hint="default"/>
      <w:b/>
      <w:bCs/>
      <w:sz w:val="20"/>
      <w:szCs w:val="20"/>
    </w:rPr>
  </w:style>
  <w:style w:type="character" w:customStyle="1" w:styleId="bold">
    <w:name w:val="bold"/>
    <w:rsid w:val="00856414"/>
  </w:style>
  <w:style w:type="character" w:customStyle="1" w:styleId="StylecitecitesCharCharHeading3Char1CharCitationCharChar1">
    <w:name w:val="Style citecites Char CharHeading 3 Char1 CharCitation Char Char1..."/>
    <w:rsid w:val="00856414"/>
    <w:rPr>
      <w:rFonts w:ascii="Times New Roman" w:hAnsi="Times New Roman"/>
      <w:b/>
      <w:bCs/>
      <w:sz w:val="24"/>
      <w:u w:val="none"/>
    </w:rPr>
  </w:style>
  <w:style w:type="character" w:customStyle="1" w:styleId="Style12ptBoldUnderline">
    <w:name w:val="Style 12 pt Bold Underline"/>
    <w:rsid w:val="00856414"/>
    <w:rPr>
      <w:b/>
      <w:bCs/>
      <w:sz w:val="24"/>
      <w:u w:val="none"/>
    </w:rPr>
  </w:style>
  <w:style w:type="character" w:customStyle="1" w:styleId="StyleBlackUnderline1">
    <w:name w:val="Style Black Underline1"/>
    <w:rsid w:val="00856414"/>
    <w:rPr>
      <w:rFonts w:ascii="Times New Roman" w:hAnsi="Times New Roman"/>
      <w:b w:val="0"/>
      <w:color w:val="000000"/>
      <w:sz w:val="20"/>
      <w:u w:val="single"/>
    </w:rPr>
  </w:style>
  <w:style w:type="character" w:customStyle="1" w:styleId="StyleUnderline1">
    <w:name w:val="Style Underline1"/>
    <w:rsid w:val="00856414"/>
    <w:rPr>
      <w:rFonts w:ascii="Times New Roman" w:hAnsi="Times New Roman"/>
      <w:b/>
      <w:sz w:val="20"/>
      <w:u w:val="single"/>
    </w:rPr>
  </w:style>
  <w:style w:type="character" w:customStyle="1" w:styleId="StyleUnderlineBorderSinglesolidlineAuto05ptLinew">
    <w:name w:val="Style Underline Border: : (Single solid line Auto  0.5 pt Line w..."/>
    <w:rsid w:val="00856414"/>
    <w:rPr>
      <w:rFonts w:ascii="Times New Roman" w:hAnsi="Times New Roman"/>
      <w:b/>
      <w:sz w:val="20"/>
      <w:u w:val="single"/>
      <w:bdr w:val="single" w:sz="4" w:space="0" w:color="auto"/>
    </w:rPr>
  </w:style>
  <w:style w:type="character" w:customStyle="1" w:styleId="StyleUnderline">
    <w:name w:val="Style Underline"/>
    <w:rsid w:val="00856414"/>
    <w:rPr>
      <w:rFonts w:ascii="Times New Roman" w:hAnsi="Times New Roman"/>
      <w:b w:val="0"/>
      <w:sz w:val="20"/>
      <w:u w:val="single"/>
    </w:rPr>
  </w:style>
  <w:style w:type="paragraph" w:customStyle="1" w:styleId="BodyA">
    <w:name w:val="Body A"/>
    <w:rsid w:val="00856414"/>
    <w:pPr>
      <w:spacing w:after="0" w:line="240" w:lineRule="auto"/>
    </w:pPr>
    <w:rPr>
      <w:rFonts w:ascii="Helvetica" w:eastAsia="ヒラギノ角ゴ Pro W3" w:hAnsi="Helvetica" w:cs="Times New Roman"/>
      <w:color w:val="000000"/>
      <w:sz w:val="24"/>
      <w:szCs w:val="20"/>
    </w:rPr>
  </w:style>
  <w:style w:type="character" w:customStyle="1" w:styleId="MicroTextChar">
    <w:name w:val="MicroText Char"/>
    <w:link w:val="MicroText"/>
    <w:rsid w:val="00856414"/>
    <w:rPr>
      <w:rFonts w:ascii="Arial Narrow" w:hAnsi="Arial Narrow"/>
      <w:sz w:val="12"/>
      <w:szCs w:val="24"/>
    </w:rPr>
  </w:style>
  <w:style w:type="character" w:customStyle="1" w:styleId="UnderlineChar">
    <w:name w:val="Underline Char"/>
    <w:rsid w:val="00856414"/>
    <w:rPr>
      <w:sz w:val="22"/>
      <w:u w:val="single"/>
    </w:rPr>
  </w:style>
  <w:style w:type="character" w:customStyle="1" w:styleId="CiteChar">
    <w:name w:val="Cite Char"/>
    <w:rsid w:val="00856414"/>
    <w:rPr>
      <w:rFonts w:ascii="Arial" w:eastAsia="MS Mincho" w:hAnsi="Arial"/>
      <w:b/>
      <w:sz w:val="24"/>
      <w:szCs w:val="22"/>
      <w:u w:val="single"/>
      <w:lang w:eastAsia="ja-JP"/>
    </w:rPr>
  </w:style>
  <w:style w:type="character" w:customStyle="1" w:styleId="StyleunderlineNotBold">
    <w:name w:val="Style underline + Not Bold"/>
    <w:rsid w:val="00856414"/>
    <w:rPr>
      <w:rFonts w:ascii="Times New Roman" w:hAnsi="Times New Roman"/>
      <w:b w:val="0"/>
      <w:sz w:val="20"/>
      <w:u w:val="single"/>
    </w:rPr>
  </w:style>
  <w:style w:type="character" w:customStyle="1" w:styleId="StyleBoldUnderline1">
    <w:name w:val="Style Bold Underline1"/>
    <w:aliases w:val="Underline1,apple-style-span + 6 pt1,Bold1,Kern at 16 pt1,Intense Emphasis21,Intense Emphasis31,Intense Emphasis111111,Intense Emphasis41"/>
    <w:basedOn w:val="DefaultParagraphFont"/>
    <w:uiPriority w:val="6"/>
    <w:rsid w:val="00856414"/>
    <w:rPr>
      <w:b w:val="0"/>
      <w:bCs/>
      <w:u w:val="single"/>
    </w:rPr>
  </w:style>
  <w:style w:type="character" w:customStyle="1" w:styleId="Style8ptBold">
    <w:name w:val="Style 8 pt Bold"/>
    <w:basedOn w:val="DefaultParagraphFont"/>
    <w:rsid w:val="00856414"/>
    <w:rPr>
      <w:b w:val="0"/>
      <w:bCs/>
      <w:sz w:val="16"/>
    </w:rPr>
  </w:style>
  <w:style w:type="character" w:customStyle="1" w:styleId="StyleStyleBoldUnderlineUnderlineapple-style-span6ptKerna">
    <w:name w:val="Style Style Bold UnderlineUnderlineapple-style-span + 6 ptKern a..."/>
    <w:basedOn w:val="DefaultParagraphFont"/>
    <w:rsid w:val="00856414"/>
    <w:rPr>
      <w:rFonts w:ascii="Times New Roman" w:hAnsi="Times New Roman"/>
      <w:b/>
      <w:bCs/>
      <w:sz w:val="20"/>
      <w:u w:val="single"/>
    </w:rPr>
  </w:style>
  <w:style w:type="paragraph" w:customStyle="1" w:styleId="StyleTableContentsTimesNewRomanBoldUnderline">
    <w:name w:val="Style Table Contents + Times New Roman Bold Underline"/>
    <w:basedOn w:val="TableContents"/>
    <w:rsid w:val="00856414"/>
    <w:rPr>
      <w:bCs/>
      <w:u w:val="single"/>
    </w:rPr>
  </w:style>
  <w:style w:type="character" w:customStyle="1" w:styleId="4Qualifications">
    <w:name w:val="4 Qualifications"/>
    <w:rsid w:val="00856414"/>
    <w:rPr>
      <w:rFonts w:ascii="Times New Roman" w:hAnsi="Times New Roman" w:cs="Times New Roman"/>
      <w:sz w:val="14"/>
    </w:rPr>
  </w:style>
  <w:style w:type="paragraph" w:customStyle="1" w:styleId="CardIndented">
    <w:name w:val="Card (Indented)"/>
    <w:basedOn w:val="Normal"/>
    <w:qFormat/>
    <w:rsid w:val="00856414"/>
    <w:pPr>
      <w:ind w:left="288"/>
    </w:pPr>
    <w:rPr>
      <w:rFonts w:eastAsia="Calibri"/>
    </w:rPr>
  </w:style>
  <w:style w:type="paragraph" w:customStyle="1" w:styleId="StyleStyleStyleCNA9ptBefore1pt8ptPatternClear">
    <w:name w:val="Style Style Style CN A + 9 pt Before:  1 pt + 8 pt + Pattern: Clear..."/>
    <w:basedOn w:val="Normal"/>
    <w:autoRedefine/>
    <w:rsid w:val="00856414"/>
    <w:pPr>
      <w:keepLines/>
      <w:shd w:val="clear" w:color="auto" w:fill="FFFFFF"/>
      <w:tabs>
        <w:tab w:val="left" w:pos="3870"/>
      </w:tabs>
      <w:spacing w:before="60" w:line="170" w:lineRule="exact"/>
      <w:ind w:left="504" w:hanging="288"/>
    </w:pPr>
    <w:rPr>
      <w:rFonts w:eastAsia="Times New Roman"/>
      <w:snapToGrid w:val="0"/>
      <w:sz w:val="16"/>
      <w:szCs w:val="20"/>
    </w:rPr>
  </w:style>
  <w:style w:type="paragraph" w:customStyle="1" w:styleId="RyanEvText1">
    <w:name w:val="RyanEvText1"/>
    <w:basedOn w:val="Normal"/>
    <w:autoRedefine/>
    <w:rsid w:val="00856414"/>
    <w:pPr>
      <w:keepLines/>
      <w:spacing w:line="190" w:lineRule="exact"/>
      <w:ind w:left="648" w:firstLine="360"/>
      <w:jc w:val="both"/>
    </w:pPr>
    <w:rPr>
      <w:rFonts w:eastAsia="Times New Roman"/>
      <w:szCs w:val="18"/>
    </w:rPr>
  </w:style>
  <w:style w:type="paragraph" w:customStyle="1" w:styleId="Clear">
    <w:name w:val="Clear"/>
    <w:basedOn w:val="Heading4"/>
    <w:rsid w:val="00856414"/>
  </w:style>
  <w:style w:type="paragraph" w:customStyle="1" w:styleId="Analytic">
    <w:name w:val="Analytic"/>
    <w:basedOn w:val="Normal"/>
    <w:link w:val="AnalyticChar"/>
    <w:autoRedefine/>
    <w:qFormat/>
    <w:rsid w:val="00856414"/>
    <w:rPr>
      <w:rFonts w:eastAsia="Batang"/>
      <w:b/>
      <w:sz w:val="26"/>
    </w:rPr>
  </w:style>
  <w:style w:type="character" w:customStyle="1" w:styleId="AuthorYear">
    <w:name w:val="AuthorYear"/>
    <w:uiPriority w:val="1"/>
    <w:qFormat/>
    <w:rsid w:val="00856414"/>
    <w:rPr>
      <w:rFonts w:ascii="Georgia" w:hAnsi="Georgia"/>
      <w:b/>
      <w:sz w:val="24"/>
    </w:rPr>
  </w:style>
  <w:style w:type="paragraph" w:customStyle="1" w:styleId="ReallySmall">
    <w:name w:val="Really Small"/>
    <w:basedOn w:val="Normal"/>
    <w:link w:val="ReallySmallChar"/>
    <w:rsid w:val="00856414"/>
    <w:rPr>
      <w:rFonts w:eastAsia="Times New Roman"/>
      <w:sz w:val="16"/>
      <w:szCs w:val="20"/>
    </w:rPr>
  </w:style>
  <w:style w:type="character" w:customStyle="1" w:styleId="ReallySmallChar">
    <w:name w:val="Really Small Char"/>
    <w:basedOn w:val="DefaultParagraphFont"/>
    <w:link w:val="ReallySmall"/>
    <w:rsid w:val="00856414"/>
    <w:rPr>
      <w:rFonts w:ascii="Calibri" w:eastAsia="Times New Roman" w:hAnsi="Calibri" w:cs="Calibri"/>
      <w:sz w:val="16"/>
      <w:szCs w:val="20"/>
    </w:rPr>
  </w:style>
  <w:style w:type="character" w:customStyle="1" w:styleId="CiteExtrasChar1">
    <w:name w:val="Cite Extras Char1"/>
    <w:basedOn w:val="DefaultParagraphFont"/>
    <w:locked/>
    <w:rsid w:val="00856414"/>
    <w:rPr>
      <w:noProof w:val="0"/>
      <w:sz w:val="16"/>
      <w:szCs w:val="28"/>
      <w:lang w:val="en-US" w:eastAsia="en-US" w:bidi="ar-SA"/>
    </w:rPr>
  </w:style>
  <w:style w:type="character" w:customStyle="1" w:styleId="Style11ptBoldUnderlineBorderSinglesolidlineAuto">
    <w:name w:val="Style 11 pt Bold Underline Border: : (Single solid line Auto  ..."/>
    <w:rsid w:val="00856414"/>
    <w:rPr>
      <w:b/>
      <w:bCs/>
      <w:sz w:val="20"/>
      <w:u w:val="single"/>
      <w:bdr w:val="single" w:sz="4" w:space="0" w:color="auto"/>
    </w:rPr>
  </w:style>
  <w:style w:type="paragraph" w:customStyle="1" w:styleId="Analyticals">
    <w:name w:val="Analyticals"/>
    <w:basedOn w:val="Normal"/>
    <w:rsid w:val="00856414"/>
    <w:rPr>
      <w:rFonts w:ascii="Arial" w:hAnsi="Arial"/>
      <w:smallCaps/>
    </w:rPr>
  </w:style>
  <w:style w:type="character" w:customStyle="1" w:styleId="FooterChar1">
    <w:name w:val="Footer Char1"/>
    <w:basedOn w:val="DefaultParagraphFont"/>
    <w:uiPriority w:val="99"/>
    <w:semiHidden/>
    <w:rsid w:val="00856414"/>
    <w:rPr>
      <w:rFonts w:ascii="Times New Roman" w:hAnsi="Times New Roman" w:cs="Times New Roman"/>
      <w:sz w:val="22"/>
    </w:rPr>
  </w:style>
  <w:style w:type="character" w:customStyle="1" w:styleId="CitesChar1">
    <w:name w:val="Cites Char1"/>
    <w:rsid w:val="00856414"/>
    <w:rPr>
      <w:b/>
      <w:szCs w:val="24"/>
      <w:u w:val="single"/>
      <w:lang w:val="en-US" w:eastAsia="en-US" w:bidi="ar-SA"/>
    </w:rPr>
  </w:style>
  <w:style w:type="character" w:customStyle="1" w:styleId="CardUnderlinedChar">
    <w:name w:val="Card Underlined Char"/>
    <w:rsid w:val="00856414"/>
    <w:rPr>
      <w:rFonts w:ascii="Arial Narrow" w:hAnsi="Arial Narrow"/>
      <w:sz w:val="22"/>
      <w:szCs w:val="24"/>
      <w:u w:val="single"/>
      <w:lang w:val="en-US" w:eastAsia="en-US" w:bidi="ar-SA"/>
    </w:rPr>
  </w:style>
  <w:style w:type="paragraph" w:customStyle="1" w:styleId="noindent">
    <w:name w:val="noindent"/>
    <w:basedOn w:val="Normal"/>
    <w:rsid w:val="00856414"/>
    <w:pPr>
      <w:spacing w:before="100" w:beforeAutospacing="1" w:after="100" w:afterAutospacing="1"/>
    </w:pPr>
    <w:rPr>
      <w:rFonts w:eastAsia="SimSun"/>
      <w:sz w:val="24"/>
      <w:lang w:eastAsia="zh-CN"/>
    </w:rPr>
  </w:style>
  <w:style w:type="paragraph" w:customStyle="1" w:styleId="SmallText0">
    <w:name w:val="Small Text"/>
    <w:basedOn w:val="Normal"/>
    <w:next w:val="Normal"/>
    <w:rsid w:val="00856414"/>
    <w:rPr>
      <w:rFonts w:ascii="Arial Narrow" w:eastAsia="Times New Roman" w:hAnsi="Arial Narrow"/>
    </w:rPr>
  </w:style>
  <w:style w:type="character" w:customStyle="1" w:styleId="Debate-CardTagandCite-F6Char">
    <w:name w:val="Debate- Card Tag and Cite- F6 Char"/>
    <w:link w:val="Debate-CardTagandCite-F6"/>
    <w:locked/>
    <w:rsid w:val="00856414"/>
    <w:rPr>
      <w:rFonts w:ascii="Georgia" w:hAnsi="Georgia"/>
      <w:b/>
    </w:rPr>
  </w:style>
  <w:style w:type="paragraph" w:customStyle="1" w:styleId="Debate-CardTagandCite-F6">
    <w:name w:val="Debate- Card Tag and Cite- F6"/>
    <w:basedOn w:val="Normal"/>
    <w:link w:val="Debate-CardTagandCite-F6Char"/>
    <w:rsid w:val="00856414"/>
    <w:pPr>
      <w:contextualSpacing/>
    </w:pPr>
    <w:rPr>
      <w:rFonts w:ascii="Georgia" w:hAnsi="Georgia" w:cstheme="minorBidi"/>
      <w:b/>
      <w:sz w:val="22"/>
    </w:rPr>
  </w:style>
  <w:style w:type="paragraph" w:customStyle="1" w:styleId="CardTagandCite">
    <w:name w:val="Card Tag and Cite"/>
    <w:next w:val="Normal"/>
    <w:link w:val="CardTagandCiteChar"/>
    <w:rsid w:val="00856414"/>
    <w:pPr>
      <w:spacing w:after="0" w:line="240" w:lineRule="auto"/>
    </w:pPr>
    <w:rPr>
      <w:rFonts w:ascii="Arial Narrow" w:eastAsia="Times New Roman" w:hAnsi="Arial Narrow" w:cs="Times New Roman"/>
      <w:b/>
      <w:sz w:val="26"/>
      <w:szCs w:val="24"/>
    </w:rPr>
  </w:style>
  <w:style w:type="character" w:customStyle="1" w:styleId="CardTagandCiteChar">
    <w:name w:val="Card Tag and Cite Char"/>
    <w:link w:val="CardTagandCite"/>
    <w:rsid w:val="00856414"/>
    <w:rPr>
      <w:rFonts w:ascii="Arial Narrow" w:eastAsia="Times New Roman" w:hAnsi="Arial Narrow" w:cs="Times New Roman"/>
      <w:b/>
      <w:sz w:val="26"/>
      <w:szCs w:val="24"/>
    </w:rPr>
  </w:style>
  <w:style w:type="paragraph" w:customStyle="1" w:styleId="CardText1">
    <w:name w:val="Card Text 1"/>
    <w:link w:val="CardText1Char"/>
    <w:rsid w:val="00856414"/>
    <w:pPr>
      <w:spacing w:after="0" w:line="240" w:lineRule="auto"/>
    </w:pPr>
    <w:rPr>
      <w:rFonts w:ascii="Arial Narrow" w:eastAsia="Times New Roman" w:hAnsi="Arial Narrow" w:cs="Times New Roman"/>
      <w:color w:val="000000"/>
      <w:u w:val="single"/>
    </w:rPr>
  </w:style>
  <w:style w:type="character" w:customStyle="1" w:styleId="CardText1Char">
    <w:name w:val="Card Text 1 Char"/>
    <w:link w:val="CardText1"/>
    <w:rsid w:val="00856414"/>
    <w:rPr>
      <w:rFonts w:ascii="Arial Narrow" w:eastAsia="Times New Roman" w:hAnsi="Arial Narrow" w:cs="Times New Roman"/>
      <w:color w:val="000000"/>
      <w:u w:val="single"/>
    </w:rPr>
  </w:style>
  <w:style w:type="character" w:customStyle="1" w:styleId="CardText2Char">
    <w:name w:val="Card Text 2 Char"/>
    <w:link w:val="CardText2"/>
    <w:rsid w:val="00856414"/>
    <w:rPr>
      <w:rFonts w:ascii="Arial Narrow" w:eastAsia="Times New Roman" w:hAnsi="Arial Narrow"/>
      <w:b/>
      <w:color w:val="000000"/>
      <w:u w:val="single"/>
    </w:rPr>
  </w:style>
  <w:style w:type="paragraph" w:customStyle="1" w:styleId="CardText2">
    <w:name w:val="Card Text 2"/>
    <w:basedOn w:val="CardText1"/>
    <w:link w:val="CardText2Char"/>
    <w:rsid w:val="00856414"/>
    <w:rPr>
      <w:rFonts w:cstheme="minorBidi"/>
      <w:b/>
    </w:rPr>
  </w:style>
  <w:style w:type="character" w:customStyle="1" w:styleId="BoldUnderlineCharChar">
    <w:name w:val="BoldUnderline Char Char"/>
    <w:rsid w:val="00856414"/>
    <w:rPr>
      <w:rFonts w:ascii="Calibri" w:eastAsia="Times New Roman" w:hAnsi="Calibri" w:cs="Times New Roman"/>
      <w:b/>
      <w:sz w:val="20"/>
      <w:u w:val="single"/>
    </w:rPr>
  </w:style>
  <w:style w:type="character" w:customStyle="1" w:styleId="CardtextChar2">
    <w:name w:val="Card text Char"/>
    <w:rsid w:val="00856414"/>
    <w:rPr>
      <w:rFonts w:ascii="Arial Narrow" w:eastAsia="Times New Roman" w:hAnsi="Arial Narrow" w:hint="default"/>
      <w:sz w:val="24"/>
      <w:u w:val="single"/>
      <w:lang w:val="en-US" w:eastAsia="en-US" w:bidi="ar-SA"/>
    </w:rPr>
  </w:style>
  <w:style w:type="character" w:customStyle="1" w:styleId="Underline-Highlighted-WFU">
    <w:name w:val="Underline-Highlighted-WFU"/>
    <w:uiPriority w:val="1"/>
    <w:rsid w:val="00856414"/>
    <w:rPr>
      <w:u w:val="single"/>
      <w:bdr w:val="none" w:sz="0" w:space="0" w:color="auto"/>
      <w:shd w:val="clear" w:color="auto" w:fill="00F2C4"/>
    </w:rPr>
  </w:style>
  <w:style w:type="character" w:customStyle="1" w:styleId="Cite-WFU">
    <w:name w:val="Cite-WFU"/>
    <w:uiPriority w:val="1"/>
    <w:rsid w:val="00856414"/>
    <w:rPr>
      <w:rFonts w:ascii="Times New Roman Bold" w:hAnsi="Times New Roman Bold"/>
      <w:b/>
      <w:caps w:val="0"/>
      <w:smallCaps w:val="0"/>
      <w:u w:val="none"/>
      <w:bdr w:val="none" w:sz="0" w:space="0" w:color="auto"/>
      <w:shd w:val="clear" w:color="auto" w:fill="00F2C4"/>
    </w:rPr>
  </w:style>
  <w:style w:type="character" w:customStyle="1" w:styleId="TagsChar">
    <w:name w:val="Tags Char"/>
    <w:rsid w:val="00856414"/>
    <w:rPr>
      <w:rFonts w:ascii="Times New Roman" w:eastAsia="Cambria" w:hAnsi="Times New Roman" w:cs="Times New Roman"/>
      <w:b/>
    </w:rPr>
  </w:style>
  <w:style w:type="character" w:customStyle="1" w:styleId="AuthorDate">
    <w:name w:val="Author Date"/>
    <w:rsid w:val="00856414"/>
    <w:rPr>
      <w:b/>
      <w:sz w:val="24"/>
      <w:u w:val="thick"/>
    </w:rPr>
  </w:style>
  <w:style w:type="paragraph" w:customStyle="1" w:styleId="NormalText">
    <w:name w:val="Normal Text"/>
    <w:basedOn w:val="Normal"/>
    <w:link w:val="NormalTextChar"/>
    <w:autoRedefine/>
    <w:rsid w:val="00856414"/>
    <w:rPr>
      <w:rFonts w:eastAsia="Times New Roman"/>
      <w:szCs w:val="26"/>
      <w:lang w:val="x-none" w:eastAsia="ja-JP"/>
    </w:rPr>
  </w:style>
  <w:style w:type="character" w:customStyle="1" w:styleId="NormalTextChar">
    <w:name w:val="Normal Text Char"/>
    <w:link w:val="NormalText"/>
    <w:rsid w:val="00856414"/>
    <w:rPr>
      <w:rFonts w:ascii="Calibri" w:eastAsia="Times New Roman" w:hAnsi="Calibri" w:cs="Calibri"/>
      <w:sz w:val="18"/>
      <w:szCs w:val="26"/>
      <w:lang w:val="x-none" w:eastAsia="ja-JP"/>
    </w:rPr>
  </w:style>
  <w:style w:type="character" w:customStyle="1" w:styleId="Underline-Highlighted">
    <w:name w:val="Underline-Highlighted"/>
    <w:uiPriority w:val="1"/>
    <w:rsid w:val="00856414"/>
    <w:rPr>
      <w:rFonts w:ascii="Cambria" w:hAnsi="Cambria"/>
      <w:sz w:val="24"/>
      <w:u w:val="single"/>
      <w:bdr w:val="none" w:sz="0" w:space="0" w:color="auto"/>
      <w:shd w:val="clear" w:color="auto" w:fill="99FF66"/>
    </w:rPr>
  </w:style>
  <w:style w:type="character" w:customStyle="1" w:styleId="underlining0">
    <w:name w:val="underlining"/>
    <w:rsid w:val="00856414"/>
    <w:rPr>
      <w:u w:val="single"/>
    </w:rPr>
  </w:style>
  <w:style w:type="paragraph" w:customStyle="1" w:styleId="CiteCard">
    <w:name w:val="Cite_Card"/>
    <w:link w:val="CiteCardChar"/>
    <w:rsid w:val="00856414"/>
    <w:pPr>
      <w:spacing w:after="0" w:line="240" w:lineRule="auto"/>
      <w:ind w:left="720" w:right="720"/>
      <w:jc w:val="both"/>
    </w:pPr>
    <w:rPr>
      <w:rFonts w:ascii="Times New Roman" w:eastAsia="Times New Roman" w:hAnsi="Times New Roman" w:cs="Arial"/>
      <w:bCs/>
      <w:sz w:val="20"/>
      <w:szCs w:val="20"/>
    </w:rPr>
  </w:style>
  <w:style w:type="character" w:customStyle="1" w:styleId="2xBoldUnderline">
    <w:name w:val="2x_Bold_Underline"/>
    <w:rsid w:val="00856414"/>
    <w:rPr>
      <w:b/>
      <w:bCs/>
      <w:sz w:val="24"/>
      <w:u w:val="thick"/>
    </w:rPr>
  </w:style>
  <w:style w:type="character" w:customStyle="1" w:styleId="CiteCardChar">
    <w:name w:val="Cite_Card Char"/>
    <w:link w:val="CiteCard"/>
    <w:rsid w:val="00856414"/>
    <w:rPr>
      <w:rFonts w:ascii="Times New Roman" w:eastAsia="Times New Roman" w:hAnsi="Times New Roman" w:cs="Arial"/>
      <w:bCs/>
      <w:sz w:val="20"/>
      <w:szCs w:val="20"/>
    </w:rPr>
  </w:style>
  <w:style w:type="character" w:customStyle="1" w:styleId="Dottedunderline">
    <w:name w:val="Dotted underline"/>
    <w:rsid w:val="00856414"/>
    <w:rPr>
      <w:u w:val="dotted"/>
    </w:rPr>
  </w:style>
  <w:style w:type="character" w:customStyle="1" w:styleId="medium-normal">
    <w:name w:val="medium-normal"/>
    <w:rsid w:val="00856414"/>
  </w:style>
  <w:style w:type="character" w:customStyle="1" w:styleId="A5">
    <w:name w:val="A5"/>
    <w:uiPriority w:val="99"/>
    <w:rsid w:val="00856414"/>
    <w:rPr>
      <w:rFonts w:ascii="Times New Roman" w:hAnsi="Times New Roman" w:cs="Times New Roman"/>
      <w:color w:val="000000"/>
      <w:sz w:val="13"/>
      <w:szCs w:val="13"/>
    </w:rPr>
  </w:style>
  <w:style w:type="character" w:customStyle="1" w:styleId="byl">
    <w:name w:val="byl"/>
    <w:rsid w:val="00856414"/>
  </w:style>
  <w:style w:type="character" w:customStyle="1" w:styleId="byd">
    <w:name w:val="byd"/>
    <w:rsid w:val="00856414"/>
  </w:style>
  <w:style w:type="character" w:customStyle="1" w:styleId="ds">
    <w:name w:val="ds"/>
    <w:rsid w:val="00856414"/>
  </w:style>
  <w:style w:type="character" w:customStyle="1" w:styleId="Underline-WFU">
    <w:name w:val="Underline-WFU"/>
    <w:uiPriority w:val="1"/>
    <w:rsid w:val="00856414"/>
    <w:rPr>
      <w:rFonts w:ascii="Cambria" w:hAnsi="Cambria"/>
      <w:sz w:val="21"/>
      <w:u w:val="single"/>
    </w:rPr>
  </w:style>
  <w:style w:type="paragraph" w:customStyle="1" w:styleId="Tiny-WFU">
    <w:name w:val="Tiny-WFU"/>
    <w:basedOn w:val="Normal"/>
    <w:rsid w:val="00856414"/>
    <w:rPr>
      <w:rFonts w:ascii="Cambria" w:eastAsia="Malgun Gothic" w:hAnsi="Cambria"/>
      <w:sz w:val="12"/>
      <w:lang w:eastAsia="ko-KR"/>
    </w:rPr>
  </w:style>
  <w:style w:type="character" w:customStyle="1" w:styleId="CitesChar2">
    <w:name w:val="Cites Char2"/>
    <w:locked/>
    <w:rsid w:val="00856414"/>
    <w:rPr>
      <w:szCs w:val="24"/>
    </w:rPr>
  </w:style>
  <w:style w:type="character" w:customStyle="1" w:styleId="StyleunderlineNotBold1">
    <w:name w:val="Style underline + Not Bold1"/>
    <w:basedOn w:val="DefaultParagraphFont"/>
    <w:rsid w:val="00856414"/>
    <w:rPr>
      <w:b/>
      <w:u w:val="single"/>
    </w:rPr>
  </w:style>
  <w:style w:type="character" w:customStyle="1" w:styleId="slug-pub-date">
    <w:name w:val="slug-pub-date"/>
    <w:rsid w:val="00856414"/>
  </w:style>
  <w:style w:type="character" w:customStyle="1" w:styleId="slug-vol">
    <w:name w:val="slug-vol"/>
    <w:rsid w:val="00856414"/>
  </w:style>
  <w:style w:type="character" w:customStyle="1" w:styleId="slug-issue">
    <w:name w:val="slug-issue"/>
    <w:rsid w:val="00856414"/>
  </w:style>
  <w:style w:type="character" w:customStyle="1" w:styleId="slug-pages">
    <w:name w:val="slug-pages"/>
    <w:rsid w:val="00856414"/>
  </w:style>
  <w:style w:type="character" w:customStyle="1" w:styleId="underlineChar0">
    <w:name w:val="underline Char"/>
    <w:rsid w:val="00856414"/>
    <w:rPr>
      <w:b/>
      <w:u w:val="single"/>
    </w:rPr>
  </w:style>
  <w:style w:type="character" w:customStyle="1" w:styleId="Highlightedunderline">
    <w:name w:val="Highlighted underline"/>
    <w:rsid w:val="00856414"/>
    <w:rPr>
      <w:rFonts w:ascii="Times New Roman" w:hAnsi="Times New Roman" w:cs="Times New Roman" w:hint="default"/>
      <w:sz w:val="20"/>
      <w:u w:val="single"/>
      <w:bdr w:val="none" w:sz="0" w:space="0" w:color="auto" w:frame="1"/>
      <w:shd w:val="clear" w:color="auto" w:fill="C0C0C0"/>
    </w:rPr>
  </w:style>
  <w:style w:type="paragraph" w:customStyle="1" w:styleId="Paste">
    <w:name w:val="Paste"/>
    <w:basedOn w:val="Normal"/>
    <w:rsid w:val="00856414"/>
    <w:rPr>
      <w:rFonts w:ascii="Arial Narrow" w:eastAsia="Times New Roman" w:hAnsi="Arial Narrow"/>
      <w:sz w:val="16"/>
    </w:rPr>
  </w:style>
  <w:style w:type="paragraph" w:customStyle="1" w:styleId="Cite2">
    <w:name w:val="Cite 2"/>
    <w:basedOn w:val="Normal"/>
    <w:rsid w:val="00856414"/>
    <w:rPr>
      <w:rFonts w:ascii="Arial" w:eastAsia="Calibri" w:hAnsi="Arial"/>
      <w:b/>
      <w:sz w:val="24"/>
      <w:u w:val="single"/>
    </w:rPr>
  </w:style>
  <w:style w:type="character" w:customStyle="1" w:styleId="StyleStyleBold12pt1">
    <w:name w:val="Style Style Bold + 12 pt1"/>
    <w:aliases w:val="Cite1,Style Style Bold1,Style Style Bold + 12pt1,Style Style + 12 pt1,Style Style Bo... +1"/>
    <w:basedOn w:val="DefaultParagraphFont"/>
    <w:uiPriority w:val="5"/>
    <w:rsid w:val="00856414"/>
    <w:rPr>
      <w:b/>
      <w:bCs/>
      <w:strike w:val="0"/>
      <w:dstrike w:val="0"/>
      <w:sz w:val="26"/>
      <w:u w:val="none"/>
      <w:effect w:val="none"/>
    </w:rPr>
  </w:style>
  <w:style w:type="character" w:customStyle="1" w:styleId="Style10ptUnderline">
    <w:name w:val="Style 10 pt Underline"/>
    <w:basedOn w:val="DefaultParagraphFont"/>
    <w:rsid w:val="00856414"/>
    <w:rPr>
      <w:sz w:val="20"/>
      <w:u w:val="single"/>
    </w:rPr>
  </w:style>
  <w:style w:type="character" w:customStyle="1" w:styleId="Style11ptThickunderline">
    <w:name w:val="Style 11 pt Thick underline"/>
    <w:basedOn w:val="DefaultParagraphFont"/>
    <w:rsid w:val="00856414"/>
    <w:rPr>
      <w:rFonts w:ascii="Times New Roman" w:hAnsi="Times New Roman"/>
      <w:sz w:val="20"/>
      <w:u w:val="single"/>
    </w:rPr>
  </w:style>
  <w:style w:type="character" w:customStyle="1" w:styleId="Style11ptBoldThickunderline">
    <w:name w:val="Style 11 pt Bold Thick underline"/>
    <w:basedOn w:val="DefaultParagraphFont"/>
    <w:rsid w:val="00856414"/>
    <w:rPr>
      <w:rFonts w:ascii="Times New Roman" w:hAnsi="Times New Roman"/>
      <w:b/>
      <w:bCs/>
      <w:sz w:val="20"/>
      <w:u w:val="single"/>
    </w:rPr>
  </w:style>
  <w:style w:type="character" w:customStyle="1" w:styleId="content">
    <w:name w:val="content"/>
    <w:basedOn w:val="DefaultParagraphFont"/>
    <w:rsid w:val="00856414"/>
  </w:style>
  <w:style w:type="character" w:customStyle="1" w:styleId="BodyTextChar1">
    <w:name w:val="Body Text Char1"/>
    <w:basedOn w:val="DefaultParagraphFont"/>
    <w:uiPriority w:val="99"/>
    <w:semiHidden/>
    <w:rsid w:val="00856414"/>
    <w:rPr>
      <w:rFonts w:ascii="Times New Roman" w:hAnsi="Times New Roman" w:cs="Times New Roman"/>
      <w:sz w:val="22"/>
    </w:rPr>
  </w:style>
  <w:style w:type="paragraph" w:customStyle="1" w:styleId="Textsmall">
    <w:name w:val="Textsmall"/>
    <w:basedOn w:val="Normal"/>
    <w:next w:val="Normal"/>
    <w:link w:val="TextsmallChar"/>
    <w:rsid w:val="00856414"/>
    <w:rPr>
      <w:rFonts w:eastAsia="Times New Roman"/>
      <w:sz w:val="16"/>
    </w:rPr>
  </w:style>
  <w:style w:type="character" w:customStyle="1" w:styleId="TextsmallChar">
    <w:name w:val="Textsmall Char"/>
    <w:basedOn w:val="DefaultParagraphFont"/>
    <w:link w:val="Textsmall"/>
    <w:rsid w:val="00856414"/>
    <w:rPr>
      <w:rFonts w:ascii="Calibri" w:eastAsia="Times New Roman" w:hAnsi="Calibri" w:cs="Calibri"/>
      <w:sz w:val="16"/>
    </w:rPr>
  </w:style>
  <w:style w:type="character" w:customStyle="1" w:styleId="CharChar">
    <w:name w:val="Char Char"/>
    <w:basedOn w:val="DefaultParagraphFont"/>
    <w:rsid w:val="00856414"/>
    <w:rPr>
      <w:rFonts w:cs="Arial"/>
      <w:bCs/>
      <w:szCs w:val="26"/>
      <w:u w:val="single"/>
      <w:lang w:val="en-US" w:eastAsia="en-US" w:bidi="ar-SA"/>
    </w:rPr>
  </w:style>
  <w:style w:type="character" w:customStyle="1" w:styleId="qlabel">
    <w:name w:val="q_label"/>
    <w:basedOn w:val="DefaultParagraphFont"/>
    <w:rsid w:val="00856414"/>
  </w:style>
  <w:style w:type="character" w:customStyle="1" w:styleId="alabel">
    <w:name w:val="a_label"/>
    <w:basedOn w:val="DefaultParagraphFont"/>
    <w:rsid w:val="00856414"/>
  </w:style>
  <w:style w:type="character" w:customStyle="1" w:styleId="desc">
    <w:name w:val="desc"/>
    <w:rsid w:val="00856414"/>
  </w:style>
  <w:style w:type="character" w:customStyle="1" w:styleId="EmphasizeThis">
    <w:name w:val="EmphasizeThis"/>
    <w:rsid w:val="00856414"/>
    <w:rPr>
      <w:rFonts w:ascii="Georgia" w:hAnsi="Georgia"/>
      <w:b/>
      <w:iCs/>
      <w:sz w:val="24"/>
      <w:u w:val="thick"/>
    </w:rPr>
  </w:style>
  <w:style w:type="character" w:customStyle="1" w:styleId="Longcite">
    <w:name w:val="Longcite"/>
    <w:basedOn w:val="DefaultParagraphFont"/>
    <w:rsid w:val="00856414"/>
    <w:rPr>
      <w:sz w:val="16"/>
    </w:rPr>
  </w:style>
  <w:style w:type="paragraph" w:customStyle="1" w:styleId="FullText">
    <w:name w:val="Full Text"/>
    <w:basedOn w:val="Normal"/>
    <w:rsid w:val="00856414"/>
    <w:rPr>
      <w:rFonts w:ascii="Arial Narrow" w:eastAsia="Times New Roman" w:hAnsi="Arial Narrow"/>
      <w:sz w:val="16"/>
    </w:rPr>
  </w:style>
  <w:style w:type="character" w:customStyle="1" w:styleId="smallChar0">
    <w:name w:val="small Char"/>
    <w:rsid w:val="00856414"/>
    <w:rPr>
      <w:rFonts w:eastAsia="Calibri"/>
      <w:sz w:val="16"/>
      <w:szCs w:val="22"/>
      <w:lang w:val="en-US" w:eastAsia="en-US" w:bidi="ar-SA"/>
    </w:rPr>
  </w:style>
  <w:style w:type="character" w:customStyle="1" w:styleId="underline2">
    <w:name w:val="underline2"/>
    <w:rsid w:val="00856414"/>
    <w:rPr>
      <w:u w:val="single"/>
      <w:bdr w:val="none" w:sz="0" w:space="0" w:color="auto"/>
      <w:shd w:val="clear" w:color="auto" w:fill="B3B3B3"/>
    </w:rPr>
  </w:style>
  <w:style w:type="character" w:styleId="CommentReference">
    <w:name w:val="annotation reference"/>
    <w:basedOn w:val="DefaultParagraphFont"/>
    <w:uiPriority w:val="99"/>
    <w:semiHidden/>
    <w:rsid w:val="00856414"/>
    <w:rPr>
      <w:sz w:val="16"/>
      <w:szCs w:val="16"/>
    </w:rPr>
  </w:style>
  <w:style w:type="paragraph" w:styleId="CommentText">
    <w:name w:val="annotation text"/>
    <w:basedOn w:val="Normal"/>
    <w:link w:val="CommentTextChar"/>
    <w:uiPriority w:val="99"/>
    <w:semiHidden/>
    <w:rsid w:val="00856414"/>
    <w:rPr>
      <w:rFonts w:ascii="Georgia" w:hAnsi="Georgia" w:cstheme="minorBidi"/>
      <w:szCs w:val="20"/>
    </w:rPr>
  </w:style>
  <w:style w:type="character" w:customStyle="1" w:styleId="CommentTextChar">
    <w:name w:val="Comment Text Char"/>
    <w:basedOn w:val="DefaultParagraphFont"/>
    <w:link w:val="CommentText"/>
    <w:uiPriority w:val="99"/>
    <w:semiHidden/>
    <w:rsid w:val="00856414"/>
    <w:rPr>
      <w:rFonts w:ascii="Georgia" w:hAnsi="Georgia"/>
      <w:sz w:val="18"/>
      <w:szCs w:val="20"/>
    </w:rPr>
  </w:style>
  <w:style w:type="paragraph" w:styleId="CommentSubject">
    <w:name w:val="annotation subject"/>
    <w:basedOn w:val="CommentText"/>
    <w:next w:val="CommentText"/>
    <w:link w:val="CommentSubjectChar"/>
    <w:uiPriority w:val="99"/>
    <w:semiHidden/>
    <w:rsid w:val="00856414"/>
    <w:rPr>
      <w:b/>
      <w:bCs/>
    </w:rPr>
  </w:style>
  <w:style w:type="character" w:customStyle="1" w:styleId="CommentSubjectChar">
    <w:name w:val="Comment Subject Char"/>
    <w:basedOn w:val="CommentTextChar"/>
    <w:link w:val="CommentSubject"/>
    <w:uiPriority w:val="99"/>
    <w:semiHidden/>
    <w:rsid w:val="00856414"/>
    <w:rPr>
      <w:rFonts w:ascii="Georgia" w:hAnsi="Georgia"/>
      <w:b/>
      <w:bCs/>
      <w:sz w:val="18"/>
      <w:szCs w:val="20"/>
    </w:rPr>
  </w:style>
  <w:style w:type="character" w:customStyle="1" w:styleId="StyleUnderlineBold">
    <w:name w:val="Style Underline + Bold"/>
    <w:rsid w:val="00856414"/>
    <w:rPr>
      <w:b/>
      <w:bCs/>
      <w:u w:val="single"/>
    </w:rPr>
  </w:style>
  <w:style w:type="paragraph" w:customStyle="1" w:styleId="MicroText">
    <w:name w:val="MicroText"/>
    <w:basedOn w:val="Normal"/>
    <w:next w:val="Normal"/>
    <w:link w:val="MicroTextChar"/>
    <w:rsid w:val="00856414"/>
    <w:rPr>
      <w:rFonts w:ascii="Arial Narrow" w:hAnsi="Arial Narrow" w:cstheme="minorBidi"/>
      <w:sz w:val="12"/>
      <w:szCs w:val="24"/>
    </w:rPr>
  </w:style>
  <w:style w:type="character" w:customStyle="1" w:styleId="Char">
    <w:name w:val="Char"/>
    <w:basedOn w:val="DefaultParagraphFont"/>
    <w:rsid w:val="00856414"/>
    <w:rPr>
      <w:rFonts w:ascii="Arial Narrow" w:hAnsi="Arial Narrow"/>
      <w:b/>
      <w:sz w:val="26"/>
      <w:szCs w:val="24"/>
      <w:lang w:val="en-US" w:eastAsia="en-US" w:bidi="ar-SA"/>
    </w:rPr>
  </w:style>
  <w:style w:type="character" w:customStyle="1" w:styleId="SmallText1">
    <w:name w:val="SmallText"/>
    <w:rsid w:val="00856414"/>
    <w:rPr>
      <w:color w:val="000000"/>
    </w:rPr>
  </w:style>
  <w:style w:type="paragraph" w:customStyle="1" w:styleId="TagCite">
    <w:name w:val="TagCite"/>
    <w:basedOn w:val="Normal"/>
    <w:rsid w:val="00856414"/>
    <w:rPr>
      <w:rFonts w:ascii="Garamond" w:eastAsia="Times New Roman" w:hAnsi="Garamond"/>
      <w:b/>
      <w:sz w:val="24"/>
    </w:rPr>
  </w:style>
  <w:style w:type="paragraph" w:customStyle="1" w:styleId="HeadingsBase">
    <w:name w:val="Headings Base"/>
    <w:basedOn w:val="Normal"/>
    <w:link w:val="HeadingsBaseChar"/>
    <w:rsid w:val="00856414"/>
    <w:pPr>
      <w:keepNext/>
      <w:keepLines/>
      <w:suppressAutoHyphens/>
      <w:spacing w:before="20" w:after="120"/>
      <w:jc w:val="center"/>
    </w:pPr>
    <w:rPr>
      <w:rFonts w:ascii="Georgia" w:eastAsia="Times New Roman" w:hAnsi="Georgia"/>
      <w:b/>
      <w:kern w:val="32"/>
      <w:sz w:val="32"/>
      <w:szCs w:val="20"/>
    </w:rPr>
  </w:style>
  <w:style w:type="character" w:customStyle="1" w:styleId="HeadingsBaseChar">
    <w:name w:val="Headings Base Char"/>
    <w:basedOn w:val="DefaultParagraphFont"/>
    <w:link w:val="HeadingsBase"/>
    <w:rsid w:val="00856414"/>
    <w:rPr>
      <w:rFonts w:ascii="Georgia" w:eastAsia="Times New Roman" w:hAnsi="Georgia" w:cs="Calibri"/>
      <w:b/>
      <w:kern w:val="32"/>
      <w:sz w:val="32"/>
      <w:szCs w:val="20"/>
    </w:rPr>
  </w:style>
  <w:style w:type="character" w:customStyle="1" w:styleId="underline3">
    <w:name w:val="underline3"/>
    <w:basedOn w:val="underline2"/>
    <w:rsid w:val="00856414"/>
    <w:rPr>
      <w:u w:val="single"/>
      <w:bdr w:val="none" w:sz="0" w:space="0" w:color="auto"/>
      <w:shd w:val="clear" w:color="auto" w:fill="FFFF00"/>
    </w:rPr>
  </w:style>
  <w:style w:type="paragraph" w:customStyle="1" w:styleId="HeadingFake">
    <w:name w:val="Heading Fake"/>
    <w:basedOn w:val="Heading3"/>
    <w:rsid w:val="00856414"/>
    <w:pPr>
      <w:suppressAutoHyphens/>
      <w:spacing w:before="20" w:after="120"/>
      <w:outlineLvl w:val="9"/>
    </w:pPr>
    <w:rPr>
      <w:rFonts w:ascii="Georgia" w:eastAsia="Times New Roman" w:hAnsi="Georgia" w:cs="Arial"/>
      <w:kern w:val="32"/>
      <w:sz w:val="28"/>
      <w:szCs w:val="26"/>
    </w:rPr>
  </w:style>
  <w:style w:type="paragraph" w:customStyle="1" w:styleId="SchoolPaper">
    <w:name w:val="School Paper"/>
    <w:basedOn w:val="Normal"/>
    <w:rsid w:val="00856414"/>
    <w:pPr>
      <w:spacing w:line="480" w:lineRule="auto"/>
      <w:ind w:firstLine="720"/>
    </w:pPr>
    <w:rPr>
      <w:rFonts w:ascii="Georgia" w:eastAsia="Times New Roman" w:hAnsi="Georgia"/>
      <w:kern w:val="32"/>
      <w:szCs w:val="20"/>
    </w:rPr>
  </w:style>
  <w:style w:type="paragraph" w:customStyle="1" w:styleId="SchoolBlockQuote">
    <w:name w:val="School Block Quote"/>
    <w:basedOn w:val="SchoolPaper"/>
    <w:rsid w:val="00856414"/>
  </w:style>
  <w:style w:type="paragraph" w:customStyle="1" w:styleId="SchoolWorksCited">
    <w:name w:val="School Works Cited"/>
    <w:basedOn w:val="SchoolPaper"/>
    <w:rsid w:val="00856414"/>
  </w:style>
  <w:style w:type="paragraph" w:customStyle="1" w:styleId="BlockQuote">
    <w:name w:val="Block Quote"/>
    <w:basedOn w:val="Normal"/>
    <w:rsid w:val="00856414"/>
    <w:pPr>
      <w:ind w:left="720" w:right="720"/>
    </w:pPr>
    <w:rPr>
      <w:rFonts w:ascii="Georgia" w:eastAsia="Times New Roman" w:hAnsi="Georgia"/>
      <w:kern w:val="32"/>
      <w:sz w:val="24"/>
      <w:szCs w:val="20"/>
    </w:rPr>
  </w:style>
  <w:style w:type="character" w:customStyle="1" w:styleId="menu">
    <w:name w:val="menu"/>
    <w:basedOn w:val="DefaultParagraphFont"/>
    <w:rsid w:val="00856414"/>
  </w:style>
  <w:style w:type="paragraph" w:customStyle="1" w:styleId="PaperBody">
    <w:name w:val="Paper Body"/>
    <w:basedOn w:val="Normal"/>
    <w:rsid w:val="00856414"/>
    <w:pPr>
      <w:spacing w:line="480" w:lineRule="auto"/>
      <w:ind w:firstLine="720"/>
    </w:pPr>
    <w:rPr>
      <w:rFonts w:ascii="Georgia" w:eastAsia="Times New Roman" w:hAnsi="Georgia"/>
      <w:kern w:val="32"/>
    </w:rPr>
  </w:style>
  <w:style w:type="paragraph" w:customStyle="1" w:styleId="PaperCitation">
    <w:name w:val="Paper Citation"/>
    <w:basedOn w:val="Normal"/>
    <w:rsid w:val="00856414"/>
    <w:pPr>
      <w:spacing w:line="480" w:lineRule="auto"/>
      <w:ind w:left="720" w:hanging="720"/>
    </w:pPr>
    <w:rPr>
      <w:rFonts w:ascii="Georgia" w:eastAsia="Times New Roman" w:hAnsi="Georgia"/>
      <w:kern w:val="32"/>
      <w:szCs w:val="20"/>
    </w:rPr>
  </w:style>
  <w:style w:type="character" w:customStyle="1" w:styleId="hatChar">
    <w:name w:val="hat Char"/>
    <w:basedOn w:val="DefaultParagraphFont"/>
    <w:link w:val="hat"/>
    <w:rsid w:val="00856414"/>
    <w:rPr>
      <w:rFonts w:ascii="Calibri" w:eastAsia="Times New Roman" w:hAnsi="Calibri" w:cs="Arial"/>
      <w:b/>
      <w:bCs/>
      <w:sz w:val="32"/>
      <w:u w:val="single"/>
    </w:rPr>
  </w:style>
  <w:style w:type="character" w:customStyle="1" w:styleId="BoldUnderlining">
    <w:name w:val="Bold Underlining"/>
    <w:basedOn w:val="DefaultParagraphFont"/>
    <w:rsid w:val="00856414"/>
    <w:rPr>
      <w:b/>
      <w:u w:val="single"/>
    </w:rPr>
  </w:style>
  <w:style w:type="paragraph" w:customStyle="1" w:styleId="WW-Default">
    <w:name w:val="WW-Default"/>
    <w:rsid w:val="00856414"/>
    <w:pPr>
      <w:suppressAutoHyphens/>
      <w:spacing w:after="0" w:line="240" w:lineRule="auto"/>
    </w:pPr>
    <w:rPr>
      <w:rFonts w:ascii="Georgia" w:eastAsia="Calibri" w:hAnsi="Georgia" w:cs="Calibri"/>
      <w:lang w:eastAsia="ar-SA"/>
    </w:rPr>
  </w:style>
  <w:style w:type="table" w:styleId="TableGrid">
    <w:name w:val="Table Grid"/>
    <w:basedOn w:val="TableNormal"/>
    <w:rsid w:val="00856414"/>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standardcontent">
    <w:name w:val="standardcontent"/>
    <w:basedOn w:val="DefaultParagraphFont"/>
    <w:rsid w:val="00856414"/>
  </w:style>
  <w:style w:type="character" w:customStyle="1" w:styleId="storyby">
    <w:name w:val="storyby"/>
    <w:basedOn w:val="DefaultParagraphFont"/>
    <w:rsid w:val="00856414"/>
  </w:style>
  <w:style w:type="character" w:customStyle="1" w:styleId="7TimesNewRoman">
    <w:name w:val="7 Times New Roman"/>
    <w:rsid w:val="00856414"/>
    <w:rPr>
      <w:rFonts w:ascii="Times New Roman" w:hAnsi="Times New Roman"/>
      <w:color w:val="000000"/>
      <w:spacing w:val="0"/>
      <w:position w:val="0"/>
      <w:sz w:val="14"/>
      <w:u w:val="none" w:color="000000"/>
      <w:vertAlign w:val="baseline"/>
      <w:lang w:val="en-US"/>
    </w:rPr>
  </w:style>
  <w:style w:type="paragraph" w:customStyle="1" w:styleId="Standard">
    <w:name w:val="Standard"/>
    <w:rsid w:val="00856414"/>
    <w:pPr>
      <w:widowControl w:val="0"/>
      <w:suppressAutoHyphens/>
      <w:autoSpaceDN w:val="0"/>
      <w:spacing w:after="0" w:line="240" w:lineRule="auto"/>
      <w:textAlignment w:val="baseline"/>
    </w:pPr>
    <w:rPr>
      <w:rFonts w:ascii="Times New Roman" w:eastAsia="Lucida Sans Unicode" w:hAnsi="Times New Roman" w:cs="Mangal"/>
      <w:kern w:val="3"/>
      <w:sz w:val="24"/>
      <w:szCs w:val="24"/>
      <w:lang w:eastAsia="zh-CN" w:bidi="hi-IN"/>
    </w:rPr>
  </w:style>
  <w:style w:type="character" w:customStyle="1" w:styleId="HeaderChar1">
    <w:name w:val="Header Char1"/>
    <w:basedOn w:val="DefaultParagraphFont"/>
    <w:rsid w:val="00856414"/>
    <w:rPr>
      <w:kern w:val="32"/>
      <w:sz w:val="24"/>
    </w:rPr>
  </w:style>
  <w:style w:type="character" w:customStyle="1" w:styleId="itxtrst">
    <w:name w:val="itxtrst"/>
    <w:rsid w:val="00856414"/>
  </w:style>
  <w:style w:type="character" w:customStyle="1" w:styleId="A-Underlining">
    <w:name w:val="A-Underlining"/>
    <w:basedOn w:val="DefaultParagraphFont"/>
    <w:rsid w:val="00856414"/>
    <w:rPr>
      <w:rFonts w:ascii="Garamond" w:hAnsi="Garamond"/>
      <w:color w:val="auto"/>
      <w:sz w:val="24"/>
      <w:u w:val="single"/>
    </w:rPr>
  </w:style>
  <w:style w:type="paragraph" w:customStyle="1" w:styleId="B-TagCite">
    <w:name w:val="B-TagCite"/>
    <w:rsid w:val="00856414"/>
    <w:pPr>
      <w:keepNext/>
      <w:widowControl w:val="0"/>
      <w:tabs>
        <w:tab w:val="num" w:pos="0"/>
      </w:tabs>
      <w:suppressAutoHyphens/>
      <w:spacing w:after="0" w:line="240" w:lineRule="auto"/>
    </w:pPr>
    <w:rPr>
      <w:rFonts w:ascii="Garamond" w:eastAsia="MS Gothic" w:hAnsi="Garamond" w:cs="Times New Roman"/>
      <w:b/>
      <w:sz w:val="24"/>
      <w:szCs w:val="24"/>
      <w:lang w:eastAsia="ar-SA"/>
    </w:rPr>
  </w:style>
  <w:style w:type="character" w:customStyle="1" w:styleId="AuthorChar">
    <w:name w:val="Author Char"/>
    <w:rsid w:val="00856414"/>
    <w:rPr>
      <w:b/>
      <w:noProof w:val="0"/>
      <w:sz w:val="22"/>
      <w:lang w:val="en-US" w:eastAsia="en-US" w:bidi="ar-SA"/>
    </w:rPr>
  </w:style>
  <w:style w:type="character" w:customStyle="1" w:styleId="fn">
    <w:name w:val="fn"/>
    <w:basedOn w:val="DefaultParagraphFont"/>
    <w:rsid w:val="00856414"/>
  </w:style>
  <w:style w:type="character" w:customStyle="1" w:styleId="newsmain">
    <w:name w:val="news_main"/>
    <w:basedOn w:val="DefaultParagraphFont"/>
    <w:rsid w:val="00856414"/>
  </w:style>
  <w:style w:type="paragraph" w:customStyle="1" w:styleId="UnderlinedText">
    <w:name w:val="Underlined Text"/>
    <w:basedOn w:val="Normal"/>
    <w:autoRedefine/>
    <w:rsid w:val="00856414"/>
    <w:pPr>
      <w:jc w:val="both"/>
    </w:pPr>
    <w:rPr>
      <w:rFonts w:asciiTheme="minorHAnsi" w:hAnsiTheme="minorHAnsi" w:cstheme="minorBidi"/>
      <w:b/>
      <w:sz w:val="24"/>
    </w:rPr>
  </w:style>
  <w:style w:type="character" w:customStyle="1" w:styleId="vitstoryheadline">
    <w:name w:val="vitstoryheadline"/>
    <w:rsid w:val="00856414"/>
  </w:style>
  <w:style w:type="paragraph" w:customStyle="1" w:styleId="HotRoute">
    <w:name w:val="Hot Route!"/>
    <w:basedOn w:val="Normal"/>
    <w:rsid w:val="00856414"/>
    <w:pPr>
      <w:ind w:left="144"/>
    </w:pPr>
    <w:rPr>
      <w:rFonts w:ascii="Georgia" w:eastAsia="Times New Roman" w:hAnsi="Georgia"/>
    </w:rPr>
  </w:style>
  <w:style w:type="character" w:customStyle="1" w:styleId="UnderlinedTextCharChar">
    <w:name w:val="Underlined Text Char Char"/>
    <w:basedOn w:val="DefaultParagraphFont"/>
    <w:rsid w:val="00856414"/>
    <w:rPr>
      <w:rFonts w:cs="Arial"/>
      <w:bCs/>
      <w:noProof w:val="0"/>
      <w:szCs w:val="26"/>
      <w:u w:val="single"/>
      <w:lang w:val="en-US" w:eastAsia="en-US" w:bidi="ar-SA"/>
    </w:rPr>
  </w:style>
  <w:style w:type="character" w:customStyle="1" w:styleId="il">
    <w:name w:val="il"/>
    <w:rsid w:val="00856414"/>
  </w:style>
  <w:style w:type="character" w:customStyle="1" w:styleId="pnumber">
    <w:name w:val="pnumber"/>
    <w:rsid w:val="00856414"/>
  </w:style>
  <w:style w:type="character" w:customStyle="1" w:styleId="ital">
    <w:name w:val="ital"/>
    <w:rsid w:val="00856414"/>
  </w:style>
  <w:style w:type="character" w:customStyle="1" w:styleId="orgdiv">
    <w:name w:val="orgdiv"/>
    <w:rsid w:val="00856414"/>
  </w:style>
  <w:style w:type="character" w:customStyle="1" w:styleId="orgname">
    <w:name w:val="orgname"/>
    <w:rsid w:val="00856414"/>
  </w:style>
  <w:style w:type="character" w:customStyle="1" w:styleId="city">
    <w:name w:val="city"/>
    <w:rsid w:val="00856414"/>
  </w:style>
  <w:style w:type="character" w:customStyle="1" w:styleId="state">
    <w:name w:val="state"/>
    <w:rsid w:val="00856414"/>
  </w:style>
  <w:style w:type="character" w:customStyle="1" w:styleId="country">
    <w:name w:val="country"/>
    <w:rsid w:val="00856414"/>
  </w:style>
  <w:style w:type="character" w:customStyle="1" w:styleId="author0">
    <w:name w:val="author"/>
    <w:rsid w:val="00856414"/>
    <w:rPr>
      <w:rFonts w:ascii="Times New Roman" w:hAnsi="Times New Roman"/>
      <w:b/>
      <w:sz w:val="24"/>
    </w:rPr>
  </w:style>
  <w:style w:type="character" w:customStyle="1" w:styleId="articletitle">
    <w:name w:val="articletitle"/>
    <w:rsid w:val="00856414"/>
    <w:rPr>
      <w:rFonts w:cs="Times New Roman"/>
    </w:rPr>
  </w:style>
  <w:style w:type="character" w:customStyle="1" w:styleId="6pointChar">
    <w:name w:val="6 point Char"/>
    <w:rsid w:val="00856414"/>
    <w:rPr>
      <w:rFonts w:cs="Times New Roman"/>
      <w:sz w:val="12"/>
      <w:lang w:val="en-US" w:eastAsia="en-US"/>
    </w:rPr>
  </w:style>
  <w:style w:type="paragraph" w:customStyle="1" w:styleId="Minimize">
    <w:name w:val="Minimize"/>
    <w:basedOn w:val="card"/>
    <w:next w:val="Normal"/>
    <w:rsid w:val="00856414"/>
    <w:pPr>
      <w:widowControl w:val="0"/>
      <w:autoSpaceDE w:val="0"/>
      <w:autoSpaceDN w:val="0"/>
      <w:adjustRightInd w:val="0"/>
    </w:pPr>
    <w:rPr>
      <w:rFonts w:ascii="Georgia" w:hAnsi="Georgia"/>
      <w:sz w:val="12"/>
      <w:szCs w:val="20"/>
    </w:rPr>
  </w:style>
  <w:style w:type="character" w:customStyle="1" w:styleId="MinimizeChar">
    <w:name w:val="Minimize Char"/>
    <w:rsid w:val="00856414"/>
    <w:rPr>
      <w:sz w:val="12"/>
      <w:szCs w:val="24"/>
    </w:rPr>
  </w:style>
  <w:style w:type="character" w:customStyle="1" w:styleId="StyleThickunderline">
    <w:name w:val="Style Thick underline"/>
    <w:rsid w:val="00856414"/>
    <w:rPr>
      <w:u w:val="thick"/>
    </w:rPr>
  </w:style>
  <w:style w:type="character" w:customStyle="1" w:styleId="UnderlineTextChar">
    <w:name w:val="Underline Text Char"/>
    <w:rsid w:val="00856414"/>
    <w:rPr>
      <w:szCs w:val="24"/>
      <w:u w:val="single"/>
    </w:rPr>
  </w:style>
  <w:style w:type="numbering" w:customStyle="1" w:styleId="NoList2">
    <w:name w:val="No List2"/>
    <w:next w:val="NoList"/>
    <w:uiPriority w:val="99"/>
    <w:semiHidden/>
    <w:rsid w:val="00856414"/>
  </w:style>
  <w:style w:type="character" w:customStyle="1" w:styleId="Box0">
    <w:name w:val="Box!"/>
    <w:rsid w:val="00856414"/>
    <w:rPr>
      <w:rFonts w:ascii="Garamond" w:hAnsi="Garamond"/>
      <w:sz w:val="24"/>
      <w:u w:val="single"/>
      <w:bdr w:val="single" w:sz="4" w:space="0" w:color="auto"/>
    </w:rPr>
  </w:style>
  <w:style w:type="character" w:customStyle="1" w:styleId="citechar0">
    <w:name w:val="citechar"/>
    <w:basedOn w:val="DefaultParagraphFont"/>
    <w:rsid w:val="00856414"/>
  </w:style>
  <w:style w:type="character" w:customStyle="1" w:styleId="underlinechar2">
    <w:name w:val="underlinechar"/>
    <w:basedOn w:val="DefaultParagraphFont"/>
    <w:rsid w:val="00856414"/>
  </w:style>
  <w:style w:type="character" w:customStyle="1" w:styleId="CardUnderlineChar">
    <w:name w:val="Card Underline Char"/>
    <w:rsid w:val="00856414"/>
    <w:rPr>
      <w:szCs w:val="24"/>
      <w:u w:val="single"/>
      <w:lang w:val="en-US" w:eastAsia="en-US" w:bidi="ar-SA"/>
    </w:rPr>
  </w:style>
  <w:style w:type="character" w:customStyle="1" w:styleId="AnalyticChar">
    <w:name w:val="Analytic Char"/>
    <w:link w:val="Analytic"/>
    <w:rsid w:val="00856414"/>
    <w:rPr>
      <w:rFonts w:ascii="Calibri" w:eastAsia="Batang" w:hAnsi="Calibri" w:cs="Calibri"/>
      <w:b/>
      <w:sz w:val="26"/>
    </w:rPr>
  </w:style>
  <w:style w:type="character" w:customStyle="1" w:styleId="blue">
    <w:name w:val="blue"/>
    <w:basedOn w:val="DefaultParagraphFont"/>
    <w:rsid w:val="00856414"/>
  </w:style>
  <w:style w:type="character" w:customStyle="1" w:styleId="tagciteChar">
    <w:name w:val="tag/cite Char"/>
    <w:basedOn w:val="DefaultParagraphFont"/>
    <w:rsid w:val="00856414"/>
    <w:rPr>
      <w:b/>
      <w:sz w:val="24"/>
      <w:lang w:val="en-US" w:eastAsia="en-US" w:bidi="ar-SA"/>
    </w:rPr>
  </w:style>
  <w:style w:type="character" w:customStyle="1" w:styleId="8pointChar">
    <w:name w:val="8 point Char"/>
    <w:basedOn w:val="DefaultParagraphFont"/>
    <w:rsid w:val="00856414"/>
    <w:rPr>
      <w:sz w:val="16"/>
      <w:lang w:val="en-US" w:eastAsia="en-US" w:bidi="ar-SA"/>
    </w:rPr>
  </w:style>
  <w:style w:type="character" w:customStyle="1" w:styleId="BoldText12pt">
    <w:name w:val="Bold Text 12 pt"/>
    <w:rsid w:val="00856414"/>
    <w:rPr>
      <w:rFonts w:ascii="Times New Roman" w:eastAsia="Times New Roman" w:hAnsi="Times New Roman"/>
      <w:b/>
      <w:i w:val="0"/>
      <w:strike w:val="0"/>
      <w:dstrike w:val="0"/>
      <w:color w:val="000000"/>
      <w:spacing w:val="0"/>
      <w:position w:val="0"/>
      <w:sz w:val="24"/>
      <w:u w:val="none" w:color="000000"/>
      <w:vertAlign w:val="baseline"/>
      <w:lang w:val="en-US"/>
    </w:rPr>
  </w:style>
  <w:style w:type="character" w:customStyle="1" w:styleId="addmd">
    <w:name w:val="addmd"/>
    <w:rsid w:val="00856414"/>
  </w:style>
  <w:style w:type="character" w:customStyle="1" w:styleId="person-name">
    <w:name w:val="person-name"/>
    <w:basedOn w:val="DefaultParagraphFont"/>
    <w:rsid w:val="00856414"/>
  </w:style>
  <w:style w:type="character" w:customStyle="1" w:styleId="kn">
    <w:name w:val="kn"/>
    <w:basedOn w:val="DefaultParagraphFont"/>
    <w:rsid w:val="00856414"/>
  </w:style>
  <w:style w:type="paragraph" w:styleId="FootnoteText">
    <w:name w:val="footnote text"/>
    <w:basedOn w:val="Normal"/>
    <w:link w:val="FootnoteTextChar"/>
    <w:uiPriority w:val="99"/>
    <w:semiHidden/>
    <w:unhideWhenUsed/>
    <w:rsid w:val="00856414"/>
    <w:pPr>
      <w:jc w:val="both"/>
    </w:pPr>
    <w:rPr>
      <w:rFonts w:eastAsia="Calibri"/>
      <w:sz w:val="20"/>
      <w:szCs w:val="20"/>
    </w:rPr>
  </w:style>
  <w:style w:type="character" w:customStyle="1" w:styleId="FootnoteTextChar">
    <w:name w:val="Footnote Text Char"/>
    <w:basedOn w:val="DefaultParagraphFont"/>
    <w:link w:val="FootnoteText"/>
    <w:uiPriority w:val="99"/>
    <w:semiHidden/>
    <w:rsid w:val="00856414"/>
    <w:rPr>
      <w:rFonts w:ascii="Calibri" w:eastAsia="Calibri" w:hAnsi="Calibri" w:cs="Calibri"/>
      <w:sz w:val="20"/>
      <w:szCs w:val="20"/>
    </w:rPr>
  </w:style>
  <w:style w:type="paragraph" w:customStyle="1" w:styleId="Tag2">
    <w:name w:val="Tag2"/>
    <w:basedOn w:val="Normal"/>
    <w:qFormat/>
    <w:rsid w:val="00856414"/>
    <w:rPr>
      <w:rFonts w:ascii="Arial" w:hAnsi="Arial" w:cs="Arial"/>
      <w:b/>
      <w:sz w:val="20"/>
    </w:rPr>
  </w:style>
  <w:style w:type="character" w:customStyle="1" w:styleId="mandelbrotrefrag">
    <w:name w:val="mandelbrot_refrag"/>
    <w:basedOn w:val="DefaultParagraphFont"/>
    <w:rsid w:val="00856414"/>
  </w:style>
  <w:style w:type="paragraph" w:customStyle="1" w:styleId="H4Tag">
    <w:name w:val="H4 Tag"/>
    <w:basedOn w:val="Normal"/>
    <w:next w:val="Normal"/>
    <w:rsid w:val="00856414"/>
    <w:pPr>
      <w:keepNext/>
      <w:keepLines/>
      <w:spacing w:before="200"/>
      <w:jc w:val="both"/>
      <w:outlineLvl w:val="3"/>
    </w:pPr>
    <w:rPr>
      <w:rFonts w:eastAsiaTheme="majorEastAsia" w:cstheme="majorBidi"/>
      <w:b/>
      <w:bCs/>
      <w:sz w:val="26"/>
    </w:rPr>
  </w:style>
  <w:style w:type="paragraph" w:customStyle="1" w:styleId="Caption1">
    <w:name w:val="Caption1"/>
    <w:basedOn w:val="Normal"/>
    <w:rsid w:val="00856414"/>
    <w:pPr>
      <w:spacing w:before="100" w:beforeAutospacing="1" w:after="100" w:afterAutospacing="1"/>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havanajournal.com/politics/entry/cuba-embargos-boomerang-effect/" TargetMode="External"/><Relationship Id="rId18" Type="http://schemas.openxmlformats.org/officeDocument/2006/relationships/hyperlink" Target="file:///\\accesssed" TargetMode="Externa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http://en.wikipedia.org/wiki/Rocky_Mountain_Institute" TargetMode="External"/><Relationship Id="rId17" Type="http://schemas.openxmlformats.org/officeDocument/2006/relationships/hyperlink" Target="http://ec.europa.eu/development/icenter/repository/communication_86_2006_en.pdf" TargetMode="External"/><Relationship Id="rId2" Type="http://schemas.openxmlformats.org/officeDocument/2006/relationships/customXml" Target="../customXml/item2.xml"/><Relationship Id="rId16" Type="http://schemas.openxmlformats.org/officeDocument/2006/relationships/hyperlink" Target="http://www.huntingtonnews.net/14446"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thehavanaconsultinggroups.com/index.php?option=com_content&amp;view=article&amp;id=348%3Acuban-reforms-the-ultimate-utopia&amp;catid=47%3Aeconomy&amp;lang=en" TargetMode="External"/><Relationship Id="rId5" Type="http://schemas.openxmlformats.org/officeDocument/2006/relationships/styles" Target="styles.xml"/><Relationship Id="rId15" Type="http://schemas.openxmlformats.org/officeDocument/2006/relationships/hyperlink" Target="http://hubpages.com/forum/topic/100613" TargetMode="External"/><Relationship Id="rId10" Type="http://schemas.openxmlformats.org/officeDocument/2006/relationships/endnotes" Target="endnotes.xml"/><Relationship Id="rId19" Type="http://schemas.openxmlformats.org/officeDocument/2006/relationships/hyperlink" Target="http://www.thedailybeast.com/articles/2013/07/16/latin-america-s-secret-success-story.html" TargetMode="Externa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www.gale.cengage.com/pdf/samples/CubaSampleChapter.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ico\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18</Pages>
  <Words>4686</Words>
  <Characters>26712</Characters>
  <Application>Microsoft Office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31336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Nico Leis</dc:creator>
  <cp:lastModifiedBy>Nico Leis</cp:lastModifiedBy>
  <cp:revision>1</cp:revision>
  <dcterms:created xsi:type="dcterms:W3CDTF">2013-11-12T04:47:00Z</dcterms:created>
  <dcterms:modified xsi:type="dcterms:W3CDTF">2013-11-12T04:47:00Z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