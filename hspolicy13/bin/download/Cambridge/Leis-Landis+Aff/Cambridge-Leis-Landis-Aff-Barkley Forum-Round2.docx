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594" w:rsidRPr="00D5495C" w:rsidRDefault="00331594" w:rsidP="00331594">
      <w:pPr>
        <w:pStyle w:val="Heading2"/>
      </w:pPr>
      <w:bookmarkStart w:id="0" w:name="_GoBack"/>
      <w:r w:rsidRPr="00D5495C">
        <w:t xml:space="preserve">1AC – </w:t>
      </w:r>
      <w:r>
        <w:t>Barkley Forum</w:t>
      </w:r>
    </w:p>
    <w:p w:rsidR="00331594" w:rsidRPr="00D5495C" w:rsidRDefault="00331594" w:rsidP="00331594"/>
    <w:p w:rsidR="00331594" w:rsidRPr="00D5495C" w:rsidRDefault="00331594" w:rsidP="00331594">
      <w:pPr>
        <w:pStyle w:val="Heading3"/>
      </w:pPr>
      <w:r>
        <w:lastRenderedPageBreak/>
        <w:t xml:space="preserve">1AC – </w:t>
      </w:r>
      <w:r w:rsidRPr="00D5495C">
        <w:t>Plan Text</w:t>
      </w:r>
    </w:p>
    <w:p w:rsidR="00331594" w:rsidRPr="00D5495C" w:rsidRDefault="00331594" w:rsidP="00331594">
      <w:pPr>
        <w:pStyle w:val="Heading4"/>
        <w:rPr>
          <w:sz w:val="28"/>
        </w:rPr>
      </w:pPr>
      <w:r w:rsidRPr="00D5495C">
        <w:rPr>
          <w:sz w:val="28"/>
        </w:rPr>
        <w:t xml:space="preserve">Plan: The United States federal government should normalize its trade relations with Cuba. </w:t>
      </w:r>
    </w:p>
    <w:p w:rsidR="00331594" w:rsidRPr="00D5495C" w:rsidRDefault="00331594" w:rsidP="00331594"/>
    <w:p w:rsidR="00331594" w:rsidRPr="00D5495C" w:rsidRDefault="00331594" w:rsidP="00331594">
      <w:pPr>
        <w:pStyle w:val="Heading3"/>
      </w:pPr>
      <w:r w:rsidRPr="00D5495C">
        <w:lastRenderedPageBreak/>
        <w:t>1AC – Multilateralism</w:t>
      </w:r>
    </w:p>
    <w:p w:rsidR="00331594" w:rsidRPr="001936FE" w:rsidRDefault="00331594" w:rsidP="00331594">
      <w:pPr>
        <w:pStyle w:val="Heading4"/>
      </w:pPr>
      <w:r w:rsidRPr="001936FE">
        <w:t xml:space="preserve">US-driven economic globalization is in </w:t>
      </w:r>
      <w:r w:rsidRPr="001936FE">
        <w:rPr>
          <w:u w:val="single"/>
        </w:rPr>
        <w:t>retreat</w:t>
      </w:r>
      <w:r w:rsidRPr="001936FE">
        <w:t xml:space="preserve"> -- </w:t>
      </w:r>
      <w:r w:rsidRPr="001936FE">
        <w:rPr>
          <w:u w:val="single"/>
        </w:rPr>
        <w:t>revitalizing multilateralism</w:t>
      </w:r>
      <w:r w:rsidRPr="001936FE">
        <w:t xml:space="preserve"> is </w:t>
      </w:r>
      <w:proofErr w:type="gramStart"/>
      <w:r w:rsidRPr="001936FE">
        <w:t>key</w:t>
      </w:r>
      <w:proofErr w:type="gramEnd"/>
      <w:r w:rsidRPr="001936FE">
        <w:t xml:space="preserve"> to prevent </w:t>
      </w:r>
      <w:r w:rsidRPr="001936FE">
        <w:rPr>
          <w:u w:val="single"/>
        </w:rPr>
        <w:t>fragmentation</w:t>
      </w:r>
      <w:r w:rsidRPr="001936FE">
        <w:t xml:space="preserve"> of the </w:t>
      </w:r>
      <w:r w:rsidRPr="001936FE">
        <w:rPr>
          <w:u w:val="single"/>
        </w:rPr>
        <w:t>liberal order</w:t>
      </w:r>
      <w:r>
        <w:rPr>
          <w:u w:val="single"/>
        </w:rPr>
        <w:t>.</w:t>
      </w:r>
    </w:p>
    <w:p w:rsidR="00331594" w:rsidRPr="00BC775A" w:rsidRDefault="00331594" w:rsidP="00331594">
      <w:r w:rsidRPr="00BC775A">
        <w:rPr>
          <w:b/>
          <w:sz w:val="24"/>
        </w:rPr>
        <w:t>Stephens</w:t>
      </w:r>
      <w:r>
        <w:rPr>
          <w:sz w:val="14"/>
        </w:rPr>
        <w:t xml:space="preserve"> </w:t>
      </w:r>
      <w:r w:rsidRPr="00BC775A">
        <w:t>10/10/</w:t>
      </w:r>
      <w:r w:rsidRPr="00BC775A">
        <w:rPr>
          <w:b/>
          <w:sz w:val="24"/>
        </w:rPr>
        <w:t>13</w:t>
      </w:r>
      <w:r>
        <w:rPr>
          <w:sz w:val="14"/>
        </w:rPr>
        <w:t xml:space="preserve"> </w:t>
      </w:r>
      <w:r w:rsidRPr="00BC775A">
        <w:t>(Philip Stephens, FT writer, "America’s economic retreat threatens China’s rise," Financial Times, http://www.ft.com/cms/s/0/78621256-30d9-11e3-b991-00144feab7de.html#axzz2qhCAu2CY)</w:t>
      </w:r>
    </w:p>
    <w:p w:rsidR="00331594" w:rsidRDefault="00331594" w:rsidP="00331594">
      <w:r w:rsidRPr="00331594">
        <w:t xml:space="preserve">The most immediate worry for Beijing is that a protracted stalemate in Washington would send </w:t>
      </w:r>
    </w:p>
    <w:p w:rsidR="00331594" w:rsidRDefault="00331594" w:rsidP="00331594">
      <w:r>
        <w:t>AND</w:t>
      </w:r>
    </w:p>
    <w:p w:rsidR="00331594" w:rsidRPr="00331594" w:rsidRDefault="00331594" w:rsidP="00331594">
      <w:proofErr w:type="gramStart"/>
      <w:r w:rsidRPr="00331594">
        <w:t>from</w:t>
      </w:r>
      <w:proofErr w:type="gramEnd"/>
      <w:r w:rsidRPr="00331594">
        <w:t xml:space="preserve"> the liberal order, would be the biggest loser from its demise. </w:t>
      </w:r>
    </w:p>
    <w:p w:rsidR="00331594" w:rsidRPr="00D5495C" w:rsidRDefault="00331594" w:rsidP="00331594">
      <w:pPr>
        <w:pStyle w:val="Heading4"/>
        <w:rPr>
          <w:sz w:val="28"/>
        </w:rPr>
      </w:pPr>
      <w:r w:rsidRPr="00D5495C">
        <w:rPr>
          <w:sz w:val="28"/>
        </w:rPr>
        <w:t>Only the plan can solve-</w:t>
      </w:r>
    </w:p>
    <w:p w:rsidR="00331594" w:rsidRPr="00D5495C" w:rsidRDefault="00331594" w:rsidP="00331594">
      <w:pPr>
        <w:pStyle w:val="Heading4"/>
        <w:rPr>
          <w:sz w:val="28"/>
        </w:rPr>
      </w:pPr>
      <w:r w:rsidRPr="00D5495C">
        <w:rPr>
          <w:sz w:val="28"/>
        </w:rPr>
        <w:t xml:space="preserve">1. Engaging Cuba is a </w:t>
      </w:r>
      <w:proofErr w:type="spellStart"/>
      <w:r w:rsidRPr="00D5495C">
        <w:rPr>
          <w:sz w:val="28"/>
        </w:rPr>
        <w:t>prereq</w:t>
      </w:r>
      <w:proofErr w:type="spellEnd"/>
      <w:r w:rsidRPr="00D5495C">
        <w:rPr>
          <w:sz w:val="28"/>
        </w:rPr>
        <w:t xml:space="preserve"> to engaging the rest of Latin America</w:t>
      </w:r>
    </w:p>
    <w:p w:rsidR="00331594" w:rsidRPr="00D5495C" w:rsidRDefault="00331594" w:rsidP="00331594">
      <w:r w:rsidRPr="00D5495C">
        <w:rPr>
          <w:rStyle w:val="StyleStyleBold12pt"/>
          <w:sz w:val="28"/>
        </w:rPr>
        <w:t xml:space="preserve">Perez </w:t>
      </w:r>
      <w:proofErr w:type="gramStart"/>
      <w:r w:rsidRPr="00D5495C">
        <w:rPr>
          <w:rStyle w:val="StyleStyleBold12pt"/>
          <w:sz w:val="28"/>
        </w:rPr>
        <w:t>10</w:t>
      </w:r>
      <w:r w:rsidRPr="00D5495C">
        <w:t xml:space="preserve">  </w:t>
      </w:r>
      <w:r w:rsidRPr="00D5495C">
        <w:rPr>
          <w:sz w:val="16"/>
          <w:szCs w:val="16"/>
        </w:rPr>
        <w:t>JD</w:t>
      </w:r>
      <w:proofErr w:type="gramEnd"/>
      <w:r w:rsidRPr="00D5495C">
        <w:rPr>
          <w:sz w:val="16"/>
          <w:szCs w:val="16"/>
        </w:rPr>
        <w:t xml:space="preserve">, Yale Law (David, “America's Cuba Policy: The Way Forward: A Policy Recommendation for the U.S. State Department” 13 </w:t>
      </w:r>
      <w:proofErr w:type="spellStart"/>
      <w:r w:rsidRPr="00D5495C">
        <w:rPr>
          <w:sz w:val="16"/>
          <w:szCs w:val="16"/>
        </w:rPr>
        <w:t>Harv</w:t>
      </w:r>
      <w:proofErr w:type="spellEnd"/>
      <w:r w:rsidRPr="00D5495C">
        <w:rPr>
          <w:sz w:val="16"/>
          <w:szCs w:val="16"/>
        </w:rPr>
        <w:t xml:space="preserve">. Latino L. Rev. 187, </w:t>
      </w:r>
      <w:proofErr w:type="gramStart"/>
      <w:r w:rsidRPr="00D5495C">
        <w:rPr>
          <w:sz w:val="16"/>
          <w:szCs w:val="16"/>
        </w:rPr>
        <w:t>Spring</w:t>
      </w:r>
      <w:proofErr w:type="gramEnd"/>
      <w:r w:rsidRPr="00D5495C">
        <w:rPr>
          <w:sz w:val="16"/>
          <w:szCs w:val="16"/>
        </w:rPr>
        <w:t>, lexis)</w:t>
      </w:r>
    </w:p>
    <w:p w:rsidR="00331594" w:rsidRDefault="00331594" w:rsidP="00331594">
      <w:r w:rsidRPr="00331594">
        <w:t>Anti-Americanism has become the political chant de jour for leaders seeking long-</w:t>
      </w:r>
    </w:p>
    <w:p w:rsidR="00331594" w:rsidRDefault="00331594" w:rsidP="00331594">
      <w:r>
        <w:t>AND</w:t>
      </w:r>
    </w:p>
    <w:p w:rsidR="00331594" w:rsidRPr="00331594" w:rsidRDefault="00331594" w:rsidP="00331594">
      <w:proofErr w:type="gramStart"/>
      <w:r w:rsidRPr="00331594">
        <w:t>throughout</w:t>
      </w:r>
      <w:proofErr w:type="gramEnd"/>
      <w:r w:rsidRPr="00331594">
        <w:t xml:space="preserve"> Latin America, and would go a long way toward creating goodwill.</w:t>
      </w:r>
    </w:p>
    <w:p w:rsidR="00331594" w:rsidRPr="00D5495C" w:rsidRDefault="00331594" w:rsidP="00331594"/>
    <w:p w:rsidR="00331594" w:rsidRPr="00D5495C" w:rsidRDefault="00331594" w:rsidP="00331594"/>
    <w:p w:rsidR="00331594" w:rsidRPr="00D5495C" w:rsidRDefault="00331594" w:rsidP="00331594">
      <w:pPr>
        <w:pStyle w:val="Heading4"/>
        <w:rPr>
          <w:sz w:val="28"/>
        </w:rPr>
      </w:pPr>
      <w:r w:rsidRPr="00D5495C">
        <w:rPr>
          <w:sz w:val="28"/>
        </w:rPr>
        <w:t xml:space="preserve">Latin American hemispheric diplomacy is key to </w:t>
      </w:r>
      <w:proofErr w:type="spellStart"/>
      <w:r w:rsidRPr="00D5495C">
        <w:rPr>
          <w:sz w:val="28"/>
        </w:rPr>
        <w:t>multilat</w:t>
      </w:r>
      <w:proofErr w:type="spellEnd"/>
    </w:p>
    <w:p w:rsidR="00331594" w:rsidRPr="00D5495C" w:rsidRDefault="00331594" w:rsidP="00331594">
      <w:pPr>
        <w:rPr>
          <w:rStyle w:val="StyleStyleBold12pt"/>
          <w:sz w:val="28"/>
        </w:rPr>
      </w:pPr>
      <w:r w:rsidRPr="00D5495C">
        <w:rPr>
          <w:rStyle w:val="StyleStyleBold12pt"/>
          <w:sz w:val="28"/>
        </w:rPr>
        <w:t xml:space="preserve">Sabatini and Berger 12 </w:t>
      </w:r>
      <w:r w:rsidRPr="00D5495C">
        <w:rPr>
          <w:rStyle w:val="StyleStyleBold12pt"/>
          <w:b w:val="0"/>
          <w:sz w:val="16"/>
          <w:szCs w:val="16"/>
        </w:rPr>
        <w:t>[Christopher and Ryan, Sabatini is the editor-in-chief of Americas Quarterly and senior director of policy at Americas Society/Council of the Americas. Berger is a policy associate at the Americas Society/Council of the Americas, “Why the U.S. can't afford to ignore Latin America” &lt;</w:t>
      </w:r>
      <w:r w:rsidRPr="00D5495C">
        <w:rPr>
          <w:b/>
          <w:sz w:val="16"/>
          <w:szCs w:val="16"/>
        </w:rPr>
        <w:t xml:space="preserve"> </w:t>
      </w:r>
      <w:r w:rsidRPr="00D5495C">
        <w:rPr>
          <w:sz w:val="16"/>
          <w:szCs w:val="16"/>
        </w:rPr>
        <w:t>http://globalpublicsquare.blogs.cnn.com/2012/06/13/why-the-u-s-cant-afford-to-ignore-latin-america/&gt;]</w:t>
      </w:r>
    </w:p>
    <w:p w:rsidR="00331594" w:rsidRDefault="00331594" w:rsidP="00331594">
      <w:r w:rsidRPr="00331594">
        <w:t xml:space="preserve">Speaking in Santiago, Chile, in March of last year, President Obama called </w:t>
      </w:r>
    </w:p>
    <w:p w:rsidR="00331594" w:rsidRDefault="00331594" w:rsidP="00331594">
      <w:r>
        <w:t>AND</w:t>
      </w:r>
    </w:p>
    <w:p w:rsidR="00331594" w:rsidRPr="00331594" w:rsidRDefault="00331594" w:rsidP="00331594">
      <w:r w:rsidRPr="00331594">
        <w:t>S. “backyard” that is outside broader, global strategic concerns.</w:t>
      </w:r>
    </w:p>
    <w:p w:rsidR="00331594" w:rsidRPr="00D5495C" w:rsidRDefault="00331594" w:rsidP="00331594">
      <w:pPr>
        <w:pStyle w:val="Heading4"/>
        <w:rPr>
          <w:sz w:val="28"/>
        </w:rPr>
      </w:pPr>
      <w:r w:rsidRPr="00D5495C">
        <w:rPr>
          <w:sz w:val="28"/>
        </w:rPr>
        <w:t>2. Lifting the embargo is key to US image globally</w:t>
      </w:r>
    </w:p>
    <w:p w:rsidR="00331594" w:rsidRPr="00D5495C" w:rsidRDefault="00331594" w:rsidP="00331594">
      <w:r w:rsidRPr="00D5495C">
        <w:rPr>
          <w:rStyle w:val="StyleStyleBold12pt"/>
          <w:sz w:val="28"/>
        </w:rPr>
        <w:t xml:space="preserve">Holmes 10 </w:t>
      </w:r>
      <w:r w:rsidRPr="00D5495C">
        <w:rPr>
          <w:sz w:val="14"/>
        </w:rPr>
        <w:t xml:space="preserve">[Michael G., master’s degree in Arts In Liberal Studies from Georgetown University, “A Thesis submitted to the Faculty of The School of Continuing Studies and of The Graduate School of Arts and Sciences in partial fulfillment of the requirements for the degree of Master of Arts In Liberal Studies” </w:t>
      </w:r>
      <w:r w:rsidRPr="00D5495C">
        <w:rPr>
          <w:sz w:val="14"/>
        </w:rPr>
        <w:br/>
        <w:t>&lt;https://repository.library.georgetown.edu/bitstream/handle/10822/553334/holmesMichael.pdf?sequence=1&gt;]</w:t>
      </w:r>
    </w:p>
    <w:p w:rsidR="00331594" w:rsidRDefault="00331594" w:rsidP="00331594">
      <w:r w:rsidRPr="00331594">
        <w:t xml:space="preserve">From an image stand point repealing the sanctions and removing the embargo is symbolic. </w:t>
      </w:r>
    </w:p>
    <w:p w:rsidR="00331594" w:rsidRDefault="00331594" w:rsidP="00331594">
      <w:r>
        <w:t>AND</w:t>
      </w:r>
    </w:p>
    <w:p w:rsidR="00331594" w:rsidRPr="00331594" w:rsidRDefault="00331594" w:rsidP="00331594">
      <w:proofErr w:type="gramStart"/>
      <w:r w:rsidRPr="00331594">
        <w:t>the</w:t>
      </w:r>
      <w:proofErr w:type="gramEnd"/>
      <w:r w:rsidRPr="00331594">
        <w:t xml:space="preserve"> sanctions, the two benefits that stand out the most are trade and </w:t>
      </w:r>
    </w:p>
    <w:p w:rsidR="00331594" w:rsidRPr="00D5495C" w:rsidRDefault="00331594" w:rsidP="00331594">
      <w:proofErr w:type="gramStart"/>
      <w:r w:rsidRPr="00D5495C">
        <w:t>fuel</w:t>
      </w:r>
      <w:proofErr w:type="gramEnd"/>
      <w:r w:rsidRPr="00D5495C">
        <w:t>.</w:t>
      </w:r>
    </w:p>
    <w:p w:rsidR="00331594" w:rsidRPr="00D5495C" w:rsidRDefault="00331594" w:rsidP="00331594">
      <w:pPr>
        <w:pStyle w:val="Heading4"/>
        <w:rPr>
          <w:sz w:val="28"/>
        </w:rPr>
      </w:pPr>
      <w:r w:rsidRPr="00D5495C">
        <w:rPr>
          <w:sz w:val="28"/>
        </w:rPr>
        <w:t>We will isolate 2 impacts</w:t>
      </w:r>
    </w:p>
    <w:p w:rsidR="00331594" w:rsidRPr="00D5495C" w:rsidRDefault="00331594" w:rsidP="00331594">
      <w:pPr>
        <w:pStyle w:val="Heading4"/>
        <w:rPr>
          <w:sz w:val="28"/>
        </w:rPr>
      </w:pPr>
      <w:r w:rsidRPr="00D5495C">
        <w:rPr>
          <w:sz w:val="28"/>
        </w:rPr>
        <w:t>First – Only the plan creates a credible model for conflict resolution</w:t>
      </w:r>
      <w:r w:rsidRPr="00D5495C">
        <w:rPr>
          <w:sz w:val="28"/>
        </w:rPr>
        <w:cr/>
        <w:t xml:space="preserve">Dickerson 10 </w:t>
      </w:r>
      <w:r w:rsidRPr="00D5495C">
        <w:rPr>
          <w:sz w:val="16"/>
          <w:szCs w:val="16"/>
        </w:rPr>
        <w:t>[</w:t>
      </w:r>
      <w:r w:rsidRPr="00D5495C">
        <w:rPr>
          <w:rStyle w:val="StyleStyleBold12pt"/>
          <w:sz w:val="16"/>
          <w:szCs w:val="16"/>
        </w:rPr>
        <w:t>SERGIO M</w:t>
      </w:r>
      <w:r w:rsidRPr="00D5495C">
        <w:rPr>
          <w:rStyle w:val="StyleStyleBold12pt"/>
          <w:b/>
          <w:sz w:val="16"/>
          <w:szCs w:val="16"/>
        </w:rPr>
        <w:t>.</w:t>
      </w:r>
      <w:r w:rsidRPr="00D5495C">
        <w:rPr>
          <w:b w:val="0"/>
          <w:sz w:val="16"/>
          <w:szCs w:val="16"/>
        </w:rPr>
        <w:t>, serves as a Lieutenant Colonel in the U.S. Army,</w:t>
      </w:r>
      <w:r w:rsidRPr="00D5495C">
        <w:rPr>
          <w:sz w:val="16"/>
          <w:szCs w:val="16"/>
        </w:rPr>
        <w:t xml:space="preserve"> “</w:t>
      </w:r>
      <w:r w:rsidRPr="00D5495C">
        <w:rPr>
          <w:rStyle w:val="StyleStyleBold12pt"/>
          <w:sz w:val="16"/>
          <w:szCs w:val="16"/>
        </w:rPr>
        <w:t>UNITED STATES SECURITY STRATEGY TOWARDS CUBA” &lt;</w:t>
      </w:r>
      <w:hyperlink r:id="rId11" w:history="1">
        <w:r w:rsidRPr="00D5495C">
          <w:rPr>
            <w:rStyle w:val="Hyperlink"/>
            <w:b w:val="0"/>
            <w:sz w:val="16"/>
            <w:szCs w:val="16"/>
          </w:rPr>
          <w:t>http://www.dtic.mil</w:t>
        </w:r>
      </w:hyperlink>
      <w:r w:rsidRPr="00D5495C">
        <w:rPr>
          <w:rStyle w:val="StyleStyleBold12pt"/>
          <w:sz w:val="16"/>
          <w:szCs w:val="16"/>
        </w:rPr>
        <w:t>/dtic/tr/fulltext/u2/a518053.pdf&gt;]</w:t>
      </w:r>
    </w:p>
    <w:p w:rsidR="00331594" w:rsidRDefault="00331594" w:rsidP="00331594">
      <w:r w:rsidRPr="00331594">
        <w:t xml:space="preserve">At the international political level, President Obama sees resuming relations with Cuba as a </w:t>
      </w:r>
    </w:p>
    <w:p w:rsidR="00331594" w:rsidRDefault="00331594" w:rsidP="00331594">
      <w:r>
        <w:t>AND</w:t>
      </w:r>
    </w:p>
    <w:p w:rsidR="00331594" w:rsidRPr="00331594" w:rsidRDefault="00331594" w:rsidP="00331594">
      <w:proofErr w:type="gramStart"/>
      <w:r w:rsidRPr="00331594">
        <w:lastRenderedPageBreak/>
        <w:t>decline</w:t>
      </w:r>
      <w:proofErr w:type="gramEnd"/>
      <w:r w:rsidRPr="00331594">
        <w:t xml:space="preserve"> in the greater global order bringing true peace for years to come.</w:t>
      </w:r>
    </w:p>
    <w:p w:rsidR="00331594" w:rsidRPr="00D5495C" w:rsidRDefault="00331594" w:rsidP="00331594"/>
    <w:p w:rsidR="00331594" w:rsidRPr="00D5495C" w:rsidRDefault="00331594" w:rsidP="00331594">
      <w:pPr>
        <w:pStyle w:val="Heading4"/>
        <w:rPr>
          <w:sz w:val="28"/>
        </w:rPr>
      </w:pPr>
      <w:r w:rsidRPr="00D5495C">
        <w:rPr>
          <w:sz w:val="28"/>
        </w:rPr>
        <w:t>All four of those hotspots go nuclear</w:t>
      </w:r>
    </w:p>
    <w:p w:rsidR="00331594" w:rsidRPr="00D5495C" w:rsidRDefault="00331594" w:rsidP="00331594">
      <w:r w:rsidRPr="00D5495C">
        <w:rPr>
          <w:rStyle w:val="StyleStyleBold12pt"/>
          <w:sz w:val="28"/>
        </w:rPr>
        <w:t xml:space="preserve">Bosco 06 </w:t>
      </w:r>
      <w:r w:rsidRPr="00D5495C">
        <w:rPr>
          <w:rStyle w:val="StyleStyleBold12pt"/>
          <w:b w:val="0"/>
          <w:sz w:val="16"/>
          <w:szCs w:val="16"/>
        </w:rPr>
        <w:t>[David, senior editor at Foreign Policy Magazine, writer for the Los Angeles Times and the Pittsburg Post-Gazette, “Forum: Keeping an eye peeled for World War III”&lt;</w:t>
      </w:r>
      <w:hyperlink r:id="rId12" w:history="1">
        <w:r w:rsidRPr="00D5495C">
          <w:rPr>
            <w:rStyle w:val="Hyperlink"/>
            <w:sz w:val="16"/>
            <w:szCs w:val="16"/>
          </w:rPr>
          <w:t>http://www.post-gazette.com/pg/06211/709477-109.stm</w:t>
        </w:r>
      </w:hyperlink>
      <w:r w:rsidRPr="00D5495C">
        <w:rPr>
          <w:sz w:val="16"/>
          <w:szCs w:val="16"/>
        </w:rPr>
        <w:t>&gt;]</w:t>
      </w:r>
    </w:p>
    <w:p w:rsidR="00331594" w:rsidRDefault="00331594" w:rsidP="00331594">
      <w:r w:rsidRPr="00331594">
        <w:t xml:space="preserve">The understanding that small but violent acts can spark global conflagration is etched into the </w:t>
      </w:r>
    </w:p>
    <w:p w:rsidR="00331594" w:rsidRDefault="00331594" w:rsidP="00331594">
      <w:r>
        <w:t>AND</w:t>
      </w:r>
    </w:p>
    <w:p w:rsidR="00331594" w:rsidRPr="00331594" w:rsidRDefault="00331594" w:rsidP="00331594">
      <w:r w:rsidRPr="00331594">
        <w:t>-long Cold War, what has the world learned about managing conflict?</w:t>
      </w:r>
    </w:p>
    <w:p w:rsidR="00331594" w:rsidRPr="00D5495C" w:rsidRDefault="00331594" w:rsidP="00331594">
      <w:pPr>
        <w:pStyle w:val="Heading4"/>
        <w:rPr>
          <w:sz w:val="28"/>
        </w:rPr>
      </w:pPr>
      <w:r w:rsidRPr="00D5495C">
        <w:rPr>
          <w:sz w:val="28"/>
        </w:rPr>
        <w:t>Second is counterbalancing – Rising powers are challenging the international system- multilateralism is key to prevent conflict</w:t>
      </w:r>
    </w:p>
    <w:p w:rsidR="00331594" w:rsidRPr="00D5495C" w:rsidRDefault="00331594" w:rsidP="00331594">
      <w:r w:rsidRPr="00D5495C">
        <w:rPr>
          <w:rStyle w:val="StyleStyleBold12pt"/>
          <w:sz w:val="28"/>
        </w:rPr>
        <w:t>Fujimoto 12</w:t>
      </w:r>
      <w:r w:rsidRPr="00D5495C">
        <w:t> [Kevin - Lt. Colonel, U.S. Army, article written for and peer reviewed by Strategic Studies 1/16/12, “Preserving U.S. National Security Interests Through a Liberal World Construct,” online: </w:t>
      </w:r>
      <w:hyperlink r:id="rId13" w:tgtFrame="_blank" w:history="1">
        <w:r w:rsidRPr="00D5495C">
          <w:rPr>
            <w:rStyle w:val="Hyperlink"/>
          </w:rPr>
          <w:t>http://www.defencetalk.com/preserving-us-national-security-interests-through-a-liberal-world-construct-39593/</w:t>
        </w:r>
      </w:hyperlink>
      <w:r w:rsidRPr="00D5495C">
        <w:t> ]</w:t>
      </w:r>
    </w:p>
    <w:p w:rsidR="00331594" w:rsidRDefault="00331594" w:rsidP="00331594">
      <w:r w:rsidRPr="00331594">
        <w:t xml:space="preserve">The emergence of peer competitors, not terrorism, presents the greatest long-term </w:t>
      </w:r>
    </w:p>
    <w:p w:rsidR="00331594" w:rsidRDefault="00331594" w:rsidP="00331594">
      <w:r>
        <w:t>AND</w:t>
      </w:r>
    </w:p>
    <w:p w:rsidR="00331594" w:rsidRPr="00331594" w:rsidRDefault="00331594" w:rsidP="00331594">
      <w:proofErr w:type="gramStart"/>
      <w:r w:rsidRPr="00331594">
        <w:t>protect</w:t>
      </w:r>
      <w:proofErr w:type="gramEnd"/>
      <w:r w:rsidRPr="00331594">
        <w:t xml:space="preserve"> its interests later when we are no longer the world’s only superpower. </w:t>
      </w:r>
    </w:p>
    <w:p w:rsidR="00331594" w:rsidRPr="00D5495C" w:rsidRDefault="00331594" w:rsidP="00331594">
      <w:pPr>
        <w:pStyle w:val="Heading4"/>
        <w:rPr>
          <w:sz w:val="28"/>
        </w:rPr>
      </w:pPr>
      <w:r w:rsidRPr="00D5495C">
        <w:rPr>
          <w:sz w:val="28"/>
        </w:rPr>
        <w:t>Specifically-</w:t>
      </w:r>
      <w:proofErr w:type="spellStart"/>
      <w:r w:rsidRPr="00D5495C">
        <w:rPr>
          <w:sz w:val="28"/>
        </w:rPr>
        <w:t>multilat</w:t>
      </w:r>
      <w:proofErr w:type="spellEnd"/>
      <w:r w:rsidRPr="00D5495C">
        <w:rPr>
          <w:sz w:val="28"/>
        </w:rPr>
        <w:t xml:space="preserve"> is key to prevent US-china war</w:t>
      </w:r>
    </w:p>
    <w:p w:rsidR="00331594" w:rsidRPr="00D5495C" w:rsidRDefault="00331594" w:rsidP="00331594">
      <w:pPr>
        <w:rPr>
          <w:rStyle w:val="StyleStyleBold12pt"/>
          <w:sz w:val="28"/>
        </w:rPr>
      </w:pPr>
      <w:r w:rsidRPr="00D5495C">
        <w:rPr>
          <w:rStyle w:val="StyleStyleBold12pt"/>
          <w:sz w:val="28"/>
        </w:rPr>
        <w:t xml:space="preserve">Economist 10 </w:t>
      </w:r>
      <w:r w:rsidRPr="00D5495C">
        <w:rPr>
          <w:rStyle w:val="StyleStyleBold12pt"/>
          <w:b w:val="0"/>
          <w:sz w:val="16"/>
          <w:szCs w:val="16"/>
        </w:rPr>
        <w:t xml:space="preserve">[The Economist, magazine specializing in economics, foreign relations, “The Dangers of a Rising China”, </w:t>
      </w:r>
      <w:r w:rsidRPr="00D5495C">
        <w:rPr>
          <w:rStyle w:val="StyleStyleBold12pt"/>
          <w:b w:val="0"/>
          <w:sz w:val="16"/>
          <w:szCs w:val="16"/>
        </w:rPr>
        <w:br/>
        <w:t>&lt;http://www.economist.com/node/17629709&gt;]</w:t>
      </w:r>
    </w:p>
    <w:p w:rsidR="00331594" w:rsidRDefault="00331594" w:rsidP="00331594">
      <w:r w:rsidRPr="00331594">
        <w:t xml:space="preserve">TOWARDS the end of 2003 and early in 2004 China's most senior leaders put aside </w:t>
      </w:r>
    </w:p>
    <w:p w:rsidR="00331594" w:rsidRDefault="00331594" w:rsidP="00331594">
      <w:r>
        <w:t>AND</w:t>
      </w:r>
    </w:p>
    <w:p w:rsidR="00331594" w:rsidRPr="00331594" w:rsidRDefault="00331594" w:rsidP="00331594">
      <w:r w:rsidRPr="00331594">
        <w:t>. It is up to them to ensure that the 21st is different.</w:t>
      </w:r>
    </w:p>
    <w:p w:rsidR="00331594" w:rsidRPr="00D5495C" w:rsidRDefault="00331594" w:rsidP="00331594">
      <w:pPr>
        <w:pStyle w:val="NormalWeb"/>
        <w:spacing w:before="0" w:beforeAutospacing="0" w:after="225" w:afterAutospacing="0"/>
        <w:textAlignment w:val="baseline"/>
        <w:rPr>
          <w:rFonts w:asciiTheme="minorHAnsi" w:hAnsiTheme="minorHAnsi" w:cs="Arial"/>
          <w:color w:val="4A4A4A"/>
          <w:sz w:val="16"/>
          <w:szCs w:val="16"/>
        </w:rPr>
      </w:pPr>
    </w:p>
    <w:p w:rsidR="00331594" w:rsidRPr="00D5495C" w:rsidRDefault="00331594" w:rsidP="00331594">
      <w:pPr>
        <w:pStyle w:val="Heading4"/>
        <w:rPr>
          <w:sz w:val="28"/>
        </w:rPr>
      </w:pPr>
      <w:r w:rsidRPr="00D5495C">
        <w:rPr>
          <w:sz w:val="28"/>
        </w:rPr>
        <w:t xml:space="preserve">Managed US decline now is key to prevent US </w:t>
      </w:r>
      <w:proofErr w:type="spellStart"/>
      <w:r w:rsidRPr="00D5495C">
        <w:rPr>
          <w:sz w:val="28"/>
        </w:rPr>
        <w:t>lashout</w:t>
      </w:r>
      <w:proofErr w:type="spellEnd"/>
      <w:r w:rsidRPr="00D5495C">
        <w:rPr>
          <w:sz w:val="28"/>
        </w:rPr>
        <w:t xml:space="preserve"> while preserving influence</w:t>
      </w:r>
    </w:p>
    <w:p w:rsidR="00331594" w:rsidRPr="00D5495C" w:rsidRDefault="00331594" w:rsidP="00331594">
      <w:pPr>
        <w:rPr>
          <w:rStyle w:val="StyleStyleBold12pt"/>
          <w:sz w:val="28"/>
        </w:rPr>
      </w:pPr>
      <w:r w:rsidRPr="00D5495C">
        <w:rPr>
          <w:rStyle w:val="StyleStyleBold12pt"/>
          <w:sz w:val="28"/>
        </w:rPr>
        <w:t xml:space="preserve">Quinn 11 </w:t>
      </w:r>
      <w:r w:rsidRPr="00D5495C">
        <w:rPr>
          <w:rStyle w:val="StyleStyleBold12pt"/>
          <w:b w:val="0"/>
          <w:sz w:val="16"/>
          <w:szCs w:val="16"/>
        </w:rPr>
        <w:t>[Adam, PhD (LSE), International Relations, MA (</w:t>
      </w:r>
      <w:proofErr w:type="spellStart"/>
      <w:r w:rsidRPr="00D5495C">
        <w:rPr>
          <w:rStyle w:val="StyleStyleBold12pt"/>
          <w:b w:val="0"/>
          <w:sz w:val="16"/>
          <w:szCs w:val="16"/>
        </w:rPr>
        <w:t>Hons</w:t>
      </w:r>
      <w:proofErr w:type="spellEnd"/>
      <w:r w:rsidRPr="00D5495C">
        <w:rPr>
          <w:rStyle w:val="StyleStyleBold12pt"/>
          <w:b w:val="0"/>
          <w:sz w:val="16"/>
          <w:szCs w:val="16"/>
        </w:rPr>
        <w:t>), first class, Philosophy and Politics, senior lecturer in International Politics Department of Political Science and International Studies at the University of Birmingham, “The art of declining politely: Obama’s prudent presidency and the waning of American power” &lt;http://www.chathamhouse.org/sites/default/files/87_4quinn.pdf&gt;]</w:t>
      </w:r>
    </w:p>
    <w:p w:rsidR="00331594" w:rsidRDefault="00331594" w:rsidP="00331594">
      <w:r w:rsidRPr="00331594">
        <w:t xml:space="preserve">Captain of a shrinking ship </w:t>
      </w:r>
      <w:proofErr w:type="gramStart"/>
      <w:r w:rsidRPr="00331594">
        <w:t>As</w:t>
      </w:r>
      <w:proofErr w:type="gramEnd"/>
      <w:r w:rsidRPr="00331594">
        <w:t xml:space="preserve"> noted in the opening passages of this article, </w:t>
      </w:r>
    </w:p>
    <w:p w:rsidR="00331594" w:rsidRDefault="00331594" w:rsidP="00331594">
      <w:r>
        <w:t>AND</w:t>
      </w:r>
    </w:p>
    <w:p w:rsidR="00331594" w:rsidRPr="00331594" w:rsidRDefault="00331594" w:rsidP="00331594">
      <w:proofErr w:type="gramStart"/>
      <w:r w:rsidRPr="00331594">
        <w:t>seems</w:t>
      </w:r>
      <w:proofErr w:type="gramEnd"/>
      <w:r w:rsidRPr="00331594">
        <w:t xml:space="preserve"> it is fortunate enough to have a president who fits the bill.</w:t>
      </w:r>
    </w:p>
    <w:p w:rsidR="00331594" w:rsidRPr="00D5495C" w:rsidRDefault="00331594" w:rsidP="00331594">
      <w:pPr>
        <w:rPr>
          <w:rFonts w:asciiTheme="minorHAnsi" w:hAnsiTheme="minorHAnsi"/>
        </w:rPr>
      </w:pPr>
    </w:p>
    <w:p w:rsidR="00331594" w:rsidRPr="00D5495C" w:rsidRDefault="00331594" w:rsidP="00331594">
      <w:pPr>
        <w:pStyle w:val="Heading4"/>
        <w:rPr>
          <w:sz w:val="28"/>
        </w:rPr>
      </w:pPr>
      <w:r w:rsidRPr="00D5495C">
        <w:rPr>
          <w:sz w:val="28"/>
        </w:rPr>
        <w:t>Risk of US-china war is high and goes nuclear</w:t>
      </w:r>
    </w:p>
    <w:p w:rsidR="00331594" w:rsidRPr="00D5495C" w:rsidRDefault="00331594" w:rsidP="00331594">
      <w:r w:rsidRPr="00D5495C">
        <w:rPr>
          <w:rStyle w:val="StyleStyleBold12pt"/>
          <w:sz w:val="28"/>
        </w:rPr>
        <w:t>Goldstein 13</w:t>
      </w:r>
      <w:r w:rsidRPr="00D5495C">
        <w:t xml:space="preserve"> </w:t>
      </w:r>
      <w:r w:rsidRPr="00D5495C">
        <w:rPr>
          <w:rFonts w:asciiTheme="minorHAnsi" w:hAnsiTheme="minorHAnsi"/>
          <w:sz w:val="16"/>
          <w:szCs w:val="16"/>
        </w:rPr>
        <w:t xml:space="preserve">[Avery, </w:t>
      </w:r>
      <w:r w:rsidRPr="00D5495C">
        <w:rPr>
          <w:rStyle w:val="apple-converted-space"/>
          <w:rFonts w:asciiTheme="minorHAnsi" w:hAnsiTheme="minorHAnsi"/>
          <w:color w:val="606060"/>
          <w:shd w:val="clear" w:color="auto" w:fill="FFFFFF"/>
        </w:rPr>
        <w:t> </w:t>
      </w:r>
      <w:r w:rsidRPr="00D5495C">
        <w:rPr>
          <w:rFonts w:asciiTheme="minorHAnsi" w:hAnsiTheme="minorHAnsi"/>
          <w:sz w:val="16"/>
          <w:szCs w:val="16"/>
          <w:shd w:val="clear" w:color="auto" w:fill="FFFFFF"/>
        </w:rPr>
        <w:t>Professor of Global Politics and International Relations in the Political Science Department, Director of the Center for the Study of Contemporary China, and Associate Director of the Christopher H. Browne Center for International Politics at the University of Pennsylvania. His research focuses on international relations, security studies, and Chinese politics, author for Foreign Affairs magazine, “China’s Real and Present Danger”  &lt;</w:t>
      </w:r>
      <w:r w:rsidRPr="00D5495C">
        <w:rPr>
          <w:rFonts w:asciiTheme="minorHAnsi" w:hAnsiTheme="minorHAnsi"/>
          <w:sz w:val="16"/>
          <w:szCs w:val="16"/>
        </w:rPr>
        <w:t>http://www.foreignaffairs.com/articles/139651/avery-goldstein/chinas-real-and-present-danger</w:t>
      </w:r>
      <w:r w:rsidRPr="00D5495C">
        <w:rPr>
          <w:rFonts w:asciiTheme="minorHAnsi" w:hAnsiTheme="minorHAnsi"/>
          <w:sz w:val="16"/>
          <w:szCs w:val="16"/>
          <w:shd w:val="clear" w:color="auto" w:fill="FFFFFF"/>
        </w:rPr>
        <w:t>&gt;]</w:t>
      </w:r>
    </w:p>
    <w:p w:rsidR="00331594" w:rsidRDefault="00331594" w:rsidP="00331594">
      <w:proofErr w:type="gramStart"/>
      <w:r w:rsidRPr="00331594">
        <w:t>MORE DANGEROUS THAN THE COLD WAR?</w:t>
      </w:r>
      <w:proofErr w:type="gramEnd"/>
      <w:r w:rsidRPr="00331594">
        <w:t xml:space="preserve"> Uncertainty about what could lead either Beijing or </w:t>
      </w:r>
    </w:p>
    <w:p w:rsidR="00331594" w:rsidRDefault="00331594" w:rsidP="00331594">
      <w:r>
        <w:t>AND</w:t>
      </w:r>
    </w:p>
    <w:p w:rsidR="00331594" w:rsidRPr="00331594" w:rsidRDefault="00331594" w:rsidP="00331594">
      <w:r w:rsidRPr="00331594">
        <w:t>, since it would be able to cope with Chinese retaliation in kind.</w:t>
      </w:r>
    </w:p>
    <w:p w:rsidR="00331594" w:rsidRPr="00D5495C" w:rsidRDefault="00331594" w:rsidP="00331594"/>
    <w:p w:rsidR="00331594" w:rsidRPr="00D5495C" w:rsidRDefault="00331594" w:rsidP="00331594">
      <w:r w:rsidRPr="00D5495C">
        <w:rPr>
          <w:rFonts w:ascii="Helvetica" w:hAnsi="Helvetica" w:cs="Helvetica"/>
          <w:color w:val="000000"/>
          <w:sz w:val="18"/>
          <w:szCs w:val="18"/>
        </w:rPr>
        <w:lastRenderedPageBreak/>
        <w:br/>
      </w:r>
    </w:p>
    <w:p w:rsidR="00331594" w:rsidRPr="00D5495C" w:rsidRDefault="00331594" w:rsidP="00331594">
      <w:pPr>
        <w:pStyle w:val="Heading3"/>
      </w:pPr>
      <w:r w:rsidRPr="00D5495C">
        <w:lastRenderedPageBreak/>
        <w:t>1AC – Ethanol</w:t>
      </w:r>
    </w:p>
    <w:p w:rsidR="00331594" w:rsidRPr="00D5495C" w:rsidRDefault="00331594" w:rsidP="00331594">
      <w:pPr>
        <w:pStyle w:val="Heading4"/>
        <w:rPr>
          <w:sz w:val="28"/>
        </w:rPr>
      </w:pPr>
      <w:r w:rsidRPr="00D5495C">
        <w:rPr>
          <w:sz w:val="28"/>
        </w:rPr>
        <w:t>The plan is key to revive the Cuban sugar ethanol industry – only removal of the embargo solves and displaces US corn ethanol</w:t>
      </w:r>
    </w:p>
    <w:p w:rsidR="00331594" w:rsidRPr="00D5495C" w:rsidRDefault="00331594" w:rsidP="00331594">
      <w:r w:rsidRPr="00D5495C">
        <w:rPr>
          <w:rStyle w:val="StyleStyleBold12pt"/>
          <w:sz w:val="28"/>
        </w:rPr>
        <w:t>Holmes, 10</w:t>
      </w:r>
      <w:r w:rsidRPr="00D5495C">
        <w:rPr>
          <w:b/>
        </w:rPr>
        <w:t xml:space="preserve">– </w:t>
      </w:r>
      <w:r w:rsidRPr="00D5495C">
        <w:t xml:space="preserve">B.A. from Georgetown, Master’s Thesis (Michael G., June 21, 2010, “Seizing the Moment”, </w:t>
      </w:r>
      <w:hyperlink r:id="rId14" w:history="1">
        <w:r w:rsidRPr="00D5495C">
          <w:t>https://repository.library.georgetown.edu/bitstream/handle/10822/553334/holmesMichael.pdf?sequence=1</w:t>
        </w:r>
      </w:hyperlink>
      <w:r w:rsidRPr="00D5495C">
        <w:t>, pg. 74-78)//NG</w:t>
      </w:r>
    </w:p>
    <w:p w:rsidR="00331594" w:rsidRDefault="00331594" w:rsidP="00331594">
      <w:r w:rsidRPr="00331594">
        <w:t xml:space="preserve">Creating a new market for U.S. goods and services creates a strong </w:t>
      </w:r>
    </w:p>
    <w:p w:rsidR="00331594" w:rsidRDefault="00331594" w:rsidP="00331594">
      <w:r>
        <w:t>AND</w:t>
      </w:r>
    </w:p>
    <w:p w:rsidR="00331594" w:rsidRPr="00331594" w:rsidRDefault="00331594" w:rsidP="00331594">
      <w:r w:rsidRPr="00331594">
        <w:t xml:space="preserve">Cuba's technology sector and potentially increase the ease and volume of ethanol production. </w:t>
      </w:r>
    </w:p>
    <w:p w:rsidR="00331594" w:rsidRPr="00D5495C" w:rsidRDefault="00331594" w:rsidP="00331594">
      <w:pPr>
        <w:pStyle w:val="Heading4"/>
        <w:rPr>
          <w:rFonts w:ascii="Times" w:hAnsi="Times"/>
          <w:sz w:val="20"/>
          <w:szCs w:val="20"/>
        </w:rPr>
      </w:pPr>
      <w:r w:rsidRPr="00D5495C">
        <w:rPr>
          <w:sz w:val="28"/>
          <w:shd w:val="clear" w:color="auto" w:fill="FFFFFF"/>
        </w:rPr>
        <w:t>Sugarcane exports are feasible and desired. </w:t>
      </w:r>
    </w:p>
    <w:p w:rsidR="00331594" w:rsidRPr="00D5495C" w:rsidRDefault="00331594" w:rsidP="00331594">
      <w:pPr>
        <w:rPr>
          <w:szCs w:val="16"/>
        </w:rPr>
      </w:pPr>
      <w:proofErr w:type="spellStart"/>
      <w:r w:rsidRPr="00D5495C">
        <w:rPr>
          <w:rStyle w:val="StyleStyleBold12pt"/>
          <w:sz w:val="28"/>
        </w:rPr>
        <w:t>Squatriglia</w:t>
      </w:r>
      <w:proofErr w:type="spellEnd"/>
      <w:r w:rsidRPr="00D5495C">
        <w:rPr>
          <w:rStyle w:val="StyleStyleBold12pt"/>
          <w:sz w:val="28"/>
        </w:rPr>
        <w:t xml:space="preserve"> 8</w:t>
      </w:r>
      <w:r w:rsidRPr="00D5495C">
        <w:rPr>
          <w:szCs w:val="16"/>
        </w:rPr>
        <w:t xml:space="preserve"> – Writer for WIRED (Chuck, “With Fidel Gone, Will Cuba Become a Global Ethanol Player?</w:t>
      </w:r>
      <w:proofErr w:type="gramStart"/>
      <w:r w:rsidRPr="00D5495C">
        <w:rPr>
          <w:szCs w:val="16"/>
        </w:rPr>
        <w:t>”,</w:t>
      </w:r>
      <w:proofErr w:type="gramEnd"/>
      <w:r w:rsidRPr="00D5495C">
        <w:rPr>
          <w:szCs w:val="16"/>
        </w:rPr>
        <w:t xml:space="preserve"> WIRED, Feb 19, 2008, http://www.wired.com/cars/energy/news/2008/02/cuba_ethanol)||DK</w:t>
      </w:r>
    </w:p>
    <w:p w:rsidR="00331594" w:rsidRDefault="00331594" w:rsidP="00331594">
      <w:r w:rsidRPr="00331594">
        <w:t xml:space="preserve">Fidel Castro hates ethanol. He thinks it punishes the poor by driving up food </w:t>
      </w:r>
    </w:p>
    <w:p w:rsidR="00331594" w:rsidRDefault="00331594" w:rsidP="00331594">
      <w:r>
        <w:t>AND</w:t>
      </w:r>
    </w:p>
    <w:p w:rsidR="00331594" w:rsidRPr="00331594" w:rsidRDefault="00331594" w:rsidP="00331594">
      <w:r w:rsidRPr="00331594">
        <w:t>Department says it won't lift the trade embargo on Cuba any time soon.</w:t>
      </w:r>
    </w:p>
    <w:p w:rsidR="00331594" w:rsidRPr="00D5495C" w:rsidRDefault="00331594" w:rsidP="00331594"/>
    <w:p w:rsidR="00331594" w:rsidRPr="00D5495C" w:rsidRDefault="00331594" w:rsidP="00331594">
      <w:pPr>
        <w:pStyle w:val="Heading4"/>
        <w:rPr>
          <w:sz w:val="28"/>
        </w:rPr>
      </w:pPr>
      <w:r w:rsidRPr="00D5495C">
        <w:rPr>
          <w:sz w:val="28"/>
        </w:rPr>
        <w:t>Scenario 1 is Food Prices</w:t>
      </w:r>
    </w:p>
    <w:p w:rsidR="00331594" w:rsidRPr="00D5495C" w:rsidRDefault="00331594" w:rsidP="00331594">
      <w:pPr>
        <w:pStyle w:val="Heading4"/>
        <w:rPr>
          <w:sz w:val="28"/>
        </w:rPr>
      </w:pPr>
      <w:r w:rsidRPr="00D5495C">
        <w:rPr>
          <w:sz w:val="28"/>
        </w:rPr>
        <w:t>Corn ethanol is the strongest IL into food prices – prefer mathematical modeling</w:t>
      </w:r>
    </w:p>
    <w:p w:rsidR="00331594" w:rsidRPr="00D5495C" w:rsidRDefault="00331594" w:rsidP="00331594">
      <w:r w:rsidRPr="00D5495C">
        <w:rPr>
          <w:rStyle w:val="StyleStyleBold12pt"/>
          <w:sz w:val="28"/>
        </w:rPr>
        <w:t>N</w:t>
      </w:r>
      <w:r w:rsidRPr="009D3315">
        <w:t>ew</w:t>
      </w:r>
      <w:r w:rsidRPr="00D5495C">
        <w:rPr>
          <w:rStyle w:val="StyleStyleBold12pt"/>
          <w:sz w:val="28"/>
        </w:rPr>
        <w:t xml:space="preserve"> E</w:t>
      </w:r>
      <w:r w:rsidRPr="009D3315">
        <w:t xml:space="preserve">ngland </w:t>
      </w:r>
      <w:r w:rsidRPr="00D5495C">
        <w:rPr>
          <w:rStyle w:val="StyleStyleBold12pt"/>
          <w:sz w:val="28"/>
        </w:rPr>
        <w:t>C</w:t>
      </w:r>
      <w:r w:rsidRPr="009D3315">
        <w:t xml:space="preserve">omplex </w:t>
      </w:r>
      <w:r w:rsidRPr="00D5495C">
        <w:rPr>
          <w:rStyle w:val="StyleStyleBold12pt"/>
          <w:sz w:val="28"/>
        </w:rPr>
        <w:t>S</w:t>
      </w:r>
      <w:r w:rsidRPr="009D3315">
        <w:t>ystems</w:t>
      </w:r>
      <w:r w:rsidRPr="00D5495C">
        <w:rPr>
          <w:rStyle w:val="StyleStyleBold12pt"/>
          <w:sz w:val="28"/>
        </w:rPr>
        <w:t xml:space="preserve"> I</w:t>
      </w:r>
      <w:r w:rsidRPr="009D3315">
        <w:t>nstitute,</w:t>
      </w:r>
      <w:r w:rsidRPr="00D5495C">
        <w:rPr>
          <w:rStyle w:val="StyleStyleBold12pt"/>
          <w:sz w:val="28"/>
        </w:rPr>
        <w:t xml:space="preserve"> 11</w:t>
      </w:r>
      <w:r w:rsidRPr="00D5495C">
        <w:t>- research institution that uses complex systems science to analyze current events such as food shortages and provide solutions (“The Food Crises: A quantitative model of food prices including speculators and ethanol conversion”, NECSI, 9/21/11, http://necsi.edu/research/social/food_prices.pdf)//TL</w:t>
      </w:r>
    </w:p>
    <w:p w:rsidR="00331594" w:rsidRDefault="00331594" w:rsidP="00331594">
      <w:r w:rsidRPr="00331594">
        <w:t xml:space="preserve">Finally, we consider conversion of corn to ethanol. Only a small fraction of </w:t>
      </w:r>
    </w:p>
    <w:p w:rsidR="00331594" w:rsidRDefault="00331594" w:rsidP="00331594">
      <w:r>
        <w:t>AND</w:t>
      </w:r>
    </w:p>
    <w:p w:rsidR="00331594" w:rsidRPr="00331594" w:rsidRDefault="00331594" w:rsidP="00331594">
      <w:proofErr w:type="gramStart"/>
      <w:r w:rsidRPr="00331594">
        <w:t>production</w:t>
      </w:r>
      <w:proofErr w:type="gramEnd"/>
      <w:r w:rsidRPr="00331594">
        <w:t>. Price variation during that period must be due to other causes.</w:t>
      </w:r>
    </w:p>
    <w:p w:rsidR="00331594" w:rsidRPr="00D5495C" w:rsidRDefault="00331594" w:rsidP="00331594"/>
    <w:p w:rsidR="00331594" w:rsidRPr="00D5495C" w:rsidRDefault="00331594" w:rsidP="00331594"/>
    <w:p w:rsidR="00331594" w:rsidRPr="00D5495C" w:rsidRDefault="00331594" w:rsidP="00331594">
      <w:pPr>
        <w:pStyle w:val="Heading4"/>
        <w:rPr>
          <w:sz w:val="28"/>
        </w:rPr>
      </w:pPr>
      <w:r w:rsidRPr="00D5495C">
        <w:rPr>
          <w:sz w:val="28"/>
        </w:rPr>
        <w:t>Specifically-US corn ethanol increases food prices and causes conflicts like Arab Spring</w:t>
      </w:r>
    </w:p>
    <w:p w:rsidR="00331594" w:rsidRPr="00D5495C" w:rsidRDefault="00331594" w:rsidP="00331594">
      <w:r w:rsidRPr="00D5495C">
        <w:rPr>
          <w:rStyle w:val="StyleStyleBold12pt"/>
          <w:sz w:val="28"/>
        </w:rPr>
        <w:t>Sandoval</w:t>
      </w:r>
      <w:r w:rsidRPr="00D5495C">
        <w:t>, 2/7/</w:t>
      </w:r>
      <w:r w:rsidRPr="00D5495C">
        <w:rPr>
          <w:rStyle w:val="StyleStyleBold12pt"/>
          <w:sz w:val="28"/>
        </w:rPr>
        <w:t>13</w:t>
      </w:r>
      <w:r w:rsidRPr="00D5495C">
        <w:t xml:space="preserve">- Reporter for the Heritage Foundation citing </w:t>
      </w:r>
      <w:proofErr w:type="spellStart"/>
      <w:r w:rsidRPr="00D5495C">
        <w:t>Yaneer</w:t>
      </w:r>
      <w:proofErr w:type="spellEnd"/>
      <w:r w:rsidRPr="00D5495C">
        <w:t xml:space="preserve"> Bar-Yam, American physicist, systems scientist, and founding president of the New England Complex Systems Institute, which is a research institution that uses complex systems science to analyze current events such as food shortages and provide solutions. (Michael, “Ethanol Mandate Leads to Violence, Social Unrest”, Heritage.org, http://blog.heritage.org/2013/02/07/ethanol-mandate-leads-to-social-unrest/)//TL</w:t>
      </w:r>
    </w:p>
    <w:p w:rsidR="00331594" w:rsidRDefault="00331594" w:rsidP="00331594">
      <w:r w:rsidRPr="00331594">
        <w:t xml:space="preserve">The conversion of corn to ethanol has contributed to a doubling in global food prices </w:t>
      </w:r>
    </w:p>
    <w:p w:rsidR="00331594" w:rsidRDefault="00331594" w:rsidP="00331594">
      <w:r>
        <w:t>AND</w:t>
      </w:r>
    </w:p>
    <w:p w:rsidR="00331594" w:rsidRPr="00331594" w:rsidRDefault="00331594" w:rsidP="00331594">
      <w:proofErr w:type="gramStart"/>
      <w:r w:rsidRPr="00331594">
        <w:t>redeemed</w:t>
      </w:r>
      <w:proofErr w:type="gramEnd"/>
      <w:r w:rsidRPr="00331594">
        <w:t xml:space="preserve"> by arguing that the bad impact might be a small bad impact.</w:t>
      </w:r>
    </w:p>
    <w:p w:rsidR="00331594" w:rsidRPr="00D5495C" w:rsidRDefault="00331594" w:rsidP="00331594">
      <w:pPr>
        <w:pStyle w:val="Heading4"/>
        <w:rPr>
          <w:sz w:val="28"/>
        </w:rPr>
      </w:pPr>
      <w:r w:rsidRPr="00D5495C">
        <w:rPr>
          <w:sz w:val="28"/>
        </w:rPr>
        <w:lastRenderedPageBreak/>
        <w:t>Global food shortages risk extinction from starvation and war</w:t>
      </w:r>
    </w:p>
    <w:p w:rsidR="00331594" w:rsidRPr="00D5495C" w:rsidRDefault="00331594" w:rsidP="00331594">
      <w:r w:rsidRPr="00D5495C">
        <w:t xml:space="preserve">Julian </w:t>
      </w:r>
      <w:proofErr w:type="spellStart"/>
      <w:r w:rsidRPr="00D5495C">
        <w:rPr>
          <w:rStyle w:val="StyleStyleBold12pt"/>
          <w:sz w:val="28"/>
        </w:rPr>
        <w:t>Cribb</w:t>
      </w:r>
      <w:proofErr w:type="spellEnd"/>
      <w:r w:rsidRPr="00D5495C">
        <w:t>, Professor in Science Communication at the University of Technology Sydney, 20</w:t>
      </w:r>
      <w:r w:rsidRPr="00D5495C">
        <w:rPr>
          <w:rStyle w:val="StyleStyleBold12pt"/>
          <w:sz w:val="28"/>
        </w:rPr>
        <w:t>10</w:t>
      </w:r>
      <w:r w:rsidRPr="00D5495C">
        <w:t xml:space="preserve"> (Julian, principal of JCA, fellow of the Australian Academy of Technological Sciences and Engineering, “The Coming Famine: The Global Food Crisis and What We Can Do to Avoid It”, </w:t>
      </w:r>
      <w:proofErr w:type="spellStart"/>
      <w:r w:rsidRPr="00D5495C">
        <w:t>pg</w:t>
      </w:r>
      <w:proofErr w:type="spellEnd"/>
      <w:r w:rsidRPr="00D5495C">
        <w:t xml:space="preserve"> 10)</w:t>
      </w:r>
    </w:p>
    <w:p w:rsidR="00331594" w:rsidRDefault="00331594" w:rsidP="00331594">
      <w:r w:rsidRPr="00331594">
        <w:t xml:space="preserve">The character of human conflict has also changed: since the early 1990s, more </w:t>
      </w:r>
    </w:p>
    <w:p w:rsidR="00331594" w:rsidRDefault="00331594" w:rsidP="00331594">
      <w:r>
        <w:t>AND</w:t>
      </w:r>
    </w:p>
    <w:p w:rsidR="00331594" w:rsidRPr="00331594" w:rsidRDefault="00331594" w:rsidP="00331594">
      <w:proofErr w:type="gramStart"/>
      <w:r w:rsidRPr="00331594">
        <w:t>believe</w:t>
      </w:r>
      <w:proofErr w:type="gramEnd"/>
      <w:r w:rsidRPr="00331594">
        <w:t xml:space="preserve"> future food shortages are a far bigger world threat than global warming."</w:t>
      </w:r>
    </w:p>
    <w:p w:rsidR="00331594" w:rsidRPr="00D5495C" w:rsidRDefault="00331594" w:rsidP="00331594">
      <w:pPr>
        <w:pStyle w:val="Heading4"/>
        <w:rPr>
          <w:sz w:val="28"/>
        </w:rPr>
      </w:pPr>
      <w:r w:rsidRPr="00D5495C">
        <w:rPr>
          <w:sz w:val="28"/>
        </w:rPr>
        <w:t>Scenario 2 is Warming</w:t>
      </w:r>
    </w:p>
    <w:p w:rsidR="00331594" w:rsidRPr="00D5495C" w:rsidRDefault="00331594" w:rsidP="00331594">
      <w:pPr>
        <w:pStyle w:val="Heading4"/>
        <w:rPr>
          <w:sz w:val="28"/>
        </w:rPr>
      </w:pPr>
      <w:r w:rsidRPr="00D5495C">
        <w:rPr>
          <w:sz w:val="28"/>
        </w:rPr>
        <w:t xml:space="preserve">Increased corn production destroys wetlands and prairies – leads to warming </w:t>
      </w:r>
    </w:p>
    <w:p w:rsidR="00331594" w:rsidRPr="00D5495C" w:rsidRDefault="00331594" w:rsidP="00331594">
      <w:pPr>
        <w:rPr>
          <w:sz w:val="16"/>
          <w:szCs w:val="16"/>
        </w:rPr>
      </w:pPr>
      <w:proofErr w:type="spellStart"/>
      <w:r w:rsidRPr="00D5495C">
        <w:rPr>
          <w:rStyle w:val="StyleStyleBold12pt"/>
          <w:sz w:val="28"/>
        </w:rPr>
        <w:t>Specht</w:t>
      </w:r>
      <w:proofErr w:type="spellEnd"/>
      <w:r w:rsidRPr="00D5495C">
        <w:rPr>
          <w:rStyle w:val="StyleStyleBold12pt"/>
          <w:sz w:val="28"/>
        </w:rPr>
        <w:t xml:space="preserve"> ’13</w:t>
      </w:r>
      <w:r w:rsidRPr="00D5495C">
        <w:rPr>
          <w:sz w:val="16"/>
          <w:szCs w:val="16"/>
        </w:rPr>
        <w:t xml:space="preserve">- Legal Advisor, </w:t>
      </w:r>
      <w:proofErr w:type="spellStart"/>
      <w:r w:rsidRPr="00D5495C">
        <w:rPr>
          <w:sz w:val="16"/>
          <w:szCs w:val="16"/>
        </w:rPr>
        <w:t>Pearlmaker</w:t>
      </w:r>
      <w:proofErr w:type="spellEnd"/>
      <w:r w:rsidRPr="00D5495C">
        <w:rPr>
          <w:sz w:val="16"/>
          <w:szCs w:val="16"/>
        </w:rPr>
        <w:t xml:space="preserve"> Holsteins, Inc. B.A., Louisiana State University, 2009; J.D., Washington University in St. Louis 2012 (Jonathan, “Raising Cane: Cuban Sugarcane Ethanol’s Economic and Environmental Effects on the United States”, 36 UC Davis L. Rev. 185-188, April 24 2013, </w:t>
      </w:r>
      <w:hyperlink r:id="rId15" w:history="1">
        <w:r w:rsidRPr="00D5495C">
          <w:rPr>
            <w:rStyle w:val="Hyperlink"/>
            <w:sz w:val="16"/>
            <w:szCs w:val="16"/>
          </w:rPr>
          <w:t>http://environs.law.ucdavis.edu/issues/36/2/specht.pdf</w:t>
        </w:r>
      </w:hyperlink>
      <w:r w:rsidRPr="00D5495C">
        <w:rPr>
          <w:sz w:val="16"/>
          <w:szCs w:val="16"/>
        </w:rPr>
        <w:t>) //CW</w:t>
      </w:r>
    </w:p>
    <w:p w:rsidR="00331594" w:rsidRDefault="00331594" w:rsidP="00331594">
      <w:r w:rsidRPr="00331594">
        <w:t xml:space="preserve">Increased corn production is degrading two environmentally significant habitats in the Great Plains, grasslands </w:t>
      </w:r>
    </w:p>
    <w:p w:rsidR="00331594" w:rsidRDefault="00331594" w:rsidP="00331594">
      <w:r>
        <w:t>AND</w:t>
      </w:r>
    </w:p>
    <w:p w:rsidR="00331594" w:rsidRPr="00331594" w:rsidRDefault="00331594" w:rsidP="00331594">
      <w:proofErr w:type="gramStart"/>
      <w:r w:rsidRPr="00331594">
        <w:t>to</w:t>
      </w:r>
      <w:proofErr w:type="gramEnd"/>
      <w:r w:rsidRPr="00331594">
        <w:t xml:space="preserve"> clean as the grasslands and wetlands that once filtered contaminants disappear. 100</w:t>
      </w:r>
    </w:p>
    <w:p w:rsidR="00331594" w:rsidRPr="00D5495C" w:rsidRDefault="00331594" w:rsidP="00331594">
      <w:pPr>
        <w:pStyle w:val="Heading4"/>
        <w:rPr>
          <w:sz w:val="28"/>
        </w:rPr>
      </w:pPr>
      <w:r w:rsidRPr="00D5495C">
        <w:rPr>
          <w:sz w:val="28"/>
        </w:rPr>
        <w:t>Warming is real and anthropogenic – carbon dioxide increase, polar ice records, melting glaciers, sea level rise</w:t>
      </w:r>
    </w:p>
    <w:p w:rsidR="00331594" w:rsidRPr="00D5495C" w:rsidRDefault="00331594" w:rsidP="00331594">
      <w:proofErr w:type="spellStart"/>
      <w:r w:rsidRPr="009D3315">
        <w:rPr>
          <w:rStyle w:val="StyleStyleBold12pt"/>
        </w:rPr>
        <w:t>Prothero</w:t>
      </w:r>
      <w:proofErr w:type="spellEnd"/>
      <w:r w:rsidRPr="009D3315">
        <w:rPr>
          <w:rStyle w:val="StyleStyleBold12pt"/>
        </w:rPr>
        <w:t xml:space="preserve"> 12</w:t>
      </w:r>
      <w:r w:rsidRPr="00D5495C">
        <w:t xml:space="preserve"> [Donald R. </w:t>
      </w:r>
      <w:proofErr w:type="spellStart"/>
      <w:r w:rsidRPr="00D5495C">
        <w:t>Prothero</w:t>
      </w:r>
      <w:proofErr w:type="spellEnd"/>
      <w:r w:rsidRPr="00D5495C">
        <w:t xml:space="preserve">, Professor of Geology at Occidental College and Lecturer in </w:t>
      </w:r>
      <w:proofErr w:type="spellStart"/>
      <w:r w:rsidRPr="00D5495C">
        <w:t>Geobiology</w:t>
      </w:r>
      <w:proofErr w:type="spellEnd"/>
      <w:r w:rsidRPr="00D5495C">
        <w:t xml:space="preserve"> at the California Institute of Technology, 3-1-2012, "How We Know Global Warming is Real and Human Caused," Skeptic, </w:t>
      </w:r>
      <w:proofErr w:type="spellStart"/>
      <w:r w:rsidRPr="00D5495C">
        <w:t>vol</w:t>
      </w:r>
      <w:proofErr w:type="spellEnd"/>
      <w:r w:rsidRPr="00D5495C">
        <w:t xml:space="preserve"> 17 no 2, EBSCO]</w:t>
      </w:r>
    </w:p>
    <w:p w:rsidR="00331594" w:rsidRDefault="00331594" w:rsidP="00331594">
      <w:r w:rsidRPr="00331594">
        <w:t xml:space="preserve">Converging Lines of Evidence¶ How do we know that global warming is real and </w:t>
      </w:r>
    </w:p>
    <w:p w:rsidR="00331594" w:rsidRDefault="00331594" w:rsidP="00331594">
      <w:r>
        <w:t>AND</w:t>
      </w:r>
    </w:p>
    <w:p w:rsidR="00331594" w:rsidRPr="00331594" w:rsidRDefault="00331594" w:rsidP="00331594">
      <w:proofErr w:type="gramStart"/>
      <w:r w:rsidRPr="00331594">
        <w:t>pinnacles</w:t>
      </w:r>
      <w:proofErr w:type="gramEnd"/>
      <w:r w:rsidRPr="00331594">
        <w:t>, but the rest of these drowned cities would lie deep underwater.</w:t>
      </w:r>
    </w:p>
    <w:p w:rsidR="00331594" w:rsidRPr="00D5495C" w:rsidRDefault="00331594" w:rsidP="00331594">
      <w:pPr>
        <w:pStyle w:val="Heading4"/>
        <w:rPr>
          <w:sz w:val="28"/>
        </w:rPr>
      </w:pPr>
      <w:r w:rsidRPr="00D5495C">
        <w:rPr>
          <w:sz w:val="28"/>
        </w:rPr>
        <w:t>Extinction – independently warming is another I/L to food prices</w:t>
      </w:r>
    </w:p>
    <w:p w:rsidR="00331594" w:rsidRPr="00D5495C" w:rsidRDefault="00331594" w:rsidP="00331594">
      <w:proofErr w:type="spellStart"/>
      <w:r w:rsidRPr="00D5495C">
        <w:rPr>
          <w:rStyle w:val="StyleStyleBold12pt"/>
          <w:sz w:val="28"/>
        </w:rPr>
        <w:t>Sawin</w:t>
      </w:r>
      <w:proofErr w:type="spellEnd"/>
      <w:r w:rsidRPr="00D5495C">
        <w:rPr>
          <w:rStyle w:val="StyleStyleBold12pt"/>
          <w:sz w:val="28"/>
        </w:rPr>
        <w:t xml:space="preserve"> 12 </w:t>
      </w:r>
      <w:r w:rsidRPr="00D5495C">
        <w:t xml:space="preserve">[Janet </w:t>
      </w:r>
      <w:proofErr w:type="spellStart"/>
      <w:r w:rsidRPr="00D5495C">
        <w:t>Sawin</w:t>
      </w:r>
      <w:proofErr w:type="spellEnd"/>
      <w:r w:rsidRPr="00D5495C">
        <w:t xml:space="preserve">, Senior Director of the Energy and Climate Change Program at the </w:t>
      </w:r>
      <w:proofErr w:type="spellStart"/>
      <w:r w:rsidRPr="00D5495C">
        <w:t>WorldWatch</w:t>
      </w:r>
      <w:proofErr w:type="spellEnd"/>
      <w:r w:rsidRPr="00D5495C">
        <w:t xml:space="preserve"> Institute, Aug 2012, “Climate Change Poses Greater Security Threat than Terrorism]</w:t>
      </w:r>
    </w:p>
    <w:p w:rsidR="00331594" w:rsidRDefault="00331594" w:rsidP="00331594">
      <w:r w:rsidRPr="00331594">
        <w:t xml:space="preserve">As early as 1988, scientists cautioned that human tinkering with the Earth's climate amounted </w:t>
      </w:r>
    </w:p>
    <w:p w:rsidR="00331594" w:rsidRDefault="00331594" w:rsidP="00331594">
      <w:r>
        <w:t>AND</w:t>
      </w:r>
    </w:p>
    <w:p w:rsidR="00331594" w:rsidRPr="00331594" w:rsidRDefault="00331594" w:rsidP="00331594">
      <w:proofErr w:type="gramStart"/>
      <w:r w:rsidRPr="00331594">
        <w:t>migration</w:t>
      </w:r>
      <w:proofErr w:type="gramEnd"/>
      <w:r w:rsidRPr="00331594">
        <w:t xml:space="preserve"> across borders has frequently led to violent clashes over land and resources. </w:t>
      </w:r>
    </w:p>
    <w:p w:rsidR="00331594" w:rsidRPr="00D5495C" w:rsidRDefault="00331594" w:rsidP="00331594">
      <w:pPr>
        <w:pStyle w:val="Heading3"/>
      </w:pPr>
      <w:r>
        <w:lastRenderedPageBreak/>
        <w:t xml:space="preserve">1AC – </w:t>
      </w:r>
      <w:r w:rsidRPr="00D5495C">
        <w:t>Solvency</w:t>
      </w:r>
    </w:p>
    <w:p w:rsidR="00331594" w:rsidRPr="00D5495C" w:rsidRDefault="00331594" w:rsidP="00331594">
      <w:pPr>
        <w:pStyle w:val="Heading4"/>
        <w:rPr>
          <w:sz w:val="28"/>
        </w:rPr>
      </w:pPr>
      <w:r w:rsidRPr="00D5495C">
        <w:rPr>
          <w:sz w:val="28"/>
        </w:rPr>
        <w:t xml:space="preserve">Normal Trade Relations is </w:t>
      </w:r>
      <w:r w:rsidRPr="00D5495C">
        <w:rPr>
          <w:sz w:val="28"/>
          <w:u w:val="single"/>
        </w:rPr>
        <w:t>vital</w:t>
      </w:r>
      <w:r w:rsidRPr="00D5495C">
        <w:rPr>
          <w:sz w:val="28"/>
        </w:rPr>
        <w:t xml:space="preserve"> – no trade occurs without it</w:t>
      </w:r>
    </w:p>
    <w:p w:rsidR="00331594" w:rsidRPr="00D5495C" w:rsidRDefault="00331594" w:rsidP="00331594">
      <w:pPr>
        <w:rPr>
          <w:rFonts w:cs="Arial"/>
        </w:rPr>
      </w:pPr>
      <w:r w:rsidRPr="00D5495C">
        <w:rPr>
          <w:rStyle w:val="StyleStyleBold12pt"/>
          <w:sz w:val="28"/>
        </w:rPr>
        <w:t>French 09</w:t>
      </w:r>
      <w:r w:rsidRPr="00D5495C">
        <w:rPr>
          <w:rFonts w:cs="Arial"/>
          <w:b/>
        </w:rPr>
        <w:t xml:space="preserve"> </w:t>
      </w:r>
      <w:r w:rsidRPr="00D5495C">
        <w:rPr>
          <w:rFonts w:cs="Arial"/>
        </w:rPr>
        <w:t xml:space="preserve">– </w:t>
      </w:r>
      <w:r w:rsidRPr="00D5495C">
        <w:rPr>
          <w:rFonts w:cs="Arial"/>
          <w:sz w:val="18"/>
        </w:rPr>
        <w:t xml:space="preserve">editor of and a frequent contributor to The Havana Note, has led more than two dozen research trips to Cuba (Anya, “Options for Engagement </w:t>
      </w:r>
      <w:proofErr w:type="gramStart"/>
      <w:r w:rsidRPr="00D5495C">
        <w:rPr>
          <w:rFonts w:cs="Arial"/>
          <w:sz w:val="18"/>
        </w:rPr>
        <w:t>A</w:t>
      </w:r>
      <w:proofErr w:type="gramEnd"/>
      <w:r w:rsidRPr="00D5495C">
        <w:rPr>
          <w:rFonts w:cs="Arial"/>
          <w:sz w:val="18"/>
        </w:rPr>
        <w:t xml:space="preserve"> Resource Guide for Reforming U.S. Policy toward Cuba” </w:t>
      </w:r>
      <w:hyperlink r:id="rId16" w:history="1">
        <w:r w:rsidRPr="00D5495C">
          <w:rPr>
            <w:rFonts w:cs="Arial"/>
            <w:sz w:val="18"/>
          </w:rPr>
          <w:t>http://www.lexingtoninstitute.org/library/resources/documents/Cuba/USPolicy/options-for-engagement.pdf</w:t>
        </w:r>
      </w:hyperlink>
      <w:r w:rsidRPr="00D5495C">
        <w:rPr>
          <w:rFonts w:cs="Arial"/>
          <w:sz w:val="18"/>
        </w:rPr>
        <w:t>)</w:t>
      </w:r>
    </w:p>
    <w:p w:rsidR="00331594" w:rsidRDefault="00331594" w:rsidP="00331594">
      <w:proofErr w:type="gramStart"/>
      <w:r w:rsidRPr="00331594">
        <w:t>the</w:t>
      </w:r>
      <w:proofErr w:type="gramEnd"/>
      <w:r w:rsidRPr="00331594">
        <w:t xml:space="preserve"> path to “normal” trade relations If the United States were to lift </w:t>
      </w:r>
    </w:p>
    <w:p w:rsidR="00331594" w:rsidRDefault="00331594" w:rsidP="00331594">
      <w:r>
        <w:t>AND</w:t>
      </w:r>
    </w:p>
    <w:p w:rsidR="00331594" w:rsidRPr="00331594" w:rsidRDefault="00331594" w:rsidP="00331594">
      <w:proofErr w:type="gramStart"/>
      <w:r w:rsidRPr="00331594">
        <w:t>years</w:t>
      </w:r>
      <w:proofErr w:type="gramEnd"/>
      <w:r w:rsidRPr="00331594">
        <w:t xml:space="preserve">, as both countries would need to adopt statutory and regulatory changes. </w:t>
      </w:r>
    </w:p>
    <w:p w:rsidR="00331594" w:rsidRPr="00D5495C" w:rsidRDefault="00331594" w:rsidP="00331594">
      <w:pPr>
        <w:pStyle w:val="Heading4"/>
        <w:rPr>
          <w:rFonts w:cs="Times New Roman"/>
          <w:sz w:val="28"/>
        </w:rPr>
      </w:pPr>
      <w:r w:rsidRPr="00D5495C">
        <w:rPr>
          <w:rFonts w:cs="Times New Roman"/>
          <w:sz w:val="28"/>
        </w:rPr>
        <w:t xml:space="preserve">Only </w:t>
      </w:r>
      <w:r w:rsidRPr="00D5495C">
        <w:rPr>
          <w:rFonts w:cs="Times New Roman"/>
          <w:i/>
          <w:sz w:val="28"/>
          <w:u w:val="single"/>
        </w:rPr>
        <w:t>full removal</w:t>
      </w:r>
      <w:r w:rsidRPr="00D5495C">
        <w:rPr>
          <w:rFonts w:cs="Times New Roman"/>
          <w:sz w:val="28"/>
        </w:rPr>
        <w:t xml:space="preserve"> of the embargo solves – partial or conditioned removal is worse than the status quo.</w:t>
      </w:r>
    </w:p>
    <w:p w:rsidR="00331594" w:rsidRPr="00D5495C" w:rsidRDefault="00331594" w:rsidP="00331594">
      <w:proofErr w:type="spellStart"/>
      <w:r w:rsidRPr="00D5495C">
        <w:rPr>
          <w:rStyle w:val="StyleStyleBold12pt"/>
          <w:sz w:val="28"/>
        </w:rPr>
        <w:t>Gorrell</w:t>
      </w:r>
      <w:proofErr w:type="spellEnd"/>
      <w:r w:rsidRPr="00D5495C">
        <w:rPr>
          <w:rStyle w:val="StyleStyleBold12pt"/>
          <w:sz w:val="28"/>
        </w:rPr>
        <w:t xml:space="preserve"> 05 </w:t>
      </w:r>
      <w:r w:rsidRPr="00D5495C">
        <w:rPr>
          <w:sz w:val="18"/>
        </w:rPr>
        <w:t xml:space="preserve">Lieutenant Colonel, U.S. Army War College [Lieutenant Colonel Tim </w:t>
      </w:r>
      <w:proofErr w:type="spellStart"/>
      <w:r w:rsidRPr="00D5495C">
        <w:rPr>
          <w:sz w:val="18"/>
        </w:rPr>
        <w:t>Gorrell</w:t>
      </w:r>
      <w:proofErr w:type="spellEnd"/>
      <w:r w:rsidRPr="00D5495C">
        <w:rPr>
          <w:sz w:val="18"/>
        </w:rPr>
        <w:t>, Cuba: The Next Unanticipated Anticipated Strategic Crisis</w:t>
      </w:r>
      <w:proofErr w:type="gramStart"/>
      <w:r w:rsidRPr="00D5495C">
        <w:rPr>
          <w:sz w:val="18"/>
        </w:rPr>
        <w:t>?,</w:t>
      </w:r>
      <w:proofErr w:type="gramEnd"/>
      <w:r w:rsidRPr="00D5495C">
        <w:rPr>
          <w:sz w:val="18"/>
        </w:rPr>
        <w:t xml:space="preserve"> Strategy Research Project, 18 March 2005, U.S. Army War College, http://www.dtic.mil/cgi-bin/GetTRDoc?AD=ADA433074]</w:t>
      </w:r>
    </w:p>
    <w:p w:rsidR="00331594" w:rsidRDefault="00331594" w:rsidP="00331594">
      <w:r w:rsidRPr="00331594">
        <w:t xml:space="preserve">RETAIN SANCTIONS AGAINST CUBA, BUT ENFORCE THEM IN VARYING DEGREES DEPENDING ON THE POLITICAL </w:t>
      </w:r>
    </w:p>
    <w:p w:rsidR="00331594" w:rsidRDefault="00331594" w:rsidP="00331594">
      <w:r>
        <w:t>AND</w:t>
      </w:r>
    </w:p>
    <w:p w:rsidR="00331594" w:rsidRPr="00331594" w:rsidRDefault="00331594" w:rsidP="00331594">
      <w:proofErr w:type="gramStart"/>
      <w:r w:rsidRPr="00331594">
        <w:t>have</w:t>
      </w:r>
      <w:proofErr w:type="gramEnd"/>
      <w:r w:rsidRPr="00331594">
        <w:t xml:space="preserve"> to lose by attempting a bold shift in its policy toward Cuba?</w:t>
      </w:r>
    </w:p>
    <w:p w:rsidR="00331594" w:rsidRPr="00D5495C" w:rsidRDefault="00331594" w:rsidP="00331594">
      <w:pPr>
        <w:pStyle w:val="Heading4"/>
        <w:rPr>
          <w:rFonts w:eastAsiaTheme="minorHAnsi"/>
          <w:sz w:val="28"/>
        </w:rPr>
      </w:pPr>
      <w:r w:rsidRPr="00D5495C">
        <w:rPr>
          <w:rFonts w:eastAsiaTheme="minorHAnsi"/>
          <w:sz w:val="28"/>
        </w:rPr>
        <w:t>The unconditional offer of normal trade relations boosts US-Cuban relations and fosters a stable transition</w:t>
      </w:r>
    </w:p>
    <w:p w:rsidR="00331594" w:rsidRPr="00D5495C" w:rsidRDefault="00331594" w:rsidP="00331594">
      <w:pPr>
        <w:contextualSpacing/>
        <w:rPr>
          <w:sz w:val="18"/>
        </w:rPr>
      </w:pPr>
      <w:r w:rsidRPr="00D5495C">
        <w:rPr>
          <w:b/>
        </w:rPr>
        <w:t xml:space="preserve">Koenig 10 </w:t>
      </w:r>
      <w:r w:rsidRPr="00D5495C">
        <w:t xml:space="preserve">– </w:t>
      </w:r>
      <w:r w:rsidRPr="00D5495C">
        <w:rPr>
          <w:sz w:val="18"/>
        </w:rPr>
        <w:t xml:space="preserve">US Army Colonel, paper submitted for a Masters in Strategic Studies at the US Army War College (Lance, “Time for a New Cuba Policy” </w:t>
      </w:r>
      <w:hyperlink r:id="rId17" w:history="1">
        <w:r w:rsidRPr="00D5495C">
          <w:rPr>
            <w:sz w:val="18"/>
          </w:rPr>
          <w:t>http://www.dtic.mil/cgi-bin/GetTRDoc?AD=ADA518130</w:t>
        </w:r>
      </w:hyperlink>
      <w:r w:rsidRPr="00D5495C">
        <w:rPr>
          <w:sz w:val="18"/>
        </w:rPr>
        <w:t>) *GENDER MODIFIED*</w:t>
      </w:r>
    </w:p>
    <w:p w:rsidR="00331594" w:rsidRDefault="00331594" w:rsidP="00331594">
      <w:r w:rsidRPr="00331594">
        <w:t xml:space="preserve">The option with the greatest possibility of success and reward for the United States is </w:t>
      </w:r>
    </w:p>
    <w:p w:rsidR="00331594" w:rsidRDefault="00331594" w:rsidP="00331594">
      <w:r>
        <w:t>AND</w:t>
      </w:r>
    </w:p>
    <w:p w:rsidR="00331594" w:rsidRPr="00331594" w:rsidRDefault="00331594" w:rsidP="00331594">
      <w:proofErr w:type="gramStart"/>
      <w:r w:rsidRPr="00331594">
        <w:t>it</w:t>
      </w:r>
      <w:proofErr w:type="gramEnd"/>
      <w:r w:rsidRPr="00331594">
        <w:t xml:space="preserve">] onto a path that will benefit the nations of the Americas. </w:t>
      </w:r>
    </w:p>
    <w:p w:rsidR="00331594" w:rsidRPr="00D5495C" w:rsidRDefault="00331594" w:rsidP="00331594">
      <w:pPr>
        <w:pStyle w:val="Heading4"/>
        <w:rPr>
          <w:rFonts w:cs="Times New Roman"/>
          <w:sz w:val="28"/>
        </w:rPr>
      </w:pPr>
      <w:r w:rsidRPr="00D5495C">
        <w:rPr>
          <w:rFonts w:cs="Times New Roman"/>
          <w:sz w:val="28"/>
        </w:rPr>
        <w:t>And, the embargo is an act of genocide – it disproportionately affects the Cuban population</w:t>
      </w:r>
    </w:p>
    <w:p w:rsidR="00331594" w:rsidRDefault="00331594" w:rsidP="00331594">
      <w:proofErr w:type="spellStart"/>
      <w:r w:rsidRPr="00331594">
        <w:t>Malott</w:t>
      </w:r>
      <w:proofErr w:type="spellEnd"/>
      <w:r w:rsidRPr="00331594">
        <w:t xml:space="preserve"> 7 (Curry, From New Mexico State University in Las Cruces, NM</w:t>
      </w:r>
    </w:p>
    <w:p w:rsidR="00331594" w:rsidRDefault="00331594" w:rsidP="00331594">
      <w:r>
        <w:t>AND</w:t>
      </w:r>
    </w:p>
    <w:p w:rsidR="00331594" w:rsidRPr="00331594" w:rsidRDefault="00331594" w:rsidP="00331594">
      <w:r w:rsidRPr="00331594">
        <w:t>Critical Education Policy Studies, v5 n1 May 2007 pg. 245)//</w:t>
      </w:r>
      <w:proofErr w:type="spellStart"/>
      <w:r w:rsidRPr="00331594">
        <w:t>moxley</w:t>
      </w:r>
      <w:proofErr w:type="spellEnd"/>
    </w:p>
    <w:p w:rsidR="00331594" w:rsidRDefault="00331594" w:rsidP="00331594">
      <w:r w:rsidRPr="00331594">
        <w:t xml:space="preserve"> [The US has not been] trying to influence the revolution but to </w:t>
      </w:r>
    </w:p>
    <w:p w:rsidR="00331594" w:rsidRDefault="00331594" w:rsidP="00331594">
      <w:r>
        <w:t>AND</w:t>
      </w:r>
    </w:p>
    <w:p w:rsidR="00331594" w:rsidRPr="00331594" w:rsidRDefault="00331594" w:rsidP="00331594">
      <w:proofErr w:type="gramStart"/>
      <w:r w:rsidRPr="00331594">
        <w:t>whom</w:t>
      </w:r>
      <w:proofErr w:type="gramEnd"/>
      <w:r w:rsidRPr="00331594">
        <w:t xml:space="preserve"> have lived their entire lives under the embargo (Granma, 2005).</w:t>
      </w:r>
    </w:p>
    <w:p w:rsidR="00331594" w:rsidRPr="00AA1658" w:rsidRDefault="00331594" w:rsidP="00331594">
      <w:pPr>
        <w:pStyle w:val="Heading4"/>
      </w:pPr>
      <w:r>
        <w:rPr>
          <w:lang w:eastAsia="zh-CN"/>
        </w:rPr>
        <w:t xml:space="preserve">No prior </w:t>
      </w:r>
      <w:r>
        <w:rPr>
          <w:lang w:eastAsia="zh-CN"/>
        </w:rPr>
        <w:t>questions to the 1AC</w:t>
      </w:r>
    </w:p>
    <w:p w:rsidR="00331594" w:rsidRPr="00AA1658" w:rsidRDefault="00331594" w:rsidP="00331594">
      <w:pPr>
        <w:rPr>
          <w:sz w:val="16"/>
        </w:rPr>
      </w:pPr>
      <w:r w:rsidRPr="003C7E00">
        <w:rPr>
          <w:rStyle w:val="StyleStyleBold12pt"/>
        </w:rPr>
        <w:t>Owen</w:t>
      </w:r>
      <w:r w:rsidRPr="00F15015">
        <w:rPr>
          <w:sz w:val="16"/>
          <w:szCs w:val="16"/>
        </w:rPr>
        <w:t xml:space="preserve"> </w:t>
      </w:r>
      <w:r w:rsidRPr="00F15015">
        <w:rPr>
          <w:rStyle w:val="StyleStyleBold12pt"/>
        </w:rPr>
        <w:t>02</w:t>
      </w:r>
      <w:r w:rsidRPr="00AA1658">
        <w:rPr>
          <w:sz w:val="16"/>
        </w:rPr>
        <w:t xml:space="preserve"> (David, Reader of Political Theory at the Univ. of Southampton, Millennium, </w:t>
      </w:r>
      <w:proofErr w:type="spellStart"/>
      <w:r w:rsidRPr="00AA1658">
        <w:rPr>
          <w:sz w:val="16"/>
        </w:rPr>
        <w:t>Vol</w:t>
      </w:r>
      <w:proofErr w:type="spellEnd"/>
      <w:r w:rsidRPr="00AA1658">
        <w:rPr>
          <w:sz w:val="16"/>
        </w:rPr>
        <w:t xml:space="preserve"> 31, No 3)</w:t>
      </w:r>
    </w:p>
    <w:p w:rsidR="00331594" w:rsidRDefault="00331594" w:rsidP="00331594">
      <w:r w:rsidRPr="00331594">
        <w:t xml:space="preserve">Commenting on the ‘philosophical turn’ in IR, </w:t>
      </w:r>
      <w:proofErr w:type="spellStart"/>
      <w:r w:rsidRPr="00331594">
        <w:t>Wæver</w:t>
      </w:r>
      <w:proofErr w:type="spellEnd"/>
      <w:r w:rsidRPr="00331594">
        <w:t xml:space="preserve"> remarks that ‘[a] </w:t>
      </w:r>
    </w:p>
    <w:p w:rsidR="00331594" w:rsidRDefault="00331594" w:rsidP="00331594">
      <w:r>
        <w:t>AND</w:t>
      </w:r>
    </w:p>
    <w:p w:rsidR="00331594" w:rsidRPr="00331594" w:rsidRDefault="00331594" w:rsidP="00331594">
      <w:proofErr w:type="gramStart"/>
      <w:r w:rsidRPr="00331594">
        <w:t>the</w:t>
      </w:r>
      <w:proofErr w:type="gramEnd"/>
      <w:r w:rsidRPr="00331594">
        <w:t xml:space="preserve"> first and second dangers, and so a potentially vicious circle arises.</w:t>
      </w:r>
    </w:p>
    <w:p w:rsidR="00331594" w:rsidRPr="00D5495C" w:rsidRDefault="00331594" w:rsidP="00331594"/>
    <w:p w:rsidR="00331594" w:rsidRPr="00D5495C" w:rsidRDefault="00331594" w:rsidP="00331594">
      <w:pPr>
        <w:pStyle w:val="Heading4"/>
        <w:rPr>
          <w:rFonts w:cs="Times New Roman"/>
          <w:sz w:val="28"/>
        </w:rPr>
      </w:pPr>
      <w:r w:rsidRPr="00D5495C">
        <w:rPr>
          <w:rFonts w:cs="Times New Roman"/>
          <w:sz w:val="28"/>
        </w:rPr>
        <w:lastRenderedPageBreak/>
        <w:t>Independently, Latin America is structurally improving due to globalization</w:t>
      </w:r>
    </w:p>
    <w:p w:rsidR="00331594" w:rsidRPr="00D5495C" w:rsidRDefault="00331594" w:rsidP="00331594">
      <w:pPr>
        <w:rPr>
          <w:sz w:val="16"/>
        </w:rPr>
      </w:pPr>
      <w:r w:rsidRPr="00D5495C">
        <w:rPr>
          <w:b/>
        </w:rPr>
        <w:t xml:space="preserve">O’Neil 6-16-13 </w:t>
      </w:r>
      <w:r w:rsidRPr="00D5495C">
        <w:rPr>
          <w:sz w:val="16"/>
        </w:rPr>
        <w:t xml:space="preserve">(Shannon O’Neil is senior fellow for Latin America studies at the Council on Foreign Relations (CFR), O’Neil has taught in the political science department at Columbia University. She is a frequent commentator on major television and radio programs, and her work has appeared in Foreign Affairs, Foreign Affairs </w:t>
      </w:r>
      <w:proofErr w:type="spellStart"/>
      <w:r w:rsidRPr="00D5495C">
        <w:rPr>
          <w:sz w:val="16"/>
        </w:rPr>
        <w:t>Latinoamerica</w:t>
      </w:r>
      <w:proofErr w:type="spellEnd"/>
      <w:r w:rsidRPr="00D5495C">
        <w:rPr>
          <w:sz w:val="16"/>
        </w:rPr>
        <w:t xml:space="preserve">, Americas Quarterly, </w:t>
      </w:r>
      <w:proofErr w:type="spellStart"/>
      <w:r w:rsidRPr="00D5495C">
        <w:rPr>
          <w:sz w:val="16"/>
        </w:rPr>
        <w:t>Política</w:t>
      </w:r>
      <w:proofErr w:type="spellEnd"/>
      <w:r w:rsidRPr="00D5495C">
        <w:rPr>
          <w:sz w:val="16"/>
        </w:rPr>
        <w:t xml:space="preserve"> Exterior, Foreign Policy, the Washington Post, and the Los Angeles Times, among others, and she has testified before the U.S. Congress on U.S. policy toward Mexico, she was a justice, welfare, and economics fellow at the </w:t>
      </w:r>
      <w:proofErr w:type="spellStart"/>
      <w:r w:rsidRPr="00D5495C">
        <w:rPr>
          <w:sz w:val="16"/>
        </w:rPr>
        <w:t>Weatherhead</w:t>
      </w:r>
      <w:proofErr w:type="spellEnd"/>
      <w:r w:rsidRPr="00D5495C">
        <w:rPr>
          <w:sz w:val="16"/>
        </w:rPr>
        <w:t xml:space="preserve"> Center for International Affairs at Harvard University. She was also a Fulbright scholar in Mexico and Argentina. Prior to her academic work, Dr. O’Neil worked in the private sector as an equity analyst at Indosuez Capital Latin America and Credit Lyonnais Securities. She holds a BA from Yale University, an MA in international relations from Yale University, and a PhD in government from Harvard University, “Latin American Success Story”, June 16</w:t>
      </w:r>
      <w:r w:rsidRPr="00D5495C">
        <w:rPr>
          <w:sz w:val="16"/>
          <w:vertAlign w:val="superscript"/>
        </w:rPr>
        <w:t>th</w:t>
      </w:r>
      <w:r w:rsidRPr="00D5495C">
        <w:rPr>
          <w:sz w:val="16"/>
        </w:rPr>
        <w:t xml:space="preserve">, 2013, </w:t>
      </w:r>
      <w:hyperlink r:id="rId18" w:history="1">
        <w:r w:rsidRPr="00D5495C">
          <w:rPr>
            <w:rStyle w:val="Hyperlink"/>
            <w:sz w:val="16"/>
          </w:rPr>
          <w:t>http://www.thedailybeast.com/articles/2013/07/16/latin-america-s-secret-success-story.html</w:t>
        </w:r>
      </w:hyperlink>
      <w:r w:rsidRPr="00D5495C">
        <w:rPr>
          <w:sz w:val="16"/>
        </w:rPr>
        <w:t>)//moxley</w:t>
      </w:r>
    </w:p>
    <w:p w:rsidR="00331594" w:rsidRDefault="00331594" w:rsidP="00331594">
      <w:r w:rsidRPr="00331594">
        <w:t xml:space="preserve">Latin America rarely looms large on the global scene, overshadowed by Europe, the </w:t>
      </w:r>
    </w:p>
    <w:p w:rsidR="00331594" w:rsidRDefault="00331594" w:rsidP="00331594">
      <w:r>
        <w:t>AND</w:t>
      </w:r>
    </w:p>
    <w:p w:rsidR="00331594" w:rsidRPr="00331594" w:rsidRDefault="00331594" w:rsidP="00331594">
      <w:proofErr w:type="gramStart"/>
      <w:r w:rsidRPr="00331594">
        <w:t>than</w:t>
      </w:r>
      <w:proofErr w:type="gramEnd"/>
      <w:r w:rsidRPr="00331594">
        <w:t xml:space="preserve"> to look toward its hemispheric neighbors, who have much to impart.</w:t>
      </w:r>
    </w:p>
    <w:p w:rsidR="00331594" w:rsidRPr="00D5495C" w:rsidRDefault="00331594" w:rsidP="00331594">
      <w:pPr>
        <w:rPr>
          <w:sz w:val="16"/>
        </w:rPr>
      </w:pPr>
    </w:p>
    <w:p w:rsidR="00331594" w:rsidRPr="00AF0FB6" w:rsidRDefault="00331594" w:rsidP="00331594"/>
    <w:bookmarkEnd w:i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86A" w:rsidRDefault="0070186A" w:rsidP="005F5576">
      <w:r>
        <w:separator/>
      </w:r>
    </w:p>
  </w:endnote>
  <w:endnote w:type="continuationSeparator" w:id="0">
    <w:p w:rsidR="0070186A" w:rsidRDefault="0070186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ucida Grande">
    <w:altName w:val="Times New Roman"/>
    <w:charset w:val="00"/>
    <w:family w:val="auto"/>
    <w:pitch w:val="variable"/>
    <w:sig w:usb0="00000000"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panose1 w:val="00000000000000000000"/>
    <w:charset w:val="80"/>
    <w:family w:val="auto"/>
    <w:notTrueType/>
    <w:pitch w:val="variable"/>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20803070505020304"/>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86A" w:rsidRDefault="0070186A" w:rsidP="005F5576">
      <w:r>
        <w:separator/>
      </w:r>
    </w:p>
  </w:footnote>
  <w:footnote w:type="continuationSeparator" w:id="0">
    <w:p w:rsidR="0070186A" w:rsidRDefault="0070186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540"/>
    <w:multiLevelType w:val="hybridMultilevel"/>
    <w:tmpl w:val="8A102E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713CEC"/>
    <w:multiLevelType w:val="hybridMultilevel"/>
    <w:tmpl w:val="531E1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7740B"/>
    <w:multiLevelType w:val="hybridMultilevel"/>
    <w:tmpl w:val="70D2B2DC"/>
    <w:lvl w:ilvl="0" w:tplc="7F705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752BE6"/>
    <w:multiLevelType w:val="hybridMultilevel"/>
    <w:tmpl w:val="BD784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BB2237C"/>
    <w:multiLevelType w:val="hybridMultilevel"/>
    <w:tmpl w:val="9740E8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0D2386"/>
    <w:multiLevelType w:val="hybridMultilevel"/>
    <w:tmpl w:val="E062BC76"/>
    <w:lvl w:ilvl="0" w:tplc="1D56C0E0">
      <w:start w:val="2"/>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EF69E9"/>
    <w:multiLevelType w:val="hybridMultilevel"/>
    <w:tmpl w:val="E4542884"/>
    <w:lvl w:ilvl="0" w:tplc="314A2E6A">
      <w:start w:val="1"/>
      <w:numFmt w:val="upperLetter"/>
      <w:lvlText w:val="%1."/>
      <w:lvlJc w:val="left"/>
      <w:pPr>
        <w:ind w:left="720" w:hanging="360"/>
      </w:pPr>
      <w:rPr>
        <w:rFonts w:eastAsiaTheme="minorHAnsi" w:cs="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EB299C"/>
    <w:multiLevelType w:val="hybridMultilevel"/>
    <w:tmpl w:val="4D64581E"/>
    <w:lvl w:ilvl="0" w:tplc="C4F0CC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A448B6"/>
    <w:multiLevelType w:val="hybridMultilevel"/>
    <w:tmpl w:val="3C6C4C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324C42B3"/>
    <w:multiLevelType w:val="hybridMultilevel"/>
    <w:tmpl w:val="AFBAF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B11899"/>
    <w:multiLevelType w:val="hybridMultilevel"/>
    <w:tmpl w:val="3D08D57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3EC0136"/>
    <w:multiLevelType w:val="hybridMultilevel"/>
    <w:tmpl w:val="F91EB94E"/>
    <w:lvl w:ilvl="0" w:tplc="B13CC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B215F8"/>
    <w:multiLevelType w:val="hybridMultilevel"/>
    <w:tmpl w:val="EB60751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317667B"/>
    <w:multiLevelType w:val="hybridMultilevel"/>
    <w:tmpl w:val="580295E0"/>
    <w:lvl w:ilvl="0" w:tplc="E5DEF30A">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B674BFE"/>
    <w:multiLevelType w:val="hybridMultilevel"/>
    <w:tmpl w:val="34983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1926DAF"/>
    <w:multiLevelType w:val="hybridMultilevel"/>
    <w:tmpl w:val="995CDE02"/>
    <w:lvl w:ilvl="0" w:tplc="6F0A5156">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55E047D"/>
    <w:multiLevelType w:val="hybridMultilevel"/>
    <w:tmpl w:val="A264851A"/>
    <w:lvl w:ilvl="0" w:tplc="26E0B058">
      <w:start w:val="1"/>
      <w:numFmt w:val="decimal"/>
      <w:lvlText w:val="%1."/>
      <w:lvlJc w:val="left"/>
      <w:pPr>
        <w:ind w:left="720" w:hanging="360"/>
      </w:pPr>
      <w:rPr>
        <w:rFonts w:eastAsiaTheme="minorHAnsi" w:cs="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1D12DC"/>
    <w:multiLevelType w:val="hybridMultilevel"/>
    <w:tmpl w:val="ABA6A1CE"/>
    <w:lvl w:ilvl="0" w:tplc="5706FB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390F44"/>
    <w:multiLevelType w:val="hybridMultilevel"/>
    <w:tmpl w:val="6302DC08"/>
    <w:lvl w:ilvl="0" w:tplc="64CC62A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951F5"/>
    <w:multiLevelType w:val="hybridMultilevel"/>
    <w:tmpl w:val="79CC0D8C"/>
    <w:lvl w:ilvl="0" w:tplc="AD263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430156"/>
    <w:multiLevelType w:val="hybridMultilevel"/>
    <w:tmpl w:val="EE469B3C"/>
    <w:lvl w:ilvl="0" w:tplc="D320FD60">
      <w:start w:val="1"/>
      <w:numFmt w:val="lowerLetter"/>
      <w:lvlText w:val="%1)"/>
      <w:lvlJc w:val="left"/>
      <w:pPr>
        <w:ind w:left="720" w:hanging="360"/>
      </w:pPr>
      <w:rPr>
        <w:rFonts w:eastAsiaTheme="minorHAnsi" w:cs="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F7649D"/>
    <w:multiLevelType w:val="hybridMultilevel"/>
    <w:tmpl w:val="7E421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930E2A"/>
    <w:multiLevelType w:val="hybridMultilevel"/>
    <w:tmpl w:val="6DFA6C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355250"/>
    <w:multiLevelType w:val="hybridMultilevel"/>
    <w:tmpl w:val="1916E5F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nsid w:val="73DE5804"/>
    <w:multiLevelType w:val="hybridMultilevel"/>
    <w:tmpl w:val="CEFE92E8"/>
    <w:lvl w:ilvl="0" w:tplc="547A5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F915E0"/>
    <w:multiLevelType w:val="hybridMultilevel"/>
    <w:tmpl w:val="C320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6E79A7"/>
    <w:multiLevelType w:val="hybridMultilevel"/>
    <w:tmpl w:val="1916E5F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nsid w:val="786F7BDD"/>
    <w:multiLevelType w:val="hybridMultilevel"/>
    <w:tmpl w:val="A5449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7C1BBA"/>
    <w:multiLevelType w:val="hybridMultilevel"/>
    <w:tmpl w:val="CE18E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3"/>
  </w:num>
  <w:num w:numId="2">
    <w:abstractNumId w:val="22"/>
  </w:num>
  <w:num w:numId="3">
    <w:abstractNumId w:val="6"/>
  </w:num>
  <w:num w:numId="4">
    <w:abstractNumId w:val="20"/>
  </w:num>
  <w:num w:numId="5">
    <w:abstractNumId w:val="28"/>
  </w:num>
  <w:num w:numId="6">
    <w:abstractNumId w:val="13"/>
  </w:num>
  <w:num w:numId="7">
    <w:abstractNumId w:val="2"/>
  </w:num>
  <w:num w:numId="8">
    <w:abstractNumId w:val="29"/>
  </w:num>
  <w:num w:numId="9">
    <w:abstractNumId w:val="0"/>
  </w:num>
  <w:num w:numId="10">
    <w:abstractNumId w:val="14"/>
  </w:num>
  <w:num w:numId="11">
    <w:abstractNumId w:val="11"/>
  </w:num>
  <w:num w:numId="12">
    <w:abstractNumId w:val="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6"/>
  </w:num>
  <w:num w:numId="18">
    <w:abstractNumId w:val="24"/>
  </w:num>
  <w:num w:numId="19">
    <w:abstractNumId w:val="31"/>
  </w:num>
  <w:num w:numId="20">
    <w:abstractNumId w:val="15"/>
  </w:num>
  <w:num w:numId="21">
    <w:abstractNumId w:val="12"/>
  </w:num>
  <w:num w:numId="22">
    <w:abstractNumId w:val="9"/>
  </w:num>
  <w:num w:numId="23">
    <w:abstractNumId w:val="19"/>
  </w:num>
  <w:num w:numId="24">
    <w:abstractNumId w:val="21"/>
  </w:num>
  <w:num w:numId="25">
    <w:abstractNumId w:val="10"/>
  </w:num>
  <w:num w:numId="26">
    <w:abstractNumId w:val="1"/>
  </w:num>
  <w:num w:numId="27">
    <w:abstractNumId w:val="5"/>
  </w:num>
  <w:num w:numId="28">
    <w:abstractNumId w:val="8"/>
  </w:num>
  <w:num w:numId="29">
    <w:abstractNumId w:val="25"/>
  </w:num>
  <w:num w:numId="30">
    <w:abstractNumId w:val="26"/>
  </w:num>
  <w:num w:numId="31">
    <w:abstractNumId w:val="4"/>
  </w:num>
  <w:num w:numId="32">
    <w:abstractNumId w:val="30"/>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59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7F16"/>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6CA"/>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1594"/>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0073"/>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154"/>
    <w:rsid w:val="00514387"/>
    <w:rsid w:val="00516459"/>
    <w:rsid w:val="00520153"/>
    <w:rsid w:val="005321A1"/>
    <w:rsid w:val="005349E1"/>
    <w:rsid w:val="00537EF5"/>
    <w:rsid w:val="005420CC"/>
    <w:rsid w:val="005434D0"/>
    <w:rsid w:val="0054437C"/>
    <w:rsid w:val="00546D61"/>
    <w:rsid w:val="00554EBD"/>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2DEE"/>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86A"/>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2E8E"/>
    <w:rsid w:val="00924C08"/>
    <w:rsid w:val="00927D88"/>
    <w:rsid w:val="00930D1F"/>
    <w:rsid w:val="00935127"/>
    <w:rsid w:val="0094025E"/>
    <w:rsid w:val="0094256C"/>
    <w:rsid w:val="00953F11"/>
    <w:rsid w:val="0095591F"/>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606F"/>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footnote reference"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HTML Top of Form" w:unhideWhenUsed="1"/>
    <w:lsdException w:name="HTML Bottom of Form" w:unhideWhenUsed="1"/>
    <w:lsdException w:name="HTML Cite" w:uiPriority="0"/>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2DEE"/>
    <w:pPr>
      <w:spacing w:after="0" w:line="240" w:lineRule="auto"/>
    </w:pPr>
    <w:rPr>
      <w:rFonts w:ascii="Calibri" w:hAnsi="Calibri" w:cs="Calibri"/>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5E2D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Heading 2 Char Char1 Char,Heading 2 Char2,Heading 2 Char1 Char,Heading 2 Char Char1,Ta,Char Char Char Char1,Char2,Heading 2 Char Char,TAG Char1,Tag&amp;Ci,T"/>
    <w:basedOn w:val="Normal"/>
    <w:next w:val="Normal"/>
    <w:link w:val="Heading2Char"/>
    <w:uiPriority w:val="2"/>
    <w:qFormat/>
    <w:rsid w:val="005E2D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5E2D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5E2DE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33159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33159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33159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qFormat/>
    <w:rsid w:val="0033159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qFormat/>
    <w:rsid w:val="0033159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5E2DEE"/>
    <w:rPr>
      <w:rFonts w:ascii="Calibri" w:eastAsiaTheme="majorEastAsia" w:hAnsi="Calibri" w:cstheme="majorBidi"/>
      <w:b/>
      <w:bCs/>
      <w:sz w:val="52"/>
      <w:szCs w:val="28"/>
    </w:rPr>
  </w:style>
  <w:style w:type="character" w:customStyle="1" w:styleId="Heading2Char">
    <w:name w:val="Heading 2 Char"/>
    <w:aliases w:val="Hat Char,Heading 2 Char Char Char Char1,Heading 2 Char Char1 Char Char,Heading 2 Char2 Char1,Heading 2 Char1 Char Char1,Heading 2 Char Char1 Char1,Ta Char,Char Char Char Char1 Char1,Char2 Char,Heading 2 Char Char Char1,TAG Char1 Char"/>
    <w:basedOn w:val="DefaultParagraphFont"/>
    <w:link w:val="Heading2"/>
    <w:uiPriority w:val="2"/>
    <w:rsid w:val="005E2DE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normal card text,bold underline,Shrunk,qualifications in card,qualifications"/>
    <w:basedOn w:val="DefaultParagraphFont"/>
    <w:uiPriority w:val="7"/>
    <w:qFormat/>
    <w:rsid w:val="005E2DEE"/>
    <w:rPr>
      <w:rFonts w:ascii="Calibri" w:hAnsi="Calibri" w:cs="Calibri"/>
      <w:b/>
      <w:i w:val="0"/>
      <w:iCs/>
      <w:sz w:val="22"/>
      <w:u w:val="single"/>
      <w:bdr w:val="single" w:sz="18"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5E2DE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5E2DE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E2DE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Header Char2,Header Char1 Char,Char Char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5E2DE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3315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3159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3159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315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31594"/>
    <w:rPr>
      <w:rFonts w:asciiTheme="majorHAnsi" w:eastAsiaTheme="majorEastAsia" w:hAnsiTheme="majorHAnsi" w:cstheme="majorBidi"/>
      <w:i/>
      <w:iCs/>
      <w:color w:val="404040" w:themeColor="text1" w:themeTint="BF"/>
      <w:sz w:val="20"/>
      <w:szCs w:val="20"/>
    </w:rPr>
  </w:style>
  <w:style w:type="paragraph" w:customStyle="1" w:styleId="Style1">
    <w:name w:val="Style1"/>
    <w:basedOn w:val="Normal"/>
    <w:link w:val="Style1Char"/>
    <w:rsid w:val="00331594"/>
  </w:style>
  <w:style w:type="character" w:customStyle="1" w:styleId="Style1Char">
    <w:name w:val="Style1 Char"/>
    <w:link w:val="Style1"/>
    <w:rsid w:val="00331594"/>
    <w:rPr>
      <w:rFonts w:ascii="Calibri" w:hAnsi="Calibri" w:cs="Calibri"/>
    </w:rPr>
  </w:style>
  <w:style w:type="character" w:customStyle="1" w:styleId="Style11pt">
    <w:name w:val="Style 11 pt"/>
    <w:rsid w:val="00331594"/>
    <w:rPr>
      <w:sz w:val="20"/>
    </w:rPr>
  </w:style>
  <w:style w:type="paragraph" w:customStyle="1" w:styleId="StyleStyle411pt">
    <w:name w:val="Style Style4 + 11 pt"/>
    <w:basedOn w:val="Normal"/>
    <w:link w:val="StyleStyle411ptChar"/>
    <w:rsid w:val="00331594"/>
    <w:rPr>
      <w:rFonts w:eastAsia="Times New Roman"/>
      <w:u w:val="single"/>
    </w:rPr>
  </w:style>
  <w:style w:type="character" w:customStyle="1" w:styleId="StyleStyle411ptChar">
    <w:name w:val="Style Style4 + 11 pt Char"/>
    <w:link w:val="StyleStyle411pt"/>
    <w:rsid w:val="00331594"/>
    <w:rPr>
      <w:rFonts w:ascii="Calibri" w:eastAsia="Times New Roman" w:hAnsi="Calibri" w:cs="Calibri"/>
      <w:u w:val="single"/>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331594"/>
    <w:pPr>
      <w:spacing w:before="100" w:beforeAutospacing="1" w:after="100" w:afterAutospacing="1"/>
    </w:pPr>
    <w:rPr>
      <w:rFonts w:ascii="Times New Roman" w:eastAsia="Times New Roman" w:hAnsi="Times New Roman" w:cs="Times New Roman"/>
      <w:sz w:val="24"/>
      <w:szCs w:val="24"/>
    </w:rPr>
  </w:style>
  <w:style w:type="character" w:styleId="Strong">
    <w:name w:val="Strong"/>
    <w:aliases w:val="8 pt font"/>
    <w:basedOn w:val="DefaultParagraphFont"/>
    <w:uiPriority w:val="22"/>
    <w:qFormat/>
    <w:rsid w:val="00331594"/>
    <w:rPr>
      <w:b/>
      <w:bCs/>
    </w:rPr>
  </w:style>
  <w:style w:type="character" w:customStyle="1" w:styleId="apple-converted-space">
    <w:name w:val="apple-converted-space"/>
    <w:basedOn w:val="DefaultParagraphFont"/>
    <w:rsid w:val="00331594"/>
  </w:style>
  <w:style w:type="character" w:customStyle="1" w:styleId="BoldUnderline">
    <w:name w:val="BoldUnderline"/>
    <w:basedOn w:val="DefaultParagraphFont"/>
    <w:uiPriority w:val="1"/>
    <w:qFormat/>
    <w:rsid w:val="00331594"/>
    <w:rPr>
      <w:rFonts w:ascii="Arial" w:hAnsi="Arial"/>
      <w:b/>
      <w:sz w:val="20"/>
      <w:u w:val="single"/>
    </w:rPr>
  </w:style>
  <w:style w:type="paragraph" w:styleId="BalloonText">
    <w:name w:val="Balloon Text"/>
    <w:basedOn w:val="Normal"/>
    <w:link w:val="BalloonTextChar"/>
    <w:uiPriority w:val="99"/>
    <w:rsid w:val="00331594"/>
    <w:rPr>
      <w:rFonts w:ascii="Tahoma" w:hAnsi="Tahoma" w:cs="Tahoma"/>
      <w:sz w:val="16"/>
      <w:szCs w:val="16"/>
    </w:rPr>
  </w:style>
  <w:style w:type="character" w:customStyle="1" w:styleId="BalloonTextChar">
    <w:name w:val="Balloon Text Char"/>
    <w:basedOn w:val="DefaultParagraphFont"/>
    <w:link w:val="BalloonText"/>
    <w:uiPriority w:val="99"/>
    <w:rsid w:val="00331594"/>
    <w:rPr>
      <w:rFonts w:ascii="Tahoma" w:hAnsi="Tahoma" w:cs="Tahoma"/>
      <w:sz w:val="16"/>
      <w:szCs w:val="16"/>
    </w:rPr>
  </w:style>
  <w:style w:type="character" w:customStyle="1" w:styleId="CardText2Char">
    <w:name w:val="Card Text 2 Char"/>
    <w:link w:val="CardText2"/>
    <w:rsid w:val="00331594"/>
    <w:rPr>
      <w:rFonts w:ascii="Arial Narrow" w:eastAsia="Times New Roman" w:hAnsi="Arial Narrow"/>
      <w:b/>
      <w:color w:val="000000"/>
      <w:u w:val="single"/>
    </w:rPr>
  </w:style>
  <w:style w:type="paragraph" w:customStyle="1" w:styleId="CardText2">
    <w:name w:val="Card Text 2"/>
    <w:basedOn w:val="Normal"/>
    <w:link w:val="CardText2Char"/>
    <w:rsid w:val="00331594"/>
    <w:rPr>
      <w:rFonts w:ascii="Arial Narrow" w:eastAsia="Times New Roman" w:hAnsi="Arial Narrow" w:cstheme="minorBidi"/>
      <w:b/>
      <w:color w:val="000000"/>
      <w:u w:val="single"/>
    </w:rPr>
  </w:style>
  <w:style w:type="paragraph" w:customStyle="1" w:styleId="ttl">
    <w:name w:val="ttl"/>
    <w:basedOn w:val="Normal"/>
    <w:rsid w:val="00331594"/>
    <w:pPr>
      <w:spacing w:before="100" w:beforeAutospacing="1" w:after="100" w:afterAutospacing="1"/>
    </w:pPr>
    <w:rPr>
      <w:rFonts w:ascii="Times New Roman" w:eastAsia="Times New Roman" w:hAnsi="Times New Roman" w:cs="Times New Roman"/>
      <w:sz w:val="24"/>
      <w:szCs w:val="24"/>
    </w:rPr>
  </w:style>
  <w:style w:type="character" w:customStyle="1" w:styleId="underline">
    <w:name w:val="underline"/>
    <w:basedOn w:val="DefaultParagraphFont"/>
    <w:link w:val="textbold"/>
    <w:qFormat/>
    <w:rsid w:val="00331594"/>
  </w:style>
  <w:style w:type="paragraph" w:customStyle="1" w:styleId="textbold">
    <w:name w:val="text bold"/>
    <w:basedOn w:val="Normal"/>
    <w:link w:val="underline"/>
    <w:qFormat/>
    <w:rsid w:val="00331594"/>
    <w:pPr>
      <w:ind w:left="720"/>
      <w:jc w:val="both"/>
    </w:pPr>
    <w:rPr>
      <w:rFonts w:asciiTheme="minorHAnsi" w:hAnsiTheme="minorHAnsi" w:cstheme="minorBidi"/>
    </w:rPr>
  </w:style>
  <w:style w:type="character" w:customStyle="1" w:styleId="BoldUnderlineChar">
    <w:name w:val="Bold Underline Char"/>
    <w:rsid w:val="00331594"/>
    <w:rPr>
      <w:rFonts w:ascii="Georgia" w:hAnsi="Georgia" w:cs="Calibri"/>
      <w:b/>
      <w:sz w:val="20"/>
      <w:u w:val="single"/>
    </w:rPr>
  </w:style>
  <w:style w:type="paragraph" w:customStyle="1" w:styleId="cardtext">
    <w:name w:val="card text"/>
    <w:basedOn w:val="Normal"/>
    <w:link w:val="cardtextChar"/>
    <w:qFormat/>
    <w:rsid w:val="00331594"/>
    <w:pPr>
      <w:ind w:left="288" w:right="288"/>
    </w:pPr>
    <w:rPr>
      <w:rFonts w:ascii="Times New Roman" w:eastAsia="Calibri" w:hAnsi="Times New Roman"/>
      <w:sz w:val="20"/>
    </w:rPr>
  </w:style>
  <w:style w:type="character" w:customStyle="1" w:styleId="cardtextChar">
    <w:name w:val="card text Char"/>
    <w:link w:val="cardtext"/>
    <w:rsid w:val="00331594"/>
    <w:rPr>
      <w:rFonts w:ascii="Times New Roman" w:eastAsia="Calibri" w:hAnsi="Times New Roman" w:cs="Calibri"/>
      <w:sz w:val="20"/>
    </w:rPr>
  </w:style>
  <w:style w:type="character" w:customStyle="1" w:styleId="CiteChar">
    <w:name w:val="Cite Char"/>
    <w:aliases w:val="cite_tag Char, Char Char Char Char1 Char,Char Char Char Char1 Char Char,Char Char Char Char1 Char Char1,Char Char Char Char1 Char,Heading 21 Char,tag Char,Heading 2 Char Char Char Char Char1,Heading 2 Char Char Char Char,TAG Char Char,Tags Cha"/>
    <w:basedOn w:val="DefaultParagraphFont"/>
    <w:link w:val="tag"/>
    <w:qFormat/>
    <w:rsid w:val="00331594"/>
    <w:rPr>
      <w:rFonts w:ascii="Arial" w:hAnsi="Arial"/>
      <w:b/>
      <w:sz w:val="24"/>
      <w:u w:val="single"/>
    </w:rPr>
  </w:style>
  <w:style w:type="paragraph" w:customStyle="1" w:styleId="tag">
    <w:name w:val="tag"/>
    <w:basedOn w:val="Heading2"/>
    <w:link w:val="CiteChar"/>
    <w:qFormat/>
    <w:rsid w:val="00331594"/>
    <w:pPr>
      <w:keepNext w:val="0"/>
      <w:keepLines w:val="0"/>
      <w:pageBreakBefore w:val="0"/>
      <w:spacing w:before="0"/>
      <w:jc w:val="left"/>
    </w:pPr>
    <w:rPr>
      <w:rFonts w:ascii="Arial" w:eastAsiaTheme="minorHAnsi" w:hAnsi="Arial" w:cstheme="minorBidi"/>
      <w:bCs w:val="0"/>
      <w:sz w:val="24"/>
      <w:szCs w:val="22"/>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331594"/>
    <w:rPr>
      <w:rFonts w:ascii="Times New Roman" w:eastAsia="Times New Roman" w:hAnsi="Times New Roman" w:cs="Times New Roman"/>
      <w:sz w:val="24"/>
      <w:szCs w:val="24"/>
    </w:rPr>
  </w:style>
  <w:style w:type="paragraph" w:styleId="ListParagraph">
    <w:name w:val="List Paragraph"/>
    <w:basedOn w:val="Normal"/>
    <w:uiPriority w:val="34"/>
    <w:qFormat/>
    <w:rsid w:val="00331594"/>
    <w:pPr>
      <w:ind w:left="720"/>
      <w:contextualSpacing/>
    </w:pPr>
  </w:style>
  <w:style w:type="paragraph" w:customStyle="1" w:styleId="CardText1">
    <w:name w:val="Card Text 1"/>
    <w:link w:val="CardText1Char"/>
    <w:rsid w:val="00331594"/>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331594"/>
    <w:rPr>
      <w:rFonts w:ascii="Arial Narrow" w:eastAsia="Times New Roman" w:hAnsi="Arial Narrow" w:cs="Times New Roman"/>
      <w:color w:val="000000"/>
      <w:u w:val="single"/>
    </w:rPr>
  </w:style>
  <w:style w:type="paragraph" w:styleId="NoSpacing">
    <w:name w:val="No Spacing"/>
    <w:aliases w:val="No Spacing1,Debate Text,No Spacing11,No Spacing2,Read stuff,No Spacing111,No Spacing3,Tag and Cite,No Spacing51,No Spacing311,No Spacing112,No Spacing111111,Medium Grid 21,No Spacing1121,CD - Cite,Dont use,Very Small Text,No Spacing41"/>
    <w:qFormat/>
    <w:rsid w:val="00331594"/>
    <w:pPr>
      <w:spacing w:after="0" w:line="240" w:lineRule="auto"/>
    </w:pPr>
    <w:rPr>
      <w:rFonts w:ascii="Georgia" w:eastAsia="Calibri" w:hAnsi="Georgia" w:cs="Times New Roman"/>
    </w:rPr>
  </w:style>
  <w:style w:type="character" w:customStyle="1" w:styleId="styleboldunderline0">
    <w:name w:val="styleboldunderline"/>
    <w:rsid w:val="00331594"/>
  </w:style>
  <w:style w:type="paragraph" w:customStyle="1" w:styleId="Style4">
    <w:name w:val="Style4"/>
    <w:basedOn w:val="Normal"/>
    <w:link w:val="Style4Char"/>
    <w:rsid w:val="00331594"/>
    <w:rPr>
      <w:rFonts w:eastAsia="Times New Roman"/>
      <w:u w:val="single"/>
    </w:rPr>
  </w:style>
  <w:style w:type="character" w:customStyle="1" w:styleId="Style4Char">
    <w:name w:val="Style4 Char"/>
    <w:link w:val="Style4"/>
    <w:rsid w:val="00331594"/>
    <w:rPr>
      <w:rFonts w:ascii="Calibri" w:eastAsia="Times New Roman" w:hAnsi="Calibri" w:cs="Calibri"/>
      <w:u w:val="single"/>
    </w:rPr>
  </w:style>
  <w:style w:type="character" w:customStyle="1" w:styleId="Style11ptUnderline">
    <w:name w:val="Style 11 pt Underline"/>
    <w:rsid w:val="00331594"/>
    <w:rPr>
      <w:sz w:val="20"/>
      <w:u w:val="single"/>
    </w:rPr>
  </w:style>
  <w:style w:type="paragraph" w:customStyle="1" w:styleId="StyleStyle411ptBold">
    <w:name w:val="Style Style4 + 11 pt Bold"/>
    <w:basedOn w:val="Normal"/>
    <w:link w:val="StyleStyle411ptBoldChar"/>
    <w:rsid w:val="00331594"/>
    <w:rPr>
      <w:rFonts w:eastAsia="Times New Roman"/>
      <w:b/>
      <w:bCs/>
      <w:u w:val="single"/>
    </w:rPr>
  </w:style>
  <w:style w:type="character" w:customStyle="1" w:styleId="StyleStyle411ptBoldChar">
    <w:name w:val="Style Style4 + 11 pt Bold Char"/>
    <w:link w:val="StyleStyle411ptBold"/>
    <w:rsid w:val="00331594"/>
    <w:rPr>
      <w:rFonts w:ascii="Calibri" w:eastAsia="Times New Roman" w:hAnsi="Calibri" w:cs="Calibri"/>
      <w:b/>
      <w:bCs/>
      <w:u w:val="single"/>
    </w:rPr>
  </w:style>
  <w:style w:type="paragraph" w:customStyle="1" w:styleId="Cards">
    <w:name w:val="Cards"/>
    <w:basedOn w:val="Normal"/>
    <w:link w:val="CardsChar1"/>
    <w:qFormat/>
    <w:rsid w:val="00331594"/>
    <w:pPr>
      <w:autoSpaceDE w:val="0"/>
      <w:autoSpaceDN w:val="0"/>
      <w:adjustRightInd w:val="0"/>
      <w:ind w:left="432" w:right="432"/>
      <w:jc w:val="both"/>
    </w:pPr>
  </w:style>
  <w:style w:type="character" w:customStyle="1" w:styleId="CardsChar1">
    <w:name w:val="Cards Char1"/>
    <w:link w:val="Cards"/>
    <w:rsid w:val="00331594"/>
    <w:rPr>
      <w:rFonts w:ascii="Calibri" w:hAnsi="Calibri" w:cs="Calibri"/>
    </w:rPr>
  </w:style>
  <w:style w:type="character" w:customStyle="1" w:styleId="author">
    <w:name w:val="author"/>
    <w:rsid w:val="00331594"/>
    <w:rPr>
      <w:rFonts w:ascii="Times New Roman" w:hAnsi="Times New Roman"/>
      <w:b/>
      <w:sz w:val="24"/>
    </w:rPr>
  </w:style>
  <w:style w:type="character" w:customStyle="1" w:styleId="UnderlineBold">
    <w:name w:val="Underline + Bold"/>
    <w:uiPriority w:val="1"/>
    <w:qFormat/>
    <w:rsid w:val="00331594"/>
    <w:rPr>
      <w:rFonts w:ascii="Arial" w:hAnsi="Arial"/>
      <w:b/>
      <w:sz w:val="20"/>
      <w:u w:val="single"/>
    </w:rPr>
  </w:style>
  <w:style w:type="paragraph" w:customStyle="1" w:styleId="SmallText">
    <w:name w:val="Small Text"/>
    <w:basedOn w:val="Heading2"/>
    <w:rsid w:val="00331594"/>
    <w:pPr>
      <w:keepLines w:val="0"/>
      <w:pageBreakBefore w:val="0"/>
      <w:suppressAutoHyphens/>
      <w:spacing w:before="0"/>
      <w:contextualSpacing/>
      <w:jc w:val="left"/>
    </w:pPr>
    <w:rPr>
      <w:rFonts w:ascii="Georgia" w:eastAsia="Calibri" w:hAnsi="Georgia" w:cs="Times New Roman"/>
      <w:b w:val="0"/>
      <w:bCs w:val="0"/>
      <w:sz w:val="16"/>
      <w:szCs w:val="20"/>
      <w:u w:val="none"/>
    </w:rPr>
  </w:style>
  <w:style w:type="numbering" w:customStyle="1" w:styleId="NoList1">
    <w:name w:val="No List1"/>
    <w:next w:val="NoList"/>
    <w:uiPriority w:val="99"/>
    <w:semiHidden/>
    <w:unhideWhenUsed/>
    <w:rsid w:val="00331594"/>
  </w:style>
  <w:style w:type="paragraph" w:customStyle="1" w:styleId="evidencetext">
    <w:name w:val="evidence text"/>
    <w:basedOn w:val="Normal"/>
    <w:link w:val="evidencetextChar"/>
    <w:rsid w:val="00331594"/>
    <w:pPr>
      <w:ind w:left="1728" w:right="1008"/>
    </w:pPr>
    <w:rPr>
      <w:rFonts w:ascii="Arial" w:hAnsi="Arial"/>
      <w:color w:val="000000"/>
    </w:rPr>
  </w:style>
  <w:style w:type="character" w:customStyle="1" w:styleId="TitleChar">
    <w:name w:val="Title Char"/>
    <w:aliases w:val="Cites and Cards Char,UNDERLINE Char,Bold Underlined Char"/>
    <w:basedOn w:val="DefaultParagraphFont"/>
    <w:link w:val="Title"/>
    <w:uiPriority w:val="6"/>
    <w:qFormat/>
    <w:rsid w:val="00331594"/>
    <w:rPr>
      <w:bCs/>
      <w:sz w:val="20"/>
      <w:u w:val="single"/>
    </w:rPr>
  </w:style>
  <w:style w:type="paragraph" w:styleId="Title">
    <w:name w:val="Title"/>
    <w:aliases w:val="Cites and Cards,UNDERLINE,Bold Underlined"/>
    <w:basedOn w:val="Normal"/>
    <w:next w:val="Normal"/>
    <w:link w:val="TitleChar"/>
    <w:uiPriority w:val="6"/>
    <w:qFormat/>
    <w:rsid w:val="00331594"/>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331594"/>
    <w:rPr>
      <w:rFonts w:asciiTheme="majorHAnsi" w:eastAsiaTheme="majorEastAsia" w:hAnsiTheme="majorHAnsi" w:cstheme="majorBidi"/>
      <w:color w:val="17365D" w:themeColor="text2" w:themeShade="BF"/>
      <w:spacing w:val="5"/>
      <w:kern w:val="28"/>
      <w:sz w:val="52"/>
      <w:szCs w:val="52"/>
    </w:rPr>
  </w:style>
  <w:style w:type="character" w:customStyle="1" w:styleId="ft1">
    <w:name w:val="ft1"/>
    <w:basedOn w:val="DefaultParagraphFont"/>
    <w:rsid w:val="00331594"/>
  </w:style>
  <w:style w:type="paragraph" w:customStyle="1" w:styleId="TagText">
    <w:name w:val="TagText"/>
    <w:basedOn w:val="Normal"/>
    <w:qFormat/>
    <w:rsid w:val="00331594"/>
    <w:pPr>
      <w:spacing w:before="200"/>
    </w:pPr>
    <w:rPr>
      <w:rFonts w:eastAsia="Calibri"/>
      <w:b/>
      <w:sz w:val="24"/>
    </w:rPr>
  </w:style>
  <w:style w:type="paragraph" w:styleId="DocumentMap">
    <w:name w:val="Document Map"/>
    <w:basedOn w:val="Normal"/>
    <w:link w:val="DocumentMapChar"/>
    <w:uiPriority w:val="99"/>
    <w:unhideWhenUsed/>
    <w:rsid w:val="00331594"/>
    <w:rPr>
      <w:rFonts w:ascii="Lucida Grande" w:hAnsi="Lucida Grande" w:cs="Lucida Grande"/>
    </w:rPr>
  </w:style>
  <w:style w:type="character" w:customStyle="1" w:styleId="DocumentMapChar">
    <w:name w:val="Document Map Char"/>
    <w:basedOn w:val="DefaultParagraphFont"/>
    <w:link w:val="DocumentMap"/>
    <w:uiPriority w:val="99"/>
    <w:rsid w:val="00331594"/>
    <w:rPr>
      <w:rFonts w:ascii="Lucida Grande" w:hAnsi="Lucida Grande" w:cs="Lucida Grande"/>
    </w:rPr>
  </w:style>
  <w:style w:type="paragraph" w:styleId="Caption">
    <w:name w:val="caption"/>
    <w:basedOn w:val="Normal"/>
    <w:next w:val="Normal"/>
    <w:uiPriority w:val="35"/>
    <w:qFormat/>
    <w:rsid w:val="00331594"/>
    <w:pPr>
      <w:spacing w:after="200"/>
    </w:pPr>
    <w:rPr>
      <w:b/>
      <w:bCs/>
      <w:color w:val="4F81BD" w:themeColor="accent1"/>
      <w:szCs w:val="18"/>
    </w:rPr>
  </w:style>
  <w:style w:type="paragraph" w:styleId="Subtitle">
    <w:name w:val="Subtitle"/>
    <w:aliases w:val="Underlined card text"/>
    <w:basedOn w:val="Normal"/>
    <w:next w:val="Normal"/>
    <w:link w:val="SubtitleChar"/>
    <w:uiPriority w:val="11"/>
    <w:qFormat/>
    <w:rsid w:val="00331594"/>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aliases w:val="Underlined card text Char"/>
    <w:basedOn w:val="DefaultParagraphFont"/>
    <w:link w:val="Subtitle"/>
    <w:uiPriority w:val="11"/>
    <w:rsid w:val="00331594"/>
    <w:rPr>
      <w:rFonts w:asciiTheme="majorHAnsi" w:eastAsiaTheme="majorEastAsia" w:hAnsiTheme="majorHAnsi" w:cstheme="majorBidi"/>
      <w:i/>
      <w:iCs/>
      <w:color w:val="4F81BD" w:themeColor="accent1"/>
      <w:spacing w:val="15"/>
      <w:sz w:val="24"/>
    </w:rPr>
  </w:style>
  <w:style w:type="paragraph" w:styleId="Quote">
    <w:name w:val="Quote"/>
    <w:basedOn w:val="Normal"/>
    <w:next w:val="Normal"/>
    <w:link w:val="QuoteChar"/>
    <w:uiPriority w:val="29"/>
    <w:rsid w:val="00331594"/>
    <w:rPr>
      <w:i/>
      <w:iCs/>
      <w:color w:val="000000" w:themeColor="text1"/>
    </w:rPr>
  </w:style>
  <w:style w:type="character" w:customStyle="1" w:styleId="QuoteChar">
    <w:name w:val="Quote Char"/>
    <w:basedOn w:val="DefaultParagraphFont"/>
    <w:link w:val="Quote"/>
    <w:uiPriority w:val="29"/>
    <w:rsid w:val="00331594"/>
    <w:rPr>
      <w:rFonts w:ascii="Calibri" w:hAnsi="Calibri" w:cs="Calibri"/>
      <w:i/>
      <w:iCs/>
      <w:color w:val="000000" w:themeColor="text1"/>
    </w:rPr>
  </w:style>
  <w:style w:type="paragraph" w:styleId="IntenseQuote">
    <w:name w:val="Intense Quote"/>
    <w:basedOn w:val="Normal"/>
    <w:next w:val="Normal"/>
    <w:link w:val="IntenseQuoteChar"/>
    <w:uiPriority w:val="30"/>
    <w:rsid w:val="0033159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1594"/>
    <w:rPr>
      <w:rFonts w:ascii="Calibri" w:hAnsi="Calibri" w:cs="Calibri"/>
      <w:b/>
      <w:bCs/>
      <w:i/>
      <w:iCs/>
      <w:color w:val="4F81BD" w:themeColor="accent1"/>
    </w:rPr>
  </w:style>
  <w:style w:type="character" w:styleId="SubtleEmphasis">
    <w:name w:val="Subtle Emphasis"/>
    <w:basedOn w:val="DefaultParagraphFont"/>
    <w:uiPriority w:val="19"/>
    <w:qFormat/>
    <w:rsid w:val="00331594"/>
    <w:rPr>
      <w:i/>
      <w:iCs/>
      <w:color w:val="808080" w:themeColor="text1" w:themeTint="7F"/>
    </w:rPr>
  </w:style>
  <w:style w:type="character" w:styleId="IntenseEmphasis">
    <w:name w:val="Intense Emphasis"/>
    <w:basedOn w:val="DefaultParagraphFont"/>
    <w:uiPriority w:val="6"/>
    <w:qFormat/>
    <w:rsid w:val="00331594"/>
    <w:rPr>
      <w:b/>
      <w:bCs/>
      <w:i/>
      <w:iCs/>
      <w:color w:val="4F81BD" w:themeColor="accent1"/>
    </w:rPr>
  </w:style>
  <w:style w:type="character" w:styleId="SubtleReference">
    <w:name w:val="Subtle Reference"/>
    <w:basedOn w:val="DefaultParagraphFont"/>
    <w:uiPriority w:val="31"/>
    <w:rsid w:val="00331594"/>
    <w:rPr>
      <w:smallCaps/>
      <w:color w:val="C0504D" w:themeColor="accent2"/>
      <w:u w:val="single"/>
    </w:rPr>
  </w:style>
  <w:style w:type="character" w:styleId="IntenseReference">
    <w:name w:val="Intense Reference"/>
    <w:basedOn w:val="DefaultParagraphFont"/>
    <w:uiPriority w:val="32"/>
    <w:rsid w:val="00331594"/>
    <w:rPr>
      <w:b/>
      <w:bCs/>
      <w:smallCaps/>
      <w:color w:val="C0504D" w:themeColor="accent2"/>
      <w:spacing w:val="5"/>
      <w:u w:val="single"/>
    </w:rPr>
  </w:style>
  <w:style w:type="character" w:styleId="BookTitle">
    <w:name w:val="Book Title"/>
    <w:basedOn w:val="DefaultParagraphFont"/>
    <w:uiPriority w:val="33"/>
    <w:rsid w:val="00331594"/>
    <w:rPr>
      <w:b/>
      <w:bCs/>
      <w:smallCaps/>
      <w:spacing w:val="5"/>
    </w:rPr>
  </w:style>
  <w:style w:type="paragraph" w:styleId="TOCHeading">
    <w:name w:val="TOC Heading"/>
    <w:basedOn w:val="Heading1"/>
    <w:next w:val="Normal"/>
    <w:uiPriority w:val="39"/>
    <w:qFormat/>
    <w:rsid w:val="00331594"/>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color w:val="365F91" w:themeColor="accent1" w:themeShade="BF"/>
      <w:sz w:val="28"/>
    </w:rPr>
  </w:style>
  <w:style w:type="character" w:customStyle="1" w:styleId="Box">
    <w:name w:val="Box"/>
    <w:basedOn w:val="DefaultParagraphFont"/>
    <w:uiPriority w:val="1"/>
    <w:qFormat/>
    <w:rsid w:val="00331594"/>
    <w:rPr>
      <w:b/>
      <w:u w:val="single"/>
      <w:bdr w:val="single" w:sz="4" w:space="0" w:color="auto"/>
    </w:rPr>
  </w:style>
  <w:style w:type="paragraph" w:customStyle="1" w:styleId="card">
    <w:name w:val="card"/>
    <w:basedOn w:val="Normal"/>
    <w:next w:val="Normal"/>
    <w:link w:val="cardChar"/>
    <w:qFormat/>
    <w:rsid w:val="00331594"/>
    <w:pPr>
      <w:ind w:left="288" w:right="288"/>
    </w:pPr>
    <w:rPr>
      <w:rFonts w:eastAsia="Times New Roman"/>
      <w:sz w:val="16"/>
    </w:rPr>
  </w:style>
  <w:style w:type="character" w:customStyle="1" w:styleId="cardChar">
    <w:name w:val="card Char"/>
    <w:link w:val="card"/>
    <w:rsid w:val="00331594"/>
    <w:rPr>
      <w:rFonts w:ascii="Calibri" w:eastAsia="Times New Roman" w:hAnsi="Calibri" w:cs="Calibri"/>
      <w:sz w:val="16"/>
    </w:rPr>
  </w:style>
  <w:style w:type="character" w:customStyle="1" w:styleId="Bold12">
    <w:name w:val="Bold12"/>
    <w:uiPriority w:val="1"/>
    <w:qFormat/>
    <w:rsid w:val="00331594"/>
    <w:rPr>
      <w:rFonts w:ascii="Times New Roman" w:hAnsi="Times New Roman"/>
      <w:b/>
      <w:sz w:val="24"/>
    </w:rPr>
  </w:style>
  <w:style w:type="character" w:customStyle="1" w:styleId="NotBold10Final">
    <w:name w:val="NotBold10Final"/>
    <w:uiPriority w:val="1"/>
    <w:qFormat/>
    <w:rsid w:val="00331594"/>
    <w:rPr>
      <w:rFonts w:ascii="Times New Roman" w:hAnsi="Times New Roman"/>
      <w:b w:val="0"/>
      <w:i w:val="0"/>
      <w:sz w:val="20"/>
    </w:rPr>
  </w:style>
  <w:style w:type="character" w:customStyle="1" w:styleId="LanguageEditingChar">
    <w:name w:val="Language Editing Char"/>
    <w:link w:val="LanguageEditing"/>
    <w:locked/>
    <w:rsid w:val="00331594"/>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331594"/>
    <w:rPr>
      <w:rFonts w:ascii="Times New Roman" w:eastAsia="Times New Roman" w:hAnsi="Times New Roman" w:cs="Times New Roman"/>
      <w:strike/>
      <w:sz w:val="20"/>
      <w:szCs w:val="24"/>
    </w:rPr>
  </w:style>
  <w:style w:type="character" w:customStyle="1" w:styleId="BalloonTextChar1">
    <w:name w:val="Balloon Text Char1"/>
    <w:basedOn w:val="DefaultParagraphFont"/>
    <w:uiPriority w:val="99"/>
    <w:semiHidden/>
    <w:rsid w:val="00331594"/>
    <w:rPr>
      <w:rFonts w:ascii="Tahoma" w:hAnsi="Tahoma" w:cs="Tahoma"/>
      <w:sz w:val="16"/>
      <w:szCs w:val="16"/>
    </w:rPr>
  </w:style>
  <w:style w:type="character" w:customStyle="1" w:styleId="CardsChar">
    <w:name w:val="Cards Char"/>
    <w:rsid w:val="00331594"/>
    <w:rPr>
      <w:rFonts w:ascii="Times New Roman" w:eastAsia="Times New Roman" w:hAnsi="Times New Roman" w:cs="Times New Roman"/>
      <w:sz w:val="20"/>
      <w:szCs w:val="24"/>
    </w:rPr>
  </w:style>
  <w:style w:type="character" w:customStyle="1" w:styleId="DebateUnderline">
    <w:name w:val="Debate Underline"/>
    <w:qFormat/>
    <w:rsid w:val="00331594"/>
    <w:rPr>
      <w:rFonts w:ascii="Times New Roman" w:hAnsi="Times New Roman"/>
      <w:sz w:val="24"/>
      <w:u w:val="thick"/>
    </w:rPr>
  </w:style>
  <w:style w:type="paragraph" w:customStyle="1" w:styleId="Cites">
    <w:name w:val="Cites"/>
    <w:next w:val="Cards"/>
    <w:link w:val="CitesChar"/>
    <w:qFormat/>
    <w:rsid w:val="00331594"/>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331594"/>
    <w:rPr>
      <w:rFonts w:ascii="Times New Roman" w:eastAsia="Times New Roman" w:hAnsi="Times New Roman" w:cs="Times New Roman"/>
      <w:sz w:val="20"/>
      <w:szCs w:val="24"/>
    </w:rPr>
  </w:style>
  <w:style w:type="character" w:customStyle="1" w:styleId="Author-Date">
    <w:name w:val="Author-Date"/>
    <w:qFormat/>
    <w:rsid w:val="00331594"/>
    <w:rPr>
      <w:b/>
      <w:sz w:val="24"/>
    </w:rPr>
  </w:style>
  <w:style w:type="character" w:customStyle="1" w:styleId="Emphasis2">
    <w:name w:val="Emphasis2"/>
    <w:basedOn w:val="DefaultParagraphFont"/>
    <w:rsid w:val="00331594"/>
    <w:rPr>
      <w:rFonts w:ascii="Franklin Gothic Heavy" w:hAnsi="Franklin Gothic Heavy"/>
      <w:iCs/>
      <w:u w:val="single"/>
    </w:rPr>
  </w:style>
  <w:style w:type="paragraph" w:customStyle="1" w:styleId="citenon-bold">
    <w:name w:val="cite non-bold"/>
    <w:basedOn w:val="Normal"/>
    <w:link w:val="citenon-boldChar"/>
    <w:rsid w:val="00331594"/>
    <w:rPr>
      <w:rFonts w:eastAsia="Times New Roman"/>
      <w:szCs w:val="20"/>
    </w:rPr>
  </w:style>
  <w:style w:type="character" w:customStyle="1" w:styleId="citenon-boldChar">
    <w:name w:val="cite non-bold Char"/>
    <w:basedOn w:val="DefaultParagraphFont"/>
    <w:link w:val="citenon-bold"/>
    <w:rsid w:val="00331594"/>
    <w:rPr>
      <w:rFonts w:ascii="Calibri" w:eastAsia="Times New Roman" w:hAnsi="Calibri" w:cs="Calibri"/>
      <w:szCs w:val="20"/>
    </w:rPr>
  </w:style>
  <w:style w:type="paragraph" w:customStyle="1" w:styleId="Smalltext0">
    <w:name w:val="Small text"/>
    <w:basedOn w:val="Normal"/>
    <w:rsid w:val="00331594"/>
    <w:rPr>
      <w:rFonts w:ascii="Arial Narrow" w:eastAsia="Times New Roman" w:hAnsi="Arial Narrow"/>
      <w:sz w:val="16"/>
    </w:rPr>
  </w:style>
  <w:style w:type="character" w:customStyle="1" w:styleId="SmallText-New">
    <w:name w:val="Small Text - New"/>
    <w:basedOn w:val="DefaultParagraphFont"/>
    <w:rsid w:val="00331594"/>
    <w:rPr>
      <w:rFonts w:ascii="Arial Narrow" w:hAnsi="Arial Narrow"/>
      <w:sz w:val="14"/>
    </w:rPr>
  </w:style>
  <w:style w:type="character" w:customStyle="1" w:styleId="Underlined-New">
    <w:name w:val="Underlined - New"/>
    <w:basedOn w:val="DefaultParagraphFont"/>
    <w:rsid w:val="00331594"/>
    <w:rPr>
      <w:rFonts w:ascii="Arial Narrow" w:hAnsi="Arial Narrow"/>
      <w:sz w:val="16"/>
      <w:u w:val="single"/>
    </w:rPr>
  </w:style>
  <w:style w:type="character" w:customStyle="1" w:styleId="Boxing-New">
    <w:name w:val="Boxing - New"/>
    <w:basedOn w:val="DefaultParagraphFont"/>
    <w:rsid w:val="00331594"/>
    <w:rPr>
      <w:rFonts w:ascii="Arial Narrow" w:hAnsi="Arial Narrow"/>
      <w:sz w:val="16"/>
      <w:u w:val="none"/>
      <w:bdr w:val="single" w:sz="4" w:space="0" w:color="auto"/>
    </w:rPr>
  </w:style>
  <w:style w:type="character" w:customStyle="1" w:styleId="hilite1">
    <w:name w:val="hilite1"/>
    <w:basedOn w:val="DefaultParagraphFont"/>
    <w:rsid w:val="00331594"/>
    <w:rPr>
      <w:rFonts w:ascii="Arial Narrow" w:hAnsi="Arial Narrow"/>
      <w:sz w:val="18"/>
      <w:u w:val="single"/>
      <w:bdr w:val="none" w:sz="0" w:space="0" w:color="auto"/>
      <w:shd w:val="clear" w:color="auto" w:fill="00FF00"/>
    </w:rPr>
  </w:style>
  <w:style w:type="character" w:customStyle="1" w:styleId="term">
    <w:name w:val="term"/>
    <w:basedOn w:val="DefaultParagraphFont"/>
    <w:rsid w:val="00331594"/>
  </w:style>
  <w:style w:type="paragraph" w:customStyle="1" w:styleId="BlockTitle">
    <w:name w:val="Block Title"/>
    <w:basedOn w:val="Heading1"/>
    <w:next w:val="Normal"/>
    <w:link w:val="BlockTitleChar"/>
    <w:qFormat/>
    <w:rsid w:val="00331594"/>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BlockTitleChar">
    <w:name w:val="Block Title Char"/>
    <w:aliases w:val="Heading 1 Char1 Char,ALEX Char,Heading Char Char"/>
    <w:basedOn w:val="DefaultParagraphFont"/>
    <w:link w:val="BlockTitle"/>
    <w:rsid w:val="00331594"/>
    <w:rPr>
      <w:rFonts w:ascii="Calibri" w:eastAsia="Times New Roman" w:hAnsi="Calibri" w:cs="Arial"/>
      <w:b/>
      <w:bCs/>
      <w:kern w:val="32"/>
      <w:sz w:val="32"/>
      <w:szCs w:val="32"/>
      <w:u w:val="single"/>
    </w:rPr>
  </w:style>
  <w:style w:type="character" w:customStyle="1" w:styleId="f">
    <w:name w:val="f"/>
    <w:basedOn w:val="DefaultParagraphFont"/>
    <w:rsid w:val="00331594"/>
  </w:style>
  <w:style w:type="paragraph" w:customStyle="1" w:styleId="Small">
    <w:name w:val="Small"/>
    <w:basedOn w:val="Normal"/>
    <w:next w:val="Normal"/>
    <w:link w:val="SmallChar"/>
    <w:qFormat/>
    <w:rsid w:val="00331594"/>
    <w:rPr>
      <w:rFonts w:ascii="Arial Narrow" w:eastAsia="Calibri" w:hAnsi="Arial Narrow"/>
      <w:color w:val="000000"/>
      <w:sz w:val="16"/>
    </w:rPr>
  </w:style>
  <w:style w:type="character" w:customStyle="1" w:styleId="SmallChar">
    <w:name w:val="Small Char"/>
    <w:aliases w:val="Read stuff Char"/>
    <w:link w:val="Small"/>
    <w:rsid w:val="00331594"/>
    <w:rPr>
      <w:rFonts w:ascii="Arial Narrow" w:eastAsia="Calibri" w:hAnsi="Arial Narrow" w:cs="Calibri"/>
      <w:color w:val="000000"/>
      <w:sz w:val="16"/>
    </w:rPr>
  </w:style>
  <w:style w:type="paragraph" w:customStyle="1" w:styleId="StyleStyle49pt">
    <w:name w:val="Style Style4 + 9 pt"/>
    <w:basedOn w:val="Style4"/>
    <w:link w:val="StyleStyle49ptChar"/>
    <w:rsid w:val="00331594"/>
  </w:style>
  <w:style w:type="character" w:customStyle="1" w:styleId="StyleStyle49ptChar">
    <w:name w:val="Style Style4 + 9 pt Char"/>
    <w:basedOn w:val="Style4Char"/>
    <w:link w:val="StyleStyle49pt"/>
    <w:rsid w:val="00331594"/>
    <w:rPr>
      <w:rFonts w:ascii="Calibri" w:eastAsia="Times New Roman" w:hAnsi="Calibri" w:cs="Calibri"/>
      <w:u w:val="single"/>
    </w:rPr>
  </w:style>
  <w:style w:type="paragraph" w:customStyle="1" w:styleId="StyleStyle49ptBold">
    <w:name w:val="Style Style4 + 9 pt Bold"/>
    <w:basedOn w:val="Style4"/>
    <w:link w:val="StyleStyle49ptBoldChar"/>
    <w:rsid w:val="00331594"/>
    <w:rPr>
      <w:b/>
      <w:bCs/>
    </w:rPr>
  </w:style>
  <w:style w:type="character" w:customStyle="1" w:styleId="StyleStyle49ptBoldChar">
    <w:name w:val="Style Style4 + 9 pt Bold Char"/>
    <w:basedOn w:val="Style4Char"/>
    <w:link w:val="StyleStyle49ptBold"/>
    <w:rsid w:val="00331594"/>
    <w:rPr>
      <w:rFonts w:ascii="Calibri" w:eastAsia="Times New Roman" w:hAnsi="Calibri" w:cs="Calibri"/>
      <w:b/>
      <w:bCs/>
      <w:u w:val="single"/>
    </w:rPr>
  </w:style>
  <w:style w:type="character" w:customStyle="1" w:styleId="StyleDebateUnderline10pt">
    <w:name w:val="Style Debate Underline + 10 pt"/>
    <w:basedOn w:val="DefaultParagraphFont"/>
    <w:rsid w:val="00331594"/>
    <w:rPr>
      <w:rFonts w:ascii="Times New Roman" w:hAnsi="Times New Roman"/>
      <w:sz w:val="20"/>
      <w:szCs w:val="20"/>
      <w:u w:val="single"/>
    </w:rPr>
  </w:style>
  <w:style w:type="paragraph" w:styleId="BodyText">
    <w:name w:val="Body Text"/>
    <w:basedOn w:val="Normal"/>
    <w:link w:val="BodyTextChar"/>
    <w:rsid w:val="00331594"/>
    <w:pPr>
      <w:spacing w:after="120"/>
    </w:pPr>
  </w:style>
  <w:style w:type="character" w:customStyle="1" w:styleId="BodyTextChar">
    <w:name w:val="Body Text Char"/>
    <w:basedOn w:val="DefaultParagraphFont"/>
    <w:link w:val="BodyText"/>
    <w:rsid w:val="00331594"/>
    <w:rPr>
      <w:rFonts w:ascii="Calibri" w:hAnsi="Calibri" w:cs="Calibri"/>
    </w:rPr>
  </w:style>
  <w:style w:type="character" w:customStyle="1" w:styleId="Style11ptBoldUnderline">
    <w:name w:val="Style 11 pt Bold Underline"/>
    <w:rsid w:val="00331594"/>
    <w:rPr>
      <w:b/>
      <w:bCs/>
      <w:sz w:val="20"/>
      <w:u w:val="single"/>
    </w:rPr>
  </w:style>
  <w:style w:type="character" w:customStyle="1" w:styleId="Style11ptUnderlineBorderSinglesolidlineAuto05pt">
    <w:name w:val="Style 11 pt Underline Border: : (Single solid line Auto  0.5 pt..."/>
    <w:rsid w:val="00331594"/>
    <w:rPr>
      <w:sz w:val="20"/>
      <w:u w:val="single"/>
      <w:bdr w:val="single" w:sz="4" w:space="0" w:color="auto"/>
    </w:rPr>
  </w:style>
  <w:style w:type="character" w:customStyle="1" w:styleId="a">
    <w:name w:val="a"/>
    <w:basedOn w:val="DefaultParagraphFont"/>
    <w:rsid w:val="00331594"/>
  </w:style>
  <w:style w:type="paragraph" w:customStyle="1" w:styleId="StyleStyle411ptBoldBorderSinglesolidlineAuto0">
    <w:name w:val="Style Style4 + 11 pt Bold Border: : (Single solid line Auto  0...."/>
    <w:basedOn w:val="Normal"/>
    <w:link w:val="StyleStyle411ptBoldBorderSinglesolidlineAuto0Char"/>
    <w:rsid w:val="00331594"/>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31594"/>
    <w:rPr>
      <w:rFonts w:ascii="Calibri" w:eastAsia="Times New Roman" w:hAnsi="Calibri" w:cs="Calibri"/>
      <w:b/>
      <w:bCs/>
      <w:u w:val="single"/>
      <w:bdr w:val="single" w:sz="4" w:space="0" w:color="auto"/>
    </w:rPr>
  </w:style>
  <w:style w:type="character" w:customStyle="1" w:styleId="verdana">
    <w:name w:val="verdana"/>
    <w:basedOn w:val="DefaultParagraphFont"/>
    <w:rsid w:val="00331594"/>
  </w:style>
  <w:style w:type="character" w:customStyle="1" w:styleId="ssl01">
    <w:name w:val="ss_l01"/>
    <w:rsid w:val="00331594"/>
    <w:rPr>
      <w:color w:val="000000"/>
      <w:sz w:val="32"/>
      <w:szCs w:val="32"/>
    </w:rPr>
  </w:style>
  <w:style w:type="paragraph" w:customStyle="1" w:styleId="Normaltag">
    <w:name w:val="Normal tag"/>
    <w:basedOn w:val="Normal"/>
    <w:link w:val="NormaltagChar"/>
    <w:qFormat/>
    <w:rsid w:val="00331594"/>
    <w:rPr>
      <w:rFonts w:eastAsia="Times New Roman"/>
      <w:b/>
      <w:sz w:val="24"/>
      <w:szCs w:val="20"/>
    </w:rPr>
  </w:style>
  <w:style w:type="character" w:customStyle="1" w:styleId="NormaltagChar">
    <w:name w:val="Normal tag Char"/>
    <w:link w:val="Normaltag"/>
    <w:rsid w:val="00331594"/>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331594"/>
    <w:rPr>
      <w:rFonts w:eastAsia="Times New Roman"/>
      <w:szCs w:val="20"/>
    </w:rPr>
  </w:style>
  <w:style w:type="character" w:customStyle="1" w:styleId="Cardnon-underlinedChar">
    <w:name w:val="Card non-underlined Char"/>
    <w:link w:val="Cardnon-underlined"/>
    <w:rsid w:val="00331594"/>
    <w:rPr>
      <w:rFonts w:ascii="Calibri" w:eastAsia="Times New Roman" w:hAnsi="Calibri" w:cs="Calibri"/>
      <w:szCs w:val="20"/>
    </w:rPr>
  </w:style>
  <w:style w:type="paragraph" w:customStyle="1" w:styleId="tiny">
    <w:name w:val="tiny"/>
    <w:next w:val="Normal"/>
    <w:link w:val="tinyChar"/>
    <w:autoRedefine/>
    <w:rsid w:val="00331594"/>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331594"/>
    <w:rPr>
      <w:rFonts w:ascii="Times New Roman" w:eastAsia="Malgun Gothic" w:hAnsi="Times New Roman" w:cs="Times New Roman"/>
      <w:sz w:val="20"/>
      <w:szCs w:val="20"/>
    </w:rPr>
  </w:style>
  <w:style w:type="paragraph" w:customStyle="1" w:styleId="underlined">
    <w:name w:val="underlined"/>
    <w:next w:val="Normal"/>
    <w:link w:val="underlinedChar"/>
    <w:autoRedefine/>
    <w:rsid w:val="0033159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331594"/>
    <w:rPr>
      <w:rFonts w:ascii="Times New Roman" w:eastAsia="Malgun Gothic" w:hAnsi="Times New Roman" w:cs="Times New Roman"/>
      <w:sz w:val="21"/>
      <w:szCs w:val="24"/>
      <w:u w:val="single"/>
    </w:rPr>
  </w:style>
  <w:style w:type="character" w:customStyle="1" w:styleId="Style11Char">
    <w:name w:val="Style11 Char"/>
    <w:rsid w:val="00331594"/>
    <w:rPr>
      <w:b/>
      <w:u w:val="thick"/>
      <w:lang w:val="en-US" w:eastAsia="en-US" w:bidi="ar-SA"/>
    </w:rPr>
  </w:style>
  <w:style w:type="character" w:customStyle="1" w:styleId="Style12Char">
    <w:name w:val="Style12 Char"/>
    <w:rsid w:val="00331594"/>
    <w:rPr>
      <w:b/>
      <w:sz w:val="24"/>
      <w:szCs w:val="24"/>
      <w:u w:val="thick"/>
      <w:lang w:val="en-US" w:eastAsia="en-US" w:bidi="ar-SA"/>
    </w:rPr>
  </w:style>
  <w:style w:type="numbering" w:customStyle="1" w:styleId="NoList11">
    <w:name w:val="No List11"/>
    <w:next w:val="NoList"/>
    <w:uiPriority w:val="99"/>
    <w:semiHidden/>
    <w:unhideWhenUsed/>
    <w:rsid w:val="00331594"/>
  </w:style>
  <w:style w:type="character" w:customStyle="1" w:styleId="TitleChar2">
    <w:name w:val="Title Char2"/>
    <w:uiPriority w:val="5"/>
    <w:qFormat/>
    <w:locked/>
    <w:rsid w:val="00331594"/>
    <w:rPr>
      <w:b/>
      <w:bCs/>
      <w:u w:val="single"/>
    </w:rPr>
  </w:style>
  <w:style w:type="character" w:customStyle="1" w:styleId="Heading4Char1">
    <w:name w:val="Heading 4 Char1"/>
    <w:rsid w:val="00331594"/>
    <w:rPr>
      <w:rFonts w:ascii="Times New Roman" w:eastAsia="Times New Roman" w:hAnsi="Times New Roman" w:cs="Times New Roman"/>
      <w:b/>
      <w:bCs/>
      <w:sz w:val="28"/>
      <w:szCs w:val="28"/>
    </w:rPr>
  </w:style>
  <w:style w:type="character" w:customStyle="1" w:styleId="Heading1Char1">
    <w:name w:val="Heading 1 Char1"/>
    <w:aliases w:val="Hat Char1"/>
    <w:rsid w:val="00331594"/>
    <w:rPr>
      <w:rFonts w:ascii="Arial" w:hAnsi="Arial" w:cs="Arial"/>
      <w:b/>
      <w:bCs/>
      <w:kern w:val="32"/>
      <w:sz w:val="28"/>
      <w:szCs w:val="32"/>
      <w:lang w:val="en-US" w:eastAsia="en-US" w:bidi="ar-SA"/>
    </w:rPr>
  </w:style>
  <w:style w:type="character" w:styleId="PageNumber">
    <w:name w:val="page number"/>
    <w:basedOn w:val="DefaultParagraphFont"/>
    <w:uiPriority w:val="99"/>
    <w:unhideWhenUsed/>
    <w:rsid w:val="00331594"/>
  </w:style>
  <w:style w:type="paragraph" w:customStyle="1" w:styleId="BlockTitle2">
    <w:name w:val="Block Title2"/>
    <w:basedOn w:val="Normal"/>
    <w:next w:val="Normal"/>
    <w:rsid w:val="00331594"/>
    <w:pPr>
      <w:spacing w:after="240"/>
      <w:jc w:val="center"/>
    </w:pPr>
    <w:rPr>
      <w:rFonts w:eastAsia="Times New Roman"/>
      <w:b/>
      <w:sz w:val="32"/>
      <w:szCs w:val="20"/>
      <w:u w:val="single"/>
    </w:rPr>
  </w:style>
  <w:style w:type="paragraph" w:styleId="TOC1">
    <w:name w:val="toc 1"/>
    <w:basedOn w:val="Normal"/>
    <w:next w:val="Normal"/>
    <w:autoRedefine/>
    <w:uiPriority w:val="39"/>
    <w:rsid w:val="00331594"/>
    <w:pPr>
      <w:spacing w:before="120" w:after="120"/>
    </w:pPr>
    <w:rPr>
      <w:rFonts w:eastAsia="Times New Roman"/>
      <w:b/>
      <w:sz w:val="24"/>
      <w:szCs w:val="20"/>
      <w:u w:val="single"/>
    </w:rPr>
  </w:style>
  <w:style w:type="paragraph" w:styleId="TOC2">
    <w:name w:val="toc 2"/>
    <w:basedOn w:val="Normal"/>
    <w:next w:val="Normal"/>
    <w:autoRedefine/>
    <w:uiPriority w:val="39"/>
    <w:rsid w:val="00331594"/>
    <w:pPr>
      <w:ind w:left="200"/>
    </w:pPr>
    <w:rPr>
      <w:rFonts w:eastAsia="Times New Roman"/>
      <w:szCs w:val="20"/>
    </w:rPr>
  </w:style>
  <w:style w:type="paragraph" w:styleId="TOC3">
    <w:name w:val="toc 3"/>
    <w:basedOn w:val="Normal"/>
    <w:next w:val="Normal"/>
    <w:autoRedefine/>
    <w:uiPriority w:val="39"/>
    <w:rsid w:val="00331594"/>
    <w:pPr>
      <w:ind w:left="400"/>
    </w:pPr>
    <w:rPr>
      <w:rFonts w:eastAsia="Times New Roman"/>
      <w:szCs w:val="20"/>
    </w:rPr>
  </w:style>
  <w:style w:type="paragraph" w:styleId="TOC4">
    <w:name w:val="toc 4"/>
    <w:basedOn w:val="Normal"/>
    <w:next w:val="Normal"/>
    <w:autoRedefine/>
    <w:rsid w:val="00331594"/>
    <w:pPr>
      <w:ind w:left="600"/>
    </w:pPr>
    <w:rPr>
      <w:rFonts w:eastAsia="Times New Roman"/>
      <w:szCs w:val="20"/>
    </w:rPr>
  </w:style>
  <w:style w:type="paragraph" w:styleId="TOC5">
    <w:name w:val="toc 5"/>
    <w:basedOn w:val="Normal"/>
    <w:next w:val="Normal"/>
    <w:autoRedefine/>
    <w:rsid w:val="00331594"/>
    <w:pPr>
      <w:ind w:left="800"/>
    </w:pPr>
    <w:rPr>
      <w:rFonts w:eastAsia="Times New Roman"/>
      <w:szCs w:val="20"/>
    </w:rPr>
  </w:style>
  <w:style w:type="paragraph" w:styleId="TOC6">
    <w:name w:val="toc 6"/>
    <w:basedOn w:val="Normal"/>
    <w:next w:val="Normal"/>
    <w:autoRedefine/>
    <w:rsid w:val="00331594"/>
    <w:pPr>
      <w:ind w:left="1000"/>
    </w:pPr>
    <w:rPr>
      <w:rFonts w:eastAsia="Times New Roman"/>
      <w:szCs w:val="20"/>
    </w:rPr>
  </w:style>
  <w:style w:type="paragraph" w:styleId="TOC7">
    <w:name w:val="toc 7"/>
    <w:basedOn w:val="Normal"/>
    <w:next w:val="Normal"/>
    <w:autoRedefine/>
    <w:rsid w:val="00331594"/>
    <w:pPr>
      <w:ind w:left="1200"/>
    </w:pPr>
    <w:rPr>
      <w:rFonts w:eastAsia="Times New Roman"/>
      <w:szCs w:val="20"/>
    </w:rPr>
  </w:style>
  <w:style w:type="paragraph" w:styleId="TOC8">
    <w:name w:val="toc 8"/>
    <w:basedOn w:val="Normal"/>
    <w:next w:val="Normal"/>
    <w:autoRedefine/>
    <w:rsid w:val="00331594"/>
    <w:pPr>
      <w:ind w:left="1400"/>
    </w:pPr>
    <w:rPr>
      <w:rFonts w:eastAsia="Times New Roman"/>
      <w:szCs w:val="20"/>
    </w:rPr>
  </w:style>
  <w:style w:type="paragraph" w:styleId="TOC9">
    <w:name w:val="toc 9"/>
    <w:basedOn w:val="Normal"/>
    <w:next w:val="Normal"/>
    <w:autoRedefine/>
    <w:rsid w:val="00331594"/>
    <w:pPr>
      <w:ind w:left="1600"/>
    </w:pPr>
    <w:rPr>
      <w:rFonts w:eastAsia="Times New Roman"/>
      <w:szCs w:val="20"/>
    </w:rPr>
  </w:style>
  <w:style w:type="paragraph" w:customStyle="1" w:styleId="TxBrp1">
    <w:name w:val="TxBr_p1"/>
    <w:basedOn w:val="Normal"/>
    <w:rsid w:val="00331594"/>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rsid w:val="00331594"/>
    <w:pPr>
      <w:spacing w:before="100" w:beforeAutospacing="1" w:after="100" w:afterAutospacing="1"/>
    </w:pPr>
    <w:rPr>
      <w:rFonts w:eastAsia="Times New Roman"/>
      <w:sz w:val="24"/>
    </w:rPr>
  </w:style>
  <w:style w:type="paragraph" w:customStyle="1" w:styleId="hat">
    <w:name w:val="hat"/>
    <w:basedOn w:val="Normal"/>
    <w:next w:val="Normal"/>
    <w:link w:val="hatChar"/>
    <w:rsid w:val="00331594"/>
    <w:pPr>
      <w:spacing w:before="240" w:after="240"/>
      <w:jc w:val="center"/>
      <w:outlineLvl w:val="0"/>
    </w:pPr>
    <w:rPr>
      <w:rFonts w:eastAsia="Times New Roman" w:cs="Arial"/>
      <w:b/>
      <w:bCs/>
      <w:sz w:val="32"/>
      <w:u w:val="single"/>
    </w:rPr>
  </w:style>
  <w:style w:type="paragraph" w:customStyle="1" w:styleId="Default">
    <w:name w:val="Default"/>
    <w:rsid w:val="0033159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331594"/>
    <w:rPr>
      <w:color w:val="auto"/>
    </w:rPr>
  </w:style>
  <w:style w:type="character" w:customStyle="1" w:styleId="BodyTextIndentChar">
    <w:name w:val="Body Text Indent Char"/>
    <w:basedOn w:val="DefaultParagraphFont"/>
    <w:link w:val="BodyTextIndent"/>
    <w:rsid w:val="00331594"/>
    <w:rPr>
      <w:rFonts w:ascii="Times New Roman" w:eastAsia="Times New Roman" w:hAnsi="Times New Roman" w:cs="Times New Roman"/>
      <w:sz w:val="24"/>
      <w:szCs w:val="24"/>
    </w:rPr>
  </w:style>
  <w:style w:type="character" w:styleId="FootnoteReference">
    <w:name w:val="footnote reference"/>
    <w:rsid w:val="00331594"/>
    <w:rPr>
      <w:color w:val="000000"/>
    </w:rPr>
  </w:style>
  <w:style w:type="character" w:customStyle="1" w:styleId="allocatoragentsleft">
    <w:name w:val="al_locatoragentsleft"/>
    <w:basedOn w:val="DefaultParagraphFont"/>
    <w:rsid w:val="00331594"/>
  </w:style>
  <w:style w:type="character" w:customStyle="1" w:styleId="grey10">
    <w:name w:val="grey10"/>
    <w:basedOn w:val="DefaultParagraphFont"/>
    <w:rsid w:val="00331594"/>
  </w:style>
  <w:style w:type="character" w:styleId="HTMLTypewriter">
    <w:name w:val="HTML Typewriter"/>
    <w:unhideWhenUsed/>
    <w:rsid w:val="00331594"/>
    <w:rPr>
      <w:rFonts w:ascii="Courier New" w:eastAsia="Times New Roman" w:hAnsi="Courier New" w:cs="Courier New"/>
      <w:sz w:val="20"/>
      <w:szCs w:val="20"/>
    </w:rPr>
  </w:style>
  <w:style w:type="character" w:customStyle="1" w:styleId="caps">
    <w:name w:val="caps"/>
    <w:basedOn w:val="DefaultParagraphFont"/>
    <w:rsid w:val="00331594"/>
  </w:style>
  <w:style w:type="paragraph" w:styleId="HTMLPreformatted">
    <w:name w:val="HTML Preformatted"/>
    <w:basedOn w:val="Normal"/>
    <w:link w:val="HTMLPreformattedChar"/>
    <w:unhideWhenUsed/>
    <w:rsid w:val="0033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331594"/>
    <w:rPr>
      <w:rFonts w:ascii="Courier New" w:eastAsia="Times New Roman" w:hAnsi="Courier New" w:cs="Courier New"/>
      <w:szCs w:val="20"/>
    </w:rPr>
  </w:style>
  <w:style w:type="character" w:customStyle="1" w:styleId="apple-style-span">
    <w:name w:val="apple-style-span"/>
    <w:rsid w:val="00331594"/>
    <w:rPr>
      <w:rFonts w:cs="Times New Roman"/>
    </w:rPr>
  </w:style>
  <w:style w:type="character" w:customStyle="1" w:styleId="hit">
    <w:name w:val="hit"/>
    <w:rsid w:val="00331594"/>
    <w:rPr>
      <w:rFonts w:cs="Times New Roman"/>
    </w:rPr>
  </w:style>
  <w:style w:type="paragraph" w:customStyle="1" w:styleId="Nothing">
    <w:name w:val="Nothing"/>
    <w:link w:val="NothingChar"/>
    <w:qFormat/>
    <w:rsid w:val="00331594"/>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331594"/>
    <w:rPr>
      <w:rFonts w:ascii="Times New Roman" w:eastAsia="Times New Roman" w:hAnsi="Times New Roman" w:cs="Times New Roman"/>
      <w:sz w:val="20"/>
      <w:szCs w:val="20"/>
      <w:lang w:bidi="en-US"/>
    </w:rPr>
  </w:style>
  <w:style w:type="character" w:customStyle="1" w:styleId="pmterms1">
    <w:name w:val="pmterms1"/>
    <w:basedOn w:val="DefaultParagraphFont"/>
    <w:rsid w:val="00331594"/>
  </w:style>
  <w:style w:type="character" w:customStyle="1" w:styleId="Style12ptBoldUnderline1">
    <w:name w:val="Style 12 pt Bold Underline1"/>
    <w:rsid w:val="00331594"/>
    <w:rPr>
      <w:b/>
      <w:bCs/>
      <w:sz w:val="24"/>
      <w:u w:val="single"/>
    </w:rPr>
  </w:style>
  <w:style w:type="character" w:customStyle="1" w:styleId="UnderlinesCharChar">
    <w:name w:val="Underlines Char Char"/>
    <w:rsid w:val="00331594"/>
    <w:rPr>
      <w:rFonts w:cs="Arial"/>
      <w:b/>
      <w:bCs/>
      <w:noProof w:val="0"/>
      <w:sz w:val="22"/>
      <w:szCs w:val="26"/>
      <w:u w:val="single"/>
      <w:lang w:val="en-US" w:eastAsia="en-US" w:bidi="ar-SA"/>
    </w:rPr>
  </w:style>
  <w:style w:type="paragraph" w:customStyle="1" w:styleId="Carding">
    <w:name w:val="Carding"/>
    <w:basedOn w:val="Normal"/>
    <w:rsid w:val="00331594"/>
    <w:rPr>
      <w:rFonts w:eastAsia="Times New Roman"/>
    </w:rPr>
  </w:style>
  <w:style w:type="paragraph" w:customStyle="1" w:styleId="Underlining">
    <w:name w:val="Underlining"/>
    <w:basedOn w:val="Normal"/>
    <w:link w:val="UnderliningChar"/>
    <w:rsid w:val="00331594"/>
    <w:rPr>
      <w:rFonts w:eastAsia="Times New Roman"/>
      <w:color w:val="000000"/>
      <w:u w:val="single" w:color="000000"/>
    </w:rPr>
  </w:style>
  <w:style w:type="character" w:customStyle="1" w:styleId="UnderliningChar">
    <w:name w:val="Underlining Char"/>
    <w:link w:val="Underlining"/>
    <w:rsid w:val="00331594"/>
    <w:rPr>
      <w:rFonts w:ascii="Calibri" w:eastAsia="Times New Roman" w:hAnsi="Calibri" w:cs="Calibri"/>
      <w:color w:val="000000"/>
      <w:u w:val="single" w:color="000000"/>
    </w:rPr>
  </w:style>
  <w:style w:type="character" w:customStyle="1" w:styleId="Author0">
    <w:name w:val="Author"/>
    <w:rsid w:val="00331594"/>
    <w:rPr>
      <w:b/>
      <w:sz w:val="24"/>
    </w:rPr>
  </w:style>
  <w:style w:type="paragraph" w:customStyle="1" w:styleId="Style3">
    <w:name w:val="Style3"/>
    <w:basedOn w:val="Normal"/>
    <w:link w:val="Style3Char"/>
    <w:rsid w:val="00331594"/>
    <w:rPr>
      <w:rFonts w:ascii="Arial Narrow" w:eastAsia="Times New Roman" w:hAnsi="Arial Narrow"/>
      <w:b/>
    </w:rPr>
  </w:style>
  <w:style w:type="character" w:customStyle="1" w:styleId="Style3Char">
    <w:name w:val="Style3 Char"/>
    <w:link w:val="Style3"/>
    <w:rsid w:val="00331594"/>
    <w:rPr>
      <w:rFonts w:ascii="Arial Narrow" w:eastAsia="Times New Roman" w:hAnsi="Arial Narrow" w:cs="Calibri"/>
      <w:b/>
    </w:rPr>
  </w:style>
  <w:style w:type="character" w:customStyle="1" w:styleId="TagsChar1">
    <w:name w:val="Tags Char1"/>
    <w:rsid w:val="00331594"/>
    <w:rPr>
      <w:rFonts w:ascii="Arial Narrow" w:hAnsi="Arial Narrow"/>
      <w:b/>
      <w:noProof w:val="0"/>
      <w:sz w:val="22"/>
      <w:szCs w:val="60"/>
      <w:lang w:val="en-US" w:eastAsia="en-US" w:bidi="ar-SA"/>
    </w:rPr>
  </w:style>
  <w:style w:type="character" w:customStyle="1" w:styleId="SmalltextChar">
    <w:name w:val="Small text Char"/>
    <w:rsid w:val="00331594"/>
    <w:rPr>
      <w:rFonts w:ascii="Arial Narrow" w:hAnsi="Arial Narrow"/>
      <w:noProof w:val="0"/>
      <w:sz w:val="16"/>
      <w:szCs w:val="24"/>
      <w:lang w:val="en-US" w:eastAsia="en-US" w:bidi="ar-SA"/>
    </w:rPr>
  </w:style>
  <w:style w:type="character" w:customStyle="1" w:styleId="aunderline">
    <w:name w:val="aunderline"/>
    <w:qFormat/>
    <w:rsid w:val="00331594"/>
    <w:rPr>
      <w:rFonts w:ascii="Times New Roman" w:hAnsi="Times New Roman"/>
      <w:sz w:val="20"/>
      <w:szCs w:val="24"/>
      <w:u w:val="thick"/>
    </w:rPr>
  </w:style>
  <w:style w:type="character" w:customStyle="1" w:styleId="tagChar1">
    <w:name w:val="tag Char1"/>
    <w:rsid w:val="00331594"/>
    <w:rPr>
      <w:b/>
      <w:noProof w:val="0"/>
      <w:sz w:val="24"/>
      <w:lang w:val="en-US" w:eastAsia="en-US" w:bidi="ar-SA"/>
    </w:rPr>
  </w:style>
  <w:style w:type="character" w:customStyle="1" w:styleId="tagChar2">
    <w:name w:val="tag Char2"/>
    <w:rsid w:val="00331594"/>
    <w:rPr>
      <w:b/>
      <w:noProof w:val="0"/>
      <w:sz w:val="24"/>
      <w:lang w:val="en-US" w:eastAsia="en-US" w:bidi="ar-SA"/>
    </w:rPr>
  </w:style>
  <w:style w:type="character" w:customStyle="1" w:styleId="Taggin-New">
    <w:name w:val="Taggin - New"/>
    <w:rsid w:val="00331594"/>
    <w:rPr>
      <w:rFonts w:ascii="Arial Narrow" w:hAnsi="Arial Narrow"/>
      <w:b/>
      <w:sz w:val="22"/>
    </w:rPr>
  </w:style>
  <w:style w:type="character" w:customStyle="1" w:styleId="27">
    <w:name w:val="27"/>
    <w:rsid w:val="00331594"/>
    <w:rPr>
      <w:rFonts w:cs="Arial"/>
      <w:bCs/>
      <w:sz w:val="20"/>
      <w:u w:val="single"/>
      <w:lang w:val="en-US" w:eastAsia="en-US" w:bidi="ar-SA"/>
    </w:rPr>
  </w:style>
  <w:style w:type="paragraph" w:styleId="BodyText2">
    <w:name w:val="Body Text 2"/>
    <w:basedOn w:val="Normal"/>
    <w:link w:val="BodyText2Char"/>
    <w:uiPriority w:val="99"/>
    <w:rsid w:val="00331594"/>
    <w:rPr>
      <w:rFonts w:eastAsia="Times New Roman"/>
      <w:b/>
      <w:bCs/>
      <w:sz w:val="24"/>
    </w:rPr>
  </w:style>
  <w:style w:type="character" w:customStyle="1" w:styleId="BodyText2Char">
    <w:name w:val="Body Text 2 Char"/>
    <w:basedOn w:val="DefaultParagraphFont"/>
    <w:link w:val="BodyText2"/>
    <w:uiPriority w:val="99"/>
    <w:rsid w:val="00331594"/>
    <w:rPr>
      <w:rFonts w:ascii="Calibri" w:eastAsia="Times New Roman" w:hAnsi="Calibri" w:cs="Calibri"/>
      <w:b/>
      <w:bCs/>
      <w:sz w:val="24"/>
    </w:rPr>
  </w:style>
  <w:style w:type="character" w:customStyle="1" w:styleId="ilad">
    <w:name w:val="il_ad"/>
    <w:rsid w:val="00331594"/>
  </w:style>
  <w:style w:type="paragraph" w:customStyle="1" w:styleId="CardsHighlighted">
    <w:name w:val="Cards Highlighted"/>
    <w:next w:val="Normal"/>
    <w:link w:val="CardsHighlightedChar"/>
    <w:rsid w:val="00331594"/>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331594"/>
    <w:rPr>
      <w:rFonts w:ascii="Times New Roman" w:eastAsia="Calibri" w:hAnsi="Times New Roman" w:cs="Times New Roman"/>
      <w:sz w:val="24"/>
      <w:szCs w:val="20"/>
      <w:u w:val="single"/>
      <w:shd w:val="clear" w:color="auto" w:fill="00FFFF"/>
    </w:rPr>
  </w:style>
  <w:style w:type="character" w:customStyle="1" w:styleId="CardUnderlined">
    <w:name w:val="Card Underlined"/>
    <w:rsid w:val="00331594"/>
    <w:rPr>
      <w:rFonts w:ascii="Garamond" w:hAnsi="Garamond"/>
      <w:sz w:val="22"/>
      <w:szCs w:val="24"/>
      <w:u w:val="single"/>
      <w:lang w:val="en-US" w:eastAsia="en-US" w:bidi="ar-SA"/>
    </w:rPr>
  </w:style>
  <w:style w:type="paragraph" w:customStyle="1" w:styleId="Style2">
    <w:name w:val="Style2"/>
    <w:basedOn w:val="Heading4"/>
    <w:rsid w:val="00331594"/>
    <w:pPr>
      <w:spacing w:before="0"/>
    </w:pPr>
    <w:rPr>
      <w:rFonts w:ascii="Arial" w:eastAsia="Times New Roman" w:hAnsi="Arial" w:cs="Times New Roman"/>
      <w:caps/>
      <w:szCs w:val="20"/>
    </w:rPr>
  </w:style>
  <w:style w:type="character" w:customStyle="1" w:styleId="StyleStyle4CharTimesNewRoman11pt">
    <w:name w:val="Style Style4 Char + Times New Roman 11 pt"/>
    <w:rsid w:val="00331594"/>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331594"/>
    <w:rPr>
      <w:rFonts w:ascii="Times New Roman" w:hAnsi="Times New Roman"/>
      <w:b/>
      <w:bCs/>
      <w:sz w:val="20"/>
      <w:szCs w:val="24"/>
      <w:u w:val="single"/>
      <w:lang w:val="en-US" w:eastAsia="en-US" w:bidi="ar-SA"/>
    </w:rPr>
  </w:style>
  <w:style w:type="character" w:customStyle="1" w:styleId="UnderlineCharChar">
    <w:name w:val="Underline Char Char"/>
    <w:rsid w:val="00331594"/>
    <w:rPr>
      <w:noProof w:val="0"/>
      <w:u w:val="single"/>
      <w:lang w:val="en-US" w:eastAsia="en-US" w:bidi="ar-SA"/>
    </w:rPr>
  </w:style>
  <w:style w:type="character" w:customStyle="1" w:styleId="SmallFontChar">
    <w:name w:val="Small Font Char"/>
    <w:link w:val="SmallFont"/>
    <w:rsid w:val="00331594"/>
    <w:rPr>
      <w:sz w:val="14"/>
      <w:szCs w:val="18"/>
    </w:rPr>
  </w:style>
  <w:style w:type="paragraph" w:customStyle="1" w:styleId="SmallFont">
    <w:name w:val="Small Font"/>
    <w:basedOn w:val="Normal"/>
    <w:link w:val="SmallFontChar"/>
    <w:rsid w:val="00331594"/>
    <w:pPr>
      <w:contextualSpacing/>
      <w:jc w:val="both"/>
    </w:pPr>
    <w:rPr>
      <w:rFonts w:asciiTheme="minorHAnsi" w:hAnsiTheme="minorHAnsi" w:cstheme="minorBidi"/>
      <w:sz w:val="14"/>
      <w:szCs w:val="18"/>
    </w:rPr>
  </w:style>
  <w:style w:type="character" w:customStyle="1" w:styleId="highlight2">
    <w:name w:val="highlight2"/>
    <w:rsid w:val="00331594"/>
    <w:rPr>
      <w:rFonts w:ascii="Arial" w:hAnsi="Arial" w:cs="Times New Roman"/>
      <w:b/>
      <w:sz w:val="18"/>
      <w:u w:val="thick"/>
      <w:shd w:val="clear" w:color="auto" w:fill="auto"/>
    </w:rPr>
  </w:style>
  <w:style w:type="paragraph" w:customStyle="1" w:styleId="cites0">
    <w:name w:val="cites"/>
    <w:next w:val="Normal"/>
    <w:link w:val="citesChar0"/>
    <w:autoRedefine/>
    <w:rsid w:val="00331594"/>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331594"/>
    <w:rPr>
      <w:rFonts w:ascii="Times New Roman" w:eastAsia="Malgun Gothic" w:hAnsi="Times New Roman" w:cs="Times New Roman"/>
      <w:b/>
      <w:szCs w:val="24"/>
      <w:u w:val="single"/>
    </w:rPr>
  </w:style>
  <w:style w:type="character" w:customStyle="1" w:styleId="TagsChar2">
    <w:name w:val="Tags Char2"/>
    <w:locked/>
    <w:rsid w:val="00331594"/>
    <w:rPr>
      <w:b/>
      <w:sz w:val="22"/>
    </w:rPr>
  </w:style>
  <w:style w:type="character" w:customStyle="1" w:styleId="wikiexternallink">
    <w:name w:val="wikiexternallink"/>
    <w:basedOn w:val="DefaultParagraphFont"/>
    <w:rsid w:val="00331594"/>
  </w:style>
  <w:style w:type="character" w:customStyle="1" w:styleId="Style1Char1">
    <w:name w:val="Style1 Char1"/>
    <w:rsid w:val="00331594"/>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331594"/>
  </w:style>
  <w:style w:type="character" w:customStyle="1" w:styleId="sensecontent">
    <w:name w:val="sense_content"/>
    <w:basedOn w:val="DefaultParagraphFont"/>
    <w:rsid w:val="00331594"/>
  </w:style>
  <w:style w:type="character" w:customStyle="1" w:styleId="vi">
    <w:name w:val="vi"/>
    <w:basedOn w:val="DefaultParagraphFont"/>
    <w:rsid w:val="00331594"/>
  </w:style>
  <w:style w:type="character" w:customStyle="1" w:styleId="pagetitle">
    <w:name w:val="pagetitle"/>
    <w:basedOn w:val="DefaultParagraphFont"/>
    <w:rsid w:val="00331594"/>
  </w:style>
  <w:style w:type="paragraph" w:customStyle="1" w:styleId="text">
    <w:name w:val="text"/>
    <w:basedOn w:val="Normal"/>
    <w:rsid w:val="00331594"/>
    <w:pPr>
      <w:spacing w:before="100" w:beforeAutospacing="1" w:after="100" w:afterAutospacing="1"/>
    </w:pPr>
    <w:rPr>
      <w:rFonts w:eastAsia="Times New Roman"/>
      <w:sz w:val="24"/>
    </w:rPr>
  </w:style>
  <w:style w:type="character" w:customStyle="1" w:styleId="wikigeneratedlinkcontent">
    <w:name w:val="wikigeneratedlinkcontent"/>
    <w:rsid w:val="00331594"/>
  </w:style>
  <w:style w:type="character" w:customStyle="1" w:styleId="StyleUnderlineCharChar9ptBold1">
    <w:name w:val="Style Underline Char Char + 9 pt Bold1"/>
    <w:rsid w:val="0033159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331594"/>
    <w:rPr>
      <w:rFonts w:ascii="Times New Roman" w:hAnsi="Times New Roman"/>
      <w:sz w:val="20"/>
      <w:szCs w:val="24"/>
      <w:u w:val="single"/>
      <w:lang w:val="en-US" w:eastAsia="en-US" w:bidi="ar-SA"/>
    </w:rPr>
  </w:style>
  <w:style w:type="character" w:customStyle="1" w:styleId="StyleUnderlineChar9pt">
    <w:name w:val="Style Underline Char + 9 pt"/>
    <w:rsid w:val="00331594"/>
    <w:rPr>
      <w:rFonts w:ascii="Times New Roman" w:hAnsi="Times New Roman"/>
      <w:sz w:val="20"/>
      <w:u w:val="single"/>
      <w:lang w:val="en-US" w:eastAsia="en-US" w:bidi="ar-SA"/>
    </w:rPr>
  </w:style>
  <w:style w:type="character" w:customStyle="1" w:styleId="Style9ptUnderline">
    <w:name w:val="Style 9 pt Underline"/>
    <w:rsid w:val="00331594"/>
    <w:rPr>
      <w:sz w:val="20"/>
      <w:u w:val="single"/>
    </w:rPr>
  </w:style>
  <w:style w:type="character" w:customStyle="1" w:styleId="Style9ptBoldUnderline">
    <w:name w:val="Style 9 pt Bold Underline"/>
    <w:rsid w:val="00331594"/>
    <w:rPr>
      <w:b/>
      <w:bCs/>
      <w:sz w:val="20"/>
      <w:u w:val="single"/>
    </w:rPr>
  </w:style>
  <w:style w:type="paragraph" w:customStyle="1" w:styleId="StyleUnderline9pt">
    <w:name w:val="Style Underline + 9 pt"/>
    <w:link w:val="StyleUnderline9ptChar"/>
    <w:rsid w:val="00331594"/>
    <w:rPr>
      <w:rFonts w:ascii="Calibri" w:eastAsia="Times New Roman" w:hAnsi="Calibri" w:cs="Times New Roman"/>
      <w:szCs w:val="20"/>
      <w:u w:val="single"/>
    </w:rPr>
  </w:style>
  <w:style w:type="character" w:customStyle="1" w:styleId="StyleUnderline9ptChar">
    <w:name w:val="Style Underline + 9 pt Char"/>
    <w:link w:val="StyleUnderline9pt"/>
    <w:rsid w:val="00331594"/>
    <w:rPr>
      <w:rFonts w:ascii="Calibri" w:eastAsia="Times New Roman" w:hAnsi="Calibri" w:cs="Times New Roman"/>
      <w:szCs w:val="20"/>
      <w:u w:val="single"/>
    </w:rPr>
  </w:style>
  <w:style w:type="character" w:customStyle="1" w:styleId="StyleUnderlineChar9ptBold">
    <w:name w:val="Style Underline Char + 9 pt Bold"/>
    <w:rsid w:val="00331594"/>
    <w:rPr>
      <w:rFonts w:ascii="Times New Roman" w:hAnsi="Times New Roman"/>
      <w:b/>
      <w:bCs/>
      <w:sz w:val="20"/>
      <w:u w:val="single"/>
      <w:lang w:val="en-US" w:eastAsia="en-US" w:bidi="ar-SA"/>
    </w:rPr>
  </w:style>
  <w:style w:type="character" w:customStyle="1" w:styleId="UnderlineChar1">
    <w:name w:val="Underline Char1"/>
    <w:rsid w:val="00331594"/>
    <w:rPr>
      <w:rFonts w:ascii="Times New Roman" w:hAnsi="Times New Roman"/>
      <w:sz w:val="20"/>
      <w:szCs w:val="24"/>
      <w:u w:val="single"/>
      <w:lang w:val="en-US" w:eastAsia="en-US" w:bidi="ar-SA"/>
    </w:rPr>
  </w:style>
  <w:style w:type="character" w:customStyle="1" w:styleId="StyleUnderlineChar1Bold">
    <w:name w:val="Style Underline Char1 + Bold"/>
    <w:rsid w:val="00331594"/>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331594"/>
    <w:pPr>
      <w:widowControl w:val="0"/>
    </w:pPr>
    <w:rPr>
      <w:rFonts w:cs="Times New Roman"/>
      <w:kern w:val="32"/>
      <w:sz w:val="18"/>
      <w:szCs w:val="20"/>
    </w:rPr>
  </w:style>
  <w:style w:type="character" w:customStyle="1" w:styleId="Stylecard9ptChar">
    <w:name w:val="Style card + 9 pt Char"/>
    <w:link w:val="Stylecard9pt"/>
    <w:rsid w:val="00331594"/>
    <w:rPr>
      <w:rFonts w:ascii="Calibri" w:eastAsia="Times New Roman" w:hAnsi="Calibri" w:cs="Times New Roman"/>
      <w:kern w:val="32"/>
      <w:sz w:val="18"/>
      <w:szCs w:val="20"/>
    </w:rPr>
  </w:style>
  <w:style w:type="character" w:customStyle="1" w:styleId="BoldUnderlineChar0">
    <w:name w:val="BoldUnderline Char"/>
    <w:rsid w:val="00331594"/>
    <w:rPr>
      <w:rFonts w:ascii="Times New Roman" w:eastAsia="Times New Roman" w:hAnsi="Times New Roman" w:cs="Times New Roman"/>
      <w:b/>
      <w:sz w:val="20"/>
      <w:szCs w:val="24"/>
      <w:u w:val="single"/>
    </w:rPr>
  </w:style>
  <w:style w:type="character" w:customStyle="1" w:styleId="Style8pt">
    <w:name w:val="Style 8 pt"/>
    <w:rsid w:val="00331594"/>
    <w:rPr>
      <w:sz w:val="16"/>
    </w:rPr>
  </w:style>
  <w:style w:type="paragraph" w:customStyle="1" w:styleId="TagsCharChar">
    <w:name w:val="Tags Char Char"/>
    <w:basedOn w:val="Normal"/>
    <w:rsid w:val="00331594"/>
    <w:rPr>
      <w:rFonts w:ascii="Times" w:eastAsia="Times" w:hAnsi="Times"/>
      <w:b/>
      <w:sz w:val="24"/>
    </w:rPr>
  </w:style>
  <w:style w:type="character" w:customStyle="1" w:styleId="TagsCharCharChar">
    <w:name w:val="Tags Char Char Char"/>
    <w:rsid w:val="00331594"/>
    <w:rPr>
      <w:rFonts w:ascii="Times" w:eastAsia="Times" w:hAnsi="Times"/>
      <w:b/>
      <w:noProof w:val="0"/>
      <w:sz w:val="24"/>
      <w:szCs w:val="24"/>
      <w:lang w:val="en-US" w:eastAsia="en-US" w:bidi="ar-SA"/>
    </w:rPr>
  </w:style>
  <w:style w:type="paragraph" w:customStyle="1" w:styleId="NormalWeb8">
    <w:name w:val="Normal (Web)8"/>
    <w:basedOn w:val="Normal"/>
    <w:rsid w:val="00331594"/>
    <w:pPr>
      <w:spacing w:before="100" w:beforeAutospacing="1" w:after="100" w:afterAutospacing="1"/>
    </w:pPr>
    <w:rPr>
      <w:rFonts w:eastAsia="Times New Roman"/>
      <w:szCs w:val="18"/>
    </w:rPr>
  </w:style>
  <w:style w:type="character" w:customStyle="1" w:styleId="st">
    <w:name w:val="st"/>
    <w:basedOn w:val="DefaultParagraphFont"/>
    <w:rsid w:val="00331594"/>
  </w:style>
  <w:style w:type="character" w:customStyle="1" w:styleId="Style11ptBlackUnderline">
    <w:name w:val="Style 11 pt Black Underline"/>
    <w:rsid w:val="00331594"/>
    <w:rPr>
      <w:color w:val="000000"/>
      <w:sz w:val="20"/>
      <w:u w:val="single"/>
    </w:rPr>
  </w:style>
  <w:style w:type="character" w:customStyle="1" w:styleId="Style11ptBlack">
    <w:name w:val="Style 11 pt Black"/>
    <w:rsid w:val="00331594"/>
    <w:rPr>
      <w:color w:val="000000"/>
      <w:sz w:val="20"/>
    </w:rPr>
  </w:style>
  <w:style w:type="character" w:customStyle="1" w:styleId="Heading2Char1CharCharCharCharCharC">
    <w:name w:val="Heading 2 Char1 Char Char Char Char Char C"/>
    <w:rsid w:val="00331594"/>
    <w:rPr>
      <w:rFonts w:cs="Arial"/>
      <w:b/>
      <w:bCs/>
      <w:iCs/>
      <w:sz w:val="24"/>
      <w:szCs w:val="28"/>
      <w:lang w:val="en-US" w:eastAsia="en-US" w:bidi="ar-SA"/>
    </w:rPr>
  </w:style>
  <w:style w:type="character" w:customStyle="1" w:styleId="StyleUnderlineCharTimesBold">
    <w:name w:val="Style Underline Char + Times Bold"/>
    <w:rsid w:val="00331594"/>
    <w:rPr>
      <w:rFonts w:ascii="Times" w:hAnsi="Times"/>
      <w:b w:val="0"/>
      <w:bCs/>
      <w:sz w:val="20"/>
      <w:u w:val="single"/>
    </w:rPr>
  </w:style>
  <w:style w:type="character" w:customStyle="1" w:styleId="blubigktbiz">
    <w:name w:val="blubigktbiz"/>
    <w:rsid w:val="00331594"/>
  </w:style>
  <w:style w:type="character" w:customStyle="1" w:styleId="evidencetextChar">
    <w:name w:val="evidence text Char"/>
    <w:link w:val="evidencetext"/>
    <w:rsid w:val="00331594"/>
    <w:rPr>
      <w:rFonts w:ascii="Arial" w:hAnsi="Arial" w:cs="Calibri"/>
      <w:color w:val="000000"/>
    </w:rPr>
  </w:style>
  <w:style w:type="paragraph" w:customStyle="1" w:styleId="StyleevidencetextBorderSinglesolidlineAuto05ptL">
    <w:name w:val="Style evidence text + Border: : (Single solid line Auto  0.5 pt L..."/>
    <w:basedOn w:val="evidencetext"/>
    <w:link w:val="StyleevidencetextBorderSinglesolidlineAuto05ptLChar"/>
    <w:rsid w:val="00331594"/>
    <w:pPr>
      <w:ind w:left="-1080" w:right="1728"/>
    </w:pPr>
    <w:rPr>
      <w:rFonts w:ascii="Arial Narrow" w:eastAsia="Times New Roman"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331594"/>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331594"/>
    <w:rPr>
      <w:rFonts w:ascii="Arial Narrow" w:eastAsia="Calibri" w:hAnsi="Arial Narrow"/>
      <w:u w:val="thick"/>
    </w:rPr>
  </w:style>
  <w:style w:type="character" w:customStyle="1" w:styleId="Style4CharChar">
    <w:name w:val="Style4 Char Char"/>
    <w:rsid w:val="00331594"/>
    <w:rPr>
      <w:rFonts w:ascii="Arial Narrow" w:hAnsi="Arial Narrow"/>
      <w:noProof w:val="0"/>
      <w:szCs w:val="24"/>
      <w:u w:val="single"/>
      <w:lang w:val="en-US" w:eastAsia="en-US" w:bidi="ar-SA"/>
    </w:rPr>
  </w:style>
  <w:style w:type="character" w:customStyle="1" w:styleId="term1">
    <w:name w:val="term1"/>
    <w:rsid w:val="00331594"/>
    <w:rPr>
      <w:b/>
      <w:bCs/>
    </w:rPr>
  </w:style>
  <w:style w:type="character" w:customStyle="1" w:styleId="StyleUnderline4">
    <w:name w:val="Style Underline4"/>
    <w:rsid w:val="00331594"/>
    <w:rPr>
      <w:u w:val="single"/>
    </w:rPr>
  </w:style>
  <w:style w:type="character" w:customStyle="1" w:styleId="BodyText3Char">
    <w:name w:val="Body Text 3 Char"/>
    <w:link w:val="BodyText3"/>
    <w:rsid w:val="00331594"/>
    <w:rPr>
      <w:rFonts w:ascii="Arial Narrow" w:eastAsia="Times New Roman" w:hAnsi="Arial Narrow" w:cs="Times New Roman"/>
      <w:sz w:val="16"/>
      <w:szCs w:val="16"/>
    </w:rPr>
  </w:style>
  <w:style w:type="paragraph" w:styleId="BodyText3">
    <w:name w:val="Body Text 3"/>
    <w:basedOn w:val="Normal"/>
    <w:link w:val="BodyText3Char"/>
    <w:rsid w:val="00331594"/>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331594"/>
    <w:rPr>
      <w:rFonts w:ascii="Calibri" w:hAnsi="Calibri" w:cs="Calibri"/>
      <w:sz w:val="16"/>
      <w:szCs w:val="16"/>
    </w:rPr>
  </w:style>
  <w:style w:type="character" w:customStyle="1" w:styleId="StyleEmphasisArial12ptBold">
    <w:name w:val="Style Emphasis + Arial 12 pt Bold"/>
    <w:rsid w:val="00331594"/>
    <w:rPr>
      <w:rFonts w:ascii="Arial" w:hAnsi="Arial"/>
      <w:b/>
      <w:bCs/>
      <w:i/>
      <w:iCs/>
      <w:sz w:val="24"/>
    </w:rPr>
  </w:style>
  <w:style w:type="character" w:customStyle="1" w:styleId="super">
    <w:name w:val="super"/>
    <w:rsid w:val="00331594"/>
  </w:style>
  <w:style w:type="character" w:customStyle="1" w:styleId="text30">
    <w:name w:val="text30"/>
    <w:rsid w:val="00331594"/>
  </w:style>
  <w:style w:type="character" w:customStyle="1" w:styleId="uppercase">
    <w:name w:val="uppercase"/>
    <w:rsid w:val="00331594"/>
  </w:style>
  <w:style w:type="character" w:customStyle="1" w:styleId="bodytext0">
    <w:name w:val="bodytext"/>
    <w:rsid w:val="00331594"/>
  </w:style>
  <w:style w:type="character" w:customStyle="1" w:styleId="entry-title">
    <w:name w:val="entry-title"/>
    <w:rsid w:val="00331594"/>
  </w:style>
  <w:style w:type="character" w:customStyle="1" w:styleId="BodyTextIndentChar1">
    <w:name w:val="Body Text Indent Char1"/>
    <w:uiPriority w:val="99"/>
    <w:semiHidden/>
    <w:rsid w:val="00331594"/>
    <w:rPr>
      <w:rFonts w:ascii="Times New Roman" w:hAnsi="Times New Roman" w:cs="Times New Roman"/>
      <w:sz w:val="20"/>
    </w:rPr>
  </w:style>
  <w:style w:type="character" w:customStyle="1" w:styleId="HTMLPreformattedChar1">
    <w:name w:val="HTML Preformatted Char1"/>
    <w:uiPriority w:val="99"/>
    <w:semiHidden/>
    <w:rsid w:val="00331594"/>
    <w:rPr>
      <w:rFonts w:ascii="Consolas" w:hAnsi="Consolas" w:cs="Consolas"/>
      <w:sz w:val="20"/>
      <w:szCs w:val="20"/>
    </w:rPr>
  </w:style>
  <w:style w:type="character" w:customStyle="1" w:styleId="CardTextChar0">
    <w:name w:val="Card Text Char"/>
    <w:rsid w:val="00331594"/>
    <w:rPr>
      <w:rFonts w:ascii="Times New Roman" w:eastAsia="Cambria" w:hAnsi="Times New Roman" w:cs="Times New Roman"/>
      <w:sz w:val="20"/>
      <w:szCs w:val="24"/>
    </w:rPr>
  </w:style>
  <w:style w:type="character" w:customStyle="1" w:styleId="DebateHighlighted">
    <w:name w:val="Debate Highlighted"/>
    <w:rsid w:val="00331594"/>
    <w:rPr>
      <w:rFonts w:ascii="Times New Roman" w:hAnsi="Times New Roman"/>
      <w:sz w:val="20"/>
      <w:u w:val="thick"/>
      <w:bdr w:val="none" w:sz="0" w:space="0" w:color="auto"/>
      <w:shd w:val="clear" w:color="auto" w:fill="00FFFF"/>
    </w:rPr>
  </w:style>
  <w:style w:type="character" w:customStyle="1" w:styleId="Style6pt">
    <w:name w:val="Style 6 pt"/>
    <w:qFormat/>
    <w:rsid w:val="00331594"/>
    <w:rPr>
      <w:sz w:val="12"/>
    </w:rPr>
  </w:style>
  <w:style w:type="character" w:customStyle="1" w:styleId="UnderlineCharCharChar">
    <w:name w:val="Underline Char Char Char"/>
    <w:rsid w:val="00331594"/>
    <w:rPr>
      <w:noProof w:val="0"/>
      <w:sz w:val="22"/>
      <w:szCs w:val="24"/>
      <w:u w:val="single"/>
      <w:lang w:val="en-US" w:eastAsia="en-US" w:bidi="ar-SA"/>
    </w:rPr>
  </w:style>
  <w:style w:type="character" w:customStyle="1" w:styleId="CiteCharCharCharCharCharChar">
    <w:name w:val="Cite Char Char Char Char Char Char"/>
    <w:rsid w:val="00331594"/>
    <w:rPr>
      <w:b/>
      <w:noProof w:val="0"/>
      <w:sz w:val="22"/>
      <w:szCs w:val="24"/>
      <w:u w:val="single"/>
      <w:lang w:val="en-US" w:eastAsia="en-US" w:bidi="ar-SA"/>
    </w:rPr>
  </w:style>
  <w:style w:type="character" w:customStyle="1" w:styleId="mainbody1">
    <w:name w:val="mainbody1"/>
    <w:rsid w:val="00331594"/>
    <w:rPr>
      <w:rFonts w:ascii="Verdana" w:hAnsi="Verdana" w:hint="default"/>
      <w:color w:val="000000"/>
      <w:sz w:val="22"/>
      <w:szCs w:val="22"/>
    </w:rPr>
  </w:style>
  <w:style w:type="paragraph" w:customStyle="1" w:styleId="author-name">
    <w:name w:val="author-name"/>
    <w:basedOn w:val="Normal"/>
    <w:rsid w:val="00331594"/>
    <w:pPr>
      <w:spacing w:before="100" w:beforeAutospacing="1" w:after="100" w:afterAutospacing="1"/>
    </w:pPr>
    <w:rPr>
      <w:rFonts w:eastAsia="Times New Roman"/>
      <w:sz w:val="24"/>
    </w:rPr>
  </w:style>
  <w:style w:type="paragraph" w:customStyle="1" w:styleId="author-credentials">
    <w:name w:val="author-credentials"/>
    <w:basedOn w:val="Normal"/>
    <w:rsid w:val="00331594"/>
    <w:pPr>
      <w:spacing w:before="100" w:beforeAutospacing="1" w:after="100" w:afterAutospacing="1"/>
    </w:pPr>
    <w:rPr>
      <w:rFonts w:eastAsia="Times New Roman"/>
      <w:sz w:val="24"/>
    </w:rPr>
  </w:style>
  <w:style w:type="paragraph" w:customStyle="1" w:styleId="Style23">
    <w:name w:val="Style23"/>
    <w:basedOn w:val="Normal"/>
    <w:uiPriority w:val="99"/>
    <w:rsid w:val="00331594"/>
    <w:pPr>
      <w:widowControl w:val="0"/>
      <w:autoSpaceDE w:val="0"/>
      <w:autoSpaceDN w:val="0"/>
      <w:adjustRightInd w:val="0"/>
      <w:spacing w:line="209" w:lineRule="exact"/>
    </w:pPr>
    <w:rPr>
      <w:rFonts w:eastAsia="SimSun"/>
      <w:sz w:val="24"/>
    </w:rPr>
  </w:style>
  <w:style w:type="character" w:customStyle="1" w:styleId="DocumentMapChar1">
    <w:name w:val="Document Map Char1"/>
    <w:basedOn w:val="DefaultParagraphFont"/>
    <w:uiPriority w:val="99"/>
    <w:semiHidden/>
    <w:rsid w:val="00331594"/>
    <w:rPr>
      <w:rFonts w:ascii="Tahoma" w:hAnsi="Tahoma" w:cs="Tahoma"/>
      <w:sz w:val="16"/>
      <w:szCs w:val="16"/>
    </w:rPr>
  </w:style>
  <w:style w:type="character" w:customStyle="1" w:styleId="underlinedCharChar">
    <w:name w:val="underlined Char Char"/>
    <w:basedOn w:val="DefaultParagraphFont"/>
    <w:locked/>
    <w:rsid w:val="00331594"/>
    <w:rPr>
      <w:u w:val="single"/>
    </w:rPr>
  </w:style>
  <w:style w:type="character" w:customStyle="1" w:styleId="StyleUnderlined11ptBoldChar">
    <w:name w:val="Style Underlined + 11 pt Bold Char"/>
    <w:basedOn w:val="DefaultParagraphFont"/>
    <w:link w:val="StyleUnderlined11ptBold"/>
    <w:locked/>
    <w:rsid w:val="00331594"/>
    <w:rPr>
      <w:b/>
      <w:bCs/>
      <w:szCs w:val="24"/>
      <w:u w:val="single"/>
    </w:rPr>
  </w:style>
  <w:style w:type="paragraph" w:customStyle="1" w:styleId="StyleUnderlined11ptBold">
    <w:name w:val="Style Underlined + 11 pt Bold"/>
    <w:basedOn w:val="underlined"/>
    <w:link w:val="StyleUnderlined11ptBoldChar"/>
    <w:rsid w:val="00331594"/>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331594"/>
    <w:rPr>
      <w:szCs w:val="24"/>
      <w:u w:val="single"/>
    </w:rPr>
  </w:style>
  <w:style w:type="paragraph" w:customStyle="1" w:styleId="StyleUnderlined11pt">
    <w:name w:val="Style Underlined + 11 pt"/>
    <w:basedOn w:val="underlined"/>
    <w:link w:val="StyleUnderlined11ptChar"/>
    <w:rsid w:val="00331594"/>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331594"/>
    <w:rPr>
      <w:szCs w:val="24"/>
      <w:u w:val="single"/>
    </w:rPr>
  </w:style>
  <w:style w:type="paragraph" w:customStyle="1" w:styleId="StyleUnderlineChar11pt">
    <w:name w:val="Style Underline Char + 11 pt"/>
    <w:basedOn w:val="Normal"/>
    <w:link w:val="StyleUnderlineChar11ptChar"/>
    <w:rsid w:val="00331594"/>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331594"/>
    <w:rPr>
      <w:b/>
      <w:bCs/>
      <w:szCs w:val="24"/>
      <w:u w:val="single"/>
    </w:rPr>
  </w:style>
  <w:style w:type="paragraph" w:customStyle="1" w:styleId="StyleUnderlineChar11ptBold">
    <w:name w:val="Style Underline Char + 11 pt Bold"/>
    <w:basedOn w:val="Normal"/>
    <w:link w:val="StyleUnderlineChar11ptBoldChar"/>
    <w:rsid w:val="00331594"/>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331594"/>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aliases w:val="Heading 3 Char1,Heading 3 Char Char Char1, Char Char Char1,cites Char Char,Heading 3 Char1 Char,Citation Char Char1 Char Char Char Char Char,Citation Char Char Char1,Char Char2,Block Writing Char,Heading 3 Char1 Char Char Char"/>
    <w:basedOn w:val="DefaultParagraphFont"/>
    <w:rsid w:val="00331594"/>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331594"/>
    <w:rPr>
      <w:rFonts w:cs="Arial"/>
      <w:bCs/>
      <w:szCs w:val="26"/>
      <w:u w:val="single"/>
      <w:lang w:val="en-US" w:eastAsia="en-US" w:bidi="ar-SA"/>
    </w:rPr>
  </w:style>
  <w:style w:type="character" w:customStyle="1" w:styleId="StyleUnderlinePatternClearYellow">
    <w:name w:val="Style Underline Pattern: Clear (Yellow)"/>
    <w:basedOn w:val="DefaultParagraphFont"/>
    <w:rsid w:val="00331594"/>
    <w:rPr>
      <w:u w:val="single"/>
      <w:shd w:val="clear" w:color="auto" w:fill="00FF00"/>
    </w:rPr>
  </w:style>
  <w:style w:type="character" w:customStyle="1" w:styleId="Heading3CharCharCharChar">
    <w:name w:val="Heading 3 Char Char Char Char"/>
    <w:basedOn w:val="DefaultParagraphFont"/>
    <w:rsid w:val="00331594"/>
    <w:rPr>
      <w:rFonts w:ascii="Arial" w:hAnsi="Arial" w:cs="Arial" w:hint="default"/>
      <w:bCs/>
      <w:szCs w:val="26"/>
      <w:u w:val="single"/>
      <w:lang w:val="en-US" w:eastAsia="en-US" w:bidi="ar-SA"/>
    </w:rPr>
  </w:style>
  <w:style w:type="character" w:styleId="HTMLCite">
    <w:name w:val="HTML Cite"/>
    <w:basedOn w:val="DefaultParagraphFont"/>
    <w:unhideWhenUsed/>
    <w:rsid w:val="00331594"/>
    <w:rPr>
      <w:i/>
      <w:iCs/>
    </w:rPr>
  </w:style>
  <w:style w:type="paragraph" w:customStyle="1" w:styleId="CardText0">
    <w:name w:val="CardText"/>
    <w:basedOn w:val="Normal"/>
    <w:link w:val="CardTextChar1"/>
    <w:qFormat/>
    <w:rsid w:val="00331594"/>
    <w:pPr>
      <w:ind w:left="288"/>
    </w:pPr>
  </w:style>
  <w:style w:type="character" w:customStyle="1" w:styleId="CardTextChar1">
    <w:name w:val="CardText Char"/>
    <w:basedOn w:val="DefaultParagraphFont"/>
    <w:link w:val="CardText0"/>
    <w:rsid w:val="00331594"/>
    <w:rPr>
      <w:rFonts w:ascii="Calibri" w:hAnsi="Calibri" w:cs="Calibri"/>
    </w:rPr>
  </w:style>
  <w:style w:type="paragraph" w:customStyle="1" w:styleId="CitationCharChar">
    <w:name w:val="Citation Char Char"/>
    <w:basedOn w:val="Normal"/>
    <w:uiPriority w:val="6"/>
    <w:rsid w:val="00331594"/>
    <w:pPr>
      <w:ind w:left="1440" w:right="1440"/>
    </w:pPr>
    <w:rPr>
      <w:bCs/>
      <w:u w:val="single"/>
    </w:rPr>
  </w:style>
  <w:style w:type="paragraph" w:customStyle="1" w:styleId="StyleCardTextTimesNewRoman11ptUnderline">
    <w:name w:val="Style Card Text + Times New Roman 11 pt Underline"/>
    <w:link w:val="StyleCardTextTimesNewRoman11ptUnderlineChar"/>
    <w:rsid w:val="00331594"/>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331594"/>
    <w:rPr>
      <w:rFonts w:eastAsia="Calibri"/>
      <w:u w:val="single"/>
    </w:rPr>
  </w:style>
  <w:style w:type="paragraph" w:customStyle="1" w:styleId="Cards1">
    <w:name w:val="Cards1"/>
    <w:basedOn w:val="Normal"/>
    <w:link w:val="Cards1Char"/>
    <w:qFormat/>
    <w:rsid w:val="00331594"/>
    <w:pPr>
      <w:ind w:left="288"/>
    </w:pPr>
    <w:rPr>
      <w:rFonts w:eastAsia="Times New Roman"/>
      <w:u w:val="single"/>
    </w:rPr>
  </w:style>
  <w:style w:type="character" w:customStyle="1" w:styleId="Cards1Char">
    <w:name w:val="Cards1 Char"/>
    <w:basedOn w:val="DefaultParagraphFont"/>
    <w:link w:val="Cards1"/>
    <w:rsid w:val="00331594"/>
    <w:rPr>
      <w:rFonts w:ascii="Calibri" w:eastAsia="Times New Roman" w:hAnsi="Calibri" w:cs="Calibri"/>
      <w:u w:val="single"/>
    </w:rPr>
  </w:style>
  <w:style w:type="character" w:customStyle="1" w:styleId="Heading3Char2">
    <w:name w:val="Heading 3 Char2"/>
    <w:aliases w:val="Heading 3 Char Char Char4, Char Char1, Char Char Char4, Char Char2"/>
    <w:basedOn w:val="DefaultParagraphFont"/>
    <w:rsid w:val="00331594"/>
    <w:rPr>
      <w:rFonts w:cs="Arial"/>
      <w:bCs/>
      <w:szCs w:val="26"/>
      <w:u w:val="single"/>
      <w:lang w:val="en-US" w:eastAsia="en-US" w:bidi="ar-SA"/>
    </w:rPr>
  </w:style>
  <w:style w:type="character" w:customStyle="1" w:styleId="tagCharChar">
    <w:name w:val="tag Char Char"/>
    <w:basedOn w:val="DefaultParagraphFont"/>
    <w:rsid w:val="00331594"/>
    <w:rPr>
      <w:b/>
      <w:sz w:val="24"/>
      <w:lang w:val="en-US" w:eastAsia="en-US" w:bidi="ar-SA"/>
    </w:rPr>
  </w:style>
  <w:style w:type="paragraph" w:customStyle="1" w:styleId="Cardunderlining">
    <w:name w:val="Card underlining"/>
    <w:basedOn w:val="Normal"/>
    <w:qFormat/>
    <w:rsid w:val="00331594"/>
    <w:rPr>
      <w:u w:val="single"/>
    </w:rPr>
  </w:style>
  <w:style w:type="character" w:customStyle="1" w:styleId="NoformattingChar">
    <w:name w:val="No formatting Char"/>
    <w:rsid w:val="00331594"/>
    <w:rPr>
      <w:rFonts w:ascii="Times New Roman" w:hAnsi="Times New Roman"/>
      <w:b/>
      <w:sz w:val="24"/>
    </w:rPr>
  </w:style>
  <w:style w:type="character" w:customStyle="1" w:styleId="CharacterStyle1">
    <w:name w:val="Character Style 1"/>
    <w:rsid w:val="00331594"/>
    <w:rPr>
      <w:sz w:val="18"/>
      <w:szCs w:val="18"/>
    </w:rPr>
  </w:style>
  <w:style w:type="character" w:customStyle="1" w:styleId="firstchar">
    <w:name w:val="firstchar"/>
    <w:rsid w:val="00331594"/>
  </w:style>
  <w:style w:type="paragraph" w:customStyle="1" w:styleId="TableContents">
    <w:name w:val="Table Contents"/>
    <w:basedOn w:val="Normal"/>
    <w:rsid w:val="00331594"/>
    <w:pPr>
      <w:suppressLineNumbers/>
      <w:suppressAutoHyphens/>
    </w:pPr>
    <w:rPr>
      <w:rFonts w:eastAsia="Calibri"/>
      <w:lang w:eastAsia="ar-SA"/>
    </w:rPr>
  </w:style>
  <w:style w:type="paragraph" w:customStyle="1" w:styleId="Style14">
    <w:name w:val="Style14"/>
    <w:basedOn w:val="Normal"/>
    <w:rsid w:val="00331594"/>
    <w:pPr>
      <w:widowControl w:val="0"/>
      <w:autoSpaceDE w:val="0"/>
      <w:autoSpaceDN w:val="0"/>
      <w:adjustRightInd w:val="0"/>
      <w:spacing w:line="278" w:lineRule="exact"/>
      <w:jc w:val="both"/>
    </w:pPr>
    <w:rPr>
      <w:sz w:val="24"/>
    </w:rPr>
  </w:style>
  <w:style w:type="paragraph" w:customStyle="1" w:styleId="Style18">
    <w:name w:val="Style18"/>
    <w:basedOn w:val="Normal"/>
    <w:rsid w:val="00331594"/>
    <w:pPr>
      <w:widowControl w:val="0"/>
      <w:autoSpaceDE w:val="0"/>
      <w:autoSpaceDN w:val="0"/>
      <w:adjustRightInd w:val="0"/>
      <w:spacing w:line="269" w:lineRule="exact"/>
    </w:pPr>
    <w:rPr>
      <w:sz w:val="24"/>
    </w:rPr>
  </w:style>
  <w:style w:type="character" w:customStyle="1" w:styleId="FontStyle177">
    <w:name w:val="Font Style177"/>
    <w:rsid w:val="00331594"/>
    <w:rPr>
      <w:rFonts w:ascii="Times New Roman" w:hAnsi="Times New Roman" w:cs="Times New Roman" w:hint="default"/>
      <w:sz w:val="20"/>
      <w:szCs w:val="20"/>
    </w:rPr>
  </w:style>
  <w:style w:type="character" w:customStyle="1" w:styleId="FontStyle175">
    <w:name w:val="Font Style175"/>
    <w:rsid w:val="00331594"/>
    <w:rPr>
      <w:rFonts w:ascii="Arial Narrow" w:hAnsi="Arial Narrow" w:cs="Arial Narrow" w:hint="default"/>
      <w:sz w:val="16"/>
      <w:szCs w:val="16"/>
    </w:rPr>
  </w:style>
  <w:style w:type="character" w:customStyle="1" w:styleId="FontStyle176">
    <w:name w:val="Font Style176"/>
    <w:rsid w:val="00331594"/>
    <w:rPr>
      <w:rFonts w:ascii="Times New Roman" w:hAnsi="Times New Roman" w:cs="Times New Roman" w:hint="default"/>
      <w:sz w:val="16"/>
      <w:szCs w:val="16"/>
    </w:rPr>
  </w:style>
  <w:style w:type="character" w:customStyle="1" w:styleId="FontStyle140">
    <w:name w:val="Font Style140"/>
    <w:rsid w:val="00331594"/>
    <w:rPr>
      <w:rFonts w:ascii="Times New Roman" w:hAnsi="Times New Roman" w:cs="Times New Roman" w:hint="default"/>
      <w:b/>
      <w:bCs/>
      <w:sz w:val="16"/>
      <w:szCs w:val="16"/>
    </w:rPr>
  </w:style>
  <w:style w:type="character" w:customStyle="1" w:styleId="FontStyle178">
    <w:name w:val="Font Style178"/>
    <w:rsid w:val="00331594"/>
    <w:rPr>
      <w:rFonts w:ascii="Times New Roman" w:hAnsi="Times New Roman" w:cs="Times New Roman" w:hint="default"/>
      <w:sz w:val="18"/>
      <w:szCs w:val="18"/>
    </w:rPr>
  </w:style>
  <w:style w:type="character" w:customStyle="1" w:styleId="FontStyle159">
    <w:name w:val="Font Style159"/>
    <w:rsid w:val="00331594"/>
    <w:rPr>
      <w:rFonts w:ascii="Arial Narrow" w:hAnsi="Arial Narrow" w:cs="Arial Narrow" w:hint="default"/>
      <w:b/>
      <w:bCs/>
      <w:sz w:val="20"/>
      <w:szCs w:val="20"/>
    </w:rPr>
  </w:style>
  <w:style w:type="character" w:customStyle="1" w:styleId="FontStyle160">
    <w:name w:val="Font Style160"/>
    <w:rsid w:val="00331594"/>
    <w:rPr>
      <w:rFonts w:ascii="Times New Roman" w:hAnsi="Times New Roman" w:cs="Times New Roman" w:hint="default"/>
      <w:b/>
      <w:bCs/>
      <w:sz w:val="20"/>
      <w:szCs w:val="20"/>
    </w:rPr>
  </w:style>
  <w:style w:type="character" w:customStyle="1" w:styleId="bold">
    <w:name w:val="bold"/>
    <w:rsid w:val="00331594"/>
  </w:style>
  <w:style w:type="character" w:customStyle="1" w:styleId="StylecitecitesCharCharHeading3Char1CharCitationCharChar1">
    <w:name w:val="Style citecites Char CharHeading 3 Char1 CharCitation Char Char1..."/>
    <w:rsid w:val="00331594"/>
    <w:rPr>
      <w:rFonts w:ascii="Times New Roman" w:hAnsi="Times New Roman"/>
      <w:b/>
      <w:bCs/>
      <w:sz w:val="24"/>
      <w:u w:val="none"/>
    </w:rPr>
  </w:style>
  <w:style w:type="character" w:customStyle="1" w:styleId="Style12ptBoldUnderline">
    <w:name w:val="Style 12 pt Bold Underline"/>
    <w:rsid w:val="00331594"/>
    <w:rPr>
      <w:b/>
      <w:bCs/>
      <w:sz w:val="24"/>
      <w:u w:val="none"/>
    </w:rPr>
  </w:style>
  <w:style w:type="character" w:customStyle="1" w:styleId="StyleBlackUnderline1">
    <w:name w:val="Style Black Underline1"/>
    <w:rsid w:val="00331594"/>
    <w:rPr>
      <w:rFonts w:ascii="Times New Roman" w:hAnsi="Times New Roman"/>
      <w:b w:val="0"/>
      <w:color w:val="000000"/>
      <w:sz w:val="20"/>
      <w:u w:val="single"/>
    </w:rPr>
  </w:style>
  <w:style w:type="character" w:customStyle="1" w:styleId="StyleUnderline1">
    <w:name w:val="Style Underline1"/>
    <w:rsid w:val="00331594"/>
    <w:rPr>
      <w:rFonts w:ascii="Times New Roman" w:hAnsi="Times New Roman"/>
      <w:b/>
      <w:sz w:val="20"/>
      <w:u w:val="single"/>
    </w:rPr>
  </w:style>
  <w:style w:type="character" w:customStyle="1" w:styleId="StyleUnderlineBorderSinglesolidlineAuto05ptLinew">
    <w:name w:val="Style Underline Border: : (Single solid line Auto  0.5 pt Line w..."/>
    <w:rsid w:val="00331594"/>
    <w:rPr>
      <w:rFonts w:ascii="Times New Roman" w:hAnsi="Times New Roman"/>
      <w:b/>
      <w:sz w:val="20"/>
      <w:u w:val="single"/>
      <w:bdr w:val="single" w:sz="4" w:space="0" w:color="auto"/>
    </w:rPr>
  </w:style>
  <w:style w:type="character" w:customStyle="1" w:styleId="StyleUnderline">
    <w:name w:val="Style Underline"/>
    <w:rsid w:val="00331594"/>
    <w:rPr>
      <w:rFonts w:ascii="Times New Roman" w:hAnsi="Times New Roman"/>
      <w:b w:val="0"/>
      <w:sz w:val="20"/>
      <w:u w:val="single"/>
    </w:rPr>
  </w:style>
  <w:style w:type="paragraph" w:customStyle="1" w:styleId="BodyA">
    <w:name w:val="Body A"/>
    <w:rsid w:val="00331594"/>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331594"/>
    <w:rPr>
      <w:rFonts w:ascii="Arial Narrow" w:hAnsi="Arial Narrow"/>
      <w:sz w:val="12"/>
      <w:szCs w:val="24"/>
    </w:rPr>
  </w:style>
  <w:style w:type="character" w:customStyle="1" w:styleId="UnderlineChar">
    <w:name w:val="Underline Char"/>
    <w:rsid w:val="00331594"/>
    <w:rPr>
      <w:sz w:val="22"/>
      <w:u w:val="single"/>
    </w:rPr>
  </w:style>
  <w:style w:type="character" w:customStyle="1" w:styleId="StyleunderlineNotBold">
    <w:name w:val="Style underline + Not Bold"/>
    <w:rsid w:val="00331594"/>
    <w:rPr>
      <w:rFonts w:ascii="Times New Roman" w:hAnsi="Times New Roman"/>
      <w:b w:val="0"/>
      <w:sz w:val="20"/>
      <w:u w:val="single"/>
    </w:rPr>
  </w:style>
  <w:style w:type="character" w:customStyle="1" w:styleId="StyleBoldUnderline1">
    <w:name w:val="Style Bold Underline1"/>
    <w:aliases w:val="Underline1,apple-style-span + 6 pt1,Bold1,Kern at 16 pt1,Intense Emphasis21,Intense Emphasis31,Intense Emphasis111111,Intense Emphasis41"/>
    <w:basedOn w:val="DefaultParagraphFont"/>
    <w:uiPriority w:val="6"/>
    <w:rsid w:val="00331594"/>
    <w:rPr>
      <w:b w:val="0"/>
      <w:bCs/>
      <w:u w:val="single"/>
    </w:rPr>
  </w:style>
  <w:style w:type="character" w:customStyle="1" w:styleId="Style8ptBold">
    <w:name w:val="Style 8 pt Bold"/>
    <w:basedOn w:val="DefaultParagraphFont"/>
    <w:rsid w:val="00331594"/>
    <w:rPr>
      <w:b w:val="0"/>
      <w:bCs/>
      <w:sz w:val="16"/>
    </w:rPr>
  </w:style>
  <w:style w:type="character" w:customStyle="1" w:styleId="StyleStyleBoldUnderlineUnderlineapple-style-span6ptKerna">
    <w:name w:val="Style Style Bold UnderlineUnderlineapple-style-span + 6 ptKern a..."/>
    <w:basedOn w:val="DefaultParagraphFont"/>
    <w:rsid w:val="00331594"/>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331594"/>
    <w:rPr>
      <w:bCs/>
      <w:u w:val="single"/>
    </w:rPr>
  </w:style>
  <w:style w:type="character" w:customStyle="1" w:styleId="4Qualifications">
    <w:name w:val="4 Qualifications"/>
    <w:rsid w:val="00331594"/>
    <w:rPr>
      <w:rFonts w:ascii="Times New Roman" w:hAnsi="Times New Roman" w:cs="Times New Roman"/>
      <w:sz w:val="14"/>
    </w:rPr>
  </w:style>
  <w:style w:type="paragraph" w:customStyle="1" w:styleId="CardIndented">
    <w:name w:val="Card (Indented)"/>
    <w:basedOn w:val="Normal"/>
    <w:qFormat/>
    <w:rsid w:val="00331594"/>
    <w:pPr>
      <w:ind w:left="288"/>
    </w:pPr>
    <w:rPr>
      <w:rFonts w:eastAsia="Calibri"/>
    </w:rPr>
  </w:style>
  <w:style w:type="paragraph" w:customStyle="1" w:styleId="StyleStyleStyleCNA9ptBefore1pt8ptPatternClear">
    <w:name w:val="Style Style Style CN A + 9 pt Before:  1 pt + 8 pt + Pattern: Clear..."/>
    <w:basedOn w:val="Normal"/>
    <w:autoRedefine/>
    <w:rsid w:val="00331594"/>
    <w:pPr>
      <w:keepLines/>
      <w:shd w:val="clear" w:color="auto" w:fill="FFFFFF"/>
      <w:tabs>
        <w:tab w:val="left" w:pos="3870"/>
      </w:tabs>
      <w:spacing w:before="60" w:line="170" w:lineRule="exact"/>
      <w:ind w:left="504" w:hanging="288"/>
    </w:pPr>
    <w:rPr>
      <w:rFonts w:eastAsia="Times New Roman"/>
      <w:snapToGrid w:val="0"/>
      <w:sz w:val="16"/>
      <w:szCs w:val="20"/>
    </w:rPr>
  </w:style>
  <w:style w:type="paragraph" w:customStyle="1" w:styleId="RyanEvText1">
    <w:name w:val="RyanEvText1"/>
    <w:basedOn w:val="Normal"/>
    <w:autoRedefine/>
    <w:rsid w:val="00331594"/>
    <w:pPr>
      <w:keepLines/>
      <w:spacing w:line="190" w:lineRule="exact"/>
      <w:ind w:left="648" w:firstLine="360"/>
      <w:jc w:val="both"/>
    </w:pPr>
    <w:rPr>
      <w:rFonts w:eastAsia="Times New Roman"/>
      <w:szCs w:val="18"/>
    </w:rPr>
  </w:style>
  <w:style w:type="paragraph" w:customStyle="1" w:styleId="Clear">
    <w:name w:val="Clear"/>
    <w:basedOn w:val="Heading4"/>
    <w:rsid w:val="00331594"/>
  </w:style>
  <w:style w:type="paragraph" w:customStyle="1" w:styleId="Analytic">
    <w:name w:val="Analytic"/>
    <w:basedOn w:val="Normal"/>
    <w:link w:val="AnalyticChar"/>
    <w:autoRedefine/>
    <w:qFormat/>
    <w:rsid w:val="00331594"/>
    <w:rPr>
      <w:rFonts w:eastAsia="Batang"/>
      <w:b/>
      <w:sz w:val="26"/>
    </w:rPr>
  </w:style>
  <w:style w:type="character" w:customStyle="1" w:styleId="AuthorYear">
    <w:name w:val="AuthorYear"/>
    <w:uiPriority w:val="1"/>
    <w:qFormat/>
    <w:rsid w:val="00331594"/>
    <w:rPr>
      <w:rFonts w:ascii="Georgia" w:hAnsi="Georgia"/>
      <w:b/>
      <w:sz w:val="24"/>
    </w:rPr>
  </w:style>
  <w:style w:type="paragraph" w:customStyle="1" w:styleId="ReallySmall">
    <w:name w:val="Really Small"/>
    <w:basedOn w:val="Normal"/>
    <w:link w:val="ReallySmallChar"/>
    <w:rsid w:val="00331594"/>
    <w:rPr>
      <w:rFonts w:eastAsia="Times New Roman"/>
      <w:sz w:val="16"/>
      <w:szCs w:val="20"/>
    </w:rPr>
  </w:style>
  <w:style w:type="character" w:customStyle="1" w:styleId="ReallySmallChar">
    <w:name w:val="Really Small Char"/>
    <w:basedOn w:val="DefaultParagraphFont"/>
    <w:link w:val="ReallySmall"/>
    <w:rsid w:val="00331594"/>
    <w:rPr>
      <w:rFonts w:ascii="Calibri" w:eastAsia="Times New Roman" w:hAnsi="Calibri" w:cs="Calibri"/>
      <w:sz w:val="16"/>
      <w:szCs w:val="20"/>
    </w:rPr>
  </w:style>
  <w:style w:type="character" w:customStyle="1" w:styleId="CiteExtrasChar1">
    <w:name w:val="Cite Extras Char1"/>
    <w:basedOn w:val="DefaultParagraphFont"/>
    <w:locked/>
    <w:rsid w:val="00331594"/>
    <w:rPr>
      <w:noProof w:val="0"/>
      <w:sz w:val="16"/>
      <w:szCs w:val="28"/>
      <w:lang w:val="en-US" w:eastAsia="en-US" w:bidi="ar-SA"/>
    </w:rPr>
  </w:style>
  <w:style w:type="character" w:customStyle="1" w:styleId="Style11ptBoldUnderlineBorderSinglesolidlineAuto">
    <w:name w:val="Style 11 pt Bold Underline Border: : (Single solid line Auto  ..."/>
    <w:rsid w:val="00331594"/>
    <w:rPr>
      <w:b/>
      <w:bCs/>
      <w:sz w:val="20"/>
      <w:u w:val="single"/>
      <w:bdr w:val="single" w:sz="4" w:space="0" w:color="auto"/>
    </w:rPr>
  </w:style>
  <w:style w:type="paragraph" w:customStyle="1" w:styleId="Analyticals">
    <w:name w:val="Analyticals"/>
    <w:basedOn w:val="Normal"/>
    <w:rsid w:val="00331594"/>
    <w:rPr>
      <w:rFonts w:ascii="Arial" w:hAnsi="Arial"/>
      <w:smallCaps/>
    </w:rPr>
  </w:style>
  <w:style w:type="character" w:customStyle="1" w:styleId="FooterChar1">
    <w:name w:val="Footer Char1"/>
    <w:basedOn w:val="DefaultParagraphFont"/>
    <w:uiPriority w:val="99"/>
    <w:semiHidden/>
    <w:rsid w:val="00331594"/>
    <w:rPr>
      <w:rFonts w:ascii="Times New Roman" w:hAnsi="Times New Roman" w:cs="Times New Roman"/>
      <w:sz w:val="22"/>
    </w:rPr>
  </w:style>
  <w:style w:type="character" w:customStyle="1" w:styleId="CitesChar1">
    <w:name w:val="Cites Char1"/>
    <w:rsid w:val="00331594"/>
    <w:rPr>
      <w:b/>
      <w:szCs w:val="24"/>
      <w:u w:val="single"/>
      <w:lang w:val="en-US" w:eastAsia="en-US" w:bidi="ar-SA"/>
    </w:rPr>
  </w:style>
  <w:style w:type="character" w:customStyle="1" w:styleId="CardUnderlinedChar">
    <w:name w:val="Card Underlined Char"/>
    <w:rsid w:val="00331594"/>
    <w:rPr>
      <w:rFonts w:ascii="Arial Narrow" w:hAnsi="Arial Narrow"/>
      <w:sz w:val="22"/>
      <w:szCs w:val="24"/>
      <w:u w:val="single"/>
      <w:lang w:val="en-US" w:eastAsia="en-US" w:bidi="ar-SA"/>
    </w:rPr>
  </w:style>
  <w:style w:type="paragraph" w:customStyle="1" w:styleId="noindent">
    <w:name w:val="noindent"/>
    <w:basedOn w:val="Normal"/>
    <w:rsid w:val="00331594"/>
    <w:pPr>
      <w:spacing w:before="100" w:beforeAutospacing="1" w:after="100" w:afterAutospacing="1"/>
    </w:pPr>
    <w:rPr>
      <w:rFonts w:eastAsia="SimSun"/>
      <w:sz w:val="24"/>
      <w:lang w:eastAsia="zh-CN"/>
    </w:rPr>
  </w:style>
  <w:style w:type="character" w:customStyle="1" w:styleId="Debate-CardTagandCite-F6Char">
    <w:name w:val="Debate- Card Tag and Cite- F6 Char"/>
    <w:link w:val="Debate-CardTagandCite-F6"/>
    <w:locked/>
    <w:rsid w:val="00331594"/>
    <w:rPr>
      <w:rFonts w:ascii="Georgia" w:hAnsi="Georgia"/>
      <w:b/>
    </w:rPr>
  </w:style>
  <w:style w:type="paragraph" w:customStyle="1" w:styleId="Debate-CardTagandCite-F6">
    <w:name w:val="Debate- Card Tag and Cite- F6"/>
    <w:basedOn w:val="Normal"/>
    <w:link w:val="Debate-CardTagandCite-F6Char"/>
    <w:rsid w:val="00331594"/>
    <w:pPr>
      <w:contextualSpacing/>
    </w:pPr>
    <w:rPr>
      <w:rFonts w:ascii="Georgia" w:hAnsi="Georgia" w:cstheme="minorBidi"/>
      <w:b/>
    </w:rPr>
  </w:style>
  <w:style w:type="paragraph" w:customStyle="1" w:styleId="CardTagandCite">
    <w:name w:val="Card Tag and Cite"/>
    <w:next w:val="Normal"/>
    <w:link w:val="CardTagandCiteChar"/>
    <w:rsid w:val="00331594"/>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link w:val="CardTagandCite"/>
    <w:rsid w:val="00331594"/>
    <w:rPr>
      <w:rFonts w:ascii="Arial Narrow" w:eastAsia="Times New Roman" w:hAnsi="Arial Narrow" w:cs="Times New Roman"/>
      <w:b/>
      <w:sz w:val="26"/>
      <w:szCs w:val="24"/>
    </w:rPr>
  </w:style>
  <w:style w:type="character" w:customStyle="1" w:styleId="BoldUnderlineCharChar">
    <w:name w:val="BoldUnderline Char Char"/>
    <w:rsid w:val="00331594"/>
    <w:rPr>
      <w:rFonts w:ascii="Calibri" w:eastAsia="Times New Roman" w:hAnsi="Calibri" w:cs="Times New Roman"/>
      <w:b/>
      <w:sz w:val="20"/>
      <w:u w:val="single"/>
    </w:rPr>
  </w:style>
  <w:style w:type="character" w:customStyle="1" w:styleId="CardtextChar2">
    <w:name w:val="Card text Char"/>
    <w:rsid w:val="00331594"/>
    <w:rPr>
      <w:rFonts w:ascii="Arial Narrow" w:eastAsia="Times New Roman" w:hAnsi="Arial Narrow" w:hint="default"/>
      <w:sz w:val="24"/>
      <w:u w:val="single"/>
      <w:lang w:val="en-US" w:eastAsia="en-US" w:bidi="ar-SA"/>
    </w:rPr>
  </w:style>
  <w:style w:type="character" w:customStyle="1" w:styleId="Underline-Highlighted-WFU">
    <w:name w:val="Underline-Highlighted-WFU"/>
    <w:uiPriority w:val="1"/>
    <w:rsid w:val="00331594"/>
    <w:rPr>
      <w:u w:val="single"/>
      <w:bdr w:val="none" w:sz="0" w:space="0" w:color="auto"/>
      <w:shd w:val="clear" w:color="auto" w:fill="00F2C4"/>
    </w:rPr>
  </w:style>
  <w:style w:type="character" w:customStyle="1" w:styleId="Cite-WFU">
    <w:name w:val="Cite-WFU"/>
    <w:uiPriority w:val="1"/>
    <w:rsid w:val="00331594"/>
    <w:rPr>
      <w:rFonts w:ascii="Times New Roman Bold" w:hAnsi="Times New Roman Bold"/>
      <w:b/>
      <w:caps w:val="0"/>
      <w:smallCaps w:val="0"/>
      <w:u w:val="none"/>
      <w:bdr w:val="none" w:sz="0" w:space="0" w:color="auto"/>
      <w:shd w:val="clear" w:color="auto" w:fill="00F2C4"/>
    </w:rPr>
  </w:style>
  <w:style w:type="character" w:customStyle="1" w:styleId="TagsChar">
    <w:name w:val="Tags Char"/>
    <w:rsid w:val="00331594"/>
    <w:rPr>
      <w:rFonts w:ascii="Times New Roman" w:eastAsia="Cambria" w:hAnsi="Times New Roman" w:cs="Times New Roman"/>
      <w:b/>
    </w:rPr>
  </w:style>
  <w:style w:type="character" w:customStyle="1" w:styleId="AuthorDate">
    <w:name w:val="Author Date"/>
    <w:rsid w:val="00331594"/>
    <w:rPr>
      <w:b/>
      <w:sz w:val="24"/>
      <w:u w:val="thick"/>
    </w:rPr>
  </w:style>
  <w:style w:type="paragraph" w:customStyle="1" w:styleId="NormalText">
    <w:name w:val="Normal Text"/>
    <w:basedOn w:val="Normal"/>
    <w:link w:val="NormalTextChar"/>
    <w:autoRedefine/>
    <w:rsid w:val="00331594"/>
    <w:rPr>
      <w:rFonts w:eastAsia="Times New Roman"/>
      <w:szCs w:val="26"/>
      <w:lang w:val="x-none" w:eastAsia="ja-JP"/>
    </w:rPr>
  </w:style>
  <w:style w:type="character" w:customStyle="1" w:styleId="NormalTextChar">
    <w:name w:val="Normal Text Char"/>
    <w:link w:val="NormalText"/>
    <w:rsid w:val="00331594"/>
    <w:rPr>
      <w:rFonts w:ascii="Calibri" w:eastAsia="Times New Roman" w:hAnsi="Calibri" w:cs="Calibri"/>
      <w:szCs w:val="26"/>
      <w:lang w:val="x-none" w:eastAsia="ja-JP"/>
    </w:rPr>
  </w:style>
  <w:style w:type="character" w:customStyle="1" w:styleId="Underline-Highlighted">
    <w:name w:val="Underline-Highlighted"/>
    <w:uiPriority w:val="1"/>
    <w:rsid w:val="00331594"/>
    <w:rPr>
      <w:rFonts w:ascii="Cambria" w:hAnsi="Cambria"/>
      <w:sz w:val="24"/>
      <w:u w:val="single"/>
      <w:bdr w:val="none" w:sz="0" w:space="0" w:color="auto"/>
      <w:shd w:val="clear" w:color="auto" w:fill="99FF66"/>
    </w:rPr>
  </w:style>
  <w:style w:type="character" w:customStyle="1" w:styleId="underlining0">
    <w:name w:val="underlining"/>
    <w:rsid w:val="00331594"/>
    <w:rPr>
      <w:u w:val="single"/>
    </w:rPr>
  </w:style>
  <w:style w:type="paragraph" w:customStyle="1" w:styleId="CiteCard">
    <w:name w:val="Cite_Card"/>
    <w:link w:val="CiteCardChar"/>
    <w:rsid w:val="00331594"/>
    <w:pPr>
      <w:spacing w:after="0" w:line="240" w:lineRule="auto"/>
      <w:ind w:left="720" w:right="720"/>
      <w:jc w:val="both"/>
    </w:pPr>
    <w:rPr>
      <w:rFonts w:ascii="Times New Roman" w:eastAsia="Times New Roman" w:hAnsi="Times New Roman" w:cs="Arial"/>
      <w:bCs/>
      <w:sz w:val="20"/>
      <w:szCs w:val="20"/>
    </w:rPr>
  </w:style>
  <w:style w:type="character" w:customStyle="1" w:styleId="2xBoldUnderline">
    <w:name w:val="2x_Bold_Underline"/>
    <w:rsid w:val="00331594"/>
    <w:rPr>
      <w:b/>
      <w:bCs/>
      <w:sz w:val="24"/>
      <w:u w:val="thick"/>
    </w:rPr>
  </w:style>
  <w:style w:type="character" w:customStyle="1" w:styleId="CiteCardChar">
    <w:name w:val="Cite_Card Char"/>
    <w:link w:val="CiteCard"/>
    <w:rsid w:val="00331594"/>
    <w:rPr>
      <w:rFonts w:ascii="Times New Roman" w:eastAsia="Times New Roman" w:hAnsi="Times New Roman" w:cs="Arial"/>
      <w:bCs/>
      <w:sz w:val="20"/>
      <w:szCs w:val="20"/>
    </w:rPr>
  </w:style>
  <w:style w:type="character" w:customStyle="1" w:styleId="Dottedunderline">
    <w:name w:val="Dotted underline"/>
    <w:rsid w:val="00331594"/>
    <w:rPr>
      <w:u w:val="dotted"/>
    </w:rPr>
  </w:style>
  <w:style w:type="character" w:customStyle="1" w:styleId="medium-normal">
    <w:name w:val="medium-normal"/>
    <w:rsid w:val="00331594"/>
  </w:style>
  <w:style w:type="character" w:customStyle="1" w:styleId="A5">
    <w:name w:val="A5"/>
    <w:uiPriority w:val="99"/>
    <w:rsid w:val="00331594"/>
    <w:rPr>
      <w:rFonts w:ascii="Times New Roman" w:hAnsi="Times New Roman" w:cs="Times New Roman"/>
      <w:color w:val="000000"/>
      <w:sz w:val="13"/>
      <w:szCs w:val="13"/>
    </w:rPr>
  </w:style>
  <w:style w:type="character" w:customStyle="1" w:styleId="byl">
    <w:name w:val="byl"/>
    <w:rsid w:val="00331594"/>
  </w:style>
  <w:style w:type="character" w:customStyle="1" w:styleId="byd">
    <w:name w:val="byd"/>
    <w:rsid w:val="00331594"/>
  </w:style>
  <w:style w:type="character" w:customStyle="1" w:styleId="ds">
    <w:name w:val="ds"/>
    <w:rsid w:val="00331594"/>
  </w:style>
  <w:style w:type="character" w:customStyle="1" w:styleId="Underline-WFU">
    <w:name w:val="Underline-WFU"/>
    <w:uiPriority w:val="1"/>
    <w:rsid w:val="00331594"/>
    <w:rPr>
      <w:rFonts w:ascii="Cambria" w:hAnsi="Cambria"/>
      <w:sz w:val="21"/>
      <w:u w:val="single"/>
    </w:rPr>
  </w:style>
  <w:style w:type="paragraph" w:customStyle="1" w:styleId="Tiny-WFU">
    <w:name w:val="Tiny-WFU"/>
    <w:basedOn w:val="Normal"/>
    <w:rsid w:val="00331594"/>
    <w:rPr>
      <w:rFonts w:ascii="Cambria" w:eastAsia="Malgun Gothic" w:hAnsi="Cambria"/>
      <w:sz w:val="12"/>
      <w:lang w:eastAsia="ko-KR"/>
    </w:rPr>
  </w:style>
  <w:style w:type="character" w:customStyle="1" w:styleId="CitesChar2">
    <w:name w:val="Cites Char2"/>
    <w:locked/>
    <w:rsid w:val="00331594"/>
    <w:rPr>
      <w:szCs w:val="24"/>
    </w:rPr>
  </w:style>
  <w:style w:type="character" w:customStyle="1" w:styleId="StyleunderlineNotBold1">
    <w:name w:val="Style underline + Not Bold1"/>
    <w:basedOn w:val="DefaultParagraphFont"/>
    <w:rsid w:val="00331594"/>
    <w:rPr>
      <w:b/>
      <w:u w:val="single"/>
    </w:rPr>
  </w:style>
  <w:style w:type="character" w:customStyle="1" w:styleId="slug-pub-date">
    <w:name w:val="slug-pub-date"/>
    <w:rsid w:val="00331594"/>
  </w:style>
  <w:style w:type="character" w:customStyle="1" w:styleId="slug-vol">
    <w:name w:val="slug-vol"/>
    <w:rsid w:val="00331594"/>
  </w:style>
  <w:style w:type="character" w:customStyle="1" w:styleId="slug-issue">
    <w:name w:val="slug-issue"/>
    <w:rsid w:val="00331594"/>
  </w:style>
  <w:style w:type="character" w:customStyle="1" w:styleId="slug-pages">
    <w:name w:val="slug-pages"/>
    <w:rsid w:val="00331594"/>
  </w:style>
  <w:style w:type="character" w:customStyle="1" w:styleId="underlineChar0">
    <w:name w:val="underline Char"/>
    <w:rsid w:val="00331594"/>
    <w:rPr>
      <w:b/>
      <w:u w:val="single"/>
    </w:rPr>
  </w:style>
  <w:style w:type="character" w:customStyle="1" w:styleId="Highlightedunderline">
    <w:name w:val="Highlighted underline"/>
    <w:rsid w:val="00331594"/>
    <w:rPr>
      <w:rFonts w:ascii="Times New Roman" w:hAnsi="Times New Roman" w:cs="Times New Roman" w:hint="default"/>
      <w:sz w:val="20"/>
      <w:u w:val="single"/>
      <w:bdr w:val="none" w:sz="0" w:space="0" w:color="auto" w:frame="1"/>
      <w:shd w:val="clear" w:color="auto" w:fill="C0C0C0"/>
    </w:rPr>
  </w:style>
  <w:style w:type="paragraph" w:customStyle="1" w:styleId="Paste">
    <w:name w:val="Paste"/>
    <w:basedOn w:val="Normal"/>
    <w:rsid w:val="00331594"/>
    <w:rPr>
      <w:rFonts w:ascii="Arial Narrow" w:eastAsia="Times New Roman" w:hAnsi="Arial Narrow"/>
      <w:sz w:val="16"/>
    </w:rPr>
  </w:style>
  <w:style w:type="paragraph" w:customStyle="1" w:styleId="Cite2">
    <w:name w:val="Cite 2"/>
    <w:basedOn w:val="Normal"/>
    <w:rsid w:val="00331594"/>
    <w:rPr>
      <w:rFonts w:ascii="Arial" w:eastAsia="Calibri" w:hAnsi="Arial"/>
      <w:b/>
      <w:sz w:val="24"/>
      <w:u w:val="single"/>
    </w:rPr>
  </w:style>
  <w:style w:type="character" w:customStyle="1" w:styleId="StyleStyleBold12pt1">
    <w:name w:val="Style Style Bold + 12 pt1"/>
    <w:aliases w:val="Cite1,Style Style Bold1,Style Style Bold + 12pt1,Style Style + 12 pt1,Style Style Bo... +1"/>
    <w:basedOn w:val="DefaultParagraphFont"/>
    <w:uiPriority w:val="5"/>
    <w:rsid w:val="00331594"/>
    <w:rPr>
      <w:b/>
      <w:bCs/>
      <w:strike w:val="0"/>
      <w:dstrike w:val="0"/>
      <w:sz w:val="26"/>
      <w:u w:val="none"/>
      <w:effect w:val="none"/>
    </w:rPr>
  </w:style>
  <w:style w:type="character" w:customStyle="1" w:styleId="Style10ptUnderline">
    <w:name w:val="Style 10 pt Underline"/>
    <w:basedOn w:val="DefaultParagraphFont"/>
    <w:rsid w:val="00331594"/>
    <w:rPr>
      <w:sz w:val="20"/>
      <w:u w:val="single"/>
    </w:rPr>
  </w:style>
  <w:style w:type="character" w:customStyle="1" w:styleId="Style11ptThickunderline">
    <w:name w:val="Style 11 pt Thick underline"/>
    <w:basedOn w:val="DefaultParagraphFont"/>
    <w:rsid w:val="00331594"/>
    <w:rPr>
      <w:rFonts w:ascii="Times New Roman" w:hAnsi="Times New Roman"/>
      <w:sz w:val="20"/>
      <w:u w:val="single"/>
    </w:rPr>
  </w:style>
  <w:style w:type="character" w:customStyle="1" w:styleId="Style11ptBoldThickunderline">
    <w:name w:val="Style 11 pt Bold Thick underline"/>
    <w:basedOn w:val="DefaultParagraphFont"/>
    <w:rsid w:val="00331594"/>
    <w:rPr>
      <w:rFonts w:ascii="Times New Roman" w:hAnsi="Times New Roman"/>
      <w:b/>
      <w:bCs/>
      <w:sz w:val="20"/>
      <w:u w:val="single"/>
    </w:rPr>
  </w:style>
  <w:style w:type="character" w:customStyle="1" w:styleId="content">
    <w:name w:val="content"/>
    <w:basedOn w:val="DefaultParagraphFont"/>
    <w:rsid w:val="00331594"/>
  </w:style>
  <w:style w:type="character" w:customStyle="1" w:styleId="BodyTextChar1">
    <w:name w:val="Body Text Char1"/>
    <w:basedOn w:val="DefaultParagraphFont"/>
    <w:uiPriority w:val="99"/>
    <w:semiHidden/>
    <w:rsid w:val="00331594"/>
    <w:rPr>
      <w:rFonts w:ascii="Times New Roman" w:hAnsi="Times New Roman" w:cs="Times New Roman"/>
      <w:sz w:val="22"/>
    </w:rPr>
  </w:style>
  <w:style w:type="paragraph" w:customStyle="1" w:styleId="Textsmall">
    <w:name w:val="Textsmall"/>
    <w:basedOn w:val="Normal"/>
    <w:next w:val="Normal"/>
    <w:link w:val="TextsmallChar"/>
    <w:rsid w:val="00331594"/>
    <w:rPr>
      <w:rFonts w:eastAsia="Times New Roman"/>
      <w:sz w:val="16"/>
    </w:rPr>
  </w:style>
  <w:style w:type="character" w:customStyle="1" w:styleId="TextsmallChar">
    <w:name w:val="Textsmall Char"/>
    <w:basedOn w:val="DefaultParagraphFont"/>
    <w:link w:val="Textsmall"/>
    <w:rsid w:val="00331594"/>
    <w:rPr>
      <w:rFonts w:ascii="Calibri" w:eastAsia="Times New Roman" w:hAnsi="Calibri" w:cs="Calibri"/>
      <w:sz w:val="16"/>
    </w:rPr>
  </w:style>
  <w:style w:type="character" w:customStyle="1" w:styleId="CharChar">
    <w:name w:val="Char Char"/>
    <w:basedOn w:val="DefaultParagraphFont"/>
    <w:rsid w:val="00331594"/>
    <w:rPr>
      <w:rFonts w:cs="Arial"/>
      <w:bCs/>
      <w:szCs w:val="26"/>
      <w:u w:val="single"/>
      <w:lang w:val="en-US" w:eastAsia="en-US" w:bidi="ar-SA"/>
    </w:rPr>
  </w:style>
  <w:style w:type="character" w:customStyle="1" w:styleId="qlabel">
    <w:name w:val="q_label"/>
    <w:basedOn w:val="DefaultParagraphFont"/>
    <w:rsid w:val="00331594"/>
  </w:style>
  <w:style w:type="character" w:customStyle="1" w:styleId="alabel">
    <w:name w:val="a_label"/>
    <w:basedOn w:val="DefaultParagraphFont"/>
    <w:rsid w:val="00331594"/>
  </w:style>
  <w:style w:type="character" w:customStyle="1" w:styleId="desc">
    <w:name w:val="desc"/>
    <w:rsid w:val="00331594"/>
  </w:style>
  <w:style w:type="character" w:customStyle="1" w:styleId="EmphasizeThis">
    <w:name w:val="EmphasizeThis"/>
    <w:rsid w:val="00331594"/>
    <w:rPr>
      <w:rFonts w:ascii="Georgia" w:hAnsi="Georgia"/>
      <w:b/>
      <w:iCs/>
      <w:sz w:val="24"/>
      <w:u w:val="thick"/>
    </w:rPr>
  </w:style>
  <w:style w:type="character" w:customStyle="1" w:styleId="Longcite">
    <w:name w:val="Longcite"/>
    <w:basedOn w:val="DefaultParagraphFont"/>
    <w:rsid w:val="00331594"/>
    <w:rPr>
      <w:sz w:val="16"/>
    </w:rPr>
  </w:style>
  <w:style w:type="paragraph" w:customStyle="1" w:styleId="FullText">
    <w:name w:val="Full Text"/>
    <w:basedOn w:val="Normal"/>
    <w:rsid w:val="00331594"/>
    <w:rPr>
      <w:rFonts w:ascii="Arial Narrow" w:eastAsia="Times New Roman" w:hAnsi="Arial Narrow"/>
      <w:sz w:val="16"/>
    </w:rPr>
  </w:style>
  <w:style w:type="character" w:customStyle="1" w:styleId="smallChar0">
    <w:name w:val="small Char"/>
    <w:rsid w:val="00331594"/>
    <w:rPr>
      <w:rFonts w:eastAsia="Calibri"/>
      <w:sz w:val="16"/>
      <w:szCs w:val="22"/>
      <w:lang w:val="en-US" w:eastAsia="en-US" w:bidi="ar-SA"/>
    </w:rPr>
  </w:style>
  <w:style w:type="character" w:customStyle="1" w:styleId="underline2">
    <w:name w:val="underline2"/>
    <w:rsid w:val="00331594"/>
    <w:rPr>
      <w:u w:val="single"/>
      <w:bdr w:val="none" w:sz="0" w:space="0" w:color="auto"/>
      <w:shd w:val="clear" w:color="auto" w:fill="B3B3B3"/>
    </w:rPr>
  </w:style>
  <w:style w:type="character" w:styleId="CommentReference">
    <w:name w:val="annotation reference"/>
    <w:basedOn w:val="DefaultParagraphFont"/>
    <w:uiPriority w:val="99"/>
    <w:semiHidden/>
    <w:rsid w:val="00331594"/>
    <w:rPr>
      <w:sz w:val="16"/>
      <w:szCs w:val="16"/>
    </w:rPr>
  </w:style>
  <w:style w:type="paragraph" w:styleId="CommentText">
    <w:name w:val="annotation text"/>
    <w:basedOn w:val="Normal"/>
    <w:link w:val="CommentTextChar"/>
    <w:uiPriority w:val="99"/>
    <w:semiHidden/>
    <w:rsid w:val="00331594"/>
    <w:rPr>
      <w:rFonts w:ascii="Georgia" w:hAnsi="Georgia" w:cstheme="minorBidi"/>
      <w:szCs w:val="20"/>
    </w:rPr>
  </w:style>
  <w:style w:type="character" w:customStyle="1" w:styleId="CommentTextChar">
    <w:name w:val="Comment Text Char"/>
    <w:basedOn w:val="DefaultParagraphFont"/>
    <w:link w:val="CommentText"/>
    <w:uiPriority w:val="99"/>
    <w:semiHidden/>
    <w:rsid w:val="00331594"/>
    <w:rPr>
      <w:rFonts w:ascii="Georgia" w:hAnsi="Georgia"/>
      <w:szCs w:val="20"/>
    </w:rPr>
  </w:style>
  <w:style w:type="paragraph" w:styleId="CommentSubject">
    <w:name w:val="annotation subject"/>
    <w:basedOn w:val="CommentText"/>
    <w:next w:val="CommentText"/>
    <w:link w:val="CommentSubjectChar"/>
    <w:uiPriority w:val="99"/>
    <w:semiHidden/>
    <w:rsid w:val="00331594"/>
    <w:rPr>
      <w:b/>
      <w:bCs/>
    </w:rPr>
  </w:style>
  <w:style w:type="character" w:customStyle="1" w:styleId="CommentSubjectChar">
    <w:name w:val="Comment Subject Char"/>
    <w:basedOn w:val="CommentTextChar"/>
    <w:link w:val="CommentSubject"/>
    <w:uiPriority w:val="99"/>
    <w:semiHidden/>
    <w:rsid w:val="00331594"/>
    <w:rPr>
      <w:rFonts w:ascii="Georgia" w:hAnsi="Georgia"/>
      <w:b/>
      <w:bCs/>
      <w:szCs w:val="20"/>
    </w:rPr>
  </w:style>
  <w:style w:type="character" w:customStyle="1" w:styleId="StyleUnderlineBold">
    <w:name w:val="Style Underline + Bold"/>
    <w:rsid w:val="00331594"/>
    <w:rPr>
      <w:b/>
      <w:bCs/>
      <w:u w:val="single"/>
    </w:rPr>
  </w:style>
  <w:style w:type="paragraph" w:customStyle="1" w:styleId="MicroText">
    <w:name w:val="MicroText"/>
    <w:basedOn w:val="Normal"/>
    <w:next w:val="Normal"/>
    <w:link w:val="MicroTextChar"/>
    <w:rsid w:val="00331594"/>
    <w:rPr>
      <w:rFonts w:ascii="Arial Narrow" w:hAnsi="Arial Narrow" w:cstheme="minorBidi"/>
      <w:sz w:val="12"/>
      <w:szCs w:val="24"/>
    </w:rPr>
  </w:style>
  <w:style w:type="character" w:customStyle="1" w:styleId="Char">
    <w:name w:val="Char"/>
    <w:basedOn w:val="DefaultParagraphFont"/>
    <w:rsid w:val="00331594"/>
    <w:rPr>
      <w:rFonts w:ascii="Arial Narrow" w:hAnsi="Arial Narrow"/>
      <w:b/>
      <w:sz w:val="26"/>
      <w:szCs w:val="24"/>
      <w:lang w:val="en-US" w:eastAsia="en-US" w:bidi="ar-SA"/>
    </w:rPr>
  </w:style>
  <w:style w:type="character" w:customStyle="1" w:styleId="SmallText1">
    <w:name w:val="SmallText"/>
    <w:rsid w:val="00331594"/>
    <w:rPr>
      <w:color w:val="000000"/>
    </w:rPr>
  </w:style>
  <w:style w:type="paragraph" w:customStyle="1" w:styleId="TagCite">
    <w:name w:val="TagCite"/>
    <w:basedOn w:val="Normal"/>
    <w:rsid w:val="00331594"/>
    <w:rPr>
      <w:rFonts w:ascii="Garamond" w:eastAsia="Times New Roman" w:hAnsi="Garamond"/>
      <w:b/>
      <w:sz w:val="24"/>
    </w:rPr>
  </w:style>
  <w:style w:type="paragraph" w:customStyle="1" w:styleId="HeadingsBase">
    <w:name w:val="Headings Base"/>
    <w:basedOn w:val="Normal"/>
    <w:link w:val="HeadingsBaseChar"/>
    <w:rsid w:val="00331594"/>
    <w:pPr>
      <w:keepNext/>
      <w:keepLines/>
      <w:suppressAutoHyphens/>
      <w:spacing w:before="20" w:after="120"/>
      <w:jc w:val="center"/>
    </w:pPr>
    <w:rPr>
      <w:rFonts w:ascii="Georgia" w:eastAsia="Times New Roman" w:hAnsi="Georgia"/>
      <w:b/>
      <w:kern w:val="32"/>
      <w:sz w:val="32"/>
      <w:szCs w:val="20"/>
    </w:rPr>
  </w:style>
  <w:style w:type="character" w:customStyle="1" w:styleId="HeadingsBaseChar">
    <w:name w:val="Headings Base Char"/>
    <w:basedOn w:val="DefaultParagraphFont"/>
    <w:link w:val="HeadingsBase"/>
    <w:rsid w:val="00331594"/>
    <w:rPr>
      <w:rFonts w:ascii="Georgia" w:eastAsia="Times New Roman" w:hAnsi="Georgia" w:cs="Calibri"/>
      <w:b/>
      <w:kern w:val="32"/>
      <w:sz w:val="32"/>
      <w:szCs w:val="20"/>
    </w:rPr>
  </w:style>
  <w:style w:type="character" w:customStyle="1" w:styleId="underline3">
    <w:name w:val="underline3"/>
    <w:basedOn w:val="underline2"/>
    <w:rsid w:val="00331594"/>
    <w:rPr>
      <w:u w:val="single"/>
      <w:bdr w:val="none" w:sz="0" w:space="0" w:color="auto"/>
      <w:shd w:val="clear" w:color="auto" w:fill="FFFF00"/>
    </w:rPr>
  </w:style>
  <w:style w:type="paragraph" w:customStyle="1" w:styleId="HeadingFake">
    <w:name w:val="Heading Fake"/>
    <w:basedOn w:val="Heading3"/>
    <w:rsid w:val="00331594"/>
    <w:pPr>
      <w:suppressAutoHyphens/>
      <w:spacing w:before="20" w:after="120"/>
      <w:outlineLvl w:val="9"/>
    </w:pPr>
    <w:rPr>
      <w:rFonts w:ascii="Georgia" w:eastAsia="Times New Roman" w:hAnsi="Georgia" w:cs="Arial"/>
      <w:kern w:val="32"/>
      <w:sz w:val="28"/>
      <w:szCs w:val="26"/>
    </w:rPr>
  </w:style>
  <w:style w:type="paragraph" w:customStyle="1" w:styleId="SchoolPaper">
    <w:name w:val="School Paper"/>
    <w:basedOn w:val="Normal"/>
    <w:rsid w:val="00331594"/>
    <w:pPr>
      <w:spacing w:line="480" w:lineRule="auto"/>
      <w:ind w:firstLine="720"/>
    </w:pPr>
    <w:rPr>
      <w:rFonts w:ascii="Georgia" w:eastAsia="Times New Roman" w:hAnsi="Georgia"/>
      <w:kern w:val="32"/>
      <w:szCs w:val="20"/>
    </w:rPr>
  </w:style>
  <w:style w:type="paragraph" w:customStyle="1" w:styleId="SchoolBlockQuote">
    <w:name w:val="School Block Quote"/>
    <w:basedOn w:val="SchoolPaper"/>
    <w:rsid w:val="00331594"/>
  </w:style>
  <w:style w:type="paragraph" w:customStyle="1" w:styleId="SchoolWorksCited">
    <w:name w:val="School Works Cited"/>
    <w:basedOn w:val="SchoolPaper"/>
    <w:rsid w:val="00331594"/>
  </w:style>
  <w:style w:type="paragraph" w:customStyle="1" w:styleId="BlockQuote">
    <w:name w:val="Block Quote"/>
    <w:basedOn w:val="Normal"/>
    <w:rsid w:val="00331594"/>
    <w:pPr>
      <w:ind w:left="720" w:right="720"/>
    </w:pPr>
    <w:rPr>
      <w:rFonts w:ascii="Georgia" w:eastAsia="Times New Roman" w:hAnsi="Georgia"/>
      <w:kern w:val="32"/>
      <w:sz w:val="24"/>
      <w:szCs w:val="20"/>
    </w:rPr>
  </w:style>
  <w:style w:type="character" w:customStyle="1" w:styleId="menu">
    <w:name w:val="menu"/>
    <w:basedOn w:val="DefaultParagraphFont"/>
    <w:rsid w:val="00331594"/>
  </w:style>
  <w:style w:type="paragraph" w:customStyle="1" w:styleId="PaperBody">
    <w:name w:val="Paper Body"/>
    <w:basedOn w:val="Normal"/>
    <w:rsid w:val="00331594"/>
    <w:pPr>
      <w:spacing w:line="480" w:lineRule="auto"/>
      <w:ind w:firstLine="720"/>
    </w:pPr>
    <w:rPr>
      <w:rFonts w:ascii="Georgia" w:eastAsia="Times New Roman" w:hAnsi="Georgia"/>
      <w:kern w:val="32"/>
    </w:rPr>
  </w:style>
  <w:style w:type="paragraph" w:customStyle="1" w:styleId="PaperCitation">
    <w:name w:val="Paper Citation"/>
    <w:basedOn w:val="Normal"/>
    <w:rsid w:val="00331594"/>
    <w:pPr>
      <w:spacing w:line="480" w:lineRule="auto"/>
      <w:ind w:left="720" w:hanging="720"/>
    </w:pPr>
    <w:rPr>
      <w:rFonts w:ascii="Georgia" w:eastAsia="Times New Roman" w:hAnsi="Georgia"/>
      <w:kern w:val="32"/>
      <w:szCs w:val="20"/>
    </w:rPr>
  </w:style>
  <w:style w:type="character" w:customStyle="1" w:styleId="hatChar">
    <w:name w:val="hat Char"/>
    <w:basedOn w:val="DefaultParagraphFont"/>
    <w:link w:val="hat"/>
    <w:rsid w:val="00331594"/>
    <w:rPr>
      <w:rFonts w:ascii="Calibri" w:eastAsia="Times New Roman" w:hAnsi="Calibri" w:cs="Arial"/>
      <w:b/>
      <w:bCs/>
      <w:sz w:val="32"/>
      <w:u w:val="single"/>
    </w:rPr>
  </w:style>
  <w:style w:type="character" w:customStyle="1" w:styleId="BoldUnderlining">
    <w:name w:val="Bold Underlining"/>
    <w:basedOn w:val="DefaultParagraphFont"/>
    <w:rsid w:val="00331594"/>
    <w:rPr>
      <w:b/>
      <w:u w:val="single"/>
    </w:rPr>
  </w:style>
  <w:style w:type="paragraph" w:customStyle="1" w:styleId="WW-Default">
    <w:name w:val="WW-Default"/>
    <w:rsid w:val="00331594"/>
    <w:pPr>
      <w:suppressAutoHyphens/>
      <w:spacing w:after="0" w:line="240" w:lineRule="auto"/>
    </w:pPr>
    <w:rPr>
      <w:rFonts w:ascii="Georgia" w:eastAsia="Calibri" w:hAnsi="Georgia" w:cs="Calibri"/>
      <w:lang w:eastAsia="ar-SA"/>
    </w:rPr>
  </w:style>
  <w:style w:type="table" w:styleId="TableGrid">
    <w:name w:val="Table Grid"/>
    <w:basedOn w:val="TableNormal"/>
    <w:rsid w:val="0033159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331594"/>
  </w:style>
  <w:style w:type="character" w:customStyle="1" w:styleId="storyby">
    <w:name w:val="storyby"/>
    <w:basedOn w:val="DefaultParagraphFont"/>
    <w:rsid w:val="00331594"/>
  </w:style>
  <w:style w:type="character" w:customStyle="1" w:styleId="7TimesNewRoman">
    <w:name w:val="7 Times New Roman"/>
    <w:rsid w:val="00331594"/>
    <w:rPr>
      <w:rFonts w:ascii="Times New Roman" w:hAnsi="Times New Roman"/>
      <w:color w:val="000000"/>
      <w:spacing w:val="0"/>
      <w:position w:val="0"/>
      <w:sz w:val="14"/>
      <w:u w:val="none" w:color="000000"/>
      <w:vertAlign w:val="baseline"/>
      <w:lang w:val="en-US"/>
    </w:rPr>
  </w:style>
  <w:style w:type="paragraph" w:customStyle="1" w:styleId="Standard">
    <w:name w:val="Standard"/>
    <w:rsid w:val="00331594"/>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HeaderChar1">
    <w:name w:val="Header Char1"/>
    <w:basedOn w:val="DefaultParagraphFont"/>
    <w:rsid w:val="00331594"/>
    <w:rPr>
      <w:kern w:val="32"/>
      <w:sz w:val="24"/>
    </w:rPr>
  </w:style>
  <w:style w:type="character" w:customStyle="1" w:styleId="itxtrst">
    <w:name w:val="itxtrst"/>
    <w:rsid w:val="00331594"/>
  </w:style>
  <w:style w:type="character" w:customStyle="1" w:styleId="A-Underlining">
    <w:name w:val="A-Underlining"/>
    <w:basedOn w:val="DefaultParagraphFont"/>
    <w:rsid w:val="00331594"/>
    <w:rPr>
      <w:rFonts w:ascii="Garamond" w:hAnsi="Garamond"/>
      <w:color w:val="auto"/>
      <w:sz w:val="24"/>
      <w:u w:val="single"/>
    </w:rPr>
  </w:style>
  <w:style w:type="paragraph" w:customStyle="1" w:styleId="B-TagCite">
    <w:name w:val="B-TagCite"/>
    <w:rsid w:val="0033159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331594"/>
    <w:rPr>
      <w:b/>
      <w:noProof w:val="0"/>
      <w:sz w:val="22"/>
      <w:lang w:val="en-US" w:eastAsia="en-US" w:bidi="ar-SA"/>
    </w:rPr>
  </w:style>
  <w:style w:type="character" w:customStyle="1" w:styleId="fn">
    <w:name w:val="fn"/>
    <w:basedOn w:val="DefaultParagraphFont"/>
    <w:rsid w:val="00331594"/>
  </w:style>
  <w:style w:type="character" w:customStyle="1" w:styleId="newsmain">
    <w:name w:val="news_main"/>
    <w:basedOn w:val="DefaultParagraphFont"/>
    <w:rsid w:val="00331594"/>
  </w:style>
  <w:style w:type="paragraph" w:customStyle="1" w:styleId="UnderlinedText">
    <w:name w:val="Underlined Text"/>
    <w:basedOn w:val="Normal"/>
    <w:autoRedefine/>
    <w:rsid w:val="00331594"/>
    <w:pPr>
      <w:jc w:val="both"/>
    </w:pPr>
    <w:rPr>
      <w:rFonts w:asciiTheme="minorHAnsi" w:hAnsiTheme="minorHAnsi" w:cstheme="minorBidi"/>
      <w:b/>
      <w:sz w:val="24"/>
    </w:rPr>
  </w:style>
  <w:style w:type="character" w:customStyle="1" w:styleId="vitstoryheadline">
    <w:name w:val="vitstoryheadline"/>
    <w:rsid w:val="00331594"/>
  </w:style>
  <w:style w:type="paragraph" w:customStyle="1" w:styleId="HotRoute">
    <w:name w:val="Hot Route!"/>
    <w:basedOn w:val="Normal"/>
    <w:rsid w:val="00331594"/>
    <w:pPr>
      <w:ind w:left="144"/>
    </w:pPr>
    <w:rPr>
      <w:rFonts w:ascii="Georgia" w:eastAsia="Times New Roman" w:hAnsi="Georgia"/>
    </w:rPr>
  </w:style>
  <w:style w:type="character" w:customStyle="1" w:styleId="UnderlinedTextCharChar">
    <w:name w:val="Underlined Text Char Char"/>
    <w:basedOn w:val="DefaultParagraphFont"/>
    <w:rsid w:val="00331594"/>
    <w:rPr>
      <w:rFonts w:cs="Arial"/>
      <w:bCs/>
      <w:noProof w:val="0"/>
      <w:szCs w:val="26"/>
      <w:u w:val="single"/>
      <w:lang w:val="en-US" w:eastAsia="en-US" w:bidi="ar-SA"/>
    </w:rPr>
  </w:style>
  <w:style w:type="character" w:customStyle="1" w:styleId="il">
    <w:name w:val="il"/>
    <w:rsid w:val="00331594"/>
  </w:style>
  <w:style w:type="character" w:customStyle="1" w:styleId="pnumber">
    <w:name w:val="pnumber"/>
    <w:rsid w:val="00331594"/>
  </w:style>
  <w:style w:type="character" w:customStyle="1" w:styleId="ital">
    <w:name w:val="ital"/>
    <w:rsid w:val="00331594"/>
  </w:style>
  <w:style w:type="character" w:customStyle="1" w:styleId="orgdiv">
    <w:name w:val="orgdiv"/>
    <w:rsid w:val="00331594"/>
  </w:style>
  <w:style w:type="character" w:customStyle="1" w:styleId="orgname">
    <w:name w:val="orgname"/>
    <w:rsid w:val="00331594"/>
  </w:style>
  <w:style w:type="character" w:customStyle="1" w:styleId="city">
    <w:name w:val="city"/>
    <w:rsid w:val="00331594"/>
  </w:style>
  <w:style w:type="character" w:customStyle="1" w:styleId="state">
    <w:name w:val="state"/>
    <w:rsid w:val="00331594"/>
  </w:style>
  <w:style w:type="character" w:customStyle="1" w:styleId="country">
    <w:name w:val="country"/>
    <w:rsid w:val="00331594"/>
  </w:style>
  <w:style w:type="character" w:customStyle="1" w:styleId="articletitle">
    <w:name w:val="articletitle"/>
    <w:rsid w:val="00331594"/>
    <w:rPr>
      <w:rFonts w:cs="Times New Roman"/>
    </w:rPr>
  </w:style>
  <w:style w:type="character" w:customStyle="1" w:styleId="6pointChar">
    <w:name w:val="6 point Char"/>
    <w:rsid w:val="00331594"/>
    <w:rPr>
      <w:rFonts w:cs="Times New Roman"/>
      <w:sz w:val="12"/>
      <w:lang w:val="en-US" w:eastAsia="en-US"/>
    </w:rPr>
  </w:style>
  <w:style w:type="paragraph" w:customStyle="1" w:styleId="Minimize">
    <w:name w:val="Minimize"/>
    <w:basedOn w:val="card"/>
    <w:next w:val="Normal"/>
    <w:rsid w:val="00331594"/>
    <w:pPr>
      <w:widowControl w:val="0"/>
      <w:autoSpaceDE w:val="0"/>
      <w:autoSpaceDN w:val="0"/>
      <w:adjustRightInd w:val="0"/>
    </w:pPr>
    <w:rPr>
      <w:rFonts w:ascii="Georgia" w:hAnsi="Georgia"/>
      <w:sz w:val="12"/>
      <w:szCs w:val="20"/>
    </w:rPr>
  </w:style>
  <w:style w:type="character" w:customStyle="1" w:styleId="MinimizeChar">
    <w:name w:val="Minimize Char"/>
    <w:rsid w:val="00331594"/>
    <w:rPr>
      <w:sz w:val="12"/>
      <w:szCs w:val="24"/>
    </w:rPr>
  </w:style>
  <w:style w:type="character" w:customStyle="1" w:styleId="StyleThickunderline">
    <w:name w:val="Style Thick underline"/>
    <w:rsid w:val="00331594"/>
    <w:rPr>
      <w:u w:val="thick"/>
    </w:rPr>
  </w:style>
  <w:style w:type="character" w:customStyle="1" w:styleId="UnderlineTextChar">
    <w:name w:val="Underline Text Char"/>
    <w:rsid w:val="00331594"/>
    <w:rPr>
      <w:szCs w:val="24"/>
      <w:u w:val="single"/>
    </w:rPr>
  </w:style>
  <w:style w:type="numbering" w:customStyle="1" w:styleId="NoList2">
    <w:name w:val="No List2"/>
    <w:next w:val="NoList"/>
    <w:uiPriority w:val="99"/>
    <w:semiHidden/>
    <w:rsid w:val="00331594"/>
  </w:style>
  <w:style w:type="character" w:customStyle="1" w:styleId="Box0">
    <w:name w:val="Box!"/>
    <w:rsid w:val="00331594"/>
    <w:rPr>
      <w:rFonts w:ascii="Garamond" w:hAnsi="Garamond"/>
      <w:sz w:val="24"/>
      <w:u w:val="single"/>
      <w:bdr w:val="single" w:sz="4" w:space="0" w:color="auto"/>
    </w:rPr>
  </w:style>
  <w:style w:type="character" w:customStyle="1" w:styleId="citechar0">
    <w:name w:val="citechar"/>
    <w:basedOn w:val="DefaultParagraphFont"/>
    <w:rsid w:val="00331594"/>
  </w:style>
  <w:style w:type="character" w:customStyle="1" w:styleId="underlinechar2">
    <w:name w:val="underlinechar"/>
    <w:basedOn w:val="DefaultParagraphFont"/>
    <w:rsid w:val="00331594"/>
  </w:style>
  <w:style w:type="character" w:customStyle="1" w:styleId="CardUnderlineChar">
    <w:name w:val="Card Underline Char"/>
    <w:rsid w:val="00331594"/>
    <w:rPr>
      <w:szCs w:val="24"/>
      <w:u w:val="single"/>
      <w:lang w:val="en-US" w:eastAsia="en-US" w:bidi="ar-SA"/>
    </w:rPr>
  </w:style>
  <w:style w:type="character" w:customStyle="1" w:styleId="AnalyticChar">
    <w:name w:val="Analytic Char"/>
    <w:link w:val="Analytic"/>
    <w:rsid w:val="00331594"/>
    <w:rPr>
      <w:rFonts w:ascii="Calibri" w:eastAsia="Batang" w:hAnsi="Calibri" w:cs="Calibri"/>
      <w:b/>
      <w:sz w:val="26"/>
    </w:rPr>
  </w:style>
  <w:style w:type="character" w:customStyle="1" w:styleId="blue">
    <w:name w:val="blue"/>
    <w:basedOn w:val="DefaultParagraphFont"/>
    <w:rsid w:val="00331594"/>
  </w:style>
  <w:style w:type="character" w:customStyle="1" w:styleId="tagciteChar">
    <w:name w:val="tag/cite Char"/>
    <w:basedOn w:val="DefaultParagraphFont"/>
    <w:rsid w:val="00331594"/>
    <w:rPr>
      <w:b/>
      <w:sz w:val="24"/>
      <w:lang w:val="en-US" w:eastAsia="en-US" w:bidi="ar-SA"/>
    </w:rPr>
  </w:style>
  <w:style w:type="character" w:customStyle="1" w:styleId="8pointChar">
    <w:name w:val="8 point Char"/>
    <w:basedOn w:val="DefaultParagraphFont"/>
    <w:rsid w:val="00331594"/>
    <w:rPr>
      <w:sz w:val="16"/>
      <w:lang w:val="en-US" w:eastAsia="en-US" w:bidi="ar-SA"/>
    </w:rPr>
  </w:style>
  <w:style w:type="character" w:customStyle="1" w:styleId="BoldText12pt">
    <w:name w:val="Bold Text 12 pt"/>
    <w:rsid w:val="00331594"/>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331594"/>
  </w:style>
  <w:style w:type="character" w:customStyle="1" w:styleId="person-name">
    <w:name w:val="person-name"/>
    <w:basedOn w:val="DefaultParagraphFont"/>
    <w:rsid w:val="00331594"/>
  </w:style>
  <w:style w:type="character" w:customStyle="1" w:styleId="kn">
    <w:name w:val="kn"/>
    <w:basedOn w:val="DefaultParagraphFont"/>
    <w:rsid w:val="00331594"/>
  </w:style>
  <w:style w:type="paragraph" w:styleId="FootnoteText">
    <w:name w:val="footnote text"/>
    <w:basedOn w:val="Normal"/>
    <w:link w:val="FootnoteTextChar"/>
    <w:uiPriority w:val="99"/>
    <w:semiHidden/>
    <w:unhideWhenUsed/>
    <w:rsid w:val="00331594"/>
    <w:pPr>
      <w:jc w:val="both"/>
    </w:pPr>
    <w:rPr>
      <w:rFonts w:eastAsia="Calibri"/>
      <w:sz w:val="20"/>
      <w:szCs w:val="20"/>
    </w:rPr>
  </w:style>
  <w:style w:type="character" w:customStyle="1" w:styleId="FootnoteTextChar">
    <w:name w:val="Footnote Text Char"/>
    <w:basedOn w:val="DefaultParagraphFont"/>
    <w:link w:val="FootnoteText"/>
    <w:uiPriority w:val="99"/>
    <w:semiHidden/>
    <w:rsid w:val="00331594"/>
    <w:rPr>
      <w:rFonts w:ascii="Calibri" w:eastAsia="Calibri" w:hAnsi="Calibri" w:cs="Calibri"/>
      <w:sz w:val="20"/>
      <w:szCs w:val="20"/>
    </w:rPr>
  </w:style>
  <w:style w:type="paragraph" w:customStyle="1" w:styleId="Tag2">
    <w:name w:val="Tag2"/>
    <w:basedOn w:val="Normal"/>
    <w:qFormat/>
    <w:rsid w:val="00331594"/>
    <w:rPr>
      <w:rFonts w:ascii="Arial" w:hAnsi="Arial" w:cs="Arial"/>
      <w:b/>
      <w:sz w:val="20"/>
    </w:rPr>
  </w:style>
  <w:style w:type="character" w:customStyle="1" w:styleId="mandelbrotrefrag">
    <w:name w:val="mandelbrot_refrag"/>
    <w:basedOn w:val="DefaultParagraphFont"/>
    <w:rsid w:val="00331594"/>
  </w:style>
  <w:style w:type="paragraph" w:customStyle="1" w:styleId="H4Tag">
    <w:name w:val="H4 Tag"/>
    <w:basedOn w:val="Normal"/>
    <w:next w:val="Normal"/>
    <w:rsid w:val="00331594"/>
    <w:pPr>
      <w:keepNext/>
      <w:keepLines/>
      <w:spacing w:before="200"/>
      <w:jc w:val="both"/>
      <w:outlineLvl w:val="3"/>
    </w:pPr>
    <w:rPr>
      <w:rFonts w:eastAsiaTheme="majorEastAsia" w:cstheme="majorBidi"/>
      <w:b/>
      <w:bCs/>
      <w:sz w:val="26"/>
    </w:rPr>
  </w:style>
  <w:style w:type="paragraph" w:customStyle="1" w:styleId="Caption1">
    <w:name w:val="Caption1"/>
    <w:basedOn w:val="Normal"/>
    <w:rsid w:val="00331594"/>
    <w:pPr>
      <w:spacing w:before="100" w:beforeAutospacing="1" w:after="100" w:afterAutospacing="1"/>
    </w:pPr>
    <w:rPr>
      <w:rFonts w:ascii="Times New Roman" w:eastAsia="Times New Roman" w:hAnsi="Times New Roman" w:cs="Times New Roman"/>
      <w:sz w:val="24"/>
      <w:szCs w:val="24"/>
    </w:rPr>
  </w:style>
  <w:style w:type="numbering" w:customStyle="1" w:styleId="NoList3">
    <w:name w:val="No List3"/>
    <w:next w:val="NoList"/>
    <w:uiPriority w:val="99"/>
    <w:semiHidden/>
    <w:unhideWhenUsed/>
    <w:rsid w:val="00331594"/>
  </w:style>
  <w:style w:type="character" w:customStyle="1" w:styleId="6">
    <w:name w:val="6"/>
    <w:rsid w:val="00331594"/>
    <w:rPr>
      <w:rFonts w:cs="Arial"/>
      <w:bCs/>
      <w:sz w:val="20"/>
      <w:u w:val="single"/>
      <w:lang w:val="en-US" w:eastAsia="en-US" w:bidi="ar-SA"/>
    </w:rPr>
  </w:style>
  <w:style w:type="paragraph" w:customStyle="1" w:styleId="HotRoute0">
    <w:name w:val="Hot Route"/>
    <w:basedOn w:val="Normal"/>
    <w:link w:val="HotRouteChar"/>
    <w:rsid w:val="00331594"/>
    <w:pPr>
      <w:ind w:left="144"/>
    </w:pPr>
  </w:style>
  <w:style w:type="character" w:customStyle="1" w:styleId="HotRouteChar">
    <w:name w:val="Hot Route Char"/>
    <w:link w:val="HotRoute0"/>
    <w:rsid w:val="00331594"/>
    <w:rPr>
      <w:rFonts w:ascii="Calibri" w:hAnsi="Calibri" w:cs="Calibri"/>
    </w:rPr>
  </w:style>
  <w:style w:type="character" w:customStyle="1" w:styleId="hide">
    <w:name w:val="hide"/>
    <w:basedOn w:val="DefaultParagraphFont"/>
    <w:rsid w:val="00331594"/>
  </w:style>
  <w:style w:type="paragraph" w:customStyle="1" w:styleId="MinimizedText">
    <w:name w:val="Minimized Text"/>
    <w:link w:val="MinimizedTextChar"/>
    <w:rsid w:val="00331594"/>
    <w:rPr>
      <w:sz w:val="16"/>
      <w:szCs w:val="24"/>
    </w:rPr>
  </w:style>
  <w:style w:type="character" w:customStyle="1" w:styleId="MinimizedTextChar">
    <w:name w:val="Minimized Text Char"/>
    <w:link w:val="MinimizedText"/>
    <w:rsid w:val="00331594"/>
    <w:rPr>
      <w:sz w:val="16"/>
      <w:szCs w:val="24"/>
    </w:rPr>
  </w:style>
  <w:style w:type="character" w:customStyle="1" w:styleId="NoSpacingChar">
    <w:name w:val="No Spacing Char"/>
    <w:aliases w:val="Small Text Char"/>
    <w:rsid w:val="00331594"/>
    <w:rPr>
      <w:rFonts w:ascii="Garamond" w:hAnsi="Garamond"/>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footnote reference"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HTML Top of Form" w:unhideWhenUsed="1"/>
    <w:lsdException w:name="HTML Bottom of Form" w:unhideWhenUsed="1"/>
    <w:lsdException w:name="HTML Cite" w:uiPriority="0"/>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2DEE"/>
    <w:pPr>
      <w:spacing w:after="0" w:line="240" w:lineRule="auto"/>
    </w:pPr>
    <w:rPr>
      <w:rFonts w:ascii="Calibri" w:hAnsi="Calibri" w:cs="Calibri"/>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5E2D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Heading 2 Char Char1 Char,Heading 2 Char2,Heading 2 Char1 Char,Heading 2 Char Char1,Ta,Char Char Char Char1,Char2,Heading 2 Char Char,TAG Char1,Tag&amp;Ci,T"/>
    <w:basedOn w:val="Normal"/>
    <w:next w:val="Normal"/>
    <w:link w:val="Heading2Char"/>
    <w:uiPriority w:val="2"/>
    <w:qFormat/>
    <w:rsid w:val="005E2D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5E2D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5E2DE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33159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33159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33159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qFormat/>
    <w:rsid w:val="0033159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qFormat/>
    <w:rsid w:val="0033159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5E2DEE"/>
    <w:rPr>
      <w:rFonts w:ascii="Calibri" w:eastAsiaTheme="majorEastAsia" w:hAnsi="Calibri" w:cstheme="majorBidi"/>
      <w:b/>
      <w:bCs/>
      <w:sz w:val="52"/>
      <w:szCs w:val="28"/>
    </w:rPr>
  </w:style>
  <w:style w:type="character" w:customStyle="1" w:styleId="Heading2Char">
    <w:name w:val="Heading 2 Char"/>
    <w:aliases w:val="Hat Char,Heading 2 Char Char Char Char1,Heading 2 Char Char1 Char Char,Heading 2 Char2 Char1,Heading 2 Char1 Char Char1,Heading 2 Char Char1 Char1,Ta Char,Char Char Char Char1 Char1,Char2 Char,Heading 2 Char Char Char1,TAG Char1 Char"/>
    <w:basedOn w:val="DefaultParagraphFont"/>
    <w:link w:val="Heading2"/>
    <w:uiPriority w:val="2"/>
    <w:rsid w:val="005E2DE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normal card text,bold underline,Shrunk,qualifications in card,qualifications"/>
    <w:basedOn w:val="DefaultParagraphFont"/>
    <w:uiPriority w:val="7"/>
    <w:qFormat/>
    <w:rsid w:val="005E2DEE"/>
    <w:rPr>
      <w:rFonts w:ascii="Calibri" w:hAnsi="Calibri" w:cs="Calibri"/>
      <w:b/>
      <w:i w:val="0"/>
      <w:iCs/>
      <w:sz w:val="22"/>
      <w:u w:val="single"/>
      <w:bdr w:val="single" w:sz="18"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5E2DE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5E2DE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E2DE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Header Char2,Header Char1 Char,Char Char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5E2DE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3315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3159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3159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315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31594"/>
    <w:rPr>
      <w:rFonts w:asciiTheme="majorHAnsi" w:eastAsiaTheme="majorEastAsia" w:hAnsiTheme="majorHAnsi" w:cstheme="majorBidi"/>
      <w:i/>
      <w:iCs/>
      <w:color w:val="404040" w:themeColor="text1" w:themeTint="BF"/>
      <w:sz w:val="20"/>
      <w:szCs w:val="20"/>
    </w:rPr>
  </w:style>
  <w:style w:type="paragraph" w:customStyle="1" w:styleId="Style1">
    <w:name w:val="Style1"/>
    <w:basedOn w:val="Normal"/>
    <w:link w:val="Style1Char"/>
    <w:rsid w:val="00331594"/>
  </w:style>
  <w:style w:type="character" w:customStyle="1" w:styleId="Style1Char">
    <w:name w:val="Style1 Char"/>
    <w:link w:val="Style1"/>
    <w:rsid w:val="00331594"/>
    <w:rPr>
      <w:rFonts w:ascii="Calibri" w:hAnsi="Calibri" w:cs="Calibri"/>
    </w:rPr>
  </w:style>
  <w:style w:type="character" w:customStyle="1" w:styleId="Style11pt">
    <w:name w:val="Style 11 pt"/>
    <w:rsid w:val="00331594"/>
    <w:rPr>
      <w:sz w:val="20"/>
    </w:rPr>
  </w:style>
  <w:style w:type="paragraph" w:customStyle="1" w:styleId="StyleStyle411pt">
    <w:name w:val="Style Style4 + 11 pt"/>
    <w:basedOn w:val="Normal"/>
    <w:link w:val="StyleStyle411ptChar"/>
    <w:rsid w:val="00331594"/>
    <w:rPr>
      <w:rFonts w:eastAsia="Times New Roman"/>
      <w:u w:val="single"/>
    </w:rPr>
  </w:style>
  <w:style w:type="character" w:customStyle="1" w:styleId="StyleStyle411ptChar">
    <w:name w:val="Style Style4 + 11 pt Char"/>
    <w:link w:val="StyleStyle411pt"/>
    <w:rsid w:val="00331594"/>
    <w:rPr>
      <w:rFonts w:ascii="Calibri" w:eastAsia="Times New Roman" w:hAnsi="Calibri" w:cs="Calibri"/>
      <w:u w:val="single"/>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331594"/>
    <w:pPr>
      <w:spacing w:before="100" w:beforeAutospacing="1" w:after="100" w:afterAutospacing="1"/>
    </w:pPr>
    <w:rPr>
      <w:rFonts w:ascii="Times New Roman" w:eastAsia="Times New Roman" w:hAnsi="Times New Roman" w:cs="Times New Roman"/>
      <w:sz w:val="24"/>
      <w:szCs w:val="24"/>
    </w:rPr>
  </w:style>
  <w:style w:type="character" w:styleId="Strong">
    <w:name w:val="Strong"/>
    <w:aliases w:val="8 pt font"/>
    <w:basedOn w:val="DefaultParagraphFont"/>
    <w:uiPriority w:val="22"/>
    <w:qFormat/>
    <w:rsid w:val="00331594"/>
    <w:rPr>
      <w:b/>
      <w:bCs/>
    </w:rPr>
  </w:style>
  <w:style w:type="character" w:customStyle="1" w:styleId="apple-converted-space">
    <w:name w:val="apple-converted-space"/>
    <w:basedOn w:val="DefaultParagraphFont"/>
    <w:rsid w:val="00331594"/>
  </w:style>
  <w:style w:type="character" w:customStyle="1" w:styleId="BoldUnderline">
    <w:name w:val="BoldUnderline"/>
    <w:basedOn w:val="DefaultParagraphFont"/>
    <w:uiPriority w:val="1"/>
    <w:qFormat/>
    <w:rsid w:val="00331594"/>
    <w:rPr>
      <w:rFonts w:ascii="Arial" w:hAnsi="Arial"/>
      <w:b/>
      <w:sz w:val="20"/>
      <w:u w:val="single"/>
    </w:rPr>
  </w:style>
  <w:style w:type="paragraph" w:styleId="BalloonText">
    <w:name w:val="Balloon Text"/>
    <w:basedOn w:val="Normal"/>
    <w:link w:val="BalloonTextChar"/>
    <w:uiPriority w:val="99"/>
    <w:rsid w:val="00331594"/>
    <w:rPr>
      <w:rFonts w:ascii="Tahoma" w:hAnsi="Tahoma" w:cs="Tahoma"/>
      <w:sz w:val="16"/>
      <w:szCs w:val="16"/>
    </w:rPr>
  </w:style>
  <w:style w:type="character" w:customStyle="1" w:styleId="BalloonTextChar">
    <w:name w:val="Balloon Text Char"/>
    <w:basedOn w:val="DefaultParagraphFont"/>
    <w:link w:val="BalloonText"/>
    <w:uiPriority w:val="99"/>
    <w:rsid w:val="00331594"/>
    <w:rPr>
      <w:rFonts w:ascii="Tahoma" w:hAnsi="Tahoma" w:cs="Tahoma"/>
      <w:sz w:val="16"/>
      <w:szCs w:val="16"/>
    </w:rPr>
  </w:style>
  <w:style w:type="character" w:customStyle="1" w:styleId="CardText2Char">
    <w:name w:val="Card Text 2 Char"/>
    <w:link w:val="CardText2"/>
    <w:rsid w:val="00331594"/>
    <w:rPr>
      <w:rFonts w:ascii="Arial Narrow" w:eastAsia="Times New Roman" w:hAnsi="Arial Narrow"/>
      <w:b/>
      <w:color w:val="000000"/>
      <w:u w:val="single"/>
    </w:rPr>
  </w:style>
  <w:style w:type="paragraph" w:customStyle="1" w:styleId="CardText2">
    <w:name w:val="Card Text 2"/>
    <w:basedOn w:val="Normal"/>
    <w:link w:val="CardText2Char"/>
    <w:rsid w:val="00331594"/>
    <w:rPr>
      <w:rFonts w:ascii="Arial Narrow" w:eastAsia="Times New Roman" w:hAnsi="Arial Narrow" w:cstheme="minorBidi"/>
      <w:b/>
      <w:color w:val="000000"/>
      <w:u w:val="single"/>
    </w:rPr>
  </w:style>
  <w:style w:type="paragraph" w:customStyle="1" w:styleId="ttl">
    <w:name w:val="ttl"/>
    <w:basedOn w:val="Normal"/>
    <w:rsid w:val="00331594"/>
    <w:pPr>
      <w:spacing w:before="100" w:beforeAutospacing="1" w:after="100" w:afterAutospacing="1"/>
    </w:pPr>
    <w:rPr>
      <w:rFonts w:ascii="Times New Roman" w:eastAsia="Times New Roman" w:hAnsi="Times New Roman" w:cs="Times New Roman"/>
      <w:sz w:val="24"/>
      <w:szCs w:val="24"/>
    </w:rPr>
  </w:style>
  <w:style w:type="character" w:customStyle="1" w:styleId="underline">
    <w:name w:val="underline"/>
    <w:basedOn w:val="DefaultParagraphFont"/>
    <w:link w:val="textbold"/>
    <w:qFormat/>
    <w:rsid w:val="00331594"/>
  </w:style>
  <w:style w:type="paragraph" w:customStyle="1" w:styleId="textbold">
    <w:name w:val="text bold"/>
    <w:basedOn w:val="Normal"/>
    <w:link w:val="underline"/>
    <w:qFormat/>
    <w:rsid w:val="00331594"/>
    <w:pPr>
      <w:ind w:left="720"/>
      <w:jc w:val="both"/>
    </w:pPr>
    <w:rPr>
      <w:rFonts w:asciiTheme="minorHAnsi" w:hAnsiTheme="minorHAnsi" w:cstheme="minorBidi"/>
    </w:rPr>
  </w:style>
  <w:style w:type="character" w:customStyle="1" w:styleId="BoldUnderlineChar">
    <w:name w:val="Bold Underline Char"/>
    <w:rsid w:val="00331594"/>
    <w:rPr>
      <w:rFonts w:ascii="Georgia" w:hAnsi="Georgia" w:cs="Calibri"/>
      <w:b/>
      <w:sz w:val="20"/>
      <w:u w:val="single"/>
    </w:rPr>
  </w:style>
  <w:style w:type="paragraph" w:customStyle="1" w:styleId="cardtext">
    <w:name w:val="card text"/>
    <w:basedOn w:val="Normal"/>
    <w:link w:val="cardtextChar"/>
    <w:qFormat/>
    <w:rsid w:val="00331594"/>
    <w:pPr>
      <w:ind w:left="288" w:right="288"/>
    </w:pPr>
    <w:rPr>
      <w:rFonts w:ascii="Times New Roman" w:eastAsia="Calibri" w:hAnsi="Times New Roman"/>
      <w:sz w:val="20"/>
    </w:rPr>
  </w:style>
  <w:style w:type="character" w:customStyle="1" w:styleId="cardtextChar">
    <w:name w:val="card text Char"/>
    <w:link w:val="cardtext"/>
    <w:rsid w:val="00331594"/>
    <w:rPr>
      <w:rFonts w:ascii="Times New Roman" w:eastAsia="Calibri" w:hAnsi="Times New Roman" w:cs="Calibri"/>
      <w:sz w:val="20"/>
    </w:rPr>
  </w:style>
  <w:style w:type="character" w:customStyle="1" w:styleId="CiteChar">
    <w:name w:val="Cite Char"/>
    <w:aliases w:val="cite_tag Char, Char Char Char Char1 Char,Char Char Char Char1 Char Char,Char Char Char Char1 Char Char1,Char Char Char Char1 Char,Heading 21 Char,tag Char,Heading 2 Char Char Char Char Char1,Heading 2 Char Char Char Char,TAG Char Char,Tags Cha"/>
    <w:basedOn w:val="DefaultParagraphFont"/>
    <w:link w:val="tag"/>
    <w:qFormat/>
    <w:rsid w:val="00331594"/>
    <w:rPr>
      <w:rFonts w:ascii="Arial" w:hAnsi="Arial"/>
      <w:b/>
      <w:sz w:val="24"/>
      <w:u w:val="single"/>
    </w:rPr>
  </w:style>
  <w:style w:type="paragraph" w:customStyle="1" w:styleId="tag">
    <w:name w:val="tag"/>
    <w:basedOn w:val="Heading2"/>
    <w:link w:val="CiteChar"/>
    <w:qFormat/>
    <w:rsid w:val="00331594"/>
    <w:pPr>
      <w:keepNext w:val="0"/>
      <w:keepLines w:val="0"/>
      <w:pageBreakBefore w:val="0"/>
      <w:spacing w:before="0"/>
      <w:jc w:val="left"/>
    </w:pPr>
    <w:rPr>
      <w:rFonts w:ascii="Arial" w:eastAsiaTheme="minorHAnsi" w:hAnsi="Arial" w:cstheme="minorBidi"/>
      <w:bCs w:val="0"/>
      <w:sz w:val="24"/>
      <w:szCs w:val="22"/>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331594"/>
    <w:rPr>
      <w:rFonts w:ascii="Times New Roman" w:eastAsia="Times New Roman" w:hAnsi="Times New Roman" w:cs="Times New Roman"/>
      <w:sz w:val="24"/>
      <w:szCs w:val="24"/>
    </w:rPr>
  </w:style>
  <w:style w:type="paragraph" w:styleId="ListParagraph">
    <w:name w:val="List Paragraph"/>
    <w:basedOn w:val="Normal"/>
    <w:uiPriority w:val="34"/>
    <w:qFormat/>
    <w:rsid w:val="00331594"/>
    <w:pPr>
      <w:ind w:left="720"/>
      <w:contextualSpacing/>
    </w:pPr>
  </w:style>
  <w:style w:type="paragraph" w:customStyle="1" w:styleId="CardText1">
    <w:name w:val="Card Text 1"/>
    <w:link w:val="CardText1Char"/>
    <w:rsid w:val="00331594"/>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331594"/>
    <w:rPr>
      <w:rFonts w:ascii="Arial Narrow" w:eastAsia="Times New Roman" w:hAnsi="Arial Narrow" w:cs="Times New Roman"/>
      <w:color w:val="000000"/>
      <w:u w:val="single"/>
    </w:rPr>
  </w:style>
  <w:style w:type="paragraph" w:styleId="NoSpacing">
    <w:name w:val="No Spacing"/>
    <w:aliases w:val="No Spacing1,Debate Text,No Spacing11,No Spacing2,Read stuff,No Spacing111,No Spacing3,Tag and Cite,No Spacing51,No Spacing311,No Spacing112,No Spacing111111,Medium Grid 21,No Spacing1121,CD - Cite,Dont use,Very Small Text,No Spacing41"/>
    <w:qFormat/>
    <w:rsid w:val="00331594"/>
    <w:pPr>
      <w:spacing w:after="0" w:line="240" w:lineRule="auto"/>
    </w:pPr>
    <w:rPr>
      <w:rFonts w:ascii="Georgia" w:eastAsia="Calibri" w:hAnsi="Georgia" w:cs="Times New Roman"/>
    </w:rPr>
  </w:style>
  <w:style w:type="character" w:customStyle="1" w:styleId="styleboldunderline0">
    <w:name w:val="styleboldunderline"/>
    <w:rsid w:val="00331594"/>
  </w:style>
  <w:style w:type="paragraph" w:customStyle="1" w:styleId="Style4">
    <w:name w:val="Style4"/>
    <w:basedOn w:val="Normal"/>
    <w:link w:val="Style4Char"/>
    <w:rsid w:val="00331594"/>
    <w:rPr>
      <w:rFonts w:eastAsia="Times New Roman"/>
      <w:u w:val="single"/>
    </w:rPr>
  </w:style>
  <w:style w:type="character" w:customStyle="1" w:styleId="Style4Char">
    <w:name w:val="Style4 Char"/>
    <w:link w:val="Style4"/>
    <w:rsid w:val="00331594"/>
    <w:rPr>
      <w:rFonts w:ascii="Calibri" w:eastAsia="Times New Roman" w:hAnsi="Calibri" w:cs="Calibri"/>
      <w:u w:val="single"/>
    </w:rPr>
  </w:style>
  <w:style w:type="character" w:customStyle="1" w:styleId="Style11ptUnderline">
    <w:name w:val="Style 11 pt Underline"/>
    <w:rsid w:val="00331594"/>
    <w:rPr>
      <w:sz w:val="20"/>
      <w:u w:val="single"/>
    </w:rPr>
  </w:style>
  <w:style w:type="paragraph" w:customStyle="1" w:styleId="StyleStyle411ptBold">
    <w:name w:val="Style Style4 + 11 pt Bold"/>
    <w:basedOn w:val="Normal"/>
    <w:link w:val="StyleStyle411ptBoldChar"/>
    <w:rsid w:val="00331594"/>
    <w:rPr>
      <w:rFonts w:eastAsia="Times New Roman"/>
      <w:b/>
      <w:bCs/>
      <w:u w:val="single"/>
    </w:rPr>
  </w:style>
  <w:style w:type="character" w:customStyle="1" w:styleId="StyleStyle411ptBoldChar">
    <w:name w:val="Style Style4 + 11 pt Bold Char"/>
    <w:link w:val="StyleStyle411ptBold"/>
    <w:rsid w:val="00331594"/>
    <w:rPr>
      <w:rFonts w:ascii="Calibri" w:eastAsia="Times New Roman" w:hAnsi="Calibri" w:cs="Calibri"/>
      <w:b/>
      <w:bCs/>
      <w:u w:val="single"/>
    </w:rPr>
  </w:style>
  <w:style w:type="paragraph" w:customStyle="1" w:styleId="Cards">
    <w:name w:val="Cards"/>
    <w:basedOn w:val="Normal"/>
    <w:link w:val="CardsChar1"/>
    <w:qFormat/>
    <w:rsid w:val="00331594"/>
    <w:pPr>
      <w:autoSpaceDE w:val="0"/>
      <w:autoSpaceDN w:val="0"/>
      <w:adjustRightInd w:val="0"/>
      <w:ind w:left="432" w:right="432"/>
      <w:jc w:val="both"/>
    </w:pPr>
  </w:style>
  <w:style w:type="character" w:customStyle="1" w:styleId="CardsChar1">
    <w:name w:val="Cards Char1"/>
    <w:link w:val="Cards"/>
    <w:rsid w:val="00331594"/>
    <w:rPr>
      <w:rFonts w:ascii="Calibri" w:hAnsi="Calibri" w:cs="Calibri"/>
    </w:rPr>
  </w:style>
  <w:style w:type="character" w:customStyle="1" w:styleId="author">
    <w:name w:val="author"/>
    <w:rsid w:val="00331594"/>
    <w:rPr>
      <w:rFonts w:ascii="Times New Roman" w:hAnsi="Times New Roman"/>
      <w:b/>
      <w:sz w:val="24"/>
    </w:rPr>
  </w:style>
  <w:style w:type="character" w:customStyle="1" w:styleId="UnderlineBold">
    <w:name w:val="Underline + Bold"/>
    <w:uiPriority w:val="1"/>
    <w:qFormat/>
    <w:rsid w:val="00331594"/>
    <w:rPr>
      <w:rFonts w:ascii="Arial" w:hAnsi="Arial"/>
      <w:b/>
      <w:sz w:val="20"/>
      <w:u w:val="single"/>
    </w:rPr>
  </w:style>
  <w:style w:type="paragraph" w:customStyle="1" w:styleId="SmallText">
    <w:name w:val="Small Text"/>
    <w:basedOn w:val="Heading2"/>
    <w:rsid w:val="00331594"/>
    <w:pPr>
      <w:keepLines w:val="0"/>
      <w:pageBreakBefore w:val="0"/>
      <w:suppressAutoHyphens/>
      <w:spacing w:before="0"/>
      <w:contextualSpacing/>
      <w:jc w:val="left"/>
    </w:pPr>
    <w:rPr>
      <w:rFonts w:ascii="Georgia" w:eastAsia="Calibri" w:hAnsi="Georgia" w:cs="Times New Roman"/>
      <w:b w:val="0"/>
      <w:bCs w:val="0"/>
      <w:sz w:val="16"/>
      <w:szCs w:val="20"/>
      <w:u w:val="none"/>
    </w:rPr>
  </w:style>
  <w:style w:type="numbering" w:customStyle="1" w:styleId="NoList1">
    <w:name w:val="No List1"/>
    <w:next w:val="NoList"/>
    <w:uiPriority w:val="99"/>
    <w:semiHidden/>
    <w:unhideWhenUsed/>
    <w:rsid w:val="00331594"/>
  </w:style>
  <w:style w:type="paragraph" w:customStyle="1" w:styleId="evidencetext">
    <w:name w:val="evidence text"/>
    <w:basedOn w:val="Normal"/>
    <w:link w:val="evidencetextChar"/>
    <w:rsid w:val="00331594"/>
    <w:pPr>
      <w:ind w:left="1728" w:right="1008"/>
    </w:pPr>
    <w:rPr>
      <w:rFonts w:ascii="Arial" w:hAnsi="Arial"/>
      <w:color w:val="000000"/>
    </w:rPr>
  </w:style>
  <w:style w:type="character" w:customStyle="1" w:styleId="TitleChar">
    <w:name w:val="Title Char"/>
    <w:aliases w:val="Cites and Cards Char,UNDERLINE Char,Bold Underlined Char"/>
    <w:basedOn w:val="DefaultParagraphFont"/>
    <w:link w:val="Title"/>
    <w:uiPriority w:val="6"/>
    <w:qFormat/>
    <w:rsid w:val="00331594"/>
    <w:rPr>
      <w:bCs/>
      <w:sz w:val="20"/>
      <w:u w:val="single"/>
    </w:rPr>
  </w:style>
  <w:style w:type="paragraph" w:styleId="Title">
    <w:name w:val="Title"/>
    <w:aliases w:val="Cites and Cards,UNDERLINE,Bold Underlined"/>
    <w:basedOn w:val="Normal"/>
    <w:next w:val="Normal"/>
    <w:link w:val="TitleChar"/>
    <w:uiPriority w:val="6"/>
    <w:qFormat/>
    <w:rsid w:val="00331594"/>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331594"/>
    <w:rPr>
      <w:rFonts w:asciiTheme="majorHAnsi" w:eastAsiaTheme="majorEastAsia" w:hAnsiTheme="majorHAnsi" w:cstheme="majorBidi"/>
      <w:color w:val="17365D" w:themeColor="text2" w:themeShade="BF"/>
      <w:spacing w:val="5"/>
      <w:kern w:val="28"/>
      <w:sz w:val="52"/>
      <w:szCs w:val="52"/>
    </w:rPr>
  </w:style>
  <w:style w:type="character" w:customStyle="1" w:styleId="ft1">
    <w:name w:val="ft1"/>
    <w:basedOn w:val="DefaultParagraphFont"/>
    <w:rsid w:val="00331594"/>
  </w:style>
  <w:style w:type="paragraph" w:customStyle="1" w:styleId="TagText">
    <w:name w:val="TagText"/>
    <w:basedOn w:val="Normal"/>
    <w:qFormat/>
    <w:rsid w:val="00331594"/>
    <w:pPr>
      <w:spacing w:before="200"/>
    </w:pPr>
    <w:rPr>
      <w:rFonts w:eastAsia="Calibri"/>
      <w:b/>
      <w:sz w:val="24"/>
    </w:rPr>
  </w:style>
  <w:style w:type="paragraph" w:styleId="DocumentMap">
    <w:name w:val="Document Map"/>
    <w:basedOn w:val="Normal"/>
    <w:link w:val="DocumentMapChar"/>
    <w:uiPriority w:val="99"/>
    <w:unhideWhenUsed/>
    <w:rsid w:val="00331594"/>
    <w:rPr>
      <w:rFonts w:ascii="Lucida Grande" w:hAnsi="Lucida Grande" w:cs="Lucida Grande"/>
    </w:rPr>
  </w:style>
  <w:style w:type="character" w:customStyle="1" w:styleId="DocumentMapChar">
    <w:name w:val="Document Map Char"/>
    <w:basedOn w:val="DefaultParagraphFont"/>
    <w:link w:val="DocumentMap"/>
    <w:uiPriority w:val="99"/>
    <w:rsid w:val="00331594"/>
    <w:rPr>
      <w:rFonts w:ascii="Lucida Grande" w:hAnsi="Lucida Grande" w:cs="Lucida Grande"/>
    </w:rPr>
  </w:style>
  <w:style w:type="paragraph" w:styleId="Caption">
    <w:name w:val="caption"/>
    <w:basedOn w:val="Normal"/>
    <w:next w:val="Normal"/>
    <w:uiPriority w:val="35"/>
    <w:qFormat/>
    <w:rsid w:val="00331594"/>
    <w:pPr>
      <w:spacing w:after="200"/>
    </w:pPr>
    <w:rPr>
      <w:b/>
      <w:bCs/>
      <w:color w:val="4F81BD" w:themeColor="accent1"/>
      <w:szCs w:val="18"/>
    </w:rPr>
  </w:style>
  <w:style w:type="paragraph" w:styleId="Subtitle">
    <w:name w:val="Subtitle"/>
    <w:aliases w:val="Underlined card text"/>
    <w:basedOn w:val="Normal"/>
    <w:next w:val="Normal"/>
    <w:link w:val="SubtitleChar"/>
    <w:uiPriority w:val="11"/>
    <w:qFormat/>
    <w:rsid w:val="00331594"/>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aliases w:val="Underlined card text Char"/>
    <w:basedOn w:val="DefaultParagraphFont"/>
    <w:link w:val="Subtitle"/>
    <w:uiPriority w:val="11"/>
    <w:rsid w:val="00331594"/>
    <w:rPr>
      <w:rFonts w:asciiTheme="majorHAnsi" w:eastAsiaTheme="majorEastAsia" w:hAnsiTheme="majorHAnsi" w:cstheme="majorBidi"/>
      <w:i/>
      <w:iCs/>
      <w:color w:val="4F81BD" w:themeColor="accent1"/>
      <w:spacing w:val="15"/>
      <w:sz w:val="24"/>
    </w:rPr>
  </w:style>
  <w:style w:type="paragraph" w:styleId="Quote">
    <w:name w:val="Quote"/>
    <w:basedOn w:val="Normal"/>
    <w:next w:val="Normal"/>
    <w:link w:val="QuoteChar"/>
    <w:uiPriority w:val="29"/>
    <w:rsid w:val="00331594"/>
    <w:rPr>
      <w:i/>
      <w:iCs/>
      <w:color w:val="000000" w:themeColor="text1"/>
    </w:rPr>
  </w:style>
  <w:style w:type="character" w:customStyle="1" w:styleId="QuoteChar">
    <w:name w:val="Quote Char"/>
    <w:basedOn w:val="DefaultParagraphFont"/>
    <w:link w:val="Quote"/>
    <w:uiPriority w:val="29"/>
    <w:rsid w:val="00331594"/>
    <w:rPr>
      <w:rFonts w:ascii="Calibri" w:hAnsi="Calibri" w:cs="Calibri"/>
      <w:i/>
      <w:iCs/>
      <w:color w:val="000000" w:themeColor="text1"/>
    </w:rPr>
  </w:style>
  <w:style w:type="paragraph" w:styleId="IntenseQuote">
    <w:name w:val="Intense Quote"/>
    <w:basedOn w:val="Normal"/>
    <w:next w:val="Normal"/>
    <w:link w:val="IntenseQuoteChar"/>
    <w:uiPriority w:val="30"/>
    <w:rsid w:val="0033159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1594"/>
    <w:rPr>
      <w:rFonts w:ascii="Calibri" w:hAnsi="Calibri" w:cs="Calibri"/>
      <w:b/>
      <w:bCs/>
      <w:i/>
      <w:iCs/>
      <w:color w:val="4F81BD" w:themeColor="accent1"/>
    </w:rPr>
  </w:style>
  <w:style w:type="character" w:styleId="SubtleEmphasis">
    <w:name w:val="Subtle Emphasis"/>
    <w:basedOn w:val="DefaultParagraphFont"/>
    <w:uiPriority w:val="19"/>
    <w:qFormat/>
    <w:rsid w:val="00331594"/>
    <w:rPr>
      <w:i/>
      <w:iCs/>
      <w:color w:val="808080" w:themeColor="text1" w:themeTint="7F"/>
    </w:rPr>
  </w:style>
  <w:style w:type="character" w:styleId="IntenseEmphasis">
    <w:name w:val="Intense Emphasis"/>
    <w:basedOn w:val="DefaultParagraphFont"/>
    <w:uiPriority w:val="6"/>
    <w:qFormat/>
    <w:rsid w:val="00331594"/>
    <w:rPr>
      <w:b/>
      <w:bCs/>
      <w:i/>
      <w:iCs/>
      <w:color w:val="4F81BD" w:themeColor="accent1"/>
    </w:rPr>
  </w:style>
  <w:style w:type="character" w:styleId="SubtleReference">
    <w:name w:val="Subtle Reference"/>
    <w:basedOn w:val="DefaultParagraphFont"/>
    <w:uiPriority w:val="31"/>
    <w:rsid w:val="00331594"/>
    <w:rPr>
      <w:smallCaps/>
      <w:color w:val="C0504D" w:themeColor="accent2"/>
      <w:u w:val="single"/>
    </w:rPr>
  </w:style>
  <w:style w:type="character" w:styleId="IntenseReference">
    <w:name w:val="Intense Reference"/>
    <w:basedOn w:val="DefaultParagraphFont"/>
    <w:uiPriority w:val="32"/>
    <w:rsid w:val="00331594"/>
    <w:rPr>
      <w:b/>
      <w:bCs/>
      <w:smallCaps/>
      <w:color w:val="C0504D" w:themeColor="accent2"/>
      <w:spacing w:val="5"/>
      <w:u w:val="single"/>
    </w:rPr>
  </w:style>
  <w:style w:type="character" w:styleId="BookTitle">
    <w:name w:val="Book Title"/>
    <w:basedOn w:val="DefaultParagraphFont"/>
    <w:uiPriority w:val="33"/>
    <w:rsid w:val="00331594"/>
    <w:rPr>
      <w:b/>
      <w:bCs/>
      <w:smallCaps/>
      <w:spacing w:val="5"/>
    </w:rPr>
  </w:style>
  <w:style w:type="paragraph" w:styleId="TOCHeading">
    <w:name w:val="TOC Heading"/>
    <w:basedOn w:val="Heading1"/>
    <w:next w:val="Normal"/>
    <w:uiPriority w:val="39"/>
    <w:qFormat/>
    <w:rsid w:val="00331594"/>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color w:val="365F91" w:themeColor="accent1" w:themeShade="BF"/>
      <w:sz w:val="28"/>
    </w:rPr>
  </w:style>
  <w:style w:type="character" w:customStyle="1" w:styleId="Box">
    <w:name w:val="Box"/>
    <w:basedOn w:val="DefaultParagraphFont"/>
    <w:uiPriority w:val="1"/>
    <w:qFormat/>
    <w:rsid w:val="00331594"/>
    <w:rPr>
      <w:b/>
      <w:u w:val="single"/>
      <w:bdr w:val="single" w:sz="4" w:space="0" w:color="auto"/>
    </w:rPr>
  </w:style>
  <w:style w:type="paragraph" w:customStyle="1" w:styleId="card">
    <w:name w:val="card"/>
    <w:basedOn w:val="Normal"/>
    <w:next w:val="Normal"/>
    <w:link w:val="cardChar"/>
    <w:qFormat/>
    <w:rsid w:val="00331594"/>
    <w:pPr>
      <w:ind w:left="288" w:right="288"/>
    </w:pPr>
    <w:rPr>
      <w:rFonts w:eastAsia="Times New Roman"/>
      <w:sz w:val="16"/>
    </w:rPr>
  </w:style>
  <w:style w:type="character" w:customStyle="1" w:styleId="cardChar">
    <w:name w:val="card Char"/>
    <w:link w:val="card"/>
    <w:rsid w:val="00331594"/>
    <w:rPr>
      <w:rFonts w:ascii="Calibri" w:eastAsia="Times New Roman" w:hAnsi="Calibri" w:cs="Calibri"/>
      <w:sz w:val="16"/>
    </w:rPr>
  </w:style>
  <w:style w:type="character" w:customStyle="1" w:styleId="Bold12">
    <w:name w:val="Bold12"/>
    <w:uiPriority w:val="1"/>
    <w:qFormat/>
    <w:rsid w:val="00331594"/>
    <w:rPr>
      <w:rFonts w:ascii="Times New Roman" w:hAnsi="Times New Roman"/>
      <w:b/>
      <w:sz w:val="24"/>
    </w:rPr>
  </w:style>
  <w:style w:type="character" w:customStyle="1" w:styleId="NotBold10Final">
    <w:name w:val="NotBold10Final"/>
    <w:uiPriority w:val="1"/>
    <w:qFormat/>
    <w:rsid w:val="00331594"/>
    <w:rPr>
      <w:rFonts w:ascii="Times New Roman" w:hAnsi="Times New Roman"/>
      <w:b w:val="0"/>
      <w:i w:val="0"/>
      <w:sz w:val="20"/>
    </w:rPr>
  </w:style>
  <w:style w:type="character" w:customStyle="1" w:styleId="LanguageEditingChar">
    <w:name w:val="Language Editing Char"/>
    <w:link w:val="LanguageEditing"/>
    <w:locked/>
    <w:rsid w:val="00331594"/>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331594"/>
    <w:rPr>
      <w:rFonts w:ascii="Times New Roman" w:eastAsia="Times New Roman" w:hAnsi="Times New Roman" w:cs="Times New Roman"/>
      <w:strike/>
      <w:sz w:val="20"/>
      <w:szCs w:val="24"/>
    </w:rPr>
  </w:style>
  <w:style w:type="character" w:customStyle="1" w:styleId="BalloonTextChar1">
    <w:name w:val="Balloon Text Char1"/>
    <w:basedOn w:val="DefaultParagraphFont"/>
    <w:uiPriority w:val="99"/>
    <w:semiHidden/>
    <w:rsid w:val="00331594"/>
    <w:rPr>
      <w:rFonts w:ascii="Tahoma" w:hAnsi="Tahoma" w:cs="Tahoma"/>
      <w:sz w:val="16"/>
      <w:szCs w:val="16"/>
    </w:rPr>
  </w:style>
  <w:style w:type="character" w:customStyle="1" w:styleId="CardsChar">
    <w:name w:val="Cards Char"/>
    <w:rsid w:val="00331594"/>
    <w:rPr>
      <w:rFonts w:ascii="Times New Roman" w:eastAsia="Times New Roman" w:hAnsi="Times New Roman" w:cs="Times New Roman"/>
      <w:sz w:val="20"/>
      <w:szCs w:val="24"/>
    </w:rPr>
  </w:style>
  <w:style w:type="character" w:customStyle="1" w:styleId="DebateUnderline">
    <w:name w:val="Debate Underline"/>
    <w:qFormat/>
    <w:rsid w:val="00331594"/>
    <w:rPr>
      <w:rFonts w:ascii="Times New Roman" w:hAnsi="Times New Roman"/>
      <w:sz w:val="24"/>
      <w:u w:val="thick"/>
    </w:rPr>
  </w:style>
  <w:style w:type="paragraph" w:customStyle="1" w:styleId="Cites">
    <w:name w:val="Cites"/>
    <w:next w:val="Cards"/>
    <w:link w:val="CitesChar"/>
    <w:qFormat/>
    <w:rsid w:val="00331594"/>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331594"/>
    <w:rPr>
      <w:rFonts w:ascii="Times New Roman" w:eastAsia="Times New Roman" w:hAnsi="Times New Roman" w:cs="Times New Roman"/>
      <w:sz w:val="20"/>
      <w:szCs w:val="24"/>
    </w:rPr>
  </w:style>
  <w:style w:type="character" w:customStyle="1" w:styleId="Author-Date">
    <w:name w:val="Author-Date"/>
    <w:qFormat/>
    <w:rsid w:val="00331594"/>
    <w:rPr>
      <w:b/>
      <w:sz w:val="24"/>
    </w:rPr>
  </w:style>
  <w:style w:type="character" w:customStyle="1" w:styleId="Emphasis2">
    <w:name w:val="Emphasis2"/>
    <w:basedOn w:val="DefaultParagraphFont"/>
    <w:rsid w:val="00331594"/>
    <w:rPr>
      <w:rFonts w:ascii="Franklin Gothic Heavy" w:hAnsi="Franklin Gothic Heavy"/>
      <w:iCs/>
      <w:u w:val="single"/>
    </w:rPr>
  </w:style>
  <w:style w:type="paragraph" w:customStyle="1" w:styleId="citenon-bold">
    <w:name w:val="cite non-bold"/>
    <w:basedOn w:val="Normal"/>
    <w:link w:val="citenon-boldChar"/>
    <w:rsid w:val="00331594"/>
    <w:rPr>
      <w:rFonts w:eastAsia="Times New Roman"/>
      <w:szCs w:val="20"/>
    </w:rPr>
  </w:style>
  <w:style w:type="character" w:customStyle="1" w:styleId="citenon-boldChar">
    <w:name w:val="cite non-bold Char"/>
    <w:basedOn w:val="DefaultParagraphFont"/>
    <w:link w:val="citenon-bold"/>
    <w:rsid w:val="00331594"/>
    <w:rPr>
      <w:rFonts w:ascii="Calibri" w:eastAsia="Times New Roman" w:hAnsi="Calibri" w:cs="Calibri"/>
      <w:szCs w:val="20"/>
    </w:rPr>
  </w:style>
  <w:style w:type="paragraph" w:customStyle="1" w:styleId="Smalltext0">
    <w:name w:val="Small text"/>
    <w:basedOn w:val="Normal"/>
    <w:rsid w:val="00331594"/>
    <w:rPr>
      <w:rFonts w:ascii="Arial Narrow" w:eastAsia="Times New Roman" w:hAnsi="Arial Narrow"/>
      <w:sz w:val="16"/>
    </w:rPr>
  </w:style>
  <w:style w:type="character" w:customStyle="1" w:styleId="SmallText-New">
    <w:name w:val="Small Text - New"/>
    <w:basedOn w:val="DefaultParagraphFont"/>
    <w:rsid w:val="00331594"/>
    <w:rPr>
      <w:rFonts w:ascii="Arial Narrow" w:hAnsi="Arial Narrow"/>
      <w:sz w:val="14"/>
    </w:rPr>
  </w:style>
  <w:style w:type="character" w:customStyle="1" w:styleId="Underlined-New">
    <w:name w:val="Underlined - New"/>
    <w:basedOn w:val="DefaultParagraphFont"/>
    <w:rsid w:val="00331594"/>
    <w:rPr>
      <w:rFonts w:ascii="Arial Narrow" w:hAnsi="Arial Narrow"/>
      <w:sz w:val="16"/>
      <w:u w:val="single"/>
    </w:rPr>
  </w:style>
  <w:style w:type="character" w:customStyle="1" w:styleId="Boxing-New">
    <w:name w:val="Boxing - New"/>
    <w:basedOn w:val="DefaultParagraphFont"/>
    <w:rsid w:val="00331594"/>
    <w:rPr>
      <w:rFonts w:ascii="Arial Narrow" w:hAnsi="Arial Narrow"/>
      <w:sz w:val="16"/>
      <w:u w:val="none"/>
      <w:bdr w:val="single" w:sz="4" w:space="0" w:color="auto"/>
    </w:rPr>
  </w:style>
  <w:style w:type="character" w:customStyle="1" w:styleId="hilite1">
    <w:name w:val="hilite1"/>
    <w:basedOn w:val="DefaultParagraphFont"/>
    <w:rsid w:val="00331594"/>
    <w:rPr>
      <w:rFonts w:ascii="Arial Narrow" w:hAnsi="Arial Narrow"/>
      <w:sz w:val="18"/>
      <w:u w:val="single"/>
      <w:bdr w:val="none" w:sz="0" w:space="0" w:color="auto"/>
      <w:shd w:val="clear" w:color="auto" w:fill="00FF00"/>
    </w:rPr>
  </w:style>
  <w:style w:type="character" w:customStyle="1" w:styleId="term">
    <w:name w:val="term"/>
    <w:basedOn w:val="DefaultParagraphFont"/>
    <w:rsid w:val="00331594"/>
  </w:style>
  <w:style w:type="paragraph" w:customStyle="1" w:styleId="BlockTitle">
    <w:name w:val="Block Title"/>
    <w:basedOn w:val="Heading1"/>
    <w:next w:val="Normal"/>
    <w:link w:val="BlockTitleChar"/>
    <w:qFormat/>
    <w:rsid w:val="00331594"/>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BlockTitleChar">
    <w:name w:val="Block Title Char"/>
    <w:aliases w:val="Heading 1 Char1 Char,ALEX Char,Heading Char Char"/>
    <w:basedOn w:val="DefaultParagraphFont"/>
    <w:link w:val="BlockTitle"/>
    <w:rsid w:val="00331594"/>
    <w:rPr>
      <w:rFonts w:ascii="Calibri" w:eastAsia="Times New Roman" w:hAnsi="Calibri" w:cs="Arial"/>
      <w:b/>
      <w:bCs/>
      <w:kern w:val="32"/>
      <w:sz w:val="32"/>
      <w:szCs w:val="32"/>
      <w:u w:val="single"/>
    </w:rPr>
  </w:style>
  <w:style w:type="character" w:customStyle="1" w:styleId="f">
    <w:name w:val="f"/>
    <w:basedOn w:val="DefaultParagraphFont"/>
    <w:rsid w:val="00331594"/>
  </w:style>
  <w:style w:type="paragraph" w:customStyle="1" w:styleId="Small">
    <w:name w:val="Small"/>
    <w:basedOn w:val="Normal"/>
    <w:next w:val="Normal"/>
    <w:link w:val="SmallChar"/>
    <w:qFormat/>
    <w:rsid w:val="00331594"/>
    <w:rPr>
      <w:rFonts w:ascii="Arial Narrow" w:eastAsia="Calibri" w:hAnsi="Arial Narrow"/>
      <w:color w:val="000000"/>
      <w:sz w:val="16"/>
    </w:rPr>
  </w:style>
  <w:style w:type="character" w:customStyle="1" w:styleId="SmallChar">
    <w:name w:val="Small Char"/>
    <w:aliases w:val="Read stuff Char"/>
    <w:link w:val="Small"/>
    <w:rsid w:val="00331594"/>
    <w:rPr>
      <w:rFonts w:ascii="Arial Narrow" w:eastAsia="Calibri" w:hAnsi="Arial Narrow" w:cs="Calibri"/>
      <w:color w:val="000000"/>
      <w:sz w:val="16"/>
    </w:rPr>
  </w:style>
  <w:style w:type="paragraph" w:customStyle="1" w:styleId="StyleStyle49pt">
    <w:name w:val="Style Style4 + 9 pt"/>
    <w:basedOn w:val="Style4"/>
    <w:link w:val="StyleStyle49ptChar"/>
    <w:rsid w:val="00331594"/>
  </w:style>
  <w:style w:type="character" w:customStyle="1" w:styleId="StyleStyle49ptChar">
    <w:name w:val="Style Style4 + 9 pt Char"/>
    <w:basedOn w:val="Style4Char"/>
    <w:link w:val="StyleStyle49pt"/>
    <w:rsid w:val="00331594"/>
    <w:rPr>
      <w:rFonts w:ascii="Calibri" w:eastAsia="Times New Roman" w:hAnsi="Calibri" w:cs="Calibri"/>
      <w:u w:val="single"/>
    </w:rPr>
  </w:style>
  <w:style w:type="paragraph" w:customStyle="1" w:styleId="StyleStyle49ptBold">
    <w:name w:val="Style Style4 + 9 pt Bold"/>
    <w:basedOn w:val="Style4"/>
    <w:link w:val="StyleStyle49ptBoldChar"/>
    <w:rsid w:val="00331594"/>
    <w:rPr>
      <w:b/>
      <w:bCs/>
    </w:rPr>
  </w:style>
  <w:style w:type="character" w:customStyle="1" w:styleId="StyleStyle49ptBoldChar">
    <w:name w:val="Style Style4 + 9 pt Bold Char"/>
    <w:basedOn w:val="Style4Char"/>
    <w:link w:val="StyleStyle49ptBold"/>
    <w:rsid w:val="00331594"/>
    <w:rPr>
      <w:rFonts w:ascii="Calibri" w:eastAsia="Times New Roman" w:hAnsi="Calibri" w:cs="Calibri"/>
      <w:b/>
      <w:bCs/>
      <w:u w:val="single"/>
    </w:rPr>
  </w:style>
  <w:style w:type="character" w:customStyle="1" w:styleId="StyleDebateUnderline10pt">
    <w:name w:val="Style Debate Underline + 10 pt"/>
    <w:basedOn w:val="DefaultParagraphFont"/>
    <w:rsid w:val="00331594"/>
    <w:rPr>
      <w:rFonts w:ascii="Times New Roman" w:hAnsi="Times New Roman"/>
      <w:sz w:val="20"/>
      <w:szCs w:val="20"/>
      <w:u w:val="single"/>
    </w:rPr>
  </w:style>
  <w:style w:type="paragraph" w:styleId="BodyText">
    <w:name w:val="Body Text"/>
    <w:basedOn w:val="Normal"/>
    <w:link w:val="BodyTextChar"/>
    <w:rsid w:val="00331594"/>
    <w:pPr>
      <w:spacing w:after="120"/>
    </w:pPr>
  </w:style>
  <w:style w:type="character" w:customStyle="1" w:styleId="BodyTextChar">
    <w:name w:val="Body Text Char"/>
    <w:basedOn w:val="DefaultParagraphFont"/>
    <w:link w:val="BodyText"/>
    <w:rsid w:val="00331594"/>
    <w:rPr>
      <w:rFonts w:ascii="Calibri" w:hAnsi="Calibri" w:cs="Calibri"/>
    </w:rPr>
  </w:style>
  <w:style w:type="character" w:customStyle="1" w:styleId="Style11ptBoldUnderline">
    <w:name w:val="Style 11 pt Bold Underline"/>
    <w:rsid w:val="00331594"/>
    <w:rPr>
      <w:b/>
      <w:bCs/>
      <w:sz w:val="20"/>
      <w:u w:val="single"/>
    </w:rPr>
  </w:style>
  <w:style w:type="character" w:customStyle="1" w:styleId="Style11ptUnderlineBorderSinglesolidlineAuto05pt">
    <w:name w:val="Style 11 pt Underline Border: : (Single solid line Auto  0.5 pt..."/>
    <w:rsid w:val="00331594"/>
    <w:rPr>
      <w:sz w:val="20"/>
      <w:u w:val="single"/>
      <w:bdr w:val="single" w:sz="4" w:space="0" w:color="auto"/>
    </w:rPr>
  </w:style>
  <w:style w:type="character" w:customStyle="1" w:styleId="a">
    <w:name w:val="a"/>
    <w:basedOn w:val="DefaultParagraphFont"/>
    <w:rsid w:val="00331594"/>
  </w:style>
  <w:style w:type="paragraph" w:customStyle="1" w:styleId="StyleStyle411ptBoldBorderSinglesolidlineAuto0">
    <w:name w:val="Style Style4 + 11 pt Bold Border: : (Single solid line Auto  0...."/>
    <w:basedOn w:val="Normal"/>
    <w:link w:val="StyleStyle411ptBoldBorderSinglesolidlineAuto0Char"/>
    <w:rsid w:val="00331594"/>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31594"/>
    <w:rPr>
      <w:rFonts w:ascii="Calibri" w:eastAsia="Times New Roman" w:hAnsi="Calibri" w:cs="Calibri"/>
      <w:b/>
      <w:bCs/>
      <w:u w:val="single"/>
      <w:bdr w:val="single" w:sz="4" w:space="0" w:color="auto"/>
    </w:rPr>
  </w:style>
  <w:style w:type="character" w:customStyle="1" w:styleId="verdana">
    <w:name w:val="verdana"/>
    <w:basedOn w:val="DefaultParagraphFont"/>
    <w:rsid w:val="00331594"/>
  </w:style>
  <w:style w:type="character" w:customStyle="1" w:styleId="ssl01">
    <w:name w:val="ss_l01"/>
    <w:rsid w:val="00331594"/>
    <w:rPr>
      <w:color w:val="000000"/>
      <w:sz w:val="32"/>
      <w:szCs w:val="32"/>
    </w:rPr>
  </w:style>
  <w:style w:type="paragraph" w:customStyle="1" w:styleId="Normaltag">
    <w:name w:val="Normal tag"/>
    <w:basedOn w:val="Normal"/>
    <w:link w:val="NormaltagChar"/>
    <w:qFormat/>
    <w:rsid w:val="00331594"/>
    <w:rPr>
      <w:rFonts w:eastAsia="Times New Roman"/>
      <w:b/>
      <w:sz w:val="24"/>
      <w:szCs w:val="20"/>
    </w:rPr>
  </w:style>
  <w:style w:type="character" w:customStyle="1" w:styleId="NormaltagChar">
    <w:name w:val="Normal tag Char"/>
    <w:link w:val="Normaltag"/>
    <w:rsid w:val="00331594"/>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331594"/>
    <w:rPr>
      <w:rFonts w:eastAsia="Times New Roman"/>
      <w:szCs w:val="20"/>
    </w:rPr>
  </w:style>
  <w:style w:type="character" w:customStyle="1" w:styleId="Cardnon-underlinedChar">
    <w:name w:val="Card non-underlined Char"/>
    <w:link w:val="Cardnon-underlined"/>
    <w:rsid w:val="00331594"/>
    <w:rPr>
      <w:rFonts w:ascii="Calibri" w:eastAsia="Times New Roman" w:hAnsi="Calibri" w:cs="Calibri"/>
      <w:szCs w:val="20"/>
    </w:rPr>
  </w:style>
  <w:style w:type="paragraph" w:customStyle="1" w:styleId="tiny">
    <w:name w:val="tiny"/>
    <w:next w:val="Normal"/>
    <w:link w:val="tinyChar"/>
    <w:autoRedefine/>
    <w:rsid w:val="00331594"/>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331594"/>
    <w:rPr>
      <w:rFonts w:ascii="Times New Roman" w:eastAsia="Malgun Gothic" w:hAnsi="Times New Roman" w:cs="Times New Roman"/>
      <w:sz w:val="20"/>
      <w:szCs w:val="20"/>
    </w:rPr>
  </w:style>
  <w:style w:type="paragraph" w:customStyle="1" w:styleId="underlined">
    <w:name w:val="underlined"/>
    <w:next w:val="Normal"/>
    <w:link w:val="underlinedChar"/>
    <w:autoRedefine/>
    <w:rsid w:val="0033159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331594"/>
    <w:rPr>
      <w:rFonts w:ascii="Times New Roman" w:eastAsia="Malgun Gothic" w:hAnsi="Times New Roman" w:cs="Times New Roman"/>
      <w:sz w:val="21"/>
      <w:szCs w:val="24"/>
      <w:u w:val="single"/>
    </w:rPr>
  </w:style>
  <w:style w:type="character" w:customStyle="1" w:styleId="Style11Char">
    <w:name w:val="Style11 Char"/>
    <w:rsid w:val="00331594"/>
    <w:rPr>
      <w:b/>
      <w:u w:val="thick"/>
      <w:lang w:val="en-US" w:eastAsia="en-US" w:bidi="ar-SA"/>
    </w:rPr>
  </w:style>
  <w:style w:type="character" w:customStyle="1" w:styleId="Style12Char">
    <w:name w:val="Style12 Char"/>
    <w:rsid w:val="00331594"/>
    <w:rPr>
      <w:b/>
      <w:sz w:val="24"/>
      <w:szCs w:val="24"/>
      <w:u w:val="thick"/>
      <w:lang w:val="en-US" w:eastAsia="en-US" w:bidi="ar-SA"/>
    </w:rPr>
  </w:style>
  <w:style w:type="numbering" w:customStyle="1" w:styleId="NoList11">
    <w:name w:val="No List11"/>
    <w:next w:val="NoList"/>
    <w:uiPriority w:val="99"/>
    <w:semiHidden/>
    <w:unhideWhenUsed/>
    <w:rsid w:val="00331594"/>
  </w:style>
  <w:style w:type="character" w:customStyle="1" w:styleId="TitleChar2">
    <w:name w:val="Title Char2"/>
    <w:uiPriority w:val="5"/>
    <w:qFormat/>
    <w:locked/>
    <w:rsid w:val="00331594"/>
    <w:rPr>
      <w:b/>
      <w:bCs/>
      <w:u w:val="single"/>
    </w:rPr>
  </w:style>
  <w:style w:type="character" w:customStyle="1" w:styleId="Heading4Char1">
    <w:name w:val="Heading 4 Char1"/>
    <w:rsid w:val="00331594"/>
    <w:rPr>
      <w:rFonts w:ascii="Times New Roman" w:eastAsia="Times New Roman" w:hAnsi="Times New Roman" w:cs="Times New Roman"/>
      <w:b/>
      <w:bCs/>
      <w:sz w:val="28"/>
      <w:szCs w:val="28"/>
    </w:rPr>
  </w:style>
  <w:style w:type="character" w:customStyle="1" w:styleId="Heading1Char1">
    <w:name w:val="Heading 1 Char1"/>
    <w:aliases w:val="Hat Char1"/>
    <w:rsid w:val="00331594"/>
    <w:rPr>
      <w:rFonts w:ascii="Arial" w:hAnsi="Arial" w:cs="Arial"/>
      <w:b/>
      <w:bCs/>
      <w:kern w:val="32"/>
      <w:sz w:val="28"/>
      <w:szCs w:val="32"/>
      <w:lang w:val="en-US" w:eastAsia="en-US" w:bidi="ar-SA"/>
    </w:rPr>
  </w:style>
  <w:style w:type="character" w:styleId="PageNumber">
    <w:name w:val="page number"/>
    <w:basedOn w:val="DefaultParagraphFont"/>
    <w:uiPriority w:val="99"/>
    <w:unhideWhenUsed/>
    <w:rsid w:val="00331594"/>
  </w:style>
  <w:style w:type="paragraph" w:customStyle="1" w:styleId="BlockTitle2">
    <w:name w:val="Block Title2"/>
    <w:basedOn w:val="Normal"/>
    <w:next w:val="Normal"/>
    <w:rsid w:val="00331594"/>
    <w:pPr>
      <w:spacing w:after="240"/>
      <w:jc w:val="center"/>
    </w:pPr>
    <w:rPr>
      <w:rFonts w:eastAsia="Times New Roman"/>
      <w:b/>
      <w:sz w:val="32"/>
      <w:szCs w:val="20"/>
      <w:u w:val="single"/>
    </w:rPr>
  </w:style>
  <w:style w:type="paragraph" w:styleId="TOC1">
    <w:name w:val="toc 1"/>
    <w:basedOn w:val="Normal"/>
    <w:next w:val="Normal"/>
    <w:autoRedefine/>
    <w:uiPriority w:val="39"/>
    <w:rsid w:val="00331594"/>
    <w:pPr>
      <w:spacing w:before="120" w:after="120"/>
    </w:pPr>
    <w:rPr>
      <w:rFonts w:eastAsia="Times New Roman"/>
      <w:b/>
      <w:sz w:val="24"/>
      <w:szCs w:val="20"/>
      <w:u w:val="single"/>
    </w:rPr>
  </w:style>
  <w:style w:type="paragraph" w:styleId="TOC2">
    <w:name w:val="toc 2"/>
    <w:basedOn w:val="Normal"/>
    <w:next w:val="Normal"/>
    <w:autoRedefine/>
    <w:uiPriority w:val="39"/>
    <w:rsid w:val="00331594"/>
    <w:pPr>
      <w:ind w:left="200"/>
    </w:pPr>
    <w:rPr>
      <w:rFonts w:eastAsia="Times New Roman"/>
      <w:szCs w:val="20"/>
    </w:rPr>
  </w:style>
  <w:style w:type="paragraph" w:styleId="TOC3">
    <w:name w:val="toc 3"/>
    <w:basedOn w:val="Normal"/>
    <w:next w:val="Normal"/>
    <w:autoRedefine/>
    <w:uiPriority w:val="39"/>
    <w:rsid w:val="00331594"/>
    <w:pPr>
      <w:ind w:left="400"/>
    </w:pPr>
    <w:rPr>
      <w:rFonts w:eastAsia="Times New Roman"/>
      <w:szCs w:val="20"/>
    </w:rPr>
  </w:style>
  <w:style w:type="paragraph" w:styleId="TOC4">
    <w:name w:val="toc 4"/>
    <w:basedOn w:val="Normal"/>
    <w:next w:val="Normal"/>
    <w:autoRedefine/>
    <w:rsid w:val="00331594"/>
    <w:pPr>
      <w:ind w:left="600"/>
    </w:pPr>
    <w:rPr>
      <w:rFonts w:eastAsia="Times New Roman"/>
      <w:szCs w:val="20"/>
    </w:rPr>
  </w:style>
  <w:style w:type="paragraph" w:styleId="TOC5">
    <w:name w:val="toc 5"/>
    <w:basedOn w:val="Normal"/>
    <w:next w:val="Normal"/>
    <w:autoRedefine/>
    <w:rsid w:val="00331594"/>
    <w:pPr>
      <w:ind w:left="800"/>
    </w:pPr>
    <w:rPr>
      <w:rFonts w:eastAsia="Times New Roman"/>
      <w:szCs w:val="20"/>
    </w:rPr>
  </w:style>
  <w:style w:type="paragraph" w:styleId="TOC6">
    <w:name w:val="toc 6"/>
    <w:basedOn w:val="Normal"/>
    <w:next w:val="Normal"/>
    <w:autoRedefine/>
    <w:rsid w:val="00331594"/>
    <w:pPr>
      <w:ind w:left="1000"/>
    </w:pPr>
    <w:rPr>
      <w:rFonts w:eastAsia="Times New Roman"/>
      <w:szCs w:val="20"/>
    </w:rPr>
  </w:style>
  <w:style w:type="paragraph" w:styleId="TOC7">
    <w:name w:val="toc 7"/>
    <w:basedOn w:val="Normal"/>
    <w:next w:val="Normal"/>
    <w:autoRedefine/>
    <w:rsid w:val="00331594"/>
    <w:pPr>
      <w:ind w:left="1200"/>
    </w:pPr>
    <w:rPr>
      <w:rFonts w:eastAsia="Times New Roman"/>
      <w:szCs w:val="20"/>
    </w:rPr>
  </w:style>
  <w:style w:type="paragraph" w:styleId="TOC8">
    <w:name w:val="toc 8"/>
    <w:basedOn w:val="Normal"/>
    <w:next w:val="Normal"/>
    <w:autoRedefine/>
    <w:rsid w:val="00331594"/>
    <w:pPr>
      <w:ind w:left="1400"/>
    </w:pPr>
    <w:rPr>
      <w:rFonts w:eastAsia="Times New Roman"/>
      <w:szCs w:val="20"/>
    </w:rPr>
  </w:style>
  <w:style w:type="paragraph" w:styleId="TOC9">
    <w:name w:val="toc 9"/>
    <w:basedOn w:val="Normal"/>
    <w:next w:val="Normal"/>
    <w:autoRedefine/>
    <w:rsid w:val="00331594"/>
    <w:pPr>
      <w:ind w:left="1600"/>
    </w:pPr>
    <w:rPr>
      <w:rFonts w:eastAsia="Times New Roman"/>
      <w:szCs w:val="20"/>
    </w:rPr>
  </w:style>
  <w:style w:type="paragraph" w:customStyle="1" w:styleId="TxBrp1">
    <w:name w:val="TxBr_p1"/>
    <w:basedOn w:val="Normal"/>
    <w:rsid w:val="00331594"/>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rsid w:val="00331594"/>
    <w:pPr>
      <w:spacing w:before="100" w:beforeAutospacing="1" w:after="100" w:afterAutospacing="1"/>
    </w:pPr>
    <w:rPr>
      <w:rFonts w:eastAsia="Times New Roman"/>
      <w:sz w:val="24"/>
    </w:rPr>
  </w:style>
  <w:style w:type="paragraph" w:customStyle="1" w:styleId="hat">
    <w:name w:val="hat"/>
    <w:basedOn w:val="Normal"/>
    <w:next w:val="Normal"/>
    <w:link w:val="hatChar"/>
    <w:rsid w:val="00331594"/>
    <w:pPr>
      <w:spacing w:before="240" w:after="240"/>
      <w:jc w:val="center"/>
      <w:outlineLvl w:val="0"/>
    </w:pPr>
    <w:rPr>
      <w:rFonts w:eastAsia="Times New Roman" w:cs="Arial"/>
      <w:b/>
      <w:bCs/>
      <w:sz w:val="32"/>
      <w:u w:val="single"/>
    </w:rPr>
  </w:style>
  <w:style w:type="paragraph" w:customStyle="1" w:styleId="Default">
    <w:name w:val="Default"/>
    <w:rsid w:val="0033159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331594"/>
    <w:rPr>
      <w:color w:val="auto"/>
    </w:rPr>
  </w:style>
  <w:style w:type="character" w:customStyle="1" w:styleId="BodyTextIndentChar">
    <w:name w:val="Body Text Indent Char"/>
    <w:basedOn w:val="DefaultParagraphFont"/>
    <w:link w:val="BodyTextIndent"/>
    <w:rsid w:val="00331594"/>
    <w:rPr>
      <w:rFonts w:ascii="Times New Roman" w:eastAsia="Times New Roman" w:hAnsi="Times New Roman" w:cs="Times New Roman"/>
      <w:sz w:val="24"/>
      <w:szCs w:val="24"/>
    </w:rPr>
  </w:style>
  <w:style w:type="character" w:styleId="FootnoteReference">
    <w:name w:val="footnote reference"/>
    <w:rsid w:val="00331594"/>
    <w:rPr>
      <w:color w:val="000000"/>
    </w:rPr>
  </w:style>
  <w:style w:type="character" w:customStyle="1" w:styleId="allocatoragentsleft">
    <w:name w:val="al_locatoragentsleft"/>
    <w:basedOn w:val="DefaultParagraphFont"/>
    <w:rsid w:val="00331594"/>
  </w:style>
  <w:style w:type="character" w:customStyle="1" w:styleId="grey10">
    <w:name w:val="grey10"/>
    <w:basedOn w:val="DefaultParagraphFont"/>
    <w:rsid w:val="00331594"/>
  </w:style>
  <w:style w:type="character" w:styleId="HTMLTypewriter">
    <w:name w:val="HTML Typewriter"/>
    <w:unhideWhenUsed/>
    <w:rsid w:val="00331594"/>
    <w:rPr>
      <w:rFonts w:ascii="Courier New" w:eastAsia="Times New Roman" w:hAnsi="Courier New" w:cs="Courier New"/>
      <w:sz w:val="20"/>
      <w:szCs w:val="20"/>
    </w:rPr>
  </w:style>
  <w:style w:type="character" w:customStyle="1" w:styleId="caps">
    <w:name w:val="caps"/>
    <w:basedOn w:val="DefaultParagraphFont"/>
    <w:rsid w:val="00331594"/>
  </w:style>
  <w:style w:type="paragraph" w:styleId="HTMLPreformatted">
    <w:name w:val="HTML Preformatted"/>
    <w:basedOn w:val="Normal"/>
    <w:link w:val="HTMLPreformattedChar"/>
    <w:unhideWhenUsed/>
    <w:rsid w:val="0033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331594"/>
    <w:rPr>
      <w:rFonts w:ascii="Courier New" w:eastAsia="Times New Roman" w:hAnsi="Courier New" w:cs="Courier New"/>
      <w:szCs w:val="20"/>
    </w:rPr>
  </w:style>
  <w:style w:type="character" w:customStyle="1" w:styleId="apple-style-span">
    <w:name w:val="apple-style-span"/>
    <w:rsid w:val="00331594"/>
    <w:rPr>
      <w:rFonts w:cs="Times New Roman"/>
    </w:rPr>
  </w:style>
  <w:style w:type="character" w:customStyle="1" w:styleId="hit">
    <w:name w:val="hit"/>
    <w:rsid w:val="00331594"/>
    <w:rPr>
      <w:rFonts w:cs="Times New Roman"/>
    </w:rPr>
  </w:style>
  <w:style w:type="paragraph" w:customStyle="1" w:styleId="Nothing">
    <w:name w:val="Nothing"/>
    <w:link w:val="NothingChar"/>
    <w:qFormat/>
    <w:rsid w:val="00331594"/>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331594"/>
    <w:rPr>
      <w:rFonts w:ascii="Times New Roman" w:eastAsia="Times New Roman" w:hAnsi="Times New Roman" w:cs="Times New Roman"/>
      <w:sz w:val="20"/>
      <w:szCs w:val="20"/>
      <w:lang w:bidi="en-US"/>
    </w:rPr>
  </w:style>
  <w:style w:type="character" w:customStyle="1" w:styleId="pmterms1">
    <w:name w:val="pmterms1"/>
    <w:basedOn w:val="DefaultParagraphFont"/>
    <w:rsid w:val="00331594"/>
  </w:style>
  <w:style w:type="character" w:customStyle="1" w:styleId="Style12ptBoldUnderline1">
    <w:name w:val="Style 12 pt Bold Underline1"/>
    <w:rsid w:val="00331594"/>
    <w:rPr>
      <w:b/>
      <w:bCs/>
      <w:sz w:val="24"/>
      <w:u w:val="single"/>
    </w:rPr>
  </w:style>
  <w:style w:type="character" w:customStyle="1" w:styleId="UnderlinesCharChar">
    <w:name w:val="Underlines Char Char"/>
    <w:rsid w:val="00331594"/>
    <w:rPr>
      <w:rFonts w:cs="Arial"/>
      <w:b/>
      <w:bCs/>
      <w:noProof w:val="0"/>
      <w:sz w:val="22"/>
      <w:szCs w:val="26"/>
      <w:u w:val="single"/>
      <w:lang w:val="en-US" w:eastAsia="en-US" w:bidi="ar-SA"/>
    </w:rPr>
  </w:style>
  <w:style w:type="paragraph" w:customStyle="1" w:styleId="Carding">
    <w:name w:val="Carding"/>
    <w:basedOn w:val="Normal"/>
    <w:rsid w:val="00331594"/>
    <w:rPr>
      <w:rFonts w:eastAsia="Times New Roman"/>
    </w:rPr>
  </w:style>
  <w:style w:type="paragraph" w:customStyle="1" w:styleId="Underlining">
    <w:name w:val="Underlining"/>
    <w:basedOn w:val="Normal"/>
    <w:link w:val="UnderliningChar"/>
    <w:rsid w:val="00331594"/>
    <w:rPr>
      <w:rFonts w:eastAsia="Times New Roman"/>
      <w:color w:val="000000"/>
      <w:u w:val="single" w:color="000000"/>
    </w:rPr>
  </w:style>
  <w:style w:type="character" w:customStyle="1" w:styleId="UnderliningChar">
    <w:name w:val="Underlining Char"/>
    <w:link w:val="Underlining"/>
    <w:rsid w:val="00331594"/>
    <w:rPr>
      <w:rFonts w:ascii="Calibri" w:eastAsia="Times New Roman" w:hAnsi="Calibri" w:cs="Calibri"/>
      <w:color w:val="000000"/>
      <w:u w:val="single" w:color="000000"/>
    </w:rPr>
  </w:style>
  <w:style w:type="character" w:customStyle="1" w:styleId="Author0">
    <w:name w:val="Author"/>
    <w:rsid w:val="00331594"/>
    <w:rPr>
      <w:b/>
      <w:sz w:val="24"/>
    </w:rPr>
  </w:style>
  <w:style w:type="paragraph" w:customStyle="1" w:styleId="Style3">
    <w:name w:val="Style3"/>
    <w:basedOn w:val="Normal"/>
    <w:link w:val="Style3Char"/>
    <w:rsid w:val="00331594"/>
    <w:rPr>
      <w:rFonts w:ascii="Arial Narrow" w:eastAsia="Times New Roman" w:hAnsi="Arial Narrow"/>
      <w:b/>
    </w:rPr>
  </w:style>
  <w:style w:type="character" w:customStyle="1" w:styleId="Style3Char">
    <w:name w:val="Style3 Char"/>
    <w:link w:val="Style3"/>
    <w:rsid w:val="00331594"/>
    <w:rPr>
      <w:rFonts w:ascii="Arial Narrow" w:eastAsia="Times New Roman" w:hAnsi="Arial Narrow" w:cs="Calibri"/>
      <w:b/>
    </w:rPr>
  </w:style>
  <w:style w:type="character" w:customStyle="1" w:styleId="TagsChar1">
    <w:name w:val="Tags Char1"/>
    <w:rsid w:val="00331594"/>
    <w:rPr>
      <w:rFonts w:ascii="Arial Narrow" w:hAnsi="Arial Narrow"/>
      <w:b/>
      <w:noProof w:val="0"/>
      <w:sz w:val="22"/>
      <w:szCs w:val="60"/>
      <w:lang w:val="en-US" w:eastAsia="en-US" w:bidi="ar-SA"/>
    </w:rPr>
  </w:style>
  <w:style w:type="character" w:customStyle="1" w:styleId="SmalltextChar">
    <w:name w:val="Small text Char"/>
    <w:rsid w:val="00331594"/>
    <w:rPr>
      <w:rFonts w:ascii="Arial Narrow" w:hAnsi="Arial Narrow"/>
      <w:noProof w:val="0"/>
      <w:sz w:val="16"/>
      <w:szCs w:val="24"/>
      <w:lang w:val="en-US" w:eastAsia="en-US" w:bidi="ar-SA"/>
    </w:rPr>
  </w:style>
  <w:style w:type="character" w:customStyle="1" w:styleId="aunderline">
    <w:name w:val="aunderline"/>
    <w:qFormat/>
    <w:rsid w:val="00331594"/>
    <w:rPr>
      <w:rFonts w:ascii="Times New Roman" w:hAnsi="Times New Roman"/>
      <w:sz w:val="20"/>
      <w:szCs w:val="24"/>
      <w:u w:val="thick"/>
    </w:rPr>
  </w:style>
  <w:style w:type="character" w:customStyle="1" w:styleId="tagChar1">
    <w:name w:val="tag Char1"/>
    <w:rsid w:val="00331594"/>
    <w:rPr>
      <w:b/>
      <w:noProof w:val="0"/>
      <w:sz w:val="24"/>
      <w:lang w:val="en-US" w:eastAsia="en-US" w:bidi="ar-SA"/>
    </w:rPr>
  </w:style>
  <w:style w:type="character" w:customStyle="1" w:styleId="tagChar2">
    <w:name w:val="tag Char2"/>
    <w:rsid w:val="00331594"/>
    <w:rPr>
      <w:b/>
      <w:noProof w:val="0"/>
      <w:sz w:val="24"/>
      <w:lang w:val="en-US" w:eastAsia="en-US" w:bidi="ar-SA"/>
    </w:rPr>
  </w:style>
  <w:style w:type="character" w:customStyle="1" w:styleId="Taggin-New">
    <w:name w:val="Taggin - New"/>
    <w:rsid w:val="00331594"/>
    <w:rPr>
      <w:rFonts w:ascii="Arial Narrow" w:hAnsi="Arial Narrow"/>
      <w:b/>
      <w:sz w:val="22"/>
    </w:rPr>
  </w:style>
  <w:style w:type="character" w:customStyle="1" w:styleId="27">
    <w:name w:val="27"/>
    <w:rsid w:val="00331594"/>
    <w:rPr>
      <w:rFonts w:cs="Arial"/>
      <w:bCs/>
      <w:sz w:val="20"/>
      <w:u w:val="single"/>
      <w:lang w:val="en-US" w:eastAsia="en-US" w:bidi="ar-SA"/>
    </w:rPr>
  </w:style>
  <w:style w:type="paragraph" w:styleId="BodyText2">
    <w:name w:val="Body Text 2"/>
    <w:basedOn w:val="Normal"/>
    <w:link w:val="BodyText2Char"/>
    <w:uiPriority w:val="99"/>
    <w:rsid w:val="00331594"/>
    <w:rPr>
      <w:rFonts w:eastAsia="Times New Roman"/>
      <w:b/>
      <w:bCs/>
      <w:sz w:val="24"/>
    </w:rPr>
  </w:style>
  <w:style w:type="character" w:customStyle="1" w:styleId="BodyText2Char">
    <w:name w:val="Body Text 2 Char"/>
    <w:basedOn w:val="DefaultParagraphFont"/>
    <w:link w:val="BodyText2"/>
    <w:uiPriority w:val="99"/>
    <w:rsid w:val="00331594"/>
    <w:rPr>
      <w:rFonts w:ascii="Calibri" w:eastAsia="Times New Roman" w:hAnsi="Calibri" w:cs="Calibri"/>
      <w:b/>
      <w:bCs/>
      <w:sz w:val="24"/>
    </w:rPr>
  </w:style>
  <w:style w:type="character" w:customStyle="1" w:styleId="ilad">
    <w:name w:val="il_ad"/>
    <w:rsid w:val="00331594"/>
  </w:style>
  <w:style w:type="paragraph" w:customStyle="1" w:styleId="CardsHighlighted">
    <w:name w:val="Cards Highlighted"/>
    <w:next w:val="Normal"/>
    <w:link w:val="CardsHighlightedChar"/>
    <w:rsid w:val="00331594"/>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331594"/>
    <w:rPr>
      <w:rFonts w:ascii="Times New Roman" w:eastAsia="Calibri" w:hAnsi="Times New Roman" w:cs="Times New Roman"/>
      <w:sz w:val="24"/>
      <w:szCs w:val="20"/>
      <w:u w:val="single"/>
      <w:shd w:val="clear" w:color="auto" w:fill="00FFFF"/>
    </w:rPr>
  </w:style>
  <w:style w:type="character" w:customStyle="1" w:styleId="CardUnderlined">
    <w:name w:val="Card Underlined"/>
    <w:rsid w:val="00331594"/>
    <w:rPr>
      <w:rFonts w:ascii="Garamond" w:hAnsi="Garamond"/>
      <w:sz w:val="22"/>
      <w:szCs w:val="24"/>
      <w:u w:val="single"/>
      <w:lang w:val="en-US" w:eastAsia="en-US" w:bidi="ar-SA"/>
    </w:rPr>
  </w:style>
  <w:style w:type="paragraph" w:customStyle="1" w:styleId="Style2">
    <w:name w:val="Style2"/>
    <w:basedOn w:val="Heading4"/>
    <w:rsid w:val="00331594"/>
    <w:pPr>
      <w:spacing w:before="0"/>
    </w:pPr>
    <w:rPr>
      <w:rFonts w:ascii="Arial" w:eastAsia="Times New Roman" w:hAnsi="Arial" w:cs="Times New Roman"/>
      <w:caps/>
      <w:szCs w:val="20"/>
    </w:rPr>
  </w:style>
  <w:style w:type="character" w:customStyle="1" w:styleId="StyleStyle4CharTimesNewRoman11pt">
    <w:name w:val="Style Style4 Char + Times New Roman 11 pt"/>
    <w:rsid w:val="00331594"/>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331594"/>
    <w:rPr>
      <w:rFonts w:ascii="Times New Roman" w:hAnsi="Times New Roman"/>
      <w:b/>
      <w:bCs/>
      <w:sz w:val="20"/>
      <w:szCs w:val="24"/>
      <w:u w:val="single"/>
      <w:lang w:val="en-US" w:eastAsia="en-US" w:bidi="ar-SA"/>
    </w:rPr>
  </w:style>
  <w:style w:type="character" w:customStyle="1" w:styleId="UnderlineCharChar">
    <w:name w:val="Underline Char Char"/>
    <w:rsid w:val="00331594"/>
    <w:rPr>
      <w:noProof w:val="0"/>
      <w:u w:val="single"/>
      <w:lang w:val="en-US" w:eastAsia="en-US" w:bidi="ar-SA"/>
    </w:rPr>
  </w:style>
  <w:style w:type="character" w:customStyle="1" w:styleId="SmallFontChar">
    <w:name w:val="Small Font Char"/>
    <w:link w:val="SmallFont"/>
    <w:rsid w:val="00331594"/>
    <w:rPr>
      <w:sz w:val="14"/>
      <w:szCs w:val="18"/>
    </w:rPr>
  </w:style>
  <w:style w:type="paragraph" w:customStyle="1" w:styleId="SmallFont">
    <w:name w:val="Small Font"/>
    <w:basedOn w:val="Normal"/>
    <w:link w:val="SmallFontChar"/>
    <w:rsid w:val="00331594"/>
    <w:pPr>
      <w:contextualSpacing/>
      <w:jc w:val="both"/>
    </w:pPr>
    <w:rPr>
      <w:rFonts w:asciiTheme="minorHAnsi" w:hAnsiTheme="minorHAnsi" w:cstheme="minorBidi"/>
      <w:sz w:val="14"/>
      <w:szCs w:val="18"/>
    </w:rPr>
  </w:style>
  <w:style w:type="character" w:customStyle="1" w:styleId="highlight2">
    <w:name w:val="highlight2"/>
    <w:rsid w:val="00331594"/>
    <w:rPr>
      <w:rFonts w:ascii="Arial" w:hAnsi="Arial" w:cs="Times New Roman"/>
      <w:b/>
      <w:sz w:val="18"/>
      <w:u w:val="thick"/>
      <w:shd w:val="clear" w:color="auto" w:fill="auto"/>
    </w:rPr>
  </w:style>
  <w:style w:type="paragraph" w:customStyle="1" w:styleId="cites0">
    <w:name w:val="cites"/>
    <w:next w:val="Normal"/>
    <w:link w:val="citesChar0"/>
    <w:autoRedefine/>
    <w:rsid w:val="00331594"/>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331594"/>
    <w:rPr>
      <w:rFonts w:ascii="Times New Roman" w:eastAsia="Malgun Gothic" w:hAnsi="Times New Roman" w:cs="Times New Roman"/>
      <w:b/>
      <w:szCs w:val="24"/>
      <w:u w:val="single"/>
    </w:rPr>
  </w:style>
  <w:style w:type="character" w:customStyle="1" w:styleId="TagsChar2">
    <w:name w:val="Tags Char2"/>
    <w:locked/>
    <w:rsid w:val="00331594"/>
    <w:rPr>
      <w:b/>
      <w:sz w:val="22"/>
    </w:rPr>
  </w:style>
  <w:style w:type="character" w:customStyle="1" w:styleId="wikiexternallink">
    <w:name w:val="wikiexternallink"/>
    <w:basedOn w:val="DefaultParagraphFont"/>
    <w:rsid w:val="00331594"/>
  </w:style>
  <w:style w:type="character" w:customStyle="1" w:styleId="Style1Char1">
    <w:name w:val="Style1 Char1"/>
    <w:rsid w:val="00331594"/>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331594"/>
  </w:style>
  <w:style w:type="character" w:customStyle="1" w:styleId="sensecontent">
    <w:name w:val="sense_content"/>
    <w:basedOn w:val="DefaultParagraphFont"/>
    <w:rsid w:val="00331594"/>
  </w:style>
  <w:style w:type="character" w:customStyle="1" w:styleId="vi">
    <w:name w:val="vi"/>
    <w:basedOn w:val="DefaultParagraphFont"/>
    <w:rsid w:val="00331594"/>
  </w:style>
  <w:style w:type="character" w:customStyle="1" w:styleId="pagetitle">
    <w:name w:val="pagetitle"/>
    <w:basedOn w:val="DefaultParagraphFont"/>
    <w:rsid w:val="00331594"/>
  </w:style>
  <w:style w:type="paragraph" w:customStyle="1" w:styleId="text">
    <w:name w:val="text"/>
    <w:basedOn w:val="Normal"/>
    <w:rsid w:val="00331594"/>
    <w:pPr>
      <w:spacing w:before="100" w:beforeAutospacing="1" w:after="100" w:afterAutospacing="1"/>
    </w:pPr>
    <w:rPr>
      <w:rFonts w:eastAsia="Times New Roman"/>
      <w:sz w:val="24"/>
    </w:rPr>
  </w:style>
  <w:style w:type="character" w:customStyle="1" w:styleId="wikigeneratedlinkcontent">
    <w:name w:val="wikigeneratedlinkcontent"/>
    <w:rsid w:val="00331594"/>
  </w:style>
  <w:style w:type="character" w:customStyle="1" w:styleId="StyleUnderlineCharChar9ptBold1">
    <w:name w:val="Style Underline Char Char + 9 pt Bold1"/>
    <w:rsid w:val="0033159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331594"/>
    <w:rPr>
      <w:rFonts w:ascii="Times New Roman" w:hAnsi="Times New Roman"/>
      <w:sz w:val="20"/>
      <w:szCs w:val="24"/>
      <w:u w:val="single"/>
      <w:lang w:val="en-US" w:eastAsia="en-US" w:bidi="ar-SA"/>
    </w:rPr>
  </w:style>
  <w:style w:type="character" w:customStyle="1" w:styleId="StyleUnderlineChar9pt">
    <w:name w:val="Style Underline Char + 9 pt"/>
    <w:rsid w:val="00331594"/>
    <w:rPr>
      <w:rFonts w:ascii="Times New Roman" w:hAnsi="Times New Roman"/>
      <w:sz w:val="20"/>
      <w:u w:val="single"/>
      <w:lang w:val="en-US" w:eastAsia="en-US" w:bidi="ar-SA"/>
    </w:rPr>
  </w:style>
  <w:style w:type="character" w:customStyle="1" w:styleId="Style9ptUnderline">
    <w:name w:val="Style 9 pt Underline"/>
    <w:rsid w:val="00331594"/>
    <w:rPr>
      <w:sz w:val="20"/>
      <w:u w:val="single"/>
    </w:rPr>
  </w:style>
  <w:style w:type="character" w:customStyle="1" w:styleId="Style9ptBoldUnderline">
    <w:name w:val="Style 9 pt Bold Underline"/>
    <w:rsid w:val="00331594"/>
    <w:rPr>
      <w:b/>
      <w:bCs/>
      <w:sz w:val="20"/>
      <w:u w:val="single"/>
    </w:rPr>
  </w:style>
  <w:style w:type="paragraph" w:customStyle="1" w:styleId="StyleUnderline9pt">
    <w:name w:val="Style Underline + 9 pt"/>
    <w:link w:val="StyleUnderline9ptChar"/>
    <w:rsid w:val="00331594"/>
    <w:rPr>
      <w:rFonts w:ascii="Calibri" w:eastAsia="Times New Roman" w:hAnsi="Calibri" w:cs="Times New Roman"/>
      <w:szCs w:val="20"/>
      <w:u w:val="single"/>
    </w:rPr>
  </w:style>
  <w:style w:type="character" w:customStyle="1" w:styleId="StyleUnderline9ptChar">
    <w:name w:val="Style Underline + 9 pt Char"/>
    <w:link w:val="StyleUnderline9pt"/>
    <w:rsid w:val="00331594"/>
    <w:rPr>
      <w:rFonts w:ascii="Calibri" w:eastAsia="Times New Roman" w:hAnsi="Calibri" w:cs="Times New Roman"/>
      <w:szCs w:val="20"/>
      <w:u w:val="single"/>
    </w:rPr>
  </w:style>
  <w:style w:type="character" w:customStyle="1" w:styleId="StyleUnderlineChar9ptBold">
    <w:name w:val="Style Underline Char + 9 pt Bold"/>
    <w:rsid w:val="00331594"/>
    <w:rPr>
      <w:rFonts w:ascii="Times New Roman" w:hAnsi="Times New Roman"/>
      <w:b/>
      <w:bCs/>
      <w:sz w:val="20"/>
      <w:u w:val="single"/>
      <w:lang w:val="en-US" w:eastAsia="en-US" w:bidi="ar-SA"/>
    </w:rPr>
  </w:style>
  <w:style w:type="character" w:customStyle="1" w:styleId="UnderlineChar1">
    <w:name w:val="Underline Char1"/>
    <w:rsid w:val="00331594"/>
    <w:rPr>
      <w:rFonts w:ascii="Times New Roman" w:hAnsi="Times New Roman"/>
      <w:sz w:val="20"/>
      <w:szCs w:val="24"/>
      <w:u w:val="single"/>
      <w:lang w:val="en-US" w:eastAsia="en-US" w:bidi="ar-SA"/>
    </w:rPr>
  </w:style>
  <w:style w:type="character" w:customStyle="1" w:styleId="StyleUnderlineChar1Bold">
    <w:name w:val="Style Underline Char1 + Bold"/>
    <w:rsid w:val="00331594"/>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331594"/>
    <w:pPr>
      <w:widowControl w:val="0"/>
    </w:pPr>
    <w:rPr>
      <w:rFonts w:cs="Times New Roman"/>
      <w:kern w:val="32"/>
      <w:sz w:val="18"/>
      <w:szCs w:val="20"/>
    </w:rPr>
  </w:style>
  <w:style w:type="character" w:customStyle="1" w:styleId="Stylecard9ptChar">
    <w:name w:val="Style card + 9 pt Char"/>
    <w:link w:val="Stylecard9pt"/>
    <w:rsid w:val="00331594"/>
    <w:rPr>
      <w:rFonts w:ascii="Calibri" w:eastAsia="Times New Roman" w:hAnsi="Calibri" w:cs="Times New Roman"/>
      <w:kern w:val="32"/>
      <w:sz w:val="18"/>
      <w:szCs w:val="20"/>
    </w:rPr>
  </w:style>
  <w:style w:type="character" w:customStyle="1" w:styleId="BoldUnderlineChar0">
    <w:name w:val="BoldUnderline Char"/>
    <w:rsid w:val="00331594"/>
    <w:rPr>
      <w:rFonts w:ascii="Times New Roman" w:eastAsia="Times New Roman" w:hAnsi="Times New Roman" w:cs="Times New Roman"/>
      <w:b/>
      <w:sz w:val="20"/>
      <w:szCs w:val="24"/>
      <w:u w:val="single"/>
    </w:rPr>
  </w:style>
  <w:style w:type="character" w:customStyle="1" w:styleId="Style8pt">
    <w:name w:val="Style 8 pt"/>
    <w:rsid w:val="00331594"/>
    <w:rPr>
      <w:sz w:val="16"/>
    </w:rPr>
  </w:style>
  <w:style w:type="paragraph" w:customStyle="1" w:styleId="TagsCharChar">
    <w:name w:val="Tags Char Char"/>
    <w:basedOn w:val="Normal"/>
    <w:rsid w:val="00331594"/>
    <w:rPr>
      <w:rFonts w:ascii="Times" w:eastAsia="Times" w:hAnsi="Times"/>
      <w:b/>
      <w:sz w:val="24"/>
    </w:rPr>
  </w:style>
  <w:style w:type="character" w:customStyle="1" w:styleId="TagsCharCharChar">
    <w:name w:val="Tags Char Char Char"/>
    <w:rsid w:val="00331594"/>
    <w:rPr>
      <w:rFonts w:ascii="Times" w:eastAsia="Times" w:hAnsi="Times"/>
      <w:b/>
      <w:noProof w:val="0"/>
      <w:sz w:val="24"/>
      <w:szCs w:val="24"/>
      <w:lang w:val="en-US" w:eastAsia="en-US" w:bidi="ar-SA"/>
    </w:rPr>
  </w:style>
  <w:style w:type="paragraph" w:customStyle="1" w:styleId="NormalWeb8">
    <w:name w:val="Normal (Web)8"/>
    <w:basedOn w:val="Normal"/>
    <w:rsid w:val="00331594"/>
    <w:pPr>
      <w:spacing w:before="100" w:beforeAutospacing="1" w:after="100" w:afterAutospacing="1"/>
    </w:pPr>
    <w:rPr>
      <w:rFonts w:eastAsia="Times New Roman"/>
      <w:szCs w:val="18"/>
    </w:rPr>
  </w:style>
  <w:style w:type="character" w:customStyle="1" w:styleId="st">
    <w:name w:val="st"/>
    <w:basedOn w:val="DefaultParagraphFont"/>
    <w:rsid w:val="00331594"/>
  </w:style>
  <w:style w:type="character" w:customStyle="1" w:styleId="Style11ptBlackUnderline">
    <w:name w:val="Style 11 pt Black Underline"/>
    <w:rsid w:val="00331594"/>
    <w:rPr>
      <w:color w:val="000000"/>
      <w:sz w:val="20"/>
      <w:u w:val="single"/>
    </w:rPr>
  </w:style>
  <w:style w:type="character" w:customStyle="1" w:styleId="Style11ptBlack">
    <w:name w:val="Style 11 pt Black"/>
    <w:rsid w:val="00331594"/>
    <w:rPr>
      <w:color w:val="000000"/>
      <w:sz w:val="20"/>
    </w:rPr>
  </w:style>
  <w:style w:type="character" w:customStyle="1" w:styleId="Heading2Char1CharCharCharCharCharC">
    <w:name w:val="Heading 2 Char1 Char Char Char Char Char C"/>
    <w:rsid w:val="00331594"/>
    <w:rPr>
      <w:rFonts w:cs="Arial"/>
      <w:b/>
      <w:bCs/>
      <w:iCs/>
      <w:sz w:val="24"/>
      <w:szCs w:val="28"/>
      <w:lang w:val="en-US" w:eastAsia="en-US" w:bidi="ar-SA"/>
    </w:rPr>
  </w:style>
  <w:style w:type="character" w:customStyle="1" w:styleId="StyleUnderlineCharTimesBold">
    <w:name w:val="Style Underline Char + Times Bold"/>
    <w:rsid w:val="00331594"/>
    <w:rPr>
      <w:rFonts w:ascii="Times" w:hAnsi="Times"/>
      <w:b w:val="0"/>
      <w:bCs/>
      <w:sz w:val="20"/>
      <w:u w:val="single"/>
    </w:rPr>
  </w:style>
  <w:style w:type="character" w:customStyle="1" w:styleId="blubigktbiz">
    <w:name w:val="blubigktbiz"/>
    <w:rsid w:val="00331594"/>
  </w:style>
  <w:style w:type="character" w:customStyle="1" w:styleId="evidencetextChar">
    <w:name w:val="evidence text Char"/>
    <w:link w:val="evidencetext"/>
    <w:rsid w:val="00331594"/>
    <w:rPr>
      <w:rFonts w:ascii="Arial" w:hAnsi="Arial" w:cs="Calibri"/>
      <w:color w:val="000000"/>
    </w:rPr>
  </w:style>
  <w:style w:type="paragraph" w:customStyle="1" w:styleId="StyleevidencetextBorderSinglesolidlineAuto05ptL">
    <w:name w:val="Style evidence text + Border: : (Single solid line Auto  0.5 pt L..."/>
    <w:basedOn w:val="evidencetext"/>
    <w:link w:val="StyleevidencetextBorderSinglesolidlineAuto05ptLChar"/>
    <w:rsid w:val="00331594"/>
    <w:pPr>
      <w:ind w:left="-1080" w:right="1728"/>
    </w:pPr>
    <w:rPr>
      <w:rFonts w:ascii="Arial Narrow" w:eastAsia="Times New Roman"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331594"/>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331594"/>
    <w:rPr>
      <w:rFonts w:ascii="Arial Narrow" w:eastAsia="Calibri" w:hAnsi="Arial Narrow"/>
      <w:u w:val="thick"/>
    </w:rPr>
  </w:style>
  <w:style w:type="character" w:customStyle="1" w:styleId="Style4CharChar">
    <w:name w:val="Style4 Char Char"/>
    <w:rsid w:val="00331594"/>
    <w:rPr>
      <w:rFonts w:ascii="Arial Narrow" w:hAnsi="Arial Narrow"/>
      <w:noProof w:val="0"/>
      <w:szCs w:val="24"/>
      <w:u w:val="single"/>
      <w:lang w:val="en-US" w:eastAsia="en-US" w:bidi="ar-SA"/>
    </w:rPr>
  </w:style>
  <w:style w:type="character" w:customStyle="1" w:styleId="term1">
    <w:name w:val="term1"/>
    <w:rsid w:val="00331594"/>
    <w:rPr>
      <w:b/>
      <w:bCs/>
    </w:rPr>
  </w:style>
  <w:style w:type="character" w:customStyle="1" w:styleId="StyleUnderline4">
    <w:name w:val="Style Underline4"/>
    <w:rsid w:val="00331594"/>
    <w:rPr>
      <w:u w:val="single"/>
    </w:rPr>
  </w:style>
  <w:style w:type="character" w:customStyle="1" w:styleId="BodyText3Char">
    <w:name w:val="Body Text 3 Char"/>
    <w:link w:val="BodyText3"/>
    <w:rsid w:val="00331594"/>
    <w:rPr>
      <w:rFonts w:ascii="Arial Narrow" w:eastAsia="Times New Roman" w:hAnsi="Arial Narrow" w:cs="Times New Roman"/>
      <w:sz w:val="16"/>
      <w:szCs w:val="16"/>
    </w:rPr>
  </w:style>
  <w:style w:type="paragraph" w:styleId="BodyText3">
    <w:name w:val="Body Text 3"/>
    <w:basedOn w:val="Normal"/>
    <w:link w:val="BodyText3Char"/>
    <w:rsid w:val="00331594"/>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331594"/>
    <w:rPr>
      <w:rFonts w:ascii="Calibri" w:hAnsi="Calibri" w:cs="Calibri"/>
      <w:sz w:val="16"/>
      <w:szCs w:val="16"/>
    </w:rPr>
  </w:style>
  <w:style w:type="character" w:customStyle="1" w:styleId="StyleEmphasisArial12ptBold">
    <w:name w:val="Style Emphasis + Arial 12 pt Bold"/>
    <w:rsid w:val="00331594"/>
    <w:rPr>
      <w:rFonts w:ascii="Arial" w:hAnsi="Arial"/>
      <w:b/>
      <w:bCs/>
      <w:i/>
      <w:iCs/>
      <w:sz w:val="24"/>
    </w:rPr>
  </w:style>
  <w:style w:type="character" w:customStyle="1" w:styleId="super">
    <w:name w:val="super"/>
    <w:rsid w:val="00331594"/>
  </w:style>
  <w:style w:type="character" w:customStyle="1" w:styleId="text30">
    <w:name w:val="text30"/>
    <w:rsid w:val="00331594"/>
  </w:style>
  <w:style w:type="character" w:customStyle="1" w:styleId="uppercase">
    <w:name w:val="uppercase"/>
    <w:rsid w:val="00331594"/>
  </w:style>
  <w:style w:type="character" w:customStyle="1" w:styleId="bodytext0">
    <w:name w:val="bodytext"/>
    <w:rsid w:val="00331594"/>
  </w:style>
  <w:style w:type="character" w:customStyle="1" w:styleId="entry-title">
    <w:name w:val="entry-title"/>
    <w:rsid w:val="00331594"/>
  </w:style>
  <w:style w:type="character" w:customStyle="1" w:styleId="BodyTextIndentChar1">
    <w:name w:val="Body Text Indent Char1"/>
    <w:uiPriority w:val="99"/>
    <w:semiHidden/>
    <w:rsid w:val="00331594"/>
    <w:rPr>
      <w:rFonts w:ascii="Times New Roman" w:hAnsi="Times New Roman" w:cs="Times New Roman"/>
      <w:sz w:val="20"/>
    </w:rPr>
  </w:style>
  <w:style w:type="character" w:customStyle="1" w:styleId="HTMLPreformattedChar1">
    <w:name w:val="HTML Preformatted Char1"/>
    <w:uiPriority w:val="99"/>
    <w:semiHidden/>
    <w:rsid w:val="00331594"/>
    <w:rPr>
      <w:rFonts w:ascii="Consolas" w:hAnsi="Consolas" w:cs="Consolas"/>
      <w:sz w:val="20"/>
      <w:szCs w:val="20"/>
    </w:rPr>
  </w:style>
  <w:style w:type="character" w:customStyle="1" w:styleId="CardTextChar0">
    <w:name w:val="Card Text Char"/>
    <w:rsid w:val="00331594"/>
    <w:rPr>
      <w:rFonts w:ascii="Times New Roman" w:eastAsia="Cambria" w:hAnsi="Times New Roman" w:cs="Times New Roman"/>
      <w:sz w:val="20"/>
      <w:szCs w:val="24"/>
    </w:rPr>
  </w:style>
  <w:style w:type="character" w:customStyle="1" w:styleId="DebateHighlighted">
    <w:name w:val="Debate Highlighted"/>
    <w:rsid w:val="00331594"/>
    <w:rPr>
      <w:rFonts w:ascii="Times New Roman" w:hAnsi="Times New Roman"/>
      <w:sz w:val="20"/>
      <w:u w:val="thick"/>
      <w:bdr w:val="none" w:sz="0" w:space="0" w:color="auto"/>
      <w:shd w:val="clear" w:color="auto" w:fill="00FFFF"/>
    </w:rPr>
  </w:style>
  <w:style w:type="character" w:customStyle="1" w:styleId="Style6pt">
    <w:name w:val="Style 6 pt"/>
    <w:qFormat/>
    <w:rsid w:val="00331594"/>
    <w:rPr>
      <w:sz w:val="12"/>
    </w:rPr>
  </w:style>
  <w:style w:type="character" w:customStyle="1" w:styleId="UnderlineCharCharChar">
    <w:name w:val="Underline Char Char Char"/>
    <w:rsid w:val="00331594"/>
    <w:rPr>
      <w:noProof w:val="0"/>
      <w:sz w:val="22"/>
      <w:szCs w:val="24"/>
      <w:u w:val="single"/>
      <w:lang w:val="en-US" w:eastAsia="en-US" w:bidi="ar-SA"/>
    </w:rPr>
  </w:style>
  <w:style w:type="character" w:customStyle="1" w:styleId="CiteCharCharCharCharCharChar">
    <w:name w:val="Cite Char Char Char Char Char Char"/>
    <w:rsid w:val="00331594"/>
    <w:rPr>
      <w:b/>
      <w:noProof w:val="0"/>
      <w:sz w:val="22"/>
      <w:szCs w:val="24"/>
      <w:u w:val="single"/>
      <w:lang w:val="en-US" w:eastAsia="en-US" w:bidi="ar-SA"/>
    </w:rPr>
  </w:style>
  <w:style w:type="character" w:customStyle="1" w:styleId="mainbody1">
    <w:name w:val="mainbody1"/>
    <w:rsid w:val="00331594"/>
    <w:rPr>
      <w:rFonts w:ascii="Verdana" w:hAnsi="Verdana" w:hint="default"/>
      <w:color w:val="000000"/>
      <w:sz w:val="22"/>
      <w:szCs w:val="22"/>
    </w:rPr>
  </w:style>
  <w:style w:type="paragraph" w:customStyle="1" w:styleId="author-name">
    <w:name w:val="author-name"/>
    <w:basedOn w:val="Normal"/>
    <w:rsid w:val="00331594"/>
    <w:pPr>
      <w:spacing w:before="100" w:beforeAutospacing="1" w:after="100" w:afterAutospacing="1"/>
    </w:pPr>
    <w:rPr>
      <w:rFonts w:eastAsia="Times New Roman"/>
      <w:sz w:val="24"/>
    </w:rPr>
  </w:style>
  <w:style w:type="paragraph" w:customStyle="1" w:styleId="author-credentials">
    <w:name w:val="author-credentials"/>
    <w:basedOn w:val="Normal"/>
    <w:rsid w:val="00331594"/>
    <w:pPr>
      <w:spacing w:before="100" w:beforeAutospacing="1" w:after="100" w:afterAutospacing="1"/>
    </w:pPr>
    <w:rPr>
      <w:rFonts w:eastAsia="Times New Roman"/>
      <w:sz w:val="24"/>
    </w:rPr>
  </w:style>
  <w:style w:type="paragraph" w:customStyle="1" w:styleId="Style23">
    <w:name w:val="Style23"/>
    <w:basedOn w:val="Normal"/>
    <w:uiPriority w:val="99"/>
    <w:rsid w:val="00331594"/>
    <w:pPr>
      <w:widowControl w:val="0"/>
      <w:autoSpaceDE w:val="0"/>
      <w:autoSpaceDN w:val="0"/>
      <w:adjustRightInd w:val="0"/>
      <w:spacing w:line="209" w:lineRule="exact"/>
    </w:pPr>
    <w:rPr>
      <w:rFonts w:eastAsia="SimSun"/>
      <w:sz w:val="24"/>
    </w:rPr>
  </w:style>
  <w:style w:type="character" w:customStyle="1" w:styleId="DocumentMapChar1">
    <w:name w:val="Document Map Char1"/>
    <w:basedOn w:val="DefaultParagraphFont"/>
    <w:uiPriority w:val="99"/>
    <w:semiHidden/>
    <w:rsid w:val="00331594"/>
    <w:rPr>
      <w:rFonts w:ascii="Tahoma" w:hAnsi="Tahoma" w:cs="Tahoma"/>
      <w:sz w:val="16"/>
      <w:szCs w:val="16"/>
    </w:rPr>
  </w:style>
  <w:style w:type="character" w:customStyle="1" w:styleId="underlinedCharChar">
    <w:name w:val="underlined Char Char"/>
    <w:basedOn w:val="DefaultParagraphFont"/>
    <w:locked/>
    <w:rsid w:val="00331594"/>
    <w:rPr>
      <w:u w:val="single"/>
    </w:rPr>
  </w:style>
  <w:style w:type="character" w:customStyle="1" w:styleId="StyleUnderlined11ptBoldChar">
    <w:name w:val="Style Underlined + 11 pt Bold Char"/>
    <w:basedOn w:val="DefaultParagraphFont"/>
    <w:link w:val="StyleUnderlined11ptBold"/>
    <w:locked/>
    <w:rsid w:val="00331594"/>
    <w:rPr>
      <w:b/>
      <w:bCs/>
      <w:szCs w:val="24"/>
      <w:u w:val="single"/>
    </w:rPr>
  </w:style>
  <w:style w:type="paragraph" w:customStyle="1" w:styleId="StyleUnderlined11ptBold">
    <w:name w:val="Style Underlined + 11 pt Bold"/>
    <w:basedOn w:val="underlined"/>
    <w:link w:val="StyleUnderlined11ptBoldChar"/>
    <w:rsid w:val="00331594"/>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331594"/>
    <w:rPr>
      <w:szCs w:val="24"/>
      <w:u w:val="single"/>
    </w:rPr>
  </w:style>
  <w:style w:type="paragraph" w:customStyle="1" w:styleId="StyleUnderlined11pt">
    <w:name w:val="Style Underlined + 11 pt"/>
    <w:basedOn w:val="underlined"/>
    <w:link w:val="StyleUnderlined11ptChar"/>
    <w:rsid w:val="00331594"/>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331594"/>
    <w:rPr>
      <w:szCs w:val="24"/>
      <w:u w:val="single"/>
    </w:rPr>
  </w:style>
  <w:style w:type="paragraph" w:customStyle="1" w:styleId="StyleUnderlineChar11pt">
    <w:name w:val="Style Underline Char + 11 pt"/>
    <w:basedOn w:val="Normal"/>
    <w:link w:val="StyleUnderlineChar11ptChar"/>
    <w:rsid w:val="00331594"/>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331594"/>
    <w:rPr>
      <w:b/>
      <w:bCs/>
      <w:szCs w:val="24"/>
      <w:u w:val="single"/>
    </w:rPr>
  </w:style>
  <w:style w:type="paragraph" w:customStyle="1" w:styleId="StyleUnderlineChar11ptBold">
    <w:name w:val="Style Underline Char + 11 pt Bold"/>
    <w:basedOn w:val="Normal"/>
    <w:link w:val="StyleUnderlineChar11ptBoldChar"/>
    <w:rsid w:val="00331594"/>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331594"/>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aliases w:val="Heading 3 Char1,Heading 3 Char Char Char1, Char Char Char1,cites Char Char,Heading 3 Char1 Char,Citation Char Char1 Char Char Char Char Char,Citation Char Char Char1,Char Char2,Block Writing Char,Heading 3 Char1 Char Char Char"/>
    <w:basedOn w:val="DefaultParagraphFont"/>
    <w:rsid w:val="00331594"/>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331594"/>
    <w:rPr>
      <w:rFonts w:cs="Arial"/>
      <w:bCs/>
      <w:szCs w:val="26"/>
      <w:u w:val="single"/>
      <w:lang w:val="en-US" w:eastAsia="en-US" w:bidi="ar-SA"/>
    </w:rPr>
  </w:style>
  <w:style w:type="character" w:customStyle="1" w:styleId="StyleUnderlinePatternClearYellow">
    <w:name w:val="Style Underline Pattern: Clear (Yellow)"/>
    <w:basedOn w:val="DefaultParagraphFont"/>
    <w:rsid w:val="00331594"/>
    <w:rPr>
      <w:u w:val="single"/>
      <w:shd w:val="clear" w:color="auto" w:fill="00FF00"/>
    </w:rPr>
  </w:style>
  <w:style w:type="character" w:customStyle="1" w:styleId="Heading3CharCharCharChar">
    <w:name w:val="Heading 3 Char Char Char Char"/>
    <w:basedOn w:val="DefaultParagraphFont"/>
    <w:rsid w:val="00331594"/>
    <w:rPr>
      <w:rFonts w:ascii="Arial" w:hAnsi="Arial" w:cs="Arial" w:hint="default"/>
      <w:bCs/>
      <w:szCs w:val="26"/>
      <w:u w:val="single"/>
      <w:lang w:val="en-US" w:eastAsia="en-US" w:bidi="ar-SA"/>
    </w:rPr>
  </w:style>
  <w:style w:type="character" w:styleId="HTMLCite">
    <w:name w:val="HTML Cite"/>
    <w:basedOn w:val="DefaultParagraphFont"/>
    <w:unhideWhenUsed/>
    <w:rsid w:val="00331594"/>
    <w:rPr>
      <w:i/>
      <w:iCs/>
    </w:rPr>
  </w:style>
  <w:style w:type="paragraph" w:customStyle="1" w:styleId="CardText0">
    <w:name w:val="CardText"/>
    <w:basedOn w:val="Normal"/>
    <w:link w:val="CardTextChar1"/>
    <w:qFormat/>
    <w:rsid w:val="00331594"/>
    <w:pPr>
      <w:ind w:left="288"/>
    </w:pPr>
  </w:style>
  <w:style w:type="character" w:customStyle="1" w:styleId="CardTextChar1">
    <w:name w:val="CardText Char"/>
    <w:basedOn w:val="DefaultParagraphFont"/>
    <w:link w:val="CardText0"/>
    <w:rsid w:val="00331594"/>
    <w:rPr>
      <w:rFonts w:ascii="Calibri" w:hAnsi="Calibri" w:cs="Calibri"/>
    </w:rPr>
  </w:style>
  <w:style w:type="paragraph" w:customStyle="1" w:styleId="CitationCharChar">
    <w:name w:val="Citation Char Char"/>
    <w:basedOn w:val="Normal"/>
    <w:uiPriority w:val="6"/>
    <w:rsid w:val="00331594"/>
    <w:pPr>
      <w:ind w:left="1440" w:right="1440"/>
    </w:pPr>
    <w:rPr>
      <w:bCs/>
      <w:u w:val="single"/>
    </w:rPr>
  </w:style>
  <w:style w:type="paragraph" w:customStyle="1" w:styleId="StyleCardTextTimesNewRoman11ptUnderline">
    <w:name w:val="Style Card Text + Times New Roman 11 pt Underline"/>
    <w:link w:val="StyleCardTextTimesNewRoman11ptUnderlineChar"/>
    <w:rsid w:val="00331594"/>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331594"/>
    <w:rPr>
      <w:rFonts w:eastAsia="Calibri"/>
      <w:u w:val="single"/>
    </w:rPr>
  </w:style>
  <w:style w:type="paragraph" w:customStyle="1" w:styleId="Cards1">
    <w:name w:val="Cards1"/>
    <w:basedOn w:val="Normal"/>
    <w:link w:val="Cards1Char"/>
    <w:qFormat/>
    <w:rsid w:val="00331594"/>
    <w:pPr>
      <w:ind w:left="288"/>
    </w:pPr>
    <w:rPr>
      <w:rFonts w:eastAsia="Times New Roman"/>
      <w:u w:val="single"/>
    </w:rPr>
  </w:style>
  <w:style w:type="character" w:customStyle="1" w:styleId="Cards1Char">
    <w:name w:val="Cards1 Char"/>
    <w:basedOn w:val="DefaultParagraphFont"/>
    <w:link w:val="Cards1"/>
    <w:rsid w:val="00331594"/>
    <w:rPr>
      <w:rFonts w:ascii="Calibri" w:eastAsia="Times New Roman" w:hAnsi="Calibri" w:cs="Calibri"/>
      <w:u w:val="single"/>
    </w:rPr>
  </w:style>
  <w:style w:type="character" w:customStyle="1" w:styleId="Heading3Char2">
    <w:name w:val="Heading 3 Char2"/>
    <w:aliases w:val="Heading 3 Char Char Char4, Char Char1, Char Char Char4, Char Char2"/>
    <w:basedOn w:val="DefaultParagraphFont"/>
    <w:rsid w:val="00331594"/>
    <w:rPr>
      <w:rFonts w:cs="Arial"/>
      <w:bCs/>
      <w:szCs w:val="26"/>
      <w:u w:val="single"/>
      <w:lang w:val="en-US" w:eastAsia="en-US" w:bidi="ar-SA"/>
    </w:rPr>
  </w:style>
  <w:style w:type="character" w:customStyle="1" w:styleId="tagCharChar">
    <w:name w:val="tag Char Char"/>
    <w:basedOn w:val="DefaultParagraphFont"/>
    <w:rsid w:val="00331594"/>
    <w:rPr>
      <w:b/>
      <w:sz w:val="24"/>
      <w:lang w:val="en-US" w:eastAsia="en-US" w:bidi="ar-SA"/>
    </w:rPr>
  </w:style>
  <w:style w:type="paragraph" w:customStyle="1" w:styleId="Cardunderlining">
    <w:name w:val="Card underlining"/>
    <w:basedOn w:val="Normal"/>
    <w:qFormat/>
    <w:rsid w:val="00331594"/>
    <w:rPr>
      <w:u w:val="single"/>
    </w:rPr>
  </w:style>
  <w:style w:type="character" w:customStyle="1" w:styleId="NoformattingChar">
    <w:name w:val="No formatting Char"/>
    <w:rsid w:val="00331594"/>
    <w:rPr>
      <w:rFonts w:ascii="Times New Roman" w:hAnsi="Times New Roman"/>
      <w:b/>
      <w:sz w:val="24"/>
    </w:rPr>
  </w:style>
  <w:style w:type="character" w:customStyle="1" w:styleId="CharacterStyle1">
    <w:name w:val="Character Style 1"/>
    <w:rsid w:val="00331594"/>
    <w:rPr>
      <w:sz w:val="18"/>
      <w:szCs w:val="18"/>
    </w:rPr>
  </w:style>
  <w:style w:type="character" w:customStyle="1" w:styleId="firstchar">
    <w:name w:val="firstchar"/>
    <w:rsid w:val="00331594"/>
  </w:style>
  <w:style w:type="paragraph" w:customStyle="1" w:styleId="TableContents">
    <w:name w:val="Table Contents"/>
    <w:basedOn w:val="Normal"/>
    <w:rsid w:val="00331594"/>
    <w:pPr>
      <w:suppressLineNumbers/>
      <w:suppressAutoHyphens/>
    </w:pPr>
    <w:rPr>
      <w:rFonts w:eastAsia="Calibri"/>
      <w:lang w:eastAsia="ar-SA"/>
    </w:rPr>
  </w:style>
  <w:style w:type="paragraph" w:customStyle="1" w:styleId="Style14">
    <w:name w:val="Style14"/>
    <w:basedOn w:val="Normal"/>
    <w:rsid w:val="00331594"/>
    <w:pPr>
      <w:widowControl w:val="0"/>
      <w:autoSpaceDE w:val="0"/>
      <w:autoSpaceDN w:val="0"/>
      <w:adjustRightInd w:val="0"/>
      <w:spacing w:line="278" w:lineRule="exact"/>
      <w:jc w:val="both"/>
    </w:pPr>
    <w:rPr>
      <w:sz w:val="24"/>
    </w:rPr>
  </w:style>
  <w:style w:type="paragraph" w:customStyle="1" w:styleId="Style18">
    <w:name w:val="Style18"/>
    <w:basedOn w:val="Normal"/>
    <w:rsid w:val="00331594"/>
    <w:pPr>
      <w:widowControl w:val="0"/>
      <w:autoSpaceDE w:val="0"/>
      <w:autoSpaceDN w:val="0"/>
      <w:adjustRightInd w:val="0"/>
      <w:spacing w:line="269" w:lineRule="exact"/>
    </w:pPr>
    <w:rPr>
      <w:sz w:val="24"/>
    </w:rPr>
  </w:style>
  <w:style w:type="character" w:customStyle="1" w:styleId="FontStyle177">
    <w:name w:val="Font Style177"/>
    <w:rsid w:val="00331594"/>
    <w:rPr>
      <w:rFonts w:ascii="Times New Roman" w:hAnsi="Times New Roman" w:cs="Times New Roman" w:hint="default"/>
      <w:sz w:val="20"/>
      <w:szCs w:val="20"/>
    </w:rPr>
  </w:style>
  <w:style w:type="character" w:customStyle="1" w:styleId="FontStyle175">
    <w:name w:val="Font Style175"/>
    <w:rsid w:val="00331594"/>
    <w:rPr>
      <w:rFonts w:ascii="Arial Narrow" w:hAnsi="Arial Narrow" w:cs="Arial Narrow" w:hint="default"/>
      <w:sz w:val="16"/>
      <w:szCs w:val="16"/>
    </w:rPr>
  </w:style>
  <w:style w:type="character" w:customStyle="1" w:styleId="FontStyle176">
    <w:name w:val="Font Style176"/>
    <w:rsid w:val="00331594"/>
    <w:rPr>
      <w:rFonts w:ascii="Times New Roman" w:hAnsi="Times New Roman" w:cs="Times New Roman" w:hint="default"/>
      <w:sz w:val="16"/>
      <w:szCs w:val="16"/>
    </w:rPr>
  </w:style>
  <w:style w:type="character" w:customStyle="1" w:styleId="FontStyle140">
    <w:name w:val="Font Style140"/>
    <w:rsid w:val="00331594"/>
    <w:rPr>
      <w:rFonts w:ascii="Times New Roman" w:hAnsi="Times New Roman" w:cs="Times New Roman" w:hint="default"/>
      <w:b/>
      <w:bCs/>
      <w:sz w:val="16"/>
      <w:szCs w:val="16"/>
    </w:rPr>
  </w:style>
  <w:style w:type="character" w:customStyle="1" w:styleId="FontStyle178">
    <w:name w:val="Font Style178"/>
    <w:rsid w:val="00331594"/>
    <w:rPr>
      <w:rFonts w:ascii="Times New Roman" w:hAnsi="Times New Roman" w:cs="Times New Roman" w:hint="default"/>
      <w:sz w:val="18"/>
      <w:szCs w:val="18"/>
    </w:rPr>
  </w:style>
  <w:style w:type="character" w:customStyle="1" w:styleId="FontStyle159">
    <w:name w:val="Font Style159"/>
    <w:rsid w:val="00331594"/>
    <w:rPr>
      <w:rFonts w:ascii="Arial Narrow" w:hAnsi="Arial Narrow" w:cs="Arial Narrow" w:hint="default"/>
      <w:b/>
      <w:bCs/>
      <w:sz w:val="20"/>
      <w:szCs w:val="20"/>
    </w:rPr>
  </w:style>
  <w:style w:type="character" w:customStyle="1" w:styleId="FontStyle160">
    <w:name w:val="Font Style160"/>
    <w:rsid w:val="00331594"/>
    <w:rPr>
      <w:rFonts w:ascii="Times New Roman" w:hAnsi="Times New Roman" w:cs="Times New Roman" w:hint="default"/>
      <w:b/>
      <w:bCs/>
      <w:sz w:val="20"/>
      <w:szCs w:val="20"/>
    </w:rPr>
  </w:style>
  <w:style w:type="character" w:customStyle="1" w:styleId="bold">
    <w:name w:val="bold"/>
    <w:rsid w:val="00331594"/>
  </w:style>
  <w:style w:type="character" w:customStyle="1" w:styleId="StylecitecitesCharCharHeading3Char1CharCitationCharChar1">
    <w:name w:val="Style citecites Char CharHeading 3 Char1 CharCitation Char Char1..."/>
    <w:rsid w:val="00331594"/>
    <w:rPr>
      <w:rFonts w:ascii="Times New Roman" w:hAnsi="Times New Roman"/>
      <w:b/>
      <w:bCs/>
      <w:sz w:val="24"/>
      <w:u w:val="none"/>
    </w:rPr>
  </w:style>
  <w:style w:type="character" w:customStyle="1" w:styleId="Style12ptBoldUnderline">
    <w:name w:val="Style 12 pt Bold Underline"/>
    <w:rsid w:val="00331594"/>
    <w:rPr>
      <w:b/>
      <w:bCs/>
      <w:sz w:val="24"/>
      <w:u w:val="none"/>
    </w:rPr>
  </w:style>
  <w:style w:type="character" w:customStyle="1" w:styleId="StyleBlackUnderline1">
    <w:name w:val="Style Black Underline1"/>
    <w:rsid w:val="00331594"/>
    <w:rPr>
      <w:rFonts w:ascii="Times New Roman" w:hAnsi="Times New Roman"/>
      <w:b w:val="0"/>
      <w:color w:val="000000"/>
      <w:sz w:val="20"/>
      <w:u w:val="single"/>
    </w:rPr>
  </w:style>
  <w:style w:type="character" w:customStyle="1" w:styleId="StyleUnderline1">
    <w:name w:val="Style Underline1"/>
    <w:rsid w:val="00331594"/>
    <w:rPr>
      <w:rFonts w:ascii="Times New Roman" w:hAnsi="Times New Roman"/>
      <w:b/>
      <w:sz w:val="20"/>
      <w:u w:val="single"/>
    </w:rPr>
  </w:style>
  <w:style w:type="character" w:customStyle="1" w:styleId="StyleUnderlineBorderSinglesolidlineAuto05ptLinew">
    <w:name w:val="Style Underline Border: : (Single solid line Auto  0.5 pt Line w..."/>
    <w:rsid w:val="00331594"/>
    <w:rPr>
      <w:rFonts w:ascii="Times New Roman" w:hAnsi="Times New Roman"/>
      <w:b/>
      <w:sz w:val="20"/>
      <w:u w:val="single"/>
      <w:bdr w:val="single" w:sz="4" w:space="0" w:color="auto"/>
    </w:rPr>
  </w:style>
  <w:style w:type="character" w:customStyle="1" w:styleId="StyleUnderline">
    <w:name w:val="Style Underline"/>
    <w:rsid w:val="00331594"/>
    <w:rPr>
      <w:rFonts w:ascii="Times New Roman" w:hAnsi="Times New Roman"/>
      <w:b w:val="0"/>
      <w:sz w:val="20"/>
      <w:u w:val="single"/>
    </w:rPr>
  </w:style>
  <w:style w:type="paragraph" w:customStyle="1" w:styleId="BodyA">
    <w:name w:val="Body A"/>
    <w:rsid w:val="00331594"/>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331594"/>
    <w:rPr>
      <w:rFonts w:ascii="Arial Narrow" w:hAnsi="Arial Narrow"/>
      <w:sz w:val="12"/>
      <w:szCs w:val="24"/>
    </w:rPr>
  </w:style>
  <w:style w:type="character" w:customStyle="1" w:styleId="UnderlineChar">
    <w:name w:val="Underline Char"/>
    <w:rsid w:val="00331594"/>
    <w:rPr>
      <w:sz w:val="22"/>
      <w:u w:val="single"/>
    </w:rPr>
  </w:style>
  <w:style w:type="character" w:customStyle="1" w:styleId="StyleunderlineNotBold">
    <w:name w:val="Style underline + Not Bold"/>
    <w:rsid w:val="00331594"/>
    <w:rPr>
      <w:rFonts w:ascii="Times New Roman" w:hAnsi="Times New Roman"/>
      <w:b w:val="0"/>
      <w:sz w:val="20"/>
      <w:u w:val="single"/>
    </w:rPr>
  </w:style>
  <w:style w:type="character" w:customStyle="1" w:styleId="StyleBoldUnderline1">
    <w:name w:val="Style Bold Underline1"/>
    <w:aliases w:val="Underline1,apple-style-span + 6 pt1,Bold1,Kern at 16 pt1,Intense Emphasis21,Intense Emphasis31,Intense Emphasis111111,Intense Emphasis41"/>
    <w:basedOn w:val="DefaultParagraphFont"/>
    <w:uiPriority w:val="6"/>
    <w:rsid w:val="00331594"/>
    <w:rPr>
      <w:b w:val="0"/>
      <w:bCs/>
      <w:u w:val="single"/>
    </w:rPr>
  </w:style>
  <w:style w:type="character" w:customStyle="1" w:styleId="Style8ptBold">
    <w:name w:val="Style 8 pt Bold"/>
    <w:basedOn w:val="DefaultParagraphFont"/>
    <w:rsid w:val="00331594"/>
    <w:rPr>
      <w:b w:val="0"/>
      <w:bCs/>
      <w:sz w:val="16"/>
    </w:rPr>
  </w:style>
  <w:style w:type="character" w:customStyle="1" w:styleId="StyleStyleBoldUnderlineUnderlineapple-style-span6ptKerna">
    <w:name w:val="Style Style Bold UnderlineUnderlineapple-style-span + 6 ptKern a..."/>
    <w:basedOn w:val="DefaultParagraphFont"/>
    <w:rsid w:val="00331594"/>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331594"/>
    <w:rPr>
      <w:bCs/>
      <w:u w:val="single"/>
    </w:rPr>
  </w:style>
  <w:style w:type="character" w:customStyle="1" w:styleId="4Qualifications">
    <w:name w:val="4 Qualifications"/>
    <w:rsid w:val="00331594"/>
    <w:rPr>
      <w:rFonts w:ascii="Times New Roman" w:hAnsi="Times New Roman" w:cs="Times New Roman"/>
      <w:sz w:val="14"/>
    </w:rPr>
  </w:style>
  <w:style w:type="paragraph" w:customStyle="1" w:styleId="CardIndented">
    <w:name w:val="Card (Indented)"/>
    <w:basedOn w:val="Normal"/>
    <w:qFormat/>
    <w:rsid w:val="00331594"/>
    <w:pPr>
      <w:ind w:left="288"/>
    </w:pPr>
    <w:rPr>
      <w:rFonts w:eastAsia="Calibri"/>
    </w:rPr>
  </w:style>
  <w:style w:type="paragraph" w:customStyle="1" w:styleId="StyleStyleStyleCNA9ptBefore1pt8ptPatternClear">
    <w:name w:val="Style Style Style CN A + 9 pt Before:  1 pt + 8 pt + Pattern: Clear..."/>
    <w:basedOn w:val="Normal"/>
    <w:autoRedefine/>
    <w:rsid w:val="00331594"/>
    <w:pPr>
      <w:keepLines/>
      <w:shd w:val="clear" w:color="auto" w:fill="FFFFFF"/>
      <w:tabs>
        <w:tab w:val="left" w:pos="3870"/>
      </w:tabs>
      <w:spacing w:before="60" w:line="170" w:lineRule="exact"/>
      <w:ind w:left="504" w:hanging="288"/>
    </w:pPr>
    <w:rPr>
      <w:rFonts w:eastAsia="Times New Roman"/>
      <w:snapToGrid w:val="0"/>
      <w:sz w:val="16"/>
      <w:szCs w:val="20"/>
    </w:rPr>
  </w:style>
  <w:style w:type="paragraph" w:customStyle="1" w:styleId="RyanEvText1">
    <w:name w:val="RyanEvText1"/>
    <w:basedOn w:val="Normal"/>
    <w:autoRedefine/>
    <w:rsid w:val="00331594"/>
    <w:pPr>
      <w:keepLines/>
      <w:spacing w:line="190" w:lineRule="exact"/>
      <w:ind w:left="648" w:firstLine="360"/>
      <w:jc w:val="both"/>
    </w:pPr>
    <w:rPr>
      <w:rFonts w:eastAsia="Times New Roman"/>
      <w:szCs w:val="18"/>
    </w:rPr>
  </w:style>
  <w:style w:type="paragraph" w:customStyle="1" w:styleId="Clear">
    <w:name w:val="Clear"/>
    <w:basedOn w:val="Heading4"/>
    <w:rsid w:val="00331594"/>
  </w:style>
  <w:style w:type="paragraph" w:customStyle="1" w:styleId="Analytic">
    <w:name w:val="Analytic"/>
    <w:basedOn w:val="Normal"/>
    <w:link w:val="AnalyticChar"/>
    <w:autoRedefine/>
    <w:qFormat/>
    <w:rsid w:val="00331594"/>
    <w:rPr>
      <w:rFonts w:eastAsia="Batang"/>
      <w:b/>
      <w:sz w:val="26"/>
    </w:rPr>
  </w:style>
  <w:style w:type="character" w:customStyle="1" w:styleId="AuthorYear">
    <w:name w:val="AuthorYear"/>
    <w:uiPriority w:val="1"/>
    <w:qFormat/>
    <w:rsid w:val="00331594"/>
    <w:rPr>
      <w:rFonts w:ascii="Georgia" w:hAnsi="Georgia"/>
      <w:b/>
      <w:sz w:val="24"/>
    </w:rPr>
  </w:style>
  <w:style w:type="paragraph" w:customStyle="1" w:styleId="ReallySmall">
    <w:name w:val="Really Small"/>
    <w:basedOn w:val="Normal"/>
    <w:link w:val="ReallySmallChar"/>
    <w:rsid w:val="00331594"/>
    <w:rPr>
      <w:rFonts w:eastAsia="Times New Roman"/>
      <w:sz w:val="16"/>
      <w:szCs w:val="20"/>
    </w:rPr>
  </w:style>
  <w:style w:type="character" w:customStyle="1" w:styleId="ReallySmallChar">
    <w:name w:val="Really Small Char"/>
    <w:basedOn w:val="DefaultParagraphFont"/>
    <w:link w:val="ReallySmall"/>
    <w:rsid w:val="00331594"/>
    <w:rPr>
      <w:rFonts w:ascii="Calibri" w:eastAsia="Times New Roman" w:hAnsi="Calibri" w:cs="Calibri"/>
      <w:sz w:val="16"/>
      <w:szCs w:val="20"/>
    </w:rPr>
  </w:style>
  <w:style w:type="character" w:customStyle="1" w:styleId="CiteExtrasChar1">
    <w:name w:val="Cite Extras Char1"/>
    <w:basedOn w:val="DefaultParagraphFont"/>
    <w:locked/>
    <w:rsid w:val="00331594"/>
    <w:rPr>
      <w:noProof w:val="0"/>
      <w:sz w:val="16"/>
      <w:szCs w:val="28"/>
      <w:lang w:val="en-US" w:eastAsia="en-US" w:bidi="ar-SA"/>
    </w:rPr>
  </w:style>
  <w:style w:type="character" w:customStyle="1" w:styleId="Style11ptBoldUnderlineBorderSinglesolidlineAuto">
    <w:name w:val="Style 11 pt Bold Underline Border: : (Single solid line Auto  ..."/>
    <w:rsid w:val="00331594"/>
    <w:rPr>
      <w:b/>
      <w:bCs/>
      <w:sz w:val="20"/>
      <w:u w:val="single"/>
      <w:bdr w:val="single" w:sz="4" w:space="0" w:color="auto"/>
    </w:rPr>
  </w:style>
  <w:style w:type="paragraph" w:customStyle="1" w:styleId="Analyticals">
    <w:name w:val="Analyticals"/>
    <w:basedOn w:val="Normal"/>
    <w:rsid w:val="00331594"/>
    <w:rPr>
      <w:rFonts w:ascii="Arial" w:hAnsi="Arial"/>
      <w:smallCaps/>
    </w:rPr>
  </w:style>
  <w:style w:type="character" w:customStyle="1" w:styleId="FooterChar1">
    <w:name w:val="Footer Char1"/>
    <w:basedOn w:val="DefaultParagraphFont"/>
    <w:uiPriority w:val="99"/>
    <w:semiHidden/>
    <w:rsid w:val="00331594"/>
    <w:rPr>
      <w:rFonts w:ascii="Times New Roman" w:hAnsi="Times New Roman" w:cs="Times New Roman"/>
      <w:sz w:val="22"/>
    </w:rPr>
  </w:style>
  <w:style w:type="character" w:customStyle="1" w:styleId="CitesChar1">
    <w:name w:val="Cites Char1"/>
    <w:rsid w:val="00331594"/>
    <w:rPr>
      <w:b/>
      <w:szCs w:val="24"/>
      <w:u w:val="single"/>
      <w:lang w:val="en-US" w:eastAsia="en-US" w:bidi="ar-SA"/>
    </w:rPr>
  </w:style>
  <w:style w:type="character" w:customStyle="1" w:styleId="CardUnderlinedChar">
    <w:name w:val="Card Underlined Char"/>
    <w:rsid w:val="00331594"/>
    <w:rPr>
      <w:rFonts w:ascii="Arial Narrow" w:hAnsi="Arial Narrow"/>
      <w:sz w:val="22"/>
      <w:szCs w:val="24"/>
      <w:u w:val="single"/>
      <w:lang w:val="en-US" w:eastAsia="en-US" w:bidi="ar-SA"/>
    </w:rPr>
  </w:style>
  <w:style w:type="paragraph" w:customStyle="1" w:styleId="noindent">
    <w:name w:val="noindent"/>
    <w:basedOn w:val="Normal"/>
    <w:rsid w:val="00331594"/>
    <w:pPr>
      <w:spacing w:before="100" w:beforeAutospacing="1" w:after="100" w:afterAutospacing="1"/>
    </w:pPr>
    <w:rPr>
      <w:rFonts w:eastAsia="SimSun"/>
      <w:sz w:val="24"/>
      <w:lang w:eastAsia="zh-CN"/>
    </w:rPr>
  </w:style>
  <w:style w:type="character" w:customStyle="1" w:styleId="Debate-CardTagandCite-F6Char">
    <w:name w:val="Debate- Card Tag and Cite- F6 Char"/>
    <w:link w:val="Debate-CardTagandCite-F6"/>
    <w:locked/>
    <w:rsid w:val="00331594"/>
    <w:rPr>
      <w:rFonts w:ascii="Georgia" w:hAnsi="Georgia"/>
      <w:b/>
    </w:rPr>
  </w:style>
  <w:style w:type="paragraph" w:customStyle="1" w:styleId="Debate-CardTagandCite-F6">
    <w:name w:val="Debate- Card Tag and Cite- F6"/>
    <w:basedOn w:val="Normal"/>
    <w:link w:val="Debate-CardTagandCite-F6Char"/>
    <w:rsid w:val="00331594"/>
    <w:pPr>
      <w:contextualSpacing/>
    </w:pPr>
    <w:rPr>
      <w:rFonts w:ascii="Georgia" w:hAnsi="Georgia" w:cstheme="minorBidi"/>
      <w:b/>
    </w:rPr>
  </w:style>
  <w:style w:type="paragraph" w:customStyle="1" w:styleId="CardTagandCite">
    <w:name w:val="Card Tag and Cite"/>
    <w:next w:val="Normal"/>
    <w:link w:val="CardTagandCiteChar"/>
    <w:rsid w:val="00331594"/>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link w:val="CardTagandCite"/>
    <w:rsid w:val="00331594"/>
    <w:rPr>
      <w:rFonts w:ascii="Arial Narrow" w:eastAsia="Times New Roman" w:hAnsi="Arial Narrow" w:cs="Times New Roman"/>
      <w:b/>
      <w:sz w:val="26"/>
      <w:szCs w:val="24"/>
    </w:rPr>
  </w:style>
  <w:style w:type="character" w:customStyle="1" w:styleId="BoldUnderlineCharChar">
    <w:name w:val="BoldUnderline Char Char"/>
    <w:rsid w:val="00331594"/>
    <w:rPr>
      <w:rFonts w:ascii="Calibri" w:eastAsia="Times New Roman" w:hAnsi="Calibri" w:cs="Times New Roman"/>
      <w:b/>
      <w:sz w:val="20"/>
      <w:u w:val="single"/>
    </w:rPr>
  </w:style>
  <w:style w:type="character" w:customStyle="1" w:styleId="CardtextChar2">
    <w:name w:val="Card text Char"/>
    <w:rsid w:val="00331594"/>
    <w:rPr>
      <w:rFonts w:ascii="Arial Narrow" w:eastAsia="Times New Roman" w:hAnsi="Arial Narrow" w:hint="default"/>
      <w:sz w:val="24"/>
      <w:u w:val="single"/>
      <w:lang w:val="en-US" w:eastAsia="en-US" w:bidi="ar-SA"/>
    </w:rPr>
  </w:style>
  <w:style w:type="character" w:customStyle="1" w:styleId="Underline-Highlighted-WFU">
    <w:name w:val="Underline-Highlighted-WFU"/>
    <w:uiPriority w:val="1"/>
    <w:rsid w:val="00331594"/>
    <w:rPr>
      <w:u w:val="single"/>
      <w:bdr w:val="none" w:sz="0" w:space="0" w:color="auto"/>
      <w:shd w:val="clear" w:color="auto" w:fill="00F2C4"/>
    </w:rPr>
  </w:style>
  <w:style w:type="character" w:customStyle="1" w:styleId="Cite-WFU">
    <w:name w:val="Cite-WFU"/>
    <w:uiPriority w:val="1"/>
    <w:rsid w:val="00331594"/>
    <w:rPr>
      <w:rFonts w:ascii="Times New Roman Bold" w:hAnsi="Times New Roman Bold"/>
      <w:b/>
      <w:caps w:val="0"/>
      <w:smallCaps w:val="0"/>
      <w:u w:val="none"/>
      <w:bdr w:val="none" w:sz="0" w:space="0" w:color="auto"/>
      <w:shd w:val="clear" w:color="auto" w:fill="00F2C4"/>
    </w:rPr>
  </w:style>
  <w:style w:type="character" w:customStyle="1" w:styleId="TagsChar">
    <w:name w:val="Tags Char"/>
    <w:rsid w:val="00331594"/>
    <w:rPr>
      <w:rFonts w:ascii="Times New Roman" w:eastAsia="Cambria" w:hAnsi="Times New Roman" w:cs="Times New Roman"/>
      <w:b/>
    </w:rPr>
  </w:style>
  <w:style w:type="character" w:customStyle="1" w:styleId="AuthorDate">
    <w:name w:val="Author Date"/>
    <w:rsid w:val="00331594"/>
    <w:rPr>
      <w:b/>
      <w:sz w:val="24"/>
      <w:u w:val="thick"/>
    </w:rPr>
  </w:style>
  <w:style w:type="paragraph" w:customStyle="1" w:styleId="NormalText">
    <w:name w:val="Normal Text"/>
    <w:basedOn w:val="Normal"/>
    <w:link w:val="NormalTextChar"/>
    <w:autoRedefine/>
    <w:rsid w:val="00331594"/>
    <w:rPr>
      <w:rFonts w:eastAsia="Times New Roman"/>
      <w:szCs w:val="26"/>
      <w:lang w:val="x-none" w:eastAsia="ja-JP"/>
    </w:rPr>
  </w:style>
  <w:style w:type="character" w:customStyle="1" w:styleId="NormalTextChar">
    <w:name w:val="Normal Text Char"/>
    <w:link w:val="NormalText"/>
    <w:rsid w:val="00331594"/>
    <w:rPr>
      <w:rFonts w:ascii="Calibri" w:eastAsia="Times New Roman" w:hAnsi="Calibri" w:cs="Calibri"/>
      <w:szCs w:val="26"/>
      <w:lang w:val="x-none" w:eastAsia="ja-JP"/>
    </w:rPr>
  </w:style>
  <w:style w:type="character" w:customStyle="1" w:styleId="Underline-Highlighted">
    <w:name w:val="Underline-Highlighted"/>
    <w:uiPriority w:val="1"/>
    <w:rsid w:val="00331594"/>
    <w:rPr>
      <w:rFonts w:ascii="Cambria" w:hAnsi="Cambria"/>
      <w:sz w:val="24"/>
      <w:u w:val="single"/>
      <w:bdr w:val="none" w:sz="0" w:space="0" w:color="auto"/>
      <w:shd w:val="clear" w:color="auto" w:fill="99FF66"/>
    </w:rPr>
  </w:style>
  <w:style w:type="character" w:customStyle="1" w:styleId="underlining0">
    <w:name w:val="underlining"/>
    <w:rsid w:val="00331594"/>
    <w:rPr>
      <w:u w:val="single"/>
    </w:rPr>
  </w:style>
  <w:style w:type="paragraph" w:customStyle="1" w:styleId="CiteCard">
    <w:name w:val="Cite_Card"/>
    <w:link w:val="CiteCardChar"/>
    <w:rsid w:val="00331594"/>
    <w:pPr>
      <w:spacing w:after="0" w:line="240" w:lineRule="auto"/>
      <w:ind w:left="720" w:right="720"/>
      <w:jc w:val="both"/>
    </w:pPr>
    <w:rPr>
      <w:rFonts w:ascii="Times New Roman" w:eastAsia="Times New Roman" w:hAnsi="Times New Roman" w:cs="Arial"/>
      <w:bCs/>
      <w:sz w:val="20"/>
      <w:szCs w:val="20"/>
    </w:rPr>
  </w:style>
  <w:style w:type="character" w:customStyle="1" w:styleId="2xBoldUnderline">
    <w:name w:val="2x_Bold_Underline"/>
    <w:rsid w:val="00331594"/>
    <w:rPr>
      <w:b/>
      <w:bCs/>
      <w:sz w:val="24"/>
      <w:u w:val="thick"/>
    </w:rPr>
  </w:style>
  <w:style w:type="character" w:customStyle="1" w:styleId="CiteCardChar">
    <w:name w:val="Cite_Card Char"/>
    <w:link w:val="CiteCard"/>
    <w:rsid w:val="00331594"/>
    <w:rPr>
      <w:rFonts w:ascii="Times New Roman" w:eastAsia="Times New Roman" w:hAnsi="Times New Roman" w:cs="Arial"/>
      <w:bCs/>
      <w:sz w:val="20"/>
      <w:szCs w:val="20"/>
    </w:rPr>
  </w:style>
  <w:style w:type="character" w:customStyle="1" w:styleId="Dottedunderline">
    <w:name w:val="Dotted underline"/>
    <w:rsid w:val="00331594"/>
    <w:rPr>
      <w:u w:val="dotted"/>
    </w:rPr>
  </w:style>
  <w:style w:type="character" w:customStyle="1" w:styleId="medium-normal">
    <w:name w:val="medium-normal"/>
    <w:rsid w:val="00331594"/>
  </w:style>
  <w:style w:type="character" w:customStyle="1" w:styleId="A5">
    <w:name w:val="A5"/>
    <w:uiPriority w:val="99"/>
    <w:rsid w:val="00331594"/>
    <w:rPr>
      <w:rFonts w:ascii="Times New Roman" w:hAnsi="Times New Roman" w:cs="Times New Roman"/>
      <w:color w:val="000000"/>
      <w:sz w:val="13"/>
      <w:szCs w:val="13"/>
    </w:rPr>
  </w:style>
  <w:style w:type="character" w:customStyle="1" w:styleId="byl">
    <w:name w:val="byl"/>
    <w:rsid w:val="00331594"/>
  </w:style>
  <w:style w:type="character" w:customStyle="1" w:styleId="byd">
    <w:name w:val="byd"/>
    <w:rsid w:val="00331594"/>
  </w:style>
  <w:style w:type="character" w:customStyle="1" w:styleId="ds">
    <w:name w:val="ds"/>
    <w:rsid w:val="00331594"/>
  </w:style>
  <w:style w:type="character" w:customStyle="1" w:styleId="Underline-WFU">
    <w:name w:val="Underline-WFU"/>
    <w:uiPriority w:val="1"/>
    <w:rsid w:val="00331594"/>
    <w:rPr>
      <w:rFonts w:ascii="Cambria" w:hAnsi="Cambria"/>
      <w:sz w:val="21"/>
      <w:u w:val="single"/>
    </w:rPr>
  </w:style>
  <w:style w:type="paragraph" w:customStyle="1" w:styleId="Tiny-WFU">
    <w:name w:val="Tiny-WFU"/>
    <w:basedOn w:val="Normal"/>
    <w:rsid w:val="00331594"/>
    <w:rPr>
      <w:rFonts w:ascii="Cambria" w:eastAsia="Malgun Gothic" w:hAnsi="Cambria"/>
      <w:sz w:val="12"/>
      <w:lang w:eastAsia="ko-KR"/>
    </w:rPr>
  </w:style>
  <w:style w:type="character" w:customStyle="1" w:styleId="CitesChar2">
    <w:name w:val="Cites Char2"/>
    <w:locked/>
    <w:rsid w:val="00331594"/>
    <w:rPr>
      <w:szCs w:val="24"/>
    </w:rPr>
  </w:style>
  <w:style w:type="character" w:customStyle="1" w:styleId="StyleunderlineNotBold1">
    <w:name w:val="Style underline + Not Bold1"/>
    <w:basedOn w:val="DefaultParagraphFont"/>
    <w:rsid w:val="00331594"/>
    <w:rPr>
      <w:b/>
      <w:u w:val="single"/>
    </w:rPr>
  </w:style>
  <w:style w:type="character" w:customStyle="1" w:styleId="slug-pub-date">
    <w:name w:val="slug-pub-date"/>
    <w:rsid w:val="00331594"/>
  </w:style>
  <w:style w:type="character" w:customStyle="1" w:styleId="slug-vol">
    <w:name w:val="slug-vol"/>
    <w:rsid w:val="00331594"/>
  </w:style>
  <w:style w:type="character" w:customStyle="1" w:styleId="slug-issue">
    <w:name w:val="slug-issue"/>
    <w:rsid w:val="00331594"/>
  </w:style>
  <w:style w:type="character" w:customStyle="1" w:styleId="slug-pages">
    <w:name w:val="slug-pages"/>
    <w:rsid w:val="00331594"/>
  </w:style>
  <w:style w:type="character" w:customStyle="1" w:styleId="underlineChar0">
    <w:name w:val="underline Char"/>
    <w:rsid w:val="00331594"/>
    <w:rPr>
      <w:b/>
      <w:u w:val="single"/>
    </w:rPr>
  </w:style>
  <w:style w:type="character" w:customStyle="1" w:styleId="Highlightedunderline">
    <w:name w:val="Highlighted underline"/>
    <w:rsid w:val="00331594"/>
    <w:rPr>
      <w:rFonts w:ascii="Times New Roman" w:hAnsi="Times New Roman" w:cs="Times New Roman" w:hint="default"/>
      <w:sz w:val="20"/>
      <w:u w:val="single"/>
      <w:bdr w:val="none" w:sz="0" w:space="0" w:color="auto" w:frame="1"/>
      <w:shd w:val="clear" w:color="auto" w:fill="C0C0C0"/>
    </w:rPr>
  </w:style>
  <w:style w:type="paragraph" w:customStyle="1" w:styleId="Paste">
    <w:name w:val="Paste"/>
    <w:basedOn w:val="Normal"/>
    <w:rsid w:val="00331594"/>
    <w:rPr>
      <w:rFonts w:ascii="Arial Narrow" w:eastAsia="Times New Roman" w:hAnsi="Arial Narrow"/>
      <w:sz w:val="16"/>
    </w:rPr>
  </w:style>
  <w:style w:type="paragraph" w:customStyle="1" w:styleId="Cite2">
    <w:name w:val="Cite 2"/>
    <w:basedOn w:val="Normal"/>
    <w:rsid w:val="00331594"/>
    <w:rPr>
      <w:rFonts w:ascii="Arial" w:eastAsia="Calibri" w:hAnsi="Arial"/>
      <w:b/>
      <w:sz w:val="24"/>
      <w:u w:val="single"/>
    </w:rPr>
  </w:style>
  <w:style w:type="character" w:customStyle="1" w:styleId="StyleStyleBold12pt1">
    <w:name w:val="Style Style Bold + 12 pt1"/>
    <w:aliases w:val="Cite1,Style Style Bold1,Style Style Bold + 12pt1,Style Style + 12 pt1,Style Style Bo... +1"/>
    <w:basedOn w:val="DefaultParagraphFont"/>
    <w:uiPriority w:val="5"/>
    <w:rsid w:val="00331594"/>
    <w:rPr>
      <w:b/>
      <w:bCs/>
      <w:strike w:val="0"/>
      <w:dstrike w:val="0"/>
      <w:sz w:val="26"/>
      <w:u w:val="none"/>
      <w:effect w:val="none"/>
    </w:rPr>
  </w:style>
  <w:style w:type="character" w:customStyle="1" w:styleId="Style10ptUnderline">
    <w:name w:val="Style 10 pt Underline"/>
    <w:basedOn w:val="DefaultParagraphFont"/>
    <w:rsid w:val="00331594"/>
    <w:rPr>
      <w:sz w:val="20"/>
      <w:u w:val="single"/>
    </w:rPr>
  </w:style>
  <w:style w:type="character" w:customStyle="1" w:styleId="Style11ptThickunderline">
    <w:name w:val="Style 11 pt Thick underline"/>
    <w:basedOn w:val="DefaultParagraphFont"/>
    <w:rsid w:val="00331594"/>
    <w:rPr>
      <w:rFonts w:ascii="Times New Roman" w:hAnsi="Times New Roman"/>
      <w:sz w:val="20"/>
      <w:u w:val="single"/>
    </w:rPr>
  </w:style>
  <w:style w:type="character" w:customStyle="1" w:styleId="Style11ptBoldThickunderline">
    <w:name w:val="Style 11 pt Bold Thick underline"/>
    <w:basedOn w:val="DefaultParagraphFont"/>
    <w:rsid w:val="00331594"/>
    <w:rPr>
      <w:rFonts w:ascii="Times New Roman" w:hAnsi="Times New Roman"/>
      <w:b/>
      <w:bCs/>
      <w:sz w:val="20"/>
      <w:u w:val="single"/>
    </w:rPr>
  </w:style>
  <w:style w:type="character" w:customStyle="1" w:styleId="content">
    <w:name w:val="content"/>
    <w:basedOn w:val="DefaultParagraphFont"/>
    <w:rsid w:val="00331594"/>
  </w:style>
  <w:style w:type="character" w:customStyle="1" w:styleId="BodyTextChar1">
    <w:name w:val="Body Text Char1"/>
    <w:basedOn w:val="DefaultParagraphFont"/>
    <w:uiPriority w:val="99"/>
    <w:semiHidden/>
    <w:rsid w:val="00331594"/>
    <w:rPr>
      <w:rFonts w:ascii="Times New Roman" w:hAnsi="Times New Roman" w:cs="Times New Roman"/>
      <w:sz w:val="22"/>
    </w:rPr>
  </w:style>
  <w:style w:type="paragraph" w:customStyle="1" w:styleId="Textsmall">
    <w:name w:val="Textsmall"/>
    <w:basedOn w:val="Normal"/>
    <w:next w:val="Normal"/>
    <w:link w:val="TextsmallChar"/>
    <w:rsid w:val="00331594"/>
    <w:rPr>
      <w:rFonts w:eastAsia="Times New Roman"/>
      <w:sz w:val="16"/>
    </w:rPr>
  </w:style>
  <w:style w:type="character" w:customStyle="1" w:styleId="TextsmallChar">
    <w:name w:val="Textsmall Char"/>
    <w:basedOn w:val="DefaultParagraphFont"/>
    <w:link w:val="Textsmall"/>
    <w:rsid w:val="00331594"/>
    <w:rPr>
      <w:rFonts w:ascii="Calibri" w:eastAsia="Times New Roman" w:hAnsi="Calibri" w:cs="Calibri"/>
      <w:sz w:val="16"/>
    </w:rPr>
  </w:style>
  <w:style w:type="character" w:customStyle="1" w:styleId="CharChar">
    <w:name w:val="Char Char"/>
    <w:basedOn w:val="DefaultParagraphFont"/>
    <w:rsid w:val="00331594"/>
    <w:rPr>
      <w:rFonts w:cs="Arial"/>
      <w:bCs/>
      <w:szCs w:val="26"/>
      <w:u w:val="single"/>
      <w:lang w:val="en-US" w:eastAsia="en-US" w:bidi="ar-SA"/>
    </w:rPr>
  </w:style>
  <w:style w:type="character" w:customStyle="1" w:styleId="qlabel">
    <w:name w:val="q_label"/>
    <w:basedOn w:val="DefaultParagraphFont"/>
    <w:rsid w:val="00331594"/>
  </w:style>
  <w:style w:type="character" w:customStyle="1" w:styleId="alabel">
    <w:name w:val="a_label"/>
    <w:basedOn w:val="DefaultParagraphFont"/>
    <w:rsid w:val="00331594"/>
  </w:style>
  <w:style w:type="character" w:customStyle="1" w:styleId="desc">
    <w:name w:val="desc"/>
    <w:rsid w:val="00331594"/>
  </w:style>
  <w:style w:type="character" w:customStyle="1" w:styleId="EmphasizeThis">
    <w:name w:val="EmphasizeThis"/>
    <w:rsid w:val="00331594"/>
    <w:rPr>
      <w:rFonts w:ascii="Georgia" w:hAnsi="Georgia"/>
      <w:b/>
      <w:iCs/>
      <w:sz w:val="24"/>
      <w:u w:val="thick"/>
    </w:rPr>
  </w:style>
  <w:style w:type="character" w:customStyle="1" w:styleId="Longcite">
    <w:name w:val="Longcite"/>
    <w:basedOn w:val="DefaultParagraphFont"/>
    <w:rsid w:val="00331594"/>
    <w:rPr>
      <w:sz w:val="16"/>
    </w:rPr>
  </w:style>
  <w:style w:type="paragraph" w:customStyle="1" w:styleId="FullText">
    <w:name w:val="Full Text"/>
    <w:basedOn w:val="Normal"/>
    <w:rsid w:val="00331594"/>
    <w:rPr>
      <w:rFonts w:ascii="Arial Narrow" w:eastAsia="Times New Roman" w:hAnsi="Arial Narrow"/>
      <w:sz w:val="16"/>
    </w:rPr>
  </w:style>
  <w:style w:type="character" w:customStyle="1" w:styleId="smallChar0">
    <w:name w:val="small Char"/>
    <w:rsid w:val="00331594"/>
    <w:rPr>
      <w:rFonts w:eastAsia="Calibri"/>
      <w:sz w:val="16"/>
      <w:szCs w:val="22"/>
      <w:lang w:val="en-US" w:eastAsia="en-US" w:bidi="ar-SA"/>
    </w:rPr>
  </w:style>
  <w:style w:type="character" w:customStyle="1" w:styleId="underline2">
    <w:name w:val="underline2"/>
    <w:rsid w:val="00331594"/>
    <w:rPr>
      <w:u w:val="single"/>
      <w:bdr w:val="none" w:sz="0" w:space="0" w:color="auto"/>
      <w:shd w:val="clear" w:color="auto" w:fill="B3B3B3"/>
    </w:rPr>
  </w:style>
  <w:style w:type="character" w:styleId="CommentReference">
    <w:name w:val="annotation reference"/>
    <w:basedOn w:val="DefaultParagraphFont"/>
    <w:uiPriority w:val="99"/>
    <w:semiHidden/>
    <w:rsid w:val="00331594"/>
    <w:rPr>
      <w:sz w:val="16"/>
      <w:szCs w:val="16"/>
    </w:rPr>
  </w:style>
  <w:style w:type="paragraph" w:styleId="CommentText">
    <w:name w:val="annotation text"/>
    <w:basedOn w:val="Normal"/>
    <w:link w:val="CommentTextChar"/>
    <w:uiPriority w:val="99"/>
    <w:semiHidden/>
    <w:rsid w:val="00331594"/>
    <w:rPr>
      <w:rFonts w:ascii="Georgia" w:hAnsi="Georgia" w:cstheme="minorBidi"/>
      <w:szCs w:val="20"/>
    </w:rPr>
  </w:style>
  <w:style w:type="character" w:customStyle="1" w:styleId="CommentTextChar">
    <w:name w:val="Comment Text Char"/>
    <w:basedOn w:val="DefaultParagraphFont"/>
    <w:link w:val="CommentText"/>
    <w:uiPriority w:val="99"/>
    <w:semiHidden/>
    <w:rsid w:val="00331594"/>
    <w:rPr>
      <w:rFonts w:ascii="Georgia" w:hAnsi="Georgia"/>
      <w:szCs w:val="20"/>
    </w:rPr>
  </w:style>
  <w:style w:type="paragraph" w:styleId="CommentSubject">
    <w:name w:val="annotation subject"/>
    <w:basedOn w:val="CommentText"/>
    <w:next w:val="CommentText"/>
    <w:link w:val="CommentSubjectChar"/>
    <w:uiPriority w:val="99"/>
    <w:semiHidden/>
    <w:rsid w:val="00331594"/>
    <w:rPr>
      <w:b/>
      <w:bCs/>
    </w:rPr>
  </w:style>
  <w:style w:type="character" w:customStyle="1" w:styleId="CommentSubjectChar">
    <w:name w:val="Comment Subject Char"/>
    <w:basedOn w:val="CommentTextChar"/>
    <w:link w:val="CommentSubject"/>
    <w:uiPriority w:val="99"/>
    <w:semiHidden/>
    <w:rsid w:val="00331594"/>
    <w:rPr>
      <w:rFonts w:ascii="Georgia" w:hAnsi="Georgia"/>
      <w:b/>
      <w:bCs/>
      <w:szCs w:val="20"/>
    </w:rPr>
  </w:style>
  <w:style w:type="character" w:customStyle="1" w:styleId="StyleUnderlineBold">
    <w:name w:val="Style Underline + Bold"/>
    <w:rsid w:val="00331594"/>
    <w:rPr>
      <w:b/>
      <w:bCs/>
      <w:u w:val="single"/>
    </w:rPr>
  </w:style>
  <w:style w:type="paragraph" w:customStyle="1" w:styleId="MicroText">
    <w:name w:val="MicroText"/>
    <w:basedOn w:val="Normal"/>
    <w:next w:val="Normal"/>
    <w:link w:val="MicroTextChar"/>
    <w:rsid w:val="00331594"/>
    <w:rPr>
      <w:rFonts w:ascii="Arial Narrow" w:hAnsi="Arial Narrow" w:cstheme="minorBidi"/>
      <w:sz w:val="12"/>
      <w:szCs w:val="24"/>
    </w:rPr>
  </w:style>
  <w:style w:type="character" w:customStyle="1" w:styleId="Char">
    <w:name w:val="Char"/>
    <w:basedOn w:val="DefaultParagraphFont"/>
    <w:rsid w:val="00331594"/>
    <w:rPr>
      <w:rFonts w:ascii="Arial Narrow" w:hAnsi="Arial Narrow"/>
      <w:b/>
      <w:sz w:val="26"/>
      <w:szCs w:val="24"/>
      <w:lang w:val="en-US" w:eastAsia="en-US" w:bidi="ar-SA"/>
    </w:rPr>
  </w:style>
  <w:style w:type="character" w:customStyle="1" w:styleId="SmallText1">
    <w:name w:val="SmallText"/>
    <w:rsid w:val="00331594"/>
    <w:rPr>
      <w:color w:val="000000"/>
    </w:rPr>
  </w:style>
  <w:style w:type="paragraph" w:customStyle="1" w:styleId="TagCite">
    <w:name w:val="TagCite"/>
    <w:basedOn w:val="Normal"/>
    <w:rsid w:val="00331594"/>
    <w:rPr>
      <w:rFonts w:ascii="Garamond" w:eastAsia="Times New Roman" w:hAnsi="Garamond"/>
      <w:b/>
      <w:sz w:val="24"/>
    </w:rPr>
  </w:style>
  <w:style w:type="paragraph" w:customStyle="1" w:styleId="HeadingsBase">
    <w:name w:val="Headings Base"/>
    <w:basedOn w:val="Normal"/>
    <w:link w:val="HeadingsBaseChar"/>
    <w:rsid w:val="00331594"/>
    <w:pPr>
      <w:keepNext/>
      <w:keepLines/>
      <w:suppressAutoHyphens/>
      <w:spacing w:before="20" w:after="120"/>
      <w:jc w:val="center"/>
    </w:pPr>
    <w:rPr>
      <w:rFonts w:ascii="Georgia" w:eastAsia="Times New Roman" w:hAnsi="Georgia"/>
      <w:b/>
      <w:kern w:val="32"/>
      <w:sz w:val="32"/>
      <w:szCs w:val="20"/>
    </w:rPr>
  </w:style>
  <w:style w:type="character" w:customStyle="1" w:styleId="HeadingsBaseChar">
    <w:name w:val="Headings Base Char"/>
    <w:basedOn w:val="DefaultParagraphFont"/>
    <w:link w:val="HeadingsBase"/>
    <w:rsid w:val="00331594"/>
    <w:rPr>
      <w:rFonts w:ascii="Georgia" w:eastAsia="Times New Roman" w:hAnsi="Georgia" w:cs="Calibri"/>
      <w:b/>
      <w:kern w:val="32"/>
      <w:sz w:val="32"/>
      <w:szCs w:val="20"/>
    </w:rPr>
  </w:style>
  <w:style w:type="character" w:customStyle="1" w:styleId="underline3">
    <w:name w:val="underline3"/>
    <w:basedOn w:val="underline2"/>
    <w:rsid w:val="00331594"/>
    <w:rPr>
      <w:u w:val="single"/>
      <w:bdr w:val="none" w:sz="0" w:space="0" w:color="auto"/>
      <w:shd w:val="clear" w:color="auto" w:fill="FFFF00"/>
    </w:rPr>
  </w:style>
  <w:style w:type="paragraph" w:customStyle="1" w:styleId="HeadingFake">
    <w:name w:val="Heading Fake"/>
    <w:basedOn w:val="Heading3"/>
    <w:rsid w:val="00331594"/>
    <w:pPr>
      <w:suppressAutoHyphens/>
      <w:spacing w:before="20" w:after="120"/>
      <w:outlineLvl w:val="9"/>
    </w:pPr>
    <w:rPr>
      <w:rFonts w:ascii="Georgia" w:eastAsia="Times New Roman" w:hAnsi="Georgia" w:cs="Arial"/>
      <w:kern w:val="32"/>
      <w:sz w:val="28"/>
      <w:szCs w:val="26"/>
    </w:rPr>
  </w:style>
  <w:style w:type="paragraph" w:customStyle="1" w:styleId="SchoolPaper">
    <w:name w:val="School Paper"/>
    <w:basedOn w:val="Normal"/>
    <w:rsid w:val="00331594"/>
    <w:pPr>
      <w:spacing w:line="480" w:lineRule="auto"/>
      <w:ind w:firstLine="720"/>
    </w:pPr>
    <w:rPr>
      <w:rFonts w:ascii="Georgia" w:eastAsia="Times New Roman" w:hAnsi="Georgia"/>
      <w:kern w:val="32"/>
      <w:szCs w:val="20"/>
    </w:rPr>
  </w:style>
  <w:style w:type="paragraph" w:customStyle="1" w:styleId="SchoolBlockQuote">
    <w:name w:val="School Block Quote"/>
    <w:basedOn w:val="SchoolPaper"/>
    <w:rsid w:val="00331594"/>
  </w:style>
  <w:style w:type="paragraph" w:customStyle="1" w:styleId="SchoolWorksCited">
    <w:name w:val="School Works Cited"/>
    <w:basedOn w:val="SchoolPaper"/>
    <w:rsid w:val="00331594"/>
  </w:style>
  <w:style w:type="paragraph" w:customStyle="1" w:styleId="BlockQuote">
    <w:name w:val="Block Quote"/>
    <w:basedOn w:val="Normal"/>
    <w:rsid w:val="00331594"/>
    <w:pPr>
      <w:ind w:left="720" w:right="720"/>
    </w:pPr>
    <w:rPr>
      <w:rFonts w:ascii="Georgia" w:eastAsia="Times New Roman" w:hAnsi="Georgia"/>
      <w:kern w:val="32"/>
      <w:sz w:val="24"/>
      <w:szCs w:val="20"/>
    </w:rPr>
  </w:style>
  <w:style w:type="character" w:customStyle="1" w:styleId="menu">
    <w:name w:val="menu"/>
    <w:basedOn w:val="DefaultParagraphFont"/>
    <w:rsid w:val="00331594"/>
  </w:style>
  <w:style w:type="paragraph" w:customStyle="1" w:styleId="PaperBody">
    <w:name w:val="Paper Body"/>
    <w:basedOn w:val="Normal"/>
    <w:rsid w:val="00331594"/>
    <w:pPr>
      <w:spacing w:line="480" w:lineRule="auto"/>
      <w:ind w:firstLine="720"/>
    </w:pPr>
    <w:rPr>
      <w:rFonts w:ascii="Georgia" w:eastAsia="Times New Roman" w:hAnsi="Georgia"/>
      <w:kern w:val="32"/>
    </w:rPr>
  </w:style>
  <w:style w:type="paragraph" w:customStyle="1" w:styleId="PaperCitation">
    <w:name w:val="Paper Citation"/>
    <w:basedOn w:val="Normal"/>
    <w:rsid w:val="00331594"/>
    <w:pPr>
      <w:spacing w:line="480" w:lineRule="auto"/>
      <w:ind w:left="720" w:hanging="720"/>
    </w:pPr>
    <w:rPr>
      <w:rFonts w:ascii="Georgia" w:eastAsia="Times New Roman" w:hAnsi="Georgia"/>
      <w:kern w:val="32"/>
      <w:szCs w:val="20"/>
    </w:rPr>
  </w:style>
  <w:style w:type="character" w:customStyle="1" w:styleId="hatChar">
    <w:name w:val="hat Char"/>
    <w:basedOn w:val="DefaultParagraphFont"/>
    <w:link w:val="hat"/>
    <w:rsid w:val="00331594"/>
    <w:rPr>
      <w:rFonts w:ascii="Calibri" w:eastAsia="Times New Roman" w:hAnsi="Calibri" w:cs="Arial"/>
      <w:b/>
      <w:bCs/>
      <w:sz w:val="32"/>
      <w:u w:val="single"/>
    </w:rPr>
  </w:style>
  <w:style w:type="character" w:customStyle="1" w:styleId="BoldUnderlining">
    <w:name w:val="Bold Underlining"/>
    <w:basedOn w:val="DefaultParagraphFont"/>
    <w:rsid w:val="00331594"/>
    <w:rPr>
      <w:b/>
      <w:u w:val="single"/>
    </w:rPr>
  </w:style>
  <w:style w:type="paragraph" w:customStyle="1" w:styleId="WW-Default">
    <w:name w:val="WW-Default"/>
    <w:rsid w:val="00331594"/>
    <w:pPr>
      <w:suppressAutoHyphens/>
      <w:spacing w:after="0" w:line="240" w:lineRule="auto"/>
    </w:pPr>
    <w:rPr>
      <w:rFonts w:ascii="Georgia" w:eastAsia="Calibri" w:hAnsi="Georgia" w:cs="Calibri"/>
      <w:lang w:eastAsia="ar-SA"/>
    </w:rPr>
  </w:style>
  <w:style w:type="table" w:styleId="TableGrid">
    <w:name w:val="Table Grid"/>
    <w:basedOn w:val="TableNormal"/>
    <w:rsid w:val="0033159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331594"/>
  </w:style>
  <w:style w:type="character" w:customStyle="1" w:styleId="storyby">
    <w:name w:val="storyby"/>
    <w:basedOn w:val="DefaultParagraphFont"/>
    <w:rsid w:val="00331594"/>
  </w:style>
  <w:style w:type="character" w:customStyle="1" w:styleId="7TimesNewRoman">
    <w:name w:val="7 Times New Roman"/>
    <w:rsid w:val="00331594"/>
    <w:rPr>
      <w:rFonts w:ascii="Times New Roman" w:hAnsi="Times New Roman"/>
      <w:color w:val="000000"/>
      <w:spacing w:val="0"/>
      <w:position w:val="0"/>
      <w:sz w:val="14"/>
      <w:u w:val="none" w:color="000000"/>
      <w:vertAlign w:val="baseline"/>
      <w:lang w:val="en-US"/>
    </w:rPr>
  </w:style>
  <w:style w:type="paragraph" w:customStyle="1" w:styleId="Standard">
    <w:name w:val="Standard"/>
    <w:rsid w:val="00331594"/>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HeaderChar1">
    <w:name w:val="Header Char1"/>
    <w:basedOn w:val="DefaultParagraphFont"/>
    <w:rsid w:val="00331594"/>
    <w:rPr>
      <w:kern w:val="32"/>
      <w:sz w:val="24"/>
    </w:rPr>
  </w:style>
  <w:style w:type="character" w:customStyle="1" w:styleId="itxtrst">
    <w:name w:val="itxtrst"/>
    <w:rsid w:val="00331594"/>
  </w:style>
  <w:style w:type="character" w:customStyle="1" w:styleId="A-Underlining">
    <w:name w:val="A-Underlining"/>
    <w:basedOn w:val="DefaultParagraphFont"/>
    <w:rsid w:val="00331594"/>
    <w:rPr>
      <w:rFonts w:ascii="Garamond" w:hAnsi="Garamond"/>
      <w:color w:val="auto"/>
      <w:sz w:val="24"/>
      <w:u w:val="single"/>
    </w:rPr>
  </w:style>
  <w:style w:type="paragraph" w:customStyle="1" w:styleId="B-TagCite">
    <w:name w:val="B-TagCite"/>
    <w:rsid w:val="0033159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331594"/>
    <w:rPr>
      <w:b/>
      <w:noProof w:val="0"/>
      <w:sz w:val="22"/>
      <w:lang w:val="en-US" w:eastAsia="en-US" w:bidi="ar-SA"/>
    </w:rPr>
  </w:style>
  <w:style w:type="character" w:customStyle="1" w:styleId="fn">
    <w:name w:val="fn"/>
    <w:basedOn w:val="DefaultParagraphFont"/>
    <w:rsid w:val="00331594"/>
  </w:style>
  <w:style w:type="character" w:customStyle="1" w:styleId="newsmain">
    <w:name w:val="news_main"/>
    <w:basedOn w:val="DefaultParagraphFont"/>
    <w:rsid w:val="00331594"/>
  </w:style>
  <w:style w:type="paragraph" w:customStyle="1" w:styleId="UnderlinedText">
    <w:name w:val="Underlined Text"/>
    <w:basedOn w:val="Normal"/>
    <w:autoRedefine/>
    <w:rsid w:val="00331594"/>
    <w:pPr>
      <w:jc w:val="both"/>
    </w:pPr>
    <w:rPr>
      <w:rFonts w:asciiTheme="minorHAnsi" w:hAnsiTheme="minorHAnsi" w:cstheme="minorBidi"/>
      <w:b/>
      <w:sz w:val="24"/>
    </w:rPr>
  </w:style>
  <w:style w:type="character" w:customStyle="1" w:styleId="vitstoryheadline">
    <w:name w:val="vitstoryheadline"/>
    <w:rsid w:val="00331594"/>
  </w:style>
  <w:style w:type="paragraph" w:customStyle="1" w:styleId="HotRoute">
    <w:name w:val="Hot Route!"/>
    <w:basedOn w:val="Normal"/>
    <w:rsid w:val="00331594"/>
    <w:pPr>
      <w:ind w:left="144"/>
    </w:pPr>
    <w:rPr>
      <w:rFonts w:ascii="Georgia" w:eastAsia="Times New Roman" w:hAnsi="Georgia"/>
    </w:rPr>
  </w:style>
  <w:style w:type="character" w:customStyle="1" w:styleId="UnderlinedTextCharChar">
    <w:name w:val="Underlined Text Char Char"/>
    <w:basedOn w:val="DefaultParagraphFont"/>
    <w:rsid w:val="00331594"/>
    <w:rPr>
      <w:rFonts w:cs="Arial"/>
      <w:bCs/>
      <w:noProof w:val="0"/>
      <w:szCs w:val="26"/>
      <w:u w:val="single"/>
      <w:lang w:val="en-US" w:eastAsia="en-US" w:bidi="ar-SA"/>
    </w:rPr>
  </w:style>
  <w:style w:type="character" w:customStyle="1" w:styleId="il">
    <w:name w:val="il"/>
    <w:rsid w:val="00331594"/>
  </w:style>
  <w:style w:type="character" w:customStyle="1" w:styleId="pnumber">
    <w:name w:val="pnumber"/>
    <w:rsid w:val="00331594"/>
  </w:style>
  <w:style w:type="character" w:customStyle="1" w:styleId="ital">
    <w:name w:val="ital"/>
    <w:rsid w:val="00331594"/>
  </w:style>
  <w:style w:type="character" w:customStyle="1" w:styleId="orgdiv">
    <w:name w:val="orgdiv"/>
    <w:rsid w:val="00331594"/>
  </w:style>
  <w:style w:type="character" w:customStyle="1" w:styleId="orgname">
    <w:name w:val="orgname"/>
    <w:rsid w:val="00331594"/>
  </w:style>
  <w:style w:type="character" w:customStyle="1" w:styleId="city">
    <w:name w:val="city"/>
    <w:rsid w:val="00331594"/>
  </w:style>
  <w:style w:type="character" w:customStyle="1" w:styleId="state">
    <w:name w:val="state"/>
    <w:rsid w:val="00331594"/>
  </w:style>
  <w:style w:type="character" w:customStyle="1" w:styleId="country">
    <w:name w:val="country"/>
    <w:rsid w:val="00331594"/>
  </w:style>
  <w:style w:type="character" w:customStyle="1" w:styleId="articletitle">
    <w:name w:val="articletitle"/>
    <w:rsid w:val="00331594"/>
    <w:rPr>
      <w:rFonts w:cs="Times New Roman"/>
    </w:rPr>
  </w:style>
  <w:style w:type="character" w:customStyle="1" w:styleId="6pointChar">
    <w:name w:val="6 point Char"/>
    <w:rsid w:val="00331594"/>
    <w:rPr>
      <w:rFonts w:cs="Times New Roman"/>
      <w:sz w:val="12"/>
      <w:lang w:val="en-US" w:eastAsia="en-US"/>
    </w:rPr>
  </w:style>
  <w:style w:type="paragraph" w:customStyle="1" w:styleId="Minimize">
    <w:name w:val="Minimize"/>
    <w:basedOn w:val="card"/>
    <w:next w:val="Normal"/>
    <w:rsid w:val="00331594"/>
    <w:pPr>
      <w:widowControl w:val="0"/>
      <w:autoSpaceDE w:val="0"/>
      <w:autoSpaceDN w:val="0"/>
      <w:adjustRightInd w:val="0"/>
    </w:pPr>
    <w:rPr>
      <w:rFonts w:ascii="Georgia" w:hAnsi="Georgia"/>
      <w:sz w:val="12"/>
      <w:szCs w:val="20"/>
    </w:rPr>
  </w:style>
  <w:style w:type="character" w:customStyle="1" w:styleId="MinimizeChar">
    <w:name w:val="Minimize Char"/>
    <w:rsid w:val="00331594"/>
    <w:rPr>
      <w:sz w:val="12"/>
      <w:szCs w:val="24"/>
    </w:rPr>
  </w:style>
  <w:style w:type="character" w:customStyle="1" w:styleId="StyleThickunderline">
    <w:name w:val="Style Thick underline"/>
    <w:rsid w:val="00331594"/>
    <w:rPr>
      <w:u w:val="thick"/>
    </w:rPr>
  </w:style>
  <w:style w:type="character" w:customStyle="1" w:styleId="UnderlineTextChar">
    <w:name w:val="Underline Text Char"/>
    <w:rsid w:val="00331594"/>
    <w:rPr>
      <w:szCs w:val="24"/>
      <w:u w:val="single"/>
    </w:rPr>
  </w:style>
  <w:style w:type="numbering" w:customStyle="1" w:styleId="NoList2">
    <w:name w:val="No List2"/>
    <w:next w:val="NoList"/>
    <w:uiPriority w:val="99"/>
    <w:semiHidden/>
    <w:rsid w:val="00331594"/>
  </w:style>
  <w:style w:type="character" w:customStyle="1" w:styleId="Box0">
    <w:name w:val="Box!"/>
    <w:rsid w:val="00331594"/>
    <w:rPr>
      <w:rFonts w:ascii="Garamond" w:hAnsi="Garamond"/>
      <w:sz w:val="24"/>
      <w:u w:val="single"/>
      <w:bdr w:val="single" w:sz="4" w:space="0" w:color="auto"/>
    </w:rPr>
  </w:style>
  <w:style w:type="character" w:customStyle="1" w:styleId="citechar0">
    <w:name w:val="citechar"/>
    <w:basedOn w:val="DefaultParagraphFont"/>
    <w:rsid w:val="00331594"/>
  </w:style>
  <w:style w:type="character" w:customStyle="1" w:styleId="underlinechar2">
    <w:name w:val="underlinechar"/>
    <w:basedOn w:val="DefaultParagraphFont"/>
    <w:rsid w:val="00331594"/>
  </w:style>
  <w:style w:type="character" w:customStyle="1" w:styleId="CardUnderlineChar">
    <w:name w:val="Card Underline Char"/>
    <w:rsid w:val="00331594"/>
    <w:rPr>
      <w:szCs w:val="24"/>
      <w:u w:val="single"/>
      <w:lang w:val="en-US" w:eastAsia="en-US" w:bidi="ar-SA"/>
    </w:rPr>
  </w:style>
  <w:style w:type="character" w:customStyle="1" w:styleId="AnalyticChar">
    <w:name w:val="Analytic Char"/>
    <w:link w:val="Analytic"/>
    <w:rsid w:val="00331594"/>
    <w:rPr>
      <w:rFonts w:ascii="Calibri" w:eastAsia="Batang" w:hAnsi="Calibri" w:cs="Calibri"/>
      <w:b/>
      <w:sz w:val="26"/>
    </w:rPr>
  </w:style>
  <w:style w:type="character" w:customStyle="1" w:styleId="blue">
    <w:name w:val="blue"/>
    <w:basedOn w:val="DefaultParagraphFont"/>
    <w:rsid w:val="00331594"/>
  </w:style>
  <w:style w:type="character" w:customStyle="1" w:styleId="tagciteChar">
    <w:name w:val="tag/cite Char"/>
    <w:basedOn w:val="DefaultParagraphFont"/>
    <w:rsid w:val="00331594"/>
    <w:rPr>
      <w:b/>
      <w:sz w:val="24"/>
      <w:lang w:val="en-US" w:eastAsia="en-US" w:bidi="ar-SA"/>
    </w:rPr>
  </w:style>
  <w:style w:type="character" w:customStyle="1" w:styleId="8pointChar">
    <w:name w:val="8 point Char"/>
    <w:basedOn w:val="DefaultParagraphFont"/>
    <w:rsid w:val="00331594"/>
    <w:rPr>
      <w:sz w:val="16"/>
      <w:lang w:val="en-US" w:eastAsia="en-US" w:bidi="ar-SA"/>
    </w:rPr>
  </w:style>
  <w:style w:type="character" w:customStyle="1" w:styleId="BoldText12pt">
    <w:name w:val="Bold Text 12 pt"/>
    <w:rsid w:val="00331594"/>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331594"/>
  </w:style>
  <w:style w:type="character" w:customStyle="1" w:styleId="person-name">
    <w:name w:val="person-name"/>
    <w:basedOn w:val="DefaultParagraphFont"/>
    <w:rsid w:val="00331594"/>
  </w:style>
  <w:style w:type="character" w:customStyle="1" w:styleId="kn">
    <w:name w:val="kn"/>
    <w:basedOn w:val="DefaultParagraphFont"/>
    <w:rsid w:val="00331594"/>
  </w:style>
  <w:style w:type="paragraph" w:styleId="FootnoteText">
    <w:name w:val="footnote text"/>
    <w:basedOn w:val="Normal"/>
    <w:link w:val="FootnoteTextChar"/>
    <w:uiPriority w:val="99"/>
    <w:semiHidden/>
    <w:unhideWhenUsed/>
    <w:rsid w:val="00331594"/>
    <w:pPr>
      <w:jc w:val="both"/>
    </w:pPr>
    <w:rPr>
      <w:rFonts w:eastAsia="Calibri"/>
      <w:sz w:val="20"/>
      <w:szCs w:val="20"/>
    </w:rPr>
  </w:style>
  <w:style w:type="character" w:customStyle="1" w:styleId="FootnoteTextChar">
    <w:name w:val="Footnote Text Char"/>
    <w:basedOn w:val="DefaultParagraphFont"/>
    <w:link w:val="FootnoteText"/>
    <w:uiPriority w:val="99"/>
    <w:semiHidden/>
    <w:rsid w:val="00331594"/>
    <w:rPr>
      <w:rFonts w:ascii="Calibri" w:eastAsia="Calibri" w:hAnsi="Calibri" w:cs="Calibri"/>
      <w:sz w:val="20"/>
      <w:szCs w:val="20"/>
    </w:rPr>
  </w:style>
  <w:style w:type="paragraph" w:customStyle="1" w:styleId="Tag2">
    <w:name w:val="Tag2"/>
    <w:basedOn w:val="Normal"/>
    <w:qFormat/>
    <w:rsid w:val="00331594"/>
    <w:rPr>
      <w:rFonts w:ascii="Arial" w:hAnsi="Arial" w:cs="Arial"/>
      <w:b/>
      <w:sz w:val="20"/>
    </w:rPr>
  </w:style>
  <w:style w:type="character" w:customStyle="1" w:styleId="mandelbrotrefrag">
    <w:name w:val="mandelbrot_refrag"/>
    <w:basedOn w:val="DefaultParagraphFont"/>
    <w:rsid w:val="00331594"/>
  </w:style>
  <w:style w:type="paragraph" w:customStyle="1" w:styleId="H4Tag">
    <w:name w:val="H4 Tag"/>
    <w:basedOn w:val="Normal"/>
    <w:next w:val="Normal"/>
    <w:rsid w:val="00331594"/>
    <w:pPr>
      <w:keepNext/>
      <w:keepLines/>
      <w:spacing w:before="200"/>
      <w:jc w:val="both"/>
      <w:outlineLvl w:val="3"/>
    </w:pPr>
    <w:rPr>
      <w:rFonts w:eastAsiaTheme="majorEastAsia" w:cstheme="majorBidi"/>
      <w:b/>
      <w:bCs/>
      <w:sz w:val="26"/>
    </w:rPr>
  </w:style>
  <w:style w:type="paragraph" w:customStyle="1" w:styleId="Caption1">
    <w:name w:val="Caption1"/>
    <w:basedOn w:val="Normal"/>
    <w:rsid w:val="00331594"/>
    <w:pPr>
      <w:spacing w:before="100" w:beforeAutospacing="1" w:after="100" w:afterAutospacing="1"/>
    </w:pPr>
    <w:rPr>
      <w:rFonts w:ascii="Times New Roman" w:eastAsia="Times New Roman" w:hAnsi="Times New Roman" w:cs="Times New Roman"/>
      <w:sz w:val="24"/>
      <w:szCs w:val="24"/>
    </w:rPr>
  </w:style>
  <w:style w:type="numbering" w:customStyle="1" w:styleId="NoList3">
    <w:name w:val="No List3"/>
    <w:next w:val="NoList"/>
    <w:uiPriority w:val="99"/>
    <w:semiHidden/>
    <w:unhideWhenUsed/>
    <w:rsid w:val="00331594"/>
  </w:style>
  <w:style w:type="character" w:customStyle="1" w:styleId="6">
    <w:name w:val="6"/>
    <w:rsid w:val="00331594"/>
    <w:rPr>
      <w:rFonts w:cs="Arial"/>
      <w:bCs/>
      <w:sz w:val="20"/>
      <w:u w:val="single"/>
      <w:lang w:val="en-US" w:eastAsia="en-US" w:bidi="ar-SA"/>
    </w:rPr>
  </w:style>
  <w:style w:type="paragraph" w:customStyle="1" w:styleId="HotRoute0">
    <w:name w:val="Hot Route"/>
    <w:basedOn w:val="Normal"/>
    <w:link w:val="HotRouteChar"/>
    <w:rsid w:val="00331594"/>
    <w:pPr>
      <w:ind w:left="144"/>
    </w:pPr>
  </w:style>
  <w:style w:type="character" w:customStyle="1" w:styleId="HotRouteChar">
    <w:name w:val="Hot Route Char"/>
    <w:link w:val="HotRoute0"/>
    <w:rsid w:val="00331594"/>
    <w:rPr>
      <w:rFonts w:ascii="Calibri" w:hAnsi="Calibri" w:cs="Calibri"/>
    </w:rPr>
  </w:style>
  <w:style w:type="character" w:customStyle="1" w:styleId="hide">
    <w:name w:val="hide"/>
    <w:basedOn w:val="DefaultParagraphFont"/>
    <w:rsid w:val="00331594"/>
  </w:style>
  <w:style w:type="paragraph" w:customStyle="1" w:styleId="MinimizedText">
    <w:name w:val="Minimized Text"/>
    <w:link w:val="MinimizedTextChar"/>
    <w:rsid w:val="00331594"/>
    <w:rPr>
      <w:sz w:val="16"/>
      <w:szCs w:val="24"/>
    </w:rPr>
  </w:style>
  <w:style w:type="character" w:customStyle="1" w:styleId="MinimizedTextChar">
    <w:name w:val="Minimized Text Char"/>
    <w:link w:val="MinimizedText"/>
    <w:rsid w:val="00331594"/>
    <w:rPr>
      <w:sz w:val="16"/>
      <w:szCs w:val="24"/>
    </w:rPr>
  </w:style>
  <w:style w:type="character" w:customStyle="1" w:styleId="NoSpacingChar">
    <w:name w:val="No Spacing Char"/>
    <w:aliases w:val="Small Text Char"/>
    <w:rsid w:val="00331594"/>
    <w:rPr>
      <w:rFonts w:ascii="Garamond" w:hAnsi="Garamond"/>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efencetalk.com/preserving-us-national-security-interests-through-a-liberal-world-construct-39593/" TargetMode="External"/><Relationship Id="rId18" Type="http://schemas.openxmlformats.org/officeDocument/2006/relationships/hyperlink" Target="http://www.thedailybeast.com/articles/2013/07/16/latin-america-s-secret-success-story.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ost-gazette.com/pg/06211/709477-109.stm" TargetMode="External"/><Relationship Id="rId17" Type="http://schemas.openxmlformats.org/officeDocument/2006/relationships/hyperlink" Target="http://www.dtic.mil/cgi-bin/GetTRDoc?AD=ADA518130" TargetMode="External"/><Relationship Id="rId2" Type="http://schemas.openxmlformats.org/officeDocument/2006/relationships/customXml" Target="../customXml/item2.xml"/><Relationship Id="rId16" Type="http://schemas.openxmlformats.org/officeDocument/2006/relationships/hyperlink" Target="http://www.lexingtoninstitute.org/library/resources/documents/Cuba/USPolicy/options-for-engagement.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dtic.mil" TargetMode="External"/><Relationship Id="rId5" Type="http://schemas.openxmlformats.org/officeDocument/2006/relationships/styles" Target="styles.xml"/><Relationship Id="rId15" Type="http://schemas.openxmlformats.org/officeDocument/2006/relationships/hyperlink" Target="http://environs.law.ucdavis.edu/issues/36/2/specht.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repository.library.georgetown.edu/bitstream/handle/10822/553334/holmesMichael.pdf?sequence=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Pages>
  <Words>2124</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Nico Leis</dc:creator>
  <cp:keywords>Verbatim</cp:keywords>
  <dc:description>Verbatim 4.6</dc:description>
  <cp:lastModifiedBy>Nico Leis</cp:lastModifiedBy>
  <cp:revision>1</cp:revision>
  <dcterms:created xsi:type="dcterms:W3CDTF">2014-03-06T00:38:00Z</dcterms:created>
  <dcterms:modified xsi:type="dcterms:W3CDTF">2014-03-06T00:39:00Z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