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1EDB2" w14:textId="1697AEF3" w:rsidR="00B34B32" w:rsidRDefault="00B34B32" w:rsidP="00B34B32">
      <w:pPr>
        <w:pStyle w:val="Heading1"/>
      </w:pPr>
      <w:r>
        <w:t>1NC</w:t>
      </w:r>
    </w:p>
    <w:p w14:paraId="583B170E" w14:textId="77777777" w:rsidR="00B34B32" w:rsidRDefault="00B34B32" w:rsidP="00B34B32">
      <w:pPr>
        <w:pStyle w:val="Heading2"/>
      </w:pPr>
      <w:r>
        <w:lastRenderedPageBreak/>
        <w:t>1NC – Topicality</w:t>
      </w:r>
    </w:p>
    <w:p w14:paraId="6DF0580A" w14:textId="77777777" w:rsidR="00B34B32" w:rsidRPr="00E4774D" w:rsidRDefault="00B34B32" w:rsidP="00B34B32">
      <w:pPr>
        <w:pStyle w:val="Heading4"/>
        <w:rPr>
          <w:sz w:val="24"/>
        </w:rPr>
      </w:pPr>
      <w:r w:rsidRPr="00E4774D">
        <w:rPr>
          <w:sz w:val="24"/>
        </w:rPr>
        <w:t xml:space="preserve">Engagement” requires </w:t>
      </w:r>
      <w:r w:rsidRPr="00E4774D">
        <w:rPr>
          <w:sz w:val="24"/>
          <w:u w:val="single"/>
        </w:rPr>
        <w:t>direct talks</w:t>
      </w:r>
      <w:r w:rsidRPr="00E4774D">
        <w:rPr>
          <w:sz w:val="24"/>
        </w:rPr>
        <w:t xml:space="preserve"> with the target government</w:t>
      </w:r>
    </w:p>
    <w:p w14:paraId="386E5D50" w14:textId="77777777" w:rsidR="00B34B32" w:rsidRPr="00E4774D" w:rsidRDefault="00B34B32" w:rsidP="00B34B32">
      <w:r w:rsidRPr="00E4774D">
        <w:rPr>
          <w:rStyle w:val="StyleStyleBold12pt"/>
        </w:rPr>
        <w:t>Crocker 9</w:t>
      </w:r>
      <w:r w:rsidRPr="00E4774D">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14:paraId="7CFE8C44" w14:textId="77777777" w:rsidR="00B34B32" w:rsidRPr="00E4774D" w:rsidRDefault="00B34B32" w:rsidP="00B34B32"/>
    <w:p w14:paraId="4C581479" w14:textId="77777777" w:rsidR="00B34B32" w:rsidRPr="00E4774D" w:rsidRDefault="00B34B32" w:rsidP="00B34B32">
      <w:pPr>
        <w:rPr>
          <w:sz w:val="12"/>
        </w:rPr>
      </w:pPr>
      <w:r w:rsidRPr="00E4774D">
        <w:rPr>
          <w:sz w:val="12"/>
        </w:rPr>
        <w:t xml:space="preserve">PRESIDENT </w:t>
      </w:r>
      <w:r w:rsidRPr="00E4774D">
        <w:rPr>
          <w:rStyle w:val="StyleBoldUnderline"/>
        </w:rPr>
        <w:t>OBAMA will have a hard time achieving</w:t>
      </w:r>
      <w:r w:rsidRPr="00E4774D">
        <w:rPr>
          <w:sz w:val="12"/>
        </w:rPr>
        <w:t xml:space="preserve"> his </w:t>
      </w:r>
      <w:r w:rsidRPr="00E4774D">
        <w:rPr>
          <w:rStyle w:val="StyleBoldUnderline"/>
        </w:rPr>
        <w:t xml:space="preserve">foreign policy goals until he </w:t>
      </w:r>
      <w:r w:rsidRPr="00E4774D">
        <w:rPr>
          <w:rStyle w:val="Emphasis"/>
        </w:rPr>
        <w:t>masters</w:t>
      </w:r>
      <w:r w:rsidRPr="00E4774D">
        <w:rPr>
          <w:sz w:val="12"/>
        </w:rPr>
        <w:t xml:space="preserve"> some </w:t>
      </w:r>
      <w:r w:rsidRPr="00E4774D">
        <w:rPr>
          <w:rStyle w:val="Emphasis"/>
        </w:rPr>
        <w:t>key terms</w:t>
      </w:r>
      <w:r w:rsidRPr="00E4774D">
        <w:rPr>
          <w:sz w:val="12"/>
        </w:rPr>
        <w:t xml:space="preserve"> and better manages the expectations they convey. Given the furor that will surround the news of America’s readiness to hold talks with Iran, </w:t>
      </w:r>
      <w:r w:rsidRPr="00E4774D">
        <w:rPr>
          <w:rStyle w:val="StyleBoldUnderline"/>
        </w:rPr>
        <w:t xml:space="preserve">he could start with “engagement” — one of the </w:t>
      </w:r>
      <w:r w:rsidRPr="00E4774D">
        <w:rPr>
          <w:rStyle w:val="Emphasis"/>
        </w:rPr>
        <w:t>trickiest terms</w:t>
      </w:r>
      <w:r w:rsidRPr="00E4774D">
        <w:rPr>
          <w:rStyle w:val="StyleBoldUnderline"/>
        </w:rPr>
        <w:t xml:space="preserve"> in the policy lexicon</w:t>
      </w:r>
      <w:r w:rsidRPr="00E4774D">
        <w:rPr>
          <w:sz w:val="12"/>
        </w:rPr>
        <w:t>.</w:t>
      </w:r>
    </w:p>
    <w:p w14:paraId="6A1644E4" w14:textId="77777777" w:rsidR="00B34B32" w:rsidRPr="00E4774D" w:rsidRDefault="00B34B32" w:rsidP="00B34B32">
      <w:pPr>
        <w:rPr>
          <w:sz w:val="12"/>
        </w:rPr>
      </w:pPr>
      <w:r w:rsidRPr="00E4774D">
        <w:rPr>
          <w:sz w:val="12"/>
        </w:rPr>
        <w:t xml:space="preserve">The </w:t>
      </w:r>
      <w:r w:rsidRPr="00E4774D">
        <w:rPr>
          <w:rStyle w:val="StyleBoldUnderline"/>
          <w:highlight w:val="cyan"/>
        </w:rPr>
        <w:t>Obama</w:t>
      </w:r>
      <w:r w:rsidRPr="00E4774D">
        <w:rPr>
          <w:sz w:val="12"/>
        </w:rPr>
        <w:t xml:space="preserve"> administration </w:t>
      </w:r>
      <w:r w:rsidRPr="00E4774D">
        <w:rPr>
          <w:rStyle w:val="StyleBoldUnderline"/>
          <w:highlight w:val="cyan"/>
        </w:rPr>
        <w:t>has used this term to</w:t>
      </w:r>
      <w:r w:rsidRPr="00E4774D">
        <w:rPr>
          <w:rStyle w:val="StyleBoldUnderline"/>
        </w:rPr>
        <w:t xml:space="preserve"> contrast its approach with its predecessor’s resistance to </w:t>
      </w:r>
      <w:r w:rsidRPr="00E4774D">
        <w:rPr>
          <w:rStyle w:val="Emphasis"/>
          <w:highlight w:val="cyan"/>
        </w:rPr>
        <w:t>talking with</w:t>
      </w:r>
      <w:r w:rsidRPr="00E4774D">
        <w:rPr>
          <w:rStyle w:val="StyleBoldUnderline"/>
          <w:highlight w:val="cyan"/>
        </w:rPr>
        <w:t xml:space="preserve"> adversaries</w:t>
      </w:r>
      <w:r w:rsidRPr="00E4774D">
        <w:rPr>
          <w:sz w:val="12"/>
        </w:rPr>
        <w:t xml:space="preserve"> and troublemakers. His critics show that they misunderstand the concept of engagement when they ridicule it as making nice with nasty or hostile regimes.</w:t>
      </w:r>
    </w:p>
    <w:p w14:paraId="735DBDFC" w14:textId="77777777" w:rsidR="00B34B32" w:rsidRPr="00E4774D" w:rsidRDefault="00B34B32" w:rsidP="00B34B32">
      <w:pPr>
        <w:rPr>
          <w:sz w:val="12"/>
        </w:rPr>
      </w:pPr>
      <w:r w:rsidRPr="00E4774D">
        <w:rPr>
          <w:sz w:val="12"/>
        </w:rPr>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14:paraId="6E4E609C" w14:textId="77777777" w:rsidR="00B34B32" w:rsidRPr="00E4774D" w:rsidRDefault="00B34B32" w:rsidP="00B34B32">
      <w:pPr>
        <w:rPr>
          <w:sz w:val="12"/>
        </w:rPr>
      </w:pPr>
      <w:r w:rsidRPr="00E4774D">
        <w:rPr>
          <w:rStyle w:val="StyleBoldUnderline"/>
        </w:rPr>
        <w:t xml:space="preserve">So how do you </w:t>
      </w:r>
      <w:r w:rsidRPr="00E4774D">
        <w:rPr>
          <w:rStyle w:val="Emphasis"/>
        </w:rPr>
        <w:t>define</w:t>
      </w:r>
      <w:r w:rsidRPr="00E4774D">
        <w:rPr>
          <w:rStyle w:val="StyleBoldUnderline"/>
        </w:rPr>
        <w:t xml:space="preserve"> an </w:t>
      </w:r>
      <w:r w:rsidRPr="00E4774D">
        <w:rPr>
          <w:rStyle w:val="StyleBoldUnderline"/>
          <w:highlight w:val="cyan"/>
        </w:rPr>
        <w:t>engagement</w:t>
      </w:r>
      <w:r w:rsidRPr="00E4774D">
        <w:rPr>
          <w:rStyle w:val="StyleBoldUnderline"/>
        </w:rPr>
        <w:t xml:space="preserve"> strategy? </w:t>
      </w:r>
      <w:r w:rsidRPr="00E4774D">
        <w:rPr>
          <w:rStyle w:val="Emphasis"/>
        </w:rPr>
        <w:t xml:space="preserve">It </w:t>
      </w:r>
      <w:r w:rsidRPr="00E4774D">
        <w:rPr>
          <w:rStyle w:val="Emphasis"/>
          <w:highlight w:val="cyan"/>
        </w:rPr>
        <w:t>does require direct talks</w:t>
      </w:r>
      <w:r w:rsidRPr="00E4774D">
        <w:rPr>
          <w:rStyle w:val="StyleBoldUnderline"/>
        </w:rPr>
        <w:t>. There is simply no better way to convey authoritative statements of position or to hear responses. But establishing talks is just a first step</w:t>
      </w:r>
      <w:r w:rsidRPr="00E4774D">
        <w:rPr>
          <w:sz w:val="12"/>
        </w:rPr>
        <w:t>. The goal of engagement is to change the other country’s perception of its own interests and realistic options and, hence, to modify its policies and its behavior.</w:t>
      </w:r>
    </w:p>
    <w:p w14:paraId="4FDD2872" w14:textId="77777777" w:rsidR="00B34B32" w:rsidRDefault="00B34B32" w:rsidP="00B34B32">
      <w:pPr>
        <w:pStyle w:val="Heading4"/>
      </w:pPr>
      <w:r>
        <w:t xml:space="preserve">Interpretation the aff must specify its agent – key to education </w:t>
      </w:r>
    </w:p>
    <w:p w14:paraId="72658D47" w14:textId="77777777" w:rsidR="00B34B32" w:rsidRDefault="00B34B32" w:rsidP="00B34B32">
      <w:r w:rsidRPr="00C83170">
        <w:rPr>
          <w:rStyle w:val="StyleStyleBold12pt"/>
        </w:rPr>
        <w:t>Komesar, ‘ 94</w:t>
      </w:r>
      <w:r>
        <w:rPr>
          <w:rStyle w:val="StyleStyleBold12pt"/>
        </w:rPr>
        <w:t xml:space="preserve"> </w:t>
      </w:r>
      <w:r>
        <w:t xml:space="preserve"> (Neil, John and Rylla Boshard Profesor @ U of Wisconsin, PhD in economics from U Chicago, Imperfect Alternatives: Choosing Institutions in Law, Economics, and Public Policy, p. 4-5)</w:t>
      </w:r>
    </w:p>
    <w:p w14:paraId="3CE9E444" w14:textId="77777777" w:rsidR="00B34B32" w:rsidRPr="003620A0" w:rsidRDefault="00B34B32" w:rsidP="00B34B32">
      <w:pPr>
        <w:rPr>
          <w:sz w:val="16"/>
        </w:rPr>
      </w:pPr>
      <w:r w:rsidRPr="003620A0">
        <w:rPr>
          <w:sz w:val="16"/>
        </w:rPr>
        <w:t xml:space="preserve">My belief is </w:t>
      </w:r>
      <w:r w:rsidRPr="00C3731F">
        <w:rPr>
          <w:sz w:val="16"/>
        </w:rPr>
        <w:t>that</w:t>
      </w:r>
      <w:r w:rsidRPr="00C3731F">
        <w:rPr>
          <w:sz w:val="16"/>
          <w:highlight w:val="cyan"/>
        </w:rPr>
        <w:t xml:space="preserve"> </w:t>
      </w:r>
      <w:r w:rsidRPr="00F37E92">
        <w:rPr>
          <w:rStyle w:val="StyleBoldUnderline"/>
          <w:highlight w:val="cyan"/>
        </w:rPr>
        <w:t>the importance o</w:t>
      </w:r>
      <w:r w:rsidRPr="00F37E92">
        <w:rPr>
          <w:rStyle w:val="StyleBoldUnderline"/>
        </w:rPr>
        <w:t xml:space="preserve">f institutional choice and </w:t>
      </w:r>
      <w:r w:rsidRPr="00F37E92">
        <w:rPr>
          <w:rStyle w:val="StyleBoldUnderline"/>
          <w:highlight w:val="cyan"/>
        </w:rPr>
        <w:t xml:space="preserve">comparative institutional analysis </w:t>
      </w:r>
      <w:r w:rsidRPr="00F37E92">
        <w:rPr>
          <w:rStyle w:val="StyleBoldUnderline"/>
        </w:rPr>
        <w:t xml:space="preserve">is not universally shared, </w:t>
      </w:r>
      <w:r w:rsidRPr="003620A0">
        <w:rPr>
          <w:sz w:val="16"/>
        </w:rPr>
        <w:t xml:space="preserve">however. </w:t>
      </w:r>
      <w:r w:rsidRPr="00F37E92">
        <w:rPr>
          <w:rStyle w:val="StyleBoldUnderline"/>
        </w:rPr>
        <w:t>There are,</w:t>
      </w:r>
      <w:r w:rsidRPr="003620A0">
        <w:rPr>
          <w:sz w:val="16"/>
        </w:rPr>
        <w:t xml:space="preserve"> in fact, </w:t>
      </w:r>
      <w:r w:rsidRPr="00F37E92">
        <w:rPr>
          <w:rStyle w:val="StyleBoldUnderline"/>
        </w:rPr>
        <w:t>dramatic anomalies in the study of</w:t>
      </w:r>
      <w:r w:rsidRPr="003620A0">
        <w:rPr>
          <w:sz w:val="16"/>
        </w:rPr>
        <w:t xml:space="preserve"> law and public </w:t>
      </w:r>
      <w:r w:rsidRPr="00F37E92">
        <w:rPr>
          <w:rStyle w:val="StyleBoldUnderline"/>
        </w:rPr>
        <w:t xml:space="preserve">policy when it comes to </w:t>
      </w:r>
      <w:r w:rsidRPr="001B28EC">
        <w:rPr>
          <w:rStyle w:val="Emphasis"/>
        </w:rPr>
        <w:t xml:space="preserve">the subject of </w:t>
      </w:r>
      <w:r w:rsidRPr="00C3731F">
        <w:rPr>
          <w:rStyle w:val="Emphasis"/>
          <w:highlight w:val="cyan"/>
        </w:rPr>
        <w:t>deciding</w:t>
      </w:r>
      <w:r w:rsidRPr="00F37E92">
        <w:rPr>
          <w:rStyle w:val="StyleBoldUnderline"/>
          <w:highlight w:val="cyan"/>
        </w:rPr>
        <w:t xml:space="preserve"> who decides</w:t>
      </w:r>
      <w:r w:rsidRPr="003620A0">
        <w:rPr>
          <w:sz w:val="16"/>
        </w:rPr>
        <w:t xml:space="preserve">. For example, one would assume that the central issue of constitutional </w:t>
      </w:r>
      <w:r w:rsidRPr="00F37E92">
        <w:rPr>
          <w:rStyle w:val="StyleBoldUnderline"/>
        </w:rPr>
        <w:t>law is the choice of who decides- the choice between alternative social decision-makers such as the executive, the legislature, and the judiciary</w:t>
      </w:r>
      <w:r w:rsidRPr="003620A0">
        <w:rPr>
          <w:sz w:val="16"/>
        </w:rPr>
        <w:t xml:space="preserve">-  and that, therefore, constitutional scholarship would be replete with sophisticated analyses of these alternatives. In turn, one would assume that, when economic analysts of law-usually non-constitutional law-consider the issue of who decides these high priests of trade-offs and opportunity costs would know that one cannot decide who decides by examining only one alternative. Yet most constitutional scholars ignore the issue of who decides or at most treat it with superficial maxims. And when economic analysts of law address the subject of who decides, they often focus their attention on the attributes of only one alternative. Constitutional law and the economic approach to law are important enough aspects of legal study that such anomalies standing alone would justify searching inquiry. But, in fact, these anomalies are only dramatic examples of pervasive problem in the analysis of law and, more generally, of public policy. Although important and controversial </w:t>
      </w:r>
      <w:r w:rsidRPr="001B28EC">
        <w:rPr>
          <w:rStyle w:val="Emphasis"/>
        </w:rPr>
        <w:t xml:space="preserve">decisions about who decides are </w:t>
      </w:r>
      <w:r w:rsidRPr="00C3731F">
        <w:rPr>
          <w:rStyle w:val="Emphasis"/>
          <w:highlight w:val="cyan"/>
        </w:rPr>
        <w:t>buried in every</w:t>
      </w:r>
      <w:r w:rsidRPr="00C3731F">
        <w:rPr>
          <w:sz w:val="16"/>
          <w:highlight w:val="cyan"/>
        </w:rPr>
        <w:t xml:space="preserve"> </w:t>
      </w:r>
      <w:r w:rsidRPr="003620A0">
        <w:rPr>
          <w:sz w:val="16"/>
        </w:rPr>
        <w:t xml:space="preserve">law and public </w:t>
      </w:r>
      <w:r w:rsidRPr="00F37E92">
        <w:rPr>
          <w:rStyle w:val="StyleBoldUnderline"/>
        </w:rPr>
        <w:t>policy</w:t>
      </w:r>
      <w:r w:rsidRPr="00F37E92">
        <w:rPr>
          <w:rStyle w:val="StyleBoldUnderline"/>
          <w:highlight w:val="cyan"/>
        </w:rPr>
        <w:t xml:space="preserve"> issue</w:t>
      </w:r>
      <w:r w:rsidRPr="00C3731F">
        <w:rPr>
          <w:rStyle w:val="Emphasis"/>
          <w:highlight w:val="cyan"/>
        </w:rPr>
        <w:t xml:space="preserve">, </w:t>
      </w:r>
      <w:r w:rsidRPr="001B28EC">
        <w:rPr>
          <w:rStyle w:val="Emphasis"/>
        </w:rPr>
        <w:t xml:space="preserve">they </w:t>
      </w:r>
      <w:r w:rsidRPr="00C3731F">
        <w:rPr>
          <w:rStyle w:val="Emphasis"/>
          <w:highlight w:val="cyan"/>
        </w:rPr>
        <w:t xml:space="preserve">often </w:t>
      </w:r>
      <w:r w:rsidRPr="001B28EC">
        <w:rPr>
          <w:rStyle w:val="Emphasis"/>
        </w:rPr>
        <w:t>go</w:t>
      </w:r>
      <w:r w:rsidRPr="00C3731F">
        <w:rPr>
          <w:rStyle w:val="Emphasis"/>
          <w:highlight w:val="cyan"/>
        </w:rPr>
        <w:t xml:space="preserve"> unexamined</w:t>
      </w:r>
      <w:r w:rsidRPr="003620A0">
        <w:rPr>
          <w:b/>
          <w:sz w:val="16"/>
        </w:rPr>
        <w:t>,</w:t>
      </w:r>
      <w:r w:rsidRPr="003620A0">
        <w:rPr>
          <w:sz w:val="16"/>
        </w:rPr>
        <w:t xml:space="preserve"> are treated superficially, or, at best, are analyzed in terms of the characteristics of one alternative. Most existing theories of law and public policy focus attention on social goals and values. The economic approach to legal analysis is cast in terms of a single social goal- resource allocation efficiency. Its critics attack that goal as insufficient both normatively and descriptively, while its proponents defend its validity. Constitutional law analysis is largely a debate about social goals and values such as resource allocation efficiency, Rawlsian justice, or Lockean protection of property</w:t>
      </w:r>
      <w:r w:rsidRPr="00F37E92">
        <w:rPr>
          <w:rStyle w:val="StyleBoldUnderline"/>
        </w:rPr>
        <w:t xml:space="preserve">. </w:t>
      </w:r>
      <w:r w:rsidRPr="00F37E92">
        <w:rPr>
          <w:rStyle w:val="StyleBoldUnderline"/>
          <w:highlight w:val="cyan"/>
        </w:rPr>
        <w:t xml:space="preserve">Although the </w:t>
      </w:r>
      <w:r w:rsidRPr="00F37E92">
        <w:rPr>
          <w:rStyle w:val="StyleBoldUnderline"/>
        </w:rPr>
        <w:t xml:space="preserve">choice among </w:t>
      </w:r>
      <w:r w:rsidRPr="003620A0">
        <w:rPr>
          <w:sz w:val="16"/>
        </w:rPr>
        <w:t xml:space="preserve">social </w:t>
      </w:r>
      <w:r w:rsidRPr="00F37E92">
        <w:rPr>
          <w:rStyle w:val="StyleBoldUnderline"/>
          <w:highlight w:val="cyan"/>
        </w:rPr>
        <w:t>goal</w:t>
      </w:r>
      <w:r w:rsidRPr="00F37E92">
        <w:rPr>
          <w:rStyle w:val="StyleBoldUnderline"/>
        </w:rPr>
        <w:t>s</w:t>
      </w:r>
      <w:r w:rsidRPr="003620A0">
        <w:rPr>
          <w:sz w:val="16"/>
        </w:rPr>
        <w:t xml:space="preserve"> or values </w:t>
      </w:r>
      <w:r w:rsidRPr="00F37E92">
        <w:rPr>
          <w:rStyle w:val="StyleBoldUnderline"/>
          <w:highlight w:val="cyan"/>
        </w:rPr>
        <w:t>is</w:t>
      </w:r>
      <w:r w:rsidRPr="00F37E92">
        <w:rPr>
          <w:rStyle w:val="StyleBoldUnderline"/>
        </w:rPr>
        <w:t xml:space="preserve"> </w:t>
      </w:r>
      <w:r w:rsidRPr="003620A0">
        <w:rPr>
          <w:sz w:val="16"/>
        </w:rPr>
        <w:t xml:space="preserve">an </w:t>
      </w:r>
      <w:r w:rsidRPr="00F37E92">
        <w:rPr>
          <w:rStyle w:val="StyleBoldUnderline"/>
        </w:rPr>
        <w:t>i</w:t>
      </w:r>
      <w:r w:rsidRPr="00F37E92">
        <w:rPr>
          <w:rStyle w:val="StyleBoldUnderline"/>
          <w:highlight w:val="cyan"/>
        </w:rPr>
        <w:t>mportant</w:t>
      </w:r>
      <w:r w:rsidRPr="00F37E92">
        <w:rPr>
          <w:rStyle w:val="StyleBoldUnderline"/>
        </w:rPr>
        <w:t xml:space="preserve"> </w:t>
      </w:r>
      <w:r w:rsidRPr="003620A0">
        <w:rPr>
          <w:sz w:val="16"/>
        </w:rPr>
        <w:t xml:space="preserve">ingredient in understanding and evaluating law and public policy outcomes, </w:t>
      </w:r>
      <w:r w:rsidRPr="00F37E92">
        <w:rPr>
          <w:rStyle w:val="StyleBoldUnderline"/>
        </w:rPr>
        <w:t>analysis of goal</w:t>
      </w:r>
      <w:r w:rsidRPr="003620A0">
        <w:rPr>
          <w:sz w:val="16"/>
        </w:rPr>
        <w:t xml:space="preserve"> and value choice</w:t>
      </w:r>
      <w:r w:rsidRPr="00F27DC2">
        <w:rPr>
          <w:rStyle w:val="Emphasis"/>
        </w:rPr>
        <w:t xml:space="preserve">, </w:t>
      </w:r>
      <w:r w:rsidRPr="00C3731F">
        <w:rPr>
          <w:rStyle w:val="Emphasis"/>
          <w:highlight w:val="cyan"/>
        </w:rPr>
        <w:t xml:space="preserve">standing alone, tells us </w:t>
      </w:r>
      <w:r w:rsidRPr="00F27DC2">
        <w:rPr>
          <w:rStyle w:val="Emphasis"/>
        </w:rPr>
        <w:t xml:space="preserve">virtually  </w:t>
      </w:r>
      <w:r w:rsidRPr="00C3731F">
        <w:rPr>
          <w:rStyle w:val="Emphasis"/>
          <w:highlight w:val="cyan"/>
        </w:rPr>
        <w:t xml:space="preserve">nothing </w:t>
      </w:r>
      <w:r w:rsidRPr="00F27DC2">
        <w:rPr>
          <w:rStyle w:val="Emphasis"/>
        </w:rPr>
        <w:t>about these outcomes- what they are or what they should be</w:t>
      </w:r>
      <w:r w:rsidRPr="003620A0">
        <w:rPr>
          <w:sz w:val="16"/>
        </w:rPr>
        <w:t xml:space="preserve">. Upon close inspection, each social goal bandied about in analyses of law and public policy is generally consistent with virtually any law or public policy outcome. In other words, a given goal can be seen as consistent with liability or no liability, regulation or no regulation, constitutional right or no constitutional right. </w:t>
      </w:r>
      <w:r w:rsidRPr="00F37E92">
        <w:rPr>
          <w:rStyle w:val="StyleBoldUnderline"/>
        </w:rPr>
        <w:t>Goal choice</w:t>
      </w:r>
      <w:r w:rsidRPr="003620A0">
        <w:rPr>
          <w:sz w:val="16"/>
        </w:rPr>
        <w:t xml:space="preserve"> may be necessary to the determination of law and public policy, but it </w:t>
      </w:r>
      <w:r w:rsidRPr="00F27DC2">
        <w:rPr>
          <w:rStyle w:val="Emphasis"/>
        </w:rPr>
        <w:t xml:space="preserve">is </w:t>
      </w:r>
      <w:r w:rsidRPr="00C3731F">
        <w:rPr>
          <w:rStyle w:val="Emphasis"/>
          <w:highlight w:val="cyan"/>
        </w:rPr>
        <w:t>far from sufficient</w:t>
      </w:r>
      <w:r w:rsidRPr="003620A0">
        <w:rPr>
          <w:sz w:val="16"/>
        </w:rPr>
        <w:t xml:space="preserve">. A link is missing - an assumption overlooked- in analyses that suppose a given law or public policy result follows from a given social goal. </w:t>
      </w:r>
      <w:r w:rsidRPr="00F27DC2">
        <w:rPr>
          <w:rStyle w:val="Emphasis"/>
        </w:rPr>
        <w:t xml:space="preserve">That  </w:t>
      </w:r>
      <w:r w:rsidRPr="00C3731F">
        <w:rPr>
          <w:rStyle w:val="Emphasis"/>
          <w:highlight w:val="cyan"/>
        </w:rPr>
        <w:t xml:space="preserve">missing link </w:t>
      </w:r>
      <w:r w:rsidRPr="00F27DC2">
        <w:rPr>
          <w:rStyle w:val="Emphasis"/>
        </w:rPr>
        <w:t xml:space="preserve">is </w:t>
      </w:r>
      <w:r w:rsidRPr="00C3731F">
        <w:rPr>
          <w:rStyle w:val="Emphasis"/>
          <w:highlight w:val="cyan"/>
        </w:rPr>
        <w:t>institutional choice</w:t>
      </w:r>
      <w:r w:rsidRPr="003620A0">
        <w:rPr>
          <w:sz w:val="16"/>
        </w:rPr>
        <w:t xml:space="preserve">. </w:t>
      </w:r>
      <w:r w:rsidRPr="00F37E92">
        <w:rPr>
          <w:rStyle w:val="StyleBoldUnderline"/>
        </w:rPr>
        <w:t>Embedded in</w:t>
      </w:r>
      <w:r w:rsidRPr="00F27DC2">
        <w:rPr>
          <w:rStyle w:val="Emphasis"/>
        </w:rPr>
        <w:t xml:space="preserve"> every</w:t>
      </w:r>
      <w:r w:rsidRPr="003620A0">
        <w:rPr>
          <w:sz w:val="16"/>
        </w:rPr>
        <w:t xml:space="preserve"> law and </w:t>
      </w:r>
      <w:r w:rsidRPr="00F37E92">
        <w:rPr>
          <w:rStyle w:val="StyleBoldUnderline"/>
        </w:rPr>
        <w:t>public policy analysis</w:t>
      </w:r>
      <w:r w:rsidRPr="003620A0">
        <w:rPr>
          <w:sz w:val="16"/>
        </w:rPr>
        <w:t xml:space="preserve"> that ostensibly depends solely on goal choice is the judgment, often  unarticulated, that the goal in question is best carried out by a particular institution. Given the goal of protecting property, for example, the case for recognizing a constitutional right involves the implicit judgment that the adjudicative process protects property better than the political process. In turn, given the goal of promoting safety, the case for removing tort liability involves the implicit judgment that the market for government regulation promote safety better than the adjudicative process. Goal choice and institutional choice are both essential for law and public policy. They are inextricably related. On the one hand, institutional performance and, therefore, institutional choice can not be assessed except against the bench mark of some social goal or set of goals. On the other, because in the abstract any goal can be consistent with a wide range of public policy, it is institutional choice that connects goals with their  legal or public policy results.</w:t>
      </w:r>
    </w:p>
    <w:p w14:paraId="73E6C7C3" w14:textId="77777777" w:rsidR="00B34B32" w:rsidRPr="00E4774D" w:rsidRDefault="00B34B32" w:rsidP="00B34B32">
      <w:pPr>
        <w:rPr>
          <w:rStyle w:val="StyleStyleBold12pt"/>
          <w:szCs w:val="26"/>
        </w:rPr>
      </w:pPr>
    </w:p>
    <w:p w14:paraId="778A737B" w14:textId="77777777" w:rsidR="00B34B32" w:rsidRPr="00E4774D" w:rsidRDefault="00B34B32" w:rsidP="00B34B32">
      <w:pPr>
        <w:pStyle w:val="Heading4"/>
        <w:rPr>
          <w:rStyle w:val="StyleStyleBold12pt"/>
          <w:b/>
          <w:szCs w:val="26"/>
        </w:rPr>
      </w:pPr>
      <w:r w:rsidRPr="00E4774D">
        <w:rPr>
          <w:rStyle w:val="StyleStyleBold12pt"/>
          <w:b/>
          <w:szCs w:val="26"/>
        </w:rPr>
        <w:t xml:space="preserve">Policy analysis – only agents enact policies </w:t>
      </w:r>
    </w:p>
    <w:p w14:paraId="157D2867" w14:textId="77777777" w:rsidR="00B34B32" w:rsidRDefault="00B34B32" w:rsidP="00B34B32">
      <w:r w:rsidRPr="00C83170">
        <w:rPr>
          <w:rStyle w:val="StyleStyleBold12pt"/>
        </w:rPr>
        <w:t xml:space="preserve">Brovero, 94 </w:t>
      </w:r>
      <w:r>
        <w:t>(Adrienne, Debate Coach at Mary Washington &amp; MA -- NU, “Immigration Regulation : Borderline Policies” Wake Forest Debate Site www.wfu.edu/Student¬organizations/debate/MiscSites/DRGArticles/Brovero1994I mmig ration. htm)</w:t>
      </w:r>
    </w:p>
    <w:p w14:paraId="7D83AE7D" w14:textId="77777777" w:rsidR="00B34B32" w:rsidRDefault="00B34B32" w:rsidP="00B34B32">
      <w:r>
        <w:t>BLUE</w:t>
      </w:r>
    </w:p>
    <w:p w14:paraId="3FC9DEA8" w14:textId="77777777" w:rsidR="00B34B32" w:rsidRDefault="00B34B32" w:rsidP="00B34B32">
      <w:pPr>
        <w:rPr>
          <w:sz w:val="16"/>
        </w:rPr>
      </w:pPr>
      <w:r w:rsidRPr="00F27DC2">
        <w:rPr>
          <w:rStyle w:val="StyleBoldUnderline"/>
          <w:highlight w:val="green"/>
        </w:rPr>
        <w:t>The problem is not that there is not a plan</w:t>
      </w:r>
      <w:r w:rsidRPr="003620A0">
        <w:rPr>
          <w:sz w:val="16"/>
          <w:highlight w:val="green"/>
        </w:rPr>
        <w:t>;</w:t>
      </w:r>
      <w:r w:rsidRPr="003620A0">
        <w:rPr>
          <w:sz w:val="16"/>
        </w:rPr>
        <w:t xml:space="preserve"> this time there is one. </w:t>
      </w:r>
      <w:r w:rsidRPr="00A60FF6">
        <w:rPr>
          <w:rStyle w:val="StyleBoldUnderline"/>
          <w:highlight w:val="cyan"/>
        </w:rPr>
        <w:t xml:space="preserve">The problem is that there </w:t>
      </w:r>
      <w:r w:rsidRPr="005F1923">
        <w:rPr>
          <w:rStyle w:val="StyleBoldUnderline"/>
          <w:highlight w:val="cyan"/>
        </w:rPr>
        <w:t xml:space="preserve">is no agent specified. The federal government </w:t>
      </w:r>
      <w:r w:rsidRPr="005F1923">
        <w:rPr>
          <w:rStyle w:val="Emphasis"/>
          <w:highlight w:val="cyan"/>
        </w:rPr>
        <w:t>does not enact policies</w:t>
      </w:r>
      <w:r w:rsidRPr="005F1923">
        <w:rPr>
          <w:rStyle w:val="StyleBoldUnderline"/>
          <w:highlight w:val="cyan"/>
        </w:rPr>
        <w:t>, agents</w:t>
      </w:r>
      <w:r w:rsidRPr="005F1923">
        <w:rPr>
          <w:sz w:val="16"/>
          <w:highlight w:val="cyan"/>
        </w:rPr>
        <w:t xml:space="preserve"> </w:t>
      </w:r>
      <w:r w:rsidRPr="003620A0">
        <w:rPr>
          <w:sz w:val="16"/>
        </w:rPr>
        <w:t xml:space="preserve">or agencies </w:t>
      </w:r>
      <w:r w:rsidRPr="00F27DC2">
        <w:rPr>
          <w:rStyle w:val="Emphasis"/>
          <w:highlight w:val="green"/>
        </w:rPr>
        <w:t xml:space="preserve">within the federal government </w:t>
      </w:r>
      <w:r w:rsidRPr="005F1923">
        <w:rPr>
          <w:rStyle w:val="Emphasis"/>
          <w:highlight w:val="cyan"/>
        </w:rPr>
        <w:t>enact policies.</w:t>
      </w:r>
      <w:r w:rsidRPr="005F1923">
        <w:rPr>
          <w:sz w:val="14"/>
        </w:rPr>
        <w:t xml:space="preserve"> </w:t>
      </w:r>
      <w:r w:rsidRPr="003620A0">
        <w:rPr>
          <w:sz w:val="16"/>
        </w:rPr>
        <w:t>The agent enacting a policy is a very important aspect of the policy. For some of the same reasons the affirmative team should specify a plan of action, the affirmative team should specify an agent of action</w:t>
      </w:r>
    </w:p>
    <w:p w14:paraId="3E6FA694" w14:textId="77777777" w:rsidR="00B34B32" w:rsidRDefault="00B34B32" w:rsidP="00B34B32">
      <w:pPr>
        <w:pStyle w:val="Heading2"/>
      </w:pPr>
      <w:r>
        <w:t xml:space="preserve">1NC – Politics </w:t>
      </w:r>
    </w:p>
    <w:p w14:paraId="5C56438C" w14:textId="77777777" w:rsidR="00B34B32" w:rsidRDefault="00B34B32" w:rsidP="00B34B32">
      <w:pPr>
        <w:pStyle w:val="Heading4"/>
      </w:pPr>
      <w:r>
        <w:t>Sanctions Considered early next week</w:t>
      </w:r>
    </w:p>
    <w:p w14:paraId="746A2C25" w14:textId="77777777" w:rsidR="00B34B32" w:rsidRDefault="00B34B32" w:rsidP="00B34B32">
      <w:r w:rsidRPr="00022092">
        <w:rPr>
          <w:rStyle w:val="StyleStyleBold12pt"/>
        </w:rPr>
        <w:t>Buel 12/5</w:t>
      </w:r>
      <w:r>
        <w:t xml:space="preserve">  (2013, Meredith, </w:t>
      </w:r>
      <w:r w:rsidRPr="00022092">
        <w:t>http://www.voanews.com/content/congress-considers-new-iran-sanctions/1804723.html</w:t>
      </w:r>
      <w:r>
        <w:t>)</w:t>
      </w:r>
    </w:p>
    <w:p w14:paraId="282C82ED" w14:textId="77777777" w:rsidR="00B34B32" w:rsidRDefault="00B34B32" w:rsidP="00B34B32"/>
    <w:p w14:paraId="4EA77EC3" w14:textId="77777777" w:rsidR="00B34B32" w:rsidRDefault="00B34B32" w:rsidP="00B34B32">
      <w:r w:rsidRPr="00022092">
        <w:t xml:space="preserve">WASHINGTON — </w:t>
      </w:r>
      <w:r w:rsidRPr="00022092">
        <w:rPr>
          <w:rStyle w:val="StyleBoldUnderline"/>
          <w:highlight w:val="yellow"/>
        </w:rPr>
        <w:t>As early as next week the U.S. Congress could approve tough new sanctions on Iran, a move the White House warns may undermine diplomatic efforts</w:t>
      </w:r>
      <w:r w:rsidRPr="00022092">
        <w:t xml:space="preserve"> to curb the country’s controversial nuclear program.</w:t>
      </w:r>
      <w:r>
        <w:t xml:space="preserve"> </w:t>
      </w:r>
      <w:r w:rsidRPr="00022092">
        <w:t>It was smiles in Geneva when U.S. Secretary of State John Kerry and other foreign ministers congratulated each other over last month’s interim accord on Iran’s nuclear program.</w:t>
      </w:r>
      <w:r>
        <w:t xml:space="preserve"> </w:t>
      </w:r>
      <w:r w:rsidRPr="00022092">
        <w:t>Tough economic sanctions drove Iran to the bargaining table.</w:t>
      </w:r>
      <w:r>
        <w:t xml:space="preserve"> </w:t>
      </w:r>
      <w:r w:rsidRPr="00022092">
        <w:t xml:space="preserve">And now </w:t>
      </w:r>
      <w:r w:rsidRPr="00022092">
        <w:rPr>
          <w:rStyle w:val="StyleBoldUnderline"/>
          <w:highlight w:val="yellow"/>
        </w:rPr>
        <w:t>some members of Congress want to put even more economic pressure on Tehran by approving a new round of sanctions.</w:t>
      </w:r>
      <w:r>
        <w:t xml:space="preserve"> </w:t>
      </w:r>
      <w:r w:rsidRPr="00022092">
        <w:t>“The Congress believes that sanctions, along with the threat of credible military force by the United States and Israel, has gotten us to this point, that if you back off now, you're sending the worst possible signals,” said Sen. Lindsey Graham.</w:t>
      </w:r>
      <w:r>
        <w:t xml:space="preserve"> </w:t>
      </w:r>
      <w:r w:rsidRPr="00022092">
        <w:t>Some members of Congress are concerned the interim nuclear deal allows Iran to continue enriching uranium.</w:t>
      </w:r>
      <w:r>
        <w:t xml:space="preserve"> </w:t>
      </w:r>
      <w:r w:rsidRPr="00022092">
        <w:t>The top Republican on the Senate Foreign Relations Committee, Bob Corker, says that’s a mistake.</w:t>
      </w:r>
      <w:r>
        <w:t xml:space="preserve"> </w:t>
      </w:r>
      <w:r w:rsidRPr="00022092">
        <w:t>“I think enrichment for a country especially like Iran that is shown to have secret programs, has been seen to be a rogue nation, their ability to enrich really throws into disarray, if you will, all the other agreements that we're negotiating around the world,” he said.</w:t>
      </w:r>
      <w:r>
        <w:t xml:space="preserve"> </w:t>
      </w:r>
      <w:r w:rsidRPr="00022092">
        <w:rPr>
          <w:rStyle w:val="StyleBoldUnderline"/>
          <w:highlight w:val="yellow"/>
        </w:rPr>
        <w:t>The Obama administration says new sanctions will violate the interim agreement with Iran and could possibly divide the U.S. from its international partners</w:t>
      </w:r>
      <w:r w:rsidRPr="00022092">
        <w:t>.</w:t>
      </w:r>
      <w:r>
        <w:t xml:space="preserve"> </w:t>
      </w:r>
      <w:r w:rsidRPr="00022092">
        <w:t>President Barack Obama says more time is needed for diplomacy.</w:t>
      </w:r>
      <w:r>
        <w:t xml:space="preserve"> </w:t>
      </w:r>
      <w:r w:rsidRPr="00022092">
        <w:t>“If it turns out six months from now that they are not serious, we can crank, we can dial those sanctions right back up," he said.</w:t>
      </w:r>
      <w:r>
        <w:t xml:space="preserve"> </w:t>
      </w:r>
      <w:r w:rsidRPr="00022092">
        <w:t>The interim agreement calls for daily inspections of Iran’s nuclear facilities.</w:t>
      </w:r>
      <w:r>
        <w:t xml:space="preserve"> </w:t>
      </w:r>
      <w:r w:rsidRPr="00022092">
        <w:t>Former State Department adviser for non-proliferation Robert Einhorn says that is a must.</w:t>
      </w:r>
      <w:r>
        <w:t xml:space="preserve"> </w:t>
      </w:r>
      <w:r w:rsidRPr="00022092">
        <w:t>“You can't base this on trust," he said. "You have to base it on strong monitoring measures, strong verification measures.”</w:t>
      </w:r>
      <w:r>
        <w:t xml:space="preserve"> </w:t>
      </w:r>
      <w:r w:rsidRPr="00022092">
        <w:t>Once the interim accord is implemented, negotiators will have six months to hammer out a final agreement designed to guarantee Iran’s nuclear program can be used solely for peaceful purposes.</w:t>
      </w:r>
      <w:r>
        <w:t xml:space="preserve"> </w:t>
      </w:r>
      <w:r w:rsidRPr="00022092">
        <w:t>Analysts like James Phillips of The Heritage Foundation remain skeptical.</w:t>
      </w:r>
      <w:r>
        <w:t xml:space="preserve"> </w:t>
      </w:r>
      <w:r w:rsidRPr="00022092">
        <w:t>“As we have seen with Iran, it frequently has violated its own pledges in the past so this deal could go up in smoke in the course of the next six months,” he said.</w:t>
      </w:r>
      <w:r>
        <w:t xml:space="preserve"> </w:t>
      </w:r>
      <w:r w:rsidRPr="00022092">
        <w:t>Next week Kerry is scheduled to testify before members of Congress in an effort to address concerns about the interim nuclear deal. He will try to convince members not to approve any new sanctions while negotiations with Iran are continuing.</w:t>
      </w:r>
    </w:p>
    <w:p w14:paraId="0AB6CF51" w14:textId="77777777" w:rsidR="00B34B32" w:rsidRPr="00575271" w:rsidRDefault="00B34B32" w:rsidP="00B34B32">
      <w:pPr>
        <w:pStyle w:val="Heading4"/>
        <w:rPr>
          <w:rFonts w:cs="Times New Roman"/>
        </w:rPr>
      </w:pPr>
      <w:r w:rsidRPr="00575271">
        <w:rPr>
          <w:rFonts w:cs="Times New Roman"/>
        </w:rPr>
        <w:t>Economic engagement with Mexico is politically divisive despite supporters</w:t>
      </w:r>
    </w:p>
    <w:p w14:paraId="223C0D0D" w14:textId="77777777" w:rsidR="00B34B32" w:rsidRPr="00575271" w:rsidRDefault="00B34B32" w:rsidP="00B34B32">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14:paraId="74CD6F28" w14:textId="77777777" w:rsidR="00B34B32" w:rsidRPr="00575271" w:rsidRDefault="00B34B32" w:rsidP="00B34B32">
      <w:pPr>
        <w:rPr>
          <w:sz w:val="14"/>
        </w:rPr>
      </w:pPr>
      <w:r w:rsidRPr="00575271">
        <w:rPr>
          <w:sz w:val="14"/>
        </w:rPr>
        <w:t xml:space="preserve">At a time when Mexico is poised to experience robust economic growth, a manufacturing renaissance is underway in North America and bilateral trade is booming, </w:t>
      </w:r>
      <w:r w:rsidRPr="00E4774D">
        <w:rPr>
          <w:rStyle w:val="StyleBoldUnderline"/>
          <w:highlight w:val="yellow"/>
        </w:rPr>
        <w:t>the United States and Mexico have an important choice to make</w:t>
      </w:r>
      <w:r w:rsidRPr="00575271">
        <w:rPr>
          <w:sz w:val="14"/>
        </w:rPr>
        <w:t xml:space="preserve">: sit back and reap the moderate and perhaps temporal benefits coming naturally from the evolving global context , or implement a robust agenda to improve the competitiveness of North America for the long term . </w:t>
      </w:r>
      <w:r w:rsidRPr="00575271">
        <w:rPr>
          <w:rStyle w:val="StyleBoldUnderline"/>
        </w:rPr>
        <w:t xml:space="preserve">Given that job creation and economic growth in both the United States and Mexico are at stake, the choice should be simple, but a limited understanding about the magnitude, </w:t>
      </w:r>
      <w:r w:rsidRPr="00E4774D">
        <w:rPr>
          <w:rStyle w:val="StyleBoldUnderline"/>
          <w:highlight w:val="yellow"/>
        </w:rPr>
        <w:t xml:space="preserve">nature and depth of the U.S.-Mexico economic relationship among the public and many policymakers has made serious action to support regional exporters more </w:t>
      </w:r>
      <w:r w:rsidRPr="00E4774D">
        <w:rPr>
          <w:rStyle w:val="Emphasis"/>
          <w:highlight w:val="yellow"/>
        </w:rPr>
        <w:t>politically divisive</w:t>
      </w:r>
      <w:r w:rsidRPr="00E4774D">
        <w:rPr>
          <w:rStyle w:val="StyleBoldUnderline"/>
          <w:highlight w:val="yellow"/>
        </w:rPr>
        <w:t xml:space="preserve"> than it ought to be.</w:t>
      </w:r>
      <w:r w:rsidRPr="00575271">
        <w:rPr>
          <w:sz w:val="14"/>
        </w:rPr>
        <w:t xml:space="preserve"> </w:t>
      </w:r>
    </w:p>
    <w:p w14:paraId="082E3DA8" w14:textId="77777777" w:rsidR="00B34B32" w:rsidRPr="002455F3" w:rsidRDefault="00B34B32" w:rsidP="00B34B32">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14:paraId="71000DB3" w14:textId="77777777" w:rsidR="00B34B32" w:rsidRPr="002455F3" w:rsidRDefault="00B34B32" w:rsidP="00B34B32">
      <w:pPr>
        <w:rPr>
          <w:rFonts w:ascii="Arial" w:hAnsi="Arial" w:cs="Arial"/>
          <w:sz w:val="20"/>
        </w:rPr>
      </w:pPr>
      <w:r w:rsidRPr="002455F3">
        <w:rPr>
          <w:rStyle w:val="StyleStyleBold12pt"/>
          <w:rFonts w:ascii="Arial" w:hAnsi="Arial" w:cs="Arial"/>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http://nationalinterest.org/commentary/obama-netanyahu-go-war-9420?page=1) </w:t>
      </w:r>
    </w:p>
    <w:p w14:paraId="2A1A8AA8" w14:textId="77777777" w:rsidR="00B34B32" w:rsidRPr="002455F3" w:rsidRDefault="00B34B32" w:rsidP="00B34B32">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Obama finds himself 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2455F3">
        <w:rPr>
          <w:rStyle w:val="StyleBoldUnderline"/>
          <w:rFonts w:ascii="Arial" w:hAnsi="Arial" w:cs="Arial"/>
          <w:sz w:val="20"/>
          <w:highlight w:val="cyan"/>
        </w:rPr>
        <w:t>is 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2455F3">
        <w:rPr>
          <w:rStyle w:val="StyleBoldUnderline"/>
          <w:rFonts w:ascii="Arial" w:hAnsi="Arial" w:cs="Arial"/>
          <w:sz w:val="20"/>
          <w:highlight w:val="cyan"/>
        </w:rPr>
        <w:t>His performance rating is 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2455F3">
        <w:rPr>
          <w:rStyle w:val="StyleBoldUnderline"/>
          <w:rFonts w:ascii="Arial" w:hAnsi="Arial" w:cs="Arial"/>
          <w:sz w:val="20"/>
          <w:highlight w:val="cyan"/>
        </w:rPr>
        <w:t>into this 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2455F3">
        <w:rPr>
          <w:rStyle w:val="StyleBoldUnderline"/>
          <w:rFonts w:ascii="Arial" w:hAnsi="Arial" w:cs="Arial"/>
          <w:sz w:val="20"/>
          <w:highlight w:val="cyan"/>
        </w:rPr>
        <w:t xml:space="preserve">that will 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in a big way</w:t>
      </w:r>
      <w:r w:rsidRPr="00E4774D">
        <w:rPr>
          <w:rFonts w:ascii="Arial" w:hAnsi="Arial" w:cs="Arial"/>
          <w:sz w:val="20"/>
        </w:rPr>
        <w:t xml:space="preserve">. </w:t>
      </w:r>
      <w:r w:rsidRPr="00E4774D">
        <w:rPr>
          <w:rStyle w:val="StyleBoldUnderline"/>
          <w:rFonts w:ascii="Arial" w:hAnsi="Arial" w:cs="Arial"/>
          <w:sz w:val="20"/>
        </w:rPr>
        <w:t>If he wants to save his high-stakes effort to foster a negotiated agreement with Iran over its nuclear program</w:t>
      </w:r>
      <w:r w:rsidRPr="00E4774D">
        <w:rPr>
          <w:rFonts w:ascii="Arial" w:hAnsi="Arial" w:cs="Arial"/>
          <w:sz w:val="20"/>
        </w:rPr>
        <w:t xml:space="preserve">, </w:t>
      </w:r>
      <w:r w:rsidRPr="00E4774D">
        <w:rPr>
          <w:rStyle w:val="StyleBoldUnderline"/>
          <w:rFonts w:ascii="Arial" w:hAnsi="Arial" w:cs="Arial"/>
          <w:sz w:val="20"/>
        </w:rPr>
        <w:t>he must take on,</w:t>
      </w:r>
      <w:r w:rsidRPr="00E4774D">
        <w:rPr>
          <w:rFonts w:ascii="Arial" w:hAnsi="Arial" w:cs="Arial"/>
          <w:sz w:val="20"/>
        </w:rPr>
        <w:t xml:space="preserve"> directly, Israeli prime minister Benjamin Netanyahu and </w:t>
      </w:r>
      <w:r w:rsidRPr="00E4774D">
        <w:rPr>
          <w:rStyle w:val="StyleBoldUnderline"/>
          <w:rFonts w:ascii="Arial" w:hAnsi="Arial" w:cs="Arial"/>
          <w:sz w:val="20"/>
        </w:rPr>
        <w:t>the Israel lobby</w:t>
      </w:r>
      <w:r w:rsidRPr="00E4774D">
        <w:rPr>
          <w:rFonts w:ascii="Arial" w:hAnsi="Arial" w:cs="Arial"/>
          <w:sz w:val="20"/>
        </w:rPr>
        <w:t xml:space="preserve"> in</w:t>
      </w:r>
      <w:r w:rsidRPr="002455F3">
        <w:rPr>
          <w:rFonts w:ascii="Arial" w:hAnsi="Arial" w:cs="Arial"/>
          <w:sz w:val="20"/>
        </w:rPr>
        <w:t xml:space="preserve"> the United States. </w:t>
      </w:r>
      <w:r w:rsidRPr="002455F3">
        <w:rPr>
          <w:rStyle w:val="StyleBoldUnderline"/>
          <w:rFonts w:ascii="Arial" w:hAnsi="Arial" w:cs="Arial"/>
          <w:sz w:val="20"/>
          <w:highlight w:val="cyan"/>
        </w:rPr>
        <w:t>If he doesn’t, Congress will kill his effort</w:t>
      </w:r>
      <w:r w:rsidRPr="002455F3">
        <w:rPr>
          <w:rStyle w:val="StyleBoldUnderline"/>
          <w:rFonts w:ascii="Arial" w:hAnsi="Arial" w:cs="Arial"/>
          <w:sz w:val="20"/>
        </w:rPr>
        <w:t xml:space="preserve">; </w:t>
      </w:r>
      <w:r w:rsidRPr="00E4774D">
        <w:rPr>
          <w:rStyle w:val="StyleBoldUnderline"/>
          <w:rFonts w:ascii="Arial" w:hAnsi="Arial" w:cs="Arial"/>
          <w:sz w:val="20"/>
        </w:rPr>
        <w:t>the opportunity to find a peaceful solution will be lost;</w:t>
      </w:r>
      <w:r w:rsidRPr="00E4774D">
        <w:rPr>
          <w:rFonts w:ascii="Arial" w:hAnsi="Arial" w:cs="Arial"/>
          <w:sz w:val="20"/>
        </w:rPr>
        <w:t xml:space="preserve"> </w:t>
      </w:r>
      <w:r w:rsidRPr="00E4774D">
        <w:rPr>
          <w:rStyle w:val="Emphasis"/>
          <w:rFonts w:ascii="Arial" w:hAnsi="Arial" w:cs="Arial"/>
          <w:sz w:val="20"/>
        </w:rPr>
        <w:t>and</w:t>
      </w:r>
      <w:r w:rsidRPr="002455F3">
        <w:rPr>
          <w:rStyle w:val="Emphasis"/>
          <w:rFonts w:ascii="Arial" w:hAnsi="Arial" w:cs="Arial"/>
          <w:sz w:val="20"/>
          <w:highlight w:val="cyan"/>
        </w:rPr>
        <w:t xml:space="preserve">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14:paraId="574627F8" w14:textId="77777777" w:rsidR="00B34B32" w:rsidRPr="002455F3" w:rsidRDefault="00B34B32" w:rsidP="00B34B32">
      <w:pPr>
        <w:pStyle w:val="Heading4"/>
        <w:rPr>
          <w:rStyle w:val="StyleStyleBold12pt"/>
          <w:rFonts w:ascii="Arial" w:hAnsi="Arial" w:cs="Arial"/>
        </w:rPr>
      </w:pPr>
      <w:r w:rsidRPr="002455F3">
        <w:rPr>
          <w:rStyle w:val="StyleStyleBold12pt"/>
          <w:rFonts w:ascii="Arial" w:hAnsi="Arial" w:cs="Arial"/>
        </w:rPr>
        <w:t xml:space="preserve">Middle east war goes </w:t>
      </w:r>
      <w:r w:rsidRPr="002455F3">
        <w:rPr>
          <w:rStyle w:val="StyleStyleBold12pt"/>
          <w:rFonts w:ascii="Arial" w:hAnsi="Arial" w:cs="Arial"/>
          <w:u w:val="single"/>
        </w:rPr>
        <w:t>global</w:t>
      </w:r>
      <w:r w:rsidRPr="002455F3">
        <w:rPr>
          <w:rStyle w:val="StyleStyleBold12pt"/>
          <w:rFonts w:ascii="Arial" w:hAnsi="Arial" w:cs="Arial"/>
        </w:rPr>
        <w:t xml:space="preserve"> and </w:t>
      </w:r>
      <w:r w:rsidRPr="002455F3">
        <w:rPr>
          <w:rStyle w:val="StyleStyleBold12pt"/>
          <w:rFonts w:ascii="Arial" w:hAnsi="Arial" w:cs="Arial"/>
          <w:u w:val="single"/>
        </w:rPr>
        <w:t>nuclear</w:t>
      </w:r>
    </w:p>
    <w:p w14:paraId="3978463C" w14:textId="77777777" w:rsidR="00B34B32" w:rsidRPr="002455F3" w:rsidRDefault="00B34B32" w:rsidP="00B34B32">
      <w:pPr>
        <w:rPr>
          <w:rFonts w:ascii="Arial" w:hAnsi="Arial" w:cs="Arial"/>
          <w:sz w:val="14"/>
        </w:rPr>
      </w:pPr>
      <w:r w:rsidRPr="002455F3">
        <w:rPr>
          <w:rStyle w:val="StyleStyleBold12pt"/>
          <w:rFonts w:ascii="Arial" w:hAnsi="Arial" w:cs="Arial"/>
        </w:rPr>
        <w:t>Primakov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14:paraId="562B5046" w14:textId="77777777" w:rsidR="00B34B32" w:rsidRPr="002455F3" w:rsidRDefault="00B34B32" w:rsidP="00B34B32">
      <w:pPr>
        <w:rPr>
          <w:rFonts w:ascii="Arial" w:hAnsi="Arial" w:cs="Arial"/>
          <w:sz w:val="14"/>
        </w:rPr>
      </w:pPr>
      <w:r w:rsidRPr="002455F3">
        <w:rPr>
          <w:rFonts w:ascii="Arial" w:hAnsi="Arial" w:cs="Arial"/>
          <w:sz w:val="14"/>
        </w:rPr>
        <w:t>Yevgeny Primakov is President of the Chamber of Commerce and Industry of the Russian Federation; Member of the Russian Academy of Sciences; member of the Editorial Board of Russia in Global Affairs. The Fundamental Conflict: The Middle East Problem in the Context of International Relations. Russia in Global Affairs Vol 7 No 3. 2009. http://kms1.isn.ethz.ch/serviceengine/Files/ISN/105702/ichaptersection_singledocument/71a40dca-23cb-411d-9c5d-a7ce495e2522/en/12.pdf</w:t>
      </w:r>
    </w:p>
    <w:p w14:paraId="56B37D85" w14:textId="77777777" w:rsidR="00B34B32" w:rsidRPr="002455F3" w:rsidRDefault="00B34B32" w:rsidP="00B34B32">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xml:space="preserve">.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14:paraId="3EE34D54" w14:textId="77777777" w:rsidR="00B34B32" w:rsidRPr="002455F3" w:rsidRDefault="00B34B32" w:rsidP="00B34B32">
      <w:pPr>
        <w:rPr>
          <w:rStyle w:val="Emphasis"/>
          <w:rFonts w:ascii="Arial" w:hAnsi="Arial" w:cs="Arial"/>
          <w:sz w:val="20"/>
        </w:rPr>
      </w:pPr>
    </w:p>
    <w:p w14:paraId="311A6C94" w14:textId="77777777" w:rsidR="00B34B32" w:rsidRPr="005863FE" w:rsidRDefault="00B34B32" w:rsidP="00B34B32"/>
    <w:p w14:paraId="5DC4342B" w14:textId="77777777" w:rsidR="00B34B32" w:rsidRDefault="00B34B32" w:rsidP="00B34B32">
      <w:pPr>
        <w:pStyle w:val="Heading2"/>
      </w:pPr>
      <w:r>
        <w:t xml:space="preserve">1NC – Counterplan </w:t>
      </w:r>
    </w:p>
    <w:p w14:paraId="4B123D9F" w14:textId="77777777" w:rsidR="00B34B32" w:rsidRDefault="00B34B32" w:rsidP="00B34B32">
      <w:pPr>
        <w:pStyle w:val="Heading4"/>
      </w:pPr>
      <w:r>
        <w:t>The European Union will</w:t>
      </w:r>
      <w:r w:rsidRPr="00E4774D">
        <w:t xml:space="preserve"> substantially increase its Automatic Exchange of Information and Trade Transparency Units with Mexico.  </w:t>
      </w:r>
    </w:p>
    <w:p w14:paraId="15D2DB19" w14:textId="77777777" w:rsidR="00B34B32" w:rsidRDefault="00B34B32" w:rsidP="00B34B32">
      <w:pPr>
        <w:pStyle w:val="Heading4"/>
      </w:pPr>
      <w:r w:rsidRPr="004F52F2">
        <w:t>EU solves – engagement with Mexico is successful and allows for Europe engagement with Latin America at large.</w:t>
      </w:r>
    </w:p>
    <w:p w14:paraId="552C1BDB" w14:textId="77777777" w:rsidR="00B34B32" w:rsidRPr="00AE6035" w:rsidRDefault="00B34B32" w:rsidP="00B34B32">
      <w:pPr>
        <w:rPr>
          <w:rStyle w:val="StyleStyleBold12pt"/>
        </w:rPr>
      </w:pPr>
      <w:r w:rsidRPr="00AE6035">
        <w:rPr>
          <w:rStyle w:val="StyleStyleBold12pt"/>
        </w:rPr>
        <w:t>Secchi 08</w:t>
      </w:r>
    </w:p>
    <w:p w14:paraId="18358F3B" w14:textId="77777777" w:rsidR="00B34B32" w:rsidRPr="00FC03B2" w:rsidRDefault="00B34B32" w:rsidP="00B34B32">
      <w:pPr>
        <w:rPr>
          <w:sz w:val="16"/>
        </w:rPr>
      </w:pPr>
      <w:r w:rsidRPr="00FC03B2">
        <w:rPr>
          <w:sz w:val="16"/>
        </w:rPr>
        <w:t xml:space="preserve">Carlo </w:t>
      </w:r>
      <w:r w:rsidRPr="00FC03B2">
        <w:rPr>
          <w:rStyle w:val="StyleBoldUnderline"/>
        </w:rPr>
        <w:t>Secchi</w:t>
      </w:r>
      <w:r w:rsidRPr="00FC03B2">
        <w:rPr>
          <w:sz w:val="16"/>
        </w:rPr>
        <w:t>, spring-xx-20</w:t>
      </w:r>
      <w:r w:rsidRPr="00FC03B2">
        <w:rPr>
          <w:rStyle w:val="StyleBoldUnderline"/>
        </w:rPr>
        <w:t>08</w:t>
      </w:r>
      <w:r w:rsidRPr="00FC03B2">
        <w:rPr>
          <w:sz w:val="16"/>
        </w:rPr>
        <w:t xml:space="preserve">, </w:t>
      </w:r>
      <w:r w:rsidRPr="00FC03B2">
        <w:t>Professor Senior, Department of Policy Analysis and Public Management @ Bocconi University</w:t>
      </w:r>
      <w:r w:rsidRPr="00FC03B2">
        <w:rPr>
          <w:sz w:val="16"/>
        </w:rPr>
        <w:t>, “Latin America is Europe’s next big missed business opportunity,” http://www.europesworld.org/NewEnglish/Home_old/Article/tabid/191/ArticleType/ArticleView/ArticleID/21072/language/en-US/Default.aspx</w:t>
      </w:r>
    </w:p>
    <w:p w14:paraId="59C488C6" w14:textId="77777777" w:rsidR="00B34B32" w:rsidRPr="00965C04" w:rsidRDefault="00B34B32" w:rsidP="00B34B32">
      <w:pPr>
        <w:rPr>
          <w:rStyle w:val="StyleBoldUnderline"/>
          <w:b w:val="0"/>
          <w:bCs/>
          <w:sz w:val="16"/>
        </w:rPr>
      </w:pPr>
      <w:r w:rsidRPr="00722A1E">
        <w:rPr>
          <w:sz w:val="16"/>
        </w:rPr>
        <w:t xml:space="preserve">Brazil and </w:t>
      </w:r>
      <w:r w:rsidRPr="00AE6035">
        <w:rPr>
          <w:rStyle w:val="StyleBoldUnderline"/>
          <w:highlight w:val="cyan"/>
        </w:rPr>
        <w:t>Mexico</w:t>
      </w:r>
      <w:r w:rsidRPr="00722A1E">
        <w:rPr>
          <w:sz w:val="16"/>
        </w:rPr>
        <w:t xml:space="preserve"> are </w:t>
      </w:r>
      <w:r w:rsidRPr="00AE6035">
        <w:rPr>
          <w:rStyle w:val="StyleBoldUnderline"/>
          <w:highlight w:val="cyan"/>
        </w:rPr>
        <w:t>the key Latin American countrie</w:t>
      </w:r>
      <w:r w:rsidRPr="00AE6035">
        <w:rPr>
          <w:sz w:val="16"/>
          <w:highlight w:val="cyan"/>
          <w:u w:val="single"/>
        </w:rPr>
        <w:t>s</w:t>
      </w:r>
      <w:r w:rsidRPr="00722A1E">
        <w:rPr>
          <w:sz w:val="16"/>
        </w:rPr>
        <w:t xml:space="preserve">. The </w:t>
      </w:r>
      <w:r w:rsidRPr="00AE6035">
        <w:rPr>
          <w:rStyle w:val="StyleBoldUnderline"/>
          <w:highlight w:val="cyan"/>
        </w:rPr>
        <w:t xml:space="preserve">EU’s association agreement with Mexico is </w:t>
      </w:r>
      <w:r w:rsidRPr="00AE6035">
        <w:rPr>
          <w:rStyle w:val="Emphasis"/>
          <w:highlight w:val="cyan"/>
        </w:rPr>
        <w:t>10 years old</w:t>
      </w:r>
      <w:r w:rsidRPr="00722A1E">
        <w:rPr>
          <w:sz w:val="16"/>
        </w:rPr>
        <w:t>, but it doesn’t yet have a strategic partnership with Brazil. This is partly because of the never-ending negotiation process with Mercosur, the troubled Latin American customs union that is still incomplete. The EU is currently negotiating trade liberalisation deals with all of Latin America’s regional blocs; as well as Mercosur, these are the Caribbean Community, the Central America Common Market and the Andean Community</w:t>
      </w:r>
      <w:r w:rsidRPr="00AE6035">
        <w:rPr>
          <w:sz w:val="16"/>
          <w:highlight w:val="cyan"/>
          <w:u w:val="single"/>
        </w:rPr>
        <w:t xml:space="preserve">. </w:t>
      </w:r>
      <w:r w:rsidRPr="00AE6035">
        <w:rPr>
          <w:rStyle w:val="StyleBoldUnderline"/>
          <w:highlight w:val="cyan"/>
        </w:rPr>
        <w:t>The EU</w:t>
      </w:r>
      <w:r w:rsidRPr="00722A1E">
        <w:rPr>
          <w:sz w:val="16"/>
        </w:rPr>
        <w:t xml:space="preserve"> therefore </w:t>
      </w:r>
      <w:r w:rsidRPr="00AE6035">
        <w:rPr>
          <w:rStyle w:val="StyleBoldUnderline"/>
          <w:highlight w:val="cyan"/>
        </w:rPr>
        <w:t>needs to urge its Latin American partners towards further integration</w:t>
      </w:r>
      <w:r w:rsidRPr="00722A1E">
        <w:rPr>
          <w:rStyle w:val="StyleBoldUnderline"/>
        </w:rPr>
        <w:t xml:space="preserve">. If they were </w:t>
      </w:r>
      <w:r w:rsidRPr="00AE6035">
        <w:rPr>
          <w:rStyle w:val="StyleBoldUnderline"/>
          <w:highlight w:val="cyan"/>
        </w:rPr>
        <w:t>to adopt a common “rule of origin”</w:t>
      </w:r>
      <w:r w:rsidRPr="00722A1E">
        <w:rPr>
          <w:rStyle w:val="StyleBoldUnderline"/>
        </w:rPr>
        <w:t xml:space="preserve"> for their products this </w:t>
      </w:r>
      <w:r w:rsidRPr="00AE6035">
        <w:rPr>
          <w:rStyle w:val="StyleBoldUnderline"/>
          <w:highlight w:val="cyan"/>
        </w:rPr>
        <w:t xml:space="preserve">would be an incentive to further </w:t>
      </w:r>
      <w:r w:rsidRPr="00AE6035">
        <w:rPr>
          <w:rStyle w:val="Emphasis"/>
          <w:highlight w:val="cyan"/>
        </w:rPr>
        <w:t>liberalise their international trade</w:t>
      </w:r>
      <w:r w:rsidRPr="00AE6035">
        <w:rPr>
          <w:rStyle w:val="StyleBoldUnderline"/>
          <w:highlight w:val="cyan"/>
        </w:rPr>
        <w:t>, and thus increase it</w:t>
      </w:r>
      <w:r w:rsidRPr="00722A1E">
        <w:rPr>
          <w:rStyle w:val="StyleBoldUnderline"/>
        </w:rPr>
        <w:t>.</w:t>
      </w:r>
      <w:r>
        <w:rPr>
          <w:rStyle w:val="StyleBoldUnderline"/>
        </w:rPr>
        <w:t xml:space="preserve"> </w:t>
      </w:r>
      <w:r w:rsidRPr="00AE6035">
        <w:rPr>
          <w:rStyle w:val="StyleBoldUnderline"/>
          <w:highlight w:val="cyan"/>
        </w:rPr>
        <w:t>Full trade liberalisation in Latin America</w:t>
      </w:r>
      <w:r w:rsidRPr="00AE6035">
        <w:rPr>
          <w:sz w:val="16"/>
          <w:highlight w:val="cyan"/>
          <w:u w:val="single"/>
        </w:rPr>
        <w:t>,</w:t>
      </w:r>
      <w:r w:rsidRPr="00722A1E">
        <w:rPr>
          <w:sz w:val="16"/>
        </w:rPr>
        <w:t xml:space="preserve"> although </w:t>
      </w:r>
      <w:r w:rsidRPr="00722A1E">
        <w:rPr>
          <w:rStyle w:val="StyleBoldUnderline"/>
        </w:rPr>
        <w:t xml:space="preserve">difficult to achieve, </w:t>
      </w:r>
      <w:r w:rsidRPr="00AE6035">
        <w:rPr>
          <w:rStyle w:val="StyleBoldUnderline"/>
          <w:highlight w:val="cyan"/>
        </w:rPr>
        <w:t xml:space="preserve">must be made </w:t>
      </w:r>
      <w:r w:rsidRPr="00AE6035">
        <w:rPr>
          <w:rStyle w:val="Emphasis"/>
          <w:highlight w:val="cyan"/>
        </w:rPr>
        <w:t>central to the European strategy</w:t>
      </w:r>
      <w:r w:rsidRPr="00722A1E">
        <w:rPr>
          <w:rStyle w:val="Emphasis"/>
        </w:rPr>
        <w:t>.</w:t>
      </w:r>
      <w:r w:rsidRPr="00722A1E">
        <w:rPr>
          <w:sz w:val="16"/>
        </w:rPr>
        <w:t xml:space="preserve"> Greater </w:t>
      </w:r>
      <w:r w:rsidRPr="00E4774D">
        <w:rPr>
          <w:rStyle w:val="StyleBoldUnderline"/>
        </w:rPr>
        <w:t>trade openness would be beneficial for economic growth</w:t>
      </w:r>
      <w:r w:rsidRPr="00E4774D">
        <w:rPr>
          <w:sz w:val="16"/>
        </w:rPr>
        <w:t xml:space="preserve">. But even if tariffs and quotas are progressively reduced, trade flows may remain low if other trade costs remain high. EU co-operation should be directed to lowering trade costs. </w:t>
      </w:r>
      <w:r w:rsidRPr="00E4774D">
        <w:rPr>
          <w:rStyle w:val="StyleBoldUnderline"/>
        </w:rPr>
        <w:t>The crucial issue is market access. Most Latin American countries still get poor results from their export efforts towards Europe</w:t>
      </w:r>
      <w:r w:rsidRPr="00E4774D">
        <w:rPr>
          <w:sz w:val="16"/>
        </w:rPr>
        <w:t xml:space="preserve">, the exceptions being raw materials and energy sources. After the establishment of the EU-Chile free trade area, Chilean exports to the EU were substantially increased. But in the case of EU-Mexico trade liberalisation, the growth of imports from the EU has exceeded the growth of exports to Europe, resulting in a widening Mexican trade deficit with the EU. Ever since the 1999 Rio summit, </w:t>
      </w:r>
      <w:r w:rsidRPr="00E4774D">
        <w:rPr>
          <w:rStyle w:val="StyleBoldUnderline"/>
        </w:rPr>
        <w:t xml:space="preserve">the </w:t>
      </w:r>
      <w:r w:rsidRPr="00E4774D">
        <w:rPr>
          <w:rStyle w:val="Emphasis"/>
        </w:rPr>
        <w:t>E</w:t>
      </w:r>
      <w:r w:rsidRPr="00E4774D">
        <w:rPr>
          <w:sz w:val="16"/>
        </w:rPr>
        <w:t xml:space="preserve">uropean </w:t>
      </w:r>
      <w:r w:rsidRPr="00E4774D">
        <w:rPr>
          <w:rStyle w:val="Emphasis"/>
        </w:rPr>
        <w:t>U</w:t>
      </w:r>
      <w:r w:rsidRPr="00E4774D">
        <w:rPr>
          <w:sz w:val="16"/>
        </w:rPr>
        <w:t xml:space="preserve">nion </w:t>
      </w:r>
      <w:r w:rsidRPr="00E4774D">
        <w:rPr>
          <w:rStyle w:val="StyleBoldUnderline"/>
        </w:rPr>
        <w:t>has proclaimed that Latin America is a vital strategic political and economic partner. But a huge gap has remained between its words and its actions.</w:t>
      </w:r>
      <w:r w:rsidRPr="00E4774D">
        <w:rPr>
          <w:sz w:val="16"/>
        </w:rPr>
        <w:t xml:space="preserve"> An abrupt change in the European approach is now needed if a strategic bi-regional partnership is to be created. The European Commission apparently understands this. Although </w:t>
      </w:r>
      <w:r w:rsidRPr="00E4774D">
        <w:rPr>
          <w:rStyle w:val="StyleBoldUnderline"/>
        </w:rPr>
        <w:t>the EU</w:t>
      </w:r>
      <w:r w:rsidRPr="00E4774D">
        <w:rPr>
          <w:sz w:val="16"/>
        </w:rPr>
        <w:t xml:space="preserve"> does not have a strategic partnership with Brazil, its </w:t>
      </w:r>
      <w:r w:rsidRPr="00E4774D">
        <w:rPr>
          <w:rStyle w:val="StyleBoldUnderline"/>
        </w:rPr>
        <w:t>intention is to push ahead</w:t>
      </w:r>
      <w:r w:rsidRPr="00E4774D">
        <w:rPr>
          <w:sz w:val="16"/>
        </w:rPr>
        <w:t xml:space="preserve"> with one </w:t>
      </w:r>
      <w:r w:rsidRPr="00E4774D">
        <w:rPr>
          <w:rStyle w:val="StyleBoldUnderline"/>
        </w:rPr>
        <w:t>as fast as possible.</w:t>
      </w:r>
      <w:r w:rsidRPr="00E4774D">
        <w:rPr>
          <w:sz w:val="16"/>
        </w:rPr>
        <w:t xml:space="preserve"> In mid-2007 the Commission confirmed that it will be revisiting the EU’s 10-year dialogue with Mercosur,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E4774D">
        <w:rPr>
          <w:rStyle w:val="StyleBoldUnderline"/>
        </w:rPr>
        <w:t>If Latin America is to become more important as a strategic partner for the EU in the global economy, and as a more attractive market for European companies, European institutions must become more open to the needs of countries in the region.</w:t>
      </w:r>
      <w:r w:rsidRPr="00722A1E">
        <w:rPr>
          <w:sz w:val="16"/>
        </w:rPr>
        <w:t xml:space="preserve"> The new start by the </w:t>
      </w:r>
      <w:r w:rsidRPr="00AE6035">
        <w:rPr>
          <w:rStyle w:val="Emphasis"/>
          <w:highlight w:val="cyan"/>
        </w:rPr>
        <w:t>EU</w:t>
      </w:r>
      <w:r w:rsidRPr="00AE6035">
        <w:rPr>
          <w:sz w:val="16"/>
          <w:highlight w:val="cyan"/>
          <w:u w:val="single"/>
        </w:rPr>
        <w:t xml:space="preserve">, </w:t>
      </w:r>
      <w:r w:rsidRPr="00AE6035">
        <w:rPr>
          <w:rStyle w:val="Emphasis"/>
          <w:highlight w:val="cyan"/>
        </w:rPr>
        <w:t>focus</w:t>
      </w:r>
      <w:r w:rsidRPr="00722A1E">
        <w:rPr>
          <w:sz w:val="16"/>
        </w:rPr>
        <w:t xml:space="preserve">ed </w:t>
      </w:r>
      <w:r w:rsidRPr="00AE6035">
        <w:rPr>
          <w:rStyle w:val="Emphasis"/>
          <w:highlight w:val="cyan"/>
        </w:rPr>
        <w:t>on</w:t>
      </w:r>
      <w:r w:rsidRPr="00722A1E">
        <w:rPr>
          <w:sz w:val="16"/>
        </w:rPr>
        <w:t xml:space="preserve"> the two most important players, Brazil and </w:t>
      </w:r>
      <w:r w:rsidRPr="00AE6035">
        <w:rPr>
          <w:rStyle w:val="Emphasis"/>
          <w:highlight w:val="cyan"/>
        </w:rPr>
        <w:t>Mexico, could prove</w:t>
      </w:r>
      <w:r w:rsidRPr="00722A1E">
        <w:rPr>
          <w:sz w:val="16"/>
        </w:rPr>
        <w:t xml:space="preserve"> a </w:t>
      </w:r>
      <w:r w:rsidRPr="00AE6035">
        <w:rPr>
          <w:rStyle w:val="Emphasis"/>
          <w:highlight w:val="cyan"/>
        </w:rPr>
        <w:t>promising</w:t>
      </w:r>
      <w:r w:rsidRPr="00722A1E">
        <w:rPr>
          <w:sz w:val="16"/>
        </w:rPr>
        <w:t xml:space="preserve"> one, because of the “pull” effect it might have on the other countries</w:t>
      </w:r>
      <w:r w:rsidRPr="00AE6035">
        <w:rPr>
          <w:sz w:val="16"/>
          <w:highlight w:val="cyan"/>
          <w:u w:val="single"/>
        </w:rPr>
        <w:t xml:space="preserve">. </w:t>
      </w:r>
      <w:r w:rsidRPr="00AE6035">
        <w:rPr>
          <w:rStyle w:val="StyleBoldUnderline"/>
          <w:highlight w:val="cyan"/>
        </w:rPr>
        <w:t xml:space="preserve">However, this </w:t>
      </w:r>
      <w:r w:rsidRPr="00AE6035">
        <w:rPr>
          <w:rStyle w:val="Emphasis"/>
          <w:highlight w:val="cyan"/>
        </w:rPr>
        <w:t>must be accompanied by measures to keep all Latin American countries on board.</w:t>
      </w:r>
      <w:r w:rsidRPr="00AE6035">
        <w:rPr>
          <w:sz w:val="16"/>
          <w:highlight w:val="cyan"/>
          <w:u w:val="single"/>
        </w:rPr>
        <w:t xml:space="preserve"> O</w:t>
      </w:r>
      <w:r w:rsidRPr="00722A1E">
        <w:rPr>
          <w:sz w:val="16"/>
        </w:rPr>
        <w:t>therwise, Latin America may well prove to be Europe’s next missed business opportunity.</w:t>
      </w:r>
    </w:p>
    <w:p w14:paraId="63BFF290" w14:textId="77777777" w:rsidR="00B34B32" w:rsidRPr="00E4774D" w:rsidRDefault="00B34B32" w:rsidP="00B34B32"/>
    <w:p w14:paraId="55C967F6" w14:textId="77777777" w:rsidR="00B34B32" w:rsidRDefault="00B34B32" w:rsidP="00B34B32">
      <w:pPr>
        <w:pStyle w:val="Heading2"/>
      </w:pPr>
      <w:r>
        <w:t>1NC – Kritik</w:t>
      </w:r>
    </w:p>
    <w:p w14:paraId="2AA6268E" w14:textId="77777777" w:rsidR="00B34B32" w:rsidRPr="00A5144B" w:rsidRDefault="00B34B32" w:rsidP="00B34B32">
      <w:pPr>
        <w:pStyle w:val="Heading4"/>
      </w:pPr>
      <w:r>
        <w:t>Orthodox atomistic approaches to global problems makes extinction inevitable – we control causality of conflict</w:t>
      </w:r>
    </w:p>
    <w:p w14:paraId="4321D56D" w14:textId="77777777" w:rsidR="00B34B32" w:rsidRDefault="00B34B32" w:rsidP="00B34B32">
      <w:r w:rsidRPr="002333B2">
        <w:rPr>
          <w:rStyle w:val="StyleStyleBold12pt"/>
        </w:rPr>
        <w:t xml:space="preserve">Ahmed 12 </w:t>
      </w:r>
      <w:r w:rsidRPr="002333B2">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r>
        <w:t xml:space="preserve"> 3. From securitisation to militarisation 3.1 Complicity</w:t>
      </w:r>
    </w:p>
    <w:p w14:paraId="04058726" w14:textId="77777777" w:rsidR="00B34B32" w:rsidRDefault="00B34B32" w:rsidP="00B34B32">
      <w:pPr>
        <w:rPr>
          <w:rStyle w:val="Emphasis"/>
        </w:rPr>
      </w:pPr>
      <w:r w:rsidRPr="003C0124">
        <w:rPr>
          <w:rStyle w:val="Emphasis"/>
        </w:rPr>
        <w:t xml:space="preserve">Orthodox IR approaches: occluding systems, securitising crises, </w:t>
      </w:r>
      <w:r w:rsidRPr="003C0124">
        <w:rPr>
          <w:rStyle w:val="Emphasis"/>
          <w:highlight w:val="yellow"/>
        </w:rPr>
        <w:t>reifying violence</w:t>
      </w:r>
      <w:r w:rsidRPr="00F237CA">
        <w:rPr>
          <w:highlight w:val="yellow"/>
        </w:rPr>
        <w:t xml:space="preserve"> </w:t>
      </w:r>
      <w:r>
        <w:t xml:space="preserve">2.1 </w:t>
      </w:r>
      <w:r w:rsidRPr="00F237CA">
        <w:rPr>
          <w:rStyle w:val="StyleBoldUnderline"/>
        </w:rPr>
        <w:t xml:space="preserve">Disciplinary fragmentation Unfortunately, orthodox IR approaches are </w:t>
      </w:r>
      <w:r w:rsidRPr="00F237CA">
        <w:rPr>
          <w:rStyle w:val="StyleBoldUnderline"/>
          <w:highlight w:val="yellow"/>
        </w:rPr>
        <w:t>ill-equipped to understand the complexity of</w:t>
      </w:r>
      <w:r w:rsidRPr="00F237CA">
        <w:rPr>
          <w:rStyle w:val="StyleBoldUnderline"/>
        </w:rPr>
        <w:t xml:space="preserve"> these interconnected </w:t>
      </w:r>
      <w:r w:rsidRPr="00F237CA">
        <w:rPr>
          <w:rStyle w:val="StyleBoldUnderline"/>
          <w:highlight w:val="yellow"/>
        </w:rPr>
        <w:t>global crises</w:t>
      </w:r>
      <w:r w:rsidRPr="00F237CA">
        <w:rPr>
          <w:rStyle w:val="StyleBoldUnderline"/>
        </w:rPr>
        <w:t xml:space="preserve"> and their interdependent impacts on the international system. Generally, IR scholars have examined global crises as discrete phenomena</w:t>
      </w:r>
      <w:r>
        <w:t xml:space="preserve">. Economic and financial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vulner- ability to violent conflict or scrutinised in the context of the scope for inter-state negotiations and global governance.54 </w:t>
      </w:r>
      <w:r w:rsidRPr="00F237CA">
        <w:rPr>
          <w:rStyle w:val="StyleBoldUnderline"/>
        </w:rPr>
        <w:t xml:space="preserve">For the most part, IR as a discipline has not fully acknowledged the real-world scale of </w:t>
      </w:r>
      <w:r w:rsidRPr="004A5EE0">
        <w:rPr>
          <w:rStyle w:val="StyleBoldUnderline"/>
        </w:rPr>
        <w:t>these crises as inherently interdependent phenomena</w:t>
      </w:r>
      <w:r w:rsidRPr="00F237CA">
        <w:rPr>
          <w:rStyle w:val="StyleBoldUnderline"/>
        </w:rPr>
        <w:t xml:space="preserve"> </w:t>
      </w:r>
      <w:r w:rsidRPr="002253DB">
        <w:rPr>
          <w:rStyle w:val="StyleBoldUnderline"/>
          <w:highlight w:val="yellow"/>
        </w:rPr>
        <w:t>req</w:t>
      </w:r>
      <w:r w:rsidRPr="004A5EE0">
        <w:rPr>
          <w:rStyle w:val="StyleBoldUnderline"/>
          <w:highlight w:val="yellow"/>
        </w:rPr>
        <w:t>uiring</w:t>
      </w:r>
      <w:r w:rsidRPr="00F237CA">
        <w:rPr>
          <w:rStyle w:val="StyleBoldUnderline"/>
        </w:rPr>
        <w:t xml:space="preserve"> an integrated and </w:t>
      </w:r>
      <w:r w:rsidRPr="002253DB">
        <w:rPr>
          <w:rStyle w:val="StyleBoldUnderline"/>
          <w:highlight w:val="yellow"/>
        </w:rPr>
        <w:t>holistic</w:t>
      </w:r>
      <w:r w:rsidRPr="00F237CA">
        <w:rPr>
          <w:rStyle w:val="StyleBoldUnderline"/>
        </w:rPr>
        <w:t xml:space="preserve"> theoretical </w:t>
      </w:r>
      <w:r w:rsidRPr="002253DB">
        <w:rPr>
          <w:rStyle w:val="StyleBoldUnderline"/>
          <w:highlight w:val="yellow"/>
        </w:rPr>
        <w:t>appraisal</w:t>
      </w:r>
      <w:r>
        <w:t xml:space="preserve">.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theorists draw either implicitly or explicitly on neorealist or neoliberal assumptions about state behaviour in the international system, debilitating their ability to understand these crises precisely in their global systemic context. 2.2 </w:t>
      </w:r>
      <w:r w:rsidRPr="002253DB">
        <w:rPr>
          <w:rStyle w:val="StyleBoldUnderline"/>
        </w:rPr>
        <w:t xml:space="preserve">Neorealism: tragedy </w:t>
      </w:r>
      <w:r w:rsidRPr="002253DB">
        <w:rPr>
          <w:rStyle w:val="StyleBoldUnderline"/>
          <w:highlight w:val="yellow"/>
        </w:rPr>
        <w:t>as self-fulfilling prophecy</w:t>
      </w:r>
      <w:r w:rsidRPr="002253DB">
        <w:rPr>
          <w:rStyle w:val="StyleBoldUnderline"/>
        </w:rPr>
        <w:t xml:space="preserve"> In one salient example, O’Keefe draws extensively on both offensive and defensive variants of neorealist theory, including the work of Jack Snyder, Robert Jervis and Kenneth </w:t>
      </w:r>
      <w:r w:rsidRPr="00C232C8">
        <w:rPr>
          <w:rStyle w:val="StyleBoldUnderline"/>
        </w:rPr>
        <w:t>Waltz, to argue for realism’s continuing relevance in</w:t>
      </w:r>
      <w:r w:rsidRPr="002253DB">
        <w:rPr>
          <w:rStyle w:val="StyleBoldUnderline"/>
        </w:rPr>
        <w:t xml:space="preserve"> understanding how the ‘biophysical environment </w:t>
      </w:r>
      <w:r w:rsidRPr="00C232C8">
        <w:rPr>
          <w:rStyle w:val="StyleBoldUnderline"/>
        </w:rPr>
        <w:t xml:space="preserve">plays a significant role in </w:t>
      </w:r>
      <w:r w:rsidRPr="002253DB">
        <w:rPr>
          <w:rStyle w:val="StyleBoldUnderline"/>
          <w:highlight w:val="yellow"/>
        </w:rPr>
        <w:t>triggering</w:t>
      </w:r>
      <w:r w:rsidRPr="002253DB">
        <w:rPr>
          <w:rStyle w:val="StyleBoldUnderline"/>
        </w:rPr>
        <w:t xml:space="preserve"> </w:t>
      </w:r>
      <w:r w:rsidRPr="00C232C8">
        <w:rPr>
          <w:rStyle w:val="StyleBoldUnderline"/>
        </w:rPr>
        <w:t xml:space="preserve">and prolonging </w:t>
      </w:r>
      <w:r w:rsidRPr="003C0124">
        <w:rPr>
          <w:rStyle w:val="Emphasis"/>
        </w:rPr>
        <w:t xml:space="preserve">the </w:t>
      </w:r>
      <w:r w:rsidRPr="003C0124">
        <w:rPr>
          <w:rStyle w:val="Emphasis"/>
          <w:highlight w:val="yellow"/>
        </w:rPr>
        <w:t>structural conditions that result in con- flict’</w:t>
      </w:r>
      <w:r w:rsidRPr="002253DB">
        <w:rPr>
          <w:rStyle w:val="StyleBoldUnderline"/>
        </w:rPr>
        <w:t>. She notes that standard realist concepts such as ‘anarchy, security dilemmas, and the prison- er’s dilemma’ can be used to explain the emergence of environmental or resource-based violent conflicts largely within, and occasionally between, the weaker states of the South. ‘Environmental anarchy’ occurs in weak states which lack ‘active government regulation’ of the internal distri- bution of natural resources, leading to a ‘tragedy of the commons’.</w:t>
      </w:r>
      <w:r>
        <w:t xml:space="preserve"> This generates resource scar- cities which lead to ‘security dilemmas’ over ownership of resources, often settled by resort to violence, perpetuated by ‘the prisoner’s dilemma’.56 Ultimately, this theoretical hypothesis on the causes of environmental or resource-related con- flict is incapable of engaging with the deeper intersecting global structural conditions generating resource scarcities, independently of insufficient government management of the internal distri- bution of resources in weak states. </w:t>
      </w:r>
      <w:r w:rsidRPr="002253DB">
        <w:rPr>
          <w:rStyle w:val="StyleBoldUnderline"/>
        </w:rPr>
        <w:t xml:space="preserve">It simplistically applies the Hobbesian assumption that without a centralised ‘Leviathan’ state structure, the persistence of anarchy in itself generates con- flict over resources. </w:t>
      </w:r>
      <w:r w:rsidRPr="00D34D6A">
        <w:rPr>
          <w:sz w:val="8"/>
          <w:szCs w:val="8"/>
        </w:rPr>
        <w:t>Under the guise of restoring the significance of the biophysical environment to orthodox IR, this approach in effect actually occludes the environment as a meaningful causal factor, reducing it to a mere epiphenomenon of the dynamics of anarchy in the context of state failure. As a consequence, this approach is theoretically impotent in grasping the systemic accel- eration of global ecological, energy and economic crises as a direct consequence of the way in which the inter-state system itself exploits the biophysical environment.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cor- ruption and poor governance.57 Ultimately, this departs little from the theoretical assumptions above, with weak central state governance still blamed for generating anarchic conditions conducive to conflict over abundant resources. Furthermore, as Kaldor shows, this simplistic per- spective overlooks the wider context of the global political economy – the evolution of regional ‘war economies’ was often enabled precisely by the devastating impact of neoliberal structural adjustment programmes, which eroded state structures and generated social crises that radicalised identity politics.58 Under traditional neorealist logic, a strategic response to global environmental crises must involve the expansion of state-military capabilities in order to strengthen the centralised govern- ance structures whose task is to regulate the international distribution of natural resources, as well as to ensure that a particular state’s own resource requirements are protected. Neorealism under- stands inter-state competition, rivalry and warfare as inevitable functions of states’ uncertainty about their own survival, arising from the anarchic structure of the international system. Gains for one state are losses for another, and each state’s attempt to maximise its power relative to all other states is simply a reflection of its rational pursuit of its own security. The upshot is the normalisation of political violence in the international system, including practices such as over-exploitation of energy and the environment, as a ‘rational’ strategy – even though this ulti- mately amplifies global systemic insecurity. Inability to cooperate internationally and for mutual benefit is viewed as an inevitable outcome of</w:t>
      </w:r>
      <w:r w:rsidRPr="004A5EE0">
        <w:t xml:space="preserve"> </w:t>
      </w:r>
      <w:r w:rsidRPr="003C0124">
        <w:rPr>
          <w:rStyle w:val="Emphasis"/>
        </w:rPr>
        <w:t>the simple</w:t>
      </w:r>
      <w:r w:rsidRPr="008562B1">
        <w:rPr>
          <w:rStyle w:val="Emphasis"/>
        </w:rPr>
        <w:t>, axiomatic existence of multiple states. The problem is that neorealism cannot explain in the first place the complex interdependence and escalation of global crises</w:t>
      </w:r>
      <w:r w:rsidRPr="008562B1">
        <w:rPr>
          <w:rStyle w:val="StyleBoldUnderline"/>
        </w:rPr>
        <w:t>. Unable to situate these crises in the context of an international system that is not simply a set of states, but a transnational global structure based on a specific exploita- tive relationship with the biophysical environment, neorealism can only theorise global crises as ‘new issue areas’ appended to already existing security agendas</w:t>
      </w:r>
      <w:r w:rsidRPr="008562B1">
        <w:t xml:space="preserve">.59 </w:t>
      </w:r>
      <w:r w:rsidRPr="008562B1">
        <w:rPr>
          <w:rStyle w:val="Emphasis"/>
        </w:rPr>
        <w:t>Yet by the very act of projecting global crises as security threats, neorealism renders itself powerless to prevent or mitigate them by theorising their root structural causes.</w:t>
      </w:r>
      <w:r w:rsidRPr="008562B1">
        <w:t xml:space="preserve"> </w:t>
      </w:r>
      <w:r w:rsidRPr="008562B1">
        <w:rPr>
          <w:rStyle w:val="StyleBoldUnderline"/>
        </w:rPr>
        <w:t xml:space="preserve">In effect, despite its emphasis on the reasons why states seek security, neorealism’s approach to issues like climate change </w:t>
      </w:r>
      <w:r w:rsidRPr="008562B1">
        <w:rPr>
          <w:rStyle w:val="Emphasis"/>
        </w:rPr>
        <w:t>actually guarantees greater insecurity</w:t>
      </w:r>
      <w:r w:rsidRPr="008562B1">
        <w:rPr>
          <w:rStyle w:val="StyleBoldUnderline"/>
        </w:rPr>
        <w:t xml:space="preserve"> by</w:t>
      </w:r>
      <w:r w:rsidRPr="002253DB">
        <w:rPr>
          <w:rStyle w:val="StyleBoldUnderline"/>
        </w:rPr>
        <w:t xml:space="preserve"> promoting policies which frame these ‘non-traditional’ issues purely as amplifiers of quite traditional threats. </w:t>
      </w:r>
      <w:r w:rsidRPr="003C0124">
        <w:rPr>
          <w:rStyle w:val="Emphasis"/>
        </w:rPr>
        <w:t xml:space="preserve">As Susanne Peters argues, </w:t>
      </w:r>
      <w:r w:rsidRPr="003C0124">
        <w:rPr>
          <w:rStyle w:val="Emphasis"/>
          <w:highlight w:val="yellow"/>
        </w:rPr>
        <w:t>the</w:t>
      </w:r>
      <w:r w:rsidRPr="003C0124">
        <w:rPr>
          <w:rStyle w:val="Emphasis"/>
        </w:rPr>
        <w:t xml:space="preserve"> neorealist </w:t>
      </w:r>
      <w:r w:rsidRPr="003C0124">
        <w:rPr>
          <w:rStyle w:val="Emphasis"/>
          <w:highlight w:val="yellow"/>
        </w:rPr>
        <w:t xml:space="preserve">approach renders </w:t>
      </w:r>
      <w:r w:rsidRPr="003C0124">
        <w:rPr>
          <w:rStyle w:val="Emphasis"/>
        </w:rPr>
        <w:t xml:space="preserve">the </w:t>
      </w:r>
      <w:r w:rsidRPr="003C0124">
        <w:rPr>
          <w:rStyle w:val="Emphasis"/>
          <w:highlight w:val="yellow"/>
        </w:rPr>
        <w:t>militarisation</w:t>
      </w:r>
      <w:r w:rsidRPr="003C0124">
        <w:rPr>
          <w:rStyle w:val="Emphasis"/>
        </w:rPr>
        <w:t xml:space="preserve"> of foreign and domestic policy </w:t>
      </w:r>
      <w:r w:rsidRPr="003C0124">
        <w:rPr>
          <w:rStyle w:val="Emphasis"/>
          <w:highlight w:val="yellow"/>
        </w:rPr>
        <w:t xml:space="preserve">a pragmatic </w:t>
      </w:r>
      <w:r w:rsidRPr="003C0124">
        <w:rPr>
          <w:rStyle w:val="Emphasis"/>
        </w:rPr>
        <w:t xml:space="preserve">and necessary </w:t>
      </w:r>
      <w:r w:rsidRPr="003C0124">
        <w:rPr>
          <w:rStyle w:val="Emphasis"/>
          <w:highlight w:val="yellow"/>
        </w:rPr>
        <w:t>response</w:t>
      </w:r>
      <w:r w:rsidRPr="003C0124">
        <w:rPr>
          <w:rStyle w:val="Emphasis"/>
        </w:rPr>
        <w:t xml:space="preserve"> to issues such as resource scarcities – yet,</w:t>
      </w:r>
      <w:r w:rsidRPr="003C0124">
        <w:rPr>
          <w:rStyle w:val="Emphasis"/>
          <w:highlight w:val="yellow"/>
        </w:rPr>
        <w:t xml:space="preserve"> in doing so, it entails </w:t>
      </w:r>
      <w:r w:rsidRPr="003C0124">
        <w:rPr>
          <w:rStyle w:val="Emphasis"/>
        </w:rPr>
        <w:t>the</w:t>
      </w:r>
      <w:r w:rsidRPr="003C0124">
        <w:rPr>
          <w:rStyle w:val="Emphasis"/>
          <w:highlight w:val="yellow"/>
        </w:rPr>
        <w:t xml:space="preserve"> inevitable escalation of</w:t>
      </w:r>
      <w:r w:rsidRPr="003C0124">
        <w:rPr>
          <w:rStyle w:val="Emphasis"/>
        </w:rPr>
        <w:t xml:space="preserve"> ‘resource </w:t>
      </w:r>
      <w:r w:rsidRPr="003C0124">
        <w:rPr>
          <w:rStyle w:val="Emphasis"/>
          <w:highlight w:val="yellow"/>
        </w:rPr>
        <w:t xml:space="preserve">wars’ in the name of </w:t>
      </w:r>
      <w:r w:rsidRPr="003C0124">
        <w:rPr>
          <w:rStyle w:val="Emphasis"/>
        </w:rPr>
        <w:t xml:space="preserve">energy </w:t>
      </w:r>
      <w:r w:rsidRPr="003C0124">
        <w:rPr>
          <w:rStyle w:val="Emphasis"/>
          <w:highlight w:val="yellow"/>
        </w:rPr>
        <w:t>security</w:t>
      </w:r>
      <w:r w:rsidRPr="003C0124">
        <w:rPr>
          <w:rStyle w:val="Emphasis"/>
        </w:rPr>
        <w:t>.</w:t>
      </w:r>
      <w:r>
        <w:t xml:space="preserve"> </w:t>
      </w:r>
      <w:r w:rsidRPr="00E4774D">
        <w:rPr>
          <w:rStyle w:val="Emphasis"/>
          <w:sz w:val="2"/>
          <w:szCs w:val="2"/>
        </w:rPr>
        <w:t>Practically, this serves not to increase security for competing state and non-state actors, but to debilitate inter- national security through the proliferation of violent conflict to access and control diminishing resources in the context of unpredictable complex emergencies.</w:t>
      </w:r>
      <w:r w:rsidRPr="00E4774D">
        <w:rPr>
          <w:sz w:val="2"/>
          <w:szCs w:val="2"/>
        </w:rPr>
        <w:t>60 Neorealism thus negates its own theoretical utility and normative value</w:t>
      </w:r>
      <w:r w:rsidRPr="00E4774D">
        <w:rPr>
          <w:rStyle w:val="StyleBoldUnderline"/>
          <w:sz w:val="2"/>
          <w:szCs w:val="2"/>
        </w:rPr>
        <w:t xml:space="preserve">. For if ‘security’ is the fundamental driver of state foreign policies, then why are </w:t>
      </w:r>
      <w:r w:rsidRPr="00E4774D">
        <w:rPr>
          <w:rStyle w:val="Emphasis"/>
          <w:sz w:val="2"/>
          <w:szCs w:val="2"/>
        </w:rPr>
        <w:t>states chronically incapable of effectively ameliorating the global systemic amplifiers of ‘insecurity’, despite</w:t>
      </w:r>
      <w:r w:rsidRPr="00E4774D">
        <w:rPr>
          <w:rStyle w:val="StyleBoldUnderline"/>
          <w:sz w:val="2"/>
          <w:szCs w:val="2"/>
        </w:rPr>
        <w:t xml:space="preserve"> the obvious rationale to do so in the name of warding off collective destruction, </w:t>
      </w:r>
      <w:r w:rsidRPr="00E4774D">
        <w:rPr>
          <w:rStyle w:val="Emphasis"/>
          <w:sz w:val="2"/>
          <w:szCs w:val="2"/>
        </w:rPr>
        <w:t>if not planetary annihilation</w:t>
      </w:r>
      <w:r w:rsidRPr="00E4774D">
        <w:rPr>
          <w:rStyle w:val="StyleBoldUnderline"/>
          <w:sz w:val="2"/>
          <w:szCs w:val="2"/>
        </w:rPr>
        <w:t>?</w:t>
      </w:r>
      <w:r w:rsidRPr="00E4774D">
        <w:rPr>
          <w:sz w:val="2"/>
          <w:szCs w:val="2"/>
        </w:rPr>
        <w:t xml:space="preserve">61 2.3 Neoliberalism: mutual over-exploitation as normative </w:t>
      </w:r>
      <w:r w:rsidRPr="00E4774D">
        <w:rPr>
          <w:rStyle w:val="StyleBoldUnderline"/>
          <w:sz w:val="2"/>
          <w:szCs w:val="2"/>
        </w:rPr>
        <w:t xml:space="preserve">On the other hand, we have strategies of international cooperation to establish new global govern- ance regimes by which states can </w:t>
      </w:r>
      <w:r w:rsidRPr="00E4774D">
        <w:rPr>
          <w:rStyle w:val="Emphasis"/>
          <w:sz w:val="2"/>
          <w:szCs w:val="2"/>
        </w:rPr>
        <w:t>develop treaties and agreements to encourage mitigating action.</w:t>
      </w:r>
      <w:r w:rsidRPr="00E4774D">
        <w:rPr>
          <w:rStyle w:val="StyleBoldUnderline"/>
          <w:sz w:val="2"/>
          <w:szCs w:val="2"/>
        </w:rPr>
        <w:t xml:space="preserve"> It is now clear that the massive proliferation of international legal treaties designed to regulate activities impacting detrimentally on the environment and thus limit environmental degradation simply cannot be explained under the realist theoretical framework. While this seemingly vindi- cates neoliberal theoretical approaches which underscore the scope for rational state strategies of mutual cooperation,62 the latter are still at a loss to explain the extent to which ethical norms and values, national cultures and environmental and scientific advocacy underpin wide-ranging environmental regimes which cannot be reduced purely to state interests.63 Much of the liberal literature also explores the regressive dynamic of the energy industry and its international dimensions, though </w:t>
      </w:r>
      <w:r w:rsidRPr="00E4774D">
        <w:rPr>
          <w:rStyle w:val="Emphasis"/>
          <w:sz w:val="2"/>
          <w:szCs w:val="2"/>
        </w:rPr>
        <w:t>failing to escape realist assumptions</w:t>
      </w:r>
      <w:r w:rsidRPr="00E4774D">
        <w:rPr>
          <w:rStyle w:val="StyleBoldUnderline"/>
          <w:sz w:val="2"/>
          <w:szCs w:val="2"/>
        </w:rPr>
        <w:t xml:space="preserve"> about anarchy</w:t>
      </w:r>
      <w:r w:rsidRPr="00E4774D">
        <w:rPr>
          <w:sz w:val="2"/>
          <w:szCs w:val="2"/>
        </w:rPr>
        <w:t xml:space="preserve">. Kaldor and her co-authors, for instance, note that conflicts can erupt in regions containing abundant resources when neopatrimonial states collapse due to competition between different ethnic and tribal factions motivated by the desire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This sort of analysis then leads to a staple set of normative prescriptions concerned largely with ways of inculcating ‘good governance’, such as transparency measures to avoid excessive secrecy under which oil companies indulge in corrup- tion; more robust international regulation; corporate social responsibility; and cosmopolitan prin- ciples such as democratisation, political equality and freedom of civil society.67 Yet such well-meaning recommendations often do not lead to sufficiently strong policy action by governments to rein in energy sector corruption.68 Furthermore, it is painfully clear from the examples of Kyoto, Copenhagen and Cancun that international cooperative state strategies con- tinue to be ineffective, with states unable to agree on the scale of the crises concerned, let alone on the policies required to address them. Indeed, while some modest successes were apparent in the Cancun Accord, its proposed voluntary emissions regime would still likely guarantee – according to even mid-range climate models – a global average temperature rise of 4°C or more, which would in turn culminate in many of the IPCC’s more catastrophic scenarios.69 This calls into question the efficacy of longstanding recommendations – such as Klare’s – that the international community develop unprecedented international mechanisms to coordinate the peaceful distribution of natural resources in the era of scarcity and environmental degradation.70 While at face value such regulatory governance mechanisms would appear essential to avoid violent conflict over depleting resources, they are posited in a socio-political and theoretical vacuum. Why is it that such potentially effective international mechanisms continue to be ignored? What are the socio-political obstacles to their implementation? Ultimately, the problem is that they overlook the structural and systemic causes of resource depletion and environmental degradation. 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 erative, interdependent relationships conducive to mutual power gains, which do not necessarily generate tensions or conflict.71 While neoliberalism therefore encourages international nego- tiations and global governance mechanisms for the resolution of global crises, it implicitly accepts the contemporary social, political and economic organisation of the international system as an unquestionable ‘given’, itself not subject to debate or reform.72 The focus is on developing the most optimal ways of maximising exploitation of the biophysi- cal environment. The role of global political economic structures (such as centralised private resource-ownership and deregulated markets) in both generating global systemic crises and inhi- biting effective means for their amelioration is neglected. As such, neoliberalism is axiomatically unable to view the biophysical environment in anything other than a rationalist, instrumentalist fashion, legitimising the over-exploitation of natural resources without limits, and inadvertently subordinating the ‘global commons’ to the competitive pressures of private sector profit-maximi- sation and market-driven solutions, rather than institutional reform.73 Mutual maximisation of power gains translates into the legitimisation of the unlimited exploitation of the biophysical environment without recognition of the human costs of doing so, which are technocratically projected merely as fixable aberrations from an optimal system of cooperative progress.74 Consequently, neoliberalism is powerless to interrogate how global political economic structures consistently undermine the establishment of effective environmental regimes. 2.4 The socio-historical evacuation of the political ecology of power Global ecological, economic and energy crises thus expose a core contradiction at the heart of modernity – that the material progress delivered by scientific reason in the service of unlimited economic growth is destroying the very social and environmental conditions of modernity’s very existence. This stark contradiction between official government recognition of the poten- tially devastating security implications of resource scarcity and the continued abject failure of government action to mitigate these security implications represents a fundamental lacuna that has been largely overlooked in IR theory and policy analysis. It reveals an analytical framework that has focused almost exclusively on potential symptoms of scarcity. But a truly complete picture of the international relations of resource scarcity would include not only a map of pro- jected impacts, but would also seek to grasp their causes by confronting how the present structure of the international system itself has contributed to the acceleration of scarcity, while inhibiting effective national and international responses. It could be suggested that the present risk-oriented preoccupation with symptoms is itself symptomatic of IR’s insufficient self-reflection on its own role in this problem. Despite the nor- mative emphasis on ensuring national and international security, the literature’s overwhelming preoccupation with gauging the multiplicity of ways in which ecological, energy and economic crises might challenge security in coming decades provides very little opening in either theory or policy to develop more effective strategies to mitigate or prevent these heightened security challenges. On the contrary, for the most part, these approaches tend to highlight the necessity to maximise national political–military and international regimes’ powers so that states might be able to respond more robustly in the event that new threats like resource wars and state failure do emerge. But the futility of this trajectory is obvious – a preoccupation with ‘security’ ends up becoming an unwitting accomplice in the intensification of insecurity. The extent of orthodox IR theory’s complicity in this predicament is evident in its reduction of inter-state relations to balance-of-power dynamics, despite a lack of determinate bases by which to define and delineate the dynamics of material power. While orthodox realism focuses inordinately on a military–political conceptualisation of national power, conventional attempts to extend this conceptualisation to include economic dimensions (including the role of transna- tional corporations) – as well as production, finance, ideas and institutions beyond the state – do not solve the problem.75 This Weberian proliferation of categorisations of the multiple dimen- sions of power, while useful, lacks a unifying explanatory order of determination capable of ren- dering their interconnections intelligible. As Rosenberg shows in his analysis of the dynamics of distinctive geopolitical orders from Rome to Spain – and Teschke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externalising the biophysical environment – and thus human metabolism with nature – from state praxis, orthodox IR simply lacks the conceptual cat- egories necessary to recognise the extent to which socio-political organisational forms are mutually constituted by human embeddedness in the natural world.79 While further fragmenting the international into a multiplicity of disconnected state units whose behaviour can only be ana- lysed through the limited lenses of anarchy or hierarchy, orthodox IR is incapable of situating these units in the holistic context of the global political economy, the role of transnational capi- talist classes, and the structural pressures thereby exerted on human and state behaviour.80 Indeed, the mediating structure of the global political economy – along with the beliefs and behav- iour of agents within it (through which this structure is constructed) – play a critical role in the trans- formation of ecological or resource-related events into concrete politically-defined conditions of ‘scarcity’ that lead to crisis or conflict. A powerful example is provided by Davis in his study of the impact of the El Niño–Southern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 In 1874–76, northern harvests were more than sufficient to provide reserves for the 1878 autumn crops deficit. But most of the grain from north-western Indian subsistence farming was controlled by a captive export sector designed to stabilise British grain prices, which from 1876 to 1877 had increased due to poor harvests. This generated a British demand that absorbed almost the entirety of north-western India’s wheat surplus. Meanwhile, profits from these grain exports were monopolised by wealthy property holders, moneylenders and grain merchants, as opposed to poor Indian farmers. India’s newly-constructed modern railway system shipped grain from drought areas ‘to central depots for hoarding’, leading to exorbitant price hikes that were ‘co-ordinated in a thousand towns at once’. Food prices rocketed out of the reach of ‘out- caste labourers, displaced weavers, sharecroppers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incor- porated into its economic and political structures’.82 As Dalby thus argues, ‘humans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colonisation and imperialism’.83 </w:t>
      </w:r>
      <w:r w:rsidRPr="00E4774D">
        <w:rPr>
          <w:rStyle w:val="StyleBoldUnderline"/>
          <w:sz w:val="2"/>
          <w:szCs w:val="2"/>
        </w:rPr>
        <w:t>Hence, environmental and energy crises are generated in the context of historically-specific socio- political systems – and whether or not they lead to conflict depends on existing relations of power at local, national and transnational scales, and on how those relations are configured by structures of resource ownership, mediated by ideas and values, and supported by military power. 3. From securitisation to militarisation 3.1 Complicity</w:t>
      </w:r>
      <w:r w:rsidRPr="00E4774D">
        <w:rPr>
          <w:sz w:val="2"/>
          <w:szCs w:val="2"/>
        </w:rPr>
        <w:t xml:space="preserve"> This analysis thus calls for a broader approach to environmental security based on retrieving the manner in which</w:t>
      </w:r>
      <w:r w:rsidRPr="000A72C7">
        <w:rPr>
          <w:sz w:val="16"/>
        </w:rPr>
        <w:t xml:space="preserve"> </w:t>
      </w:r>
      <w:r w:rsidRPr="0015134E">
        <w:rPr>
          <w:rStyle w:val="StyleBoldUnderline"/>
          <w:highlight w:val="yellow"/>
        </w:rPr>
        <w:t xml:space="preserve">political actors construct </w:t>
      </w:r>
      <w:r w:rsidRPr="003C0124">
        <w:rPr>
          <w:rStyle w:val="Emphasis"/>
          <w:highlight w:val="yellow"/>
        </w:rPr>
        <w:t>discourses</w:t>
      </w:r>
      <w:r w:rsidRPr="003C0124">
        <w:rPr>
          <w:rStyle w:val="Emphasis"/>
        </w:rPr>
        <w:t xml:space="preserve"> of 'scarcity'</w:t>
      </w:r>
      <w:r w:rsidRPr="0015134E">
        <w:rPr>
          <w:rStyle w:val="StyleBoldUnderline"/>
        </w:rPr>
        <w:t xml:space="preserve"> in response to </w:t>
      </w:r>
      <w:r w:rsidRPr="003C0124">
        <w:rPr>
          <w:rStyle w:val="Emphasis"/>
        </w:rPr>
        <w:t>ecological, energy and economic crises</w:t>
      </w:r>
      <w:r w:rsidRPr="000A72C7">
        <w:rPr>
          <w:sz w:val="16"/>
        </w:rPr>
        <w:t xml:space="preserve"> (critical security studies) </w:t>
      </w:r>
      <w:r w:rsidRPr="0015134E">
        <w:rPr>
          <w:rStyle w:val="StyleBoldUnderline"/>
          <w:highlight w:val="yellow"/>
        </w:rPr>
        <w:t xml:space="preserve">in the context of </w:t>
      </w:r>
      <w:r w:rsidRPr="0015134E">
        <w:rPr>
          <w:rStyle w:val="StyleBoldUnderline"/>
        </w:rPr>
        <w:t>the historically-</w:t>
      </w:r>
      <w:r w:rsidRPr="0015134E">
        <w:rPr>
          <w:rStyle w:val="StyleBoldUnderline"/>
          <w:highlight w:val="yellow"/>
        </w:rPr>
        <w:t xml:space="preserve">specific </w:t>
      </w:r>
      <w:r w:rsidRPr="0015134E">
        <w:rPr>
          <w:rStyle w:val="StyleBoldUnderline"/>
        </w:rPr>
        <w:t xml:space="preserve">socio-political and </w:t>
      </w:r>
      <w:r w:rsidRPr="00C232C8">
        <w:rPr>
          <w:rStyle w:val="StyleBoldUnderline"/>
        </w:rPr>
        <w:t>geopolitical relations o</w:t>
      </w:r>
      <w:r w:rsidRPr="0015134E">
        <w:rPr>
          <w:rStyle w:val="StyleBoldUnderline"/>
        </w:rPr>
        <w:t>f domination by which their power is constituted</w:t>
      </w:r>
      <w:r w:rsidRPr="000A72C7">
        <w:rPr>
          <w:sz w:val="16"/>
        </w:rPr>
        <w:t xml:space="preserve">, and which are often </w:t>
      </w:r>
      <w:r w:rsidRPr="003C0124">
        <w:rPr>
          <w:rStyle w:val="Emphasis"/>
          <w:highlight w:val="yellow"/>
        </w:rPr>
        <w:t xml:space="preserve">implicated in </w:t>
      </w:r>
      <w:r w:rsidRPr="003C0124">
        <w:rPr>
          <w:rStyle w:val="Emphasis"/>
        </w:rPr>
        <w:t xml:space="preserve">the acceleration of these very </w:t>
      </w:r>
      <w:r w:rsidRPr="003C0124">
        <w:rPr>
          <w:rStyle w:val="Emphasis"/>
          <w:highlight w:val="yellow"/>
        </w:rPr>
        <w:t>crises</w:t>
      </w:r>
      <w:r w:rsidRPr="000A72C7">
        <w:rPr>
          <w:sz w:val="16"/>
        </w:rPr>
        <w:t xml:space="preserve"> (historical sociology and historical materialism).</w:t>
      </w:r>
      <w:r>
        <w:rPr>
          <w:sz w:val="16"/>
        </w:rPr>
        <w:t xml:space="preserve"> </w:t>
      </w:r>
      <w:r w:rsidRPr="000A72C7">
        <w:rPr>
          <w:sz w:val="16"/>
        </w:rPr>
        <w:t xml:space="preserve">Instead, </w:t>
      </w:r>
      <w:r w:rsidRPr="0015134E">
        <w:rPr>
          <w:rStyle w:val="StyleBoldUnderline"/>
        </w:rPr>
        <w:t xml:space="preserve">both realist and liberal </w:t>
      </w:r>
      <w:r w:rsidRPr="0015134E">
        <w:rPr>
          <w:rStyle w:val="StyleBoldUnderline"/>
          <w:highlight w:val="yellow"/>
        </w:rPr>
        <w:t>orthodox</w:t>
      </w:r>
      <w:r w:rsidRPr="00C232C8">
        <w:rPr>
          <w:rStyle w:val="StyleBoldUnderline"/>
        </w:rPr>
        <w:t xml:space="preserve"> IR </w:t>
      </w:r>
      <w:r w:rsidRPr="0015134E">
        <w:rPr>
          <w:rStyle w:val="StyleBoldUnderline"/>
          <w:highlight w:val="yellow"/>
        </w:rPr>
        <w:t>approaches</w:t>
      </w:r>
      <w:r w:rsidRPr="000A72C7">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15134E">
        <w:rPr>
          <w:rStyle w:val="StyleBoldUnderline"/>
          <w:highlight w:val="yellow"/>
        </w:rPr>
        <w:t>are</w:t>
      </w:r>
      <w:r w:rsidRPr="000A72C7">
        <w:rPr>
          <w:sz w:val="16"/>
        </w:rPr>
        <w:t xml:space="preserve">, in other words, </w:t>
      </w:r>
      <w:r w:rsidRPr="0015134E">
        <w:rPr>
          <w:rStyle w:val="StyleBoldUnderline"/>
          <w:highlight w:val="yellow"/>
        </w:rPr>
        <w:t>unable to address</w:t>
      </w:r>
      <w:r w:rsidRPr="0015134E">
        <w:rPr>
          <w:rStyle w:val="StyleBoldUnderline"/>
        </w:rPr>
        <w:t xml:space="preserve"> the relationship of the inter-state system itself to the biophysical environment as a key analytical category for understanding </w:t>
      </w:r>
      <w:r w:rsidRPr="003C7E63">
        <w:rPr>
          <w:rStyle w:val="StyleBoldUnderline"/>
        </w:rPr>
        <w:t xml:space="preserve">the acceleration of </w:t>
      </w:r>
      <w:r w:rsidRPr="0015134E">
        <w:rPr>
          <w:rStyle w:val="StyleBoldUnderline"/>
          <w:highlight w:val="yellow"/>
        </w:rPr>
        <w:t>global crises</w:t>
      </w:r>
      <w:r w:rsidRPr="00E70CE2">
        <w:rPr>
          <w:sz w:val="16"/>
        </w:rPr>
        <w:t>. They simultaneously therefore cannot recognise the embeddedness of the economy in society and the concomitant politically-constituted nature of economics.</w:t>
      </w:r>
      <w:r>
        <w:rPr>
          <w:sz w:val="16"/>
        </w:rPr>
        <w:t xml:space="preserve"> </w:t>
      </w:r>
      <w:r w:rsidRPr="0015134E">
        <w:rPr>
          <w:rStyle w:val="StyleBoldUnderline"/>
        </w:rPr>
        <w:t xml:space="preserve">Hence, they neglect the profound irrationality of collective state behaviour, which systematically erodes this relationship, </w:t>
      </w:r>
      <w:r w:rsidRPr="003C0124">
        <w:rPr>
          <w:rStyle w:val="Emphasis"/>
          <w:highlight w:val="yellow"/>
        </w:rPr>
        <w:t xml:space="preserve">globalising insecurity </w:t>
      </w:r>
      <w:r w:rsidRPr="003C0124">
        <w:rPr>
          <w:rStyle w:val="Emphasis"/>
        </w:rPr>
        <w:t xml:space="preserve">on a massive scale - </w:t>
      </w:r>
      <w:r w:rsidRPr="003C0124">
        <w:rPr>
          <w:rStyle w:val="Emphasis"/>
          <w:highlight w:val="yellow"/>
        </w:rPr>
        <w:t xml:space="preserve">in the </w:t>
      </w:r>
      <w:r w:rsidRPr="003C0124">
        <w:rPr>
          <w:rStyle w:val="Emphasis"/>
        </w:rPr>
        <w:t>very</w:t>
      </w:r>
      <w:r w:rsidRPr="003C0124">
        <w:rPr>
          <w:rStyle w:val="Emphasis"/>
          <w:highlight w:val="yellow"/>
        </w:rPr>
        <w:t xml:space="preserve"> process of seeking security</w:t>
      </w:r>
      <w:r w:rsidRPr="00E70CE2">
        <w:rPr>
          <w:sz w:val="16"/>
        </w:rPr>
        <w:t>.85 In Cox's words</w:t>
      </w:r>
      <w:r w:rsidRPr="003C7E63">
        <w:rPr>
          <w:sz w:val="16"/>
        </w:rPr>
        <w:t xml:space="preserve">, </w:t>
      </w:r>
      <w:r w:rsidRPr="003C7E63">
        <w:rPr>
          <w:rStyle w:val="StyleBoldUnderline"/>
        </w:rPr>
        <w:t xml:space="preserve">because </w:t>
      </w:r>
      <w:r w:rsidRPr="0015134E">
        <w:rPr>
          <w:rStyle w:val="StyleBoldUnderline"/>
          <w:highlight w:val="yellow"/>
        </w:rPr>
        <w:t>positivist IR</w:t>
      </w:r>
      <w:r w:rsidRPr="0015134E">
        <w:rPr>
          <w:rStyle w:val="StyleBoldUnderline"/>
        </w:rPr>
        <w:t xml:space="preserve"> theory </w:t>
      </w:r>
      <w:r w:rsidRPr="003C0124">
        <w:rPr>
          <w:rStyle w:val="Emphasis"/>
          <w:highlight w:val="yellow"/>
        </w:rPr>
        <w:t>'does not question the present order</w:t>
      </w:r>
      <w:r w:rsidRPr="0015134E">
        <w:rPr>
          <w:rStyle w:val="StyleBoldUnderline"/>
          <w:highlight w:val="yellow"/>
        </w:rPr>
        <w:t xml:space="preserve"> [it</w:t>
      </w:r>
      <w:r w:rsidRPr="0015134E">
        <w:rPr>
          <w:rStyle w:val="StyleBoldUnderline"/>
        </w:rPr>
        <w:t xml:space="preserve"> instead] has the effect of legitimising and reifying it</w:t>
      </w:r>
      <w:r w:rsidRPr="00E70CE2">
        <w:rPr>
          <w:sz w:val="16"/>
        </w:rPr>
        <w:t xml:space="preserve">'.86 </w:t>
      </w:r>
      <w:r w:rsidRPr="003C0124">
        <w:rPr>
          <w:rStyle w:val="Emphasis"/>
        </w:rPr>
        <w:t>Orthodox IR</w:t>
      </w:r>
      <w:r w:rsidRPr="0015134E">
        <w:rPr>
          <w:rStyle w:val="StyleBoldUnderline"/>
        </w:rPr>
        <w:t xml:space="preserve"> </w:t>
      </w:r>
      <w:r w:rsidRPr="003C0124">
        <w:rPr>
          <w:rStyle w:val="Emphasis"/>
          <w:highlight w:val="yellow"/>
        </w:rPr>
        <w:t xml:space="preserve">sanitises </w:t>
      </w:r>
      <w:r w:rsidRPr="003C0124">
        <w:rPr>
          <w:rStyle w:val="Emphasis"/>
        </w:rPr>
        <w:t>globally</w:t>
      </w:r>
      <w:r w:rsidRPr="003C0124">
        <w:rPr>
          <w:rStyle w:val="Emphasis"/>
          <w:highlight w:val="yellow"/>
        </w:rPr>
        <w:t>-destructive</w:t>
      </w:r>
      <w:r w:rsidRPr="003C0124">
        <w:rPr>
          <w:rStyle w:val="Emphasis"/>
        </w:rPr>
        <w:t xml:space="preserve"> collective inter-</w:t>
      </w:r>
      <w:r w:rsidRPr="00E4774D">
        <w:rPr>
          <w:rStyle w:val="Emphasis"/>
        </w:rPr>
        <w:t>state behaviour</w:t>
      </w:r>
      <w:r w:rsidRPr="00E4774D">
        <w:rPr>
          <w:sz w:val="16"/>
        </w:rPr>
        <w:t xml:space="preserve"> </w:t>
      </w:r>
      <w:r w:rsidRPr="00E4774D">
        <w:rPr>
          <w:rStyle w:val="StyleBoldUnderline"/>
        </w:rPr>
        <w:t>as a normal function of instrumental reason</w:t>
      </w:r>
      <w:r w:rsidRPr="00E4774D">
        <w:rPr>
          <w:sz w:val="16"/>
        </w:rPr>
        <w:t xml:space="preserve"> -thus </w:t>
      </w:r>
      <w:r w:rsidRPr="00E4774D">
        <w:rPr>
          <w:rStyle w:val="Emphasis"/>
        </w:rPr>
        <w:t xml:space="preserve">rationalising what are clearly deeply irrational collective human actions that </w:t>
      </w:r>
      <w:r w:rsidRPr="00E4774D">
        <w:rPr>
          <w:rStyle w:val="Emphasis"/>
          <w:sz w:val="4"/>
          <w:szCs w:val="4"/>
        </w:rPr>
        <w:t>threaten</w:t>
      </w:r>
      <w:r w:rsidRPr="00E4774D">
        <w:rPr>
          <w:sz w:val="4"/>
          <w:szCs w:val="4"/>
        </w:rPr>
        <w:t xml:space="preserve"> </w:t>
      </w:r>
      <w:r w:rsidRPr="00E4774D">
        <w:rPr>
          <w:rStyle w:val="StyleBoldUnderline"/>
          <w:sz w:val="4"/>
          <w:szCs w:val="4"/>
        </w:rPr>
        <w:t>to permanently</w:t>
      </w:r>
      <w:r w:rsidRPr="00E4774D">
        <w:rPr>
          <w:sz w:val="4"/>
          <w:szCs w:val="4"/>
        </w:rPr>
        <w:t xml:space="preserve"> erode state power and security by </w:t>
      </w:r>
      <w:r w:rsidRPr="00E4774D">
        <w:rPr>
          <w:rStyle w:val="StyleBoldUnderline"/>
          <w:sz w:val="4"/>
          <w:szCs w:val="4"/>
        </w:rPr>
        <w:t>destroy</w:t>
      </w:r>
      <w:r w:rsidRPr="00E4774D">
        <w:rPr>
          <w:sz w:val="4"/>
          <w:szCs w:val="4"/>
        </w:rPr>
        <w:t xml:space="preserve">ing </w:t>
      </w:r>
      <w:r w:rsidRPr="00E4774D">
        <w:rPr>
          <w:rStyle w:val="Emphasis"/>
          <w:sz w:val="4"/>
          <w:szCs w:val="4"/>
        </w:rPr>
        <w:t>the very conditions of human existence</w:t>
      </w:r>
      <w:r w:rsidRPr="00E4774D">
        <w:rPr>
          <w:sz w:val="4"/>
          <w:szCs w:val="4"/>
        </w:rPr>
        <w:t xml:space="preserve">. Indeed, the prevalence of orthodox IR as a body of disciplinary beliefs, norms and prescriptions organically conjoined with actual policy-making in the international system highlights the extent to which both </w:t>
      </w:r>
      <w:r w:rsidRPr="00E4774D">
        <w:rPr>
          <w:rStyle w:val="Emphasis"/>
          <w:sz w:val="4"/>
          <w:szCs w:val="4"/>
        </w:rPr>
        <w:t xml:space="preserve">realism and liberalism are ideologically implicated in the acceleration of global systemic crises. </w:t>
      </w:r>
      <w:r w:rsidRPr="00E4774D">
        <w:rPr>
          <w:rStyle w:val="StyleBoldUnderline"/>
          <w:sz w:val="4"/>
          <w:szCs w:val="4"/>
        </w:rPr>
        <w:t xml:space="preserve">By the same token, the incapacity to recognise and </w:t>
      </w:r>
      <w:r w:rsidRPr="00E4774D">
        <w:rPr>
          <w:rStyle w:val="Emphasis"/>
          <w:sz w:val="4"/>
          <w:szCs w:val="4"/>
        </w:rPr>
        <w:t>critically interrogate</w:t>
      </w:r>
      <w:r w:rsidRPr="00E4774D">
        <w:rPr>
          <w:sz w:val="4"/>
          <w:szCs w:val="4"/>
        </w:rPr>
        <w:t xml:space="preserve"> how </w:t>
      </w:r>
      <w:r w:rsidRPr="00E4774D">
        <w:rPr>
          <w:rStyle w:val="Emphasis"/>
          <w:sz w:val="4"/>
          <w:szCs w:val="4"/>
        </w:rPr>
        <w:t>prevailing social, political and economic structures</w:t>
      </w:r>
      <w:r w:rsidRPr="00E4774D">
        <w:rPr>
          <w:sz w:val="4"/>
          <w:szCs w:val="4"/>
        </w:rPr>
        <w:t xml:space="preserve"> are </w:t>
      </w:r>
      <w:r w:rsidRPr="00E4774D">
        <w:rPr>
          <w:rStyle w:val="StyleBoldUnderline"/>
          <w:sz w:val="4"/>
          <w:szCs w:val="4"/>
        </w:rPr>
        <w:t xml:space="preserve">driving global crisis acceleration has led to the </w:t>
      </w:r>
      <w:r w:rsidRPr="00E4774D">
        <w:rPr>
          <w:rStyle w:val="Emphasis"/>
          <w:sz w:val="4"/>
          <w:szCs w:val="4"/>
        </w:rPr>
        <w:t>proliferation of symptom-led solutions</w:t>
      </w:r>
      <w:r w:rsidRPr="00E4774D">
        <w:rPr>
          <w:sz w:val="4"/>
          <w:szCs w:val="4"/>
        </w:rPr>
        <w:t xml:space="preserve"> </w:t>
      </w:r>
      <w:r w:rsidRPr="00E4774D">
        <w:rPr>
          <w:rStyle w:val="StyleBoldUnderline"/>
          <w:sz w:val="4"/>
          <w:szCs w:val="4"/>
        </w:rPr>
        <w:t xml:space="preserve">focused on the expansion of state/regime military-political power rather than any attempt to transform </w:t>
      </w:r>
      <w:r w:rsidRPr="00E4774D">
        <w:rPr>
          <w:rStyle w:val="Emphasis"/>
          <w:sz w:val="4"/>
          <w:szCs w:val="4"/>
        </w:rPr>
        <w:t>root structural causes</w:t>
      </w:r>
      <w:r w:rsidRPr="00E4774D">
        <w:rPr>
          <w:sz w:val="4"/>
          <w:szCs w:val="4"/>
        </w:rPr>
        <w:t xml:space="preserve">.88 It is in this context that, </w:t>
      </w:r>
      <w:r w:rsidRPr="00E4774D">
        <w:rPr>
          <w:rStyle w:val="StyleBoldUnderline"/>
          <w:sz w:val="4"/>
          <w:szCs w:val="4"/>
        </w:rPr>
        <w:t>as the prospects for meaningful reform through inter-state cooperation appear increasingly nullified</w:t>
      </w:r>
      <w:r w:rsidRPr="00E4774D">
        <w:rPr>
          <w:sz w:val="4"/>
          <w:szCs w:val="4"/>
        </w:rPr>
        <w:t xml:space="preserve"> under the pressure of actors with a vested interest in sustaining prevailing geopolitical and economic structures, </w:t>
      </w:r>
      <w:r w:rsidRPr="00E4774D">
        <w:rPr>
          <w:rStyle w:val="StyleBoldUnderline"/>
          <w:sz w:val="4"/>
          <w:szCs w:val="4"/>
        </w:rPr>
        <w:t xml:space="preserve">states have resorted progressively more to </w:t>
      </w:r>
      <w:r w:rsidRPr="00E4774D">
        <w:rPr>
          <w:rStyle w:val="Emphasis"/>
          <w:sz w:val="4"/>
          <w:szCs w:val="4"/>
        </w:rPr>
        <w:t>militarised responses</w:t>
      </w:r>
      <w:r w:rsidRPr="00E4774D">
        <w:rPr>
          <w:sz w:val="4"/>
          <w:szCs w:val="4"/>
        </w:rPr>
        <w:t xml:space="preserve"> designed to protect the concurrent structure of the international system from dangerous new threats. In effect, </w:t>
      </w:r>
      <w:r w:rsidRPr="00E4774D">
        <w:rPr>
          <w:rStyle w:val="StyleBoldUnderline"/>
          <w:sz w:val="4"/>
          <w:szCs w:val="4"/>
        </w:rPr>
        <w:t xml:space="preserve">the failure of orthodox approaches to </w:t>
      </w:r>
      <w:r w:rsidRPr="00E4774D">
        <w:rPr>
          <w:rStyle w:val="Emphasis"/>
          <w:sz w:val="4"/>
          <w:szCs w:val="4"/>
        </w:rPr>
        <w:t>accurately diagnose global crises,</w:t>
      </w:r>
      <w:r w:rsidRPr="00E4774D">
        <w:rPr>
          <w:sz w:val="4"/>
          <w:szCs w:val="4"/>
        </w:rPr>
        <w:t xml:space="preserve"> </w:t>
      </w:r>
      <w:r w:rsidRPr="00E4774D">
        <w:rPr>
          <w:rStyle w:val="StyleBoldUnderline"/>
          <w:sz w:val="4"/>
          <w:szCs w:val="4"/>
        </w:rPr>
        <w:t xml:space="preserve">directly accentuates a </w:t>
      </w:r>
      <w:r w:rsidRPr="00E4774D">
        <w:rPr>
          <w:rStyle w:val="Emphasis"/>
          <w:sz w:val="4"/>
          <w:szCs w:val="4"/>
        </w:rPr>
        <w:t>tendency to 'securitise' them</w:t>
      </w:r>
      <w:r w:rsidRPr="00E4774D">
        <w:rPr>
          <w:sz w:val="4"/>
          <w:szCs w:val="4"/>
        </w:rPr>
        <w:t xml:space="preserve"> - and </w:t>
      </w:r>
      <w:r w:rsidRPr="00E4774D">
        <w:rPr>
          <w:rStyle w:val="StyleBoldUnderline"/>
          <w:sz w:val="4"/>
          <w:szCs w:val="4"/>
        </w:rPr>
        <w:t>this</w:t>
      </w:r>
      <w:r w:rsidRPr="00E4774D">
        <w:rPr>
          <w:sz w:val="4"/>
          <w:szCs w:val="4"/>
        </w:rPr>
        <w:t xml:space="preserve">, ironically, </w:t>
      </w:r>
      <w:r w:rsidRPr="00E4774D">
        <w:rPr>
          <w:rStyle w:val="StyleBoldUnderline"/>
          <w:sz w:val="4"/>
          <w:szCs w:val="4"/>
        </w:rPr>
        <w:t xml:space="preserve">fuels the </w:t>
      </w:r>
      <w:r w:rsidRPr="00E4774D">
        <w:rPr>
          <w:rStyle w:val="Emphasis"/>
          <w:sz w:val="4"/>
          <w:szCs w:val="4"/>
        </w:rPr>
        <w:t>proliferation of violent conflict</w:t>
      </w:r>
      <w:r w:rsidRPr="00E4774D">
        <w:rPr>
          <w:sz w:val="4"/>
          <w:szCs w:val="4"/>
        </w:rPr>
        <w:t xml:space="preserve"> and militarisation responsible for magnified global insecurity. </w:t>
      </w:r>
      <w:r w:rsidRPr="00E4774D">
        <w:rPr>
          <w:rStyle w:val="StyleBoldUnderline"/>
          <w:sz w:val="4"/>
          <w:szCs w:val="4"/>
        </w:rPr>
        <w:t xml:space="preserve">'Securitisation' refers to a </w:t>
      </w:r>
      <w:r w:rsidRPr="00E4774D">
        <w:rPr>
          <w:rStyle w:val="Emphasis"/>
          <w:sz w:val="4"/>
          <w:szCs w:val="4"/>
        </w:rPr>
        <w:t>'speech act'</w:t>
      </w:r>
      <w:r w:rsidRPr="00E4774D">
        <w:rPr>
          <w:sz w:val="4"/>
          <w:szCs w:val="4"/>
        </w:rPr>
        <w:t xml:space="preserve"> - an act of labelling - </w:t>
      </w:r>
      <w:r w:rsidRPr="00E4774D">
        <w:rPr>
          <w:rStyle w:val="StyleBoldUnderline"/>
          <w:sz w:val="4"/>
          <w:szCs w:val="4"/>
        </w:rPr>
        <w:t>whereby political authorities identify particular issues</w:t>
      </w:r>
      <w:r w:rsidRPr="00E4774D">
        <w:rPr>
          <w:sz w:val="4"/>
          <w:szCs w:val="4"/>
        </w:rPr>
        <w:t xml:space="preserve"> or incidents </w:t>
      </w:r>
      <w:r w:rsidRPr="00E4774D">
        <w:rPr>
          <w:rStyle w:val="StyleBoldUnderline"/>
          <w:sz w:val="4"/>
          <w:szCs w:val="4"/>
        </w:rPr>
        <w:t>as an existential threat</w:t>
      </w:r>
      <w:r w:rsidRPr="00E4774D">
        <w:rPr>
          <w:sz w:val="4"/>
          <w:szCs w:val="4"/>
        </w:rPr>
        <w:t xml:space="preserve"> which, because of their extreme nature, justify going beyond the normal security measures that are within the rule of law. It thus legitimises resort to special extra-legal powers. By labelling issues a matter of 'security', therefore, </w:t>
      </w:r>
      <w:r w:rsidRPr="00E4774D">
        <w:rPr>
          <w:rStyle w:val="StyleBoldUnderline"/>
          <w:sz w:val="4"/>
          <w:szCs w:val="4"/>
        </w:rPr>
        <w:t>states are able to move them outside the remit of democratic decision-making and into the realm of emergency powers</w:t>
      </w:r>
      <w:r w:rsidRPr="00E4774D">
        <w:rPr>
          <w:sz w:val="4"/>
          <w:szCs w:val="4"/>
        </w:rPr>
        <w:t xml:space="preserve">, </w:t>
      </w:r>
      <w:r w:rsidRPr="00E4774D">
        <w:rPr>
          <w:rStyle w:val="Emphasis"/>
          <w:sz w:val="4"/>
          <w:szCs w:val="4"/>
        </w:rPr>
        <w:t>all in the name of survival itself</w:t>
      </w:r>
      <w:r w:rsidRPr="00E4774D">
        <w:rPr>
          <w:sz w:val="4"/>
          <w:szCs w:val="4"/>
        </w:rPr>
        <w:t xml:space="preserve">. Far from representing a mere aberration from democratic state practice, </w:t>
      </w:r>
      <w:r w:rsidRPr="00E4774D">
        <w:rPr>
          <w:rStyle w:val="StyleBoldUnderline"/>
          <w:sz w:val="4"/>
          <w:szCs w:val="4"/>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E4774D">
        <w:rPr>
          <w:sz w:val="4"/>
          <w:szCs w:val="4"/>
        </w:rPr>
        <w:t xml:space="preserve">', and are thus entirely disproportionate.90 </w:t>
      </w:r>
      <w:r w:rsidRPr="00E4774D">
        <w:rPr>
          <w:rStyle w:val="Emphasis"/>
          <w:sz w:val="4"/>
          <w:szCs w:val="4"/>
        </w:rPr>
        <w:t>All that remains to examine is on the 'surface'</w:t>
      </w:r>
      <w:r w:rsidRPr="00E4774D">
        <w:rPr>
          <w:sz w:val="4"/>
          <w:szCs w:val="4"/>
        </w:rPr>
        <w:t xml:space="preserve"> of the international system (geopolitical competition, the balance of power, international regimes, globalisation and so on), </w:t>
      </w:r>
      <w:r w:rsidRPr="00E4774D">
        <w:rPr>
          <w:rStyle w:val="StyleBoldUnderline"/>
          <w:sz w:val="4"/>
          <w:szCs w:val="4"/>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E4774D">
        <w:rPr>
          <w:rStyle w:val="Emphasis"/>
          <w:sz w:val="4"/>
          <w:szCs w:val="4"/>
        </w:rPr>
        <w:t xml:space="preserve">other than to reduce them to their symptoms. </w:t>
      </w:r>
      <w:r w:rsidRPr="00E4774D">
        <w:rPr>
          <w:rStyle w:val="StyleBoldUnderline"/>
          <w:sz w:val="4"/>
          <w:szCs w:val="4"/>
        </w:rPr>
        <w:t xml:space="preserve">Indeed, orthodox IR theory has largely responded to global systemic crises </w:t>
      </w:r>
      <w:r w:rsidRPr="00E4774D">
        <w:rPr>
          <w:rStyle w:val="Emphasis"/>
          <w:sz w:val="4"/>
          <w:szCs w:val="4"/>
        </w:rPr>
        <w:t>not with new theory, but with the expanded application of existing theory to 'new security challenges'</w:t>
      </w:r>
      <w:r w:rsidRPr="00E4774D">
        <w:rPr>
          <w:rStyle w:val="StyleBoldUnderline"/>
          <w:sz w:val="4"/>
          <w:szCs w:val="4"/>
        </w:rPr>
        <w:t xml:space="preserve"> such as 'low-intensity' intra-state conflicts; </w:t>
      </w:r>
      <w:r w:rsidRPr="00E4774D">
        <w:rPr>
          <w:rStyle w:val="Emphasis"/>
          <w:sz w:val="4"/>
          <w:szCs w:val="4"/>
        </w:rPr>
        <w:t>inequality and poverty</w:t>
      </w:r>
      <w:r w:rsidRPr="00E4774D">
        <w:rPr>
          <w:rStyle w:val="StyleBoldUnderline"/>
          <w:sz w:val="4"/>
          <w:szCs w:val="4"/>
        </w:rPr>
        <w:t xml:space="preserve">; </w:t>
      </w:r>
      <w:r w:rsidRPr="00E4774D">
        <w:rPr>
          <w:rStyle w:val="Emphasis"/>
          <w:sz w:val="4"/>
          <w:szCs w:val="4"/>
        </w:rPr>
        <w:t>environmental degradation</w:t>
      </w:r>
      <w:r w:rsidRPr="00E4774D">
        <w:rPr>
          <w:rStyle w:val="StyleBoldUnderline"/>
          <w:sz w:val="4"/>
          <w:szCs w:val="4"/>
        </w:rPr>
        <w:t xml:space="preserve">; international criminal activities including drugs and arms trafficking; </w:t>
      </w:r>
      <w:r w:rsidRPr="00E4774D">
        <w:rPr>
          <w:rStyle w:val="Emphasis"/>
          <w:sz w:val="4"/>
          <w:szCs w:val="4"/>
        </w:rPr>
        <w:t>proliferation</w:t>
      </w:r>
      <w:r w:rsidRPr="00E4774D">
        <w:rPr>
          <w:rStyle w:val="StyleBoldUnderline"/>
          <w:sz w:val="4"/>
          <w:szCs w:val="4"/>
        </w:rPr>
        <w:t xml:space="preserve"> of weapons of mass destruction; and international </w:t>
      </w:r>
      <w:r w:rsidRPr="00E4774D">
        <w:rPr>
          <w:rStyle w:val="Emphasis"/>
          <w:sz w:val="4"/>
          <w:szCs w:val="4"/>
        </w:rPr>
        <w:t>terrorism</w:t>
      </w:r>
      <w:r w:rsidRPr="00E4774D">
        <w:rPr>
          <w:sz w:val="4"/>
          <w:szCs w:val="4"/>
        </w:rPr>
        <w:t xml:space="preserve">.91 Although the majority of such 'new security challenges' are non-military in origin - whether their referents are states or individuals - </w:t>
      </w:r>
      <w:r w:rsidRPr="00E4774D">
        <w:rPr>
          <w:rStyle w:val="StyleBoldUnderline"/>
          <w:sz w:val="4"/>
          <w:szCs w:val="4"/>
        </w:rPr>
        <w:t>the inadequacy of systemic theoretical frameworks to diagnose them means they are primarily</w:t>
      </w:r>
      <w:r w:rsidRPr="0015134E">
        <w:rPr>
          <w:rStyle w:val="StyleBoldUnderline"/>
        </w:rPr>
        <w:t xml:space="preserve"> </w:t>
      </w:r>
      <w:r w:rsidRPr="003C0124">
        <w:rPr>
          <w:rStyle w:val="Emphasis"/>
          <w:highlight w:val="yellow"/>
        </w:rPr>
        <w:t>examined through the lenses of military-political power</w:t>
      </w:r>
      <w:r w:rsidRPr="003C0124">
        <w:rPr>
          <w:rStyle w:val="Emphasis"/>
        </w:rPr>
        <w:t>.</w:t>
      </w:r>
      <w:r w:rsidRPr="000A72C7">
        <w:rPr>
          <w:sz w:val="16"/>
        </w:rPr>
        <w:t xml:space="preserve">92 </w:t>
      </w:r>
      <w:r w:rsidRPr="0015134E">
        <w:rPr>
          <w:rStyle w:val="StyleBoldUnderline"/>
        </w:rPr>
        <w:t xml:space="preserve">In other words, </w:t>
      </w:r>
      <w:r w:rsidRPr="0015134E">
        <w:rPr>
          <w:rStyle w:val="StyleBoldUnderline"/>
          <w:highlight w:val="yellow"/>
        </w:rPr>
        <w:t>the escalation of global</w:t>
      </w:r>
      <w:r w:rsidRPr="0015134E">
        <w:rPr>
          <w:rStyle w:val="StyleBoldUnderline"/>
        </w:rPr>
        <w:t xml:space="preserve"> ecological, energy and </w:t>
      </w:r>
      <w:r w:rsidRPr="00161475">
        <w:rPr>
          <w:rStyle w:val="StyleBoldUnderline"/>
        </w:rPr>
        <w:t>economic crises is recognised not as evidence</w:t>
      </w:r>
      <w:r w:rsidRPr="0015134E">
        <w:rPr>
          <w:rStyle w:val="StyleBoldUnderline"/>
        </w:rPr>
        <w:t xml:space="preserve"> that </w:t>
      </w:r>
      <w:r w:rsidRPr="0015134E">
        <w:rPr>
          <w:rStyle w:val="StyleBoldUnderline"/>
          <w:highlight w:val="yellow"/>
        </w:rPr>
        <w:t>the current</w:t>
      </w:r>
      <w:r w:rsidRPr="0015134E">
        <w:rPr>
          <w:rStyle w:val="StyleBoldUnderline"/>
        </w:rPr>
        <w:t xml:space="preserve"> organisation of the global </w:t>
      </w:r>
      <w:r w:rsidRPr="0015134E">
        <w:rPr>
          <w:rStyle w:val="StyleBoldUnderline"/>
          <w:highlight w:val="yellow"/>
        </w:rPr>
        <w:t>political economy</w:t>
      </w:r>
      <w:r w:rsidRPr="003C0124">
        <w:rPr>
          <w:rStyle w:val="Emphasis"/>
          <w:highlight w:val="yellow"/>
        </w:rPr>
        <w:t xml:space="preserve"> is fundamentally unsustainable</w:t>
      </w:r>
      <w:r w:rsidRPr="000A72C7">
        <w:rPr>
          <w:sz w:val="16"/>
        </w:rPr>
        <w:t xml:space="preserve">, requiring urgent transformation, </w:t>
      </w:r>
      <w:r w:rsidRPr="0015134E">
        <w:rPr>
          <w:rStyle w:val="StyleBoldUnderline"/>
        </w:rPr>
        <w:t xml:space="preserve">but as </w:t>
      </w:r>
      <w:r w:rsidRPr="00161475">
        <w:rPr>
          <w:rStyle w:val="StyleBoldUnderline"/>
        </w:rPr>
        <w:t xml:space="preserve">vindicating the necessity for states to radicalise the exertion of their military-political capacities to maintain </w:t>
      </w:r>
      <w:r w:rsidRPr="0015134E">
        <w:rPr>
          <w:rStyle w:val="StyleBoldUnderline"/>
          <w:highlight w:val="yellow"/>
        </w:rPr>
        <w:t>existing power structures</w:t>
      </w:r>
      <w:r w:rsidRPr="00757E36">
        <w:rPr>
          <w:sz w:val="16"/>
          <w:highlight w:val="yellow"/>
        </w:rPr>
        <w:t xml:space="preserve">, </w:t>
      </w:r>
      <w:r w:rsidRPr="003C0124">
        <w:rPr>
          <w:rStyle w:val="Emphasis"/>
        </w:rPr>
        <w:t xml:space="preserve">to </w:t>
      </w:r>
      <w:r w:rsidRPr="003C0124">
        <w:rPr>
          <w:rStyle w:val="Emphasis"/>
          <w:highlight w:val="yellow"/>
        </w:rPr>
        <w:t>keep the lid on</w:t>
      </w:r>
      <w:r w:rsidRPr="000A72C7">
        <w:rPr>
          <w:sz w:val="16"/>
        </w:rPr>
        <w:t>.93</w:t>
      </w:r>
      <w:r>
        <w:rPr>
          <w:sz w:val="16"/>
        </w:rPr>
        <w:t xml:space="preserve"> </w:t>
      </w:r>
      <w:r w:rsidRPr="000A72C7">
        <w:rPr>
          <w:sz w:val="16"/>
        </w:rPr>
        <w:t>Global crises are thus viewed as amplifying factors that could mobilise the popular will in ways that challenge existing political and ec</w:t>
      </w:r>
      <w:r w:rsidRPr="00E70CE2">
        <w:rPr>
          <w:sz w:val="16"/>
        </w:rPr>
        <w:t xml:space="preserve">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15134E">
        <w:rPr>
          <w:rStyle w:val="StyleBoldUnderline"/>
          <w:highlight w:val="yellow"/>
        </w:rPr>
        <w:t>this</w:t>
      </w:r>
      <w:r w:rsidRPr="00E70CE2">
        <w:rPr>
          <w:sz w:val="16"/>
        </w:rPr>
        <w:t xml:space="preserve"> counter-democratic trend-line </w:t>
      </w:r>
      <w:r w:rsidRPr="0015134E">
        <w:rPr>
          <w:rStyle w:val="StyleBoldUnderline"/>
          <w:highlight w:val="yellow"/>
        </w:rPr>
        <w:t>can result in</w:t>
      </w:r>
      <w:r w:rsidRPr="0015134E">
        <w:rPr>
          <w:rStyle w:val="StyleBoldUnderline"/>
        </w:rPr>
        <w:t xml:space="preserve"> a growing propensity to problematise</w:t>
      </w:r>
      <w:r w:rsidRPr="00E70CE2">
        <w:rPr>
          <w:sz w:val="16"/>
        </w:rPr>
        <w:t xml:space="preserve"> potentially </w:t>
      </w:r>
      <w:r w:rsidRPr="0015134E">
        <w:rPr>
          <w:rStyle w:val="StyleBoldUnderline"/>
        </w:rPr>
        <w:t xml:space="preserve">recalcitrant populations - </w:t>
      </w:r>
      <w:r w:rsidRPr="003C0124">
        <w:rPr>
          <w:rStyle w:val="Emphasis"/>
          <w:highlight w:val="yellow"/>
        </w:rPr>
        <w:t>rationalising violence</w:t>
      </w:r>
      <w:r w:rsidRPr="00E70CE2">
        <w:rPr>
          <w:sz w:val="16"/>
        </w:rPr>
        <w:t xml:space="preserve"> toward them as a control mechanism.</w:t>
      </w:r>
      <w:r>
        <w:rPr>
          <w:sz w:val="16"/>
        </w:rPr>
        <w:t xml:space="preserve"> </w:t>
      </w:r>
      <w:r w:rsidRPr="00570503">
        <w:rPr>
          <w:sz w:val="16"/>
        </w:rPr>
        <w:t xml:space="preserve">Consequently, for the most part, </w:t>
      </w:r>
      <w:r w:rsidRPr="0015134E">
        <w:rPr>
          <w:rStyle w:val="StyleBoldUnderline"/>
        </w:rPr>
        <w:t>the policy implications of orthodox IR approaches involve a redundant conceptualisation of global systemic crises</w:t>
      </w:r>
      <w:r w:rsidRPr="00570503">
        <w:rPr>
          <w:sz w:val="16"/>
        </w:rPr>
        <w:t xml:space="preserve"> purely </w:t>
      </w:r>
      <w:r w:rsidRPr="0015134E">
        <w:rPr>
          <w:rStyle w:val="StyleBoldUnderline"/>
        </w:rPr>
        <w:t>as</w:t>
      </w:r>
      <w:r w:rsidRPr="00570503">
        <w:rPr>
          <w:sz w:val="16"/>
        </w:rPr>
        <w:t xml:space="preserve"> potential </w:t>
      </w:r>
      <w:r w:rsidRPr="003C0124">
        <w:rPr>
          <w:rStyle w:val="Emphasis"/>
          <w:highlight w:val="yellow"/>
        </w:rPr>
        <w:t xml:space="preserve">'threat-multipliers' </w:t>
      </w:r>
      <w:r w:rsidRPr="003C0124">
        <w:rPr>
          <w:rStyle w:val="Emphasis"/>
        </w:rPr>
        <w:t>of traditional security issues</w:t>
      </w:r>
      <w:r w:rsidRPr="00570503">
        <w:rPr>
          <w:sz w:val="16"/>
        </w:rPr>
        <w:t xml:space="preserve"> </w:t>
      </w:r>
      <w:r w:rsidRPr="0015134E">
        <w:rPr>
          <w:rStyle w:val="StyleBoldUnderline"/>
        </w:rPr>
        <w:t xml:space="preserve">such as </w:t>
      </w:r>
      <w:r w:rsidRPr="003C0124">
        <w:rPr>
          <w:rStyle w:val="Emphasis"/>
        </w:rPr>
        <w:t>'political instability</w:t>
      </w:r>
      <w:r w:rsidRPr="00570503">
        <w:rPr>
          <w:sz w:val="16"/>
        </w:rPr>
        <w:t xml:space="preserve"> around the world, </w:t>
      </w:r>
      <w:r w:rsidRPr="003C0124">
        <w:rPr>
          <w:rStyle w:val="Emphasis"/>
        </w:rPr>
        <w:t>the collapse of governments and</w:t>
      </w:r>
      <w:r w:rsidRPr="00570503">
        <w:rPr>
          <w:sz w:val="16"/>
        </w:rPr>
        <w:t xml:space="preserve"> the creation of </w:t>
      </w:r>
      <w:r w:rsidRPr="003C0124">
        <w:rPr>
          <w:rStyle w:val="Emphasis"/>
        </w:rPr>
        <w:t>terrorist safe havens'</w:t>
      </w:r>
      <w:r w:rsidRPr="00570503">
        <w:rPr>
          <w:sz w:val="16"/>
        </w:rPr>
        <w:t xml:space="preserve">. Climate change will serve to amplify the threat of international terrorism, particularly in regions with large populations and scarce resources. </w:t>
      </w:r>
      <w:r w:rsidRPr="0015134E">
        <w:rPr>
          <w:rStyle w:val="StyleBoldUnderline"/>
        </w:rPr>
        <w:t>The US Army, for instance, depicts climate change as a 'stress-</w:t>
      </w:r>
      <w:r w:rsidRPr="005874C2">
        <w:rPr>
          <w:rStyle w:val="StyleBoldUnderline"/>
        </w:rPr>
        <w:t>multiplier' that will 'exacerbate tensions'</w:t>
      </w:r>
      <w:r w:rsidRPr="005874C2">
        <w:rPr>
          <w:sz w:val="16"/>
        </w:rPr>
        <w:t xml:space="preserve"> and 'complicate American foreign policy'; while the EU perceives it as a 'threat-multiplier which exacerbates existing trends, tensions and instability'.95 In practice, </w:t>
      </w:r>
      <w:r w:rsidRPr="005874C2">
        <w:rPr>
          <w:rStyle w:val="StyleBoldUnderline"/>
        </w:rPr>
        <w:t xml:space="preserve">this </w:t>
      </w:r>
      <w:r w:rsidRPr="0015134E">
        <w:rPr>
          <w:rStyle w:val="StyleBoldUnderline"/>
          <w:highlight w:val="yellow"/>
        </w:rPr>
        <w:t>generates</w:t>
      </w:r>
      <w:r w:rsidRPr="005A42AA">
        <w:rPr>
          <w:sz w:val="16"/>
        </w:rPr>
        <w:t xml:space="preserve"> an </w:t>
      </w:r>
      <w:r w:rsidRPr="003C0124">
        <w:rPr>
          <w:rStyle w:val="Emphasis"/>
          <w:highlight w:val="yellow"/>
        </w:rPr>
        <w:t>excessive preoccupation</w:t>
      </w:r>
      <w:r w:rsidRPr="0015134E">
        <w:rPr>
          <w:rStyle w:val="StyleBoldUnderline"/>
          <w:highlight w:val="yellow"/>
        </w:rPr>
        <w:t xml:space="preserve"> </w:t>
      </w:r>
      <w:r w:rsidRPr="003C0124">
        <w:rPr>
          <w:rStyle w:val="Emphasis"/>
        </w:rPr>
        <w:t>not with the causes</w:t>
      </w:r>
      <w:r w:rsidRPr="005874C2">
        <w:rPr>
          <w:sz w:val="16"/>
        </w:rPr>
        <w:t xml:space="preserve"> of global crisis acceleration and how to ameliorate them through structural transformation, </w:t>
      </w:r>
      <w:r w:rsidRPr="003C0124">
        <w:rPr>
          <w:rStyle w:val="Emphasis"/>
        </w:rPr>
        <w:t xml:space="preserve">but </w:t>
      </w:r>
      <w:r w:rsidRPr="003C0124">
        <w:rPr>
          <w:rStyle w:val="Emphasis"/>
          <w:highlight w:val="yellow"/>
        </w:rPr>
        <w:t xml:space="preserve">with </w:t>
      </w:r>
      <w:r w:rsidRPr="003C0124">
        <w:rPr>
          <w:rStyle w:val="Emphasis"/>
        </w:rPr>
        <w:t>their purportedly inevitable impacts</w:t>
      </w:r>
      <w:r w:rsidRPr="005874C2">
        <w:rPr>
          <w:sz w:val="16"/>
        </w:rPr>
        <w:t xml:space="preserve">, </w:t>
      </w:r>
      <w:r w:rsidRPr="005874C2">
        <w:rPr>
          <w:rStyle w:val="StyleBoldUnderline"/>
        </w:rPr>
        <w:t>and how to prepare for them by controlling</w:t>
      </w:r>
      <w:r w:rsidRPr="005874C2">
        <w:rPr>
          <w:sz w:val="16"/>
        </w:rPr>
        <w:t xml:space="preserve"> problematic </w:t>
      </w:r>
      <w:r w:rsidRPr="005874C2">
        <w:rPr>
          <w:rStyle w:val="StyleBoldUnderline"/>
        </w:rPr>
        <w:t>populations</w:t>
      </w:r>
      <w:r w:rsidRPr="005874C2">
        <w:rPr>
          <w:sz w:val="16"/>
        </w:rPr>
        <w:t xml:space="preserve">. Paradoxically, </w:t>
      </w:r>
      <w:r w:rsidRPr="003C0124">
        <w:rPr>
          <w:rStyle w:val="Emphasis"/>
        </w:rPr>
        <w:t xml:space="preserve">this </w:t>
      </w:r>
      <w:r w:rsidRPr="003C0124">
        <w:rPr>
          <w:rStyle w:val="Emphasis"/>
          <w:highlight w:val="yellow"/>
        </w:rPr>
        <w:t xml:space="preserve">'securitisation' </w:t>
      </w:r>
      <w:r w:rsidRPr="003C0124">
        <w:rPr>
          <w:rStyle w:val="Emphasis"/>
        </w:rPr>
        <w:t>of global crises does not render us safer</w:t>
      </w:r>
      <w:r w:rsidRPr="000A72C7">
        <w:rPr>
          <w:sz w:val="16"/>
        </w:rPr>
        <w:t>. Instead</w:t>
      </w:r>
      <w:r w:rsidRPr="005874C2">
        <w:rPr>
          <w:sz w:val="16"/>
        </w:rPr>
        <w:t xml:space="preserve">, </w:t>
      </w:r>
      <w:r w:rsidRPr="005874C2">
        <w:rPr>
          <w:rStyle w:val="StyleBoldUnderline"/>
        </w:rPr>
        <w:t xml:space="preserve">by </w:t>
      </w:r>
      <w:r w:rsidRPr="003C0124">
        <w:rPr>
          <w:rStyle w:val="Emphasis"/>
          <w:highlight w:val="yellow"/>
        </w:rPr>
        <w:t xml:space="preserve">necessitating </w:t>
      </w:r>
      <w:r w:rsidRPr="003C0124">
        <w:rPr>
          <w:rStyle w:val="Emphasis"/>
        </w:rPr>
        <w:t xml:space="preserve">more </w:t>
      </w:r>
      <w:r w:rsidRPr="003C0124">
        <w:rPr>
          <w:rStyle w:val="Emphasis"/>
          <w:highlight w:val="yellow"/>
        </w:rPr>
        <w:t>violence</w:t>
      </w:r>
      <w:r w:rsidRPr="00614443">
        <w:rPr>
          <w:sz w:val="16"/>
          <w:highlight w:val="yellow"/>
        </w:rPr>
        <w:t xml:space="preserve">, </w:t>
      </w:r>
      <w:r w:rsidRPr="0015134E">
        <w:rPr>
          <w:rStyle w:val="StyleBoldUnderline"/>
          <w:highlight w:val="yellow"/>
        </w:rPr>
        <w:t xml:space="preserve">while </w:t>
      </w:r>
      <w:r w:rsidRPr="003C0124">
        <w:rPr>
          <w:rStyle w:val="Emphasis"/>
          <w:highlight w:val="yellow"/>
        </w:rPr>
        <w:t>inhibiting preventive action</w:t>
      </w:r>
      <w:r w:rsidRPr="00161475">
        <w:rPr>
          <w:sz w:val="16"/>
        </w:rPr>
        <w:t xml:space="preserve">, </w:t>
      </w:r>
      <w:r w:rsidRPr="003C0124">
        <w:rPr>
          <w:rStyle w:val="Emphasis"/>
        </w:rPr>
        <w:t>it</w:t>
      </w:r>
      <w:r w:rsidRPr="003C0124">
        <w:rPr>
          <w:rStyle w:val="Emphasis"/>
          <w:highlight w:val="yellow"/>
        </w:rPr>
        <w:t xml:space="preserve"> guarantees greater insecurity</w:t>
      </w:r>
      <w:r w:rsidRPr="00570503">
        <w:rPr>
          <w:sz w:val="16"/>
        </w:rPr>
        <w:t>.</w:t>
      </w:r>
    </w:p>
    <w:p w14:paraId="631E7A65" w14:textId="77777777" w:rsidR="00B34B32" w:rsidRPr="008953D5" w:rsidRDefault="00B34B32" w:rsidP="00B34B32">
      <w:pPr>
        <w:pStyle w:val="Heading4"/>
      </w:pPr>
      <w:r>
        <w:t>The alternative is to reject the 1AC – it adopts a c</w:t>
      </w:r>
      <w:r w:rsidRPr="008953D5">
        <w:t xml:space="preserve">ritical approach to </w:t>
      </w:r>
      <w:r>
        <w:t>IR</w:t>
      </w:r>
    </w:p>
    <w:p w14:paraId="234A5A5F" w14:textId="77777777" w:rsidR="00B34B32" w:rsidRPr="008953D5" w:rsidRDefault="00B34B32" w:rsidP="00B34B32">
      <w:pPr>
        <w:shd w:val="clear" w:color="auto" w:fill="FFFFFF"/>
        <w:rPr>
          <w:rFonts w:ascii="Arial" w:hAnsi="Arial" w:cs="Arial"/>
          <w:color w:val="222222"/>
          <w:sz w:val="20"/>
          <w:szCs w:val="20"/>
        </w:rPr>
      </w:pPr>
      <w:r w:rsidRPr="008953D5">
        <w:rPr>
          <w:rStyle w:val="StyleStyleBold12pt"/>
        </w:rPr>
        <w:t>Bilgin 5</w:t>
      </w:r>
      <w:r w:rsidRPr="008953D5">
        <w:t>—Pinar Bilgin, Associate Professor of International Relations at Bilkent University (Turkey) [“Conclusion,” Regional Security in the Middle East: A Critical Perspective, Published by Routledge, ISBN 0415325498, p. 205-207]</w:t>
      </w:r>
    </w:p>
    <w:p w14:paraId="7679B4A4" w14:textId="77777777" w:rsidR="00B34B32" w:rsidRPr="008953D5" w:rsidRDefault="00B34B32" w:rsidP="00B34B32">
      <w:pPr>
        <w:rPr>
          <w:rStyle w:val="StyleBoldUnderline"/>
        </w:rPr>
      </w:pPr>
      <w:r w:rsidRPr="008953D5">
        <w:t xml:space="preserve">Emphasising the mutually interactive relationship between </w:t>
      </w:r>
      <w:r w:rsidRPr="008953D5">
        <w:rPr>
          <w:rStyle w:val="StyleBoldUnderline"/>
          <w:highlight w:val="cyan"/>
        </w:rPr>
        <w:t>intellectuals</w:t>
      </w:r>
      <w:r w:rsidRPr="008953D5">
        <w:t xml:space="preserve"> and social movements should not be taken to suggest that the only way for intellectuals to make a change is to get directly involved in political action. They </w:t>
      </w:r>
      <w:r w:rsidRPr="008953D5">
        <w:rPr>
          <w:rStyle w:val="StyleBoldUnderline"/>
          <w:highlight w:val="cyan"/>
        </w:rPr>
        <w:t>can</w:t>
      </w:r>
      <w:r w:rsidRPr="008953D5">
        <w:rPr>
          <w:rStyle w:val="StyleBoldUnderline"/>
        </w:rPr>
        <w:t> </w:t>
      </w:r>
      <w:r w:rsidRPr="008953D5">
        <w:t xml:space="preserve">also </w:t>
      </w:r>
      <w:r w:rsidRPr="008953D5">
        <w:rPr>
          <w:rStyle w:val="StyleBoldUnderline"/>
          <w:highlight w:val="cyan"/>
        </w:rPr>
        <w:t>intervene</w:t>
      </w:r>
      <w:r w:rsidRPr="008953D5">
        <w:rPr>
          <w:rStyle w:val="StyleBoldUnderline"/>
        </w:rPr>
        <w:t xml:space="preserve"> by </w:t>
      </w:r>
      <w:r w:rsidRPr="008953D5">
        <w:rPr>
          <w:rStyle w:val="StyleBoldUnderline"/>
          <w:highlight w:val="cyan"/>
        </w:rPr>
        <w:t xml:space="preserve">providing a </w:t>
      </w:r>
      <w:r w:rsidRPr="008953D5">
        <w:rPr>
          <w:rStyle w:val="Emphasis"/>
          <w:highlight w:val="cyan"/>
        </w:rPr>
        <w:t>critique</w:t>
      </w:r>
      <w:r w:rsidRPr="008953D5">
        <w:rPr>
          <w:rStyle w:val="Emphasis"/>
        </w:rPr>
        <w:t xml:space="preserve"> of the existing situation</w:t>
      </w:r>
      <w:r w:rsidRPr="008953D5">
        <w:rPr>
          <w:rStyle w:val="StyleBoldUnderline"/>
        </w:rPr>
        <w:t xml:space="preserve">, </w:t>
      </w:r>
      <w:r w:rsidRPr="008953D5">
        <w:rPr>
          <w:rStyle w:val="StyleBoldUnderline"/>
          <w:highlight w:val="cyan"/>
        </w:rPr>
        <w:t>calling attention to</w:t>
      </w:r>
      <w:r w:rsidRPr="008953D5">
        <w:rPr>
          <w:rStyle w:val="StyleBoldUnderline"/>
        </w:rPr>
        <w:t xml:space="preserve"> what future </w:t>
      </w:r>
      <w:r w:rsidRPr="008953D5">
        <w:rPr>
          <w:rStyle w:val="StyleBoldUnderline"/>
          <w:highlight w:val="cyan"/>
        </w:rPr>
        <w:t>outcomes</w:t>
      </w:r>
      <w:r w:rsidRPr="008953D5">
        <w:rPr>
          <w:rStyle w:val="StyleBoldUnderline"/>
        </w:rPr>
        <w:t xml:space="preserve"> may result if </w:t>
      </w:r>
      <w:r w:rsidRPr="008953D5">
        <w:t xml:space="preserve">necessary </w:t>
      </w:r>
      <w:r w:rsidRPr="008953D5">
        <w:rPr>
          <w:rStyle w:val="StyleBoldUnderline"/>
        </w:rPr>
        <w:t>action is not taken</w:t>
      </w:r>
      <w:r w:rsidRPr="008953D5">
        <w:t xml:space="preserve"> at present,</w:t>
      </w:r>
      <w:r>
        <w:t xml:space="preserve"> </w:t>
      </w:r>
      <w:r w:rsidRPr="008953D5">
        <w:rPr>
          <w:rStyle w:val="StyleBoldUnderline"/>
        </w:rPr>
        <w:t>and by pointing to potential</w:t>
      </w:r>
      <w:r w:rsidRPr="008953D5">
        <w:t xml:space="preserve"> </w:t>
      </w:r>
      <w:r w:rsidRPr="008953D5">
        <w:rPr>
          <w:rStyle w:val="StyleBoldUnderline"/>
        </w:rPr>
        <w:t>for change immanent in regional politics</w:t>
      </w:r>
      <w:r w:rsidRPr="008953D5">
        <w:t xml:space="preserve">. </w:t>
      </w:r>
      <w:r w:rsidRPr="008953D5">
        <w:rPr>
          <w:rStyle w:val="StyleBoldUnderline"/>
        </w:rPr>
        <w:t>Students of security could</w:t>
      </w:r>
      <w:r w:rsidRPr="008953D5">
        <w:t xml:space="preserve"> help create the political space for alternative agents of security to </w:t>
      </w:r>
      <w:r w:rsidRPr="008953D5">
        <w:rPr>
          <w:rStyle w:val="StyleBoldUnderline"/>
        </w:rPr>
        <w:t>take action by presenting appropriate critiques</w:t>
      </w:r>
      <w:r w:rsidRPr="008953D5">
        <w:t xml:space="preserve">. It should be emphasised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8953D5">
        <w:rPr>
          <w:rStyle w:val="StyleBoldUnderline"/>
        </w:rPr>
        <w:t>Thinking about the future</w:t>
      </w:r>
      <w:r w:rsidRPr="008953D5">
        <w:t xml:space="preserve"> </w:t>
      </w:r>
      <w:r w:rsidRPr="008953D5">
        <w:rPr>
          <w:rStyle w:val="StyleBoldUnderline"/>
        </w:rPr>
        <w:t>becomes</w:t>
      </w:r>
      <w:r w:rsidRPr="008953D5">
        <w:t xml:space="preserve"> even more </w:t>
      </w:r>
      <w:r w:rsidRPr="008953D5">
        <w:rPr>
          <w:rStyle w:val="Emphasis"/>
        </w:rPr>
        <w:t>crucial</w:t>
      </w:r>
      <w:r w:rsidRPr="008953D5">
        <w:t xml:space="preserve"> once theory is [end page 205] conceptualised as constitutive of the ‘reality’ it seeks to respond to. In other words, our ideas about the future—our conjectures and prognoses—have a self-constitutive potential. What the students of Cold War Security Studies consider as </w:t>
      </w:r>
      <w:r w:rsidRPr="008953D5">
        <w:rPr>
          <w:rStyle w:val="StyleBoldUnderline"/>
        </w:rPr>
        <w:t>a</w:t>
      </w:r>
      <w:r w:rsidRPr="008953D5">
        <w:t xml:space="preserve"> more ‘</w:t>
      </w:r>
      <w:r w:rsidRPr="008953D5">
        <w:rPr>
          <w:rStyle w:val="StyleBoldUnderline"/>
        </w:rPr>
        <w:t>realistic’ picture of the future becomes ‘real’ through practice</w:t>
      </w:r>
      <w:r w:rsidRPr="008953D5">
        <w:t xml:space="preserve">, albeit under circumstances inherited from the past. </w:t>
      </w:r>
      <w:r w:rsidRPr="008953D5">
        <w:rPr>
          <w:rStyle w:val="StyleBoldUnderline"/>
          <w:highlight w:val="cyan"/>
        </w:rPr>
        <w:t>Thinking about</w:t>
      </w:r>
      <w:r w:rsidRPr="008953D5">
        <w:rPr>
          <w:rStyle w:val="StyleBoldUnderline"/>
        </w:rPr>
        <w:t xml:space="preserve"> </w:t>
      </w:r>
      <w:r w:rsidRPr="008953D5">
        <w:t xml:space="preserve">what </w:t>
      </w:r>
      <w:r w:rsidRPr="008953D5">
        <w:rPr>
          <w:rStyle w:val="StyleBoldUnderline"/>
          <w:highlight w:val="cyan"/>
        </w:rPr>
        <w:t>a ‘desired’ future</w:t>
      </w:r>
      <w:r w:rsidRPr="008953D5">
        <w:t xml:space="preserve"> would look like </w:t>
      </w:r>
      <w:r w:rsidRPr="008953D5">
        <w:rPr>
          <w:rStyle w:val="Emphasis"/>
          <w:highlight w:val="cyan"/>
        </w:rPr>
        <w:t>is significant</w:t>
      </w:r>
      <w:r w:rsidRPr="008953D5">
        <w:rPr>
          <w:rStyle w:val="Emphasis"/>
        </w:rPr>
        <w:t xml:space="preserve"> </w:t>
      </w:r>
      <w:r w:rsidRPr="008953D5">
        <w:t xml:space="preserve">for the very same reason; that is, in order to be able to turn it into a ‘reality’ </w:t>
      </w:r>
      <w:r w:rsidRPr="008953D5">
        <w:rPr>
          <w:rStyle w:val="StyleBoldUnderline"/>
        </w:rPr>
        <w:t>through adopting emancipatory practices</w:t>
      </w:r>
      <w:r w:rsidRPr="008953D5">
        <w:t xml:space="preserve">. For, </w:t>
      </w:r>
      <w:r w:rsidRPr="008953D5">
        <w:rPr>
          <w:rStyle w:val="StyleBoldUnderline"/>
          <w:highlight w:val="cyan"/>
        </w:rPr>
        <w:t>having a vision</w:t>
      </w:r>
      <w:r w:rsidRPr="008953D5">
        <w:t xml:space="preserve"> of a ‘desired’ future </w:t>
      </w:r>
      <w:r w:rsidRPr="008953D5">
        <w:rPr>
          <w:rStyle w:val="StyleBoldUnderline"/>
          <w:highlight w:val="cyan"/>
        </w:rPr>
        <w:t>empowers people</w:t>
      </w:r>
      <w:r w:rsidRPr="008953D5">
        <w:t xml:space="preserve">(s) in the present.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w:t>
      </w:r>
      <w:r w:rsidRPr="008953D5">
        <w:rPr>
          <w:rStyle w:val="Emphasis"/>
          <w:highlight w:val="cyan"/>
        </w:rPr>
        <w:t>a</w:t>
      </w:r>
      <w:r w:rsidRPr="008953D5">
        <w:t xml:space="preserve"> potential for </w:t>
      </w:r>
      <w:r w:rsidRPr="008953D5">
        <w:rPr>
          <w:rStyle w:val="Emphasis"/>
          <w:highlight w:val="cyan"/>
        </w:rPr>
        <w:t>descent into chaos if no action is taken</w:t>
      </w:r>
      <w:r w:rsidRPr="008953D5">
        <w:rPr>
          <w:rStyle w:val="Emphasis"/>
        </w:rPr>
        <w:t xml:space="preserve"> to prevent militarisation and fragmentation of societies</w:t>
      </w:r>
      <w:r w:rsidRPr="008953D5">
        <w:t xml:space="preserve">, and the marginalisation of peoples as well as economies in an increasingly globalising world. However, these dynamics exist as ‘threats to the future’ to use Beck’s terminology; and </w:t>
      </w:r>
      <w:r w:rsidRPr="008953D5">
        <w:rPr>
          <w:rStyle w:val="StyleBoldUnderline"/>
        </w:rPr>
        <w:t>only by thinking and writing</w:t>
      </w:r>
      <w:r w:rsidRPr="008953D5">
        <w:t xml:space="preserve"> about </w:t>
      </w:r>
      <w:r w:rsidRPr="00CE5B58">
        <w:t xml:space="preserve">them that </w:t>
      </w:r>
      <w:r w:rsidRPr="00CE5B58">
        <w:rPr>
          <w:rStyle w:val="StyleBoldUnderline"/>
        </w:rPr>
        <w:t>can one mobilise preventive action</w:t>
      </w:r>
      <w:r w:rsidRPr="00CE5B58">
        <w:t xml:space="preserve"> to be taken in the present. Viewed as such, </w:t>
      </w:r>
      <w:r w:rsidRPr="00CE5B58">
        <w:rPr>
          <w:rStyle w:val="StyleBoldUnderline"/>
        </w:rPr>
        <w:t>critical approaches present</w:t>
      </w:r>
      <w:r w:rsidRPr="00CE5B58">
        <w:t xml:space="preserve"> not an ‘optimistic’, </w:t>
      </w:r>
      <w:r w:rsidRPr="00CE5B58">
        <w:rPr>
          <w:rStyle w:val="StyleBoldUnderline"/>
        </w:rPr>
        <w:t>but a more ‘realistic’ picture of the future</w:t>
      </w:r>
      <w:r w:rsidRPr="00CE5B58">
        <w:t>. Considering how the ‘</w:t>
      </w:r>
      <w:r w:rsidRPr="00CE5B58">
        <w:rPr>
          <w:rStyle w:val="StyleBoldUnderline"/>
        </w:rPr>
        <w:t>realism’</w:t>
      </w:r>
      <w:r w:rsidRPr="00CE5B58">
        <w:t xml:space="preserve"> of Cold War Security Studies </w:t>
      </w:r>
      <w:r w:rsidRPr="00CE5B58">
        <w:rPr>
          <w:rStyle w:val="StyleBoldUnderline"/>
        </w:rPr>
        <w:t>failed</w:t>
      </w:r>
      <w:r w:rsidRPr="00CE5B58">
        <w:t xml:space="preserve"> not only </w:t>
      </w:r>
      <w:r w:rsidRPr="00CE5B58">
        <w:rPr>
          <w:rStyle w:val="StyleBoldUnderline"/>
        </w:rPr>
        <w:t>when judged by its own standards,</w:t>
      </w:r>
      <w:r w:rsidRPr="00CE5B58">
        <w:t xml:space="preserve"> by failing to provide an adequate explanation of the world ‘out there’, but also </w:t>
      </w:r>
      <w:r w:rsidRPr="00CE5B58">
        <w:rPr>
          <w:rStyle w:val="StyleBoldUnderline"/>
        </w:rPr>
        <w:t>when judged by</w:t>
      </w:r>
      <w:r w:rsidRPr="00CE5B58">
        <w:t xml:space="preserve"> the standards of </w:t>
      </w:r>
      <w:r w:rsidRPr="00CE5B58">
        <w:rPr>
          <w:rStyle w:val="StyleBoldUnderline"/>
        </w:rPr>
        <w:t>critical approaches</w:t>
      </w:r>
      <w:r w:rsidRPr="00CE5B58">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w:t>
      </w:r>
      <w:r w:rsidRPr="00CE5B58">
        <w:rPr>
          <w:rStyle w:val="StyleBoldUnderline"/>
        </w:rPr>
        <w:t>traditionalist thinking remains and maintains its grip over the security practices of many actors</w:t>
      </w:r>
      <w:r w:rsidRPr="00CE5B58">
        <w:t xml:space="preserve">. Third, </w:t>
      </w:r>
      <w:r w:rsidRPr="00CE5B58">
        <w:rPr>
          <w:rStyle w:val="StyleBoldUnderline"/>
        </w:rPr>
        <w:t>critical approaches offer a fuller</w:t>
      </w:r>
      <w:r w:rsidRPr="00CE5B58">
        <w:t xml:space="preserve"> or </w:t>
      </w:r>
      <w:r w:rsidRPr="00CE5B58">
        <w:rPr>
          <w:rStyle w:val="StyleBoldUnderline"/>
        </w:rPr>
        <w:t>more adequate picture of security</w:t>
      </w:r>
      <w:r w:rsidRPr="00CE5B58">
        <w:t xml:space="preserve"> in different parts of the world (including the Middle East). Cold War Security Studies is limited not only</w:t>
      </w:r>
      <w:r w:rsidRPr="008953D5">
        <w:t xml:space="preserve"> because of its narrow (military-focused), pro-status quo and state-centric (if not statist) approach to security in theory and practice, but also because of its objectivist conception of theory and the theory/practice relationship that obscured the mutually constitutive relationship between them.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(in)security in different parts of the world. The ways in which the </w:t>
      </w:r>
      <w:r w:rsidRPr="008953D5">
        <w:rPr>
          <w:rStyle w:val="StyleBoldUnderline"/>
        </w:rPr>
        <w:t>Cold War security discourse helped constitute the ‘Middle East’ by way of representing it as a region, and contributed to regional insecurity</w:t>
      </w:r>
      <w:r w:rsidRPr="008953D5">
        <w:t xml:space="preserve"> in the Middle East by shaping security practices, is exemplary of the argument that ‘</w:t>
      </w:r>
      <w:r w:rsidRPr="008953D5">
        <w:rPr>
          <w:rStyle w:val="Emphasis"/>
          <w:highlight w:val="cyan"/>
        </w:rPr>
        <w:t>theories do not leave the world untouched’</w:t>
      </w:r>
      <w:r w:rsidRPr="008953D5">
        <w:rPr>
          <w:highlight w:val="cyan"/>
        </w:rPr>
        <w:t>.</w:t>
      </w:r>
      <w:r w:rsidRPr="008953D5">
        <w:t xml:space="preserve"> The implication of these conclusions for practice is that becoming aware of the ‘</w:t>
      </w:r>
      <w:r w:rsidRPr="008953D5">
        <w:rPr>
          <w:rStyle w:val="StyleBoldUnderline"/>
        </w:rPr>
        <w:t>politics behind the geographical specification of politics’</w:t>
      </w:r>
      <w:r w:rsidRPr="008953D5">
        <w:t xml:space="preserve"> and exploring </w:t>
      </w:r>
      <w:r w:rsidRPr="008953D5">
        <w:rPr>
          <w:rStyle w:val="StyleBoldUnderline"/>
        </w:rPr>
        <w:t>the relationship between</w:t>
      </w:r>
      <w:r w:rsidRPr="008953D5">
        <w:t xml:space="preserve"> (inventing) </w:t>
      </w:r>
      <w:r w:rsidRPr="008953D5">
        <w:rPr>
          <w:rStyle w:val="StyleBoldUnderline"/>
        </w:rPr>
        <w:t>regions</w:t>
      </w:r>
      <w:r w:rsidRPr="008953D5">
        <w:t xml:space="preserve"> </w:t>
      </w:r>
      <w:r w:rsidRPr="008953D5">
        <w:rPr>
          <w:rStyle w:val="StyleBoldUnderline"/>
        </w:rPr>
        <w:t>and</w:t>
      </w:r>
      <w:r w:rsidRPr="008953D5">
        <w:t xml:space="preserve"> (conceptions and practices of) security </w:t>
      </w:r>
      <w:r w:rsidRPr="008953D5">
        <w:rPr>
          <w:rStyle w:val="StyleBoldUnderline"/>
        </w:rPr>
        <w:t>helps reveal the role human agency has played</w:t>
      </w:r>
      <w:r w:rsidRPr="008953D5">
        <w:t xml:space="preserve"> in the past and could play in the future. </w:t>
      </w:r>
      <w:r w:rsidRPr="008953D5">
        <w:rPr>
          <w:rStyle w:val="StyleBoldUnderline"/>
        </w:rPr>
        <w:t xml:space="preserve">An alternative approach </w:t>
      </w:r>
      <w:r w:rsidRPr="008953D5">
        <w:t>to security, that of critical approaches to security,</w:t>
      </w:r>
      <w:r>
        <w:t xml:space="preserve"> </w:t>
      </w:r>
      <w:r w:rsidRPr="008953D5">
        <w:rPr>
          <w:rStyle w:val="StyleBoldUnderline"/>
        </w:rPr>
        <w:t>could inform alternative</w:t>
      </w:r>
      <w:r w:rsidRPr="008953D5">
        <w:t xml:space="preserve"> (emancipatory) </w:t>
      </w:r>
      <w:r w:rsidRPr="008953D5">
        <w:rPr>
          <w:rStyle w:val="StyleBoldUnderline"/>
        </w:rPr>
        <w:t>practices</w:t>
      </w:r>
      <w:r w:rsidRPr="008953D5">
        <w:t xml:space="preserve"> thereby </w:t>
      </w:r>
      <w:r w:rsidRPr="008953D5">
        <w:rPr>
          <w:rStyle w:val="StyleBoldUnderline"/>
        </w:rPr>
        <w:t>helping</w:t>
      </w:r>
      <w:r w:rsidRPr="008953D5">
        <w:t xml:space="preserve"> </w:t>
      </w:r>
      <w:r w:rsidRPr="008953D5">
        <w:rPr>
          <w:rStyle w:val="StyleBoldUnderline"/>
        </w:rPr>
        <w:t>constitute</w:t>
      </w:r>
      <w:r w:rsidRPr="008953D5">
        <w:t xml:space="preserve"> a new region in the form of </w:t>
      </w:r>
      <w:r w:rsidRPr="008953D5">
        <w:rPr>
          <w:rStyle w:val="StyleBoldUnderline"/>
        </w:rPr>
        <w:t>a security community</w:t>
      </w:r>
      <w:r w:rsidRPr="008953D5">
        <w:t xml:space="preserve">. It should be noted, however, that </w:t>
      </w:r>
      <w:r w:rsidRPr="008953D5">
        <w:rPr>
          <w:rStyle w:val="StyleBoldUnderline"/>
        </w:rPr>
        <w:t>to argue that ‘</w:t>
      </w:r>
      <w:r w:rsidRPr="008953D5">
        <w:rPr>
          <w:rStyle w:val="StyleBoldUnderline"/>
          <w:highlight w:val="cyan"/>
        </w:rPr>
        <w:t>everything is socially constructed’</w:t>
      </w:r>
      <w:r w:rsidRPr="008953D5">
        <w:t xml:space="preserve"> or that ‘all approaches have normative concerns embedded in them’ </w:t>
      </w:r>
      <w:r w:rsidRPr="008953D5">
        <w:rPr>
          <w:rStyle w:val="StyleBoldUnderline"/>
        </w:rPr>
        <w:t>is a significant first step</w:t>
      </w:r>
      <w:r w:rsidRPr="008953D5">
        <w:t xml:space="preserve"> that does not by itself help one adopt emancipatory practices</w:t>
      </w:r>
      <w:r w:rsidRPr="008953D5">
        <w:rPr>
          <w:rStyle w:val="StyleBoldUnderline"/>
        </w:rPr>
        <w:t>. As long as people rely on traditional practices shaped by</w:t>
      </w:r>
      <w:r w:rsidRPr="008953D5">
        <w:t xml:space="preserve"> the Cold War </w:t>
      </w:r>
      <w:r w:rsidRPr="008953D5">
        <w:rPr>
          <w:rStyle w:val="StyleBoldUnderline"/>
        </w:rPr>
        <w:t xml:space="preserve">security </w:t>
      </w:r>
      <w:r w:rsidRPr="008953D5">
        <w:rPr>
          <w:rStyle w:val="StyleBoldUnderline"/>
          <w:highlight w:val="cyan"/>
        </w:rPr>
        <w:t>discourse</w:t>
      </w:r>
      <w:r w:rsidRPr="008953D5">
        <w:rPr>
          <w:rStyle w:val="StyleBoldUnderline"/>
        </w:rPr>
        <w:t xml:space="preserve"> </w:t>
      </w:r>
      <w:r w:rsidRPr="008953D5">
        <w:t xml:space="preserve">- which remains prevalent in the post-Cold War era - </w:t>
      </w:r>
      <w:r w:rsidRPr="008953D5">
        <w:rPr>
          <w:rStyle w:val="StyleBoldUnderline"/>
        </w:rPr>
        <w:t>they</w:t>
      </w:r>
      <w:r w:rsidRPr="008953D5">
        <w:t xml:space="preserve"> help </w:t>
      </w:r>
      <w:r w:rsidRPr="008953D5">
        <w:rPr>
          <w:rStyle w:val="StyleBoldUnderline"/>
          <w:highlight w:val="cyan"/>
        </w:rPr>
        <w:t>constitute a ‘reality</w:t>
      </w:r>
      <w:r w:rsidRPr="008953D5">
        <w:rPr>
          <w:highlight w:val="cyan"/>
        </w:rPr>
        <w:t>’</w:t>
      </w:r>
      <w:r w:rsidRPr="008953D5">
        <w:t xml:space="preserve"> in line with the tenets of ‘realist’ Cold War Security Studies. This is why </w:t>
      </w:r>
      <w:r w:rsidRPr="008953D5">
        <w:rPr>
          <w:rStyle w:val="StyleBoldUnderline"/>
          <w:highlight w:val="cyan"/>
        </w:rPr>
        <w:t>seeking to address</w:t>
      </w:r>
      <w:r w:rsidRPr="008953D5">
        <w:rPr>
          <w:rStyle w:val="StyleBoldUnderline"/>
        </w:rPr>
        <w:t xml:space="preserve"> evolving </w:t>
      </w:r>
      <w:r w:rsidRPr="008953D5">
        <w:rPr>
          <w:rStyle w:val="StyleBoldUnderline"/>
          <w:highlight w:val="cyan"/>
        </w:rPr>
        <w:t>crises</w:t>
      </w:r>
      <w:r w:rsidRPr="008953D5">
        <w:t xml:space="preserve"> through traditional practices </w:t>
      </w:r>
      <w:r w:rsidRPr="008953D5">
        <w:rPr>
          <w:rStyle w:val="StyleBoldUnderline"/>
        </w:rPr>
        <w:t>whilst leaving a critical security perspective</w:t>
      </w:r>
      <w:r w:rsidRPr="008953D5">
        <w:t xml:space="preserve"> to be adopted for the long-term </w:t>
      </w:r>
      <w:r w:rsidRPr="008953D5">
        <w:rPr>
          <w:rStyle w:val="Emphasis"/>
          <w:highlight w:val="cyan"/>
        </w:rPr>
        <w:t>will not work</w:t>
      </w:r>
      <w:r w:rsidRPr="008953D5">
        <w:t xml:space="preserve">. For, </w:t>
      </w:r>
      <w:r w:rsidRPr="008953D5">
        <w:rPr>
          <w:rStyle w:val="StyleBoldUnderline"/>
          <w:highlight w:val="cyan"/>
        </w:rPr>
        <w:t>traditionali</w:t>
      </w:r>
      <w:r w:rsidRPr="008953D5">
        <w:rPr>
          <w:rStyle w:val="StyleBoldUnderline"/>
        </w:rPr>
        <w:t xml:space="preserve">st </w:t>
      </w:r>
      <w:r w:rsidRPr="008953D5">
        <w:rPr>
          <w:rStyle w:val="StyleBoldUnderline"/>
          <w:highlight w:val="cyan"/>
        </w:rPr>
        <w:t>thinking</w:t>
      </w:r>
      <w:r w:rsidRPr="008953D5">
        <w:t xml:space="preserve"> and practices, by helping shape the ‘reality’ ‘out there’, </w:t>
      </w:r>
      <w:r w:rsidRPr="008953D5">
        <w:rPr>
          <w:rStyle w:val="StyleBoldUnderline"/>
          <w:highlight w:val="cyan"/>
        </w:rPr>
        <w:t>foreclose</w:t>
      </w:r>
      <w:r w:rsidRPr="008953D5">
        <w:rPr>
          <w:rStyle w:val="StyleBoldUnderline"/>
        </w:rPr>
        <w:t xml:space="preserve"> the </w:t>
      </w:r>
      <w:r w:rsidRPr="008953D5">
        <w:rPr>
          <w:rStyle w:val="StyleBoldUnderline"/>
          <w:highlight w:val="cyan"/>
        </w:rPr>
        <w:t>political space</w:t>
      </w:r>
      <w:r w:rsidRPr="008953D5">
        <w:rPr>
          <w:rStyle w:val="StyleBoldUnderline"/>
        </w:rPr>
        <w:t xml:space="preserve"> necessary for emancipatory practices to be adopted by multiple actors</w:t>
      </w:r>
      <w:r w:rsidRPr="008953D5">
        <w:t xml:space="preserve"> at numerous levels. Hence the need for the adoption of </w:t>
      </w:r>
      <w:r w:rsidRPr="008953D5">
        <w:rPr>
          <w:rStyle w:val="StyleBoldUnderline"/>
          <w:highlight w:val="cyan"/>
        </w:rPr>
        <w:t>a critical perspective</w:t>
      </w:r>
      <w:r w:rsidRPr="008953D5">
        <w:rPr>
          <w:rStyle w:val="StyleBoldUnderline"/>
        </w:rPr>
        <w:t xml:space="preserve"> that </w:t>
      </w:r>
      <w:r w:rsidRPr="008953D5">
        <w:rPr>
          <w:rStyle w:val="Emphasis"/>
          <w:highlight w:val="cyan"/>
        </w:rPr>
        <w:t>emphasises the roles human agency has played</w:t>
      </w:r>
      <w:r w:rsidRPr="008953D5">
        <w:rPr>
          <w:rStyle w:val="Emphasis"/>
        </w:rPr>
        <w:t xml:space="preserve"> in the past and could play in the future </w:t>
      </w:r>
      <w:r w:rsidRPr="008953D5">
        <w:rPr>
          <w:rStyle w:val="Emphasis"/>
          <w:highlight w:val="cyan"/>
        </w:rPr>
        <w:t>in shaping</w:t>
      </w:r>
      <w:r w:rsidRPr="008953D5">
        <w:rPr>
          <w:rStyle w:val="Emphasis"/>
        </w:rPr>
        <w:t xml:space="preserve"> what human beings choose to call ‘</w:t>
      </w:r>
      <w:r w:rsidRPr="008953D5">
        <w:rPr>
          <w:rStyle w:val="Emphasis"/>
          <w:highlight w:val="cyan"/>
        </w:rPr>
        <w:t>reality’</w:t>
      </w:r>
      <w:r w:rsidRPr="008953D5">
        <w:t xml:space="preserve">. </w:t>
      </w:r>
      <w:r w:rsidRPr="008953D5">
        <w:rPr>
          <w:rStyle w:val="StyleBoldUnderline"/>
        </w:rPr>
        <w:t>Generating such an awareness</w:t>
      </w:r>
      <w:r w:rsidRPr="008953D5">
        <w:t xml:space="preserve"> of the potentialities of human agency </w:t>
      </w:r>
      <w:r w:rsidRPr="008953D5">
        <w:rPr>
          <w:rStyle w:val="StyleBoldUnderline"/>
        </w:rPr>
        <w:t>could enable one to begin thinking differently</w:t>
      </w:r>
      <w:r w:rsidRPr="008953D5">
        <w:t xml:space="preserve"> about regional security in different parts of the world whilst remaining sensitive to regional actors’ multiple and contending conceptions of security, what they view as referent(s) and how they think security should be sought in different parts of the world. </w:t>
      </w:r>
      <w:r w:rsidRPr="008953D5">
        <w:rPr>
          <w:rStyle w:val="StyleBoldUnderline"/>
        </w:rPr>
        <w:t>After decades of statist, military-focused and zero-sum thinking and practices that privileged the security of some</w:t>
      </w:r>
      <w:r w:rsidRPr="008953D5">
        <w:t xml:space="preserve"> </w:t>
      </w:r>
      <w:r w:rsidRPr="008953D5">
        <w:rPr>
          <w:rStyle w:val="StyleBoldUnderline"/>
        </w:rPr>
        <w:t xml:space="preserve">whilst marginalising the security of others, the time has come for all those interested in security </w:t>
      </w:r>
      <w:r w:rsidRPr="008953D5">
        <w:t xml:space="preserve">in the Middle East </w:t>
      </w:r>
      <w:r w:rsidRPr="008953D5">
        <w:rPr>
          <w:rStyle w:val="StyleBoldUnderline"/>
        </w:rPr>
        <w:t>to decide whether they want to be agents of a world view</w:t>
      </w:r>
      <w:r w:rsidRPr="008953D5">
        <w:t xml:space="preserve"> that produces more of the same, </w:t>
      </w:r>
      <w:r w:rsidRPr="008953D5">
        <w:rPr>
          <w:rStyle w:val="StyleBoldUnderline"/>
        </w:rPr>
        <w:t>thereby contributing towards a ‘threat to the future’</w:t>
      </w:r>
      <w:r w:rsidRPr="008953D5">
        <w:t xml:space="preserv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r w:rsidRPr="008953D5">
        <w:rPr>
          <w:rStyle w:val="StyleBoldUnderline"/>
        </w:rPr>
        <w:t xml:space="preserve">cognisant of ‘threats to the future’. </w:t>
      </w:r>
    </w:p>
    <w:p w14:paraId="3613F861" w14:textId="77777777" w:rsidR="00B34B32" w:rsidRPr="00E4774D" w:rsidRDefault="00B34B32" w:rsidP="00B34B32"/>
    <w:p w14:paraId="372C845F" w14:textId="77777777" w:rsidR="00B34B32" w:rsidRDefault="00B34B32" w:rsidP="00B34B32">
      <w:pPr>
        <w:pStyle w:val="Heading2"/>
      </w:pPr>
      <w:r>
        <w:t>1NC – Kritik</w:t>
      </w:r>
    </w:p>
    <w:p w14:paraId="41DEEFE7" w14:textId="77777777" w:rsidR="00B34B32" w:rsidRPr="00586822" w:rsidRDefault="00B34B32" w:rsidP="00B34B32">
      <w:pPr>
        <w:pStyle w:val="Heading4"/>
        <w:keepNext w:val="0"/>
        <w:keepLines w:val="0"/>
        <w:numPr>
          <w:ilvl w:val="0"/>
          <w:numId w:val="5"/>
        </w:numPr>
        <w:tabs>
          <w:tab w:val="clear" w:pos="360"/>
        </w:tabs>
        <w:spacing w:before="0"/>
        <w:contextualSpacing/>
      </w:pPr>
      <w:r>
        <w:t>L</w:t>
      </w:r>
      <w:r w:rsidRPr="00586822">
        <w:t>ink</w:t>
      </w:r>
      <w:r>
        <w:t>s</w:t>
      </w:r>
      <w:r w:rsidRPr="00586822">
        <w:t xml:space="preserve">: </w:t>
      </w:r>
      <w:r>
        <w:t>T</w:t>
      </w:r>
      <w:r w:rsidRPr="00586822">
        <w:t>here is no reason to vote affirmative:  they cannot articulate any linkage between their prescriptions and practical, worldly effects</w:t>
      </w:r>
    </w:p>
    <w:p w14:paraId="20A63E05" w14:textId="77777777" w:rsidR="00B34B32" w:rsidRPr="006321D1" w:rsidRDefault="00B34B32" w:rsidP="00B34B32">
      <w:pPr>
        <w:pStyle w:val="citenon-bold"/>
      </w:pPr>
      <w:r w:rsidRPr="00720F25">
        <w:rPr>
          <w:rStyle w:val="Heading4Char"/>
        </w:rPr>
        <w:t>Schlag 90</w:t>
      </w:r>
      <w:r w:rsidRPr="006321D1">
        <w:t>, professor of law@ univ. colorado, 1990 (pierre, stanford law review, november, page lexis)</w:t>
      </w:r>
    </w:p>
    <w:p w14:paraId="24A61C23" w14:textId="77777777" w:rsidR="00B34B32" w:rsidRPr="00DE69AE" w:rsidRDefault="00B34B32" w:rsidP="00B34B32">
      <w:pPr>
        <w:pStyle w:val="citenon-bold"/>
        <w:rPr>
          <w:rStyle w:val="UnderlineNon-bold"/>
        </w:rPr>
      </w:pPr>
      <w:r w:rsidRPr="00586822">
        <w:rPr>
          <w:rFonts w:cs="Arial"/>
        </w:rPr>
        <w:t xml:space="preserve">In fact, </w:t>
      </w:r>
      <w:r w:rsidRPr="00E4774D">
        <w:rPr>
          <w:rStyle w:val="UnderlineNon-bold"/>
          <w:highlight w:val="yellow"/>
        </w:rPr>
        <w:t>normative legal thought is</w:t>
      </w:r>
      <w:r w:rsidRPr="00DE69AE">
        <w:rPr>
          <w:rStyle w:val="UnderlineNon-bold"/>
        </w:rPr>
        <w:t xml:space="preserve"> so much in a hurry that it will tell you </w:t>
      </w:r>
      <w:r w:rsidRPr="00E4774D">
        <w:rPr>
          <w:rStyle w:val="UnderlineNon-bold"/>
          <w:highlight w:val="yellow"/>
        </w:rPr>
        <w:t>what to do even though there is not the slightest chance that you might actually be in a position to do it</w:t>
      </w:r>
      <w:r w:rsidRPr="00DE69AE">
        <w:rPr>
          <w:rStyle w:val="UnderlineNon-bold"/>
        </w:rPr>
        <w:t>.</w:t>
      </w:r>
      <w:r w:rsidRPr="00586822">
        <w:rPr>
          <w:rFonts w:cs="Arial"/>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w:t>
      </w:r>
      <w:r>
        <w:rPr>
          <w:rFonts w:cs="Arial"/>
        </w:rPr>
        <w:t xml:space="preserve"> </w:t>
      </w:r>
      <w:r w:rsidRPr="00DE69AE">
        <w:rPr>
          <w:rStyle w:val="UnderlineNon-bold"/>
        </w:rPr>
        <w:t xml:space="preserve">Normative </w:t>
      </w:r>
      <w:r w:rsidRPr="00E4774D">
        <w:rPr>
          <w:rStyle w:val="UnderlineNon-bold"/>
          <w:highlight w:val="yellow"/>
        </w:rPr>
        <w:t>legal thought doesn't seem overly concerned with such worldly questions about the character</w:t>
      </w:r>
      <w:r w:rsidRPr="00DE69AE">
        <w:rPr>
          <w:rStyle w:val="UnderlineNon-bold"/>
        </w:rPr>
        <w:t xml:space="preserve"> and the effectiveness of its own discourse.  It just goes along and proposes, recommends, prescribes, solves, and resolves.  Yet despite its obvious desire </w:t>
      </w:r>
      <w:r w:rsidRPr="00E4774D">
        <w:rPr>
          <w:rStyle w:val="UnderlineNon-bold"/>
          <w:highlight w:val="yellow"/>
        </w:rPr>
        <w:t>to have worldly effects, worldly consequences,</w:t>
      </w:r>
      <w:r w:rsidRPr="00DE69AE">
        <w:rPr>
          <w:rStyle w:val="UnderlineNon-bold"/>
        </w:rPr>
        <w:t xml:space="preserve"> normative legal thought remains seemingly unconcerned that for all practical purposes, its only consumers are legal academics</w:t>
      </w:r>
      <w:r w:rsidRPr="006321D1">
        <w:rPr>
          <w:rStyle w:val="CardTextChar"/>
        </w:rPr>
        <w:t xml:space="preserve"> and perhaps a few law students -- </w:t>
      </w:r>
      <w:r w:rsidRPr="00E4774D">
        <w:rPr>
          <w:rStyle w:val="UnderlineNon-bold"/>
          <w:highlight w:val="yellow"/>
        </w:rPr>
        <w:t>persons who are virtually never in a position to put any of its wonderful normative advice into effect.</w:t>
      </w:r>
    </w:p>
    <w:p w14:paraId="139227C9" w14:textId="77777777" w:rsidR="00B34B32" w:rsidRPr="00586822" w:rsidRDefault="00B34B32" w:rsidP="00B34B32">
      <w:pPr>
        <w:pStyle w:val="Heading4"/>
      </w:pPr>
      <w:r>
        <w:t>R</w:t>
      </w:r>
      <w:r w:rsidRPr="00586822">
        <w:t xml:space="preserve">oleplaying as the </w:t>
      </w:r>
      <w:r>
        <w:t>USFG</w:t>
      </w:r>
      <w:r w:rsidRPr="00586822">
        <w:t xml:space="preserve"> only trains us to become servants to the bureaucracy and makes us cognitively defenseless ag</w:t>
      </w:r>
      <w:r>
        <w:t>ainst the logic of institutions</w:t>
      </w:r>
    </w:p>
    <w:p w14:paraId="690CFEEB" w14:textId="77777777" w:rsidR="00B34B32" w:rsidRPr="006321D1" w:rsidRDefault="00B34B32" w:rsidP="00B34B32">
      <w:pPr>
        <w:pStyle w:val="citenon-bold"/>
      </w:pPr>
      <w:r w:rsidRPr="00720F25">
        <w:rPr>
          <w:rStyle w:val="Heading4Char"/>
        </w:rPr>
        <w:t>Schlag 91</w:t>
      </w:r>
      <w:r w:rsidRPr="006321D1">
        <w:t xml:space="preserve"> (PIERRE, COLORADO LAW PROF. 139 U. PA. L. REV.801, APRIL)</w:t>
      </w:r>
    </w:p>
    <w:p w14:paraId="329C605A" w14:textId="77777777" w:rsidR="00B34B32" w:rsidRPr="00DE69AE" w:rsidRDefault="00B34B32" w:rsidP="00B34B32">
      <w:pPr>
        <w:pStyle w:val="citenon-bold"/>
        <w:rPr>
          <w:rStyle w:val="UnderlineNon-bold"/>
        </w:rPr>
      </w:pPr>
      <w:r w:rsidRPr="001B01B8">
        <w:t xml:space="preserve">The problem for us, as legal thinkers, is that the normative appeal of normative legal thought systematically turns us away from recognizing that </w:t>
      </w:r>
      <w:r w:rsidRPr="00DE69AE">
        <w:rPr>
          <w:rStyle w:val="UnderlineNon-bold"/>
        </w:rPr>
        <w:t xml:space="preserve">normative </w:t>
      </w:r>
      <w:r w:rsidRPr="00E4774D">
        <w:rPr>
          <w:rStyle w:val="UnderlineNon-bold"/>
          <w:highlight w:val="yellow"/>
        </w:rPr>
        <w:t>legal thought is grounded on an utterly unbelievable re-presentation</w:t>
      </w:r>
      <w:r w:rsidRPr="00DE69AE">
        <w:rPr>
          <w:rStyle w:val="UnderlineNon-bold"/>
        </w:rPr>
        <w:t xml:space="preserve"> of the field it claims to describe and regulate.  </w:t>
      </w:r>
      <w:r w:rsidRPr="00E4774D">
        <w:rPr>
          <w:rStyle w:val="UnderlineNon-bold"/>
          <w:highlight w:val="yellow"/>
        </w:rPr>
        <w:t>The problem for us is that normative legal thought</w:t>
      </w:r>
      <w:r w:rsidRPr="00DE69AE">
        <w:rPr>
          <w:rStyle w:val="UnderlineNon-bold"/>
        </w:rPr>
        <w:t xml:space="preserve">, rather than assisting in the understanding of present political and moral situations, </w:t>
      </w:r>
      <w:r w:rsidRPr="00E4774D">
        <w:rPr>
          <w:rStyle w:val="UnderlineNon-bold"/>
          <w:highlight w:val="yellow"/>
        </w:rPr>
        <w:t>stands in the way</w:t>
      </w:r>
      <w:r w:rsidRPr="00DE69AE">
        <w:rPr>
          <w:rStyle w:val="UnderlineNon-bold"/>
        </w:rPr>
        <w:t xml:space="preserve">.  It systematically reinscribes its own aesthetic -- </w:t>
      </w:r>
      <w:r w:rsidRPr="00E4774D">
        <w:rPr>
          <w:rStyle w:val="UnderlineNon-bold"/>
          <w:highlight w:val="yellow"/>
        </w:rPr>
        <w:t>its own fantastic understanding of the political and moral scene.</w:t>
      </w:r>
      <w:r w:rsidRPr="00DE69AE">
        <w:rPr>
          <w:rStyle w:val="UnderlineNon-bold"/>
        </w:rPr>
        <w:t xml:space="preserve"> </w:t>
      </w:r>
      <w:r w:rsidRPr="001B01B8">
        <w:t xml:space="preserve">  n59</w:t>
      </w:r>
      <w:r>
        <w:t xml:space="preserve"> </w:t>
      </w:r>
      <w:r w:rsidRPr="001B01B8">
        <w:t xml:space="preserve">Until normative legal thought begins to deal with its own paradoxical postmodern rhetorical situation, it will remain something of an irresponsible enterprise.  </w:t>
      </w:r>
      <w:r w:rsidRPr="00DE69AE">
        <w:rPr>
          <w:rStyle w:val="UnderlineNon-bold"/>
        </w:rPr>
        <w:t>In its rhetorical structure, it will continue to populate the legal academic world with individual humanist subjects who think themselves empowered Cartesian egos, but who are largely the manipulated constructions of bureaucratic practices -- academic and otherwise</w:t>
      </w:r>
      <w:r w:rsidRPr="001B01B8">
        <w:t>.   n60</w:t>
      </w:r>
      <w:r>
        <w:t xml:space="preserve"> </w:t>
      </w:r>
      <w:r w:rsidRPr="001B01B8">
        <w:t xml:space="preserve">To the extent possible, it is important to avoid this kind of category mistake.  For instance, it is important to understand that your automobile insurance adjuster is not simply some updated version of the eighteenth century  [*189]  individual humanist subject.  Even though the insurance adjuster will quite often engage you in normative talk -- arguing with you about responsibility, fairness, fault, allocation of blame, adequacy of compensation, and the like -- he is unlikely to be terribly receptive or susceptible to any authentic normative dialogue.  His normative competence, his normative sensitivity, is scripted somewhere else.  It is important to be clear about these things.  The contemporary lawyer, for instance, may talk the normative rhetoric of the eighteenth century individual humanist subject.  But make no mistake: </w:t>
      </w:r>
      <w:r w:rsidRPr="00E4774D">
        <w:rPr>
          <w:rStyle w:val="UnderlineNon-bold"/>
          <w:highlight w:val="yellow"/>
        </w:rPr>
        <w:t>This normative or humanist rhetoric is very likely the unfolding of bureaucratic logic.</w:t>
      </w:r>
      <w:r w:rsidRPr="00DE69AE">
        <w:rPr>
          <w:rStyle w:val="UnderlineNon-bold"/>
        </w:rPr>
        <w:t xml:space="preserve"> </w:t>
      </w:r>
      <w:r w:rsidRPr="00586822">
        <w:rPr>
          <w:b/>
        </w:rPr>
        <w:t xml:space="preserve"> </w:t>
      </w:r>
      <w:r w:rsidRPr="001B01B8">
        <w:t>The modern lawyer is very often a kind of meta-insurance adjuster.  And that makes you and me, as legal academics, trainers of meta-insurance adjusters.</w:t>
      </w:r>
      <w:r>
        <w:t xml:space="preserve"> </w:t>
      </w:r>
      <w:r w:rsidRPr="001B01B8">
        <w:t xml:space="preserve">This is perhaps an unpleasant realization.  </w:t>
      </w:r>
      <w:r w:rsidRPr="00DE69AE">
        <w:rPr>
          <w:rStyle w:val="UnderlineNon-bold"/>
        </w:rPr>
        <w:t>One of the most important effects of normative legal thought is to intercede here so that we, as legal academics, do not have to confront this unpleasant realization.</w:t>
      </w:r>
      <w:r w:rsidRPr="001B01B8">
        <w:t xml:space="preserve">  Normative legal thought allows us to pretend that we are preparing our students to become Atticus Finch   n61 while we are in fact training people who will enter the meta-insurance adjustment business.</w:t>
      </w:r>
      <w:r>
        <w:t xml:space="preserve"> </w:t>
      </w:r>
      <w:r w:rsidRPr="001B01B8">
        <w:t xml:space="preserve">For our students, this role-confusion is unlikely to be very funny.  It will get even less so upon their graduation -- when they learn that Atticus Finch has been written out of the script.  For us, of course, it is a pleasant fantasy to think we are teaching Atticus Finch.  When the fantasy is over, it becomes one hell of a category mistake.  And in the rude transition from the one to the other, Atticus Finch can quickly turn into Dan Quayle.  In fact, if you train your </w:t>
      </w:r>
      <w:r w:rsidRPr="00DE69AE">
        <w:rPr>
          <w:rStyle w:val="UnderlineNon-bold"/>
        </w:rPr>
        <w:t>students</w:t>
      </w:r>
      <w:r w:rsidRPr="006321D1">
        <w:rPr>
          <w:rStyle w:val="CardTextChar"/>
        </w:rPr>
        <w:t xml:space="preserve"> to become Atticus Finch, they will likely e</w:t>
      </w:r>
      <w:r w:rsidRPr="00DE69AE">
        <w:rPr>
          <w:rStyle w:val="UnderlineNon-bold"/>
        </w:rPr>
        <w:t xml:space="preserve">nd up as Dan Quayle -- </w:t>
      </w:r>
      <w:r w:rsidRPr="00E4774D">
        <w:rPr>
          <w:rStyle w:val="UnderlineNon-bold"/>
          <w:highlight w:val="yellow"/>
        </w:rPr>
        <w:t>cognitively defenseless against the regimenting and monitoring practices of bureaucratic institutions</w:t>
      </w:r>
      <w:r w:rsidRPr="006321D1">
        <w:rPr>
          <w:rStyle w:val="CardTextChar"/>
        </w:rPr>
        <w:t xml:space="preserve">.  Atticus Finch, as admirable as he may be, has none of the cognitive or critical resources necessary to understand the duplicities of the bureaucratic networks within which we operate.  Apart from the fantasies of the legal academy, there is no longer a place in America for a lawyer like Atticus Finch.  </w:t>
      </w:r>
      <w:r w:rsidRPr="00DE69AE">
        <w:rPr>
          <w:rStyle w:val="UnderlineNon-bold"/>
        </w:rPr>
        <w:t xml:space="preserve">There is nothing for him to do here -- nothing he can do.  </w:t>
      </w:r>
      <w:r w:rsidRPr="00E4774D">
        <w:rPr>
          <w:rStyle w:val="UnderlineNon-bold"/>
          <w:highlight w:val="yellow"/>
        </w:rPr>
        <w:t>He is</w:t>
      </w:r>
      <w:r w:rsidRPr="006321D1">
        <w:rPr>
          <w:rStyle w:val="CardTextChar"/>
        </w:rPr>
        <w:t xml:space="preserve"> a moral character in a world where the role of moral thought has become at best highly ambivalent, </w:t>
      </w:r>
      <w:r w:rsidRPr="00DE69AE">
        <w:rPr>
          <w:rStyle w:val="UnderlineNon-bold"/>
        </w:rPr>
        <w:t xml:space="preserve">a </w:t>
      </w:r>
      <w:r w:rsidRPr="00E4774D">
        <w:rPr>
          <w:rStyle w:val="UnderlineNon-bold"/>
          <w:highlight w:val="yellow"/>
        </w:rPr>
        <w:t>normative thinker in a world where normative legal thought is already largely the bureaucratic logic of institutions.</w:t>
      </w:r>
    </w:p>
    <w:p w14:paraId="34293483" w14:textId="77777777" w:rsidR="00B34B32" w:rsidRDefault="00B34B32" w:rsidP="00B34B32">
      <w:pPr>
        <w:pStyle w:val="Heading4"/>
      </w:pPr>
      <w:r>
        <w:t xml:space="preserve">2. Impacts: No Solvency </w:t>
      </w:r>
      <w:r w:rsidRPr="00586822">
        <w:t>-</w:t>
      </w:r>
      <w:r>
        <w:t xml:space="preserve"> T</w:t>
      </w:r>
      <w:r w:rsidRPr="00586822">
        <w:t xml:space="preserve">heir </w:t>
      </w:r>
      <w:r>
        <w:t xml:space="preserve">solvency presupposes the rationality of both agencies which are by definition irrational and individuals who are unwittingly just cogs in the bureaucratic machine </w:t>
      </w:r>
    </w:p>
    <w:p w14:paraId="2BD05AEF" w14:textId="77777777" w:rsidR="00B34B32" w:rsidRPr="006321D1" w:rsidRDefault="00B34B32" w:rsidP="00B34B32">
      <w:pPr>
        <w:pStyle w:val="citenon-bold"/>
      </w:pPr>
      <w:r w:rsidRPr="00720F25">
        <w:rPr>
          <w:rStyle w:val="Heading4Char"/>
        </w:rPr>
        <w:t>Schlag 91</w:t>
      </w:r>
      <w:r w:rsidRPr="006321D1">
        <w:t xml:space="preserve"> (PIERRE, COLORADO LAW PROF. 139 U. PA. L. REV.801, APRIL)</w:t>
      </w:r>
    </w:p>
    <w:p w14:paraId="733D5864" w14:textId="77777777" w:rsidR="00B34B32" w:rsidRPr="006321D1" w:rsidRDefault="00B34B32" w:rsidP="00B34B32">
      <w:pPr>
        <w:pStyle w:val="citenon-bold"/>
      </w:pPr>
      <w:r w:rsidRPr="006321D1">
        <w:t xml:space="preserve">For these legal thinkers, </w:t>
      </w:r>
      <w:r w:rsidRPr="00DE69AE">
        <w:rPr>
          <w:rStyle w:val="UnderlineNon-bold"/>
        </w:rPr>
        <w:t xml:space="preserve">it will seem especially urgent to ask once again: </w:t>
      </w:r>
      <w:r w:rsidRPr="00E4774D">
        <w:rPr>
          <w:rStyle w:val="UnderlineNon-bold"/>
          <w:highlight w:val="yellow"/>
        </w:rPr>
        <w:t>What should be done?  How should we live?  What should the law be? These are the hard questions</w:t>
      </w:r>
      <w:r w:rsidRPr="00DE69AE">
        <w:rPr>
          <w:rStyle w:val="UnderlineNon-bold"/>
        </w:rPr>
        <w:t xml:space="preserve">.  These are the momentous questions. </w:t>
      </w:r>
      <w:r w:rsidRPr="006321D1">
        <w:t xml:space="preserve">[*805]  </w:t>
      </w:r>
      <w:r w:rsidRPr="00DE69AE">
        <w:rPr>
          <w:rStyle w:val="UnderlineNon-bold"/>
        </w:rPr>
        <w:t xml:space="preserve">And </w:t>
      </w:r>
      <w:r w:rsidRPr="00E4774D">
        <w:rPr>
          <w:rStyle w:val="UnderlineNon-bold"/>
          <w:highlight w:val="yellow"/>
        </w:rPr>
        <w:t>they are the wrong ones</w:t>
      </w:r>
      <w:r w:rsidRPr="00DE69AE">
        <w:rPr>
          <w:rStyle w:val="UnderlineNon-bold"/>
        </w:rPr>
        <w:t>.</w:t>
      </w:r>
      <w:r w:rsidRPr="006321D1">
        <w:t xml:space="preserve"> They are wrong because</w:t>
      </w:r>
      <w:r w:rsidRPr="00DE69AE">
        <w:rPr>
          <w:rStyle w:val="UnderlineNon-bold"/>
        </w:rPr>
        <w:t xml:space="preserve"> it is these very </w:t>
      </w:r>
      <w:r w:rsidRPr="00E4774D">
        <w:rPr>
          <w:rStyle w:val="UnderlineNon-bold"/>
          <w:highlight w:val="yellow"/>
        </w:rPr>
        <w:t>normative questions that reprieve legal thinkers from recognizing the extent to which the cherished "ideals" of legal academic thought are implicated in the reproduction and maintenance of precisely those ugly "realities" of legal practice the academy so routinely condemns</w:t>
      </w:r>
      <w:r w:rsidRPr="00DE69AE">
        <w:rPr>
          <w:rStyle w:val="UnderlineNon-bold"/>
        </w:rPr>
        <w:t>.</w:t>
      </w:r>
      <w:r w:rsidRPr="006321D1">
        <w:t xml:space="preserve">  It is </w:t>
      </w:r>
      <w:r w:rsidRPr="00DE69AE">
        <w:rPr>
          <w:rStyle w:val="UnderlineNon-bold"/>
        </w:rPr>
        <w:t>these normative questions that allow legal thinkers to shield themselves from the recognition that their work product consists largely of the reproduction of rhetorical structures by which human beings can be coerced</w:t>
      </w:r>
      <w:r w:rsidRPr="006321D1">
        <w:t xml:space="preserve"> into achieving ends of dubious social origin and implication.  It is </w:t>
      </w:r>
      <w:r w:rsidRPr="00DE69AE">
        <w:rPr>
          <w:rStyle w:val="UnderlineNon-bold"/>
        </w:rPr>
        <w:t>these very normative questions that allow legal academics to continue to address (rather lamely) bureaucratic power structures as if they were rational, morally competent, individual humanist subjects</w:t>
      </w:r>
      <w:r w:rsidRPr="006321D1">
        <w:t xml:space="preserve">.  It is these very normative questions that allow legal thinkers to assume blithely that -- in a world ruled by HMOs, personnel policies, standard operating procedures, performance requirements, standard work incentives, and productivity monitoring -- they somehow have escaped the bureaucratic power games.  It is </w:t>
      </w:r>
      <w:r w:rsidRPr="00DE69AE">
        <w:rPr>
          <w:rStyle w:val="UnderlineNon-bold"/>
        </w:rPr>
        <w:t>these normative questions that enable them to represent themselves as whole and intact, as self-directing individual liberal humanist subjects at once rational, morally competent, and in control of their own situations, the captain of their own ships, the Hercules of their own empires, the author of their own texts.</w:t>
      </w:r>
      <w:r w:rsidRPr="006321D1">
        <w:t xml:space="preserve"> </w:t>
      </w:r>
      <w:r w:rsidRPr="00DE69AE">
        <w:rPr>
          <w:rStyle w:val="UnderlineNon-bold"/>
        </w:rPr>
        <w:t xml:space="preserve">It isn't so. </w:t>
      </w:r>
      <w:r w:rsidRPr="006321D1">
        <w:rPr>
          <w:rFonts w:cs="Arial"/>
          <w:b/>
        </w:rPr>
        <w:t xml:space="preserve">  n5 </w:t>
      </w:r>
      <w:r w:rsidRPr="00E4774D">
        <w:rPr>
          <w:rStyle w:val="UnderlineNon-bold"/>
          <w:highlight w:val="yellow"/>
        </w:rPr>
        <w:t>And if it isn't so, it would seem advisable to make some adjustments in the agenda and practice of legal thought</w:t>
      </w:r>
      <w:r w:rsidRPr="00DE69AE">
        <w:rPr>
          <w:rStyle w:val="UnderlineNon-bold"/>
        </w:rPr>
        <w:t>.</w:t>
      </w:r>
      <w:r w:rsidRPr="006321D1">
        <w:t xml:space="preserve">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w:t>
      </w:r>
    </w:p>
    <w:p w14:paraId="1374DECE" w14:textId="77777777" w:rsidR="00B34B32" w:rsidRPr="00272BC8" w:rsidRDefault="00B34B32" w:rsidP="00B34B32">
      <w:pPr>
        <w:pStyle w:val="Heading4"/>
      </w:pPr>
      <w:r>
        <w:t xml:space="preserve">Turn Focus on imaginary “solutions” disempowers the individual and ignores the personal element of the harms, preventing concrete localized change </w:t>
      </w:r>
    </w:p>
    <w:p w14:paraId="05943CA9" w14:textId="77777777" w:rsidR="00B34B32" w:rsidRPr="006321D1" w:rsidRDefault="00B34B32" w:rsidP="00B34B32">
      <w:pPr>
        <w:pStyle w:val="citenon-bold"/>
      </w:pPr>
      <w:r w:rsidRPr="009D3ABB">
        <w:rPr>
          <w:rStyle w:val="Heading4Char"/>
        </w:rPr>
        <w:t>Kappeler 95</w:t>
      </w:r>
      <w:r w:rsidRPr="006321D1">
        <w:t>, associate prof. at al-akhawayn university [susanne, the will to violence: the politics of personal behavior, pg. 10-11]</w:t>
      </w:r>
    </w:p>
    <w:p w14:paraId="036F436B" w14:textId="46F18966" w:rsidR="00B34B32" w:rsidRPr="000921B8" w:rsidRDefault="00B34B32" w:rsidP="00B34B32">
      <w:pPr>
        <w:pStyle w:val="citenon-bold"/>
      </w:pPr>
      <w:r w:rsidRPr="006321D1">
        <w:t xml:space="preserve">Which is why </w:t>
      </w:r>
      <w:r w:rsidRPr="00DE69AE">
        <w:rPr>
          <w:rStyle w:val="UnderlineNon-bold"/>
        </w:rPr>
        <w:t>many of those not yet entirely disillusioned with politics tend to engage in a form of mental deputy politics, in the style of ‘</w:t>
      </w:r>
      <w:r w:rsidRPr="00E4774D">
        <w:rPr>
          <w:rStyle w:val="UnderlineNon-bold"/>
          <w:highlight w:val="yellow"/>
        </w:rPr>
        <w:t>What would I do if I were the</w:t>
      </w:r>
      <w:r w:rsidRPr="00DE69AE">
        <w:rPr>
          <w:rStyle w:val="UnderlineNon-bold"/>
        </w:rPr>
        <w:t xml:space="preserve"> </w:t>
      </w:r>
      <w:r w:rsidRPr="006321D1">
        <w:t xml:space="preserve">general, the prime minister, the </w:t>
      </w:r>
      <w:r w:rsidRPr="00E4774D">
        <w:rPr>
          <w:rStyle w:val="UnderlineNon-bold"/>
          <w:highlight w:val="yellow"/>
        </w:rPr>
        <w:t>president</w:t>
      </w:r>
      <w:r w:rsidRPr="006321D1">
        <w:t xml:space="preserve">, the foreign minister or the minister of defence?’ </w:t>
      </w:r>
      <w:r w:rsidRPr="00DE69AE">
        <w:rPr>
          <w:rStyle w:val="UnderlineNon-bold"/>
        </w:rPr>
        <w:t xml:space="preserve">Since we seem to regard their </w:t>
      </w:r>
      <w:r w:rsidRPr="00E4774D">
        <w:rPr>
          <w:rStyle w:val="UnderlineNon-bold"/>
          <w:highlight w:val="yellow"/>
        </w:rPr>
        <w:t>mega spheres of action as the only worthwhile and truly effective ones,</w:t>
      </w:r>
      <w:r w:rsidRPr="00DE69AE">
        <w:rPr>
          <w:rStyle w:val="UnderlineNon-bold"/>
        </w:rPr>
        <w:t xml:space="preserve"> </w:t>
      </w:r>
      <w:r w:rsidRPr="006321D1">
        <w:t xml:space="preserve">and since our political analyses tend to dwell there first of all, </w:t>
      </w:r>
      <w:r w:rsidRPr="00E4774D">
        <w:rPr>
          <w:rStyle w:val="UnderlineNon-bold"/>
          <w:highlight w:val="yellow"/>
        </w:rPr>
        <w:t>any question</w:t>
      </w:r>
      <w:r w:rsidRPr="00DE69AE">
        <w:rPr>
          <w:rStyle w:val="UnderlineNon-bold"/>
        </w:rPr>
        <w:t xml:space="preserve"> of what I would do if I were indeed myself tends to peter out in the comparative insignificance of having what is perceived as ‘</w:t>
      </w:r>
      <w:r w:rsidRPr="00E4774D">
        <w:rPr>
          <w:rStyle w:val="UnderlineNon-bold"/>
          <w:highlight w:val="yellow"/>
        </w:rPr>
        <w:t>virtually no possibilities’</w:t>
      </w:r>
      <w:r w:rsidRPr="00DE69AE">
        <w:rPr>
          <w:rStyle w:val="UnderlineNon-bold"/>
        </w:rPr>
        <w:t xml:space="preserve">: what I could do seems petty and futile. For my own action I </w:t>
      </w:r>
      <w:r w:rsidRPr="006321D1">
        <w:t xml:space="preserve">obviously </w:t>
      </w:r>
      <w:r w:rsidRPr="00DE69AE">
        <w:rPr>
          <w:rStyle w:val="UnderlineNon-bold"/>
        </w:rPr>
        <w:t xml:space="preserve">desire the range of action of </w:t>
      </w:r>
      <w:r w:rsidRPr="006321D1">
        <w:t xml:space="preserve">a general, a prime minister, or </w:t>
      </w:r>
      <w:r w:rsidRPr="00DE69AE">
        <w:rPr>
          <w:rStyle w:val="UnderlineNon-bold"/>
        </w:rPr>
        <w:t xml:space="preserve">a General Secretary of the UN — finding expression in ever more prevalent formulations like ‘I want to stop this war’, ‘I want military intervention’, </w:t>
      </w:r>
      <w:r w:rsidRPr="006321D1">
        <w:t xml:space="preserve">‘I want to stop this backlash’, </w:t>
      </w:r>
      <w:r w:rsidRPr="00DE69AE">
        <w:rPr>
          <w:rStyle w:val="UnderlineNon-bold"/>
        </w:rPr>
        <w:t>or ‘I want a moral revolution.</w:t>
      </w:r>
      <w:r w:rsidRPr="006321D1">
        <w:t>’7 ‘</w:t>
      </w:r>
      <w:r w:rsidRPr="00DE69AE">
        <w:rPr>
          <w:rStyle w:val="UnderlineNon-bold"/>
        </w:rPr>
        <w:t xml:space="preserve">We are this war’, </w:t>
      </w:r>
      <w:r w:rsidRPr="006321D1">
        <w:t xml:space="preserve">however, </w:t>
      </w:r>
      <w:r w:rsidRPr="00E4774D">
        <w:rPr>
          <w:rStyle w:val="UnderlineNon-bold"/>
          <w:highlight w:val="yellow"/>
        </w:rPr>
        <w:t>even if we do not command the troops or participate in so—called peace talks, namely</w:t>
      </w:r>
      <w:r w:rsidRPr="00DE69AE">
        <w:rPr>
          <w:rStyle w:val="UnderlineNon-bold"/>
        </w:rPr>
        <w:t xml:space="preserve"> </w:t>
      </w:r>
      <w:r w:rsidRPr="006321D1">
        <w:t xml:space="preserve">as Drakuli~ says, </w:t>
      </w:r>
      <w:r w:rsidRPr="00E4774D">
        <w:rPr>
          <w:rStyle w:val="UnderlineNon-bold"/>
          <w:highlight w:val="yellow"/>
        </w:rPr>
        <w:t>in our non-comprehension’</w:t>
      </w:r>
      <w:r w:rsidRPr="00DE69AE">
        <w:rPr>
          <w:rStyle w:val="UnderlineNon-bold"/>
        </w:rPr>
        <w:t>: our willed refusal to feel responsible for our own thinking and for working out our own understanding, preferring innocently to drift along the ideological current of prefabricated arguments or less than innocently taking advantage of the advantages these offer</w:t>
      </w:r>
      <w:r w:rsidRPr="006321D1">
        <w:t xml:space="preserve">.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E4774D">
        <w:rPr>
          <w:rStyle w:val="UnderlineNon-bold"/>
          <w:highlight w:val="yellow"/>
        </w:rPr>
        <w:t>We share in the responsibility for this war and its violence in the way we let them grow inside us, that is, in the way we shape ‘our feelings, our relationships, our values’ according to the structures and the values of war and violence.</w:t>
      </w:r>
      <w:r w:rsidRPr="00DE69AE">
        <w:rPr>
          <w:rStyle w:val="UnderlineNon-bold"/>
        </w:rPr>
        <w:t xml:space="preserve"> </w:t>
      </w:r>
    </w:p>
    <w:p w14:paraId="5E79FFA4" w14:textId="77777777" w:rsidR="00B34B32" w:rsidRDefault="00B34B32" w:rsidP="00B34B32">
      <w:pPr>
        <w:pStyle w:val="Heading2"/>
      </w:pPr>
      <w:r>
        <w:t>1NC – ITR</w:t>
      </w:r>
    </w:p>
    <w:p w14:paraId="09511105" w14:textId="77777777" w:rsidR="00B34B32" w:rsidRPr="00743105" w:rsidRDefault="00B34B32" w:rsidP="00B34B32">
      <w:pPr>
        <w:pStyle w:val="Heading4"/>
        <w:rPr>
          <w:rFonts w:ascii="Calibri" w:hAnsi="Calibri"/>
        </w:rPr>
      </w:pPr>
      <w:r>
        <w:rPr>
          <w:rFonts w:ascii="Calibri" w:hAnsi="Calibri"/>
        </w:rPr>
        <w:t>Poverty is inevitable and doesn’t spillover – aff can’t solve</w:t>
      </w:r>
    </w:p>
    <w:p w14:paraId="0606A983" w14:textId="77777777" w:rsidR="00B34B32" w:rsidRPr="00743105" w:rsidRDefault="00B34B32" w:rsidP="00B34B32">
      <w:r w:rsidRPr="00743105">
        <w:rPr>
          <w:rStyle w:val="StyleStyleBold12pt"/>
        </w:rPr>
        <w:t>Ulfelder</w:t>
      </w:r>
      <w:r w:rsidRPr="00743105">
        <w:t>, director of research – State Failure Task Force, political scientist specializing in forecasting of regimes and conflict, 6/29/</w:t>
      </w:r>
      <w:r w:rsidRPr="00743105">
        <w:rPr>
          <w:rStyle w:val="StyleStyleBold12pt"/>
        </w:rPr>
        <w:t>’11</w:t>
      </w:r>
    </w:p>
    <w:p w14:paraId="48A1BF03" w14:textId="77777777" w:rsidR="00B34B32" w:rsidRPr="00743105" w:rsidRDefault="00B34B32" w:rsidP="00B34B32">
      <w:r w:rsidRPr="00743105">
        <w:t xml:space="preserve">(Jay, “Is the World Falling Apart or Settling Down?” </w:t>
      </w:r>
      <w:hyperlink r:id="rId8" w:history="1">
        <w:r w:rsidRPr="00743105">
          <w:t>http://dartthrowingchimp.wordpress.com/2011/06/29/is-the-world-falling-apart-or-settling-down/</w:t>
        </w:r>
      </w:hyperlink>
      <w:r w:rsidRPr="00743105">
        <w:t>)</w:t>
      </w:r>
    </w:p>
    <w:p w14:paraId="0029A751" w14:textId="77777777" w:rsidR="00B34B32" w:rsidRPr="00743105" w:rsidRDefault="00B34B32" w:rsidP="00B34B32"/>
    <w:p w14:paraId="59047E01" w14:textId="77777777" w:rsidR="00B34B32" w:rsidRPr="00743105" w:rsidRDefault="00B34B32" w:rsidP="00B34B32">
      <w:r w:rsidRPr="00743105">
        <w:t xml:space="preserve">So, is the world falling apart, or is it settling down? I’m cautiously confident that </w:t>
      </w:r>
      <w:r w:rsidRPr="00743105">
        <w:rPr>
          <w:rStyle w:val="StyleBoldUnderline"/>
        </w:rPr>
        <w:t>the optimists have this one right.</w:t>
      </w:r>
      <w:r w:rsidRPr="00743105">
        <w:t xml:space="preserve"> To my mind, </w:t>
      </w:r>
      <w:r w:rsidRPr="00743105">
        <w:rPr>
          <w:rStyle w:val="StyleBoldUnderline"/>
        </w:rPr>
        <w:t xml:space="preserve">the </w:t>
      </w:r>
      <w:r w:rsidRPr="00743105">
        <w:rPr>
          <w:rStyle w:val="StyleBoldUnderline"/>
          <w:highlight w:val="cyan"/>
        </w:rPr>
        <w:t>trends</w:t>
      </w:r>
      <w:r w:rsidRPr="00743105">
        <w:t xml:space="preserve"> Alan </w:t>
      </w:r>
      <w:r w:rsidRPr="00743105">
        <w:rPr>
          <w:rStyle w:val="StyleBoldUnderline"/>
        </w:rPr>
        <w:t>Taylor</w:t>
      </w:r>
      <w:r w:rsidRPr="00743105">
        <w:t xml:space="preserve"> </w:t>
      </w:r>
      <w:r w:rsidRPr="00743105">
        <w:rPr>
          <w:rStyle w:val="StyleBoldUnderline"/>
        </w:rPr>
        <w:t xml:space="preserve">identifies </w:t>
      </w:r>
      <w:r w:rsidRPr="00743105">
        <w:rPr>
          <w:rStyle w:val="StyleBoldUnderline"/>
          <w:highlight w:val="cyan"/>
        </w:rPr>
        <w:t>are the start of the</w:t>
      </w:r>
      <w:r w:rsidRPr="00743105">
        <w:rPr>
          <w:rStyle w:val="StyleBoldUnderline"/>
        </w:rPr>
        <w:t xml:space="preserve"> big </w:t>
      </w:r>
      <w:r w:rsidRPr="00743105">
        <w:rPr>
          <w:rStyle w:val="StyleBoldUnderline"/>
          <w:highlight w:val="cyan"/>
        </w:rPr>
        <w:t>development story</w:t>
      </w:r>
      <w:r w:rsidRPr="00743105">
        <w:rPr>
          <w:rStyle w:val="StyleBoldUnderline"/>
        </w:rPr>
        <w:t xml:space="preserve"> of the 21st century.</w:t>
      </w:r>
      <w:r w:rsidRPr="00743105">
        <w:t xml:space="preserve"> After a century in which the global political economy was primarily characterized by </w:t>
      </w:r>
      <w:r w:rsidRPr="00743105">
        <w:rPr>
          <w:rStyle w:val="StyleBoldUnderline"/>
          <w:highlight w:val="cyan"/>
        </w:rPr>
        <w:t>the</w:t>
      </w:r>
      <w:r w:rsidRPr="00743105">
        <w:t xml:space="preserve"> yawning </w:t>
      </w:r>
      <w:r w:rsidRPr="00743105">
        <w:rPr>
          <w:rStyle w:val="StyleBoldUnderline"/>
          <w:highlight w:val="cyan"/>
        </w:rPr>
        <w:t>gap in wealth and power</w:t>
      </w:r>
      <w:r w:rsidRPr="00743105">
        <w:t xml:space="preserve"> between the so-called First and Third Worlds, that gap </w:t>
      </w:r>
      <w:r w:rsidRPr="00743105">
        <w:rPr>
          <w:rStyle w:val="StyleBoldUnderline"/>
          <w:highlight w:val="cyan"/>
        </w:rPr>
        <w:t>is</w:t>
      </w:r>
      <w:r w:rsidRPr="00743105">
        <w:t xml:space="preserve"> finally </w:t>
      </w:r>
      <w:r w:rsidRPr="00743105">
        <w:rPr>
          <w:rStyle w:val="StyleBoldUnderline"/>
          <w:highlight w:val="cyan"/>
        </w:rPr>
        <w:t>narrowing.</w:t>
      </w:r>
      <w:r w:rsidRPr="00743105">
        <w:rPr>
          <w:rStyle w:val="StyleBoldUnderline"/>
        </w:rPr>
        <w:t xml:space="preserve"> Economic </w:t>
      </w:r>
      <w:r w:rsidRPr="00743105">
        <w:rPr>
          <w:rStyle w:val="StyleBoldUnderline"/>
          <w:highlight w:val="cyan"/>
        </w:rPr>
        <w:t>growth</w:t>
      </w:r>
      <w:r w:rsidRPr="00743105">
        <w:rPr>
          <w:rStyle w:val="StyleBoldUnderline"/>
        </w:rPr>
        <w:t xml:space="preserve"> is </w:t>
      </w:r>
      <w:r w:rsidRPr="00743105">
        <w:rPr>
          <w:rStyle w:val="StyleBoldUnderline"/>
          <w:highlight w:val="cyan"/>
        </w:rPr>
        <w:t>accelerating</w:t>
      </w:r>
      <w:r w:rsidRPr="00743105">
        <w:rPr>
          <w:rStyle w:val="StyleBoldUnderline"/>
        </w:rPr>
        <w:t xml:space="preserve"> in</w:t>
      </w:r>
      <w:r w:rsidRPr="00743105">
        <w:t xml:space="preserve"> countries long mired in </w:t>
      </w:r>
      <w:r w:rsidRPr="00743105">
        <w:rPr>
          <w:rStyle w:val="StyleBoldUnderline"/>
        </w:rPr>
        <w:t>a “poverty trap,” and the</w:t>
      </w:r>
      <w:r w:rsidRPr="00743105">
        <w:t xml:space="preserve"> economic and political </w:t>
      </w:r>
      <w:r w:rsidRPr="00743105">
        <w:rPr>
          <w:rStyle w:val="StyleBoldUnderline"/>
        </w:rPr>
        <w:t>benefits</w:t>
      </w:r>
      <w:r w:rsidRPr="00743105">
        <w:t xml:space="preserve"> of that trend </w:t>
      </w:r>
      <w:r w:rsidRPr="00743105">
        <w:rPr>
          <w:rStyle w:val="StyleBoldUnderline"/>
        </w:rPr>
        <w:t>are extending to</w:t>
      </w:r>
      <w:r w:rsidRPr="00743105">
        <w:t xml:space="preserve"> more and </w:t>
      </w:r>
      <w:r w:rsidRPr="00743105">
        <w:rPr>
          <w:rStyle w:val="StyleBoldUnderline"/>
        </w:rPr>
        <w:t>more of the world’s</w:t>
      </w:r>
      <w:r w:rsidRPr="00743105">
        <w:t xml:space="preserve"> human </w:t>
      </w:r>
      <w:r w:rsidRPr="00743105">
        <w:rPr>
          <w:rStyle w:val="StyleBoldUnderline"/>
        </w:rPr>
        <w:t>population.</w:t>
      </w:r>
      <w:r w:rsidRPr="00743105">
        <w:t xml:space="preserve"> Hundreds of millions of people still live in abject poverty, under authoritarian rule, or both, but </w:t>
      </w:r>
      <w:r w:rsidRPr="00743105">
        <w:rPr>
          <w:rStyle w:val="StyleBoldUnderline"/>
        </w:rPr>
        <w:t>the share of the</w:t>
      </w:r>
      <w:r w:rsidRPr="00743105">
        <w:t xml:space="preserve"> global </w:t>
      </w:r>
      <w:r w:rsidRPr="00743105">
        <w:rPr>
          <w:rStyle w:val="StyleBoldUnderline"/>
        </w:rPr>
        <w:t>population</w:t>
      </w:r>
      <w:r w:rsidRPr="00743105">
        <w:t xml:space="preserve"> living </w:t>
      </w:r>
      <w:r w:rsidRPr="00743105">
        <w:rPr>
          <w:rStyle w:val="StyleBoldUnderline"/>
        </w:rPr>
        <w:t xml:space="preserve">in </w:t>
      </w:r>
      <w:r w:rsidRPr="00743105">
        <w:rPr>
          <w:rStyle w:val="StyleBoldUnderline"/>
          <w:highlight w:val="cyan"/>
        </w:rPr>
        <w:t>deep poverty is</w:t>
      </w:r>
      <w:r w:rsidRPr="00743105">
        <w:rPr>
          <w:rStyle w:val="StyleBoldUnderline"/>
        </w:rPr>
        <w:t xml:space="preserve"> notably </w:t>
      </w:r>
      <w:r w:rsidRPr="00743105">
        <w:rPr>
          <w:rStyle w:val="StyleBoldUnderline"/>
          <w:highlight w:val="cyan"/>
        </w:rPr>
        <w:t>lower</w:t>
      </w:r>
      <w:r w:rsidRPr="00743105">
        <w:t xml:space="preserve"> than it was just a couple of decades ago (see the chart below, from the World Bank), and the </w:t>
      </w:r>
      <w:r w:rsidRPr="00743105">
        <w:rPr>
          <w:rStyle w:val="StyleBoldUnderline"/>
        </w:rPr>
        <w:t>economic takeoffs</w:t>
      </w:r>
      <w:r w:rsidRPr="00743105">
        <w:t xml:space="preserve"> occurring in many long-poor countries </w:t>
      </w:r>
      <w:r w:rsidRPr="00743105">
        <w:rPr>
          <w:rStyle w:val="StyleBoldUnderline"/>
        </w:rPr>
        <w:t>suggest that trend is only broadening.</w:t>
      </w:r>
      <w:r w:rsidRPr="00743105">
        <w:t xml:space="preserve"> (For some better informed thoughts on this topic, see Charles Kenny‘s new book, Getting Better, reviewed here in The New York Times.)</w:t>
      </w:r>
    </w:p>
    <w:p w14:paraId="1C62D352" w14:textId="77777777" w:rsidR="00B34B32" w:rsidRPr="00743105" w:rsidRDefault="00B34B32" w:rsidP="00B34B32">
      <w:pPr>
        <w:rPr>
          <w:rStyle w:val="StyleBoldUnderline"/>
        </w:rPr>
      </w:pPr>
      <w:r w:rsidRPr="00743105">
        <w:t xml:space="preserve">If the “developing” world is finally showing signs of economic and political convergence with the “developed” one, </w:t>
      </w:r>
      <w:r w:rsidRPr="00743105">
        <w:rPr>
          <w:rStyle w:val="StyleBoldUnderline"/>
          <w:highlight w:val="cyan"/>
        </w:rPr>
        <w:t>it’s hard</w:t>
      </w:r>
      <w:r w:rsidRPr="00743105">
        <w:rPr>
          <w:rStyle w:val="StyleBoldUnderline"/>
        </w:rPr>
        <w:t xml:space="preserve"> for me </w:t>
      </w:r>
      <w:r w:rsidRPr="00743105">
        <w:rPr>
          <w:rStyle w:val="StyleBoldUnderline"/>
          <w:highlight w:val="cyan"/>
        </w:rPr>
        <w:t>to see how</w:t>
      </w:r>
      <w:r w:rsidRPr="00743105">
        <w:rPr>
          <w:rStyle w:val="StyleBoldUnderline"/>
        </w:rPr>
        <w:t xml:space="preserve"> a wave of </w:t>
      </w:r>
      <w:r w:rsidRPr="00743105">
        <w:rPr>
          <w:rStyle w:val="StyleBoldUnderline"/>
          <w:highlight w:val="cyan"/>
        </w:rPr>
        <w:t>state failures is likely to follow.</w:t>
      </w:r>
      <w:r w:rsidRPr="00743105">
        <w:t xml:space="preserve"> </w:t>
      </w:r>
      <w:r w:rsidRPr="00743105">
        <w:rPr>
          <w:rStyle w:val="StyleBoldUnderline"/>
        </w:rPr>
        <w:t>State failure</w:t>
      </w:r>
      <w:r w:rsidRPr="00743105">
        <w:t xml:space="preserve"> is a syndrome that almost exclusively </w:t>
      </w:r>
      <w:r w:rsidRPr="00743105">
        <w:rPr>
          <w:rStyle w:val="StyleBoldUnderline"/>
        </w:rPr>
        <w:t>befalls poor countries with chronically weak central governments</w:t>
      </w:r>
      <w:r w:rsidRPr="00743105">
        <w:t xml:space="preserve">, the very conditions many so-called emerging markets are finally emerging from. The political and social changes associated with that emergence may be uneven and tumultuous, but that </w:t>
      </w:r>
      <w:r w:rsidRPr="00743105">
        <w:rPr>
          <w:rStyle w:val="StyleBoldUnderline"/>
          <w:highlight w:val="cyan"/>
        </w:rPr>
        <w:t>tumult should not be confused with</w:t>
      </w:r>
      <w:r w:rsidRPr="00743105">
        <w:rPr>
          <w:rStyle w:val="StyleBoldUnderline"/>
        </w:rPr>
        <w:t xml:space="preserve"> the more severe problem of </w:t>
      </w:r>
      <w:r w:rsidRPr="00743105">
        <w:rPr>
          <w:rStyle w:val="StyleBoldUnderline"/>
          <w:highlight w:val="cyan"/>
        </w:rPr>
        <w:t>state collapse.</w:t>
      </w:r>
    </w:p>
    <w:p w14:paraId="1651A252" w14:textId="77777777" w:rsidR="00B34B32" w:rsidRDefault="00B34B32" w:rsidP="00B34B32">
      <w:r w:rsidRPr="00743105">
        <w:rPr>
          <w:rStyle w:val="StyleBoldUnderline"/>
        </w:rPr>
        <w:t>If things are generally looking up, why are people</w:t>
      </w:r>
      <w:r w:rsidRPr="00743105">
        <w:t xml:space="preserve"> like Adm. Mullen (if I haven’t misunderstood his remarks) </w:t>
      </w:r>
      <w:r w:rsidRPr="00743105">
        <w:rPr>
          <w:rStyle w:val="StyleBoldUnderline"/>
        </w:rPr>
        <w:t>still so worried</w:t>
      </w:r>
      <w:r w:rsidRPr="00743105">
        <w:t xml:space="preserve"> about the coming anarchy? In a bit of armchair psychology, I wonder if the admiral’s </w:t>
      </w:r>
      <w:r w:rsidRPr="00743105">
        <w:rPr>
          <w:rStyle w:val="StyleBoldUnderline"/>
        </w:rPr>
        <w:t>gloomy prognosis is</w:t>
      </w:r>
      <w:r w:rsidRPr="00743105">
        <w:t xml:space="preserve"> partly </w:t>
      </w:r>
      <w:r w:rsidRPr="00743105">
        <w:rPr>
          <w:rStyle w:val="StyleBoldUnderline"/>
        </w:rPr>
        <w:t>a result of confusing uncertainty with risk.</w:t>
      </w:r>
      <w:r w:rsidRPr="00743105">
        <w:t xml:space="preserve"> The encouraging development trends mentioned above are reordering politics at the international and national levels to a degree not seen in several generations, and </w:t>
      </w:r>
      <w:r w:rsidRPr="00743105">
        <w:rPr>
          <w:rStyle w:val="StyleBoldUnderline"/>
        </w:rPr>
        <w:t>no one knows when this turbulent period will end</w:t>
      </w:r>
      <w:r w:rsidRPr="00743105">
        <w:t xml:space="preserve"> and what its results will be. </w:t>
      </w:r>
      <w:r w:rsidRPr="00743105">
        <w:rPr>
          <w:rStyle w:val="StyleBoldUnderline"/>
        </w:rPr>
        <w:t>People are inherently uncomfortable with uncertainty, and it seems like that discomfort often inflates our sense of the risk that worst-case scenarios will come to pass.</w:t>
      </w:r>
      <w:r w:rsidRPr="00743105">
        <w:t xml:space="preserve"> In other words, </w:t>
      </w:r>
      <w:r w:rsidRPr="00743105">
        <w:rPr>
          <w:rStyle w:val="StyleBoldUnderline"/>
        </w:rPr>
        <w:t xml:space="preserve">our </w:t>
      </w:r>
      <w:r w:rsidRPr="00743105">
        <w:rPr>
          <w:rStyle w:val="StyleBoldUnderline"/>
          <w:highlight w:val="cyan"/>
        </w:rPr>
        <w:t>fear of dire outcomes</w:t>
      </w:r>
      <w:r w:rsidRPr="00743105">
        <w:rPr>
          <w:rStyle w:val="StyleBoldUnderline"/>
        </w:rPr>
        <w:t xml:space="preserve"> seems to </w:t>
      </w:r>
      <w:r w:rsidRPr="00743105">
        <w:rPr>
          <w:rStyle w:val="StyleBoldUnderline"/>
          <w:highlight w:val="cyan"/>
        </w:rPr>
        <w:t>cause us to overestimate</w:t>
      </w:r>
      <w:r w:rsidRPr="00743105">
        <w:t xml:space="preserve"> the </w:t>
      </w:r>
      <w:r w:rsidRPr="00743105">
        <w:rPr>
          <w:rStyle w:val="StyleBoldUnderline"/>
          <w:highlight w:val="cyan"/>
        </w:rPr>
        <w:t>probability</w:t>
      </w:r>
      <w:r w:rsidRPr="00743105">
        <w:t xml:space="preserve"> that they will occur. In this particular case, I sure hope that’s right.</w:t>
      </w:r>
    </w:p>
    <w:p w14:paraId="54CCD9BD" w14:textId="77777777" w:rsidR="00B34B32" w:rsidRPr="00743105" w:rsidRDefault="00B34B32" w:rsidP="00B34B32">
      <w:pPr>
        <w:pStyle w:val="Heading4"/>
        <w:rPr>
          <w:rFonts w:ascii="Calibri" w:hAnsi="Calibri"/>
        </w:rPr>
      </w:pPr>
      <w:r w:rsidRPr="00743105">
        <w:rPr>
          <w:rFonts w:ascii="Calibri" w:hAnsi="Calibri"/>
        </w:rPr>
        <w:t>No CCP collapse—the government represses instability</w:t>
      </w:r>
    </w:p>
    <w:p w14:paraId="51C9F91B" w14:textId="77777777" w:rsidR="00B34B32" w:rsidRPr="00743105" w:rsidRDefault="00B34B32" w:rsidP="00B34B32">
      <w:pPr>
        <w:rPr>
          <w:sz w:val="16"/>
        </w:rPr>
      </w:pPr>
      <w:r w:rsidRPr="00743105">
        <w:rPr>
          <w:rStyle w:val="StyleStyleBold12pt"/>
        </w:rPr>
        <w:t>Pei ‘9</w:t>
      </w:r>
      <w:r w:rsidRPr="00743105">
        <w:rPr>
          <w:rStyle w:val="Heading4Char"/>
        </w:rPr>
        <w:t xml:space="preserve"> </w:t>
      </w:r>
      <w:r w:rsidRPr="00743105">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14:paraId="4C666BA8" w14:textId="77777777" w:rsidR="00B34B32" w:rsidRPr="00743105" w:rsidRDefault="00B34B32" w:rsidP="00B34B32">
      <w:pPr>
        <w:rPr>
          <w:rFonts w:eastAsia="Times New Roman"/>
          <w:sz w:val="16"/>
        </w:rPr>
      </w:pPr>
    </w:p>
    <w:p w14:paraId="103CE69F" w14:textId="77777777" w:rsidR="00B34B32" w:rsidRPr="00FE6E2E" w:rsidRDefault="00B34B32" w:rsidP="00B34B32">
      <w:pPr>
        <w:rPr>
          <w:rFonts w:eastAsia="Times New Roman"/>
          <w:sz w:val="16"/>
        </w:rPr>
      </w:pPr>
      <w:r w:rsidRPr="00743105">
        <w:rPr>
          <w:rFonts w:eastAsia="Times New Roman"/>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743105">
        <w:rPr>
          <w:rStyle w:val="StyleBoldUnderline"/>
          <w:highlight w:val="green"/>
        </w:rPr>
        <w:t xml:space="preserve">a revolutionary scenario overlooks two critical forces blocking political change </w:t>
      </w:r>
      <w:r w:rsidRPr="00FE6E2E">
        <w:t>in China</w:t>
      </w:r>
      <w:r w:rsidRPr="00743105">
        <w:rPr>
          <w:rFonts w:eastAsia="Times New Roman"/>
          <w:sz w:val="16"/>
        </w:rPr>
        <w:t xml:space="preserve"> and similar authoritarian political systems: </w:t>
      </w:r>
      <w:r w:rsidRPr="00743105">
        <w:rPr>
          <w:rStyle w:val="StyleBoldUnderline"/>
        </w:rPr>
        <w:t>the r</w:t>
      </w:r>
      <w:r w:rsidRPr="00743105">
        <w:rPr>
          <w:rStyle w:val="StyleBoldUnderline"/>
          <w:highlight w:val="green"/>
        </w:rPr>
        <w:t xml:space="preserve">egime's capacity for repression and </w:t>
      </w:r>
      <w:r w:rsidRPr="00FE6E2E">
        <w:rPr>
          <w:rStyle w:val="StyleBoldUnderline"/>
        </w:rPr>
        <w:t xml:space="preserve">the </w:t>
      </w:r>
      <w:r w:rsidRPr="00743105">
        <w:rPr>
          <w:rStyle w:val="StyleBoldUnderline"/>
          <w:highlight w:val="green"/>
        </w:rPr>
        <w:t>unity among the elite</w:t>
      </w:r>
      <w:r w:rsidRPr="00743105">
        <w:rPr>
          <w:rFonts w:eastAsia="Times New Roman"/>
          <w:sz w:val="16"/>
          <w:highlight w:val="green"/>
        </w:rPr>
        <w:t xml:space="preserve">.   </w:t>
      </w:r>
      <w:r w:rsidRPr="00743105">
        <w:rPr>
          <w:rStyle w:val="StyleBoldUnderline"/>
          <w:highlight w:val="green"/>
        </w:rPr>
        <w:t>Economic crisis and social unrest</w:t>
      </w:r>
      <w:r w:rsidRPr="00743105">
        <w:rPr>
          <w:rStyle w:val="StyleBoldUnderline"/>
        </w:rPr>
        <w:t xml:space="preserve"> may make it tougher for the CCP to govern, but they </w:t>
      </w:r>
      <w:r w:rsidRPr="00743105">
        <w:rPr>
          <w:rStyle w:val="StyleBoldUnderline"/>
          <w:highlight w:val="green"/>
        </w:rPr>
        <w:t>will not loosen the party's hold on power</w:t>
      </w:r>
      <w:r w:rsidRPr="00743105">
        <w:rPr>
          <w:rStyle w:val="StyleBoldUnderline"/>
        </w:rPr>
        <w:t>. A glance at countries such as Zimbabwe, North Korea, Cuba, and Burma shows that</w:t>
      </w:r>
      <w:r w:rsidRPr="00743105">
        <w:rPr>
          <w:rFonts w:eastAsia="Times New Roman"/>
          <w:sz w:val="16"/>
        </w:rPr>
        <w:t xml:space="preserve"> a relatively </w:t>
      </w:r>
      <w:r w:rsidRPr="00743105">
        <w:rPr>
          <w:rStyle w:val="StyleBoldUnderline"/>
        </w:rPr>
        <w:t>unified elite in control of the military and police can cling to power through brutal force, even in the face of abysmal economic failure</w:t>
      </w:r>
      <w:r w:rsidRPr="00743105">
        <w:rPr>
          <w:rFonts w:eastAsia="Times New Roman"/>
          <w:sz w:val="16"/>
        </w:rPr>
        <w:t xml:space="preserve">. Disunity within the ruling elite, on the other hand, weakens the regime's repressive capacity and usually spells the rulers' doom. </w:t>
      </w:r>
      <w:r w:rsidRPr="00743105">
        <w:rPr>
          <w:rStyle w:val="StyleBoldUnderline"/>
        </w:rPr>
        <w:t>T</w:t>
      </w:r>
      <w:r w:rsidRPr="00743105">
        <w:rPr>
          <w:rStyle w:val="StyleBoldUnderline"/>
          <w:highlight w:val="green"/>
        </w:rPr>
        <w:t xml:space="preserve">he CCP has </w:t>
      </w:r>
      <w:r w:rsidRPr="00FE6E2E">
        <w:rPr>
          <w:rStyle w:val="StyleBoldUnderline"/>
        </w:rPr>
        <w:t xml:space="preserve">already </w:t>
      </w:r>
      <w:r w:rsidRPr="00743105">
        <w:rPr>
          <w:rStyle w:val="StyleBoldUnderline"/>
          <w:highlight w:val="green"/>
        </w:rPr>
        <w:t xml:space="preserve">demonstrated </w:t>
      </w:r>
      <w:r w:rsidRPr="00FE6E2E">
        <w:rPr>
          <w:rStyle w:val="StyleBoldUnderline"/>
        </w:rPr>
        <w:t xml:space="preserve">its </w:t>
      </w:r>
      <w:r w:rsidRPr="00743105">
        <w:rPr>
          <w:rStyle w:val="StyleBoldUnderline"/>
          <w:highlight w:val="green"/>
        </w:rPr>
        <w:t xml:space="preserve">remarkable ability to contain </w:t>
      </w:r>
      <w:r w:rsidRPr="00FE6E2E">
        <w:rPr>
          <w:rStyle w:val="StyleBoldUnderline"/>
        </w:rPr>
        <w:t xml:space="preserve">and suppress chronic social </w:t>
      </w:r>
      <w:r w:rsidRPr="00743105">
        <w:rPr>
          <w:rStyle w:val="StyleBoldUnderline"/>
          <w:highlight w:val="green"/>
        </w:rPr>
        <w:t xml:space="preserve">protest and </w:t>
      </w:r>
      <w:r w:rsidRPr="00FE6E2E">
        <w:rPr>
          <w:rStyle w:val="StyleBoldUnderline"/>
        </w:rPr>
        <w:t xml:space="preserve">small-scale </w:t>
      </w:r>
      <w:r w:rsidRPr="00743105">
        <w:rPr>
          <w:rStyle w:val="StyleBoldUnderline"/>
          <w:highlight w:val="green"/>
        </w:rPr>
        <w:t xml:space="preserve">dissident </w:t>
      </w:r>
      <w:r w:rsidRPr="00FE6E2E">
        <w:rPr>
          <w:rStyle w:val="StyleBoldUnderline"/>
        </w:rPr>
        <w:t>movements</w:t>
      </w:r>
      <w:r w:rsidRPr="00743105">
        <w:rPr>
          <w:rStyle w:val="StyleBoldUnderline"/>
        </w:rPr>
        <w:t>. The regime maintains the People's Armed Police</w:t>
      </w:r>
      <w:r w:rsidRPr="00743105">
        <w:rPr>
          <w:rFonts w:eastAsia="Times New Roman"/>
          <w:sz w:val="16"/>
        </w:rPr>
        <w:t xml:space="preserve">, a well-trained and well-equipped anti-riot force of 250,000. In addition, </w:t>
      </w:r>
      <w:r w:rsidRPr="00743105">
        <w:rPr>
          <w:rStyle w:val="StyleBoldUnderline"/>
        </w:rPr>
        <w:t>China's secret police are among the most capable in the world</w:t>
      </w:r>
      <w:r w:rsidRPr="00743105">
        <w:rPr>
          <w:rFonts w:eastAsia="Times New Roman"/>
          <w:sz w:val="16"/>
        </w:rPr>
        <w:t xml:space="preserve"> and are augmented by a vast network of informers. And although the Internet may have made control of information more difficult, </w:t>
      </w:r>
      <w:r w:rsidRPr="00743105">
        <w:rPr>
          <w:rStyle w:val="StyleBoldUnderline"/>
        </w:rPr>
        <w:t>Chinese censors</w:t>
      </w:r>
      <w:r w:rsidRPr="00743105">
        <w:rPr>
          <w:rFonts w:eastAsia="Times New Roman"/>
          <w:sz w:val="16"/>
        </w:rPr>
        <w:t xml:space="preserve"> can still </w:t>
      </w:r>
      <w:r w:rsidRPr="00743105">
        <w:rPr>
          <w:rStyle w:val="StyleBoldUnderline"/>
        </w:rPr>
        <w:t>react quickly and thoroughly to end the dissemination of dangerous news</w:t>
      </w:r>
      <w:r w:rsidRPr="00743105">
        <w:rPr>
          <w:rFonts w:eastAsia="Times New Roman"/>
          <w:sz w:val="16"/>
        </w:rPr>
        <w:t xml:space="preserve">.   Since the Tiananmen crackdown, the Chinese government has greatly refined its repressive capabilities. </w:t>
      </w:r>
      <w:r w:rsidRPr="00743105">
        <w:rPr>
          <w:rStyle w:val="StyleBoldUnderline"/>
          <w:highlight w:val="green"/>
        </w:rPr>
        <w:t xml:space="preserve">Responding to tens of thousands of riots each year has made Chinese law enforcement the most experienced in the world </w:t>
      </w:r>
      <w:r w:rsidRPr="00FE6E2E">
        <w:rPr>
          <w:rStyle w:val="StyleBoldUnderline"/>
        </w:rPr>
        <w:t>at crowd control and dispersion</w:t>
      </w:r>
      <w:r w:rsidRPr="00FE6E2E">
        <w:rPr>
          <w:rFonts w:eastAsia="Times New Roman"/>
          <w:sz w:val="16"/>
        </w:rPr>
        <w:t>.</w:t>
      </w:r>
      <w:r w:rsidRPr="00743105">
        <w:rPr>
          <w:rFonts w:eastAsia="Times New Roman"/>
          <w:sz w:val="16"/>
        </w:rPr>
        <w:t xml:space="preserve">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14:paraId="0B682C65" w14:textId="77777777" w:rsidR="00B34B32" w:rsidRPr="00743105" w:rsidRDefault="00B34B32" w:rsidP="00B34B32">
      <w:pPr>
        <w:pStyle w:val="Heading4"/>
        <w:rPr>
          <w:rFonts w:ascii="Calibri" w:hAnsi="Calibri"/>
        </w:rPr>
      </w:pPr>
      <w:r w:rsidRPr="00743105">
        <w:rPr>
          <w:rFonts w:ascii="Calibri" w:hAnsi="Calibri"/>
        </w:rPr>
        <w:t xml:space="preserve">No risk of </w:t>
      </w:r>
      <w:r>
        <w:rPr>
          <w:rFonts w:ascii="Calibri" w:hAnsi="Calibri"/>
        </w:rPr>
        <w:t>Taiwan</w:t>
      </w:r>
      <w:r w:rsidRPr="00743105">
        <w:rPr>
          <w:rFonts w:ascii="Calibri" w:hAnsi="Calibri"/>
        </w:rPr>
        <w:t xml:space="preserve"> War – mutual cooperation</w:t>
      </w:r>
    </w:p>
    <w:p w14:paraId="367BCEDF" w14:textId="77777777" w:rsidR="00B34B32" w:rsidRPr="00743105" w:rsidRDefault="00B34B32" w:rsidP="00B34B32">
      <w:r w:rsidRPr="00743105">
        <w:rPr>
          <w:rStyle w:val="StyleStyleBold12pt"/>
        </w:rPr>
        <w:t>Friedberg 2005</w:t>
      </w:r>
      <w:r w:rsidRPr="00743105">
        <w:t>, Professor of Politics and International Affairs at Princeton University, Deputy Assistant for National Security Affairs and Director of Policy Planning in the Office of the Vice President, International Security, Vol. 30, No. 2 (Fall 2005), pp. 7–45</w:t>
      </w:r>
    </w:p>
    <w:p w14:paraId="46BC12FC" w14:textId="77777777" w:rsidR="00B34B32" w:rsidRPr="00743105" w:rsidRDefault="00B34B32" w:rsidP="00B34B32"/>
    <w:p w14:paraId="38311C72" w14:textId="77777777" w:rsidR="00B34B32" w:rsidRPr="00743105" w:rsidRDefault="00B34B32" w:rsidP="00B34B32">
      <w:pPr>
        <w:rPr>
          <w:snapToGrid w:val="0"/>
          <w:sz w:val="12"/>
        </w:rPr>
      </w:pPr>
      <w:r w:rsidRPr="00743105">
        <w:rPr>
          <w:snapToGrid w:val="0"/>
          <w:sz w:val="12"/>
        </w:rPr>
        <w:t>Fortunately</w:t>
      </w:r>
      <w:r w:rsidRPr="00743105">
        <w:rPr>
          <w:rStyle w:val="StyleBoldUnderline"/>
        </w:rPr>
        <w:t xml:space="preserve">, </w:t>
      </w:r>
      <w:r w:rsidRPr="00743105">
        <w:rPr>
          <w:rStyle w:val="StyleBoldUnderline"/>
          <w:highlight w:val="yellow"/>
        </w:rPr>
        <w:t>a number of the factors</w:t>
      </w:r>
      <w:r w:rsidRPr="00743105">
        <w:rPr>
          <w:rStyle w:val="StyleBoldUnderline"/>
        </w:rPr>
        <w:t xml:space="preserve"> to which the optimists point seem likely to continue to </w:t>
      </w:r>
      <w:r w:rsidRPr="00743105">
        <w:rPr>
          <w:rStyle w:val="StyleBoldUnderline"/>
          <w:highlight w:val="yellow"/>
        </w:rPr>
        <w:t xml:space="preserve">act as a brake </w:t>
      </w:r>
      <w:r w:rsidRPr="00FE6E2E">
        <w:rPr>
          <w:rStyle w:val="StyleBoldUnderline"/>
        </w:rPr>
        <w:t>on what might otherwise be an unchecked slide toward mounting competition and increasingly open confrontation.</w:t>
      </w:r>
      <w:r w:rsidRPr="00743105">
        <w:rPr>
          <w:rStyle w:val="StyleBoldUnderline"/>
        </w:rPr>
        <w:t xml:space="preserve"> </w:t>
      </w:r>
      <w:r w:rsidRPr="00743105">
        <w:rPr>
          <w:snapToGrid w:val="0"/>
          <w:sz w:val="12"/>
        </w:rPr>
        <w:t xml:space="preserve">Assuming that they persist and grow, </w:t>
      </w:r>
      <w:r w:rsidRPr="00743105">
        <w:rPr>
          <w:rStyle w:val="StyleBoldUnderline"/>
          <w:highlight w:val="yellow"/>
        </w:rPr>
        <w:t>the mutual gains from an expanding economic relationship will remain the single most important peace-inducing force</w:t>
      </w:r>
      <w:r w:rsidRPr="00743105">
        <w:rPr>
          <w:rStyle w:val="StyleBoldUnderline"/>
        </w:rPr>
        <w:t xml:space="preserve"> at work </w:t>
      </w:r>
      <w:r w:rsidRPr="00743105">
        <w:rPr>
          <w:rStyle w:val="StyleBoldUnderline"/>
          <w:highlight w:val="yellow"/>
        </w:rPr>
        <w:t>in U.S.-China relations</w:t>
      </w:r>
      <w:r w:rsidRPr="00743105">
        <w:rPr>
          <w:snapToGrid w:val="0"/>
          <w:sz w:val="12"/>
        </w:rPr>
        <w:t xml:space="preserve">. </w:t>
      </w:r>
      <w:r w:rsidRPr="00743105">
        <w:rPr>
          <w:rStyle w:val="StyleBoldUnderline"/>
          <w:highlight w:val="yellow"/>
        </w:rPr>
        <w:t>The potential costs of a conflict</w:t>
      </w:r>
      <w:r w:rsidRPr="00743105">
        <w:rPr>
          <w:rStyle w:val="StyleBoldUnderline"/>
        </w:rPr>
        <w:t xml:space="preserve"> between the two powers,</w:t>
      </w:r>
      <w:r w:rsidRPr="00743105">
        <w:rPr>
          <w:snapToGrid w:val="0"/>
          <w:sz w:val="12"/>
        </w:rPr>
        <w:t xml:space="preserve"> especially given that both possess nuclear weapons, </w:t>
      </w:r>
      <w:r w:rsidRPr="00743105">
        <w:rPr>
          <w:rStyle w:val="StyleBoldUnderline"/>
          <w:highlight w:val="yellow"/>
        </w:rPr>
        <w:t>should</w:t>
      </w:r>
      <w:r w:rsidRPr="00743105">
        <w:rPr>
          <w:rStyle w:val="StyleBoldUnderline"/>
        </w:rPr>
        <w:t xml:space="preserve"> also help to </w:t>
      </w:r>
      <w:r w:rsidRPr="00743105">
        <w:rPr>
          <w:rStyle w:val="StyleBoldUnderline"/>
          <w:highlight w:val="yellow"/>
        </w:rPr>
        <w:t>keep competitive impulses within bounds</w:t>
      </w:r>
      <w:r w:rsidRPr="00743105">
        <w:rPr>
          <w:rStyle w:val="StyleBoldUnderline"/>
        </w:rPr>
        <w:t xml:space="preserve"> and to make both sides very wary of embarking on any course that could risk direct conflict. </w:t>
      </w:r>
      <w:r w:rsidRPr="00743105">
        <w:rPr>
          <w:rStyle w:val="StyleBoldUnderline"/>
          <w:highlight w:val="yellow"/>
        </w:rPr>
        <w:t>The emergence of a group of Chinese “new thinkers” could</w:t>
      </w:r>
      <w:r w:rsidRPr="00743105">
        <w:rPr>
          <w:rStyle w:val="StyleBoldUnderline"/>
        </w:rPr>
        <w:t xml:space="preserve"> also </w:t>
      </w:r>
      <w:r w:rsidRPr="00743105">
        <w:rPr>
          <w:rStyle w:val="StyleBoldUnderline"/>
          <w:highlight w:val="yellow"/>
        </w:rPr>
        <w:t>contribute to a less zero-sum</w:t>
      </w:r>
      <w:r w:rsidRPr="00743105">
        <w:rPr>
          <w:rStyle w:val="StyleBoldUnderline"/>
        </w:rPr>
        <w:t xml:space="preserve">, hard </w:t>
      </w:r>
      <w:r w:rsidRPr="00743105">
        <w:rPr>
          <w:rStyle w:val="StyleBoldUnderline"/>
          <w:highlight w:val="yellow"/>
        </w:rPr>
        <w:t>realpolitik approach to relations with the</w:t>
      </w:r>
      <w:r w:rsidRPr="00743105">
        <w:rPr>
          <w:rStyle w:val="StyleBoldUnderline"/>
        </w:rPr>
        <w:t xml:space="preserve"> </w:t>
      </w:r>
      <w:r w:rsidRPr="00743105">
        <w:rPr>
          <w:rStyle w:val="StyleBoldUnderline"/>
          <w:highlight w:val="yellow"/>
        </w:rPr>
        <w:t>U</w:t>
      </w:r>
      <w:r w:rsidRPr="00743105">
        <w:rPr>
          <w:rStyle w:val="StyleBoldUnderline"/>
        </w:rPr>
        <w:t xml:space="preserve">nited </w:t>
      </w:r>
      <w:r w:rsidRPr="00743105">
        <w:rPr>
          <w:rStyle w:val="StyleBoldUnderline"/>
          <w:highlight w:val="yellow"/>
        </w:rPr>
        <w:t>S</w:t>
      </w:r>
      <w:r w:rsidRPr="00743105">
        <w:rPr>
          <w:rStyle w:val="StyleBoldUnderline"/>
        </w:rPr>
        <w:t>tates</w:t>
      </w:r>
      <w:r w:rsidRPr="00743105">
        <w:rPr>
          <w:snapToGrid w:val="0"/>
          <w:sz w:val="12"/>
        </w:rPr>
        <w:t xml:space="preserve">. As with the Soviet Union during the era of perestroika, so also in this case </w:t>
      </w:r>
      <w:r w:rsidRPr="00743105">
        <w:rPr>
          <w:rStyle w:val="StyleBoldUnderline"/>
        </w:rPr>
        <w:t>changes in high-level thinking could have a calming effect on bilateral relations,</w:t>
      </w:r>
      <w:r w:rsidRPr="00743105">
        <w:rPr>
          <w:snapToGrid w:val="0"/>
          <w:sz w:val="12"/>
        </w:rPr>
        <w:t xml:space="preserve"> even if they were not accompanied immediately by more profound and far-reaching domestic political reforms.</w:t>
      </w:r>
    </w:p>
    <w:p w14:paraId="4F1D2585" w14:textId="77777777" w:rsidR="00B34B32" w:rsidRPr="00743105" w:rsidRDefault="00B34B32" w:rsidP="00B34B32">
      <w:pPr>
        <w:pStyle w:val="Heading4"/>
        <w:rPr>
          <w:rFonts w:ascii="Calibri" w:hAnsi="Calibri"/>
        </w:rPr>
      </w:pPr>
      <w:r w:rsidRPr="00743105">
        <w:rPr>
          <w:rFonts w:ascii="Calibri" w:hAnsi="Calibri"/>
        </w:rPr>
        <w:t>No e</w:t>
      </w:r>
      <w:r>
        <w:rPr>
          <w:rFonts w:ascii="Calibri" w:hAnsi="Calibri"/>
        </w:rPr>
        <w:t>scalation – US wins decisively before it escalates</w:t>
      </w:r>
    </w:p>
    <w:p w14:paraId="2C352C92" w14:textId="77777777" w:rsidR="00B34B32" w:rsidRPr="00743105" w:rsidRDefault="00B34B32" w:rsidP="00B34B32">
      <w:r w:rsidRPr="00743105">
        <w:rPr>
          <w:rStyle w:val="StyleStyleBold12pt"/>
        </w:rPr>
        <w:t>AP</w:t>
      </w:r>
      <w:r w:rsidRPr="00743105">
        <w:t>, 3/9/</w:t>
      </w:r>
      <w:r w:rsidRPr="00743105">
        <w:rPr>
          <w:rStyle w:val="StyleStyleBold12pt"/>
        </w:rPr>
        <w:t>’11</w:t>
      </w:r>
    </w:p>
    <w:p w14:paraId="0EFB9AEF" w14:textId="77777777" w:rsidR="00B34B32" w:rsidRPr="00743105" w:rsidRDefault="00B34B32" w:rsidP="00B34B32">
      <w:r w:rsidRPr="00743105">
        <w:t>(“China challenges U.S. edge in Asia-Pacific”)</w:t>
      </w:r>
    </w:p>
    <w:p w14:paraId="657377A6" w14:textId="77777777" w:rsidR="00B34B32" w:rsidRPr="00743105" w:rsidRDefault="00B34B32" w:rsidP="00B34B32"/>
    <w:p w14:paraId="19C1F752" w14:textId="77777777" w:rsidR="00B34B32" w:rsidRPr="00743105" w:rsidRDefault="00B34B32" w:rsidP="00B34B32">
      <w:pPr>
        <w:rPr>
          <w:rStyle w:val="StyleBoldUnderline"/>
        </w:rPr>
      </w:pPr>
      <w:r w:rsidRPr="00743105">
        <w:t xml:space="preserve">The U.S. </w:t>
      </w:r>
      <w:r w:rsidRPr="00743105">
        <w:rPr>
          <w:rStyle w:val="StyleBoldUnderline"/>
          <w:highlight w:val="yellow"/>
        </w:rPr>
        <w:t>Pac</w:t>
      </w:r>
      <w:r w:rsidRPr="00743105">
        <w:rPr>
          <w:rStyle w:val="StyleBoldUnderline"/>
        </w:rPr>
        <w:t xml:space="preserve">ific </w:t>
      </w:r>
      <w:r w:rsidRPr="00743105">
        <w:rPr>
          <w:rStyle w:val="StyleBoldUnderline"/>
          <w:highlight w:val="yellow"/>
        </w:rPr>
        <w:t>Com</w:t>
      </w:r>
      <w:r w:rsidRPr="00743105">
        <w:rPr>
          <w:rStyle w:val="StyleBoldUnderline"/>
        </w:rPr>
        <w:t xml:space="preserve">mand </w:t>
      </w:r>
      <w:r w:rsidRPr="00743105">
        <w:rPr>
          <w:rStyle w:val="StyleBoldUnderline"/>
          <w:highlight w:val="yellow"/>
        </w:rPr>
        <w:t>has</w:t>
      </w:r>
      <w:r w:rsidRPr="00743105">
        <w:rPr>
          <w:rStyle w:val="StyleBoldUnderline"/>
        </w:rPr>
        <w:t xml:space="preserve"> 325,000 personnel, five aircraft-carrier</w:t>
      </w:r>
      <w:r w:rsidRPr="00743105">
        <w:t xml:space="preserve"> strike </w:t>
      </w:r>
      <w:r w:rsidRPr="00743105">
        <w:rPr>
          <w:rStyle w:val="StyleBoldUnderline"/>
        </w:rPr>
        <w:t>groups, 180 ships and</w:t>
      </w:r>
      <w:r w:rsidRPr="00743105">
        <w:t xml:space="preserve"> nearly </w:t>
      </w:r>
      <w:r w:rsidRPr="00743105">
        <w:rPr>
          <w:rStyle w:val="StyleBoldUnderline"/>
        </w:rPr>
        <w:t xml:space="preserve">2,000 aircraft. </w:t>
      </w:r>
      <w:r w:rsidRPr="00743105">
        <w:rPr>
          <w:rStyle w:val="StyleBoldUnderline"/>
          <w:highlight w:val="yellow"/>
        </w:rPr>
        <w:t>Tens of thousands of forces</w:t>
      </w:r>
      <w:r w:rsidRPr="00743105">
        <w:rPr>
          <w:rStyle w:val="StyleBoldUnderline"/>
        </w:rPr>
        <w:t xml:space="preserve"> stay </w:t>
      </w:r>
      <w:r w:rsidRPr="00743105">
        <w:rPr>
          <w:rStyle w:val="StyleBoldUnderline"/>
          <w:highlight w:val="yellow"/>
        </w:rPr>
        <w:t>on China's doorstep</w:t>
      </w:r>
      <w:r w:rsidRPr="00743105">
        <w:t xml:space="preserve"> at long-established bases </w:t>
      </w:r>
      <w:r w:rsidRPr="00743105">
        <w:rPr>
          <w:rStyle w:val="StyleBoldUnderline"/>
        </w:rPr>
        <w:t>in South Korea and Japan.</w:t>
      </w:r>
    </w:p>
    <w:p w14:paraId="4139BA5D" w14:textId="77777777" w:rsidR="00B34B32" w:rsidRPr="00743105" w:rsidRDefault="00B34B32" w:rsidP="00B34B32">
      <w:r w:rsidRPr="00743105">
        <w:rPr>
          <w:rStyle w:val="StyleBoldUnderline"/>
          <w:highlight w:val="yellow"/>
        </w:rPr>
        <w:t>China's defense spending is</w:t>
      </w:r>
      <w:r w:rsidRPr="00743105">
        <w:rPr>
          <w:rStyle w:val="StyleBoldUnderline"/>
        </w:rPr>
        <w:t xml:space="preserve"> still </w:t>
      </w:r>
      <w:r w:rsidRPr="00743105">
        <w:rPr>
          <w:rStyle w:val="StyleBoldUnderline"/>
          <w:highlight w:val="yellow"/>
        </w:rPr>
        <w:t>dwarfed by the U</w:t>
      </w:r>
      <w:r w:rsidRPr="00743105">
        <w:t xml:space="preserve">nited </w:t>
      </w:r>
      <w:r w:rsidRPr="00743105">
        <w:rPr>
          <w:rStyle w:val="StyleBoldUnderline"/>
          <w:highlight w:val="yellow"/>
        </w:rPr>
        <w:t>S</w:t>
      </w:r>
      <w:r w:rsidRPr="00743105">
        <w:t xml:space="preserve">tates. </w:t>
      </w:r>
      <w:r w:rsidRPr="00743105">
        <w:rPr>
          <w:rStyle w:val="StyleBoldUnderline"/>
        </w:rPr>
        <w:t xml:space="preserve">Even if </w:t>
      </w:r>
      <w:r w:rsidRPr="00743105">
        <w:rPr>
          <w:rStyle w:val="StyleBoldUnderline"/>
          <w:highlight w:val="yellow"/>
        </w:rPr>
        <w:t>China</w:t>
      </w:r>
      <w:r w:rsidRPr="00743105">
        <w:t xml:space="preserve"> really </w:t>
      </w:r>
      <w:r w:rsidRPr="00743105">
        <w:rPr>
          <w:rStyle w:val="StyleBoldUnderline"/>
        </w:rPr>
        <w:t>invests twice as much</w:t>
      </w:r>
      <w:r w:rsidRPr="00743105">
        <w:t xml:space="preserve"> in its military </w:t>
      </w:r>
      <w:r w:rsidRPr="00743105">
        <w:rPr>
          <w:rStyle w:val="StyleBoldUnderline"/>
        </w:rPr>
        <w:t>as its official</w:t>
      </w:r>
      <w:r w:rsidRPr="00743105">
        <w:t xml:space="preserve"> $91.5 billion </w:t>
      </w:r>
      <w:r w:rsidRPr="00743105">
        <w:rPr>
          <w:rStyle w:val="StyleBoldUnderline"/>
        </w:rPr>
        <w:t xml:space="preserve">budget, that would still be only about a quarter of U.S. spending. It </w:t>
      </w:r>
      <w:r w:rsidRPr="00743105">
        <w:rPr>
          <w:rStyle w:val="StyleBoldUnderline"/>
          <w:highlight w:val="yellow"/>
        </w:rPr>
        <w:t>has no aircraft carriers</w:t>
      </w:r>
      <w:r w:rsidRPr="00743105">
        <w:rPr>
          <w:rStyle w:val="StyleBoldUnderline"/>
        </w:rPr>
        <w:t xml:space="preserve"> and lags</w:t>
      </w:r>
      <w:r w:rsidRPr="00743105">
        <w:t xml:space="preserve"> the United States </w:t>
      </w:r>
      <w:r w:rsidRPr="00743105">
        <w:rPr>
          <w:rStyle w:val="StyleBoldUnderline"/>
        </w:rPr>
        <w:t>in defense technology.</w:t>
      </w:r>
      <w:r w:rsidRPr="00743105">
        <w:t xml:space="preserve"> Some of </w:t>
      </w:r>
      <w:r w:rsidRPr="00743105">
        <w:rPr>
          <w:rStyle w:val="StyleBoldUnderline"/>
          <w:highlight w:val="yellow"/>
        </w:rPr>
        <w:t>its</w:t>
      </w:r>
      <w:r w:rsidRPr="00743105">
        <w:rPr>
          <w:rStyle w:val="StyleBoldUnderline"/>
        </w:rPr>
        <w:t xml:space="preserve"> most vaunted</w:t>
      </w:r>
      <w:r w:rsidRPr="00743105">
        <w:t xml:space="preserve"> recent </w:t>
      </w:r>
      <w:r w:rsidRPr="00743105">
        <w:rPr>
          <w:rStyle w:val="StyleBoldUnderline"/>
        </w:rPr>
        <w:t xml:space="preserve">military </w:t>
      </w:r>
      <w:r w:rsidRPr="00743105">
        <w:rPr>
          <w:rStyle w:val="StyleBoldUnderline"/>
          <w:highlight w:val="yellow"/>
        </w:rPr>
        <w:t>advances will take years</w:t>
      </w:r>
      <w:r w:rsidRPr="00743105">
        <w:rPr>
          <w:rStyle w:val="StyleBoldUnderline"/>
        </w:rPr>
        <w:t xml:space="preserve"> to reach operation.</w:t>
      </w:r>
    </w:p>
    <w:p w14:paraId="5EAF56C1" w14:textId="77777777" w:rsidR="00B34B32" w:rsidRDefault="00B34B32" w:rsidP="00B34B32">
      <w:r w:rsidRPr="00743105">
        <w:t xml:space="preserve">For example, China test-flew its stealth fighter in January, months earlier than U.S. intelligence expected, but U.S. Defense Secretary Robert M. Gates says </w:t>
      </w:r>
      <w:r w:rsidRPr="00743105">
        <w:rPr>
          <w:rStyle w:val="StyleBoldUnderline"/>
          <w:highlight w:val="yellow"/>
        </w:rPr>
        <w:t>China will</w:t>
      </w:r>
      <w:r w:rsidRPr="00743105">
        <w:rPr>
          <w:rStyle w:val="StyleBoldUnderline"/>
        </w:rPr>
        <w:t xml:space="preserve"> still only </w:t>
      </w:r>
      <w:r w:rsidRPr="00743105">
        <w:rPr>
          <w:rStyle w:val="StyleBoldUnderline"/>
          <w:highlight w:val="yellow"/>
        </w:rPr>
        <w:t>have a couple</w:t>
      </w:r>
      <w:r w:rsidRPr="00743105">
        <w:rPr>
          <w:rStyle w:val="StyleBoldUnderline"/>
        </w:rPr>
        <w:t xml:space="preserve"> of </w:t>
      </w:r>
      <w:r w:rsidRPr="00743105">
        <w:rPr>
          <w:rStyle w:val="StyleBoldUnderline"/>
          <w:highlight w:val="yellow"/>
        </w:rPr>
        <w:t>hundred</w:t>
      </w:r>
      <w:r w:rsidRPr="00743105">
        <w:t xml:space="preserve"> of these "</w:t>
      </w:r>
      <w:r w:rsidRPr="00743105">
        <w:rPr>
          <w:rStyle w:val="StyleBoldUnderline"/>
          <w:highlight w:val="yellow"/>
        </w:rPr>
        <w:t>fifth-generation" jets</w:t>
      </w:r>
      <w:r w:rsidRPr="00743105">
        <w:rPr>
          <w:rStyle w:val="StyleBoldUnderline"/>
        </w:rPr>
        <w:t xml:space="preserve"> by 2025. </w:t>
      </w:r>
      <w:r w:rsidRPr="00743105">
        <w:rPr>
          <w:rStyle w:val="StyleBoldUnderline"/>
          <w:highlight w:val="yellow"/>
        </w:rPr>
        <w:t>The U</w:t>
      </w:r>
      <w:r w:rsidRPr="00743105">
        <w:rPr>
          <w:rStyle w:val="StyleBoldUnderline"/>
        </w:rPr>
        <w:t xml:space="preserve">nited </w:t>
      </w:r>
      <w:r w:rsidRPr="00743105">
        <w:rPr>
          <w:rStyle w:val="StyleBoldUnderline"/>
          <w:highlight w:val="yellow"/>
        </w:rPr>
        <w:t>S</w:t>
      </w:r>
      <w:r w:rsidRPr="00743105">
        <w:rPr>
          <w:rStyle w:val="StyleBoldUnderline"/>
        </w:rPr>
        <w:t xml:space="preserve">tates </w:t>
      </w:r>
      <w:r w:rsidRPr="00743105">
        <w:rPr>
          <w:rStyle w:val="StyleBoldUnderline"/>
          <w:highlight w:val="yellow"/>
        </w:rPr>
        <w:t>should have 1,500</w:t>
      </w:r>
      <w:r w:rsidRPr="00743105">
        <w:rPr>
          <w:rStyle w:val="StyleBoldUnderline"/>
        </w:rPr>
        <w:t xml:space="preserve"> by then.</w:t>
      </w:r>
    </w:p>
    <w:p w14:paraId="07A00335" w14:textId="77777777" w:rsidR="00B34B32" w:rsidRDefault="00B34B32" w:rsidP="00B34B32">
      <w:pPr>
        <w:pStyle w:val="Heading4"/>
      </w:pPr>
      <w:r>
        <w:t xml:space="preserve">Decline doesn’t cause conflict – uptick is </w:t>
      </w:r>
      <w:r w:rsidRPr="00D411FA">
        <w:rPr>
          <w:u w:val="single"/>
        </w:rPr>
        <w:t>correlated</w:t>
      </w:r>
      <w:r>
        <w:t xml:space="preserve"> to war</w:t>
      </w:r>
    </w:p>
    <w:p w14:paraId="20A7BA9C" w14:textId="77777777" w:rsidR="00B34B32" w:rsidRDefault="00B34B32" w:rsidP="00B34B32">
      <w:r w:rsidRPr="00C81428">
        <w:rPr>
          <w:rStyle w:val="StyleStyleBold12pt"/>
        </w:rPr>
        <w:t>Boehmer 02 </w:t>
      </w:r>
      <w:r w:rsidRPr="00C81428">
        <w:t>– (3/24/02, Charles, PhD in international relations, professor of political science at University of Texas at El Paso, “Domestic Crisis and Interstate Conflict: The Impact of Economic Crisis, Domestic Discord, and State Efficacy on the Decision to Initiate Interstate Conflict,” prepared for the meetings of International Studies Association, </w:t>
      </w:r>
      <w:r w:rsidRPr="00C81428">
        <w:fldChar w:fldCharType="begin"/>
      </w:r>
      <w:r w:rsidRPr="00C81428">
        <w:instrText xml:space="preserve"> HYPERLINK "http://isanet.ccit.arizona.edu/noarchive/boehmer.html%29" \t "_blank" </w:instrText>
      </w:r>
      <w:r w:rsidRPr="00C81428">
        <w:fldChar w:fldCharType="separate"/>
      </w:r>
      <w:r w:rsidRPr="00C81428">
        <w:t>http://isanet.ccit.arizona.edu/noarchive/boehmer.html)</w:t>
      </w:r>
      <w:r w:rsidRPr="00C81428">
        <w:fldChar w:fldCharType="end"/>
      </w:r>
    </w:p>
    <w:p w14:paraId="5DAEA88B" w14:textId="77777777" w:rsidR="00B34B32" w:rsidRDefault="00B34B32" w:rsidP="00B34B32">
      <w:r>
        <w:t>***BLUE***</w:t>
      </w:r>
    </w:p>
    <w:p w14:paraId="1084CD57" w14:textId="77777777" w:rsidR="00B34B32" w:rsidRPr="00C81428" w:rsidRDefault="00B34B32" w:rsidP="00B34B32">
      <w:r w:rsidRPr="00C81428">
        <w:t>Studies of diversionary conflict</w:t>
      </w:r>
      <w:r>
        <w:rPr>
          <w:rStyle w:val="apple-converted-space"/>
          <w:rFonts w:ascii="Arial" w:hAnsi="Arial"/>
          <w:color w:val="222222"/>
        </w:rPr>
        <w:t> </w:t>
      </w:r>
      <w:r w:rsidRPr="00C81428">
        <w:t>typically</w:t>
      </w:r>
      <w:r>
        <w:rPr>
          <w:rStyle w:val="apple-converted-space"/>
          <w:rFonts w:ascii="Arial" w:hAnsi="Arial"/>
          <w:color w:val="222222"/>
        </w:rPr>
        <w:t> </w:t>
      </w:r>
      <w:r w:rsidRPr="00C81428">
        <w:t>claim that lower rates of economic growth and domestic unrest increase the risk of militarized interstate conflict.</w:t>
      </w:r>
      <w:r>
        <w:rPr>
          <w:rStyle w:val="apple-converted-space"/>
          <w:rFonts w:ascii="Arial" w:hAnsi="Arial"/>
          <w:color w:val="222222"/>
        </w:rPr>
        <w:t> </w:t>
      </w:r>
      <w:r w:rsidRPr="00C81428">
        <w:t>However, extant research shows that these factors also are related to regime transitions. Lower rates of economic growth and domestic conflict should increase the risk of regime change.</w:t>
      </w:r>
      <w:r>
        <w:rPr>
          <w:rStyle w:val="apple-converted-space"/>
          <w:rFonts w:ascii="Arial" w:hAnsi="Arial"/>
          <w:color w:val="222222"/>
        </w:rPr>
        <w:t> </w:t>
      </w:r>
      <w:r w:rsidRPr="00C81428">
        <w:t>This paper investigates the comparative risk of economic growth and domestic conflict</w:t>
      </w:r>
      <w:r>
        <w:rPr>
          <w:rStyle w:val="apple-converted-space"/>
          <w:rFonts w:ascii="Arial" w:hAnsi="Arial"/>
          <w:color w:val="222222"/>
        </w:rPr>
        <w:t> </w:t>
      </w:r>
      <w:r w:rsidRPr="00C81428">
        <w:t>on militarized interstate conflict</w:t>
      </w:r>
      <w:r>
        <w:rPr>
          <w:rStyle w:val="apple-converted-space"/>
          <w:rFonts w:ascii="Arial" w:hAnsi="Arial"/>
          <w:color w:val="222222"/>
        </w:rPr>
        <w:t> </w:t>
      </w:r>
      <w:r w:rsidRPr="00C81428">
        <w:t>and regime transitions on</w:t>
      </w:r>
      <w:r>
        <w:rPr>
          <w:rStyle w:val="apple-converted-space"/>
          <w:rFonts w:ascii="Arial" w:hAnsi="Arial"/>
          <w:color w:val="222222"/>
        </w:rPr>
        <w:t> </w:t>
      </w:r>
      <w:r w:rsidRPr="00334546">
        <w:rPr>
          <w:rStyle w:val="StyleBoldUnderline"/>
          <w:highlight w:val="yellow"/>
        </w:rPr>
        <w:t xml:space="preserve">a sample of </w:t>
      </w:r>
      <w:r w:rsidRPr="00C81428">
        <w:rPr>
          <w:rStyle w:val="StyleBoldUnderline"/>
          <w:highlight w:val="cyan"/>
        </w:rPr>
        <w:t xml:space="preserve">over a hundred countries </w:t>
      </w:r>
      <w:r w:rsidRPr="00334546">
        <w:rPr>
          <w:rStyle w:val="StyleBoldUnderline"/>
          <w:highlight w:val="yellow"/>
        </w:rPr>
        <w:t>from 1920-</w:t>
      </w:r>
      <w:r w:rsidRPr="00334546">
        <w:t>19</w:t>
      </w:r>
      <w:r w:rsidRPr="00334546">
        <w:rPr>
          <w:rStyle w:val="StyleBoldUnderline"/>
          <w:highlight w:val="yellow"/>
        </w:rPr>
        <w:t>92</w:t>
      </w:r>
      <w:r w:rsidRPr="00C81428">
        <w:t>. I find that</w:t>
      </w:r>
      <w:r>
        <w:rPr>
          <w:rStyle w:val="apple-converted-space"/>
          <w:rFonts w:ascii="Arial" w:hAnsi="Arial"/>
          <w:color w:val="222222"/>
        </w:rPr>
        <w:t> </w:t>
      </w:r>
      <w:r w:rsidRPr="00C81428">
        <w:rPr>
          <w:rStyle w:val="StyleBoldUnderline"/>
          <w:highlight w:val="cyan"/>
        </w:rPr>
        <w:t>higher rates of</w:t>
      </w:r>
      <w:r>
        <w:rPr>
          <w:rStyle w:val="apple-converted-space"/>
          <w:rFonts w:ascii="Arial" w:hAnsi="Arial"/>
          <w:color w:val="222222"/>
        </w:rPr>
        <w:t> </w:t>
      </w:r>
      <w:r w:rsidRPr="00C81428">
        <w:t>economic</w:t>
      </w:r>
      <w:r>
        <w:rPr>
          <w:rStyle w:val="apple-converted-space"/>
          <w:rFonts w:ascii="Arial" w:hAnsi="Arial"/>
          <w:color w:val="222222"/>
        </w:rPr>
        <w:t> </w:t>
      </w:r>
      <w:r w:rsidRPr="00C81428">
        <w:rPr>
          <w:rStyle w:val="StyleBoldUnderline"/>
          <w:highlight w:val="cyan"/>
        </w:rPr>
        <w:t>growth are related to</w:t>
      </w:r>
      <w:r>
        <w:rPr>
          <w:rStyle w:val="apple-converted-space"/>
          <w:rFonts w:ascii="Arial" w:hAnsi="Arial"/>
          <w:color w:val="222222"/>
        </w:rPr>
        <w:t> </w:t>
      </w:r>
      <w:r w:rsidRPr="00C81428">
        <w:rPr>
          <w:rStyle w:val="Emphasis"/>
        </w:rPr>
        <w:t>militarized </w:t>
      </w:r>
      <w:r w:rsidRPr="00C81428">
        <w:rPr>
          <w:rStyle w:val="Emphasis"/>
          <w:highlight w:val="cyan"/>
        </w:rPr>
        <w:t>interstate conflicts</w:t>
      </w:r>
      <w:r>
        <w:rPr>
          <w:rStyle w:val="apple-converted-space"/>
          <w:rFonts w:ascii="Arial" w:hAnsi="Arial"/>
          <w:color w:val="222222"/>
        </w:rPr>
        <w:t> </w:t>
      </w:r>
      <w:r w:rsidRPr="00C81428">
        <w:t>and decreases in regime transitions, although higher levels of domestic conflict indeed lead to interstate conflict. Democracy and economic development likewise provide internal stability and interstate peace. Yet, the risk of regime transition increases rapidly relative to involvement in an interstate conflict for states affected by high levels of domestic conflict. Many studies of diversionary conflict argue that lower rates of economic growth should heighten the risk of international conflict. Yet, we know that</w:t>
      </w:r>
      <w:r>
        <w:rPr>
          <w:rStyle w:val="apple-converted-space"/>
          <w:rFonts w:ascii="Arial" w:hAnsi="Arial"/>
          <w:color w:val="222222"/>
        </w:rPr>
        <w:t> </w:t>
      </w:r>
      <w:r w:rsidRPr="00C81428">
        <w:t>militarized interstate</w:t>
      </w:r>
      <w:r w:rsidRPr="00C81428">
        <w:rPr>
          <w:rStyle w:val="StyleBoldUnderline"/>
          <w:highlight w:val="cyan"/>
        </w:rPr>
        <w:t>conflicts are</w:t>
      </w:r>
      <w:r>
        <w:rPr>
          <w:rStyle w:val="apple-converted-space"/>
          <w:rFonts w:ascii="Arial" w:hAnsi="Arial"/>
          <w:color w:val="222222"/>
        </w:rPr>
        <w:t> </w:t>
      </w:r>
      <w:r w:rsidRPr="00C81428">
        <w:t>generally</w:t>
      </w:r>
      <w:r>
        <w:rPr>
          <w:rStyle w:val="apple-converted-space"/>
          <w:rFonts w:ascii="Arial" w:hAnsi="Arial"/>
          <w:color w:val="222222"/>
        </w:rPr>
        <w:t> </w:t>
      </w:r>
      <w:r w:rsidRPr="00C81428">
        <w:rPr>
          <w:rStyle w:val="StyleBoldUnderline"/>
          <w:highlight w:val="cyan"/>
        </w:rPr>
        <w:t xml:space="preserve">rare </w:t>
      </w:r>
      <w:r w:rsidRPr="00334546">
        <w:rPr>
          <w:rStyle w:val="StyleBoldUnderline"/>
          <w:highlight w:val="yellow"/>
        </w:rPr>
        <w:t>events</w:t>
      </w:r>
      <w:r w:rsidRPr="00C81428">
        <w:t>, whereas</w:t>
      </w:r>
      <w:r>
        <w:rPr>
          <w:rStyle w:val="apple-converted-space"/>
          <w:rFonts w:ascii="Arial" w:hAnsi="Arial"/>
          <w:color w:val="222222"/>
        </w:rPr>
        <w:t> </w:t>
      </w:r>
      <w:r w:rsidRPr="00334546">
        <w:rPr>
          <w:rStyle w:val="StyleBoldUnderline"/>
          <w:highlight w:val="cyan"/>
        </w:rPr>
        <w:t>low</w:t>
      </w:r>
      <w:r w:rsidRPr="00334546">
        <w:rPr>
          <w:rStyle w:val="StyleBoldUnderline"/>
          <w:highlight w:val="yellow"/>
        </w:rPr>
        <w:t xml:space="preserve">er </w:t>
      </w:r>
      <w:r w:rsidRPr="00334546">
        <w:rPr>
          <w:rStyle w:val="StyleBoldUnderline"/>
          <w:highlight w:val="cyan"/>
        </w:rPr>
        <w:t xml:space="preserve">rates of </w:t>
      </w:r>
      <w:r w:rsidRPr="00C81428">
        <w:rPr>
          <w:rStyle w:val="StyleBoldUnderline"/>
          <w:highlight w:val="cyan"/>
        </w:rPr>
        <w:t>growth are not</w:t>
      </w:r>
      <w:r w:rsidRPr="00C81428">
        <w:t>. A growing body of literature shows that regime changes are also associated with lower rates of economic growth. The question then becomes which event, militarized interstate conflict or regime change, is the most likely to occur following lower rates of economic growth and domestic discord? Moreover, do higher rates of growth lead to international peace and domestic stability? This paper examines how economic conditions jointly affect the probability of both militarized interstate conflict and regime transition.</w:t>
      </w:r>
      <w:r>
        <w:rPr>
          <w:rStyle w:val="apple-converted-space"/>
          <w:rFonts w:ascii="Arial" w:hAnsi="Arial"/>
          <w:color w:val="222222"/>
        </w:rPr>
        <w:t> </w:t>
      </w:r>
      <w:r w:rsidRPr="00C81428">
        <w:rPr>
          <w:rStyle w:val="StyleBoldUnderline"/>
          <w:highlight w:val="cyan"/>
        </w:rPr>
        <w:t xml:space="preserve">Diversionary theory </w:t>
      </w:r>
      <w:r w:rsidRPr="00334546">
        <w:rPr>
          <w:rStyle w:val="StyleBoldUnderline"/>
          <w:highlight w:val="yellow"/>
        </w:rPr>
        <w:t>claims</w:t>
      </w:r>
      <w:r>
        <w:rPr>
          <w:rStyle w:val="apple-converted-space"/>
          <w:rFonts w:ascii="Arial" w:hAnsi="Arial"/>
          <w:color w:val="222222"/>
        </w:rPr>
        <w:t> </w:t>
      </w:r>
      <w:r w:rsidRPr="00C81428">
        <w:t>that</w:t>
      </w:r>
      <w:r>
        <w:rPr>
          <w:rStyle w:val="apple-converted-space"/>
          <w:rFonts w:ascii="Arial" w:hAnsi="Arial"/>
          <w:color w:val="222222"/>
        </w:rPr>
        <w:t> </w:t>
      </w:r>
      <w:r w:rsidRPr="00334546">
        <w:rPr>
          <w:rStyle w:val="StyleBoldUnderline"/>
          <w:highlight w:val="yellow"/>
        </w:rPr>
        <w:t>leaders seek to divert attention away</w:t>
      </w:r>
      <w:r>
        <w:rPr>
          <w:rStyle w:val="apple-converted-space"/>
          <w:rFonts w:ascii="Arial" w:hAnsi="Arial"/>
          <w:color w:val="222222"/>
        </w:rPr>
        <w:t> </w:t>
      </w:r>
      <w:r w:rsidRPr="00C81428">
        <w:t>from domestic problems such as a bad economy</w:t>
      </w:r>
      <w:r>
        <w:rPr>
          <w:rStyle w:val="apple-converted-space"/>
          <w:rFonts w:ascii="Arial" w:hAnsi="Arial"/>
          <w:color w:val="222222"/>
        </w:rPr>
        <w:t> </w:t>
      </w:r>
      <w:r w:rsidRPr="00C81428">
        <w:t>and political scandals, or to garner increased support prior to elections. Leaders then supposedly externalize discontented domestic sentiments onto other nations, sometimes as scapegoats based on the similar in-group/out-group dynamic found in the research of Simmel (1955) and Coser (1956), where foreign countries are blamed for domestic problems.</w:t>
      </w:r>
      <w:r>
        <w:rPr>
          <w:rStyle w:val="apple-converted-space"/>
          <w:rFonts w:ascii="Arial" w:hAnsi="Arial"/>
          <w:color w:val="222222"/>
        </w:rPr>
        <w:t> </w:t>
      </w:r>
      <w:r w:rsidRPr="00C81428">
        <w:t>This process is said to involve a “rally-round-the-flag” effect,</w:t>
      </w:r>
      <w:r>
        <w:rPr>
          <w:rStyle w:val="apple-converted-space"/>
          <w:rFonts w:ascii="Arial" w:hAnsi="Arial"/>
          <w:color w:val="222222"/>
        </w:rPr>
        <w:t> </w:t>
      </w:r>
      <w:r w:rsidRPr="00C81428">
        <w:t>where a leader can expect a short-term boost in popularity with the threat or use of force (Mueller 1973; Blechman and Kaplan 1978).</w:t>
      </w:r>
      <w:r>
        <w:rPr>
          <w:rStyle w:val="apple-converted-space"/>
          <w:rFonts w:ascii="Arial" w:hAnsi="Arial"/>
          <w:color w:val="222222"/>
        </w:rPr>
        <w:t> </w:t>
      </w:r>
      <w:r w:rsidRPr="00C81428">
        <w:t>Scholarship on diversionary conflict has focused most often on the American case[1]</w:t>
      </w:r>
      <w:r>
        <w:rPr>
          <w:rStyle w:val="apple-converted-space"/>
          <w:rFonts w:ascii="Arial" w:hAnsi="Arial"/>
          <w:color w:val="222222"/>
        </w:rPr>
        <w:t> </w:t>
      </w:r>
      <w:r w:rsidRPr="00C81428">
        <w:t>but recent studies have sought to identify this possible behavior in other countries.[</w:t>
      </w:r>
      <w:r>
        <w:rPr>
          <w:rStyle w:val="il"/>
          <w:rFonts w:ascii="Arial" w:hAnsi="Arial" w:cs="Arial"/>
          <w:color w:val="222222"/>
          <w:shd w:val="clear" w:color="auto" w:fill="FFFFCC"/>
        </w:rPr>
        <w:t>2</w:t>
      </w:r>
      <w:r w:rsidRPr="00C81428">
        <w:t>] The Falklands War is often a popular example of diversionary conflict (Levy and Vakili 1992). Argentina was clearly reeling from rising inflation and unemployment associated with economic contraction and a foreign debt crisis. It is plausible that a success in the Falklands War may have helped to rally support for the then current Galtieri regime, although history shows us that Argentina lost the war and the ruling regime was removed from power. How many other attempts to use diversionary tactics befall a similar outcome? Theories of diversionary conflict usually emphasize the potential benefits of diversionary tactics, although few pay equal attention to the prospective costs associated with such behavior. While it is not contentious to claim that leaders typically seek to remain in office, whether they can successfully manipulate public opinion regularly during periods of domestic unpopularity through their states’ participation in foreign militarized conflicts is a question open for debate. Furthermore,</w:t>
      </w:r>
      <w:r>
        <w:rPr>
          <w:rStyle w:val="apple-converted-space"/>
          <w:rFonts w:ascii="Arial" w:hAnsi="Arial"/>
          <w:color w:val="222222"/>
        </w:rPr>
        <w:t> </w:t>
      </w:r>
      <w:r w:rsidRPr="00334546">
        <w:rPr>
          <w:rStyle w:val="StyleBoldUnderline"/>
          <w:highlight w:val="yellow"/>
        </w:rPr>
        <w:t xml:space="preserve">there </w:t>
      </w:r>
      <w:r w:rsidRPr="00C81428">
        <w:rPr>
          <w:rStyle w:val="StyleBoldUnderline"/>
          <w:highlight w:val="cyan"/>
        </w:rPr>
        <w:t>appears to be a logical disconnect</w:t>
      </w:r>
      <w:r>
        <w:rPr>
          <w:rStyle w:val="apple-converted-space"/>
          <w:rFonts w:ascii="Arial" w:hAnsi="Arial"/>
          <w:color w:val="222222"/>
        </w:rPr>
        <w:t> </w:t>
      </w:r>
      <w:r w:rsidRPr="00C81428">
        <w:t>between diversionary theories and extant studies of domestic conflict and regime change.</w:t>
      </w:r>
      <w:r>
        <w:rPr>
          <w:rStyle w:val="apple-converted-space"/>
          <w:rFonts w:ascii="Arial" w:hAnsi="Arial"/>
          <w:color w:val="222222"/>
        </w:rPr>
        <w:t> </w:t>
      </w:r>
      <w:r w:rsidRPr="00C81428">
        <w:t>Again, lower rates of economic growth are purported to increase the risk of both militarized interstate conflicts (and internal conflicts) as well as regime changes (Bloomberg and Hess 2002). This implies</w:t>
      </w:r>
      <w:r>
        <w:rPr>
          <w:rStyle w:val="apple-converted-space"/>
          <w:rFonts w:ascii="Arial" w:hAnsi="Arial"/>
          <w:color w:val="222222"/>
        </w:rPr>
        <w:t> </w:t>
      </w:r>
      <w:r w:rsidRPr="00C81428">
        <w:t>that</w:t>
      </w:r>
      <w:r>
        <w:rPr>
          <w:rStyle w:val="apple-converted-space"/>
          <w:rFonts w:ascii="Arial" w:hAnsi="Arial"/>
          <w:color w:val="222222"/>
        </w:rPr>
        <w:t> </w:t>
      </w:r>
      <w:r w:rsidRPr="00C81428">
        <w:rPr>
          <w:rStyle w:val="StyleBoldUnderline"/>
          <w:highlight w:val="cyan"/>
        </w:rPr>
        <w:t>if leaders do</w:t>
      </w:r>
      <w:r>
        <w:rPr>
          <w:rStyle w:val="apple-converted-space"/>
          <w:rFonts w:ascii="Arial" w:hAnsi="Arial"/>
          <w:color w:val="222222"/>
        </w:rPr>
        <w:t> </w:t>
      </w:r>
      <w:r w:rsidRPr="00C81428">
        <w:t>in fact</w:t>
      </w:r>
      <w:r>
        <w:rPr>
          <w:rStyle w:val="apple-converted-space"/>
          <w:rFonts w:ascii="Arial" w:hAnsi="Arial"/>
          <w:color w:val="222222"/>
        </w:rPr>
        <w:t> </w:t>
      </w:r>
      <w:r w:rsidRPr="00C81428">
        <w:rPr>
          <w:rStyle w:val="StyleBoldUnderline"/>
          <w:highlight w:val="cyan"/>
        </w:rPr>
        <w:t>undertake diversionary conflicts</w:t>
      </w:r>
      <w:r w:rsidRPr="00C81428">
        <w:t>,</w:t>
      </w:r>
      <w:r>
        <w:rPr>
          <w:rStyle w:val="apple-converted-space"/>
          <w:rFonts w:ascii="Arial" w:hAnsi="Arial"/>
          <w:color w:val="222222"/>
        </w:rPr>
        <w:t> </w:t>
      </w:r>
      <w:r w:rsidRPr="00C81428">
        <w:rPr>
          <w:rStyle w:val="StyleBoldUnderline"/>
          <w:highlight w:val="cyan"/>
        </w:rPr>
        <w:t>many may still be thrown from</w:t>
      </w:r>
      <w:r>
        <w:rPr>
          <w:rStyle w:val="apple-converted-space"/>
          <w:rFonts w:ascii="Arial" w:hAnsi="Arial"/>
          <w:color w:val="222222"/>
        </w:rPr>
        <w:t> </w:t>
      </w:r>
      <w:r w:rsidRPr="00C81428">
        <w:t>the seat of</w:t>
      </w:r>
      <w:r>
        <w:rPr>
          <w:rStyle w:val="apple-converted-space"/>
          <w:rFonts w:ascii="Arial" w:hAnsi="Arial"/>
          <w:color w:val="222222"/>
        </w:rPr>
        <w:t> </w:t>
      </w:r>
      <w:r w:rsidRPr="00C81428">
        <w:rPr>
          <w:rStyle w:val="StyleBoldUnderline"/>
          <w:highlight w:val="cyan"/>
        </w:rPr>
        <w:t>power</w:t>
      </w:r>
      <w:r>
        <w:rPr>
          <w:rStyle w:val="apple-converted-space"/>
          <w:rFonts w:ascii="Arial" w:hAnsi="Arial"/>
          <w:color w:val="222222"/>
        </w:rPr>
        <w:t> </w:t>
      </w:r>
      <w:r w:rsidRPr="00C81428">
        <w:t>(especially if the outcome is defeat to a foreign enemy).</w:t>
      </w:r>
      <w:r>
        <w:rPr>
          <w:rStyle w:val="apple-converted-space"/>
          <w:rFonts w:ascii="Arial" w:hAnsi="Arial"/>
          <w:color w:val="222222"/>
        </w:rPr>
        <w:t> </w:t>
      </w:r>
      <w:r w:rsidRPr="00C81428">
        <w:t>Diversionary conflict would thus seem to be a risky gambit</w:t>
      </w:r>
      <w:r w:rsidRPr="00C81428">
        <w:rPr>
          <w:rStyle w:val="StyleBoldUnderline"/>
          <w:highlight w:val="cyan"/>
        </w:rPr>
        <w:t>. Scholars</w:t>
      </w:r>
      <w:r>
        <w:rPr>
          <w:rStyle w:val="apple-converted-space"/>
          <w:rFonts w:ascii="Arial" w:hAnsi="Arial"/>
          <w:color w:val="222222"/>
        </w:rPr>
        <w:t> </w:t>
      </w:r>
      <w:r w:rsidRPr="00C81428">
        <w:t>such as MacFie (1938) and Blainey (1988), however,</w:t>
      </w:r>
      <w:r>
        <w:rPr>
          <w:rStyle w:val="apple-converted-space"/>
          <w:rFonts w:ascii="Arial" w:hAnsi="Arial"/>
          <w:color w:val="222222"/>
        </w:rPr>
        <w:t> </w:t>
      </w:r>
      <w:r w:rsidRPr="00C81428">
        <w:t>have</w:t>
      </w:r>
      <w:r>
        <w:rPr>
          <w:rStyle w:val="apple-converted-space"/>
          <w:rFonts w:ascii="Arial" w:hAnsi="Arial"/>
          <w:color w:val="222222"/>
        </w:rPr>
        <w:t> </w:t>
      </w:r>
      <w:r w:rsidRPr="00C81428">
        <w:rPr>
          <w:rStyle w:val="StyleBoldUnderline"/>
          <w:highlight w:val="cyan"/>
        </w:rPr>
        <w:t>question</w:t>
      </w:r>
      <w:r w:rsidRPr="00C81428">
        <w:t>ed</w:t>
      </w:r>
      <w:r>
        <w:rPr>
          <w:rStyle w:val="apple-converted-space"/>
          <w:rFonts w:ascii="Arial" w:hAnsi="Arial"/>
          <w:color w:val="222222"/>
        </w:rPr>
        <w:t> </w:t>
      </w:r>
      <w:r w:rsidRPr="00334546">
        <w:rPr>
          <w:rStyle w:val="StyleBoldUnderline"/>
          <w:highlight w:val="yellow"/>
        </w:rPr>
        <w:t xml:space="preserve">the </w:t>
      </w:r>
      <w:r w:rsidRPr="00C81428">
        <w:rPr>
          <w:rStyle w:val="StyleBoldUnderline"/>
          <w:highlight w:val="cyan"/>
        </w:rPr>
        <w:t xml:space="preserve">validity </w:t>
      </w:r>
      <w:r w:rsidRPr="00334546">
        <w:rPr>
          <w:rStyle w:val="StyleBoldUnderline"/>
          <w:highlight w:val="yellow"/>
        </w:rPr>
        <w:t>of the</w:t>
      </w:r>
      <w:r w:rsidRPr="00334546">
        <w:rPr>
          <w:rStyle w:val="apple-converted-space"/>
          <w:rFonts w:ascii="Arial" w:hAnsi="Arial"/>
          <w:color w:val="222222"/>
          <w:highlight w:val="yellow"/>
        </w:rPr>
        <w:t> </w:t>
      </w:r>
      <w:r w:rsidRPr="00334546">
        <w:rPr>
          <w:rStyle w:val="StyleBoldUnderline"/>
          <w:highlight w:val="yellow"/>
        </w:rPr>
        <w:t>diversionary thesis</w:t>
      </w:r>
      <w:r w:rsidRPr="00C81428">
        <w:t>. As noted by Levy (1989),</w:t>
      </w:r>
      <w:r>
        <w:rPr>
          <w:rStyle w:val="apple-converted-space"/>
          <w:rFonts w:ascii="Arial" w:hAnsi="Arial"/>
          <w:color w:val="222222"/>
        </w:rPr>
        <w:t> </w:t>
      </w:r>
      <w:r w:rsidRPr="00334546">
        <w:rPr>
          <w:rStyle w:val="StyleBoldUnderline"/>
          <w:highlight w:val="yellow"/>
        </w:rPr>
        <w:t xml:space="preserve">this perspective is </w:t>
      </w:r>
      <w:r w:rsidRPr="00C81428">
        <w:rPr>
          <w:rStyle w:val="StyleBoldUnderline"/>
          <w:highlight w:val="cyan"/>
        </w:rPr>
        <w:t xml:space="preserve">rarely </w:t>
      </w:r>
      <w:r w:rsidRPr="00334546">
        <w:rPr>
          <w:rStyle w:val="StyleBoldUnderline"/>
          <w:highlight w:val="yellow"/>
        </w:rPr>
        <w:t xml:space="preserve">formulated as </w:t>
      </w:r>
      <w:r w:rsidRPr="00C81428">
        <w:rPr>
          <w:rStyle w:val="StyleBoldUnderline"/>
          <w:highlight w:val="cyan"/>
        </w:rPr>
        <w:t xml:space="preserve">a cohesive </w:t>
      </w:r>
      <w:r w:rsidRPr="00334546">
        <w:rPr>
          <w:rStyle w:val="StyleBoldUnderline"/>
          <w:highlight w:val="yellow"/>
        </w:rPr>
        <w:t xml:space="preserve">and comprehensive </w:t>
      </w:r>
      <w:r w:rsidRPr="00C81428">
        <w:rPr>
          <w:rStyle w:val="StyleBoldUnderline"/>
          <w:highlight w:val="cyan"/>
        </w:rPr>
        <w:t>theory</w:t>
      </w:r>
      <w:r w:rsidRPr="00C81428">
        <w:t>, and there has been little or no knowledge cumulation.</w:t>
      </w:r>
      <w:r>
        <w:rPr>
          <w:rStyle w:val="apple-converted-space"/>
          <w:rFonts w:ascii="Arial" w:hAnsi="Arial"/>
          <w:color w:val="222222"/>
        </w:rPr>
        <w:t> </w:t>
      </w:r>
      <w:r w:rsidRPr="00C81428">
        <w:t>Later studies do not necessarily build on past studies. The discrepancies between studies are difficult to unravel. “</w:t>
      </w:r>
      <w:r w:rsidRPr="00C81428">
        <w:rPr>
          <w:rStyle w:val="StyleBoldUnderline"/>
          <w:highlight w:val="cyan"/>
        </w:rPr>
        <w:t>Studies</w:t>
      </w:r>
      <w:r>
        <w:rPr>
          <w:rStyle w:val="apple-converted-space"/>
          <w:rFonts w:ascii="Arial" w:hAnsi="Arial"/>
          <w:color w:val="222222"/>
        </w:rPr>
        <w:t> </w:t>
      </w:r>
      <w:r w:rsidRPr="00C81428">
        <w:t>have used a variety of research designs, different dependent variables</w:t>
      </w:r>
      <w:r>
        <w:rPr>
          <w:rStyle w:val="apple-converted-space"/>
          <w:rFonts w:ascii="Arial" w:hAnsi="Arial"/>
          <w:color w:val="222222"/>
        </w:rPr>
        <w:t> </w:t>
      </w:r>
      <w:r w:rsidRPr="00C81428">
        <w:t>(uses of force, major uses of force, militarized disputes),</w:t>
      </w:r>
      <w:r>
        <w:rPr>
          <w:rStyle w:val="apple-converted-space"/>
          <w:rFonts w:ascii="Arial" w:hAnsi="Arial"/>
          <w:color w:val="222222"/>
        </w:rPr>
        <w:t> </w:t>
      </w:r>
      <w:r w:rsidRPr="00C81428">
        <w:t>different estimation techniques, and different data sets covering different time periods and different states</w:t>
      </w:r>
      <w:r>
        <w:rPr>
          <w:rStyle w:val="apple-converted-space"/>
          <w:rFonts w:ascii="Arial" w:hAnsi="Arial"/>
          <w:color w:val="222222"/>
        </w:rPr>
        <w:t> </w:t>
      </w:r>
      <w:r w:rsidRPr="00C81428">
        <w:t>(Bennett and Nordstrom 2000).” To these problems we should include a</w:t>
      </w:r>
      <w:r>
        <w:rPr>
          <w:rStyle w:val="apple-converted-space"/>
          <w:rFonts w:ascii="Arial" w:hAnsi="Arial"/>
          <w:color w:val="222222"/>
        </w:rPr>
        <w:t> </w:t>
      </w:r>
      <w:r w:rsidRPr="00C81428">
        <w:rPr>
          <w:rStyle w:val="StyleBoldUnderline"/>
          <w:highlight w:val="cyan"/>
        </w:rPr>
        <w:t>lack</w:t>
      </w:r>
      <w:r>
        <w:rPr>
          <w:rStyle w:val="apple-converted-space"/>
          <w:rFonts w:ascii="Arial" w:hAnsi="Arial"/>
          <w:color w:val="222222"/>
        </w:rPr>
        <w:t> </w:t>
      </w:r>
      <w:r w:rsidRPr="00C81428">
        <w:t>of</w:t>
      </w:r>
      <w:r>
        <w:rPr>
          <w:rStyle w:val="apple-converted-space"/>
          <w:rFonts w:ascii="Arial" w:hAnsi="Arial"/>
          <w:color w:val="222222"/>
        </w:rPr>
        <w:t> </w:t>
      </w:r>
      <w:r w:rsidRPr="00334546">
        <w:rPr>
          <w:rStyle w:val="StyleBoldUnderline"/>
          <w:highlight w:val="yellow"/>
        </w:rPr>
        <w:t xml:space="preserve">theoretical </w:t>
      </w:r>
      <w:r w:rsidRPr="00334546">
        <w:rPr>
          <w:rStyle w:val="Emphasis"/>
          <w:highlight w:val="cyan"/>
        </w:rPr>
        <w:t>precision</w:t>
      </w:r>
      <w:r w:rsidRPr="00334546">
        <w:rPr>
          <w:rStyle w:val="Emphasis"/>
        </w:rPr>
        <w:t> </w:t>
      </w:r>
      <w:r w:rsidRPr="00C81428">
        <w:t>and incomplete model specification. By</w:t>
      </w:r>
      <w:r>
        <w:rPr>
          <w:rStyle w:val="apple-converted-space"/>
          <w:rFonts w:ascii="Arial" w:hAnsi="Arial"/>
          <w:color w:val="222222"/>
        </w:rPr>
        <w:t> </w:t>
      </w:r>
      <w:r w:rsidRPr="00C81428">
        <w:t>a lack of theoretical precision, I am referring to the linkages between economic conditions and domestic strife that remain unclear in some studies. Consequently, extant studies are to a degree incommensurate. They offer a step in the right direction but do not provide robust cross-national explanations and tests of economic growth and interstate conflict. However, a few studies have attempted to provide deductive explanations about when and how diversionary tactics might be employed. Using Bayesian updating games, Richards et al. (1993) and Smith (1996) demonstrate that</w:t>
      </w:r>
      <w:r>
        <w:rPr>
          <w:rStyle w:val="apple-converted-space"/>
          <w:rFonts w:ascii="Arial" w:hAnsi="Arial"/>
          <w:color w:val="222222"/>
        </w:rPr>
        <w:t> </w:t>
      </w:r>
      <w:r w:rsidRPr="00C81428">
        <w:t>while the use of force would appear to offer leaders a means to boost their popularity</w:t>
      </w:r>
      <w:r w:rsidRPr="006B6F8D">
        <w:rPr>
          <w:rStyle w:val="StyleBoldUnderline"/>
          <w:highlight w:val="yellow"/>
        </w:rPr>
        <w:t xml:space="preserve">, a poorly performing economy acts as </w:t>
      </w:r>
      <w:r w:rsidRPr="00C81428">
        <w:rPr>
          <w:rStyle w:val="StyleBoldUnderline"/>
          <w:highlight w:val="cyan"/>
        </w:rPr>
        <w:t xml:space="preserve">a signal to a leader’s </w:t>
      </w:r>
      <w:r w:rsidRPr="006B6F8D">
        <w:rPr>
          <w:rStyle w:val="StyleBoldUnderline"/>
          <w:highlight w:val="yellow"/>
        </w:rPr>
        <w:t>constituents about</w:t>
      </w:r>
      <w:r>
        <w:rPr>
          <w:rStyle w:val="apple-converted-space"/>
          <w:rFonts w:ascii="Arial" w:hAnsi="Arial"/>
          <w:color w:val="222222"/>
        </w:rPr>
        <w:t> </w:t>
      </w:r>
      <w:r w:rsidRPr="00C81428">
        <w:t>his or</w:t>
      </w:r>
      <w:r>
        <w:rPr>
          <w:rStyle w:val="apple-converted-space"/>
          <w:rFonts w:ascii="Arial" w:hAnsi="Arial"/>
          <w:color w:val="222222"/>
        </w:rPr>
        <w:t> </w:t>
      </w:r>
      <w:r w:rsidRPr="00C81428">
        <w:rPr>
          <w:rStyle w:val="StyleBoldUnderline"/>
          <w:highlight w:val="cyan"/>
        </w:rPr>
        <w:t>her competence</w:t>
      </w:r>
      <w:r w:rsidRPr="00C81428">
        <w:t>. Hence,</w:t>
      </w:r>
      <w:r>
        <w:rPr>
          <w:rStyle w:val="apple-converted-space"/>
          <w:rFonts w:ascii="Arial" w:hAnsi="Arial"/>
          <w:color w:val="222222"/>
        </w:rPr>
        <w:t> </w:t>
      </w:r>
      <w:r w:rsidRPr="00C81428">
        <w:rPr>
          <w:rStyle w:val="StyleBoldUnderline"/>
          <w:highlight w:val="cyan"/>
        </w:rPr>
        <w:t>attempts to use diversion are likely to fail</w:t>
      </w:r>
      <w:r>
        <w:rPr>
          <w:rStyle w:val="apple-converted-space"/>
          <w:rFonts w:ascii="Arial" w:hAnsi="Arial"/>
          <w:color w:val="222222"/>
        </w:rPr>
        <w:t> </w:t>
      </w:r>
      <w:r w:rsidRPr="00C81428">
        <w:t>either because</w:t>
      </w:r>
      <w:r>
        <w:rPr>
          <w:rStyle w:val="apple-converted-space"/>
          <w:rFonts w:ascii="Arial" w:hAnsi="Arial"/>
          <w:color w:val="222222"/>
        </w:rPr>
        <w:t> </w:t>
      </w:r>
      <w:r w:rsidRPr="00C81428">
        <w:rPr>
          <w:rStyle w:val="StyleBoldUnderline"/>
          <w:highlight w:val="cyan"/>
        </w:rPr>
        <w:t>incompetent leaders will</w:t>
      </w:r>
      <w:r>
        <w:rPr>
          <w:rStyle w:val="apple-converted-space"/>
          <w:rFonts w:ascii="Arial" w:hAnsi="Arial"/>
          <w:color w:val="222222"/>
        </w:rPr>
        <w:t> </w:t>
      </w:r>
      <w:r w:rsidRPr="00C81428">
        <w:t>likewise</w:t>
      </w:r>
      <w:r>
        <w:rPr>
          <w:rStyle w:val="apple-converted-space"/>
          <w:rFonts w:ascii="Arial" w:hAnsi="Arial"/>
          <w:color w:val="222222"/>
        </w:rPr>
        <w:t> </w:t>
      </w:r>
      <w:r w:rsidRPr="00C81428">
        <w:rPr>
          <w:rStyle w:val="StyleBoldUnderline"/>
          <w:highlight w:val="cyan"/>
        </w:rPr>
        <w:t xml:space="preserve">fail </w:t>
      </w:r>
      <w:r w:rsidRPr="006B6F8D">
        <w:rPr>
          <w:rStyle w:val="StyleBoldUnderline"/>
          <w:highlight w:val="yellow"/>
        </w:rPr>
        <w:t>in foreign policy or people will recognize the gamb</w:t>
      </w:r>
      <w:r w:rsidRPr="006B6F8D">
        <w:rPr>
          <w:rStyle w:val="StyleBoldUnderline"/>
        </w:rPr>
        <w:t>it</w:t>
      </w:r>
      <w:r w:rsidRPr="00C81428">
        <w:t>for what it is.[3] Instead, these two models conclude that diversion is likely to be undertaken particularly by risk-acceptant leaders. This heightened risk of removal from office is also apparent in the work of Downs and Rocke (1984) and Bueno De Mesquita, et al. (1999) where leaders “gamble for resurrection,” although the diversionary scenario in the latter study is only a partial extension of their theory on selectorates, winning coalitions, and leader survival. Again, how often do leaders fail in the process or are removed from positions of power before they can even initiate diversionary tactics? To be clear, I am primarily interested in whether possible diversionary conflicts are related to economic growth, although I also provide and examination of domestic conflict, democracy, and state efficacy. The next section offers a theoretical basis to expect that diversionary conflicts may be less probable than regime transitions during periods of lower economic growth. This is followed by discussions of the research design used to test my theoretical expectations and the empirical results. I then conclude that while there is evidence to support aspects of the diversionary conflict thesis, this behavior is not related to lower rates of economic growth. Theory Theories of</w:t>
      </w:r>
      <w:r>
        <w:rPr>
          <w:rStyle w:val="apple-converted-space"/>
          <w:rFonts w:ascii="Arial" w:hAnsi="Arial"/>
          <w:color w:val="222222"/>
        </w:rPr>
        <w:t> </w:t>
      </w:r>
      <w:r w:rsidRPr="006B6F8D">
        <w:rPr>
          <w:rStyle w:val="StyleBoldUnderline"/>
          <w:highlight w:val="yellow"/>
        </w:rPr>
        <w:t>diversionary conflict</w:t>
      </w:r>
      <w:r w:rsidRPr="00C81428">
        <w:t>make a few basic assumptions. First, leaders seek to remain in office. Second, leaders have some latitude to use military force. Third, leader approval is in part determined by the state of the economy. Lastly, the use of military force results in a rally effect that increases leader popularity. Yet,</w:t>
      </w:r>
      <w:r>
        <w:rPr>
          <w:rStyle w:val="apple-converted-space"/>
          <w:rFonts w:ascii="Arial" w:hAnsi="Arial"/>
          <w:color w:val="222222"/>
        </w:rPr>
        <w:t> </w:t>
      </w:r>
      <w:r w:rsidRPr="00C81428">
        <w:t>while these</w:t>
      </w:r>
      <w:r>
        <w:rPr>
          <w:rStyle w:val="apple-converted-space"/>
          <w:rFonts w:ascii="Arial" w:hAnsi="Arial"/>
          <w:color w:val="222222"/>
        </w:rPr>
        <w:t> </w:t>
      </w:r>
      <w:r w:rsidRPr="00C81428">
        <w:rPr>
          <w:rStyle w:val="StyleBoldUnderline"/>
          <w:highlight w:val="cyan"/>
        </w:rPr>
        <w:t xml:space="preserve">assumptions </w:t>
      </w:r>
      <w:r w:rsidRPr="006B6F8D">
        <w:rPr>
          <w:rStyle w:val="StyleBoldUnderline"/>
          <w:highlight w:val="yellow"/>
        </w:rPr>
        <w:t>appear reasonable</w:t>
      </w:r>
      <w:r w:rsidRPr="006B6F8D">
        <w:rPr>
          <w:rStyle w:val="apple-converted-space"/>
          <w:rFonts w:ascii="Arial" w:hAnsi="Arial"/>
          <w:color w:val="222222"/>
          <w:highlight w:val="yellow"/>
        </w:rPr>
        <w:t> </w:t>
      </w:r>
      <w:r w:rsidRPr="006B6F8D">
        <w:rPr>
          <w:rStyle w:val="StyleBoldUnderline"/>
          <w:highlight w:val="yellow"/>
        </w:rPr>
        <w:t>and</w:t>
      </w:r>
      <w:r>
        <w:rPr>
          <w:rStyle w:val="apple-converted-space"/>
          <w:rFonts w:ascii="Arial" w:hAnsi="Arial"/>
          <w:color w:val="222222"/>
        </w:rPr>
        <w:t> </w:t>
      </w:r>
      <w:r w:rsidRPr="00C81428">
        <w:t>help</w:t>
      </w:r>
      <w:r>
        <w:rPr>
          <w:rStyle w:val="apple-converted-space"/>
          <w:rFonts w:ascii="Arial" w:hAnsi="Arial"/>
          <w:color w:val="222222"/>
        </w:rPr>
        <w:t> </w:t>
      </w:r>
      <w:r w:rsidRPr="00C81428">
        <w:rPr>
          <w:rStyle w:val="StyleBoldUnderline"/>
          <w:highlight w:val="cyan"/>
        </w:rPr>
        <w:t xml:space="preserve">simplify theories, </w:t>
      </w:r>
      <w:r w:rsidRPr="006B6F8D">
        <w:rPr>
          <w:rStyle w:val="StyleBoldUnderline"/>
          <w:highlight w:val="yellow"/>
        </w:rPr>
        <w:t xml:space="preserve">they may </w:t>
      </w:r>
      <w:r w:rsidRPr="00C81428">
        <w:rPr>
          <w:rStyle w:val="StyleBoldUnderline"/>
          <w:highlight w:val="cyan"/>
        </w:rPr>
        <w:t>not be</w:t>
      </w:r>
      <w:r>
        <w:rPr>
          <w:rStyle w:val="apple-converted-space"/>
          <w:rFonts w:ascii="Arial" w:hAnsi="Arial"/>
          <w:color w:val="222222"/>
        </w:rPr>
        <w:t> </w:t>
      </w:r>
      <w:r w:rsidRPr="00C81428">
        <w:t>the most</w:t>
      </w:r>
      <w:r>
        <w:t xml:space="preserve"> </w:t>
      </w:r>
      <w:r w:rsidRPr="00C81428">
        <w:rPr>
          <w:rStyle w:val="StyleBoldUnderline"/>
          <w:highlight w:val="cyan"/>
        </w:rPr>
        <w:t xml:space="preserve">appropriate or informative </w:t>
      </w:r>
      <w:r w:rsidRPr="006B6F8D">
        <w:rPr>
          <w:rStyle w:val="StyleBoldUnderline"/>
          <w:highlight w:val="yellow"/>
        </w:rPr>
        <w:t>towards an explanation of the decision to engage in interstate conflic</w:t>
      </w:r>
      <w:r w:rsidRPr="00C81428">
        <w:rPr>
          <w:rStyle w:val="StyleBoldUnderline"/>
          <w:highlight w:val="cyan"/>
        </w:rPr>
        <w:t>t</w:t>
      </w:r>
      <w:r w:rsidRPr="00C81428">
        <w:t>. From these pieces we cannot put together the whole diversionary puzzle. Other components of the story are missing and unaccounted for. For example, is there a difference between scape-goating and externalizing conflict? Disparate studies have discussed the roles of regime types, repression, the magnitude of domestic conflict, opportunities for participation in foreign disputes, and differences in how the severity of international conflict should affect the prospects of successful diversion. However, many theoretical linkages remain unclear in individual studies.</w:t>
      </w:r>
      <w:r>
        <w:rPr>
          <w:rStyle w:val="apple-converted-space"/>
          <w:rFonts w:ascii="Arial" w:hAnsi="Arial"/>
          <w:color w:val="222222"/>
        </w:rPr>
        <w:t> </w:t>
      </w:r>
      <w:r w:rsidRPr="00C81428">
        <w:t>I find the claim that lower rates of economic growth should motivate diversionary behavior less than convincing since other studies suggest that lower rates of growth increase the probability that leaders will be removed from office(Londregan and Poole 1990; Bloomberg and Hess 2002).</w:t>
      </w:r>
      <w:r>
        <w:rPr>
          <w:rStyle w:val="apple-converted-space"/>
          <w:rFonts w:ascii="Arial" w:hAnsi="Arial"/>
          <w:color w:val="222222"/>
        </w:rPr>
        <w:t> </w:t>
      </w:r>
      <w:r w:rsidRPr="00C81428">
        <w:t>Empirical research also suggests that incumbents in democracies are most likely to lose elections following periods of economic stagnation</w:t>
      </w:r>
      <w:r>
        <w:rPr>
          <w:rStyle w:val="apple-converted-space"/>
          <w:rFonts w:ascii="Arial" w:hAnsi="Arial"/>
          <w:color w:val="222222"/>
        </w:rPr>
        <w:t> </w:t>
      </w:r>
      <w:r w:rsidRPr="00C81428">
        <w:t>(Lewis-Beck 1988).</w:t>
      </w:r>
      <w:r>
        <w:rPr>
          <w:rStyle w:val="apple-converted-space"/>
          <w:rFonts w:ascii="Arial" w:hAnsi="Arial"/>
          <w:color w:val="222222"/>
        </w:rPr>
        <w:t> </w:t>
      </w:r>
      <w:r w:rsidRPr="00C81428">
        <w:t xml:space="preserve">Logically, lower rates of economic growth should heighten the risk leaders face, no matter whether they are democrats or autocrats. Perhaps leaders do “gamble for resurrection,” although many could be removed from power before they may be able to attempt this strategy. Another body of literature disagrees with the diversionary conflict </w:t>
      </w:r>
      <w:r w:rsidRPr="006B6F8D">
        <w:t>thesis</w:t>
      </w:r>
      <w:r w:rsidRPr="00C81428">
        <w:t xml:space="preserve"> and contends that</w:t>
      </w:r>
      <w:r>
        <w:rPr>
          <w:rStyle w:val="apple-converted-space"/>
          <w:rFonts w:ascii="Arial" w:hAnsi="Arial"/>
          <w:color w:val="222222"/>
        </w:rPr>
        <w:t> </w:t>
      </w:r>
      <w:r w:rsidRPr="00C81428">
        <w:rPr>
          <w:rStyle w:val="StyleBoldUnderline"/>
          <w:highlight w:val="cyan"/>
        </w:rPr>
        <w:t xml:space="preserve">higher rates of </w:t>
      </w:r>
      <w:r w:rsidRPr="006B6F8D">
        <w:rPr>
          <w:rStyle w:val="StyleBoldUnderline"/>
          <w:highlight w:val="yellow"/>
        </w:rPr>
        <w:t xml:space="preserve">economic </w:t>
      </w:r>
      <w:r w:rsidRPr="00C81428">
        <w:rPr>
          <w:rStyle w:val="StyleBoldUnderline"/>
          <w:highlight w:val="cyan"/>
        </w:rPr>
        <w:t>growth</w:t>
      </w:r>
      <w:r>
        <w:rPr>
          <w:rStyle w:val="apple-converted-space"/>
          <w:rFonts w:ascii="Arial" w:hAnsi="Arial"/>
          <w:color w:val="222222"/>
        </w:rPr>
        <w:t> </w:t>
      </w:r>
      <w:r w:rsidRPr="00C81428">
        <w:t>should lead</w:t>
      </w:r>
      <w:r>
        <w:rPr>
          <w:rStyle w:val="apple-converted-space"/>
          <w:rFonts w:ascii="Arial" w:hAnsi="Arial"/>
          <w:color w:val="222222"/>
        </w:rPr>
        <w:t> </w:t>
      </w:r>
      <w:r w:rsidRPr="006B6F8D">
        <w:rPr>
          <w:rStyle w:val="StyleBoldUnderline"/>
          <w:highlight w:val="yellow"/>
        </w:rPr>
        <w:t xml:space="preserve">to more </w:t>
      </w:r>
      <w:r w:rsidRPr="00C81428">
        <w:rPr>
          <w:rStyle w:val="StyleBoldUnderline"/>
          <w:highlight w:val="cyan"/>
        </w:rPr>
        <w:t>frequent</w:t>
      </w:r>
      <w:r>
        <w:rPr>
          <w:rStyle w:val="apple-converted-space"/>
          <w:rFonts w:ascii="Arial" w:hAnsi="Arial"/>
          <w:color w:val="222222"/>
        </w:rPr>
        <w:t> </w:t>
      </w:r>
      <w:r w:rsidRPr="00C81428">
        <w:t>(or</w:t>
      </w:r>
      <w:r>
        <w:rPr>
          <w:rStyle w:val="apple-converted-space"/>
          <w:rFonts w:ascii="Arial" w:hAnsi="Arial"/>
          <w:color w:val="222222"/>
        </w:rPr>
        <w:t> </w:t>
      </w:r>
      <w:r w:rsidRPr="006B6F8D">
        <w:rPr>
          <w:rStyle w:val="StyleBoldUnderline"/>
          <w:highlight w:val="yellow"/>
        </w:rPr>
        <w:t>more severe</w:t>
      </w:r>
      <w:r w:rsidRPr="00C81428">
        <w:t>) interstate</w:t>
      </w:r>
      <w:r>
        <w:rPr>
          <w:rStyle w:val="apple-converted-space"/>
          <w:rFonts w:ascii="Arial" w:hAnsi="Arial"/>
          <w:color w:val="222222"/>
        </w:rPr>
        <w:t> </w:t>
      </w:r>
      <w:r w:rsidRPr="00C81428">
        <w:rPr>
          <w:rStyle w:val="StyleBoldUnderline"/>
          <w:highlight w:val="cyan"/>
        </w:rPr>
        <w:t>conflict.</w:t>
      </w:r>
      <w:r>
        <w:rPr>
          <w:rStyle w:val="apple-converted-space"/>
          <w:rFonts w:ascii="Arial" w:hAnsi="Arial"/>
          <w:color w:val="222222"/>
        </w:rPr>
        <w:t> </w:t>
      </w:r>
      <w:r w:rsidRPr="00C81428">
        <w:t>Some of</w:t>
      </w:r>
      <w:r>
        <w:rPr>
          <w:rStyle w:val="apple-converted-space"/>
          <w:rFonts w:ascii="Arial" w:hAnsi="Arial"/>
          <w:color w:val="222222"/>
        </w:rPr>
        <w:t> </w:t>
      </w:r>
      <w:r w:rsidRPr="006B6F8D">
        <w:rPr>
          <w:rStyle w:val="StyleBoldUnderline"/>
          <w:highlight w:val="yellow"/>
        </w:rPr>
        <w:t xml:space="preserve">these </w:t>
      </w:r>
      <w:r w:rsidRPr="00C81428">
        <w:rPr>
          <w:rStyle w:val="StyleBoldUnderline"/>
          <w:highlight w:val="cyan"/>
        </w:rPr>
        <w:t>studies are posed on</w:t>
      </w:r>
      <w:r>
        <w:rPr>
          <w:rStyle w:val="apple-converted-space"/>
          <w:rFonts w:ascii="Arial" w:hAnsi="Arial"/>
          <w:color w:val="222222"/>
        </w:rPr>
        <w:t> </w:t>
      </w:r>
      <w:r w:rsidRPr="00C81428">
        <w:t>the</w:t>
      </w:r>
      <w:r>
        <w:rPr>
          <w:rStyle w:val="apple-converted-space"/>
          <w:rFonts w:ascii="Arial" w:hAnsi="Arial"/>
          <w:color w:val="222222"/>
        </w:rPr>
        <w:t> </w:t>
      </w:r>
      <w:r w:rsidRPr="00C81428">
        <w:rPr>
          <w:rStyle w:val="StyleBoldUnderline"/>
          <w:highlight w:val="cyan"/>
        </w:rPr>
        <w:t>systemic level</w:t>
      </w:r>
      <w:r>
        <w:rPr>
          <w:rStyle w:val="apple-converted-space"/>
          <w:rFonts w:ascii="Arial" w:hAnsi="Arial"/>
          <w:color w:val="222222"/>
        </w:rPr>
        <w:t> </w:t>
      </w:r>
      <w:r w:rsidRPr="00C81428">
        <w:t>of</w:t>
      </w:r>
      <w:r>
        <w:rPr>
          <w:rStyle w:val="apple-converted-space"/>
          <w:rFonts w:ascii="Arial" w:hAnsi="Arial"/>
          <w:color w:val="222222"/>
        </w:rPr>
        <w:t> </w:t>
      </w:r>
      <w:r w:rsidRPr="00C81428">
        <w:rPr>
          <w:rStyle w:val="StyleBoldUnderline"/>
          <w:highlight w:val="cyan"/>
        </w:rPr>
        <w:t>analysis</w:t>
      </w:r>
      <w:r>
        <w:rPr>
          <w:rStyle w:val="apple-converted-space"/>
          <w:rFonts w:ascii="Arial" w:hAnsi="Arial"/>
          <w:color w:val="222222"/>
        </w:rPr>
        <w:t> </w:t>
      </w:r>
      <w:r w:rsidRPr="00C81428">
        <w:t>(Kondratieff 1926; Goldstein 1988; Mansfield 1988; Pollins 1996; Pollins and Murrin 1999) while others are focused on the national level of analysis (MacFie 1938; Blainey 1988; Choucri and North 1975; Doran 1983, 1985; Pollins and Schweller 1999).</w:t>
      </w:r>
      <w:r>
        <w:rPr>
          <w:rStyle w:val="apple-converted-space"/>
          <w:rFonts w:ascii="Arial" w:hAnsi="Arial"/>
          <w:color w:val="222222"/>
        </w:rPr>
        <w:t> </w:t>
      </w:r>
      <w:r w:rsidRPr="00C81428">
        <w:t>Economic</w:t>
      </w:r>
      <w:r>
        <w:rPr>
          <w:rStyle w:val="apple-converted-space"/>
          <w:rFonts w:ascii="Arial" w:hAnsi="Arial"/>
          <w:color w:val="222222"/>
        </w:rPr>
        <w:t> </w:t>
      </w:r>
      <w:r w:rsidRPr="00C81428">
        <w:rPr>
          <w:rStyle w:val="StyleBoldUnderline"/>
          <w:highlight w:val="cyan"/>
        </w:rPr>
        <w:t>growth</w:t>
      </w:r>
      <w:r>
        <w:rPr>
          <w:rStyle w:val="apple-converted-space"/>
          <w:rFonts w:ascii="Arial" w:hAnsi="Arial"/>
          <w:color w:val="222222"/>
        </w:rPr>
        <w:t> </w:t>
      </w:r>
      <w:r w:rsidRPr="00C81428">
        <w:t>is said to have two effects that</w:t>
      </w:r>
      <w:r>
        <w:rPr>
          <w:rStyle w:val="apple-converted-space"/>
          <w:rFonts w:ascii="Arial" w:hAnsi="Arial"/>
          <w:color w:val="222222"/>
        </w:rPr>
        <w:t> </w:t>
      </w:r>
      <w:r w:rsidRPr="006B6F8D">
        <w:rPr>
          <w:rStyle w:val="StyleBoldUnderline"/>
          <w:highlight w:val="yellow"/>
        </w:rPr>
        <w:t>increase the probability of conflict</w:t>
      </w:r>
      <w:r w:rsidRPr="00C81428">
        <w:t>. First,</w:t>
      </w:r>
      <w:r>
        <w:rPr>
          <w:rStyle w:val="apple-converted-space"/>
          <w:rFonts w:ascii="Arial" w:hAnsi="Arial"/>
          <w:color w:val="222222"/>
        </w:rPr>
        <w:t> </w:t>
      </w:r>
      <w:r w:rsidRPr="00C81428">
        <w:t>economic growth could</w:t>
      </w:r>
      <w:r>
        <w:rPr>
          <w:rStyle w:val="apple-converted-space"/>
          <w:rFonts w:ascii="Arial" w:hAnsi="Arial"/>
          <w:color w:val="222222"/>
        </w:rPr>
        <w:t> </w:t>
      </w:r>
      <w:r w:rsidRPr="00C81428">
        <w:rPr>
          <w:rStyle w:val="StyleBoldUnderline"/>
          <w:highlight w:val="cyan"/>
        </w:rPr>
        <w:t>allow for increases in military spending</w:t>
      </w:r>
      <w:r>
        <w:rPr>
          <w:rStyle w:val="StyleBoldUnderline"/>
        </w:rPr>
        <w:t xml:space="preserve"> </w:t>
      </w:r>
      <w:r w:rsidRPr="00C81428">
        <w:t xml:space="preserve">that </w:t>
      </w:r>
      <w:r w:rsidRPr="00DB2332">
        <w:t>could</w:t>
      </w:r>
      <w:r w:rsidRPr="00DB2332">
        <w:rPr>
          <w:rStyle w:val="apple-converted-space"/>
          <w:rFonts w:ascii="Arial" w:hAnsi="Arial"/>
          <w:color w:val="222222"/>
        </w:rPr>
        <w:t> </w:t>
      </w:r>
      <w:r w:rsidRPr="00DB2332">
        <w:rPr>
          <w:rStyle w:val="StyleBoldUnderline"/>
        </w:rPr>
        <w:t>increase war-making capacity</w:t>
      </w:r>
      <w:r w:rsidRPr="00DB2332">
        <w:rPr>
          <w:rStyle w:val="apple-converted-space"/>
          <w:rFonts w:ascii="Arial" w:hAnsi="Arial"/>
          <w:color w:val="222222"/>
        </w:rPr>
        <w:t> </w:t>
      </w:r>
      <w:r w:rsidRPr="00DB2332">
        <w:t>(war-chest theme) or, second, that</w:t>
      </w:r>
      <w:r w:rsidRPr="00DB2332">
        <w:rPr>
          <w:rStyle w:val="apple-converted-space"/>
          <w:rFonts w:ascii="Arial" w:hAnsi="Arial"/>
          <w:color w:val="222222"/>
        </w:rPr>
        <w:t> </w:t>
      </w:r>
      <w:r w:rsidRPr="00DB2332">
        <w:t>growth</w:t>
      </w:r>
      <w:r w:rsidRPr="00DB2332">
        <w:rPr>
          <w:rStyle w:val="apple-converted-space"/>
          <w:rFonts w:ascii="Arial" w:hAnsi="Arial"/>
          <w:color w:val="222222"/>
        </w:rPr>
        <w:t> </w:t>
      </w:r>
      <w:r w:rsidRPr="00DB2332">
        <w:rPr>
          <w:rStyle w:val="StyleBoldUnderline"/>
        </w:rPr>
        <w:t>provides a greater social willingness to allow leaders to opt to participate in</w:t>
      </w:r>
      <w:r w:rsidRPr="00DB2332">
        <w:rPr>
          <w:rStyle w:val="apple-converted-space"/>
          <w:rFonts w:ascii="Arial" w:hAnsi="Arial"/>
          <w:color w:val="222222"/>
        </w:rPr>
        <w:t> </w:t>
      </w:r>
      <w:r w:rsidRPr="00DB2332">
        <w:t>interstate</w:t>
      </w:r>
      <w:r w:rsidRPr="00DB2332">
        <w:rPr>
          <w:rStyle w:val="apple-converted-space"/>
          <w:rFonts w:ascii="Arial" w:hAnsi="Arial"/>
          <w:color w:val="222222"/>
        </w:rPr>
        <w:t> </w:t>
      </w:r>
      <w:r w:rsidRPr="00DB2332">
        <w:rPr>
          <w:rStyle w:val="StyleBoldUnderline"/>
        </w:rPr>
        <w:t>conflict.</w:t>
      </w:r>
      <w:r w:rsidRPr="00DB2332">
        <w:rPr>
          <w:rStyle w:val="apple-converted-space"/>
          <w:rFonts w:ascii="Arial" w:hAnsi="Arial"/>
          <w:color w:val="222222"/>
        </w:rPr>
        <w:t> </w:t>
      </w:r>
      <w:r w:rsidRPr="00DB2332">
        <w:t>Fewer domestic constraints should give leaders a freer hand to initiate or join conflicts. Admittedly, theories in this category are no more developed (arguably less so) than diversionary conflict theory. However, some insights are useful that I hope to explicate below. All leaders depend on a constituency of some sort (Bueno de Mesquita et al. 1999) and always face potential opposition to their policies (Richards et al., 1993; Hagan 1994; Miller 1995, 1999; Heldt 1999). In democratic systems,</w:t>
      </w:r>
      <w:r w:rsidRPr="00DB2332">
        <w:rPr>
          <w:rStyle w:val="apple-converted-space"/>
          <w:rFonts w:ascii="Arial" w:hAnsi="Arial"/>
          <w:color w:val="222222"/>
        </w:rPr>
        <w:t> </w:t>
      </w:r>
      <w:r w:rsidRPr="00DB2332">
        <w:t>opposition parties may seek to exploit foreign policies that they will argue are not in the best interest of the nation and executives in democracies should be more constrained</w:t>
      </w:r>
      <w:r w:rsidRPr="00C81428">
        <w:t xml:space="preserve"> than their authoritarian counterparts. But</w:t>
      </w:r>
      <w:r>
        <w:rPr>
          <w:rStyle w:val="apple-converted-space"/>
          <w:rFonts w:ascii="Arial" w:hAnsi="Arial"/>
          <w:color w:val="222222"/>
        </w:rPr>
        <w:t> </w:t>
      </w:r>
      <w:r w:rsidRPr="00C81428">
        <w:rPr>
          <w:rStyle w:val="StyleBoldUnderline"/>
          <w:highlight w:val="cyan"/>
        </w:rPr>
        <w:t xml:space="preserve">during </w:t>
      </w:r>
      <w:r w:rsidRPr="006B6F8D">
        <w:rPr>
          <w:rStyle w:val="StyleBoldUnderline"/>
          <w:highlight w:val="yellow"/>
        </w:rPr>
        <w:t xml:space="preserve">times of economic </w:t>
      </w:r>
      <w:r w:rsidRPr="00C81428">
        <w:rPr>
          <w:rStyle w:val="StyleBoldUnderline"/>
          <w:highlight w:val="cyan"/>
        </w:rPr>
        <w:t xml:space="preserve">prosperity, society is less </w:t>
      </w:r>
      <w:r w:rsidRPr="006B6F8D">
        <w:rPr>
          <w:rStyle w:val="StyleBoldUnderline"/>
          <w:highlight w:val="yellow"/>
        </w:rPr>
        <w:t xml:space="preserve">likely to be </w:t>
      </w:r>
      <w:r w:rsidRPr="00C81428">
        <w:rPr>
          <w:rStyle w:val="StyleBoldUnderline"/>
          <w:highlight w:val="cyan"/>
        </w:rPr>
        <w:t xml:space="preserve">influenced by </w:t>
      </w:r>
      <w:r w:rsidRPr="006B6F8D">
        <w:rPr>
          <w:rStyle w:val="StyleBoldUnderline"/>
          <w:highlight w:val="yellow"/>
        </w:rPr>
        <w:t>the</w:t>
      </w:r>
      <w:r>
        <w:rPr>
          <w:rStyle w:val="apple-converted-space"/>
          <w:rFonts w:ascii="Arial" w:hAnsi="Arial"/>
          <w:color w:val="222222"/>
        </w:rPr>
        <w:t> </w:t>
      </w:r>
      <w:r w:rsidRPr="00C81428">
        <w:t>rhetoric of parties and</w:t>
      </w:r>
      <w:r>
        <w:rPr>
          <w:rStyle w:val="apple-converted-space"/>
          <w:rFonts w:ascii="Arial" w:hAnsi="Arial"/>
          <w:color w:val="222222"/>
        </w:rPr>
        <w:t> </w:t>
      </w:r>
      <w:r w:rsidRPr="00C81428">
        <w:rPr>
          <w:rStyle w:val="StyleBoldUnderline"/>
          <w:highlight w:val="cyan"/>
        </w:rPr>
        <w:t xml:space="preserve">factions that stand in opposition </w:t>
      </w:r>
      <w:r w:rsidRPr="006B6F8D">
        <w:rPr>
          <w:rStyle w:val="StyleBoldUnderline"/>
          <w:highlight w:val="yellow"/>
        </w:rPr>
        <w:t>to the leader</w:t>
      </w:r>
      <w:r w:rsidRPr="00C81428">
        <w:t>. Assuming that popularity ratings are higher than would be the case during economic recession or depression, leaders should be more apt to initiate or reciprocate military actions. Economic</w:t>
      </w:r>
      <w:r>
        <w:rPr>
          <w:rStyle w:val="apple-converted-space"/>
          <w:rFonts w:ascii="Arial" w:hAnsi="Arial"/>
          <w:color w:val="222222"/>
        </w:rPr>
        <w:t> </w:t>
      </w:r>
      <w:r w:rsidRPr="00C81428">
        <w:rPr>
          <w:rStyle w:val="StyleBoldUnderline"/>
          <w:highlight w:val="cyan"/>
        </w:rPr>
        <w:t>growth</w:t>
      </w:r>
      <w:r>
        <w:rPr>
          <w:rStyle w:val="apple-converted-space"/>
          <w:rFonts w:ascii="Arial" w:hAnsi="Arial"/>
          <w:color w:val="222222"/>
        </w:rPr>
        <w:t> </w:t>
      </w:r>
      <w:r w:rsidRPr="00C81428">
        <w:t>should</w:t>
      </w:r>
      <w:r>
        <w:rPr>
          <w:rStyle w:val="apple-converted-space"/>
          <w:rFonts w:ascii="Arial" w:hAnsi="Arial"/>
          <w:color w:val="222222"/>
        </w:rPr>
        <w:t> </w:t>
      </w:r>
      <w:r w:rsidRPr="00C81428">
        <w:rPr>
          <w:rStyle w:val="StyleBoldUnderline"/>
          <w:highlight w:val="cyan"/>
        </w:rPr>
        <w:t>reduce societal resistance to conflict</w:t>
      </w:r>
      <w:r w:rsidRPr="00C81428">
        <w:t>. This may seem like a counter-intuitive</w:t>
      </w:r>
      <w:r>
        <w:rPr>
          <w:rStyle w:val="apple-converted-space"/>
          <w:rFonts w:ascii="Arial" w:hAnsi="Arial"/>
          <w:color w:val="222222"/>
        </w:rPr>
        <w:t> </w:t>
      </w:r>
      <w:r w:rsidRPr="00C81428">
        <w:t>proposition that people that should be relatively better off and happy during periods of prosperity would allow leaders to opt for foreign conflicts.</w:t>
      </w:r>
      <w:r>
        <w:rPr>
          <w:rStyle w:val="apple-converted-space"/>
          <w:rFonts w:ascii="Arial" w:hAnsi="Arial"/>
          <w:color w:val="222222"/>
        </w:rPr>
        <w:t> </w:t>
      </w:r>
      <w:r w:rsidRPr="00C81428">
        <w:t>However,</w:t>
      </w:r>
      <w:r>
        <w:rPr>
          <w:rStyle w:val="apple-converted-space"/>
          <w:rFonts w:ascii="Arial" w:hAnsi="Arial"/>
          <w:color w:val="222222"/>
        </w:rPr>
        <w:t> </w:t>
      </w:r>
      <w:r w:rsidRPr="00C81428">
        <w:t>some</w:t>
      </w:r>
      <w:r>
        <w:rPr>
          <w:rStyle w:val="apple-converted-space"/>
          <w:rFonts w:ascii="Arial" w:hAnsi="Arial"/>
          <w:color w:val="222222"/>
        </w:rPr>
        <w:t> </w:t>
      </w:r>
      <w:r w:rsidRPr="00C81428">
        <w:rPr>
          <w:rStyle w:val="StyleBoldUnderline"/>
          <w:highlight w:val="cyan"/>
        </w:rPr>
        <w:t>people</w:t>
      </w:r>
      <w:r>
        <w:rPr>
          <w:rStyle w:val="apple-converted-space"/>
          <w:rFonts w:ascii="Arial" w:hAnsi="Arial"/>
          <w:color w:val="222222"/>
        </w:rPr>
        <w:t> </w:t>
      </w:r>
      <w:r w:rsidRPr="00C81428">
        <w:t>may</w:t>
      </w:r>
      <w:r>
        <w:rPr>
          <w:rStyle w:val="apple-converted-space"/>
          <w:rFonts w:ascii="Arial" w:hAnsi="Arial"/>
          <w:color w:val="222222"/>
        </w:rPr>
        <w:t> </w:t>
      </w:r>
      <w:r w:rsidRPr="00C81428">
        <w:rPr>
          <w:rStyle w:val="StyleBoldUnderline"/>
          <w:highlight w:val="cyan"/>
        </w:rPr>
        <w:t xml:space="preserve">become more nationalistic or xenophobic </w:t>
      </w:r>
      <w:r w:rsidRPr="006B6F8D">
        <w:rPr>
          <w:rStyle w:val="StyleBoldUnderline"/>
          <w:highlight w:val="yellow"/>
        </w:rPr>
        <w:t xml:space="preserve">during times of prosperity </w:t>
      </w:r>
      <w:r w:rsidRPr="00C81428">
        <w:rPr>
          <w:rStyle w:val="StyleBoldUnderline"/>
          <w:highlight w:val="cyan"/>
        </w:rPr>
        <w:t>and optimistic</w:t>
      </w:r>
      <w:r>
        <w:rPr>
          <w:rStyle w:val="apple-converted-space"/>
          <w:rFonts w:ascii="Arial" w:hAnsi="Arial"/>
          <w:color w:val="222222"/>
        </w:rPr>
        <w:t> </w:t>
      </w:r>
      <w:r w:rsidRPr="00C81428">
        <w:t>that</w:t>
      </w:r>
      <w:r>
        <w:rPr>
          <w:rStyle w:val="apple-converted-space"/>
          <w:rFonts w:ascii="Arial" w:hAnsi="Arial"/>
          <w:color w:val="222222"/>
        </w:rPr>
        <w:t> </w:t>
      </w:r>
      <w:r w:rsidRPr="00C81428">
        <w:rPr>
          <w:rStyle w:val="StyleBoldUnderline"/>
          <w:highlight w:val="cyan"/>
        </w:rPr>
        <w:t>success could be achieved in foreign conflicts</w:t>
      </w:r>
      <w:r w:rsidRPr="00C81428">
        <w:t>. Blainey (1988) claims that anything that</w:t>
      </w:r>
      <w:r>
        <w:rPr>
          <w:rStyle w:val="apple-converted-space"/>
          <w:rFonts w:ascii="Arial" w:hAnsi="Arial"/>
          <w:color w:val="222222"/>
        </w:rPr>
        <w:t> </w:t>
      </w:r>
      <w:r w:rsidRPr="00DB2332">
        <w:rPr>
          <w:rStyle w:val="StyleBoldUnderline"/>
        </w:rPr>
        <w:t>increases optimism and state strength</w:t>
      </w:r>
      <w:r w:rsidRPr="00DB2332">
        <w:rPr>
          <w:rStyle w:val="apple-converted-space"/>
          <w:rFonts w:ascii="Arial" w:hAnsi="Arial"/>
          <w:color w:val="222222"/>
        </w:rPr>
        <w:t> </w:t>
      </w:r>
      <w:r w:rsidRPr="00DB2332">
        <w:t>should be thought of as</w:t>
      </w:r>
      <w:r>
        <w:rPr>
          <w:rStyle w:val="apple-converted-space"/>
          <w:rFonts w:ascii="Arial" w:hAnsi="Arial"/>
          <w:color w:val="222222"/>
        </w:rPr>
        <w:t> </w:t>
      </w:r>
      <w:r w:rsidRPr="00C81428">
        <w:rPr>
          <w:rStyle w:val="StyleBoldUnderline"/>
          <w:highlight w:val="cyan"/>
        </w:rPr>
        <w:t>a cause of war</w:t>
      </w:r>
      <w:r w:rsidRPr="00C81428">
        <w:t>.</w:t>
      </w:r>
      <w:r>
        <w:rPr>
          <w:rStyle w:val="apple-converted-space"/>
          <w:rFonts w:ascii="Arial" w:hAnsi="Arial"/>
          <w:color w:val="222222"/>
        </w:rPr>
        <w:t> </w:t>
      </w:r>
      <w:r w:rsidRPr="00C81428">
        <w:t>However,</w:t>
      </w:r>
      <w:r>
        <w:rPr>
          <w:rStyle w:val="apple-converted-space"/>
          <w:rFonts w:ascii="Arial" w:hAnsi="Arial"/>
          <w:color w:val="222222"/>
        </w:rPr>
        <w:t> </w:t>
      </w:r>
      <w:r w:rsidRPr="00C81428">
        <w:t>it is most likely that</w:t>
      </w:r>
      <w:r>
        <w:rPr>
          <w:rStyle w:val="apple-converted-space"/>
          <w:rFonts w:ascii="Arial" w:hAnsi="Arial"/>
          <w:color w:val="222222"/>
        </w:rPr>
        <w:t> </w:t>
      </w:r>
      <w:r w:rsidRPr="00C81428">
        <w:rPr>
          <w:rStyle w:val="StyleBoldUnderline"/>
          <w:highlight w:val="cyan"/>
        </w:rPr>
        <w:t xml:space="preserve">this effect could </w:t>
      </w:r>
      <w:r w:rsidRPr="006B6F8D">
        <w:rPr>
          <w:rStyle w:val="StyleBoldUnderline"/>
          <w:highlight w:val="yellow"/>
        </w:rPr>
        <w:t>heighten the risk of foreign conflict by</w:t>
      </w:r>
      <w:r w:rsidRPr="006B6F8D">
        <w:rPr>
          <w:rStyle w:val="apple-converted-space"/>
          <w:rFonts w:ascii="Arial" w:hAnsi="Arial"/>
          <w:color w:val="222222"/>
          <w:highlight w:val="yellow"/>
          <w:shd w:val="clear" w:color="auto" w:fill="00FF00"/>
        </w:rPr>
        <w:t> </w:t>
      </w:r>
      <w:r w:rsidRPr="00C81428">
        <w:rPr>
          <w:rStyle w:val="Emphasis"/>
          <w:highlight w:val="cyan"/>
        </w:rPr>
        <w:t>reduc</w:t>
      </w:r>
      <w:r w:rsidRPr="006B6F8D">
        <w:rPr>
          <w:rStyle w:val="Emphasis"/>
          <w:highlight w:val="yellow"/>
        </w:rPr>
        <w:t xml:space="preserve">ing </w:t>
      </w:r>
      <w:r w:rsidRPr="00C81428">
        <w:rPr>
          <w:rStyle w:val="Emphasis"/>
          <w:highlight w:val="cyan"/>
        </w:rPr>
        <w:t>constraints placed on executives</w:t>
      </w:r>
      <w:r w:rsidRPr="00C81428">
        <w:t>. For example, would the Clinton administration have been able to commit US troops to conflicts in Bosnia and Kosovo, areas where US interests were debatable, without stauncher Republican resistance in Congress if the economy had not experienced prolonged prosperity and economic growth? Of course diversionary theory contends that domestic conflict should motivate interstate conflict, although there is no clear agreement on what type of diversionary behavior should be most beneficial. Again,</w:t>
      </w:r>
      <w:r>
        <w:rPr>
          <w:rStyle w:val="apple-converted-space"/>
          <w:rFonts w:ascii="Arial" w:hAnsi="Arial"/>
          <w:color w:val="222222"/>
        </w:rPr>
        <w:t> </w:t>
      </w:r>
      <w:r w:rsidRPr="00DB2332">
        <w:t>some</w:t>
      </w:r>
      <w:r w:rsidRPr="00DB2332">
        <w:rPr>
          <w:rStyle w:val="apple-converted-space"/>
          <w:rFonts w:ascii="Arial" w:hAnsi="Arial"/>
          <w:color w:val="222222"/>
        </w:rPr>
        <w:t> </w:t>
      </w:r>
      <w:r w:rsidRPr="00DB2332">
        <w:rPr>
          <w:rStyle w:val="StyleBoldUnderline"/>
        </w:rPr>
        <w:t xml:space="preserve">studies of diversionary conflict focus on the benefits of conflict </w:t>
      </w:r>
      <w:r w:rsidRPr="00DB2332">
        <w:t>externalization</w:t>
      </w:r>
      <w:r w:rsidRPr="00DB2332">
        <w:rPr>
          <w:rStyle w:val="apple-converted-space"/>
          <w:rFonts w:ascii="Arial" w:hAnsi="Arial"/>
          <w:color w:val="222222"/>
        </w:rPr>
        <w:t> </w:t>
      </w:r>
      <w:r w:rsidRPr="00DB2332">
        <w:rPr>
          <w:rStyle w:val="StyleBoldUnderline"/>
        </w:rPr>
        <w:t>but not the</w:t>
      </w:r>
      <w:r w:rsidRPr="00DB2332">
        <w:rPr>
          <w:rStyle w:val="apple-converted-space"/>
          <w:rFonts w:ascii="Arial" w:hAnsi="Arial"/>
          <w:color w:val="222222"/>
        </w:rPr>
        <w:t> </w:t>
      </w:r>
      <w:r w:rsidRPr="00DB2332">
        <w:t>potential</w:t>
      </w:r>
      <w:r w:rsidRPr="00DB2332">
        <w:rPr>
          <w:rStyle w:val="apple-converted-space"/>
          <w:rFonts w:ascii="Arial" w:hAnsi="Arial"/>
          <w:color w:val="222222"/>
        </w:rPr>
        <w:t> </w:t>
      </w:r>
      <w:r w:rsidRPr="00DB2332">
        <w:rPr>
          <w:rStyle w:val="StyleBoldUnderline"/>
        </w:rPr>
        <w:t>costs.</w:t>
      </w:r>
      <w:r w:rsidRPr="00DB2332">
        <w:rPr>
          <w:rStyle w:val="apple-converted-space"/>
          <w:rFonts w:ascii="Arial" w:hAnsi="Arial"/>
          <w:color w:val="222222"/>
        </w:rPr>
        <w:t> </w:t>
      </w:r>
      <w:r w:rsidRPr="00DB2332">
        <w:t>Leeds and Davis</w:t>
      </w:r>
      <w:r w:rsidRPr="00C81428">
        <w:t xml:space="preserve"> (1997) are an exception and theorize that if it is low growth that induces diversionary behavior, than initiators should choose targets that are growing based on the belief that they would be less likely to respond militarily. Reducing the costs posed by other states could then maximize the benefits of diversion? However, it</w:t>
      </w:r>
      <w:r>
        <w:rPr>
          <w:rStyle w:val="apple-converted-space"/>
          <w:rFonts w:ascii="Arial" w:hAnsi="Arial"/>
          <w:color w:val="222222"/>
        </w:rPr>
        <w:t> </w:t>
      </w:r>
      <w:r w:rsidRPr="00C81428">
        <w:t>is also unclear whether states need to merely make threats of if they need to use military force to attain the benefits of diversion. Clearly, provoking crises that are costly to a state in lives and resources could be a detriment to leader survival, and of course possibly seen as immoral. Perhaps merely threatening other states could achieve the leader’s aims, although citizens may not pay as much attention to these conflicts. While diversion may have benefits, what are its potential internal costs? Involvement in interstate conflict could be hampered by the presence of domestic conflict.</w:t>
      </w:r>
      <w:r>
        <w:rPr>
          <w:rStyle w:val="apple-converted-space"/>
          <w:rFonts w:ascii="Arial" w:hAnsi="Arial"/>
          <w:color w:val="222222"/>
        </w:rPr>
        <w:t> </w:t>
      </w:r>
      <w:r w:rsidRPr="00C81428">
        <w:t>There are many reasons why people rebel.</w:t>
      </w:r>
      <w:r>
        <w:rPr>
          <w:rStyle w:val="apple-converted-space"/>
          <w:rFonts w:ascii="Arial" w:hAnsi="Arial"/>
          <w:color w:val="222222"/>
        </w:rPr>
        <w:t> </w:t>
      </w:r>
      <w:r w:rsidRPr="00C81428">
        <w:t>Through history, however,</w:t>
      </w:r>
      <w:r>
        <w:rPr>
          <w:rStyle w:val="apple-converted-space"/>
          <w:rFonts w:ascii="Arial" w:hAnsi="Arial"/>
          <w:color w:val="222222"/>
        </w:rPr>
        <w:t> </w:t>
      </w:r>
      <w:r w:rsidRPr="00C81428">
        <w:rPr>
          <w:rStyle w:val="StyleBoldUnderline"/>
          <w:highlight w:val="cyan"/>
        </w:rPr>
        <w:t>economic hardship</w:t>
      </w:r>
      <w:r>
        <w:rPr>
          <w:rStyle w:val="apple-converted-space"/>
          <w:rFonts w:ascii="Arial" w:hAnsi="Arial"/>
          <w:color w:val="222222"/>
        </w:rPr>
        <w:t> </w:t>
      </w:r>
      <w:r w:rsidRPr="00C81428">
        <w:t>seems to have been a key factor</w:t>
      </w:r>
      <w:r>
        <w:rPr>
          <w:rStyle w:val="apple-converted-space"/>
          <w:rFonts w:ascii="Arial" w:hAnsi="Arial"/>
          <w:color w:val="222222"/>
        </w:rPr>
        <w:t> </w:t>
      </w:r>
      <w:r w:rsidRPr="00C81428">
        <w:rPr>
          <w:rStyle w:val="StyleBoldUnderline"/>
          <w:highlight w:val="cyan"/>
        </w:rPr>
        <w:t>explain</w:t>
      </w:r>
      <w:r w:rsidRPr="00C81428">
        <w:t>ing peasant</w:t>
      </w:r>
      <w:r>
        <w:rPr>
          <w:rStyle w:val="apple-converted-space"/>
          <w:rFonts w:ascii="Arial" w:hAnsi="Arial"/>
          <w:color w:val="222222"/>
        </w:rPr>
        <w:t> </w:t>
      </w:r>
      <w:r w:rsidRPr="00C81428">
        <w:rPr>
          <w:rStyle w:val="StyleBoldUnderline"/>
          <w:highlight w:val="cyan"/>
        </w:rPr>
        <w:t>rebellions</w:t>
      </w:r>
      <w:r w:rsidRPr="00C81428">
        <w:t>, revolutions, and coup d'état. It would seem that domestic groups must either be appeased or distracted, albeit by externalization or controlling other countries and extracting benefits. For reasons specified below, the theory presented here makes the opposite prediction.</w:t>
      </w:r>
      <w:r>
        <w:rPr>
          <w:rStyle w:val="apple-converted-space"/>
          <w:rFonts w:ascii="Arial" w:hAnsi="Arial"/>
          <w:color w:val="222222"/>
        </w:rPr>
        <w:t> </w:t>
      </w:r>
      <w:r w:rsidRPr="00C81428">
        <w:rPr>
          <w:rStyle w:val="StyleBoldUnderline"/>
          <w:highlight w:val="cyan"/>
        </w:rPr>
        <w:t>When governments face</w:t>
      </w:r>
      <w:r>
        <w:rPr>
          <w:rStyle w:val="apple-converted-space"/>
          <w:rFonts w:ascii="Arial" w:hAnsi="Arial"/>
          <w:color w:val="222222"/>
        </w:rPr>
        <w:t> </w:t>
      </w:r>
      <w:r w:rsidRPr="00C81428">
        <w:t>severe</w:t>
      </w:r>
      <w:r>
        <w:rPr>
          <w:rStyle w:val="apple-converted-space"/>
          <w:rFonts w:ascii="Arial" w:hAnsi="Arial"/>
          <w:color w:val="222222"/>
        </w:rPr>
        <w:t> </w:t>
      </w:r>
      <w:r w:rsidRPr="006B6F8D">
        <w:rPr>
          <w:rStyle w:val="StyleBoldUnderline"/>
          <w:highlight w:val="yellow"/>
        </w:rPr>
        <w:t xml:space="preserve">domestic </w:t>
      </w:r>
      <w:r w:rsidRPr="00C81428">
        <w:rPr>
          <w:rStyle w:val="StyleBoldUnderline"/>
          <w:highlight w:val="cyan"/>
        </w:rPr>
        <w:t>discontent, they should be</w:t>
      </w:r>
      <w:r w:rsidRPr="00C81428">
        <w:rPr>
          <w:rStyle w:val="apple-converted-space"/>
          <w:rFonts w:ascii="Arial" w:hAnsi="Arial"/>
          <w:color w:val="222222"/>
          <w:highlight w:val="cyan"/>
          <w:shd w:val="clear" w:color="auto" w:fill="00FF00"/>
        </w:rPr>
        <w:t> </w:t>
      </w:r>
      <w:r w:rsidRPr="00C81428">
        <w:rPr>
          <w:rStyle w:val="Emphasis"/>
          <w:highlight w:val="cyan"/>
        </w:rPr>
        <w:t>less likely</w:t>
      </w:r>
      <w:r>
        <w:rPr>
          <w:rStyle w:val="apple-converted-space"/>
          <w:rFonts w:ascii="Arial" w:hAnsi="Arial"/>
          <w:color w:val="222222"/>
          <w:shd w:val="clear" w:color="auto" w:fill="00FF00"/>
        </w:rPr>
        <w:t> </w:t>
      </w:r>
      <w:r w:rsidRPr="00C81428">
        <w:rPr>
          <w:rStyle w:val="StyleBoldUnderline"/>
          <w:highlight w:val="cyan"/>
        </w:rPr>
        <w:t>to be</w:t>
      </w:r>
      <w:r w:rsidRPr="00C81428">
        <w:t>come</w:t>
      </w:r>
      <w:r>
        <w:rPr>
          <w:rStyle w:val="apple-converted-space"/>
          <w:rFonts w:ascii="Arial" w:hAnsi="Arial"/>
          <w:color w:val="222222"/>
        </w:rPr>
        <w:t> </w:t>
      </w:r>
      <w:r w:rsidRPr="00C81428">
        <w:rPr>
          <w:rStyle w:val="StyleBoldUnderline"/>
          <w:highlight w:val="cyan"/>
        </w:rPr>
        <w:t>involved in</w:t>
      </w:r>
      <w:r>
        <w:rPr>
          <w:rStyle w:val="apple-converted-space"/>
          <w:rFonts w:ascii="Arial" w:hAnsi="Arial"/>
          <w:color w:val="222222"/>
        </w:rPr>
        <w:t> </w:t>
      </w:r>
      <w:r w:rsidRPr="00C81428">
        <w:t>militarized</w:t>
      </w:r>
      <w:r>
        <w:rPr>
          <w:rStyle w:val="apple-converted-space"/>
          <w:rFonts w:ascii="Arial" w:hAnsi="Arial"/>
          <w:color w:val="222222"/>
        </w:rPr>
        <w:t> </w:t>
      </w:r>
      <w:r w:rsidRPr="006B6F8D">
        <w:rPr>
          <w:rStyle w:val="StyleBoldUnderline"/>
          <w:highlight w:val="yellow"/>
        </w:rPr>
        <w:t xml:space="preserve">interstate </w:t>
      </w:r>
      <w:r w:rsidRPr="00C81428">
        <w:rPr>
          <w:rStyle w:val="StyleBoldUnderline"/>
          <w:highlight w:val="cyan"/>
        </w:rPr>
        <w:t>conflicts</w:t>
      </w:r>
      <w:r w:rsidRPr="00C81428">
        <w:t>. </w:t>
      </w:r>
    </w:p>
    <w:p w14:paraId="51C64B36" w14:textId="77777777" w:rsidR="00B34B32" w:rsidRPr="0027423C" w:rsidRDefault="00B34B32" w:rsidP="00B34B32">
      <w:pPr>
        <w:pStyle w:val="Heading4"/>
      </w:pPr>
      <w:r>
        <w:t>C</w:t>
      </w:r>
      <w:r w:rsidRPr="0027423C">
        <w:t>ol</w:t>
      </w:r>
      <w:r>
        <w:t>lapse</w:t>
      </w:r>
      <w:r w:rsidRPr="0027423C">
        <w:t xml:space="preserve"> inevitable </w:t>
      </w:r>
      <w:r>
        <w:t xml:space="preserve">and tech can’t solve - </w:t>
      </w:r>
      <w:r w:rsidRPr="0027423C">
        <w:t xml:space="preserve">complexity and diminishing returns </w:t>
      </w:r>
      <w:r>
        <w:t>– delay is worst option</w:t>
      </w:r>
    </w:p>
    <w:p w14:paraId="3F4030D5" w14:textId="77777777" w:rsidR="00B34B32" w:rsidRDefault="00B34B32" w:rsidP="00B34B32">
      <w:r w:rsidRPr="00192FB9">
        <w:rPr>
          <w:rStyle w:val="StyleStyleBold12pt"/>
        </w:rPr>
        <w:t>Mackenzie 8</w:t>
      </w:r>
      <w:r w:rsidRPr="00B466FA">
        <w:t xml:space="preserve"> – Debora Mackenzie, Science Journalist for New Scientist and other publications, April 5, 2008, “Are We Doomed?,” New Scientist, Vol. 197, No. 2650 </w:t>
      </w:r>
    </w:p>
    <w:p w14:paraId="1C9E2988" w14:textId="77777777" w:rsidR="00B34B32" w:rsidRPr="00B466FA" w:rsidRDefault="00B34B32" w:rsidP="00B34B32">
      <w:r>
        <w:t>***YELLOW***</w:t>
      </w:r>
    </w:p>
    <w:p w14:paraId="7AAC0B30" w14:textId="77777777" w:rsidR="00B34B32" w:rsidRDefault="00B34B32" w:rsidP="00B34B32">
      <w:r w:rsidRPr="00B466FA">
        <w:t xml:space="preserve">The end of civilisation. Literature and film abound with tales of plague, famine and wars which ravage the planet, leaving a few survivors scratching out a primitive existence amid the ruins. </w:t>
      </w:r>
      <w:r w:rsidRPr="0027423C">
        <w:rPr>
          <w:rStyle w:val="StyleBoldUnderline"/>
          <w:highlight w:val="yellow"/>
        </w:rPr>
        <w:t>Every civilisation</w:t>
      </w:r>
      <w:r w:rsidRPr="0027423C">
        <w:rPr>
          <w:rStyle w:val="StyleBoldUnderline"/>
        </w:rPr>
        <w:t xml:space="preserve"> in history </w:t>
      </w:r>
      <w:r w:rsidRPr="0027423C">
        <w:rPr>
          <w:rStyle w:val="StyleBoldUnderline"/>
          <w:highlight w:val="yellow"/>
        </w:rPr>
        <w:t>has collapsed</w:t>
      </w:r>
      <w:r w:rsidRPr="00B466FA">
        <w:t xml:space="preserve">, after all. </w:t>
      </w:r>
      <w:r w:rsidRPr="0027423C">
        <w:rPr>
          <w:rStyle w:val="StyleBoldUnderline"/>
        </w:rPr>
        <w:t>Why should ours be any different?</w:t>
      </w:r>
      <w:r w:rsidRPr="00B466FA">
        <w:rPr>
          <w:sz w:val="12"/>
        </w:rPr>
        <w:t>¶</w:t>
      </w:r>
      <w:r w:rsidRPr="00B466FA">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w:t>
      </w:r>
      <w:r w:rsidRPr="00B466FA">
        <w:rPr>
          <w:sz w:val="12"/>
        </w:rPr>
        <w:t>¶</w:t>
      </w:r>
      <w:r w:rsidRPr="00B466FA">
        <w:t xml:space="preserve"> A few researchers have been making such claims for years. Disturbingly, recent </w:t>
      </w:r>
      <w:r w:rsidRPr="0027423C">
        <w:rPr>
          <w:rStyle w:val="StyleBoldUnderline"/>
        </w:rPr>
        <w:t>insights from</w:t>
      </w:r>
      <w:r w:rsidRPr="00B466FA">
        <w:t xml:space="preserve"> fields such as </w:t>
      </w:r>
      <w:r w:rsidRPr="0027423C">
        <w:rPr>
          <w:rStyle w:val="StyleBoldUnderline"/>
          <w:highlight w:val="yellow"/>
        </w:rPr>
        <w:t xml:space="preserve">complexity </w:t>
      </w:r>
      <w:r w:rsidRPr="006D5896">
        <w:rPr>
          <w:rStyle w:val="StyleBoldUnderline"/>
          <w:highlight w:val="cyan"/>
        </w:rPr>
        <w:t>theory suggest</w:t>
      </w:r>
      <w:r w:rsidRPr="0027423C">
        <w:rPr>
          <w:rStyle w:val="StyleBoldUnderline"/>
        </w:rPr>
        <w:t xml:space="preserve"> that</w:t>
      </w:r>
      <w:r w:rsidRPr="00B466FA">
        <w:t xml:space="preserve"> they are right. It appears that </w:t>
      </w:r>
      <w:r w:rsidRPr="0027423C">
        <w:rPr>
          <w:rStyle w:val="StyleBoldUnderline"/>
          <w:highlight w:val="yellow"/>
        </w:rPr>
        <w:t>once a society develops</w:t>
      </w:r>
      <w:r w:rsidRPr="0027423C">
        <w:rPr>
          <w:rStyle w:val="StyleBoldUnderline"/>
        </w:rPr>
        <w:t xml:space="preserve"> beyond a certain level of </w:t>
      </w:r>
      <w:r w:rsidRPr="0027423C">
        <w:rPr>
          <w:rStyle w:val="StyleBoldUnderline"/>
          <w:highlight w:val="yellow"/>
        </w:rPr>
        <w:t>complexity</w:t>
      </w:r>
      <w:r w:rsidRPr="0069654A">
        <w:rPr>
          <w:highlight w:val="yellow"/>
        </w:rPr>
        <w:t xml:space="preserve"> </w:t>
      </w:r>
      <w:r w:rsidRPr="0027423C">
        <w:rPr>
          <w:rStyle w:val="Emphasis"/>
          <w:highlight w:val="yellow"/>
        </w:rPr>
        <w:t xml:space="preserve">it becomes </w:t>
      </w:r>
      <w:r w:rsidRPr="006D5896">
        <w:rPr>
          <w:rStyle w:val="Emphasis"/>
          <w:highlight w:val="cyan"/>
        </w:rPr>
        <w:t xml:space="preserve">increasingly </w:t>
      </w:r>
      <w:r w:rsidRPr="0027423C">
        <w:rPr>
          <w:rStyle w:val="Emphasis"/>
          <w:highlight w:val="yellow"/>
        </w:rPr>
        <w:t>fragile</w:t>
      </w:r>
      <w:r w:rsidRPr="00B466FA">
        <w:t xml:space="preserve">. Eventually, it reaches a point at which even </w:t>
      </w:r>
      <w:r w:rsidRPr="0027423C">
        <w:rPr>
          <w:rStyle w:val="StyleBoldUnderline"/>
        </w:rPr>
        <w:t xml:space="preserve">a relatively minor disturbance can bring everything crashing down.¶ </w:t>
      </w:r>
      <w:r w:rsidRPr="00B466FA">
        <w:t>Some say we have already reached this point, and that it is time to start thinking about how we might manage collapse. Others insist it is not yet too late, and that we can - we must - act now to keep disaster at bay.</w:t>
      </w:r>
      <w:r w:rsidRPr="00B466FA">
        <w:rPr>
          <w:sz w:val="12"/>
        </w:rPr>
        <w:t>¶</w:t>
      </w:r>
      <w:r w:rsidRPr="00B466FA">
        <w:t xml:space="preserve"> </w:t>
      </w:r>
      <w:r w:rsidRPr="0027423C">
        <w:rPr>
          <w:rStyle w:val="Emphasis"/>
          <w:highlight w:val="yellow"/>
        </w:rPr>
        <w:t>History is not on our side</w:t>
      </w:r>
      <w:r w:rsidRPr="00B466FA">
        <w:t xml:space="preserve">. Think of Sumeria, of ancient Egypt and of the Maya. In his 2005 best-seller, Jared Diamond of the University of California, Los Angeles, blamed environmental mismanagement for the fall of the Mayan civilisation and others, and warned that </w:t>
      </w:r>
      <w:r w:rsidRPr="006D5896">
        <w:rPr>
          <w:rStyle w:val="StyleBoldUnderline"/>
          <w:highlight w:val="cyan"/>
        </w:rPr>
        <w:t>we might be heading the same way unless we</w:t>
      </w:r>
      <w:r w:rsidRPr="0027423C">
        <w:rPr>
          <w:rStyle w:val="StyleBoldUnderline"/>
        </w:rPr>
        <w:t xml:space="preserve"> choose to </w:t>
      </w:r>
      <w:r w:rsidRPr="006D5896">
        <w:rPr>
          <w:rStyle w:val="StyleBoldUnderline"/>
          <w:highlight w:val="cyan"/>
        </w:rPr>
        <w:t>stop destroying our environmental support</w:t>
      </w:r>
      <w:r w:rsidRPr="0027423C">
        <w:rPr>
          <w:rStyle w:val="StyleBoldUnderline"/>
        </w:rPr>
        <w:t xml:space="preserve"> systems.¶ </w:t>
      </w:r>
      <w:r w:rsidRPr="00B466FA">
        <w:t>Lester Brown of the Earth Policy Institute in Washington DC agrees. He has that governments must pay more attention to vital environmental resources. "It's not about saving the planet. It's about saving civilisation," he says.</w:t>
      </w:r>
      <w:r w:rsidRPr="00B466FA">
        <w:rPr>
          <w:sz w:val="12"/>
        </w:rPr>
        <w:t>¶</w:t>
      </w:r>
      <w:r w:rsidRPr="00B466FA">
        <w:t xml:space="preserve"> Others think our problems run deeper. From the moment our ancestors started to settle down and build cities, we have had to find solutions to the problems that success brings. "For the past 10,000 years, </w:t>
      </w:r>
      <w:r w:rsidRPr="0027423C">
        <w:rPr>
          <w:rStyle w:val="StyleBoldUnderline"/>
          <w:highlight w:val="yellow"/>
        </w:rPr>
        <w:t>problem solving has</w:t>
      </w:r>
      <w:r w:rsidRPr="0027423C">
        <w:rPr>
          <w:rStyle w:val="StyleBoldUnderline"/>
        </w:rPr>
        <w:t xml:space="preserve"> produced increasing complexity in human societies," says</w:t>
      </w:r>
      <w:r w:rsidRPr="00B466FA">
        <w:t xml:space="preserve"> Joseph </w:t>
      </w:r>
      <w:r w:rsidRPr="0027423C">
        <w:rPr>
          <w:rStyle w:val="StyleBoldUnderline"/>
        </w:rPr>
        <w:t>Tainter, an archaeologist at the University of Utah</w:t>
      </w:r>
      <w:r w:rsidRPr="00B466FA">
        <w:t xml:space="preserve">, Salt Lake City, and author of the 1988 book The Collapse of Complex Societies. </w:t>
      </w:r>
      <w:r w:rsidRPr="00B466FA">
        <w:rPr>
          <w:sz w:val="12"/>
        </w:rPr>
        <w:t>¶</w:t>
      </w:r>
      <w:r w:rsidRPr="00B466FA">
        <w:t xml:space="preserve"> If crops fail because rain is patchy, build irrigation canals. When they silt up, organise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sidRPr="00B466FA">
        <w:rPr>
          <w:sz w:val="12"/>
        </w:rPr>
        <w:t>¶</w:t>
      </w:r>
      <w:r w:rsidRPr="00B466FA">
        <w:t xml:space="preserve"> Diminishing returns</w:t>
      </w:r>
      <w:r w:rsidRPr="00B466FA">
        <w:rPr>
          <w:sz w:val="12"/>
        </w:rPr>
        <w:t>¶</w:t>
      </w:r>
      <w:r w:rsidRPr="00B466FA">
        <w:t xml:space="preserve"> </w:t>
      </w:r>
      <w:r w:rsidRPr="0027423C">
        <w:rPr>
          <w:rStyle w:val="StyleBoldUnderline"/>
        </w:rPr>
        <w:t>There is</w:t>
      </w:r>
      <w:r w:rsidRPr="00B466FA">
        <w:t xml:space="preserve">, however, </w:t>
      </w:r>
      <w:r w:rsidRPr="0027423C">
        <w:rPr>
          <w:rStyle w:val="Emphasis"/>
          <w:highlight w:val="yellow"/>
        </w:rPr>
        <w:t>a price</w:t>
      </w:r>
      <w:r w:rsidRPr="0027423C">
        <w:rPr>
          <w:rStyle w:val="StyleBoldUnderline"/>
        </w:rPr>
        <w:t xml:space="preserve"> to be paid</w:t>
      </w:r>
      <w:r w:rsidRPr="00B466FA">
        <w:t xml:space="preserve">. </w:t>
      </w:r>
      <w:r w:rsidRPr="0027423C">
        <w:rPr>
          <w:rStyle w:val="Emphasis"/>
          <w:highlight w:val="yellow"/>
        </w:rPr>
        <w:t>Every</w:t>
      </w:r>
      <w:r w:rsidRPr="0027423C">
        <w:rPr>
          <w:rStyle w:val="Emphasis"/>
        </w:rPr>
        <w:t xml:space="preserve"> extra </w:t>
      </w:r>
      <w:r w:rsidRPr="0027423C">
        <w:rPr>
          <w:rStyle w:val="Emphasis"/>
          <w:highlight w:val="yellow"/>
        </w:rPr>
        <w:t xml:space="preserve">layer </w:t>
      </w:r>
      <w:r w:rsidRPr="006D5896">
        <w:rPr>
          <w:rStyle w:val="Emphasis"/>
          <w:highlight w:val="cyan"/>
        </w:rPr>
        <w:t>of organisation</w:t>
      </w:r>
      <w:r w:rsidRPr="0027423C">
        <w:rPr>
          <w:rStyle w:val="Emphasis"/>
          <w:highlight w:val="yellow"/>
        </w:rPr>
        <w:t xml:space="preserve"> imposes a cost</w:t>
      </w:r>
      <w:r w:rsidRPr="00B466FA">
        <w:t xml:space="preserve"> </w:t>
      </w:r>
      <w:r w:rsidRPr="0027423C">
        <w:rPr>
          <w:rStyle w:val="StyleBoldUnderline"/>
        </w:rPr>
        <w:t>in terms of energy, the common currency of all human efforts</w:t>
      </w:r>
      <w:r w:rsidRPr="00B466FA">
        <w:t xml:space="preserve">, from building canals to educating scribes. </w:t>
      </w:r>
      <w:r w:rsidRPr="0027423C">
        <w:rPr>
          <w:rStyle w:val="StyleBoldUnderline"/>
        </w:rPr>
        <w:t xml:space="preserve">And </w:t>
      </w:r>
      <w:r w:rsidRPr="0027423C">
        <w:rPr>
          <w:rStyle w:val="StyleBoldUnderline"/>
          <w:highlight w:val="yellow"/>
        </w:rPr>
        <w:t>increasing complexity</w:t>
      </w:r>
      <w:r w:rsidRPr="00B466FA">
        <w:t xml:space="preserve">, Tainter realised, </w:t>
      </w:r>
      <w:r w:rsidRPr="006D5896">
        <w:rPr>
          <w:rStyle w:val="Emphasis"/>
          <w:highlight w:val="cyan"/>
        </w:rPr>
        <w:t xml:space="preserve">produces </w:t>
      </w:r>
      <w:r w:rsidRPr="0027423C">
        <w:rPr>
          <w:rStyle w:val="Emphasis"/>
          <w:highlight w:val="yellow"/>
        </w:rPr>
        <w:t>diminishing returns</w:t>
      </w:r>
      <w:r w:rsidRPr="0027423C">
        <w:rPr>
          <w:rStyle w:val="Emphasis"/>
        </w:rPr>
        <w:t>.</w:t>
      </w:r>
      <w:r w:rsidRPr="00B466FA">
        <w:t xml:space="preserve"> The extra food produced by each extra hour of labour - or joule of energy invested per farmed hectare - diminishes as that investment mounts. We see the same thing today in a declining number of patents per dollar invested in research as that research investment mounts. </w:t>
      </w:r>
      <w:r w:rsidRPr="0027423C">
        <w:rPr>
          <w:rStyle w:val="StyleBoldUnderline"/>
        </w:rPr>
        <w:t>This law of diminishing returns appears everywhere</w:t>
      </w:r>
      <w:r w:rsidRPr="00B466FA">
        <w:t>, Tainter says.</w:t>
      </w:r>
      <w:r w:rsidRPr="00B466FA">
        <w:rPr>
          <w:sz w:val="12"/>
        </w:rPr>
        <w:t>¶</w:t>
      </w:r>
      <w:r w:rsidRPr="00B466FA">
        <w:t xml:space="preserve"> </w:t>
      </w:r>
      <w:r w:rsidRPr="0027423C">
        <w:rPr>
          <w:rStyle w:val="StyleBoldUnderline"/>
          <w:highlight w:val="yellow"/>
        </w:rPr>
        <w:t xml:space="preserve">To </w:t>
      </w:r>
      <w:r w:rsidRPr="006D5896">
        <w:rPr>
          <w:rStyle w:val="StyleBoldUnderline"/>
          <w:highlight w:val="cyan"/>
        </w:rPr>
        <w:t xml:space="preserve">keep </w:t>
      </w:r>
      <w:r w:rsidRPr="0027423C">
        <w:rPr>
          <w:rStyle w:val="StyleBoldUnderline"/>
          <w:highlight w:val="yellow"/>
        </w:rPr>
        <w:t>grow</w:t>
      </w:r>
      <w:r w:rsidRPr="006D5896">
        <w:rPr>
          <w:rStyle w:val="StyleBoldUnderline"/>
          <w:highlight w:val="cyan"/>
        </w:rPr>
        <w:t>ing</w:t>
      </w:r>
      <w:r w:rsidRPr="0027423C">
        <w:rPr>
          <w:rStyle w:val="StyleBoldUnderline"/>
          <w:highlight w:val="yellow"/>
        </w:rPr>
        <w:t xml:space="preserve">, societies must </w:t>
      </w:r>
      <w:r w:rsidRPr="006D5896">
        <w:rPr>
          <w:rStyle w:val="StyleBoldUnderline"/>
          <w:highlight w:val="cyan"/>
        </w:rPr>
        <w:t xml:space="preserve">keep </w:t>
      </w:r>
      <w:r w:rsidRPr="0027423C">
        <w:rPr>
          <w:rStyle w:val="StyleBoldUnderline"/>
          <w:highlight w:val="yellow"/>
        </w:rPr>
        <w:t>solv</w:t>
      </w:r>
      <w:r w:rsidRPr="006D5896">
        <w:rPr>
          <w:rStyle w:val="StyleBoldUnderline"/>
          <w:highlight w:val="cyan"/>
        </w:rPr>
        <w:t>ing</w:t>
      </w:r>
      <w:r w:rsidRPr="0027423C">
        <w:rPr>
          <w:rStyle w:val="StyleBoldUnderline"/>
          <w:highlight w:val="yellow"/>
        </w:rPr>
        <w:t xml:space="preserve"> problems</w:t>
      </w:r>
      <w:r w:rsidRPr="00B466FA">
        <w:t xml:space="preserve"> as they arise. </w:t>
      </w:r>
      <w:r w:rsidRPr="0027423C">
        <w:rPr>
          <w:rStyle w:val="StyleBoldUnderline"/>
        </w:rPr>
        <w:t xml:space="preserve">Yet </w:t>
      </w:r>
      <w:r w:rsidRPr="0027423C">
        <w:rPr>
          <w:rStyle w:val="StyleBoldUnderline"/>
          <w:highlight w:val="yellow"/>
        </w:rPr>
        <w:t xml:space="preserve">each problem </w:t>
      </w:r>
      <w:r w:rsidRPr="006D5896">
        <w:rPr>
          <w:rStyle w:val="StyleBoldUnderline"/>
          <w:highlight w:val="cyan"/>
        </w:rPr>
        <w:t xml:space="preserve">solved </w:t>
      </w:r>
      <w:r w:rsidRPr="0027423C">
        <w:rPr>
          <w:rStyle w:val="StyleBoldUnderline"/>
          <w:highlight w:val="yellow"/>
        </w:rPr>
        <w:t>means more complexity</w:t>
      </w:r>
      <w:r w:rsidRPr="0027423C">
        <w:rPr>
          <w:rStyle w:val="StyleBoldUnderline"/>
        </w:rPr>
        <w:t>.</w:t>
      </w:r>
      <w:r w:rsidRPr="00B466FA">
        <w:t xml:space="preserve"> </w:t>
      </w:r>
      <w:r w:rsidRPr="0027423C">
        <w:rPr>
          <w:rStyle w:val="StyleBoldUnderline"/>
        </w:rPr>
        <w:t>Success generates a larger population, more kinds of specialists, more resources to manage</w:t>
      </w:r>
      <w:r w:rsidRPr="00B466FA">
        <w:t xml:space="preserve">, more information to juggle - </w:t>
      </w:r>
      <w:r w:rsidRPr="0027423C">
        <w:rPr>
          <w:rStyle w:val="StyleBoldUnderline"/>
        </w:rPr>
        <w:t>and</w:t>
      </w:r>
      <w:r w:rsidRPr="00B466FA">
        <w:t xml:space="preserve">, ultimately, </w:t>
      </w:r>
      <w:r w:rsidRPr="0027423C">
        <w:rPr>
          <w:rStyle w:val="StyleBoldUnderline"/>
        </w:rPr>
        <w:t>less bang for your buck</w:t>
      </w:r>
      <w:r w:rsidRPr="00B466FA">
        <w:t>.</w:t>
      </w:r>
      <w:r w:rsidRPr="00B466FA">
        <w:rPr>
          <w:sz w:val="12"/>
        </w:rPr>
        <w:t>¶</w:t>
      </w:r>
      <w:r w:rsidRPr="00B466FA">
        <w:t xml:space="preserve"> </w:t>
      </w:r>
      <w:r w:rsidRPr="0027423C">
        <w:rPr>
          <w:rStyle w:val="StyleBoldUnderline"/>
          <w:highlight w:val="yellow"/>
        </w:rPr>
        <w:t>Eventually</w:t>
      </w:r>
      <w:r w:rsidRPr="00B466FA">
        <w:t xml:space="preserve">, says Tainter, the point is reached when </w:t>
      </w:r>
      <w:r w:rsidRPr="0027423C">
        <w:rPr>
          <w:rStyle w:val="Emphasis"/>
          <w:highlight w:val="yellow"/>
        </w:rPr>
        <w:t>all the energy</w:t>
      </w:r>
      <w:r w:rsidRPr="0027423C">
        <w:rPr>
          <w:rStyle w:val="Emphasis"/>
        </w:rPr>
        <w:t xml:space="preserve"> and resources </w:t>
      </w:r>
      <w:r w:rsidRPr="0027423C">
        <w:rPr>
          <w:rStyle w:val="Emphasis"/>
          <w:highlight w:val="yellow"/>
        </w:rPr>
        <w:t>available</w:t>
      </w:r>
      <w:r w:rsidRPr="0027423C">
        <w:rPr>
          <w:rStyle w:val="Emphasis"/>
        </w:rPr>
        <w:t xml:space="preserve"> to a society</w:t>
      </w:r>
      <w:r w:rsidRPr="00B466FA">
        <w:t xml:space="preserve"> </w:t>
      </w:r>
      <w:r w:rsidRPr="006D5896">
        <w:rPr>
          <w:rStyle w:val="Emphasis"/>
          <w:highlight w:val="cyan"/>
        </w:rPr>
        <w:t xml:space="preserve">are </w:t>
      </w:r>
      <w:r w:rsidRPr="0027423C">
        <w:rPr>
          <w:rStyle w:val="Emphasis"/>
          <w:highlight w:val="yellow"/>
        </w:rPr>
        <w:t>required</w:t>
      </w:r>
      <w:r w:rsidRPr="00B466FA">
        <w:t xml:space="preserve"> </w:t>
      </w:r>
      <w:r w:rsidRPr="0027423C">
        <w:rPr>
          <w:rStyle w:val="Emphasis"/>
        </w:rPr>
        <w:t xml:space="preserve">just </w:t>
      </w:r>
      <w:r w:rsidRPr="0027423C">
        <w:rPr>
          <w:rStyle w:val="Emphasis"/>
          <w:highlight w:val="yellow"/>
        </w:rPr>
        <w:t>to maintain</w:t>
      </w:r>
      <w:r w:rsidRPr="0027423C">
        <w:rPr>
          <w:rStyle w:val="Emphasis"/>
        </w:rPr>
        <w:t xml:space="preserve"> its </w:t>
      </w:r>
      <w:r w:rsidRPr="0027423C">
        <w:rPr>
          <w:rStyle w:val="Emphasis"/>
          <w:highlight w:val="yellow"/>
        </w:rPr>
        <w:t>existing</w:t>
      </w:r>
      <w:r w:rsidRPr="0027423C">
        <w:rPr>
          <w:rStyle w:val="Emphasis"/>
        </w:rPr>
        <w:t xml:space="preserve"> level of </w:t>
      </w:r>
      <w:r w:rsidRPr="0027423C">
        <w:rPr>
          <w:rStyle w:val="Emphasis"/>
          <w:highlight w:val="yellow"/>
        </w:rPr>
        <w:t>complexity</w:t>
      </w:r>
      <w:r w:rsidRPr="0069654A">
        <w:rPr>
          <w:highlight w:val="yellow"/>
        </w:rPr>
        <w:t xml:space="preserve">. </w:t>
      </w:r>
      <w:r w:rsidRPr="0027423C">
        <w:rPr>
          <w:rStyle w:val="StyleBoldUnderline"/>
          <w:highlight w:val="yellow"/>
        </w:rPr>
        <w:t>Then</w:t>
      </w:r>
      <w:r w:rsidRPr="0027423C">
        <w:rPr>
          <w:rStyle w:val="StyleBoldUnderline"/>
        </w:rPr>
        <w:t xml:space="preserve"> when the climate changes or barbarians invade, overstretched institutions break down and </w:t>
      </w:r>
      <w:r w:rsidRPr="0027423C">
        <w:rPr>
          <w:rStyle w:val="Emphasis"/>
          <w:highlight w:val="yellow"/>
        </w:rPr>
        <w:t>civil order collapses</w:t>
      </w:r>
      <w:r w:rsidRPr="00B466FA">
        <w:t>. What emerges is a less complex society, which is organised on a smaller scale or has been taken over by another group.</w:t>
      </w:r>
      <w:r w:rsidRPr="00B466FA">
        <w:rPr>
          <w:sz w:val="12"/>
        </w:rPr>
        <w:t>¶</w:t>
      </w:r>
      <w:r w:rsidRPr="00B466FA">
        <w:t xml:space="preserve"> Tainter sees diminishing returns as the underlying reason for the collapse of all ancient civilisations, from the early Chinese dynasties to the Greek city state of Mycenae. These civilisations relied on the solar energy that could be harvested from food, fodder and wood, and from wind. When this had been stretched to its limit, things fell apart. </w:t>
      </w:r>
      <w:r w:rsidRPr="00B466FA">
        <w:rPr>
          <w:sz w:val="12"/>
        </w:rPr>
        <w:t>¶</w:t>
      </w:r>
      <w:r w:rsidRPr="00B466FA">
        <w:t xml:space="preserve"> </w:t>
      </w:r>
      <w:r w:rsidRPr="0027423C">
        <w:rPr>
          <w:rStyle w:val="StyleBoldUnderline"/>
        </w:rPr>
        <w:t>Western industrial civilisation has become bigger and more complex</w:t>
      </w:r>
      <w:r w:rsidRPr="00B466FA">
        <w:t xml:space="preserve"> than any before it </w:t>
      </w:r>
      <w:r w:rsidRPr="0027423C">
        <w:rPr>
          <w:rStyle w:val="StyleBoldUnderline"/>
        </w:rPr>
        <w:t>by exploiting new sources of energy</w:t>
      </w:r>
      <w:r w:rsidRPr="00B466FA">
        <w:t xml:space="preserve">, notably coal and oil, </w:t>
      </w:r>
      <w:r w:rsidRPr="0027423C">
        <w:rPr>
          <w:rStyle w:val="StyleBoldUnderline"/>
        </w:rPr>
        <w:t>but these are limited</w:t>
      </w:r>
      <w:r w:rsidRPr="00B466FA">
        <w:t xml:space="preserve">. </w:t>
      </w:r>
      <w:r w:rsidRPr="0027423C">
        <w:rPr>
          <w:rStyle w:val="Emphasis"/>
          <w:highlight w:val="yellow"/>
        </w:rPr>
        <w:t xml:space="preserve">There are </w:t>
      </w:r>
      <w:r w:rsidRPr="006D5896">
        <w:rPr>
          <w:rStyle w:val="Emphasis"/>
          <w:highlight w:val="cyan"/>
        </w:rPr>
        <w:t xml:space="preserve">increasing </w:t>
      </w:r>
      <w:r w:rsidRPr="0027423C">
        <w:rPr>
          <w:rStyle w:val="Emphasis"/>
          <w:highlight w:val="yellow"/>
        </w:rPr>
        <w:t>signs of diminishing returns</w:t>
      </w:r>
      <w:r w:rsidRPr="00B466FA">
        <w:t xml:space="preserve">: the energy required to get is mounting and although global is still increasing, </w:t>
      </w:r>
      <w:r w:rsidRPr="0027423C">
        <w:rPr>
          <w:rStyle w:val="StyleBoldUnderline"/>
          <w:highlight w:val="yellow"/>
        </w:rPr>
        <w:t xml:space="preserve">constant innovation </w:t>
      </w:r>
      <w:r w:rsidRPr="006D5896">
        <w:rPr>
          <w:rStyle w:val="StyleBoldUnderline"/>
          <w:highlight w:val="cyan"/>
        </w:rPr>
        <w:t>is needed to cope with environmental degradation</w:t>
      </w:r>
      <w:r w:rsidRPr="00B466FA">
        <w:t xml:space="preserve"> and evolving - </w:t>
      </w:r>
      <w:r w:rsidRPr="0027423C">
        <w:rPr>
          <w:rStyle w:val="StyleBoldUnderline"/>
        </w:rPr>
        <w:t xml:space="preserve">the </w:t>
      </w:r>
      <w:r w:rsidRPr="0027423C">
        <w:rPr>
          <w:rStyle w:val="StyleBoldUnderline"/>
          <w:highlight w:val="yellow"/>
        </w:rPr>
        <w:t>yield</w:t>
      </w:r>
      <w:r w:rsidRPr="0027423C">
        <w:rPr>
          <w:rStyle w:val="StyleBoldUnderline"/>
        </w:rPr>
        <w:t xml:space="preserve"> boosts</w:t>
      </w:r>
      <w:r w:rsidRPr="00B466FA">
        <w:t xml:space="preserve"> per unit </w:t>
      </w:r>
      <w:r w:rsidRPr="0027423C">
        <w:rPr>
          <w:rStyle w:val="StyleBoldUnderline"/>
          <w:highlight w:val="yellow"/>
        </w:rPr>
        <w:t xml:space="preserve">of </w:t>
      </w:r>
      <w:r w:rsidRPr="0027423C">
        <w:rPr>
          <w:rStyle w:val="Emphasis"/>
          <w:highlight w:val="yellow"/>
        </w:rPr>
        <w:t xml:space="preserve">investment </w:t>
      </w:r>
      <w:r w:rsidRPr="006D5896">
        <w:rPr>
          <w:rStyle w:val="Emphasis"/>
          <w:highlight w:val="cyan"/>
        </w:rPr>
        <w:t xml:space="preserve">in innovation are </w:t>
      </w:r>
      <w:r w:rsidRPr="0027423C">
        <w:rPr>
          <w:rStyle w:val="Emphasis"/>
          <w:highlight w:val="yellow"/>
        </w:rPr>
        <w:t>shrinking</w:t>
      </w:r>
      <w:r w:rsidRPr="00B466FA">
        <w:t>. "</w:t>
      </w:r>
      <w:r w:rsidRPr="0027423C">
        <w:rPr>
          <w:rStyle w:val="StyleBoldUnderline"/>
        </w:rPr>
        <w:t>Since problems are inevitable</w:t>
      </w:r>
      <w:r w:rsidRPr="00B466FA">
        <w:t>," Tainter warns, "</w:t>
      </w:r>
      <w:r w:rsidRPr="0027423C">
        <w:rPr>
          <w:rStyle w:val="StyleBoldUnderline"/>
        </w:rPr>
        <w:t>this process is in part ineluctable</w:t>
      </w:r>
      <w:r w:rsidRPr="00B466FA">
        <w:t>."</w:t>
      </w:r>
      <w:r w:rsidRPr="00B466FA">
        <w:rPr>
          <w:sz w:val="12"/>
        </w:rPr>
        <w:t>¶</w:t>
      </w:r>
      <w:r w:rsidRPr="00B466FA">
        <w:t xml:space="preserve"> Is Tainter right? An </w:t>
      </w:r>
      <w:r w:rsidRPr="0027423C">
        <w:rPr>
          <w:rStyle w:val="StyleBoldUnderline"/>
          <w:highlight w:val="yellow"/>
        </w:rPr>
        <w:t>analysis</w:t>
      </w:r>
      <w:r w:rsidRPr="0027423C">
        <w:rPr>
          <w:rStyle w:val="StyleBoldUnderline"/>
        </w:rPr>
        <w:t xml:space="preserve"> of complex systems</w:t>
      </w:r>
      <w:r w:rsidRPr="00B466FA">
        <w:t xml:space="preserve"> has </w:t>
      </w:r>
      <w:r w:rsidRPr="0027423C">
        <w:rPr>
          <w:rStyle w:val="StyleBoldUnderline"/>
          <w:highlight w:val="yellow"/>
        </w:rPr>
        <w:t>led</w:t>
      </w:r>
      <w:r w:rsidRPr="00B466FA">
        <w:t xml:space="preserve"> Yaneer Bar-Yam, </w:t>
      </w:r>
      <w:r w:rsidRPr="0027423C">
        <w:rPr>
          <w:rStyle w:val="StyleBoldUnderline"/>
        </w:rPr>
        <w:t xml:space="preserve">head of </w:t>
      </w:r>
      <w:r w:rsidRPr="006D5896">
        <w:rPr>
          <w:rStyle w:val="StyleBoldUnderline"/>
          <w:highlight w:val="cyan"/>
        </w:rPr>
        <w:t>the New England Complex Systems Institute</w:t>
      </w:r>
      <w:r w:rsidRPr="00B466FA">
        <w:t xml:space="preserve"> in Cambridge, Massachusetts, </w:t>
      </w:r>
      <w:r w:rsidRPr="0027423C">
        <w:rPr>
          <w:rStyle w:val="Emphasis"/>
          <w:highlight w:val="yellow"/>
        </w:rPr>
        <w:t>to the same conclusion</w:t>
      </w:r>
      <w:r w:rsidRPr="00B466FA">
        <w:t xml:space="preserve"> that Tainter reached from studying history. Social organisations become steadily more complex as they are required to deal both with environmental problems and with challenges from neighbouring societies that are also becoming more complex, Bar-Yam says. This eventually leads to a fundamental shift in the way the society is organised.</w:t>
      </w:r>
      <w:r>
        <w:t xml:space="preserve"> </w:t>
      </w:r>
      <w:r w:rsidRPr="00B466FA">
        <w:t>"To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w:t>
      </w:r>
      <w:r w:rsidRPr="00B466FA">
        <w:rPr>
          <w:sz w:val="12"/>
        </w:rPr>
        <w:t>¶</w:t>
      </w:r>
      <w:r w:rsidRPr="00B466FA">
        <w:t xml:space="preserve">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decision making was centralised.</w:t>
      </w:r>
      <w:r w:rsidRPr="00B466FA">
        <w:rPr>
          <w:sz w:val="12"/>
        </w:rPr>
        <w:t>¶</w:t>
      </w:r>
      <w:r w:rsidRPr="00B466FA">
        <w:t xml:space="preserve"> Things are not that simple, </w:t>
      </w:r>
      <w:r w:rsidRPr="006D5896">
        <w:rPr>
          <w:rStyle w:val="StyleBoldUnderline"/>
          <w:highlight w:val="cyan"/>
        </w:rPr>
        <w:t>says</w:t>
      </w:r>
      <w:r w:rsidRPr="00B466FA">
        <w:t xml:space="preserve"> Thomas </w:t>
      </w:r>
      <w:r w:rsidRPr="006D5896">
        <w:rPr>
          <w:rStyle w:val="StyleBoldUnderline"/>
          <w:highlight w:val="cyan"/>
        </w:rPr>
        <w:t>Homer-Dixon, a political scientist</w:t>
      </w:r>
      <w:r w:rsidRPr="00B466FA">
        <w:t xml:space="preserve"> at the University of Toronto, Canada, and author of the 2006 book The Upside of Down. "</w:t>
      </w:r>
      <w:r w:rsidRPr="006D5896">
        <w:rPr>
          <w:rStyle w:val="StyleBoldUnderline"/>
          <w:highlight w:val="cyan"/>
        </w:rPr>
        <w:t>Initially</w:t>
      </w:r>
      <w:r w:rsidRPr="0027423C">
        <w:rPr>
          <w:rStyle w:val="StyleBoldUnderline"/>
          <w:highlight w:val="yellow"/>
        </w:rPr>
        <w:t>, increasing connectedness</w:t>
      </w:r>
      <w:r w:rsidRPr="0027423C">
        <w:rPr>
          <w:rStyle w:val="StyleBoldUnderline"/>
        </w:rPr>
        <w:t xml:space="preserve"> and diversity </w:t>
      </w:r>
      <w:r w:rsidRPr="0027423C">
        <w:rPr>
          <w:rStyle w:val="StyleBoldUnderline"/>
          <w:highlight w:val="yellow"/>
        </w:rPr>
        <w:t>helps</w:t>
      </w:r>
      <w:r w:rsidRPr="00B466FA">
        <w:t>: if one village has a crop failure, it can get food from another village that didn't."</w:t>
      </w:r>
      <w:r w:rsidRPr="00B466FA">
        <w:rPr>
          <w:sz w:val="12"/>
        </w:rPr>
        <w:t>¶</w:t>
      </w:r>
      <w:r w:rsidRPr="00B466FA">
        <w:t xml:space="preserve"> </w:t>
      </w:r>
      <w:r w:rsidRPr="0027423C">
        <w:rPr>
          <w:rStyle w:val="StyleBoldUnderline"/>
        </w:rPr>
        <w:t>As connections increase</w:t>
      </w:r>
      <w:r w:rsidRPr="00B466FA">
        <w:t xml:space="preserve">, though, </w:t>
      </w:r>
      <w:r w:rsidRPr="0027423C">
        <w:rPr>
          <w:rStyle w:val="StyleBoldUnderline"/>
        </w:rPr>
        <w:t>networked systems become increasingly tightly coupled</w:t>
      </w:r>
      <w:r w:rsidRPr="00B466FA">
        <w:t>. This means the impacts of failures can propagate: the more closely those two villages come to depend on each other, the more both will suffer if either has a problem. "</w:t>
      </w:r>
      <w:r w:rsidRPr="0027423C">
        <w:rPr>
          <w:rStyle w:val="StyleBoldUnderline"/>
          <w:highlight w:val="yellow"/>
        </w:rPr>
        <w:t xml:space="preserve">Complexity leads to </w:t>
      </w:r>
      <w:r w:rsidRPr="006D5896">
        <w:rPr>
          <w:rStyle w:val="StyleBoldUnderline"/>
          <w:highlight w:val="cyan"/>
        </w:rPr>
        <w:t xml:space="preserve">higher </w:t>
      </w:r>
      <w:r w:rsidRPr="0027423C">
        <w:rPr>
          <w:rStyle w:val="StyleBoldUnderline"/>
          <w:highlight w:val="yellow"/>
        </w:rPr>
        <w:t>vulnerability</w:t>
      </w:r>
      <w:r w:rsidRPr="0027423C">
        <w:rPr>
          <w:rStyle w:val="StyleBoldUnderline"/>
        </w:rPr>
        <w:t xml:space="preserve"> in some ways</w:t>
      </w:r>
      <w:r w:rsidRPr="00B466FA">
        <w:t>," says Bar-Yam. "This is not widely understood."</w:t>
      </w:r>
      <w:r w:rsidRPr="00B466FA">
        <w:rPr>
          <w:sz w:val="12"/>
        </w:rPr>
        <w:t>¶</w:t>
      </w:r>
      <w:r w:rsidRPr="00B466FA">
        <w:t xml:space="preserve"> The reason is that </w:t>
      </w:r>
      <w:r w:rsidRPr="0027423C">
        <w:rPr>
          <w:rStyle w:val="StyleBoldUnderline"/>
          <w:highlight w:val="yellow"/>
        </w:rPr>
        <w:t>as networks become</w:t>
      </w:r>
      <w:r w:rsidRPr="0027423C">
        <w:rPr>
          <w:rStyle w:val="StyleBoldUnderline"/>
        </w:rPr>
        <w:t xml:space="preserve"> ever </w:t>
      </w:r>
      <w:r w:rsidRPr="0027423C">
        <w:rPr>
          <w:rStyle w:val="StyleBoldUnderline"/>
          <w:highlight w:val="yellow"/>
        </w:rPr>
        <w:t xml:space="preserve">tighter, they </w:t>
      </w:r>
      <w:r w:rsidRPr="006D5896">
        <w:rPr>
          <w:rStyle w:val="StyleBoldUnderline"/>
          <w:highlight w:val="cyan"/>
        </w:rPr>
        <w:t xml:space="preserve">start to </w:t>
      </w:r>
      <w:r w:rsidRPr="0027423C">
        <w:rPr>
          <w:rStyle w:val="StyleBoldUnderline"/>
          <w:highlight w:val="yellow"/>
        </w:rPr>
        <w:t xml:space="preserve">transmit shocks </w:t>
      </w:r>
      <w:r w:rsidRPr="006D5896">
        <w:rPr>
          <w:rStyle w:val="StyleBoldUnderline"/>
          <w:highlight w:val="cyan"/>
        </w:rPr>
        <w:t>rather than absorb them</w:t>
      </w:r>
      <w:r w:rsidRPr="00B466FA">
        <w:t>. "The intricate networks that tightly connect us together - and move people, materials, information, money and energy - amplify and transmit any shock," says Homer-Dixon. "</w:t>
      </w:r>
      <w:r w:rsidRPr="0027423C">
        <w:rPr>
          <w:rStyle w:val="StyleBoldUnderline"/>
          <w:highlight w:val="yellow"/>
        </w:rPr>
        <w:t>A financial crisis</w:t>
      </w:r>
      <w:r w:rsidRPr="0027423C">
        <w:rPr>
          <w:rStyle w:val="StyleBoldUnderline"/>
        </w:rPr>
        <w:t xml:space="preserve">, a terrorist attack </w:t>
      </w:r>
      <w:r w:rsidRPr="006D5896">
        <w:rPr>
          <w:rStyle w:val="StyleBoldUnderline"/>
          <w:highlight w:val="cyan"/>
        </w:rPr>
        <w:t xml:space="preserve">or a disease outbreak </w:t>
      </w:r>
      <w:r w:rsidRPr="0027423C">
        <w:rPr>
          <w:rStyle w:val="StyleBoldUnderline"/>
          <w:highlight w:val="yellow"/>
        </w:rPr>
        <w:t xml:space="preserve">has </w:t>
      </w:r>
      <w:r w:rsidRPr="006D5896">
        <w:rPr>
          <w:rStyle w:val="StyleBoldUnderline"/>
          <w:highlight w:val="cyan"/>
        </w:rPr>
        <w:t xml:space="preserve">almost </w:t>
      </w:r>
      <w:r w:rsidRPr="0027423C">
        <w:rPr>
          <w:rStyle w:val="Emphasis"/>
          <w:highlight w:val="yellow"/>
        </w:rPr>
        <w:t>instant destabilising effects</w:t>
      </w:r>
      <w:r w:rsidRPr="00B466FA">
        <w:t>, from one side of the world to the other."</w:t>
      </w:r>
      <w:r w:rsidRPr="00B466FA">
        <w:rPr>
          <w:sz w:val="12"/>
        </w:rPr>
        <w:t>¶</w:t>
      </w:r>
      <w:r w:rsidRPr="00B466FA">
        <w:t xml:space="preserve">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w:t>
      </w:r>
      <w:r w:rsidRPr="00B466FA">
        <w:rPr>
          <w:sz w:val="12"/>
        </w:rPr>
        <w:t>¶</w:t>
      </w:r>
      <w:r w:rsidRPr="00B466FA">
        <w:t xml:space="preserve"> Credit crunch</w:t>
      </w:r>
      <w:r w:rsidRPr="00B466FA">
        <w:rPr>
          <w:sz w:val="12"/>
        </w:rPr>
        <w:t>¶</w:t>
      </w:r>
      <w:r w:rsidRPr="00B466FA">
        <w:t xml:space="preserve"> Perrow says interconnectedness in the global production system has now reached the point where "</w:t>
      </w:r>
      <w:r w:rsidRPr="0027423C">
        <w:rPr>
          <w:rStyle w:val="StyleBoldUnderline"/>
        </w:rPr>
        <w:t xml:space="preserve">a breakdown anywhere increasingly means a breakdown everywhere". </w:t>
      </w:r>
      <w:r w:rsidRPr="0027423C">
        <w:rPr>
          <w:rStyle w:val="StyleBoldUnderline"/>
          <w:highlight w:val="yellow"/>
        </w:rPr>
        <w:t xml:space="preserve">This is </w:t>
      </w:r>
      <w:r w:rsidRPr="0027423C">
        <w:rPr>
          <w:rStyle w:val="Emphasis"/>
          <w:highlight w:val="yellow"/>
        </w:rPr>
        <w:t>especially true of the world</w:t>
      </w:r>
      <w:r w:rsidRPr="006D5896">
        <w:rPr>
          <w:rStyle w:val="Emphasis"/>
          <w:highlight w:val="cyan"/>
        </w:rPr>
        <w:t>'s financial systems</w:t>
      </w:r>
      <w:r w:rsidRPr="0027423C">
        <w:rPr>
          <w:rStyle w:val="StyleBoldUnderline"/>
        </w:rPr>
        <w:t>,</w:t>
      </w:r>
      <w:r w:rsidRPr="00B466FA">
        <w:t xml:space="preserve"> where the coupling is very tight. </w:t>
      </w:r>
      <w:r w:rsidRPr="00FE6E2E">
        <w:rPr>
          <w:sz w:val="8"/>
        </w:rPr>
        <w:t>"Now we have a debt crisis with the biggest player, the US. The consequences could be enormous."</w:t>
      </w:r>
      <w:r w:rsidRPr="00FE6E2E">
        <w:rPr>
          <w:sz w:val="2"/>
        </w:rPr>
        <w:t>¶</w:t>
      </w:r>
      <w:r w:rsidRPr="00FE6E2E">
        <w:rPr>
          <w:sz w:val="8"/>
        </w:rPr>
        <w:t xml:space="preserve">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civilisation are critical, until it's too late.</w:t>
      </w:r>
      <w:r w:rsidRPr="00FE6E2E">
        <w:rPr>
          <w:sz w:val="2"/>
        </w:rPr>
        <w:t>¶</w:t>
      </w:r>
      <w:r w:rsidRPr="00FE6E2E">
        <w:rPr>
          <w:sz w:val="8"/>
        </w:rPr>
        <w:t xml:space="preserve"> "When we do the analysis, almost any part is critical if you lose enough of it," says Bar-Yam. "Now that we can ask questions of such systems in more sophisticated ways, we are discovering that they can be very vulnerable. That means </w:t>
      </w:r>
      <w:r w:rsidRPr="00FE6E2E">
        <w:rPr>
          <w:rStyle w:val="Emphasis"/>
          <w:sz w:val="10"/>
        </w:rPr>
        <w:t>civilisation is very vulnerable</w:t>
      </w:r>
      <w:r w:rsidRPr="00FE6E2E">
        <w:rPr>
          <w:sz w:val="8"/>
        </w:rPr>
        <w:t>."</w:t>
      </w:r>
      <w:r w:rsidRPr="00FE6E2E">
        <w:rPr>
          <w:sz w:val="2"/>
        </w:rPr>
        <w:t>¶</w:t>
      </w:r>
      <w:r w:rsidRPr="00FE6E2E">
        <w:rPr>
          <w:sz w:val="8"/>
        </w:rPr>
        <w:t xml:space="preserve"> 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w:t>
      </w:r>
      <w:r w:rsidRPr="00FE6E2E">
        <w:rPr>
          <w:sz w:val="2"/>
        </w:rPr>
        <w:t>¶</w:t>
      </w:r>
      <w:r w:rsidRPr="00FE6E2E">
        <w:rPr>
          <w:sz w:val="8"/>
        </w:rPr>
        <w:t xml:space="preserve"> </w:t>
      </w:r>
      <w:r w:rsidRPr="00FE6E2E">
        <w:rPr>
          <w:rStyle w:val="StyleBoldUnderline"/>
          <w:sz w:val="10"/>
        </w:rPr>
        <w:t>Scientists in other fields are</w:t>
      </w:r>
      <w:r w:rsidRPr="00FE6E2E">
        <w:rPr>
          <w:sz w:val="8"/>
        </w:rPr>
        <w:t xml:space="preserve"> also </w:t>
      </w:r>
      <w:r w:rsidRPr="00FE6E2E">
        <w:rPr>
          <w:rStyle w:val="StyleBoldUnderline"/>
          <w:sz w:val="10"/>
        </w:rPr>
        <w:t>warning that complex systems are prone to collapse</w:t>
      </w:r>
      <w:r w:rsidRPr="00FE6E2E">
        <w:rPr>
          <w:sz w:val="8"/>
        </w:rPr>
        <w:t xml:space="preserve">. </w:t>
      </w:r>
      <w:r w:rsidRPr="00FE6E2E">
        <w:rPr>
          <w:rStyle w:val="StyleBoldUnderline"/>
          <w:sz w:val="10"/>
        </w:rPr>
        <w:t>Similar ideas have emerged from the study of natural cycles in ecosystems</w:t>
      </w:r>
      <w:r w:rsidRPr="00FE6E2E">
        <w:rPr>
          <w:sz w:val="8"/>
        </w:rPr>
        <w:t>,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w:t>
      </w:r>
      <w:r w:rsidRPr="00FE6E2E">
        <w:rPr>
          <w:sz w:val="2"/>
        </w:rPr>
        <w:t>¶</w:t>
      </w:r>
      <w:r w:rsidRPr="00FE6E2E">
        <w:rPr>
          <w:sz w:val="8"/>
        </w:rPr>
        <w:t xml:space="preserve"> "It becomes an extremely efficient system for remaining constant in the face of the normal range of conditions," says Homer-Dixon. But unusual conditions - an insect outbreak, fire or drought - can trigger dramatic changes as the impact cascades through the system. The end result may be the collapse of the old ecosystem and its replacement by a newer, simpler one.</w:t>
      </w:r>
      <w:r w:rsidRPr="00FE6E2E">
        <w:rPr>
          <w:sz w:val="2"/>
        </w:rPr>
        <w:t>¶</w:t>
      </w:r>
      <w:r w:rsidRPr="00FE6E2E">
        <w:rPr>
          <w:sz w:val="8"/>
        </w:rPr>
        <w:t xml:space="preserve"> </w:t>
      </w:r>
      <w:r w:rsidRPr="00FE6E2E">
        <w:rPr>
          <w:rStyle w:val="StyleBoldUnderline"/>
          <w:sz w:val="10"/>
        </w:rPr>
        <w:t>Globalisation is resulting in</w:t>
      </w:r>
      <w:r w:rsidRPr="00FE6E2E">
        <w:rPr>
          <w:sz w:val="8"/>
        </w:rPr>
        <w:t xml:space="preserve"> the same </w:t>
      </w:r>
      <w:r w:rsidRPr="00FE6E2E">
        <w:rPr>
          <w:rStyle w:val="StyleBoldUnderline"/>
          <w:sz w:val="10"/>
        </w:rPr>
        <w:t>tight coupling and fine-tuning of our systems to a narrow range of conditions</w:t>
      </w:r>
      <w:r w:rsidRPr="00FE6E2E">
        <w:rPr>
          <w:sz w:val="8"/>
        </w:rPr>
        <w:t xml:space="preserve">, he says. </w:t>
      </w:r>
      <w:r w:rsidRPr="00FE6E2E">
        <w:rPr>
          <w:rStyle w:val="StyleBoldUnderline"/>
          <w:sz w:val="10"/>
        </w:rPr>
        <w:t>Redundancy is being systematically eliminated as companies maximise profits</w:t>
      </w:r>
      <w:r w:rsidRPr="00FE6E2E">
        <w:rPr>
          <w:sz w:val="8"/>
        </w:rPr>
        <w:t>.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w:t>
      </w:r>
      <w:r w:rsidRPr="00FE6E2E">
        <w:rPr>
          <w:sz w:val="2"/>
        </w:rPr>
        <w:t>¶</w:t>
      </w:r>
      <w:r w:rsidRPr="00FE6E2E">
        <w:rPr>
          <w:sz w:val="8"/>
        </w:rPr>
        <w:t xml:space="preserve"> Is there an alternative? Could we heed these warnings and start carefully climbing back down the complexity ladder?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w:t>
      </w:r>
      <w:r w:rsidRPr="00FE6E2E">
        <w:rPr>
          <w:sz w:val="2"/>
        </w:rPr>
        <w:t>¶</w:t>
      </w:r>
      <w:r w:rsidRPr="00FE6E2E">
        <w:rPr>
          <w:sz w:val="8"/>
        </w:rPr>
        <w:t xml:space="preserve"> Pulling off the same trick will be harder for our more advanced society.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w:t>
      </w:r>
      <w:r w:rsidRPr="00FE6E2E">
        <w:rPr>
          <w:sz w:val="2"/>
        </w:rPr>
        <w:t>¶</w:t>
      </w:r>
      <w:r w:rsidRPr="00FE6E2E">
        <w:rPr>
          <w:sz w:val="8"/>
        </w:rPr>
        <w:t xml:space="preserve">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w:t>
      </w:r>
      <w:r w:rsidRPr="00FE6E2E">
        <w:rPr>
          <w:sz w:val="2"/>
        </w:rPr>
        <w:t>¶</w:t>
      </w:r>
      <w:r w:rsidRPr="00FE6E2E">
        <w:rPr>
          <w:sz w:val="8"/>
        </w:rPr>
        <w:t xml:space="preserve"> </w:t>
      </w:r>
      <w:r w:rsidRPr="00FE6E2E">
        <w:rPr>
          <w:rStyle w:val="StyleBoldUnderline"/>
          <w:sz w:val="10"/>
        </w:rPr>
        <w:t>Homer-Dixon doubts we can stave off collapse completely</w:t>
      </w:r>
      <w:r w:rsidRPr="00FE6E2E">
        <w:rPr>
          <w:sz w:val="8"/>
        </w:rPr>
        <w:t>.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 - just as we are running out of cheap and plentiful energy.</w:t>
      </w:r>
      <w:r w:rsidRPr="00FE6E2E">
        <w:rPr>
          <w:sz w:val="2"/>
        </w:rPr>
        <w:t>¶</w:t>
      </w:r>
      <w:r w:rsidRPr="00FE6E2E">
        <w:rPr>
          <w:sz w:val="8"/>
        </w:rPr>
        <w:t xml:space="preserve"> "This is the fundamental challenge humankind faces</w:t>
      </w:r>
      <w:r w:rsidRPr="00B466FA">
        <w:t xml:space="preserve">. </w:t>
      </w:r>
      <w:r w:rsidRPr="0027423C">
        <w:rPr>
          <w:rStyle w:val="StyleBoldUnderline"/>
          <w:highlight w:val="yellow"/>
        </w:rPr>
        <w:t>We need</w:t>
      </w:r>
      <w:r w:rsidRPr="0027423C">
        <w:rPr>
          <w:rStyle w:val="StyleBoldUnderline"/>
        </w:rPr>
        <w:t xml:space="preserve"> to allow for</w:t>
      </w:r>
      <w:r w:rsidRPr="00B466FA">
        <w:t xml:space="preserve"> the </w:t>
      </w:r>
      <w:r w:rsidRPr="0027423C">
        <w:rPr>
          <w:rStyle w:val="Emphasis"/>
          <w:highlight w:val="yellow"/>
        </w:rPr>
        <w:t>healthy breakdown</w:t>
      </w:r>
      <w:r w:rsidRPr="00B466FA">
        <w:t xml:space="preserve"> in natural function </w:t>
      </w:r>
      <w:r w:rsidRPr="0027423C">
        <w:rPr>
          <w:rStyle w:val="StyleBoldUnderline"/>
        </w:rPr>
        <w:t xml:space="preserve">in our societies in a way </w:t>
      </w:r>
      <w:r w:rsidRPr="0027423C">
        <w:rPr>
          <w:rStyle w:val="StyleBoldUnderline"/>
          <w:highlight w:val="yellow"/>
        </w:rPr>
        <w:t>that</w:t>
      </w:r>
      <w:r w:rsidRPr="0027423C">
        <w:rPr>
          <w:rStyle w:val="StyleBoldUnderline"/>
        </w:rPr>
        <w:t xml:space="preserve"> doesn't produce catastrophic collapse</w:t>
      </w:r>
      <w:r w:rsidRPr="00B466FA">
        <w:t xml:space="preserve">, </w:t>
      </w:r>
      <w:r w:rsidRPr="0027423C">
        <w:rPr>
          <w:rStyle w:val="StyleBoldUnderline"/>
        </w:rPr>
        <w:t xml:space="preserve">but instead </w:t>
      </w:r>
      <w:r w:rsidRPr="0027423C">
        <w:rPr>
          <w:rStyle w:val="StyleBoldUnderline"/>
          <w:highlight w:val="yellow"/>
        </w:rPr>
        <w:t xml:space="preserve">leads to </w:t>
      </w:r>
      <w:r w:rsidRPr="006D5896">
        <w:rPr>
          <w:rStyle w:val="StyleBoldUnderline"/>
          <w:highlight w:val="cyan"/>
        </w:rPr>
        <w:t xml:space="preserve">healthy </w:t>
      </w:r>
      <w:r w:rsidRPr="0027423C">
        <w:rPr>
          <w:rStyle w:val="StyleBoldUnderline"/>
          <w:highlight w:val="yellow"/>
        </w:rPr>
        <w:t>renewal</w:t>
      </w:r>
      <w:r w:rsidRPr="00B466FA">
        <w:t xml:space="preserve">," Homer-Dixon says. This is what happens in forests, which are a patchy mix of old growth and newer areas created by disease or fire. If the ecosystem in one patch collapses, it is recolonised and renewed by younger forest elsewhere. </w:t>
      </w:r>
      <w:r w:rsidRPr="006D5896">
        <w:rPr>
          <w:rStyle w:val="StyleBoldUnderline"/>
          <w:highlight w:val="cyan"/>
        </w:rPr>
        <w:t>We must allow</w:t>
      </w:r>
      <w:r w:rsidRPr="006D5896">
        <w:rPr>
          <w:highlight w:val="cyan"/>
        </w:rPr>
        <w:t xml:space="preserve"> </w:t>
      </w:r>
      <w:r w:rsidRPr="006D5896">
        <w:rPr>
          <w:rStyle w:val="StyleBoldUnderline"/>
          <w:highlight w:val="cyan"/>
        </w:rPr>
        <w:t>partial breakdown</w:t>
      </w:r>
      <w:r w:rsidRPr="00B466FA">
        <w:t xml:space="preserve"> here and there, </w:t>
      </w:r>
      <w:r w:rsidRPr="0027423C">
        <w:rPr>
          <w:rStyle w:val="StyleBoldUnderline"/>
        </w:rPr>
        <w:t>followed by renewal</w:t>
      </w:r>
      <w:r w:rsidRPr="00B466FA">
        <w:t xml:space="preserve">, he says, </w:t>
      </w:r>
      <w:r w:rsidRPr="0027423C">
        <w:rPr>
          <w:rStyle w:val="Emphasis"/>
          <w:highlight w:val="yellow"/>
        </w:rPr>
        <w:t>rather than trying</w:t>
      </w:r>
      <w:r w:rsidRPr="0027423C">
        <w:rPr>
          <w:rStyle w:val="Emphasis"/>
        </w:rPr>
        <w:t xml:space="preserve"> so hard</w:t>
      </w:r>
      <w:r w:rsidRPr="00B466FA">
        <w:t xml:space="preserve"> </w:t>
      </w:r>
      <w:r w:rsidRPr="0027423C">
        <w:rPr>
          <w:rStyle w:val="StyleBoldUnderline"/>
          <w:highlight w:val="yellow"/>
        </w:rPr>
        <w:t xml:space="preserve">to avert breakdown </w:t>
      </w:r>
      <w:r w:rsidRPr="006D5896">
        <w:rPr>
          <w:rStyle w:val="StyleBoldUnderline"/>
          <w:highlight w:val="cyan"/>
        </w:rPr>
        <w:t>by increasing complexity that</w:t>
      </w:r>
      <w:r w:rsidRPr="006D5896">
        <w:rPr>
          <w:highlight w:val="cyan"/>
        </w:rPr>
        <w:t xml:space="preserve"> </w:t>
      </w:r>
      <w:r w:rsidRPr="0027423C">
        <w:rPr>
          <w:rStyle w:val="Emphasis"/>
          <w:highlight w:val="yellow"/>
        </w:rPr>
        <w:t>any resulting crisis is actually worse</w:t>
      </w:r>
      <w:r w:rsidRPr="00B466FA">
        <w:t>.</w:t>
      </w:r>
      <w:r w:rsidRPr="00B466FA">
        <w:rPr>
          <w:sz w:val="12"/>
        </w:rPr>
        <w:t>¶</w:t>
      </w:r>
      <w:r w:rsidRPr="00B466FA">
        <w:t xml:space="preserve"> Lester Brown thinks we are fast running out of time. "</w:t>
      </w:r>
      <w:r w:rsidRPr="0027423C">
        <w:rPr>
          <w:rStyle w:val="Emphasis"/>
          <w:highlight w:val="yellow"/>
        </w:rPr>
        <w:t>The world can no longer</w:t>
      </w:r>
      <w:r w:rsidRPr="0027423C">
        <w:rPr>
          <w:rStyle w:val="Emphasis"/>
        </w:rPr>
        <w:t xml:space="preserve"> afford to </w:t>
      </w:r>
      <w:r w:rsidRPr="0027423C">
        <w:rPr>
          <w:rStyle w:val="Emphasis"/>
          <w:highlight w:val="yellow"/>
        </w:rPr>
        <w:t>waste a day</w:t>
      </w:r>
      <w:r w:rsidRPr="00B466FA">
        <w:t>. We need a Great Mobilisation,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w:t>
      </w:r>
      <w:r w:rsidRPr="00B466FA">
        <w:rPr>
          <w:sz w:val="12"/>
        </w:rPr>
        <w:t>¶</w:t>
      </w:r>
      <w:r w:rsidRPr="00B466FA">
        <w:t xml:space="preserve"> </w:t>
      </w:r>
      <w:r w:rsidRPr="006D5896">
        <w:rPr>
          <w:rStyle w:val="StyleBoldUnderline"/>
        </w:rPr>
        <w:t>Tainter is not convinced that even new technology will save civilisation in the long run</w:t>
      </w:r>
      <w:r w:rsidRPr="006D5896">
        <w:t>. "I sometimes think o</w:t>
      </w:r>
      <w:r w:rsidRPr="00B466FA">
        <w:t xml:space="preserve">f this as a 'faith-based' approach to the future," he says. </w:t>
      </w:r>
      <w:r w:rsidRPr="0027423C">
        <w:rPr>
          <w:rStyle w:val="StyleBoldUnderline"/>
        </w:rPr>
        <w:t xml:space="preserve">Even a society </w:t>
      </w:r>
      <w:r w:rsidRPr="0027423C">
        <w:rPr>
          <w:rStyle w:val="StyleBoldUnderline"/>
          <w:highlight w:val="yellow"/>
        </w:rPr>
        <w:t>reinvigorated</w:t>
      </w:r>
      <w:r w:rsidRPr="0027423C">
        <w:rPr>
          <w:rStyle w:val="StyleBoldUnderline"/>
        </w:rPr>
        <w:t xml:space="preserve"> by cheap </w:t>
      </w:r>
      <w:r w:rsidRPr="0027423C">
        <w:rPr>
          <w:rStyle w:val="StyleBoldUnderline"/>
          <w:highlight w:val="yellow"/>
        </w:rPr>
        <w:t xml:space="preserve">new energy </w:t>
      </w:r>
      <w:r w:rsidRPr="006D5896">
        <w:rPr>
          <w:rStyle w:val="StyleBoldUnderline"/>
          <w:highlight w:val="cyan"/>
        </w:rPr>
        <w:t xml:space="preserve">sources </w:t>
      </w:r>
      <w:r w:rsidRPr="0027423C">
        <w:rPr>
          <w:rStyle w:val="StyleBoldUnderline"/>
          <w:highlight w:val="yellow"/>
        </w:rPr>
        <w:t>will</w:t>
      </w:r>
      <w:r w:rsidRPr="0027423C">
        <w:rPr>
          <w:rStyle w:val="StyleBoldUnderline"/>
        </w:rPr>
        <w:t xml:space="preserve"> eventually </w:t>
      </w:r>
      <w:r w:rsidRPr="0027423C">
        <w:rPr>
          <w:rStyle w:val="StyleBoldUnderline"/>
          <w:highlight w:val="yellow"/>
        </w:rPr>
        <w:t>face</w:t>
      </w:r>
      <w:r w:rsidRPr="0027423C">
        <w:rPr>
          <w:rStyle w:val="StyleBoldUnderline"/>
        </w:rPr>
        <w:t xml:space="preserve"> the problem of </w:t>
      </w:r>
      <w:r w:rsidRPr="0027423C">
        <w:rPr>
          <w:rStyle w:val="StyleBoldUnderline"/>
          <w:highlight w:val="yellow"/>
        </w:rPr>
        <w:t>diminishing returns</w:t>
      </w:r>
      <w:r w:rsidRPr="0027423C">
        <w:rPr>
          <w:rStyle w:val="StyleBoldUnderline"/>
        </w:rPr>
        <w:t xml:space="preserve"> once more</w:t>
      </w:r>
      <w:r w:rsidRPr="00B466FA">
        <w:t xml:space="preserve">. </w:t>
      </w:r>
      <w:r w:rsidRPr="0027423C">
        <w:rPr>
          <w:rStyle w:val="Emphasis"/>
          <w:highlight w:val="yellow"/>
        </w:rPr>
        <w:t>Innovation</w:t>
      </w:r>
      <w:r w:rsidRPr="0027423C">
        <w:rPr>
          <w:rStyle w:val="Emphasis"/>
        </w:rPr>
        <w:t xml:space="preserve"> itself </w:t>
      </w:r>
      <w:r w:rsidRPr="0027423C">
        <w:rPr>
          <w:rStyle w:val="Emphasis"/>
          <w:highlight w:val="yellow"/>
        </w:rPr>
        <w:t xml:space="preserve">might be subject </w:t>
      </w:r>
      <w:r w:rsidRPr="006D5896">
        <w:rPr>
          <w:rStyle w:val="Emphasis"/>
          <w:highlight w:val="cyan"/>
        </w:rPr>
        <w:t>to diminishing returns</w:t>
      </w:r>
      <w:r w:rsidRPr="00B466FA">
        <w:t>, or perhaps absolute limits.</w:t>
      </w:r>
      <w:r w:rsidRPr="00B466FA">
        <w:rPr>
          <w:sz w:val="12"/>
        </w:rPr>
        <w:t>¶</w:t>
      </w:r>
      <w:r w:rsidRPr="00B466FA">
        <w:t xml:space="preserve"> Studies of the way by Luis Bettencourt of the Los Alamos National Laboratory, New Mexico, support this idea. His team's work suggests that </w:t>
      </w:r>
      <w:r w:rsidRPr="006D5896">
        <w:rPr>
          <w:rStyle w:val="StyleBoldUnderline"/>
        </w:rPr>
        <w:t>an ever-faster rate of innovation is required</w:t>
      </w:r>
      <w:r w:rsidRPr="006D5896">
        <w:t xml:space="preserve"> to keep cities growing and prevent stagnation or colla</w:t>
      </w:r>
      <w:r w:rsidRPr="00B466FA">
        <w:t xml:space="preserve">pse, </w:t>
      </w:r>
      <w:r w:rsidRPr="0027423C">
        <w:rPr>
          <w:rStyle w:val="Emphasis"/>
        </w:rPr>
        <w:t xml:space="preserve">and in the long run </w:t>
      </w:r>
      <w:r w:rsidRPr="0027423C">
        <w:rPr>
          <w:rStyle w:val="Emphasis"/>
          <w:highlight w:val="yellow"/>
        </w:rPr>
        <w:t>this cannot be sustainable</w:t>
      </w:r>
      <w:r w:rsidRPr="0069654A">
        <w:rPr>
          <w:highlight w:val="yellow"/>
        </w:rPr>
        <w:t>.</w:t>
      </w:r>
      <w:r w:rsidRPr="00B466FA">
        <w:t xml:space="preserve"> </w:t>
      </w:r>
      <w:r w:rsidRPr="00B466FA">
        <w:rPr>
          <w:sz w:val="12"/>
        </w:rPr>
        <w:t>¶</w:t>
      </w:r>
      <w:r w:rsidRPr="00B466FA">
        <w:t xml:space="preserve"> </w:t>
      </w:r>
      <w:r w:rsidRPr="00B466FA">
        <w:rPr>
          <w:sz w:val="12"/>
        </w:rPr>
        <w:t>¶</w:t>
      </w:r>
      <w:r w:rsidRPr="00B466FA">
        <w:t xml:space="preserve"> </w:t>
      </w:r>
    </w:p>
    <w:p w14:paraId="4B42F2D2" w14:textId="77777777" w:rsidR="00B34B32" w:rsidRPr="0027423C" w:rsidRDefault="00B34B32" w:rsidP="00B34B32">
      <w:pPr>
        <w:pStyle w:val="Heading4"/>
      </w:pPr>
      <w:r>
        <w:t xml:space="preserve">Growth locks in warming – extinction </w:t>
      </w:r>
    </w:p>
    <w:p w14:paraId="626A4A5D" w14:textId="77777777" w:rsidR="00B34B32" w:rsidRDefault="00B34B32" w:rsidP="00B34B32">
      <w:r>
        <w:t xml:space="preserve">Jorgen </w:t>
      </w:r>
      <w:r w:rsidRPr="00941A97">
        <w:rPr>
          <w:rStyle w:val="StyleStyleBold12pt"/>
        </w:rPr>
        <w:t>Randers 12</w:t>
      </w:r>
      <w:r>
        <w:t>, Professor of Climate Strategy at BI Norwegian Business School, September/October 2012, “It’s a Small World,” Foreign Affairs, Vol. 91, No. 5, p. 167-169</w:t>
      </w:r>
    </w:p>
    <w:p w14:paraId="22B3B717" w14:textId="77777777" w:rsidR="00B34B32" w:rsidRDefault="00B34B32" w:rsidP="00B34B32">
      <w:r>
        <w:t>***YELLOW***</w:t>
      </w:r>
    </w:p>
    <w:p w14:paraId="6383B702" w14:textId="77777777" w:rsidR="00B34B32" w:rsidRDefault="00B34B32" w:rsidP="00B34B32">
      <w:r w:rsidRPr="003B0569">
        <w:t xml:space="preserve">The fundamental message of The Limits to Growth was that </w:t>
      </w:r>
      <w:r w:rsidRPr="00941A97">
        <w:rPr>
          <w:rStyle w:val="StyleBoldUnderline"/>
        </w:rPr>
        <w:t>the world is small, and</w:t>
      </w:r>
      <w:r w:rsidRPr="003B0569">
        <w:t xml:space="preserve"> that </w:t>
      </w:r>
      <w:r w:rsidRPr="00941A97">
        <w:rPr>
          <w:rStyle w:val="StyleBoldUnderline"/>
        </w:rPr>
        <w:t>if we want to live well and long</w:t>
      </w:r>
      <w:r w:rsidRPr="003B0569">
        <w:t xml:space="preserve"> on a small planet, </w:t>
      </w:r>
      <w:r w:rsidRPr="00941A97">
        <w:rPr>
          <w:rStyle w:val="StyleBoldUnderline"/>
        </w:rPr>
        <w:t>we need to limit our ecological footprint</w:t>
      </w:r>
      <w:r w:rsidRPr="003B0569">
        <w:t xml:space="preserve">. The sad fact is that despite the study's warnings, </w:t>
      </w:r>
      <w:r w:rsidRPr="0027423C">
        <w:rPr>
          <w:rStyle w:val="Emphasis"/>
          <w:highlight w:val="yellow"/>
        </w:rPr>
        <w:t>humans are</w:t>
      </w:r>
      <w:r w:rsidRPr="0027423C">
        <w:rPr>
          <w:rStyle w:val="Emphasis"/>
        </w:rPr>
        <w:t xml:space="preserve"> already </w:t>
      </w:r>
      <w:r w:rsidRPr="0027423C">
        <w:rPr>
          <w:rStyle w:val="Emphasis"/>
          <w:highlight w:val="yellow"/>
        </w:rPr>
        <w:t>overwhelming</w:t>
      </w:r>
      <w:r w:rsidRPr="0027423C">
        <w:rPr>
          <w:rStyle w:val="Emphasis"/>
        </w:rPr>
        <w:t xml:space="preserve"> the </w:t>
      </w:r>
      <w:r w:rsidRPr="006D5896">
        <w:rPr>
          <w:rStyle w:val="Emphasis"/>
          <w:highlight w:val="cyan"/>
        </w:rPr>
        <w:t xml:space="preserve">earth's carrying </w:t>
      </w:r>
      <w:r w:rsidRPr="0027423C">
        <w:rPr>
          <w:rStyle w:val="Emphasis"/>
          <w:highlight w:val="yellow"/>
        </w:rPr>
        <w:t>capacity</w:t>
      </w:r>
      <w:r w:rsidRPr="003B0569">
        <w:t xml:space="preserve">. Today, </w:t>
      </w:r>
      <w:r w:rsidRPr="00941A97">
        <w:rPr>
          <w:rStyle w:val="StyleBoldUnderline"/>
        </w:rPr>
        <w:t>humans emit twice as much greenhouse gases</w:t>
      </w:r>
      <w:r w:rsidRPr="003B0569">
        <w:t xml:space="preserve"> per year </w:t>
      </w:r>
      <w:r w:rsidRPr="00941A97">
        <w:rPr>
          <w:rStyle w:val="StyleBoldUnderline"/>
        </w:rPr>
        <w:t>as the</w:t>
      </w:r>
      <w:r w:rsidRPr="003B0569">
        <w:t xml:space="preserve"> world's </w:t>
      </w:r>
      <w:r w:rsidRPr="00941A97">
        <w:rPr>
          <w:rStyle w:val="StyleBoldUnderline"/>
        </w:rPr>
        <w:t>oceans and forests can absorb</w:t>
      </w:r>
      <w:r w:rsidRPr="003B0569">
        <w:t xml:space="preserve">. This so-called </w:t>
      </w:r>
      <w:r w:rsidRPr="0027423C">
        <w:rPr>
          <w:rStyle w:val="Emphasis"/>
          <w:highlight w:val="yellow"/>
        </w:rPr>
        <w:t>overshoot cannot last</w:t>
      </w:r>
      <w:r w:rsidRPr="00795C38">
        <w:rPr>
          <w:highlight w:val="yellow"/>
        </w:rPr>
        <w:t xml:space="preserve">. </w:t>
      </w:r>
      <w:r w:rsidRPr="00795C38">
        <w:rPr>
          <w:rStyle w:val="StyleBoldUnderline"/>
          <w:highlight w:val="yellow"/>
        </w:rPr>
        <w:t>If</w:t>
      </w:r>
      <w:r w:rsidRPr="00941A97">
        <w:rPr>
          <w:rStyle w:val="StyleBoldUnderline"/>
        </w:rPr>
        <w:t xml:space="preserve"> human </w:t>
      </w:r>
      <w:r w:rsidRPr="00795C38">
        <w:rPr>
          <w:rStyle w:val="StyleBoldUnderline"/>
          <w:highlight w:val="yellow"/>
        </w:rPr>
        <w:t>society does not reduce</w:t>
      </w:r>
      <w:r w:rsidRPr="003B0569">
        <w:t xml:space="preserve"> the size of </w:t>
      </w:r>
      <w:r w:rsidRPr="00795C38">
        <w:rPr>
          <w:rStyle w:val="StyleBoldUnderline"/>
          <w:highlight w:val="yellow"/>
        </w:rPr>
        <w:t>its footprint</w:t>
      </w:r>
      <w:r w:rsidRPr="00941A97">
        <w:rPr>
          <w:rStyle w:val="StyleBoldUnderline"/>
        </w:rPr>
        <w:t>,</w:t>
      </w:r>
      <w:r w:rsidRPr="003B0569">
        <w:t xml:space="preserve"> the </w:t>
      </w:r>
      <w:r w:rsidRPr="006B315E">
        <w:rPr>
          <w:rStyle w:val="StyleBoldUnderline"/>
          <w:highlight w:val="yellow"/>
        </w:rPr>
        <w:t>ecological systems</w:t>
      </w:r>
      <w:r w:rsidRPr="00941A97">
        <w:rPr>
          <w:rStyle w:val="StyleBoldUnderline"/>
        </w:rPr>
        <w:t xml:space="preserve"> that underpin its well-being </w:t>
      </w:r>
      <w:r w:rsidRPr="006B315E">
        <w:rPr>
          <w:rStyle w:val="StyleBoldUnderline"/>
          <w:highlight w:val="yellow"/>
        </w:rPr>
        <w:t>will</w:t>
      </w:r>
      <w:r w:rsidRPr="006B315E">
        <w:rPr>
          <w:highlight w:val="yellow"/>
        </w:rPr>
        <w:t xml:space="preserve"> </w:t>
      </w:r>
      <w:r w:rsidRPr="0027423C">
        <w:rPr>
          <w:rStyle w:val="Emphasis"/>
          <w:highlight w:val="yellow"/>
        </w:rPr>
        <w:t>collapse</w:t>
      </w:r>
      <w:r w:rsidRPr="006B315E">
        <w:rPr>
          <w:highlight w:val="yellow"/>
        </w:rPr>
        <w:t xml:space="preserve">. </w:t>
      </w:r>
      <w:r w:rsidRPr="006B315E">
        <w:rPr>
          <w:rStyle w:val="StyleBoldUnderline"/>
          <w:highlight w:val="yellow"/>
        </w:rPr>
        <w:t>The world must</w:t>
      </w:r>
      <w:r w:rsidRPr="003B0569">
        <w:t xml:space="preserve"> now </w:t>
      </w:r>
      <w:r w:rsidRPr="006D5896">
        <w:rPr>
          <w:rStyle w:val="StyleBoldUnderline"/>
          <w:highlight w:val="cyan"/>
        </w:rPr>
        <w:t>either accept long-term chaos for</w:t>
      </w:r>
      <w:r w:rsidRPr="00941A97">
        <w:rPr>
          <w:rStyle w:val="StyleBoldUnderline"/>
        </w:rPr>
        <w:t xml:space="preserve"> the sake of </w:t>
      </w:r>
      <w:r w:rsidRPr="006D5896">
        <w:rPr>
          <w:rStyle w:val="StyleBoldUnderline"/>
          <w:highlight w:val="cyan"/>
        </w:rPr>
        <w:t>short-term comforts</w:t>
      </w:r>
      <w:r w:rsidRPr="006D5896">
        <w:rPr>
          <w:highlight w:val="cyan"/>
        </w:rPr>
        <w:t xml:space="preserve"> </w:t>
      </w:r>
      <w:r w:rsidRPr="006D5896">
        <w:rPr>
          <w:rStyle w:val="StyleBoldUnderline"/>
          <w:highlight w:val="cyan"/>
        </w:rPr>
        <w:t xml:space="preserve">or </w:t>
      </w:r>
      <w:r w:rsidRPr="006B315E">
        <w:rPr>
          <w:rStyle w:val="StyleBoldUnderline"/>
          <w:highlight w:val="yellow"/>
        </w:rPr>
        <w:t>make short-term sacrifices for</w:t>
      </w:r>
      <w:r w:rsidRPr="00941A97">
        <w:rPr>
          <w:rStyle w:val="StyleBoldUnderline"/>
        </w:rPr>
        <w:t xml:space="preserve"> the sake of </w:t>
      </w:r>
      <w:r w:rsidRPr="006B315E">
        <w:rPr>
          <w:rStyle w:val="StyleBoldUnderline"/>
          <w:highlight w:val="yellow"/>
        </w:rPr>
        <w:t>long-term comforts</w:t>
      </w:r>
      <w:r w:rsidRPr="003B0569">
        <w:t xml:space="preserve">. Unfortunately, around the world and particularly </w:t>
      </w:r>
      <w:r w:rsidRPr="0027423C">
        <w:rPr>
          <w:rStyle w:val="Emphasis"/>
          <w:highlight w:val="yellow"/>
        </w:rPr>
        <w:t xml:space="preserve">in </w:t>
      </w:r>
      <w:r w:rsidRPr="006D5896">
        <w:rPr>
          <w:rStyle w:val="Emphasis"/>
          <w:highlight w:val="cyan"/>
        </w:rPr>
        <w:t xml:space="preserve">market </w:t>
      </w:r>
      <w:r w:rsidRPr="0027423C">
        <w:rPr>
          <w:rStyle w:val="Emphasis"/>
          <w:highlight w:val="yellow"/>
        </w:rPr>
        <w:t>democracies</w:t>
      </w:r>
      <w:r w:rsidRPr="006B315E">
        <w:rPr>
          <w:highlight w:val="yellow"/>
        </w:rPr>
        <w:t xml:space="preserve">, </w:t>
      </w:r>
      <w:r w:rsidRPr="0027423C">
        <w:rPr>
          <w:rStyle w:val="Emphasis"/>
          <w:highlight w:val="yellow"/>
        </w:rPr>
        <w:t>decision-makers</w:t>
      </w:r>
      <w:r w:rsidRPr="0027423C">
        <w:rPr>
          <w:rStyle w:val="Emphasis"/>
        </w:rPr>
        <w:t xml:space="preserve"> too often </w:t>
      </w:r>
      <w:r w:rsidRPr="0027423C">
        <w:rPr>
          <w:rStyle w:val="Emphasis"/>
          <w:highlight w:val="yellow"/>
        </w:rPr>
        <w:t xml:space="preserve">disregard </w:t>
      </w:r>
      <w:r w:rsidRPr="006D5896">
        <w:rPr>
          <w:rStyle w:val="Emphasis"/>
          <w:highlight w:val="cyan"/>
        </w:rPr>
        <w:t xml:space="preserve">long-term </w:t>
      </w:r>
      <w:r w:rsidRPr="0027423C">
        <w:rPr>
          <w:rStyle w:val="Emphasis"/>
          <w:highlight w:val="yellow"/>
        </w:rPr>
        <w:t>consequences</w:t>
      </w:r>
      <w:r w:rsidRPr="003B0569">
        <w:t>.</w:t>
      </w:r>
      <w:r>
        <w:t xml:space="preserve"> </w:t>
      </w:r>
      <w:r w:rsidRPr="003B0569">
        <w:t>The Limits to Growth was supposed to help humanity make wiser policy choices. It warned that it was necessary to take action before distant problems became immediate crises and to spend on solutions while the sailing was still smooth. But the world's elites feared that such a change in the status quo would end both economic growth and their own privileged positions. And so the critics of The Limits to Growth instead tried to deny the problems it addressed and attacked the messenger.</w:t>
      </w:r>
      <w:r>
        <w:t xml:space="preserve"> </w:t>
      </w:r>
      <w:r w:rsidRPr="003B0569">
        <w:t xml:space="preserve">Rather than joining in the critical effort to reduce man-made greenhouse gas emissions, </w:t>
      </w:r>
      <w:r w:rsidRPr="006B315E">
        <w:rPr>
          <w:rStyle w:val="StyleBoldUnderline"/>
        </w:rPr>
        <w:t>Lomborg</w:t>
      </w:r>
      <w:r w:rsidRPr="003B0569">
        <w:rPr>
          <w:rStyle w:val="StyleBoldUnderline"/>
        </w:rPr>
        <w:t xml:space="preserve"> revives a number of straw men and inaccurate claims about what The Limits to Growth said</w:t>
      </w:r>
      <w:r w:rsidRPr="003B0569">
        <w:t xml:space="preserve">. The study did not predict that oil and other resources would run out before 2000. </w:t>
      </w:r>
      <w:r w:rsidRPr="003B0569">
        <w:rPr>
          <w:rStyle w:val="StyleBoldUnderline"/>
        </w:rPr>
        <w:t>It did not assume that population and GDP would grow exponentially</w:t>
      </w:r>
      <w:r w:rsidRPr="003B0569">
        <w:t>; their growth rates vary and were computed as an outcome of other drivers in the model. Nor did The Limits to Growth state that air pollution could or would kill humanity. Rather, it tried to estimate how strong the effect of persistent long-term pollutants would be on human health and food production. In other words, the study did not simply forecast the end of the world as we know it; it encouraged a wise human response to create a sustainable world.</w:t>
      </w:r>
      <w:r>
        <w:t xml:space="preserve"> </w:t>
      </w:r>
      <w:r w:rsidRPr="006B315E">
        <w:rPr>
          <w:rStyle w:val="StyleBoldUnderline"/>
          <w:highlight w:val="yellow"/>
        </w:rPr>
        <w:t>Lomborg</w:t>
      </w:r>
      <w:r w:rsidRPr="006D5896">
        <w:rPr>
          <w:rStyle w:val="StyleBoldUnderline"/>
          <w:highlight w:val="cyan"/>
        </w:rPr>
        <w:t>'s assessment</w:t>
      </w:r>
      <w:r w:rsidRPr="003B0569">
        <w:rPr>
          <w:rStyle w:val="StyleBoldUnderline"/>
        </w:rPr>
        <w:t xml:space="preserve"> of the present state of affairs is even more troubling</w:t>
      </w:r>
      <w:r w:rsidRPr="003B0569">
        <w:t xml:space="preserve">. </w:t>
      </w:r>
      <w:r w:rsidRPr="003B0569">
        <w:rPr>
          <w:rStyle w:val="StyleBoldUnderline"/>
        </w:rPr>
        <w:t xml:space="preserve">He </w:t>
      </w:r>
      <w:r w:rsidRPr="006B315E">
        <w:rPr>
          <w:rStyle w:val="StyleBoldUnderline"/>
          <w:highlight w:val="yellow"/>
        </w:rPr>
        <w:t>sees a world</w:t>
      </w:r>
      <w:r w:rsidRPr="003B0569">
        <w:rPr>
          <w:rStyle w:val="StyleBoldUnderline"/>
        </w:rPr>
        <w:t xml:space="preserve"> that is well </w:t>
      </w:r>
      <w:r w:rsidRPr="006B315E">
        <w:rPr>
          <w:rStyle w:val="StyleBoldUnderline"/>
          <w:highlight w:val="yellow"/>
        </w:rPr>
        <w:t xml:space="preserve">on its way toward solving </w:t>
      </w:r>
      <w:r w:rsidRPr="006D5896">
        <w:rPr>
          <w:rStyle w:val="StyleBoldUnderline"/>
          <w:highlight w:val="cyan"/>
        </w:rPr>
        <w:t xml:space="preserve">its environmental </w:t>
      </w:r>
      <w:r w:rsidRPr="006B315E">
        <w:rPr>
          <w:rStyle w:val="StyleBoldUnderline"/>
          <w:highlight w:val="yellow"/>
        </w:rPr>
        <w:t>crisis</w:t>
      </w:r>
      <w:r w:rsidRPr="003B0569">
        <w:rPr>
          <w:rStyle w:val="StyleBoldUnderline"/>
        </w:rPr>
        <w:t xml:space="preserve"> and</w:t>
      </w:r>
      <w:r w:rsidRPr="003B0569">
        <w:t xml:space="preserve"> </w:t>
      </w:r>
      <w:r w:rsidRPr="003B0569">
        <w:rPr>
          <w:rStyle w:val="StyleBoldUnderline"/>
        </w:rPr>
        <w:t>cites the progress that it has made in curbing air pollution. But</w:t>
      </w:r>
      <w:r w:rsidRPr="003B0569">
        <w:t xml:space="preserve"> </w:t>
      </w:r>
      <w:r w:rsidRPr="0027423C">
        <w:rPr>
          <w:rStyle w:val="Emphasis"/>
          <w:highlight w:val="yellow"/>
        </w:rPr>
        <w:t xml:space="preserve">by ignoring emissions </w:t>
      </w:r>
      <w:r w:rsidRPr="006D5896">
        <w:rPr>
          <w:rStyle w:val="Emphasis"/>
          <w:highlight w:val="cyan"/>
        </w:rPr>
        <w:t>of carbon</w:t>
      </w:r>
      <w:r w:rsidRPr="0027423C">
        <w:rPr>
          <w:rStyle w:val="Emphasis"/>
        </w:rPr>
        <w:t xml:space="preserve"> dioxide</w:t>
      </w:r>
      <w:r w:rsidRPr="003B0569">
        <w:t xml:space="preserve">, </w:t>
      </w:r>
      <w:r w:rsidRPr="006B315E">
        <w:rPr>
          <w:rStyle w:val="StyleBoldUnderline"/>
          <w:highlight w:val="yellow"/>
        </w:rPr>
        <w:t>Lomborg overlooks the</w:t>
      </w:r>
      <w:r w:rsidRPr="003B0569">
        <w:t xml:space="preserve"> </w:t>
      </w:r>
      <w:r w:rsidRPr="0027423C">
        <w:rPr>
          <w:rStyle w:val="Emphasis"/>
        </w:rPr>
        <w:t xml:space="preserve">single </w:t>
      </w:r>
      <w:r w:rsidRPr="0027423C">
        <w:rPr>
          <w:rStyle w:val="Emphasis"/>
          <w:highlight w:val="yellow"/>
        </w:rPr>
        <w:t>greatest</w:t>
      </w:r>
      <w:r w:rsidRPr="0027423C">
        <w:rPr>
          <w:rStyle w:val="Emphasis"/>
        </w:rPr>
        <w:t xml:space="preserve"> long-term </w:t>
      </w:r>
      <w:r w:rsidRPr="0027423C">
        <w:rPr>
          <w:rStyle w:val="Emphasis"/>
          <w:highlight w:val="yellow"/>
        </w:rPr>
        <w:t>threat to the environment</w:t>
      </w:r>
      <w:r w:rsidRPr="003B0569">
        <w:t xml:space="preserve">. Emissions of </w:t>
      </w:r>
      <w:r w:rsidRPr="003B0569">
        <w:rPr>
          <w:rStyle w:val="StyleBoldUnderline"/>
        </w:rPr>
        <w:t>carbon dioxide matter much more than</w:t>
      </w:r>
      <w:r w:rsidRPr="003B0569">
        <w:t xml:space="preserve"> those of </w:t>
      </w:r>
      <w:r w:rsidRPr="003B0569">
        <w:rPr>
          <w:rStyle w:val="StyleBoldUnderline"/>
        </w:rPr>
        <w:t>shorter-lived pollutants</w:t>
      </w:r>
      <w:r w:rsidRPr="003B0569">
        <w:t>, such as sulphur dioxide, since those are washed out of the atmosphere in weeks. Carbon dioxide has a half-life of 100 years, and emitting it causes lasting damage to the planet's climate.</w:t>
      </w:r>
      <w:r>
        <w:t xml:space="preserve"> </w:t>
      </w:r>
      <w:r w:rsidRPr="003B0569">
        <w:t xml:space="preserve">In my recent book and Club of Rome report, 2052: A Global Forecast for the Next Forty Years, I argue that </w:t>
      </w:r>
      <w:r w:rsidRPr="003B0569">
        <w:rPr>
          <w:rStyle w:val="StyleBoldUnderline"/>
        </w:rPr>
        <w:t>emissions</w:t>
      </w:r>
      <w:r w:rsidRPr="003B0569">
        <w:t xml:space="preserve"> of greenhouse gases </w:t>
      </w:r>
      <w:r w:rsidRPr="003B0569">
        <w:rPr>
          <w:rStyle w:val="StyleBoldUnderline"/>
        </w:rPr>
        <w:t>will cause the world's temperature to rise</w:t>
      </w:r>
      <w:r w:rsidRPr="003B0569">
        <w:t xml:space="preserve"> to </w:t>
      </w:r>
      <w:r w:rsidRPr="003B0569">
        <w:rPr>
          <w:rStyle w:val="StyleBoldUnderline"/>
        </w:rPr>
        <w:t>two degrees Celsius</w:t>
      </w:r>
      <w:r w:rsidRPr="003B0569">
        <w:t xml:space="preserve"> higher than in preindustrial times </w:t>
      </w:r>
      <w:r w:rsidRPr="003B0569">
        <w:rPr>
          <w:rStyle w:val="StyleBoldUnderline"/>
        </w:rPr>
        <w:t>by 2052</w:t>
      </w:r>
      <w:r w:rsidRPr="003B0569">
        <w:t xml:space="preserve">. In </w:t>
      </w:r>
      <w:r w:rsidRPr="003B0569">
        <w:rPr>
          <w:rStyle w:val="StyleBoldUnderline"/>
        </w:rPr>
        <w:t>the following decades</w:t>
      </w:r>
      <w:r w:rsidRPr="003B0569">
        <w:t xml:space="preserve">, the world </w:t>
      </w:r>
      <w:r w:rsidRPr="003B0569">
        <w:rPr>
          <w:rStyle w:val="StyleBoldUnderline"/>
        </w:rPr>
        <w:t>will be</w:t>
      </w:r>
      <w:r w:rsidRPr="003B0569">
        <w:t xml:space="preserve"> three degrees Celsius warmer and probably </w:t>
      </w:r>
      <w:r w:rsidRPr="003B0569">
        <w:rPr>
          <w:rStyle w:val="StyleBoldUnderline"/>
        </w:rPr>
        <w:t>warm enough to trigger a</w:t>
      </w:r>
      <w:r w:rsidRPr="003B0569">
        <w:t xml:space="preserve"> </w:t>
      </w:r>
      <w:r w:rsidRPr="0027423C">
        <w:rPr>
          <w:rStyle w:val="Emphasis"/>
        </w:rPr>
        <w:t>further and uncontrollable increase in the global average temperature</w:t>
      </w:r>
      <w:r w:rsidRPr="003B0569">
        <w:t xml:space="preserve"> </w:t>
      </w:r>
      <w:r w:rsidRPr="003B0569">
        <w:rPr>
          <w:rStyle w:val="StyleBoldUnderline"/>
        </w:rPr>
        <w:t>caused by the gradual melting of the tundra</w:t>
      </w:r>
      <w:r w:rsidRPr="003B0569">
        <w:t>. In short, this future is unpleasantly similar to the "persistent pollution scenario" from The Limits to Growth, with carbon dioxide as the persistent pollutant.</w:t>
      </w:r>
      <w:r>
        <w:t xml:space="preserve"> </w:t>
      </w:r>
      <w:r w:rsidRPr="003B0569">
        <w:rPr>
          <w:rStyle w:val="StyleBoldUnderline"/>
        </w:rPr>
        <w:t xml:space="preserve">The rise in greenhouse gas </w:t>
      </w:r>
      <w:r w:rsidRPr="006B315E">
        <w:rPr>
          <w:rStyle w:val="StyleBoldUnderline"/>
          <w:highlight w:val="yellow"/>
        </w:rPr>
        <w:t>emissions will be the</w:t>
      </w:r>
      <w:r w:rsidRPr="006B315E">
        <w:rPr>
          <w:highlight w:val="yellow"/>
        </w:rPr>
        <w:t xml:space="preserve"> </w:t>
      </w:r>
      <w:r w:rsidRPr="0027423C">
        <w:rPr>
          <w:rStyle w:val="Emphasis"/>
          <w:highlight w:val="yellow"/>
        </w:rPr>
        <w:t>critical factor that shapes the future of life on earth</w:t>
      </w:r>
      <w:r w:rsidRPr="003B0569">
        <w:t xml:space="preserve">. These </w:t>
      </w:r>
      <w:r w:rsidRPr="003B0569">
        <w:rPr>
          <w:rStyle w:val="StyleBoldUnderline"/>
        </w:rPr>
        <w:t>emissions could easily be reduced if humanity decided to take action. But</w:t>
      </w:r>
      <w:r w:rsidRPr="003B0569">
        <w:t xml:space="preserve"> </w:t>
      </w:r>
      <w:r w:rsidRPr="003B0569">
        <w:rPr>
          <w:rStyle w:val="StyleBoldUnderline"/>
        </w:rPr>
        <w:t>held back by myopic decision-making,</w:t>
      </w:r>
      <w:r w:rsidRPr="003B0569">
        <w:t xml:space="preserve"> </w:t>
      </w:r>
      <w:r w:rsidRPr="003B0569">
        <w:rPr>
          <w:rStyle w:val="StyleBoldUnderline"/>
        </w:rPr>
        <w:t>humanity will not likely change its behavior</w:t>
      </w:r>
      <w:r w:rsidRPr="003B0569">
        <w:t xml:space="preserve">. </w:t>
      </w:r>
      <w:r w:rsidRPr="006B315E">
        <w:rPr>
          <w:rStyle w:val="StyleBoldUnderline"/>
          <w:highlight w:val="yellow"/>
        </w:rPr>
        <w:t>In</w:t>
      </w:r>
      <w:r w:rsidRPr="003B0569">
        <w:t xml:space="preserve"> </w:t>
      </w:r>
      <w:r w:rsidRPr="0027423C">
        <w:rPr>
          <w:rStyle w:val="Emphasis"/>
        </w:rPr>
        <w:t xml:space="preserve">modern, democratic </w:t>
      </w:r>
      <w:r w:rsidRPr="0027423C">
        <w:rPr>
          <w:rStyle w:val="Emphasis"/>
          <w:highlight w:val="yellow"/>
        </w:rPr>
        <w:t>market economies</w:t>
      </w:r>
      <w:r w:rsidRPr="003B0569">
        <w:t xml:space="preserve">, </w:t>
      </w:r>
      <w:r w:rsidRPr="0027423C">
        <w:rPr>
          <w:rStyle w:val="Emphasis"/>
          <w:highlight w:val="yellow"/>
        </w:rPr>
        <w:t>investments</w:t>
      </w:r>
      <w:r w:rsidRPr="0027423C">
        <w:rPr>
          <w:rStyle w:val="Emphasis"/>
        </w:rPr>
        <w:t xml:space="preserve"> mainly </w:t>
      </w:r>
      <w:r w:rsidRPr="0027423C">
        <w:rPr>
          <w:rStyle w:val="Emphasis"/>
          <w:highlight w:val="yellow"/>
        </w:rPr>
        <w:t>flow to what is profitable, not</w:t>
      </w:r>
      <w:r w:rsidRPr="0027423C">
        <w:rPr>
          <w:rStyle w:val="Emphasis"/>
        </w:rPr>
        <w:t xml:space="preserve"> to </w:t>
      </w:r>
      <w:r w:rsidRPr="0027423C">
        <w:rPr>
          <w:rStyle w:val="Emphasis"/>
          <w:highlight w:val="yellow"/>
        </w:rPr>
        <w:t>what is needed</w:t>
      </w:r>
      <w:r w:rsidRPr="003B0569">
        <w:t xml:space="preserve">. And </w:t>
      </w:r>
      <w:r w:rsidRPr="006B315E">
        <w:rPr>
          <w:rStyle w:val="StyleBoldUnderline"/>
          <w:highlight w:val="yellow"/>
        </w:rPr>
        <w:t>regulators</w:t>
      </w:r>
      <w:r w:rsidRPr="003B0569">
        <w:rPr>
          <w:rStyle w:val="StyleBoldUnderline"/>
        </w:rPr>
        <w:t>, who could</w:t>
      </w:r>
      <w:r w:rsidRPr="003B0569">
        <w:t xml:space="preserve"> in principle </w:t>
      </w:r>
      <w:r w:rsidRPr="003B0569">
        <w:rPr>
          <w:rStyle w:val="StyleBoldUnderline"/>
        </w:rPr>
        <w:t>consider both economic growth and larger social needs</w:t>
      </w:r>
      <w:r w:rsidRPr="003B0569">
        <w:t xml:space="preserve">, </w:t>
      </w:r>
      <w:r w:rsidRPr="006B315E">
        <w:rPr>
          <w:rStyle w:val="StyleBoldUnderline"/>
          <w:highlight w:val="yellow"/>
        </w:rPr>
        <w:t>do not receive</w:t>
      </w:r>
      <w:r w:rsidRPr="003B0569">
        <w:rPr>
          <w:rStyle w:val="StyleBoldUnderline"/>
        </w:rPr>
        <w:t xml:space="preserve"> the necessary political </w:t>
      </w:r>
      <w:r w:rsidRPr="006B315E">
        <w:rPr>
          <w:rStyle w:val="StyleBoldUnderline"/>
          <w:highlight w:val="yellow"/>
        </w:rPr>
        <w:t>mandates from shortsighted voters</w:t>
      </w:r>
      <w:r w:rsidRPr="003B0569">
        <w:rPr>
          <w:rStyle w:val="StyleBoldUnderline"/>
        </w:rPr>
        <w:t xml:space="preserve"> who want low taxes and cheap prices</w:t>
      </w:r>
      <w:r w:rsidRPr="003B0569">
        <w:t>. Society can address the environment's problems only if it regains some control over the flow of investments.</w:t>
      </w:r>
    </w:p>
    <w:p w14:paraId="7B9954D0" w14:textId="77777777" w:rsidR="00B34B32" w:rsidRDefault="00B34B32" w:rsidP="00B34B32">
      <w:pPr>
        <w:pStyle w:val="Heading2"/>
      </w:pPr>
      <w:r>
        <w:t>1NC – Mexico Stability</w:t>
      </w:r>
    </w:p>
    <w:p w14:paraId="4457A294" w14:textId="77777777" w:rsidR="00B34B32" w:rsidRDefault="00B34B32" w:rsidP="00B34B32">
      <w:pPr>
        <w:pStyle w:val="Tag2"/>
      </w:pPr>
    </w:p>
    <w:p w14:paraId="7104DAB5" w14:textId="77777777" w:rsidR="00B34B32" w:rsidRDefault="00B34B32" w:rsidP="00B34B32">
      <w:pPr>
        <w:pStyle w:val="Tag2"/>
      </w:pPr>
      <w:r>
        <w:t>No risk of bioterror – and no impact</w:t>
      </w:r>
    </w:p>
    <w:p w14:paraId="624754E0" w14:textId="77777777" w:rsidR="00B34B32" w:rsidRPr="0000194F" w:rsidRDefault="00B34B32" w:rsidP="00B34B32">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14:paraId="659010C8" w14:textId="77777777" w:rsidR="00B34B32" w:rsidRDefault="00B34B32" w:rsidP="00B34B32"/>
    <w:p w14:paraId="62E0A8B6" w14:textId="77777777" w:rsidR="00B34B32" w:rsidRDefault="00B34B32" w:rsidP="00B34B32">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being studied. Proper safety standards are key</w:t>
      </w:r>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14:paraId="5FB54913" w14:textId="77777777" w:rsidR="00B34B32" w:rsidRDefault="00B34B32" w:rsidP="00B34B32"/>
    <w:p w14:paraId="48C13A83" w14:textId="77777777" w:rsidR="00B34B32" w:rsidRPr="00743105" w:rsidRDefault="00B34B32" w:rsidP="00B34B32">
      <w:pPr>
        <w:pStyle w:val="Heading4"/>
        <w:rPr>
          <w:rFonts w:ascii="Calibri" w:hAnsi="Calibri"/>
        </w:rPr>
      </w:pPr>
      <w:r w:rsidRPr="00743105">
        <w:rPr>
          <w:rFonts w:ascii="Calibri" w:hAnsi="Calibri"/>
        </w:rPr>
        <w:t>Zero risk of terrorism- their impact is alarmism</w:t>
      </w:r>
    </w:p>
    <w:p w14:paraId="37EEA0E9" w14:textId="77777777" w:rsidR="00B34B32" w:rsidRPr="00743105" w:rsidRDefault="00B34B32" w:rsidP="00B34B32">
      <w:r w:rsidRPr="00743105">
        <w:rPr>
          <w:rStyle w:val="StyleStyleBold12pt"/>
        </w:rPr>
        <w:t>Mueller ’12</w:t>
      </w:r>
      <w:r w:rsidRPr="00743105">
        <w:t xml:space="preserve"> (John,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Summer 2012)</w:t>
      </w:r>
    </w:p>
    <w:p w14:paraId="589FE502" w14:textId="77777777" w:rsidR="00B34B32" w:rsidRPr="00743105" w:rsidRDefault="00B34B32" w:rsidP="00B34B32">
      <w:pPr>
        <w:rPr>
          <w:rStyle w:val="StyleStyleBold12pt"/>
          <w:b w:val="0"/>
          <w:sz w:val="18"/>
        </w:rPr>
      </w:pPr>
    </w:p>
    <w:p w14:paraId="092159D1" w14:textId="77777777" w:rsidR="00B34B32" w:rsidRPr="00743105" w:rsidRDefault="00B34B32" w:rsidP="00B34B32">
      <w:r w:rsidRPr="00743105">
        <w:t xml:space="preserve">Over the course of time, such essentially </w:t>
      </w:r>
      <w:r w:rsidRPr="00743105">
        <w:rPr>
          <w:rStyle w:val="StyleBoldUnderline"/>
        </w:rPr>
        <w:t>delusionary thinking has been internalized and institutionalized</w:t>
      </w:r>
      <w:r w:rsidRPr="00743105">
        <w:t xml:space="preserve"> in a great many ways. For example, an extrapolation of </w:t>
      </w:r>
      <w:r w:rsidRPr="00743105">
        <w:rPr>
          <w:rStyle w:val="StyleBoldUnderline"/>
          <w:highlight w:val="yellow"/>
        </w:rPr>
        <w:t>delusionary proportions is evident in</w:t>
      </w:r>
      <w:r w:rsidRPr="00743105">
        <w:rPr>
          <w:highlight w:val="yellow"/>
        </w:rPr>
        <w:t xml:space="preserve"> </w:t>
      </w:r>
      <w:r w:rsidRPr="00743105">
        <w:t xml:space="preserve">the </w:t>
      </w:r>
      <w:r w:rsidRPr="00743105">
        <w:rPr>
          <w:rStyle w:val="StyleBoldUnderline"/>
          <w:highlight w:val="yellow"/>
        </w:rPr>
        <w:t>common</w:t>
      </w:r>
      <w:r w:rsidRPr="00743105">
        <w:rPr>
          <w:highlight w:val="yellow"/>
        </w:rPr>
        <w:t xml:space="preserve"> </w:t>
      </w:r>
      <w:r w:rsidRPr="00743105">
        <w:rPr>
          <w:rStyle w:val="StyleBoldUnderline"/>
          <w:highlight w:val="yellow"/>
        </w:rPr>
        <w:t>observation</w:t>
      </w:r>
      <w:r w:rsidRPr="00743105">
        <w:rPr>
          <w:highlight w:val="yellow"/>
        </w:rPr>
        <w:t xml:space="preserve"> </w:t>
      </w:r>
      <w:r w:rsidRPr="00743105">
        <w:rPr>
          <w:rStyle w:val="StyleBoldUnderline"/>
          <w:highlight w:val="yellow"/>
        </w:rPr>
        <w:t>that</w:t>
      </w:r>
      <w:r w:rsidRPr="00743105">
        <w:t xml:space="preserve">, because </w:t>
      </w:r>
      <w:r w:rsidRPr="00743105">
        <w:rPr>
          <w:rStyle w:val="StyleBoldUnderline"/>
          <w:highlight w:val="yellow"/>
        </w:rPr>
        <w:t>terrorists</w:t>
      </w:r>
      <w:r w:rsidRPr="00743105">
        <w:rPr>
          <w:highlight w:val="yellow"/>
        </w:rPr>
        <w:t xml:space="preserve"> </w:t>
      </w:r>
      <w:r w:rsidRPr="00743105">
        <w:t xml:space="preserve">were able, mostly by thuggish means, to crash airplanes into buildings, they </w:t>
      </w:r>
      <w:r w:rsidRPr="00743105">
        <w:rPr>
          <w:rStyle w:val="StyleBoldUnderline"/>
          <w:highlight w:val="yellow"/>
        </w:rPr>
        <w:t>might</w:t>
      </w:r>
      <w:r w:rsidRPr="00743105">
        <w:rPr>
          <w:highlight w:val="yellow"/>
        </w:rPr>
        <w:t xml:space="preserve"> </w:t>
      </w:r>
      <w:r w:rsidRPr="00743105">
        <w:t xml:space="preserve">therefore </w:t>
      </w:r>
      <w:r w:rsidRPr="00743105">
        <w:rPr>
          <w:rStyle w:val="StyleBoldUnderline"/>
          <w:highlight w:val="yellow"/>
        </w:rPr>
        <w:t>be able to construct a nuclear bomb.</w:t>
      </w:r>
      <w:r w:rsidRPr="00743105">
        <w:rPr>
          <w:highlight w:val="yellow"/>
        </w:rPr>
        <w:t xml:space="preserve"> </w:t>
      </w:r>
      <w:r w:rsidRPr="00743105">
        <w:t xml:space="preserve">In 2005 an </w:t>
      </w:r>
      <w:r w:rsidRPr="00743105">
        <w:rPr>
          <w:rStyle w:val="StyleBoldUnderline"/>
          <w:highlight w:val="yellow"/>
        </w:rPr>
        <w:t xml:space="preserve">FBI </w:t>
      </w:r>
      <w:r w:rsidRPr="00743105">
        <w:t xml:space="preserve">report </w:t>
      </w:r>
      <w:r w:rsidRPr="00743105">
        <w:rPr>
          <w:rStyle w:val="StyleBoldUnderline"/>
        </w:rPr>
        <w:t xml:space="preserve">found that, despite years of well-funded sleuthing, the Bureau </w:t>
      </w:r>
      <w:r w:rsidRPr="00743105">
        <w:rPr>
          <w:rStyle w:val="StyleBoldUnderline"/>
          <w:highlight w:val="yellow"/>
        </w:rPr>
        <w:t>had yet to uncover a single true al-Qaida sleeper cell in the U</w:t>
      </w:r>
      <w:r w:rsidRPr="00743105">
        <w:t xml:space="preserve">nited </w:t>
      </w:r>
      <w:r w:rsidRPr="00743105">
        <w:rPr>
          <w:rStyle w:val="StyleBoldUnderline"/>
          <w:highlight w:val="yellow"/>
        </w:rPr>
        <w:t>S</w:t>
      </w:r>
      <w:r w:rsidRPr="00743105">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743105">
        <w:rPr>
          <w:rStyle w:val="StyleBoldUnderline"/>
        </w:rPr>
        <w:t xml:space="preserve">an al-Qaida computer seized in Afghanistan in 2001 indicated that the group’s budget for </w:t>
      </w:r>
      <w:r w:rsidRPr="00743105">
        <w:t xml:space="preserve">research on </w:t>
      </w:r>
      <w:r w:rsidRPr="00743105">
        <w:rPr>
          <w:rStyle w:val="StyleBoldUnderline"/>
        </w:rPr>
        <w:t>w</w:t>
      </w:r>
      <w:r w:rsidRPr="00743105">
        <w:t xml:space="preserve">eapons of </w:t>
      </w:r>
      <w:r w:rsidRPr="00743105">
        <w:rPr>
          <w:rStyle w:val="StyleBoldUnderline"/>
        </w:rPr>
        <w:t>m</w:t>
      </w:r>
      <w:r w:rsidRPr="00743105">
        <w:t xml:space="preserve">ass </w:t>
      </w:r>
      <w:r w:rsidRPr="00743105">
        <w:rPr>
          <w:rStyle w:val="StyleBoldUnderline"/>
        </w:rPr>
        <w:t>d</w:t>
      </w:r>
      <w:r w:rsidRPr="00743105">
        <w:t xml:space="preserve">estruction (almost all of it </w:t>
      </w:r>
      <w:r w:rsidRPr="00743105">
        <w:rPr>
          <w:rStyle w:val="StyleBoldUnderline"/>
        </w:rPr>
        <w:t xml:space="preserve">focused on primitive chemical weapons </w:t>
      </w:r>
      <w:r w:rsidRPr="00743105">
        <w:t xml:space="preserve">work) </w:t>
      </w:r>
      <w:r w:rsidRPr="00743105">
        <w:rPr>
          <w:rStyle w:val="StyleBoldUnderline"/>
        </w:rPr>
        <w:t xml:space="preserve">was $2,000 </w:t>
      </w:r>
      <w:r w:rsidRPr="00743105">
        <w:t xml:space="preserve">to $4,000. 49 In the wake of the killing of Osama bin Laden, </w:t>
      </w:r>
      <w:r w:rsidRPr="00743105">
        <w:rPr>
          <w:rStyle w:val="StyleBoldUnderline"/>
        </w:rPr>
        <w:t xml:space="preserve">officials now have many more al-Qaida computers, </w:t>
      </w:r>
      <w:r w:rsidRPr="00743105">
        <w:t xml:space="preserve">and </w:t>
      </w:r>
      <w:r w:rsidRPr="00743105">
        <w:rPr>
          <w:rStyle w:val="StyleBoldUnderline"/>
          <w:highlight w:val="yellow"/>
        </w:rPr>
        <w:t>nothing</w:t>
      </w:r>
      <w:r w:rsidRPr="00743105">
        <w:t xml:space="preserve"> in their content appears to </w:t>
      </w:r>
      <w:r w:rsidRPr="00743105">
        <w:rPr>
          <w:rStyle w:val="StyleBoldUnderline"/>
          <w:highlight w:val="yellow"/>
        </w:rPr>
        <w:t>suggest</w:t>
      </w:r>
      <w:r w:rsidRPr="00743105">
        <w:rPr>
          <w:highlight w:val="yellow"/>
        </w:rPr>
        <w:t xml:space="preserve"> </w:t>
      </w:r>
      <w:r w:rsidRPr="00743105">
        <w:t xml:space="preserve">that the group had </w:t>
      </w:r>
      <w:r w:rsidRPr="00743105">
        <w:rPr>
          <w:rStyle w:val="StyleBoldUnderline"/>
          <w:highlight w:val="yellow"/>
        </w:rPr>
        <w:t>the time</w:t>
      </w:r>
      <w:r w:rsidRPr="00743105">
        <w:rPr>
          <w:highlight w:val="yellow"/>
        </w:rPr>
        <w:t xml:space="preserve"> </w:t>
      </w:r>
      <w:r w:rsidRPr="00743105">
        <w:t xml:space="preserve">or </w:t>
      </w:r>
      <w:r w:rsidRPr="00743105">
        <w:rPr>
          <w:rStyle w:val="StyleBoldUnderline"/>
          <w:highlight w:val="yellow"/>
        </w:rPr>
        <w:t>inclination</w:t>
      </w:r>
      <w:r w:rsidRPr="00743105">
        <w:t xml:space="preserve">, </w:t>
      </w:r>
      <w:r w:rsidRPr="00743105">
        <w:rPr>
          <w:rStyle w:val="StyleBoldUnderline"/>
          <w:highlight w:val="yellow"/>
        </w:rPr>
        <w:t>let alone the money, to</w:t>
      </w:r>
      <w:r w:rsidRPr="00743105">
        <w:rPr>
          <w:highlight w:val="yellow"/>
        </w:rPr>
        <w:t xml:space="preserve"> </w:t>
      </w:r>
      <w:r w:rsidRPr="00743105">
        <w:t xml:space="preserve">set up and </w:t>
      </w:r>
      <w:r w:rsidRPr="00743105">
        <w:rPr>
          <w:rStyle w:val="StyleBoldUnderline"/>
          <w:highlight w:val="yellow"/>
        </w:rPr>
        <w:t>staff</w:t>
      </w:r>
      <w:r w:rsidRPr="00743105">
        <w:rPr>
          <w:highlight w:val="yellow"/>
        </w:rPr>
        <w:t xml:space="preserve"> </w:t>
      </w:r>
      <w:r w:rsidRPr="00743105">
        <w:t xml:space="preserve">a uranium-seizing operation, as well as </w:t>
      </w:r>
      <w:r w:rsidRPr="00743105">
        <w:rPr>
          <w:rStyle w:val="StyleBoldUnderline"/>
          <w:highlight w:val="yellow"/>
        </w:rPr>
        <w:t>a</w:t>
      </w:r>
      <w:r w:rsidRPr="00743105">
        <w:t xml:space="preserve"> fancy, </w:t>
      </w:r>
      <w:r w:rsidRPr="00743105">
        <w:rPr>
          <w:rStyle w:val="StyleBoldUnderline"/>
          <w:highlight w:val="yellow"/>
        </w:rPr>
        <w:t>super-high-tech</w:t>
      </w:r>
      <w:r w:rsidRPr="00743105">
        <w:t xml:space="preserve">nology </w:t>
      </w:r>
      <w:r w:rsidRPr="00743105">
        <w:rPr>
          <w:rStyle w:val="StyleBoldUnderline"/>
          <w:highlight w:val="yellow"/>
        </w:rPr>
        <w:t>facility to fabricate a bomb</w:t>
      </w:r>
      <w:r w:rsidRPr="00743105">
        <w:t xml:space="preserve">. </w:t>
      </w:r>
      <w:r w:rsidRPr="00743105">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743105">
        <w:t xml:space="preserve"> 50 If the miscreants in the American cases have been unable to create and set off even the simplest conventional bombs, it stands to reason that </w:t>
      </w:r>
      <w:r w:rsidRPr="00743105">
        <w:rPr>
          <w:rStyle w:val="Emphasis"/>
          <w:highlight w:val="yellow"/>
        </w:rPr>
        <w:t>none of them were</w:t>
      </w:r>
      <w:r w:rsidRPr="00743105">
        <w:rPr>
          <w:highlight w:val="yellow"/>
        </w:rPr>
        <w:t xml:space="preserve"> </w:t>
      </w:r>
      <w:r w:rsidRPr="00743105">
        <w:t xml:space="preserve">very </w:t>
      </w:r>
      <w:r w:rsidRPr="00743105">
        <w:rPr>
          <w:rStyle w:val="Emphasis"/>
          <w:highlight w:val="yellow"/>
        </w:rPr>
        <w:t>close to</w:t>
      </w:r>
      <w:r w:rsidRPr="00743105">
        <w:t xml:space="preserve"> </w:t>
      </w:r>
      <w:r w:rsidRPr="00743105">
        <w:rPr>
          <w:rStyle w:val="StyleBoldUnderline"/>
        </w:rPr>
        <w:t>creating, or having anything to do with,</w:t>
      </w:r>
      <w:r w:rsidRPr="00743105">
        <w:t xml:space="preserve"> </w:t>
      </w:r>
      <w:r w:rsidRPr="00743105">
        <w:rPr>
          <w:rStyle w:val="Emphasis"/>
          <w:highlight w:val="yellow"/>
        </w:rPr>
        <w:t>nuclear weapons</w:t>
      </w:r>
      <w:r w:rsidRPr="00743105">
        <w:t xml:space="preserve">—or for that matter </w:t>
      </w:r>
      <w:r w:rsidRPr="00743105">
        <w:rPr>
          <w:rStyle w:val="Emphasis"/>
          <w:highlight w:val="yellow"/>
        </w:rPr>
        <w:t>biological, radiological, or chemical ones</w:t>
      </w:r>
      <w:r w:rsidRPr="00743105">
        <w:t xml:space="preserve">. In fact, with perhaps one exception, </w:t>
      </w:r>
      <w:r w:rsidRPr="00743105">
        <w:rPr>
          <w:rStyle w:val="StyleBoldUnderline"/>
        </w:rPr>
        <w:t>none seems to have even dreamed of the prospect</w:t>
      </w:r>
      <w:r w:rsidRPr="00743105">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743105">
        <w:rPr>
          <w:rStyle w:val="StyleBoldUnderline"/>
          <w:highlight w:val="yellow"/>
        </w:rPr>
        <w:t>Even if a weapon were made abroad and then brought into the U</w:t>
      </w:r>
      <w:r w:rsidRPr="00743105">
        <w:t xml:space="preserve">nited </w:t>
      </w:r>
      <w:r w:rsidRPr="00743105">
        <w:rPr>
          <w:rStyle w:val="StyleBoldUnderline"/>
          <w:highlight w:val="yellow"/>
        </w:rPr>
        <w:t>S</w:t>
      </w:r>
      <w:r w:rsidRPr="00743105">
        <w:t xml:space="preserve">tates, </w:t>
      </w:r>
      <w:r w:rsidRPr="00743105">
        <w:rPr>
          <w:rStyle w:val="StyleBoldUnderline"/>
          <w:highlight w:val="yellow"/>
        </w:rPr>
        <w:t>its detonation would require individuals</w:t>
      </w:r>
      <w:r w:rsidRPr="00743105">
        <w:rPr>
          <w:highlight w:val="yellow"/>
        </w:rPr>
        <w:t xml:space="preserve"> </w:t>
      </w:r>
      <w:r w:rsidRPr="00743105">
        <w:t xml:space="preserve">in-country </w:t>
      </w:r>
      <w:r w:rsidRPr="00743105">
        <w:rPr>
          <w:rStyle w:val="StyleBoldUnderline"/>
          <w:highlight w:val="yellow"/>
        </w:rPr>
        <w:t>with the capacity to</w:t>
      </w:r>
      <w:r w:rsidRPr="00743105">
        <w:rPr>
          <w:highlight w:val="yellow"/>
        </w:rPr>
        <w:t xml:space="preserve"> </w:t>
      </w:r>
      <w:r w:rsidRPr="00743105">
        <w:t xml:space="preserve">receive and </w:t>
      </w:r>
      <w:r w:rsidRPr="00743105">
        <w:rPr>
          <w:rStyle w:val="StyleBoldUnderline"/>
          <w:highlight w:val="yellow"/>
        </w:rPr>
        <w:t>handle the complicated weapons and</w:t>
      </w:r>
      <w:r w:rsidRPr="00743105">
        <w:rPr>
          <w:highlight w:val="yellow"/>
        </w:rPr>
        <w:t xml:space="preserve"> </w:t>
      </w:r>
      <w:r w:rsidRPr="00743105">
        <w:t xml:space="preserve">then to </w:t>
      </w:r>
      <w:r w:rsidRPr="00743105">
        <w:rPr>
          <w:rStyle w:val="StyleBoldUnderline"/>
          <w:highlight w:val="yellow"/>
        </w:rPr>
        <w:t>set them off.</w:t>
      </w:r>
      <w:r w:rsidRPr="00743105">
        <w:t xml:space="preserve"> Thus far, </w:t>
      </w:r>
      <w:r w:rsidRPr="00743105">
        <w:rPr>
          <w:rStyle w:val="StyleBoldUnderline"/>
          <w:highlight w:val="yellow"/>
        </w:rPr>
        <w:t>the talent pool appears</w:t>
      </w:r>
      <w:r w:rsidRPr="00743105">
        <w:t xml:space="preserve">, to put mildly, </w:t>
      </w:r>
      <w:r w:rsidRPr="00743105">
        <w:rPr>
          <w:rStyle w:val="StyleBoldUnderline"/>
          <w:highlight w:val="yellow"/>
        </w:rPr>
        <w:t>very thin</w:t>
      </w:r>
      <w:r w:rsidRPr="00743105">
        <w:t xml:space="preserve">. </w:t>
      </w:r>
      <w:r w:rsidRPr="00743105">
        <w:rPr>
          <w:rStyle w:val="StyleBoldUnderline"/>
        </w:rPr>
        <w:t>There is delusion</w:t>
      </w:r>
      <w:r w:rsidRPr="00743105">
        <w:t xml:space="preserve">, as well, in the legal expansion </w:t>
      </w:r>
      <w:r w:rsidRPr="00743105">
        <w:rPr>
          <w:rStyle w:val="StyleBoldUnderline"/>
        </w:rPr>
        <w:t>of the concept of “w</w:t>
      </w:r>
      <w:r w:rsidRPr="00743105">
        <w:t xml:space="preserve">eapons of </w:t>
      </w:r>
      <w:r w:rsidRPr="00743105">
        <w:rPr>
          <w:rStyle w:val="StyleBoldUnderline"/>
        </w:rPr>
        <w:t>m</w:t>
      </w:r>
      <w:r w:rsidRPr="00743105">
        <w:t xml:space="preserve">ass </w:t>
      </w:r>
      <w:r w:rsidRPr="00743105">
        <w:rPr>
          <w:rStyle w:val="StyleBoldUnderline"/>
        </w:rPr>
        <w:t>d</w:t>
      </w:r>
      <w:r w:rsidRPr="00743105">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14:paraId="5F7F6377" w14:textId="77777777" w:rsidR="00B34B32" w:rsidRDefault="00B34B32" w:rsidP="00B34B32"/>
    <w:p w14:paraId="3517C371" w14:textId="77777777" w:rsidR="00B34B32" w:rsidRPr="00D248BE" w:rsidRDefault="00B34B32" w:rsidP="00B34B32">
      <w:pPr>
        <w:pStyle w:val="Heading4"/>
      </w:pPr>
      <w:r w:rsidRPr="00D248BE">
        <w:t>Hezbollah in Latin America scenarios are stupid</w:t>
      </w:r>
    </w:p>
    <w:p w14:paraId="6BB19F83" w14:textId="77777777" w:rsidR="00B34B32" w:rsidRPr="00D248BE" w:rsidRDefault="00B34B32" w:rsidP="00B34B32">
      <w:pPr>
        <w:rPr>
          <w:sz w:val="20"/>
        </w:rPr>
      </w:pPr>
      <w:r w:rsidRPr="00D248BE">
        <w:rPr>
          <w:rStyle w:val="StyleStyleBold12pt"/>
        </w:rPr>
        <w:t xml:space="preserve">Ramsey 12 – </w:t>
      </w:r>
      <w:r w:rsidRPr="00D248BE">
        <w:t xml:space="preserve">American University School of International Service, Geoffrey Ramsey, 1-3-2012, “Hezbollah in Latin America: An Over-Hyped Threat?” BA from American University's School of International Service (2010) and a MA from AU's Latin American Studies program, </w:t>
      </w:r>
      <w:hyperlink r:id="rId9" w:history="1">
        <w:r w:rsidRPr="00D248BE">
          <w:t>http://www.csmonitor.com/World/Americas/Latin-America-Monitor/2012/0113/Hezbollah-in-Latin-America-an-over-hyped-threat</w:t>
        </w:r>
      </w:hyperlink>
      <w:r w:rsidRPr="00D248BE">
        <w:t>, 7-10-13, JS)</w:t>
      </w:r>
    </w:p>
    <w:p w14:paraId="18416026" w14:textId="77777777" w:rsidR="00B34B32" w:rsidRPr="00D248BE" w:rsidRDefault="00B34B32" w:rsidP="00B34B32">
      <w:pPr>
        <w:tabs>
          <w:tab w:val="left" w:pos="0"/>
          <w:tab w:val="right" w:pos="11160"/>
        </w:tabs>
      </w:pPr>
      <w:r w:rsidRPr="00D248BE">
        <w:rPr>
          <w:b/>
          <w:sz w:val="24"/>
          <w:u w:val="single"/>
          <w:lang w:val="x-none" w:eastAsia="x-none"/>
        </w:rPr>
        <w:t xml:space="preserve"> </w:t>
      </w:r>
      <w:r w:rsidRPr="00D248BE">
        <w:rPr>
          <w:rFonts w:cs="Arial"/>
          <w:sz w:val="20"/>
        </w:rPr>
        <w:t xml:space="preserve">These </w:t>
      </w:r>
      <w:r w:rsidRPr="00D248BE">
        <w:rPr>
          <w:rStyle w:val="StyleBoldUnderline"/>
        </w:rPr>
        <w:t>i</w:t>
      </w:r>
      <w:r w:rsidRPr="00E92ADD">
        <w:rPr>
          <w:rStyle w:val="StyleBoldUnderline"/>
          <w:highlight w:val="yellow"/>
        </w:rPr>
        <w:t>ncidents have added fuel</w:t>
      </w:r>
      <w:r w:rsidRPr="00D248BE">
        <w:rPr>
          <w:rStyle w:val="StyleBoldUnderline"/>
        </w:rPr>
        <w:t xml:space="preserve"> to the debate in the US </w:t>
      </w:r>
      <w:r w:rsidRPr="00E92ADD">
        <w:rPr>
          <w:rStyle w:val="StyleBoldUnderline"/>
          <w:highlight w:val="yellow"/>
        </w:rPr>
        <w:t>over the Lebanese group’s level of support in the region</w:t>
      </w:r>
      <w:r w:rsidRPr="00D248BE">
        <w:rPr>
          <w:rStyle w:val="StyleBoldUnderline"/>
        </w:rPr>
        <w:t>, which some believe poses a major security threat</w:t>
      </w:r>
      <w:r w:rsidRPr="00D248BE">
        <w:rPr>
          <w:sz w:val="20"/>
          <w:u w:val="single"/>
        </w:rPr>
        <w:t>.</w:t>
      </w:r>
      <w:r w:rsidRPr="00D248BE">
        <w:rPr>
          <w:rFonts w:cs="Arial"/>
          <w:sz w:val="20"/>
        </w:rPr>
        <w:t xml:space="preserve"> Concern over this issue has been growing in recent months, likely in response to a House subcommittee hearing held in July, which saw testimony from several witnesses who claimed the group represents an immediate risk to hemispheric security. Since then, </w:t>
      </w:r>
      <w:r w:rsidRPr="00D248BE">
        <w:rPr>
          <w:rStyle w:val="StyleBoldUnderline"/>
        </w:rPr>
        <w:t xml:space="preserve">politicians in Washington have continued to hold up </w:t>
      </w:r>
      <w:r w:rsidRPr="00E92ADD">
        <w:rPr>
          <w:rStyle w:val="StyleBoldUnderline"/>
          <w:highlight w:val="yellow"/>
        </w:rPr>
        <w:t>Hezbollah influence as one of the biggest dangers in Latin America</w:t>
      </w:r>
      <w:r w:rsidRPr="00D248BE">
        <w:rPr>
          <w:rStyle w:val="StyleBoldUnderline"/>
        </w:rPr>
        <w:t>.</w:t>
      </w:r>
      <w:r w:rsidRPr="00D248BE">
        <w:rPr>
          <w:rFonts w:cs="Arial"/>
          <w:sz w:val="20"/>
        </w:rPr>
        <w:t xml:space="preserve"> In September, Michelle Bachman raised eyebrows when she spoke out against normalizing relations with Cuba due to Hezbollah “missile sites” on the island. The subject even briefly became part of the presidential campaign in the country, when three leading Republican candidates voiced concern over Hezbollah support networks in the region in the November 22 CNN GOP foreign policy debate. Texas Governor Rick Perry even called for a “21st-century Monroe Doctrine” to be applied to the region, as a means of preventing the group from spreading their influence. This is not just a concern among politicians. In October the influential American Enterprise Institute (AEI) released a report which argues that the Lebanese group is “using the Western Hemisphere as a staging ground, fundraising center, and operational base to wage asymmetric warfare against the United States.” The report, entitled “The Mounting Hezbollah Threat in Latin America,” is coauthored by former Assistant Secretary of State for Western Hemisphere Affairs Roger Noriega and Foreign Policy’s Jose R. Cardena. In addition to deepening their ties to organized crime, the two claim that Hezbollah has developed friendly relationships with President Hugo Chavez and “other anti-American governments in the region.” </w:t>
      </w:r>
      <w:r w:rsidRPr="00D248BE">
        <w:rPr>
          <w:rStyle w:val="StyleBoldUnderline"/>
        </w:rPr>
        <w:t>It may be true that Hezbollah has a significant degree of support in the region</w:t>
      </w:r>
      <w:r w:rsidRPr="00D248BE">
        <w:rPr>
          <w:rFonts w:cs="Arial"/>
          <w:sz w:val="20"/>
        </w:rPr>
        <w:t xml:space="preserve">, primarily among Lebanese immigrants who fled the country in response to the bloody Lebanese Civil War in the 1980s. Latin America was a popular destination for these refugees, and sizable Lebanese immigrant communities exist in Brazil, Argentina, Colombia, Mexico and Venezuela. </w:t>
      </w:r>
      <w:r w:rsidRPr="00D248BE">
        <w:rPr>
          <w:rStyle w:val="StyleBoldUnderline"/>
        </w:rPr>
        <w:t xml:space="preserve">But </w:t>
      </w:r>
      <w:r w:rsidRPr="00E92ADD">
        <w:rPr>
          <w:rStyle w:val="StyleBoldUnderline"/>
          <w:highlight w:val="yellow"/>
        </w:rPr>
        <w:t>Hezbollah’s most notorious support base lies in the tri-border region of Brazil, Argentina and Paraguay</w:t>
      </w:r>
      <w:r w:rsidRPr="00D248BE">
        <w:rPr>
          <w:rStyle w:val="StyleBoldUnderline"/>
        </w:rPr>
        <w:t>, where it is believed that the group has connections with local gangs who engage in drug trafficking, arms trafficking, counterfeiting, and money laundering.</w:t>
      </w:r>
      <w:r w:rsidRPr="00D248BE">
        <w:rPr>
          <w:sz w:val="20"/>
          <w:u w:val="single"/>
        </w:rPr>
        <w:t xml:space="preserve"> </w:t>
      </w:r>
      <w:r w:rsidRPr="00D248BE">
        <w:rPr>
          <w:rFonts w:cs="Arial"/>
          <w:sz w:val="20"/>
        </w:rPr>
        <w:t xml:space="preserve">However, </w:t>
      </w:r>
      <w:r w:rsidRPr="00D248BE">
        <w:rPr>
          <w:rStyle w:val="StyleBoldUnderline"/>
        </w:rPr>
        <w:t>this support is largely financial, and Hezbollah is not believed to actively direct criminal enterprises in the region.</w:t>
      </w:r>
      <w:r w:rsidRPr="00D248BE">
        <w:rPr>
          <w:rFonts w:cs="Arial"/>
          <w:sz w:val="20"/>
        </w:rPr>
        <w:t xml:space="preserve"> Instead, </w:t>
      </w:r>
      <w:r w:rsidRPr="00D248BE">
        <w:rPr>
          <w:rStyle w:val="StyleBoldUnderline"/>
        </w:rPr>
        <w:t>the group likely obtains donations from individuals who are sympathetic to the cause of spreading Islamic revolution.</w:t>
      </w:r>
      <w:r w:rsidRPr="00D248BE">
        <w:rPr>
          <w:rFonts w:cs="Arial"/>
          <w:sz w:val="20"/>
        </w:rPr>
        <w:t xml:space="preserve"> Despite the amount of attention they received in the press, </w:t>
      </w:r>
      <w:r w:rsidRPr="00D248BE">
        <w:rPr>
          <w:rStyle w:val="StyleBoldUnderline"/>
        </w:rPr>
        <w:t>the charges</w:t>
      </w:r>
      <w:r w:rsidRPr="00D248BE">
        <w:rPr>
          <w:rFonts w:cs="Arial"/>
          <w:sz w:val="20"/>
        </w:rPr>
        <w:t xml:space="preserve"> against Joumaa and Harb reflect this. Neither is accused of being a member of Hezbollah, only of cooperating with it on some level. Aside from seeking </w:t>
      </w:r>
      <w:r w:rsidRPr="00D248BE">
        <w:rPr>
          <w:rStyle w:val="StyleBoldUnderline"/>
        </w:rPr>
        <w:t xml:space="preserve">financing, there </w:t>
      </w:r>
      <w:r w:rsidRPr="00E92ADD">
        <w:rPr>
          <w:rStyle w:val="StyleBoldUnderline"/>
          <w:highlight w:val="yellow"/>
        </w:rPr>
        <w:t>appears to be</w:t>
      </w:r>
      <w:r w:rsidRPr="00D248BE">
        <w:rPr>
          <w:rStyle w:val="StyleBoldUnderline"/>
        </w:rPr>
        <w:t xml:space="preserve"> very </w:t>
      </w:r>
      <w:r w:rsidRPr="00E92ADD">
        <w:rPr>
          <w:rStyle w:val="StyleBoldUnderline"/>
          <w:highlight w:val="yellow"/>
        </w:rPr>
        <w:t>little reason for Hezbollah to involve itself heavily in organized crime in Latin America</w:t>
      </w:r>
      <w:r w:rsidRPr="00D248BE">
        <w:rPr>
          <w:rStyle w:val="StyleBoldUnderline"/>
        </w:rPr>
        <w:t xml:space="preserve">, much less to direct criminal activities. However, there is scarce evidence for allegations that the group is developing its political connections in the region. </w:t>
      </w:r>
      <w:r w:rsidRPr="00D248BE">
        <w:rPr>
          <w:sz w:val="20"/>
          <w:u w:val="single"/>
        </w:rPr>
        <w:t>T</w:t>
      </w:r>
      <w:r w:rsidRPr="00D248BE">
        <w:rPr>
          <w:rFonts w:cs="Arial"/>
          <w:sz w:val="20"/>
        </w:rPr>
        <w:t>he AEI paper cites the improved relationship between Chavez’s Venezuela and Iran, which provides covert support for Hezbollah. Because Chavez is deepening ties to Iran, Noriega and Cardena argue, he is opening up his country to the Islamic militia by proxy. However</w:t>
      </w:r>
      <w:r w:rsidRPr="00D248BE">
        <w:rPr>
          <w:rStyle w:val="StyleBoldUnderline"/>
        </w:rPr>
        <w:t>, the Venezuela-Iran connection is likely not so nefarious. Both nations are founding members of</w:t>
      </w:r>
      <w:r w:rsidRPr="00D248BE">
        <w:rPr>
          <w:rFonts w:cs="Arial"/>
          <w:sz w:val="20"/>
        </w:rPr>
        <w:t xml:space="preserve"> the Organization of the Petroleum Exporting Countries </w:t>
      </w:r>
      <w:r w:rsidRPr="00D248BE">
        <w:rPr>
          <w:rStyle w:val="StyleBoldUnderline"/>
        </w:rPr>
        <w:t>(OPEC) with similar economic interests</w:t>
      </w:r>
      <w:r w:rsidRPr="00D248BE">
        <w:rPr>
          <w:rFonts w:cs="Arial"/>
          <w:sz w:val="20"/>
        </w:rPr>
        <w:t xml:space="preserve">, a point which Iranian President Mahmoud Ahmadinejad stressed in his recent visit to the country. </w:t>
      </w:r>
    </w:p>
    <w:p w14:paraId="1F125983" w14:textId="77777777" w:rsidR="00B34B32" w:rsidRPr="00FE6E2E" w:rsidRDefault="00B34B32" w:rsidP="00B34B32"/>
    <w:p w14:paraId="1E00C9EA" w14:textId="77777777" w:rsidR="00B34B32" w:rsidRPr="00E4774D" w:rsidRDefault="00B34B32" w:rsidP="00B34B32"/>
    <w:p w14:paraId="541F5F71" w14:textId="77777777" w:rsidR="00B34B32" w:rsidRPr="00B34B32" w:rsidRDefault="00B34B32" w:rsidP="00B34B32"/>
    <w:p w14:paraId="0608A3D8" w14:textId="63257565" w:rsidR="00B34B32" w:rsidRDefault="00B34B32" w:rsidP="00B34B32">
      <w:pPr>
        <w:pStyle w:val="Heading1"/>
      </w:pPr>
      <w:r>
        <w:t>Block</w:t>
      </w:r>
    </w:p>
    <w:p w14:paraId="5685A098" w14:textId="77777777" w:rsidR="00882129" w:rsidRDefault="00882129" w:rsidP="00882129">
      <w:pPr>
        <w:pStyle w:val="Heading2"/>
      </w:pPr>
      <w:r>
        <w:t>ITR</w:t>
      </w:r>
    </w:p>
    <w:p w14:paraId="5F6ED822" w14:textId="77777777" w:rsidR="00882129" w:rsidRDefault="00882129" w:rsidP="00882129">
      <w:pPr>
        <w:pStyle w:val="Heading3"/>
      </w:pPr>
      <w:r>
        <w:t>2NC – Overview</w:t>
      </w:r>
    </w:p>
    <w:p w14:paraId="3A66864A" w14:textId="3C17CA4F" w:rsidR="00882129" w:rsidRDefault="00882129" w:rsidP="00882129">
      <w:pPr>
        <w:pStyle w:val="Heading4"/>
      </w:pPr>
      <w:r>
        <w:t>Defense is wrong</w:t>
      </w:r>
    </w:p>
    <w:p w14:paraId="0A3A9AFB" w14:textId="77777777" w:rsidR="00882129" w:rsidRDefault="00882129" w:rsidP="00882129">
      <w:pPr>
        <w:rPr>
          <w:lang w:eastAsia="zh-TW"/>
        </w:rPr>
      </w:pPr>
      <w:r w:rsidRPr="003B1868">
        <w:rPr>
          <w:lang w:eastAsia="zh-TW"/>
        </w:rPr>
        <w:t xml:space="preserve">Johan </w:t>
      </w:r>
      <w:r w:rsidRPr="003B1868">
        <w:rPr>
          <w:rStyle w:val="tagChar"/>
          <w:rFonts w:eastAsiaTheme="minorHAnsi"/>
        </w:rPr>
        <w:t>Rockström et al 9</w:t>
      </w:r>
      <w:r w:rsidRPr="003B1868">
        <w:rPr>
          <w:lang w:eastAsia="zh-TW"/>
        </w:rPr>
        <w:t xml:space="preserve"> is a </w:t>
      </w:r>
      <w:r w:rsidRPr="00107412">
        <w:rPr>
          <w:rStyle w:val="tagChar"/>
          <w:rFonts w:eastAsiaTheme="minorHAnsi"/>
        </w:rPr>
        <w:t>Enviro</w:t>
      </w:r>
      <w:r>
        <w:rPr>
          <w:lang w:eastAsia="zh-TW"/>
        </w:rPr>
        <w:t xml:space="preserve">nmental </w:t>
      </w:r>
      <w:r w:rsidRPr="003B1868">
        <w:rPr>
          <w:rStyle w:val="tagChar"/>
          <w:rFonts w:eastAsiaTheme="minorHAnsi"/>
        </w:rPr>
        <w:t>Prof</w:t>
      </w:r>
      <w:r w:rsidRPr="003B1868">
        <w:rPr>
          <w:lang w:eastAsia="zh-TW"/>
        </w:rPr>
        <w:t xml:space="preserve">essor </w:t>
      </w:r>
      <w:r w:rsidRPr="00107412">
        <w:t>in natural resource management</w:t>
      </w:r>
      <w:r w:rsidRPr="003B1868">
        <w:rPr>
          <w:lang w:eastAsia="zh-TW"/>
        </w:rPr>
        <w:t xml:space="preserve"> </w:t>
      </w:r>
      <w:r w:rsidRPr="00EE2A8B">
        <w:rPr>
          <w:rStyle w:val="tagChar"/>
          <w:rFonts w:eastAsiaTheme="minorHAnsi"/>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14:paraId="05583759" w14:textId="77777777" w:rsidR="00882129" w:rsidRDefault="00882129" w:rsidP="00882129">
      <w:pPr>
        <w:rPr>
          <w:lang w:eastAsia="zh-TW"/>
        </w:rPr>
      </w:pPr>
      <w:r w:rsidRPr="0024697D">
        <w:rPr>
          <w:rStyle w:val="StyleBoldUnderline"/>
          <w:highlight w:val="yellow"/>
        </w:rPr>
        <w:t>Crossing</w:t>
      </w:r>
      <w:r w:rsidRPr="0027423C">
        <w:rPr>
          <w:rStyle w:val="StyleBoldUnderline"/>
        </w:rPr>
        <w:t xml:space="preserve"> certain </w:t>
      </w:r>
      <w:r w:rsidRPr="0024697D">
        <w:rPr>
          <w:rStyle w:val="StyleBoldUnderline"/>
          <w:highlight w:val="yellow"/>
        </w:rPr>
        <w:t xml:space="preserve">biophysical thresholds could have </w:t>
      </w:r>
      <w:r w:rsidRPr="0024697D">
        <w:rPr>
          <w:rStyle w:val="Emphasis"/>
          <w:highlight w:val="yellow"/>
        </w:rPr>
        <w:t>disastrous consequences</w:t>
      </w:r>
      <w:r w:rsidRPr="0027423C">
        <w:rPr>
          <w:rStyle w:val="Emphasis"/>
        </w:rPr>
        <w:t xml:space="preserve"> for humanity</w:t>
      </w:r>
      <w:r>
        <w:rPr>
          <w:rStyle w:val="StyleBoldUnderline"/>
        </w:rPr>
        <w:t xml:space="preserve"> </w:t>
      </w:r>
      <w:r w:rsidRPr="00090642">
        <w:rPr>
          <w:szCs w:val="16"/>
          <w:lang w:eastAsia="zh-TW"/>
        </w:rPr>
        <w:t>Three of nine interlinked planetary boundaries have already been overstepped</w:t>
      </w:r>
      <w:r>
        <w:rPr>
          <w:szCs w:val="16"/>
          <w:lang w:eastAsia="zh-TW"/>
        </w:rPr>
        <w:t xml:space="preserve"> </w:t>
      </w:r>
      <w:r w:rsidRPr="00090642">
        <w:rPr>
          <w:lang w:eastAsia="zh-TW"/>
        </w:rPr>
        <w:t xml:space="preserve">Although Earth has undergone many periods of significant environmental change, </w:t>
      </w:r>
      <w:r w:rsidRPr="0027423C">
        <w:rPr>
          <w:rStyle w:val="StyleBoldUnderline"/>
        </w:rPr>
        <w:t>the planet's environment has been unusually stable for the past 10,000 years 1</w:t>
      </w:r>
      <w:r w:rsidRPr="00090642">
        <w:rPr>
          <w:lang w:eastAsia="zh-TW"/>
        </w:rPr>
        <w:t xml:space="preserve">, 2, 3. </w:t>
      </w:r>
      <w:r w:rsidRPr="0027423C">
        <w:rPr>
          <w:rStyle w:val="StyleBoldUnderline"/>
        </w:rPr>
        <w:t>This period of stability</w:t>
      </w:r>
      <w:r w:rsidRPr="00090642">
        <w:rPr>
          <w:lang w:eastAsia="zh-TW"/>
        </w:rPr>
        <w:t xml:space="preserve"> — known to geologists as the Holocene — </w:t>
      </w:r>
      <w:r w:rsidRPr="0027423C">
        <w:rPr>
          <w:rStyle w:val="StyleBoldUnderline"/>
        </w:rPr>
        <w:t>has seen human civilizations arise, develop and thrive. Such stability may now be under threat</w:t>
      </w:r>
      <w:r w:rsidRPr="00090642">
        <w:rPr>
          <w:lang w:eastAsia="zh-TW"/>
        </w:rPr>
        <w:t xml:space="preserve">. Since the Industrial Revolution, a new era has arisen, the Anthropocene4, in which </w:t>
      </w:r>
      <w:r w:rsidRPr="0024697D">
        <w:rPr>
          <w:rStyle w:val="StyleBoldUnderline"/>
          <w:highlight w:val="yellow"/>
        </w:rPr>
        <w:t>human actions have become the</w:t>
      </w:r>
      <w:r w:rsidRPr="0027423C">
        <w:rPr>
          <w:rStyle w:val="StyleBoldUnderline"/>
        </w:rPr>
        <w:t xml:space="preserve"> main </w:t>
      </w:r>
      <w:r w:rsidRPr="0024697D">
        <w:rPr>
          <w:rStyle w:val="StyleBoldUnderline"/>
          <w:highlight w:val="yellow"/>
        </w:rPr>
        <w:t xml:space="preserve">driver of </w:t>
      </w:r>
      <w:r w:rsidRPr="0024697D">
        <w:rPr>
          <w:rStyle w:val="Emphasis"/>
          <w:highlight w:val="yellow"/>
        </w:rPr>
        <w:t>global environmental change</w:t>
      </w:r>
      <w:r w:rsidRPr="0024697D">
        <w:rPr>
          <w:highlight w:val="yellow"/>
          <w:lang w:eastAsia="zh-TW"/>
        </w:rPr>
        <w:t>5</w:t>
      </w:r>
      <w:r w:rsidRPr="00090642">
        <w:rPr>
          <w:lang w:eastAsia="zh-TW"/>
        </w:rPr>
        <w:t xml:space="preserve">. </w:t>
      </w:r>
      <w:r w:rsidRPr="0027423C">
        <w:rPr>
          <w:rStyle w:val="StyleBoldUnderline"/>
        </w:rPr>
        <w:t>This could see human activities push the Earth system outside the stable environmental state</w:t>
      </w:r>
      <w:r w:rsidRPr="00090642">
        <w:rPr>
          <w:lang w:eastAsia="zh-TW"/>
        </w:rPr>
        <w:t xml:space="preserve"> of the Holocene, </w:t>
      </w:r>
      <w:r w:rsidRPr="0027423C">
        <w:rPr>
          <w:rStyle w:val="StyleBoldUnderline"/>
        </w:rPr>
        <w:t xml:space="preserve">with consequences that are </w:t>
      </w:r>
      <w:r w:rsidRPr="00090642">
        <w:rPr>
          <w:lang w:eastAsia="zh-TW"/>
        </w:rPr>
        <w:t xml:space="preserve">detrimental or even </w:t>
      </w:r>
      <w:r w:rsidRPr="0024697D">
        <w:rPr>
          <w:rStyle w:val="Emphasis"/>
          <w:highlight w:val="yellow"/>
        </w:rPr>
        <w:t>catastrophic for large parts of the world</w:t>
      </w:r>
      <w:r w:rsidRPr="0024697D">
        <w:rPr>
          <w:highlight w:val="yellow"/>
          <w:lang w:eastAsia="zh-TW"/>
        </w:rPr>
        <w:t>.</w:t>
      </w:r>
      <w:r>
        <w:rPr>
          <w:lang w:eastAsia="zh-TW"/>
        </w:rPr>
        <w:t xml:space="preserve"> </w:t>
      </w:r>
      <w:r w:rsidRPr="0027423C">
        <w:rPr>
          <w:rStyle w:val="StyleBoldUnderline"/>
        </w:rPr>
        <w:t>During the Holocene, environmental change occurred naturally and Earth's regulatory capacity maintained the conditions that enabled human development</w:t>
      </w:r>
      <w:r w:rsidRPr="003073D7">
        <w:rPr>
          <w:lang w:eastAsia="zh-TW"/>
        </w:rPr>
        <w:t xml:space="preserve">. Regular temperatures, freshwater availability and biogeochemical flows all stayed within a relatively narrow range. Now, </w:t>
      </w:r>
      <w:r w:rsidRPr="0027423C">
        <w:rPr>
          <w:rStyle w:val="StyleBoldUnderline"/>
        </w:rPr>
        <w:t xml:space="preserve">largely because of a rapidly growing </w:t>
      </w:r>
      <w:r w:rsidRPr="0024697D">
        <w:rPr>
          <w:rStyle w:val="StyleBoldUnderline"/>
          <w:highlight w:val="yellow"/>
        </w:rPr>
        <w:t>reliance on fossil fuels</w:t>
      </w:r>
      <w:r w:rsidRPr="003073D7">
        <w:rPr>
          <w:lang w:eastAsia="zh-TW"/>
        </w:rPr>
        <w:t xml:space="preserve"> and industrialized forms of agriculture, </w:t>
      </w:r>
      <w:r w:rsidRPr="0027423C">
        <w:rPr>
          <w:rStyle w:val="StyleBoldUnderline"/>
        </w:rPr>
        <w:t>human activities have reached a level that could damage the systems that keep Earth in the desirable Holocene state.</w:t>
      </w:r>
      <w:r w:rsidRPr="003073D7">
        <w:rPr>
          <w:lang w:eastAsia="zh-TW"/>
        </w:rPr>
        <w:t xml:space="preserve"> </w:t>
      </w:r>
      <w:r w:rsidRPr="0024697D">
        <w:rPr>
          <w:rStyle w:val="Emphasis"/>
          <w:highlight w:val="yellow"/>
        </w:rPr>
        <w:t>The result could be irreversible</w:t>
      </w:r>
      <w:r w:rsidRPr="003073D7">
        <w:rPr>
          <w:lang w:eastAsia="zh-TW"/>
        </w:rPr>
        <w:t xml:space="preserve"> </w:t>
      </w:r>
      <w:r w:rsidRPr="0027423C">
        <w:rPr>
          <w:rStyle w:val="StyleBoldUnderline"/>
        </w:rPr>
        <w:t>and</w:t>
      </w:r>
      <w:r w:rsidRPr="003073D7">
        <w:rPr>
          <w:lang w:eastAsia="zh-TW"/>
        </w:rPr>
        <w:t xml:space="preserve">, in some cases, </w:t>
      </w:r>
      <w:r w:rsidRPr="0024697D">
        <w:rPr>
          <w:rStyle w:val="Emphasis"/>
          <w:highlight w:val="yellow"/>
        </w:rPr>
        <w:t>abrupt environmental change</w:t>
      </w:r>
      <w:r>
        <w:rPr>
          <w:rStyle w:val="Emphasis"/>
        </w:rPr>
        <w:t xml:space="preserve"> </w:t>
      </w:r>
      <w:r w:rsidRPr="003073D7">
        <w:rPr>
          <w:lang w:eastAsia="zh-TW"/>
        </w:rPr>
        <w:t>, leading to a state less conducive to human development6. Without pressure from humans, the Holocene is expected to continue for at least several thousands of years7.</w:t>
      </w:r>
      <w:r>
        <w:rPr>
          <w:lang w:eastAsia="zh-TW"/>
        </w:rPr>
        <w:t xml:space="preserve"> </w:t>
      </w:r>
      <w:r w:rsidRPr="003073D7">
        <w:rPr>
          <w:lang w:eastAsia="zh-TW"/>
        </w:rPr>
        <w:t xml:space="preserve">To meet the challenge of maintaining the Holocene state, </w:t>
      </w:r>
      <w:r w:rsidRPr="0027423C">
        <w:rPr>
          <w:rStyle w:val="StyleBoldUnderline"/>
        </w:rPr>
        <w:t>we propose a framework based on 'planetary boundaries'. These boundaries define the safe operating space for humanity</w:t>
      </w:r>
      <w:r w:rsidRPr="003073D7">
        <w:rPr>
          <w:lang w:eastAsia="zh-TW"/>
        </w:rPr>
        <w:t xml:space="preserve"> with respect to the Earth system and are associated with the planet's biophysical subsystems or processes. </w:t>
      </w:r>
      <w:r w:rsidRPr="0027423C">
        <w:rPr>
          <w:rStyle w:val="StyleBoldUnderline"/>
        </w:rPr>
        <w:t>Although Earth's complex systems sometimes respond smoothly to changing pressures, it seems that this will prove to be the exception rather than the rule</w:t>
      </w:r>
      <w:r w:rsidRPr="0024697D">
        <w:rPr>
          <w:b/>
          <w:highlight w:val="yellow"/>
          <w:lang w:eastAsia="zh-TW"/>
        </w:rPr>
        <w:t xml:space="preserve">. </w:t>
      </w:r>
      <w:r w:rsidRPr="0024697D">
        <w:rPr>
          <w:rStyle w:val="StyleBoldUnderline"/>
          <w:highlight w:val="yellow"/>
        </w:rPr>
        <w:t>Many subsystems of Earth react in a nonlinear</w:t>
      </w:r>
      <w:r w:rsidRPr="0027423C">
        <w:rPr>
          <w:rStyle w:val="StyleBoldUnderline"/>
        </w:rPr>
        <w:t xml:space="preserve">, often abrupt, </w:t>
      </w:r>
      <w:r w:rsidRPr="0024697D">
        <w:rPr>
          <w:rStyle w:val="StyleBoldUnderline"/>
          <w:highlight w:val="yellow"/>
        </w:rPr>
        <w:t>way</w:t>
      </w:r>
      <w:r w:rsidRPr="0027423C">
        <w:rPr>
          <w:rStyle w:val="StyleBoldUnderline"/>
        </w:rPr>
        <w:t xml:space="preserve">, and are </w:t>
      </w:r>
      <w:r w:rsidRPr="0024697D">
        <w:rPr>
          <w:rStyle w:val="StyleBoldUnderline"/>
          <w:highlight w:val="yellow"/>
        </w:rPr>
        <w:t>particularly sensitive around</w:t>
      </w:r>
      <w:r w:rsidRPr="0027423C">
        <w:rPr>
          <w:rStyle w:val="StyleBoldUnderline"/>
        </w:rPr>
        <w:t xml:space="preserve"> </w:t>
      </w:r>
      <w:r w:rsidRPr="0024697D">
        <w:rPr>
          <w:rStyle w:val="Emphasis"/>
          <w:highlight w:val="yellow"/>
        </w:rPr>
        <w:t>threshold levels</w:t>
      </w:r>
      <w:r w:rsidRPr="0024697D">
        <w:rPr>
          <w:rStyle w:val="StyleBoldUnderline"/>
          <w:highlight w:val="yellow"/>
        </w:rPr>
        <w:t xml:space="preserve"> of certain </w:t>
      </w:r>
      <w:r w:rsidRPr="0024697D">
        <w:rPr>
          <w:rStyle w:val="Emphasis"/>
          <w:highlight w:val="yellow"/>
        </w:rPr>
        <w:t>key variables</w:t>
      </w:r>
      <w:r w:rsidRPr="003073D7">
        <w:rPr>
          <w:lang w:eastAsia="zh-TW"/>
        </w:rPr>
        <w:t xml:space="preserve">. </w:t>
      </w:r>
      <w:r w:rsidRPr="0024697D">
        <w:rPr>
          <w:rStyle w:val="StyleBoldUnderline"/>
          <w:highlight w:val="yellow"/>
        </w:rPr>
        <w:t>If these</w:t>
      </w:r>
      <w:r w:rsidRPr="0027423C">
        <w:rPr>
          <w:rStyle w:val="StyleBoldUnderline"/>
        </w:rPr>
        <w:t xml:space="preserve"> thresholds </w:t>
      </w:r>
      <w:r w:rsidRPr="0024697D">
        <w:rPr>
          <w:rStyle w:val="StyleBoldUnderline"/>
          <w:highlight w:val="yellow"/>
        </w:rPr>
        <w:t>are crossed</w:t>
      </w:r>
      <w:r w:rsidRPr="0027423C">
        <w:rPr>
          <w:rStyle w:val="StyleBoldUnderline"/>
        </w:rPr>
        <w:t>, then important subsystems,</w:t>
      </w:r>
      <w:r w:rsidRPr="003073D7">
        <w:rPr>
          <w:lang w:eastAsia="zh-TW"/>
        </w:rPr>
        <w:t xml:space="preserve"> such as a monsoon system</w:t>
      </w:r>
      <w:r w:rsidRPr="0027423C">
        <w:rPr>
          <w:rStyle w:val="StyleBoldUnderline"/>
        </w:rPr>
        <w:t>, could shift into a new state, often with</w:t>
      </w:r>
      <w:r w:rsidRPr="003073D7">
        <w:rPr>
          <w:lang w:eastAsia="zh-TW"/>
        </w:rPr>
        <w:t xml:space="preserve"> deleterious or potentially even </w:t>
      </w:r>
      <w:r w:rsidRPr="0024697D">
        <w:rPr>
          <w:rStyle w:val="Emphasis"/>
          <w:highlight w:val="yellow"/>
        </w:rPr>
        <w:t>disastrous consequences for humans</w:t>
      </w:r>
      <w:r w:rsidRPr="0027423C">
        <w:rPr>
          <w:rStyle w:val="Emphasis"/>
        </w:rPr>
        <w:t>8</w:t>
      </w:r>
      <w:r w:rsidRPr="003073D7">
        <w:rPr>
          <w:lang w:eastAsia="zh-TW"/>
        </w:rPr>
        <w:t>, 9.</w:t>
      </w:r>
      <w:r>
        <w:rPr>
          <w:lang w:eastAsia="zh-TW"/>
        </w:rPr>
        <w:t xml:space="preserve"> </w:t>
      </w:r>
      <w:r w:rsidRPr="00A17060">
        <w:rPr>
          <w:lang w:eastAsia="zh-TW"/>
        </w:rPr>
        <w:t xml:space="preserve">Most of these thresholds can be defined by a critical value for one or more control variables, such as carbon dioxide concentration. Not all processes or subsystems on Earth have well-defined thresholds, although </w:t>
      </w:r>
      <w:r w:rsidRPr="0024697D">
        <w:rPr>
          <w:rStyle w:val="StyleBoldUnderline"/>
          <w:highlight w:val="yellow"/>
        </w:rPr>
        <w:t xml:space="preserve">human actions that </w:t>
      </w:r>
      <w:r w:rsidRPr="0024697D">
        <w:rPr>
          <w:rStyle w:val="Emphasis"/>
          <w:highlight w:val="yellow"/>
        </w:rPr>
        <w:t>undermine the resilience</w:t>
      </w:r>
      <w:r w:rsidRPr="0024697D">
        <w:rPr>
          <w:rStyle w:val="StyleBoldUnderline"/>
          <w:highlight w:val="yellow"/>
        </w:rPr>
        <w:t xml:space="preserve"> of such processes</w:t>
      </w:r>
      <w:r w:rsidRPr="0027423C">
        <w:rPr>
          <w:rStyle w:val="StyleBoldUnderline"/>
        </w:rPr>
        <w:t xml:space="preserve"> or subsystems</w:t>
      </w:r>
      <w:r w:rsidRPr="00A17060">
        <w:rPr>
          <w:lang w:eastAsia="zh-TW"/>
        </w:rPr>
        <w:t xml:space="preserve"> — for example, land and water degradation — </w:t>
      </w:r>
      <w:r w:rsidRPr="0027423C">
        <w:rPr>
          <w:rStyle w:val="StyleBoldUnderline"/>
        </w:rPr>
        <w:t>can increase the risk that thresholds will also be crossed in other processes, such as the climate system</w:t>
      </w:r>
      <w:r w:rsidRPr="00A17060">
        <w:rPr>
          <w:lang w:eastAsia="zh-TW"/>
        </w:rPr>
        <w:t>.</w:t>
      </w:r>
      <w:r>
        <w:rPr>
          <w:lang w:eastAsia="zh-TW"/>
        </w:rPr>
        <w:t xml:space="preserve"> </w:t>
      </w:r>
      <w:r w:rsidRPr="0063527F">
        <w:rPr>
          <w:lang w:eastAsia="zh-TW"/>
        </w:rPr>
        <w:t xml:space="preserve">We have tried to identify the </w:t>
      </w:r>
      <w:r w:rsidRPr="0027423C">
        <w:rPr>
          <w:rStyle w:val="StyleBoldUnderline"/>
        </w:rPr>
        <w:t>Earth-system processes and associated thresholds</w:t>
      </w:r>
      <w:r w:rsidRPr="0063527F">
        <w:rPr>
          <w:lang w:eastAsia="zh-TW"/>
        </w:rPr>
        <w:t xml:space="preserve"> which, if crossed, </w:t>
      </w:r>
      <w:r w:rsidRPr="0027423C">
        <w:rPr>
          <w:rStyle w:val="StyleBoldUnderline"/>
        </w:rPr>
        <w:t>could generate unacceptable environmental change.</w:t>
      </w:r>
      <w:r w:rsidRPr="0063527F">
        <w:rPr>
          <w:lang w:eastAsia="zh-TW"/>
        </w:rPr>
        <w:t xml:space="preserve"> </w:t>
      </w:r>
      <w:r w:rsidRPr="0027423C">
        <w:rPr>
          <w:rStyle w:val="StyleBoldUnderline"/>
        </w:rPr>
        <w:t>We have found nine such processes</w:t>
      </w:r>
      <w:r w:rsidRPr="0063527F">
        <w:rPr>
          <w:lang w:eastAsia="zh-TW"/>
        </w:rPr>
        <w:t xml:space="preserve"> </w:t>
      </w:r>
      <w:r w:rsidRPr="0027423C">
        <w:rPr>
          <w:rStyle w:val="StyleBoldUnderline"/>
        </w:rPr>
        <w:t>for which we believe it is necessary to define planetary boundaries: climate change; rate of biodiversity loss</w:t>
      </w:r>
      <w:r w:rsidRPr="0063527F">
        <w:rPr>
          <w:lang w:eastAsia="zh-TW"/>
        </w:rPr>
        <w:t xml:space="preserve"> (terrestrial and marine); </w:t>
      </w:r>
      <w:r w:rsidRPr="0027423C">
        <w:rPr>
          <w:rStyle w:val="StyleBoldUnderline"/>
        </w:rPr>
        <w:t>interference with the nitrogen and phosphorus cycles; stratospheric ozone depletion; ocean acidification; global freshwater use; change in land use; chemical pollution; and atmospheric aerosol loading</w:t>
      </w:r>
      <w:r w:rsidRPr="0063527F">
        <w:rPr>
          <w:lang w:eastAsia="zh-TW"/>
        </w:rPr>
        <w:t xml:space="preserve"> (see Fig. 1 andTable).</w:t>
      </w:r>
      <w:r>
        <w:rPr>
          <w:lang w:eastAsia="zh-TW"/>
        </w:rPr>
        <w:t xml:space="preserve"> </w:t>
      </w:r>
      <w:r w:rsidRPr="00EF3118">
        <w:rPr>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r>
        <w:rPr>
          <w:sz w:val="12"/>
          <w:szCs w:val="12"/>
          <w:lang w:eastAsia="zh-TW"/>
        </w:rPr>
        <w:t xml:space="preserve"> </w:t>
      </w:r>
      <w:r w:rsidRPr="00EF3118">
        <w:rPr>
          <w:sz w:val="12"/>
          <w:szCs w:val="12"/>
          <w:lang w:eastAsia="zh-TW"/>
        </w:rPr>
        <w:t>In general, planetary boundaries are values for control variables that are either at a 'safe' distance from thresholds — for processes with evidence of threshold behaviour — or at dangerous levels — for processes without evidence of thresholds. Determining a safe distance involves normative judgements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r>
        <w:rPr>
          <w:sz w:val="12"/>
          <w:szCs w:val="12"/>
          <w:lang w:eastAsia="zh-TW"/>
        </w:rPr>
        <w:t xml:space="preserve"> </w:t>
      </w:r>
      <w:r w:rsidRPr="0027423C">
        <w:rPr>
          <w:rStyle w:val="StyleBoldUnderline"/>
        </w:rPr>
        <w:t xml:space="preserve">Humanity may soon be approaching the boundaries for global freshwater use, change in land use, ocean acidification and interference with the global phosphorous cycle </w:t>
      </w:r>
      <w:r w:rsidRPr="00EF3118">
        <w:rPr>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sidRPr="0024697D">
        <w:rPr>
          <w:rStyle w:val="StyleBoldUnderline"/>
          <w:highlight w:val="yellow"/>
        </w:rPr>
        <w:t xml:space="preserve">These are rates of change that cannot continue without </w:t>
      </w:r>
      <w:r w:rsidRPr="0024697D">
        <w:rPr>
          <w:rStyle w:val="Emphasis"/>
          <w:highlight w:val="yellow"/>
        </w:rPr>
        <w:t>significantly eroding the resilience</w:t>
      </w:r>
      <w:r w:rsidRPr="0024697D">
        <w:rPr>
          <w:rStyle w:val="StyleBoldUnderline"/>
          <w:highlight w:val="yellow"/>
        </w:rPr>
        <w:t xml:space="preserve"> of</w:t>
      </w:r>
      <w:r w:rsidRPr="0027423C">
        <w:rPr>
          <w:rStyle w:val="StyleBoldUnderline"/>
        </w:rPr>
        <w:t xml:space="preserve"> </w:t>
      </w:r>
      <w:r w:rsidRPr="0027423C">
        <w:rPr>
          <w:rStyle w:val="Emphasis"/>
        </w:rPr>
        <w:t xml:space="preserve">major components of </w:t>
      </w:r>
      <w:r w:rsidRPr="0024697D">
        <w:rPr>
          <w:rStyle w:val="Emphasis"/>
          <w:highlight w:val="yellow"/>
        </w:rPr>
        <w:t>Earth</w:t>
      </w:r>
      <w:r w:rsidRPr="0027423C">
        <w:rPr>
          <w:rStyle w:val="Emphasis"/>
        </w:rPr>
        <w:t xml:space="preserve">-system </w:t>
      </w:r>
      <w:r w:rsidRPr="0024697D">
        <w:rPr>
          <w:rStyle w:val="Emphasis"/>
          <w:highlight w:val="yellow"/>
        </w:rPr>
        <w:t>functioning</w:t>
      </w:r>
      <w:r w:rsidRPr="00EF3118">
        <w:rPr>
          <w:b/>
          <w:lang w:eastAsia="zh-TW"/>
        </w:rPr>
        <w:t xml:space="preserve">. </w:t>
      </w:r>
      <w:r w:rsidRPr="00EF3118">
        <w:rPr>
          <w:lang w:eastAsia="zh-TW"/>
        </w:rPr>
        <w:t>Here we describe these three processes.</w:t>
      </w:r>
    </w:p>
    <w:p w14:paraId="24501299" w14:textId="77777777" w:rsidR="00882129" w:rsidRDefault="00882129" w:rsidP="00882129">
      <w:pPr>
        <w:pStyle w:val="Heading4"/>
      </w:pPr>
      <w:r>
        <w:t>Only our impacts are irreversible</w:t>
      </w:r>
    </w:p>
    <w:p w14:paraId="2EE63314" w14:textId="77777777" w:rsidR="00882129" w:rsidRPr="00704C60" w:rsidRDefault="00882129" w:rsidP="00882129">
      <w:r w:rsidRPr="00AE5C71">
        <w:rPr>
          <w:rStyle w:val="tagChar"/>
          <w:rFonts w:eastAsiaTheme="minorHAnsi"/>
        </w:rPr>
        <w:t>Chen 2k</w:t>
      </w:r>
      <w:r>
        <w:rPr>
          <w:b/>
          <w:bCs/>
        </w:rPr>
        <w:t xml:space="preserve"> </w:t>
      </w:r>
      <w:r w:rsidRPr="00704C60">
        <w:t>Professor of Law and Vance K. Opperman Research Scholar, University of Minnesota Law School (Jim, Globalization and Its Losers, Winter 2000, 9 Minn. J. Global Trade 157, Lexis</w:t>
      </w:r>
      <w:r>
        <w:t>)</w:t>
      </w:r>
    </w:p>
    <w:p w14:paraId="50424248" w14:textId="77777777" w:rsidR="00882129" w:rsidRDefault="00882129" w:rsidP="00882129">
      <w:pPr>
        <w:rPr>
          <w:sz w:val="14"/>
          <w:szCs w:val="14"/>
        </w:rPr>
      </w:pPr>
      <w:r w:rsidRPr="0027423C">
        <w:rPr>
          <w:rStyle w:val="StyleBoldUnderline"/>
          <w:highlight w:val="cyan"/>
        </w:rPr>
        <w:t>Globalization marks the end of an epoch</w:t>
      </w:r>
      <w:r w:rsidRPr="0027423C">
        <w:rPr>
          <w:rStyle w:val="StyleBoldUnderline"/>
        </w:rPr>
        <w:t xml:space="preserve">. Not merely an epoch in the colloquial sense, but an epoch in the geological sense. </w:t>
      </w:r>
      <w:r w:rsidRPr="0027423C">
        <w:rPr>
          <w:rStyle w:val="StyleBoldUnderline"/>
          <w:highlight w:val="cyan"/>
        </w:rPr>
        <w:t>The spread of Homo sapiens</w:t>
      </w:r>
      <w:r w:rsidRPr="0027423C">
        <w:rPr>
          <w:rStyle w:val="StyleBoldUnderline"/>
        </w:rPr>
        <w:t xml:space="preserve"> around the earth has </w:t>
      </w:r>
      <w:r w:rsidRPr="0027423C">
        <w:rPr>
          <w:rStyle w:val="StyleBoldUnderline"/>
          <w:highlight w:val="cyan"/>
        </w:rPr>
        <w:t>brought</w:t>
      </w:r>
      <w:r w:rsidRPr="0027423C">
        <w:rPr>
          <w:rStyle w:val="StyleBoldUnderline"/>
        </w:rPr>
        <w:t xml:space="preserve"> about</w:t>
      </w:r>
      <w:r w:rsidRPr="00704C60">
        <w:rPr>
          <w:sz w:val="14"/>
          <w:szCs w:val="14"/>
        </w:rPr>
        <w:t xml:space="preserve"> mass extinctions and related </w:t>
      </w:r>
      <w:r w:rsidRPr="0027423C">
        <w:rPr>
          <w:rStyle w:val="StyleBoldUnderline"/>
          <w:highlight w:val="cyan"/>
        </w:rPr>
        <w:t>ecological changes</w:t>
      </w:r>
      <w:r w:rsidRPr="0027423C">
        <w:rPr>
          <w:rStyle w:val="StyleBoldUnderline"/>
        </w:rPr>
        <w:t xml:space="preserve"> on a scale </w:t>
      </w:r>
      <w:r w:rsidRPr="0027423C">
        <w:rPr>
          <w:rStyle w:val="StyleBoldUnderline"/>
          <w:highlight w:val="cyan"/>
        </w:rPr>
        <w:t>not seen</w:t>
      </w:r>
      <w:r w:rsidRPr="0027423C">
        <w:rPr>
          <w:rStyle w:val="StyleBoldUnderline"/>
        </w:rPr>
        <w:t xml:space="preserve"> since the Cretaceous</w:t>
      </w:r>
      <w:r w:rsidRPr="00704C60">
        <w:t xml:space="preserve"> </w:t>
      </w:r>
      <w:r w:rsidRPr="00704C60">
        <w:rPr>
          <w:sz w:val="14"/>
          <w:szCs w:val="14"/>
        </w:rPr>
        <w:t>period. In its evolutionary impact, comprehensive human colonization of the planet easily outclasses an ice age, or even twenty. 1 The previous geological event of comparable magnitude ushered out the dinosaurs; the one before that, the mass extinction that closed out the Permian period, nearly ended the terrestrial tenure of what we arrogantly call "higher" life forms. 2 In the last 600 million years of geological history, only five previous extinction spasms have taken place. 3 We are living -- or perhaps more accurately, dying -- through the sixth. 4 "</w:t>
      </w:r>
      <w:r w:rsidRPr="0027423C">
        <w:rPr>
          <w:rStyle w:val="StyleBoldUnderline"/>
        </w:rPr>
        <w:t xml:space="preserve">Half </w:t>
      </w:r>
      <w:r w:rsidRPr="0027423C">
        <w:rPr>
          <w:rStyle w:val="Emphasis"/>
          <w:highlight w:val="cyan"/>
        </w:rPr>
        <w:t>the world's species will be extinct</w:t>
      </w:r>
      <w:r w:rsidRPr="00704C60">
        <w:t xml:space="preserve"> </w:t>
      </w:r>
      <w:r w:rsidRPr="00704C60">
        <w:rPr>
          <w:sz w:val="14"/>
          <w:szCs w:val="14"/>
        </w:rPr>
        <w:t xml:space="preserve">or on the verge of extinction" by the end of the twenty-first century. 5 In environmental terms, globalization merely continues what humanity has been doing since the glaciers last retreated: subdue every niche within its reach. 6 [*159] The spectacle of mass extinction gives rhetorical ammunition to all opponents of globalization -- not just environmentalists,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w:t>
      </w:r>
      <w:r w:rsidRPr="0027423C">
        <w:rPr>
          <w:rStyle w:val="StyleBoldUnderline"/>
        </w:rPr>
        <w:t xml:space="preserve">the </w:t>
      </w:r>
      <w:r w:rsidRPr="0027423C">
        <w:rPr>
          <w:rStyle w:val="StyleBoldUnderline"/>
          <w:highlight w:val="cyan"/>
        </w:rPr>
        <w:t>emergence of a global society threatens</w:t>
      </w:r>
      <w:r w:rsidRPr="0027423C">
        <w:rPr>
          <w:rStyle w:val="StyleBoldUnderline"/>
        </w:rPr>
        <w:t xml:space="preserve"> a host of </w:t>
      </w:r>
      <w:r w:rsidRPr="0027423C">
        <w:rPr>
          <w:rStyle w:val="StyleBoldUnderline"/>
          <w:highlight w:val="cyan"/>
        </w:rPr>
        <w:t>human institutions</w:t>
      </w:r>
      <w:r w:rsidRPr="00704C60">
        <w:t>.</w:t>
      </w:r>
      <w:r w:rsidRPr="00704C60">
        <w:rPr>
          <w:sz w:val="14"/>
          <w:szCs w:val="14"/>
        </w:rPr>
        <w:t xml:space="preserve"> Where a geological clock once marked the entrance and exit of species, </w:t>
      </w:r>
      <w:r w:rsidRPr="0027423C">
        <w:rPr>
          <w:rStyle w:val="StyleBoldUnderline"/>
        </w:rPr>
        <w:t>an accelerated human stopwatch now tracks the rise and fall of regimes</w:t>
      </w:r>
      <w:r w:rsidRPr="00704C60">
        <w:rPr>
          <w:sz w:val="14"/>
          <w:szCs w:val="14"/>
        </w:rPr>
        <w:t xml:space="preserve">, religions, languages, and </w:t>
      </w:r>
      <w:r w:rsidRPr="0027423C">
        <w:rPr>
          <w:rStyle w:val="StyleBoldUnderline"/>
        </w:rPr>
        <w:t>civilizations</w:t>
      </w:r>
      <w:r w:rsidRPr="00704C60">
        <w:rPr>
          <w:sz w:val="14"/>
          <w:szCs w:val="14"/>
        </w:rPr>
        <w:t xml:space="preserve">. Time and chance happen to them all. 7 The extinction metaphor describes not only a natural world in ecological cataclysm, but also a human society buffeted by changes of unprecedented scope and seemingly relentless acceleration. In this dual sense, </w:t>
      </w:r>
      <w:r w:rsidRPr="0027423C">
        <w:rPr>
          <w:rStyle w:val="StyleBoldUnderline"/>
          <w:highlight w:val="cyan"/>
        </w:rPr>
        <w:t xml:space="preserve">globalization is </w:t>
      </w:r>
      <w:r w:rsidRPr="0027423C">
        <w:rPr>
          <w:rStyle w:val="Emphasis"/>
          <w:highlight w:val="cyan"/>
        </w:rPr>
        <w:t>nothing short of the end of the world</w:t>
      </w:r>
      <w:r w:rsidRPr="0027423C">
        <w:rPr>
          <w:rStyle w:val="Emphasis"/>
        </w:rPr>
        <w:t>.</w:t>
      </w:r>
      <w:r w:rsidRPr="00704C60">
        <w:rPr>
          <w:sz w:val="14"/>
          <w:szCs w:val="14"/>
        </w:rPr>
        <w:t xml:space="preserve"> 8 So apocalyptic an assertion deserves nothing less than the most grandiose of intellectual frameworks. I will examine globalization through a Darwinian lens, in the hope that an application of natural evolution as "universal acid" will "eat[] through just about every traditional concept, and leave[] in its wake a revolutionized world-view, with most of the old landmarks still recognizable, but transformed in fundamental ways." 9 In economic, cultural, and environmental realms, globalization unleashes the same Darwinian dynamics of adaptation, natural selection, and extinction. But the natural world and human society do differ fundamentally. </w:t>
      </w:r>
      <w:r w:rsidRPr="0027423C">
        <w:rPr>
          <w:rStyle w:val="StyleBoldUnderline"/>
        </w:rPr>
        <w:t xml:space="preserve">For natural species, </w:t>
      </w:r>
      <w:r w:rsidRPr="0027423C">
        <w:rPr>
          <w:rStyle w:val="StyleBoldUnderline"/>
          <w:highlight w:val="cyan"/>
        </w:rPr>
        <w:t>extinction</w:t>
      </w:r>
      <w:r w:rsidRPr="0027423C">
        <w:rPr>
          <w:rStyle w:val="StyleBoldUnderline"/>
        </w:rPr>
        <w:t xml:space="preserve"> truly </w:t>
      </w:r>
      <w:r w:rsidRPr="0027423C">
        <w:rPr>
          <w:rStyle w:val="StyleBoldUnderline"/>
          <w:highlight w:val="cyan"/>
        </w:rPr>
        <w:t>is forever. The ecosystems</w:t>
      </w:r>
      <w:r w:rsidRPr="00704C60">
        <w:t xml:space="preserve"> </w:t>
      </w:r>
      <w:r w:rsidRPr="00704C60">
        <w:rPr>
          <w:sz w:val="14"/>
          <w:szCs w:val="14"/>
        </w:rPr>
        <w:t xml:space="preserve">they inhabit </w:t>
      </w:r>
      <w:r w:rsidRPr="0027423C">
        <w:rPr>
          <w:rStyle w:val="StyleBoldUnderline"/>
          <w:highlight w:val="cyan"/>
        </w:rPr>
        <w:t>will not recover</w:t>
      </w:r>
      <w:r w:rsidRPr="00704C60">
        <w:rPr>
          <w:sz w:val="14"/>
          <w:szCs w:val="14"/>
        </w:rPr>
        <w:t xml:space="preserve"> in any time frame that humans can meaningfully contemplate. Human institutions, by contrast, are much more readily preserved and revived. To the extent that </w:t>
      </w:r>
      <w:r w:rsidRPr="0027423C">
        <w:rPr>
          <w:rStyle w:val="StyleBoldUnderline"/>
        </w:rPr>
        <w:t xml:space="preserve">globalized </w:t>
      </w:r>
      <w:r w:rsidRPr="0027423C">
        <w:rPr>
          <w:rStyle w:val="StyleBoldUnderline"/>
          <w:highlight w:val="cyan"/>
        </w:rPr>
        <w:t>society must choose, it should</w:t>
      </w:r>
      <w:r w:rsidRPr="0027423C">
        <w:rPr>
          <w:rStyle w:val="StyleBoldUnderline"/>
        </w:rPr>
        <w:t xml:space="preserve"> systematically </w:t>
      </w:r>
      <w:r w:rsidRPr="0027423C">
        <w:rPr>
          <w:rStyle w:val="StyleBoldUnderline"/>
          <w:highlight w:val="cyan"/>
        </w:rPr>
        <w:t>favor the environment</w:t>
      </w:r>
      <w:r w:rsidRPr="0027423C">
        <w:rPr>
          <w:rStyle w:val="StyleBoldUnderline"/>
        </w:rPr>
        <w:t xml:space="preserve"> over jobs</w:t>
      </w:r>
      <w:r w:rsidRPr="00704C60">
        <w:rPr>
          <w:sz w:val="14"/>
          <w:szCs w:val="14"/>
        </w:rPr>
        <w:t xml:space="preserve"> and even culture. One final observation bears notice. Received wisdom in American intellectual circles distrusts almost any extension of evolutionary metaphors and analogies outside the strictly biological [*160] domain. 10 And not altogether without reason, for "social Darwinism" has a sorry history. 11 But I shall persist. If nothing else I hope that a creative infusion of Darwinian reasoning may foster more fruitful analysis of the interlocking economic, political, cultural, and environmental issues raised by globalization. Perhaps such a step "holds the seed of a new intellectual harvest, to be reaped in the next season of the human understanding." 12</w:t>
      </w:r>
    </w:p>
    <w:p w14:paraId="18F5B0F4" w14:textId="77777777" w:rsidR="00882129" w:rsidRPr="00AE5C71" w:rsidRDefault="00882129" w:rsidP="00882129">
      <w:pPr>
        <w:pStyle w:val="Heading4"/>
      </w:pPr>
      <w:r>
        <w:t>Outweighs econ decline</w:t>
      </w:r>
    </w:p>
    <w:p w14:paraId="24925097" w14:textId="77777777" w:rsidR="00882129" w:rsidRPr="003570BD" w:rsidRDefault="00882129" w:rsidP="00882129">
      <w:r w:rsidRPr="003570BD">
        <w:rPr>
          <w:rStyle w:val="tagChar"/>
          <w:rFonts w:eastAsiaTheme="minorHAnsi"/>
        </w:rPr>
        <w:t>Chen 2k</w:t>
      </w:r>
      <w:r>
        <w:t xml:space="preserve"> </w:t>
      </w:r>
      <w:r w:rsidRPr="00704C60">
        <w:t>Professor of Law and Vance K. Opperman Research Scholar, University of Minnesota Law School (Jim, Globalization and Its Losers, Winter 2000, 9 Minn. J. Global Trade 157, Lexis)</w:t>
      </w:r>
    </w:p>
    <w:p w14:paraId="1C2A836E" w14:textId="77777777" w:rsidR="00882129" w:rsidRDefault="00882129" w:rsidP="00882129">
      <w:r w:rsidRPr="003570BD">
        <w:t xml:space="preserve">Conscious </w:t>
      </w:r>
      <w:r w:rsidRPr="0027423C">
        <w:rPr>
          <w:rStyle w:val="StyleBoldUnderline"/>
          <w:highlight w:val="cyan"/>
        </w:rPr>
        <w:t>decisions to allow</w:t>
      </w:r>
      <w:r w:rsidRPr="0027423C">
        <w:rPr>
          <w:rStyle w:val="StyleBoldUnderline"/>
        </w:rPr>
        <w:t xml:space="preserve"> the </w:t>
      </w:r>
      <w:r w:rsidRPr="0027423C">
        <w:rPr>
          <w:rStyle w:val="StyleBoldUnderline"/>
          <w:highlight w:val="cyan"/>
        </w:rPr>
        <w:t xml:space="preserve">extinction of </w:t>
      </w:r>
      <w:r w:rsidRPr="0027423C">
        <w:rPr>
          <w:rStyle w:val="StyleBoldUnderline"/>
        </w:rPr>
        <w:t xml:space="preserve">a </w:t>
      </w:r>
      <w:r w:rsidRPr="0027423C">
        <w:rPr>
          <w:rStyle w:val="StyleBoldUnderline"/>
          <w:highlight w:val="cyan"/>
        </w:rPr>
        <w:t>species</w:t>
      </w:r>
      <w:r w:rsidRPr="003570BD">
        <w:t xml:space="preserve"> or the destruction of an entire ecosystem </w:t>
      </w:r>
      <w:r w:rsidRPr="0027423C">
        <w:rPr>
          <w:rStyle w:val="StyleBoldUnderline"/>
          <w:highlight w:val="cyan"/>
        </w:rPr>
        <w:t>epitomize</w:t>
      </w:r>
      <w:r w:rsidRPr="0027423C">
        <w:rPr>
          <w:rStyle w:val="StyleBoldUnderline"/>
        </w:rPr>
        <w:t xml:space="preserve"> </w:t>
      </w:r>
      <w:r w:rsidRPr="003570BD">
        <w:t>the "</w:t>
      </w:r>
      <w:r w:rsidRPr="0027423C">
        <w:rPr>
          <w:rStyle w:val="StyleBoldUnderline"/>
          <w:highlight w:val="cyan"/>
        </w:rPr>
        <w:t>irreversible</w:t>
      </w:r>
      <w:r w:rsidRPr="0027423C">
        <w:rPr>
          <w:rStyle w:val="StyleBoldUnderline"/>
        </w:rPr>
        <w:t xml:space="preserve"> </w:t>
      </w:r>
      <w:r w:rsidRPr="003570BD">
        <w:t xml:space="preserve">and irretrievable </w:t>
      </w:r>
      <w:r w:rsidRPr="0027423C">
        <w:rPr>
          <w:rStyle w:val="StyleBoldUnderline"/>
          <w:highlight w:val="cyan"/>
        </w:rPr>
        <w:t xml:space="preserve">commitments </w:t>
      </w:r>
      <w:r w:rsidRPr="0027423C">
        <w:rPr>
          <w:rStyle w:val="StyleBoldUnderline"/>
        </w:rPr>
        <w:t>of resources"</w:t>
      </w:r>
      <w:r w:rsidRPr="003570BD">
        <w:t xml:space="preserve"> that NEPA is designed to retard. 312 The original Endangered Species Act gave such decisions no quarter whatsoever; 313 since 1979, such decisions have rested in the hands of a solemnly convened "God Squad." 314 In its permanence and gravity, </w:t>
      </w:r>
      <w:r w:rsidRPr="0027423C">
        <w:rPr>
          <w:rStyle w:val="StyleBoldUnderline"/>
        </w:rPr>
        <w:t xml:space="preserve">natural extinction provides the baseline by which </w:t>
      </w:r>
      <w:r w:rsidRPr="003570BD">
        <w:t xml:space="preserve">all </w:t>
      </w:r>
      <w:r w:rsidRPr="0027423C">
        <w:rPr>
          <w:rStyle w:val="StyleBoldUnderline"/>
        </w:rPr>
        <w:t xml:space="preserve">other </w:t>
      </w:r>
      <w:r w:rsidRPr="003570BD">
        <w:t>types of</w:t>
      </w:r>
      <w:r w:rsidRPr="0027423C">
        <w:rPr>
          <w:rStyle w:val="StyleBoldUnderline"/>
        </w:rPr>
        <w:t xml:space="preserve"> extinction should be judged. </w:t>
      </w:r>
      <w:r w:rsidRPr="003570BD">
        <w:t xml:space="preserve">The Endangered Species Act explicitly acknowledges the "esthetic, ecological, educational, historical, recreational, and scientific value" of endangered species and the biodiversity they represent. 315 Allied bodies of international law confirm this view: 316 global biological diversity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repeats phylogeny." 318 What concerns [*208] us is his opening gambit: "There are some who can live without wild things, and some who cannot." 319 Not quite. </w:t>
      </w:r>
      <w:r w:rsidRPr="0027423C">
        <w:rPr>
          <w:rStyle w:val="StyleBoldUnderline"/>
          <w:highlight w:val="cyan"/>
        </w:rPr>
        <w:t>None of us can live without wild things</w:t>
      </w:r>
      <w:r w:rsidRPr="0027423C">
        <w:rPr>
          <w:rStyle w:val="StyleBoldUnderline"/>
        </w:rPr>
        <w:t>.</w:t>
      </w:r>
      <w:r w:rsidRPr="003570BD">
        <w:t xml:space="preserve"> Insects are so essential to life as we know it that</w:t>
      </w:r>
      <w:r w:rsidRPr="0027423C">
        <w:rPr>
          <w:rStyle w:val="StyleBoldUnderline"/>
        </w:rPr>
        <w:t xml:space="preserve"> </w:t>
      </w:r>
      <w:r w:rsidRPr="0027423C">
        <w:rPr>
          <w:rStyle w:val="StyleBoldUnderline"/>
          <w:highlight w:val="cyan"/>
        </w:rPr>
        <w:t>if they</w:t>
      </w:r>
      <w:r w:rsidRPr="0027423C">
        <w:rPr>
          <w:rStyle w:val="StyleBoldUnderline"/>
        </w:rPr>
        <w:t xml:space="preserve"> "</w:t>
      </w:r>
      <w:r w:rsidRPr="003570BD">
        <w:t xml:space="preserve">and other land-dwelling anthropods ... </w:t>
      </w:r>
      <w:r w:rsidRPr="0027423C">
        <w:rPr>
          <w:rStyle w:val="StyleBoldUnderline"/>
          <w:highlight w:val="cyan"/>
        </w:rPr>
        <w:t>were to disappear</w:t>
      </w:r>
      <w:r w:rsidRPr="0027423C">
        <w:rPr>
          <w:rStyle w:val="StyleBoldUnderline"/>
        </w:rPr>
        <w:t xml:space="preserve">, </w:t>
      </w:r>
      <w:r w:rsidRPr="0027423C">
        <w:rPr>
          <w:rStyle w:val="StyleBoldUnderline"/>
          <w:highlight w:val="cyan"/>
        </w:rPr>
        <w:t>humanity</w:t>
      </w:r>
      <w:r w:rsidRPr="0027423C">
        <w:rPr>
          <w:rStyle w:val="StyleBoldUnderline"/>
        </w:rPr>
        <w:t xml:space="preserve"> </w:t>
      </w:r>
      <w:r w:rsidRPr="003570BD">
        <w:t xml:space="preserve">probably </w:t>
      </w:r>
      <w:r w:rsidRPr="0027423C">
        <w:rPr>
          <w:rStyle w:val="StyleBoldUnderline"/>
          <w:highlight w:val="cyan"/>
        </w:rPr>
        <w:t>could</w:t>
      </w:r>
      <w:r w:rsidRPr="0027423C">
        <w:rPr>
          <w:rStyle w:val="StyleBoldUnderline"/>
        </w:rPr>
        <w:t xml:space="preserve"> not </w:t>
      </w:r>
      <w:r w:rsidRPr="0027423C">
        <w:rPr>
          <w:rStyle w:val="StyleBoldUnderline"/>
          <w:highlight w:val="cyan"/>
        </w:rPr>
        <w:t>last</w:t>
      </w:r>
      <w:r w:rsidRPr="0027423C">
        <w:rPr>
          <w:rStyle w:val="StyleBoldUnderline"/>
        </w:rPr>
        <w:t xml:space="preserve"> more than </w:t>
      </w:r>
      <w:r w:rsidRPr="0027423C">
        <w:rPr>
          <w:rStyle w:val="StyleBoldUnderline"/>
          <w:highlight w:val="cyan"/>
        </w:rPr>
        <w:t>a</w:t>
      </w:r>
      <w:r w:rsidRPr="0027423C">
        <w:rPr>
          <w:rStyle w:val="StyleBoldUnderline"/>
        </w:rPr>
        <w:t xml:space="preserve"> </w:t>
      </w:r>
      <w:r w:rsidRPr="0027423C">
        <w:rPr>
          <w:rStyle w:val="StyleBoldUnderline"/>
          <w:highlight w:val="cyan"/>
        </w:rPr>
        <w:t>few months</w:t>
      </w:r>
      <w:r w:rsidRPr="003570BD">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27423C">
        <w:rPr>
          <w:rStyle w:val="StyleBoldUnderline"/>
          <w:highlight w:val="cyan"/>
        </w:rPr>
        <w:t>animals, plants</w:t>
      </w:r>
      <w:r w:rsidRPr="003570BD">
        <w:t xml:space="preserve">, and microorganisms also </w:t>
      </w:r>
      <w:r w:rsidRPr="0027423C">
        <w:rPr>
          <w:rStyle w:val="StyleBoldUnderline"/>
          <w:highlight w:val="cyan"/>
        </w:rPr>
        <w:t>provide ecological services</w:t>
      </w:r>
      <w:r w:rsidRPr="003570BD">
        <w:t xml:space="preserve">. 333 The Supreme Court has lauded the pesticidal talents of migratory birds. 334 Numerous </w:t>
      </w:r>
      <w:r w:rsidRPr="0027423C">
        <w:rPr>
          <w:rStyle w:val="StyleBoldUnderline"/>
          <w:highlight w:val="cyan"/>
        </w:rPr>
        <w:t>organisms process</w:t>
      </w:r>
      <w:r w:rsidRPr="0027423C">
        <w:rPr>
          <w:rStyle w:val="StyleBoldUnderline"/>
        </w:rPr>
        <w:t xml:space="preserve"> the </w:t>
      </w:r>
      <w:r w:rsidRPr="0027423C">
        <w:rPr>
          <w:rStyle w:val="StyleBoldUnderline"/>
          <w:highlight w:val="cyan"/>
        </w:rPr>
        <w:t>air</w:t>
      </w:r>
      <w:r w:rsidRPr="0027423C">
        <w:rPr>
          <w:rStyle w:val="StyleBoldUnderline"/>
        </w:rPr>
        <w:t xml:space="preserve"> we breathe, the </w:t>
      </w:r>
      <w:r w:rsidRPr="0027423C">
        <w:rPr>
          <w:rStyle w:val="StyleBoldUnderline"/>
          <w:highlight w:val="cyan"/>
        </w:rPr>
        <w:t>water</w:t>
      </w:r>
      <w:r w:rsidRPr="0027423C">
        <w:rPr>
          <w:rStyle w:val="StyleBoldUnderline"/>
        </w:rPr>
        <w:t xml:space="preserve"> we drink</w:t>
      </w:r>
      <w:r w:rsidRPr="003570BD">
        <w:t xml:space="preserve">, the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27423C">
        <w:rPr>
          <w:rStyle w:val="StyleBoldUnderline"/>
          <w:highlight w:val="cyan"/>
        </w:rPr>
        <w:t>Saving</w:t>
      </w:r>
      <w:r w:rsidRPr="0027423C">
        <w:rPr>
          <w:rStyle w:val="StyleBoldUnderline"/>
        </w:rPr>
        <w:t xml:space="preserve"> discrete </w:t>
      </w:r>
      <w:r w:rsidRPr="0027423C">
        <w:rPr>
          <w:rStyle w:val="StyleBoldUnderline"/>
          <w:highlight w:val="cyan"/>
        </w:rPr>
        <w:t>species</w:t>
      </w:r>
      <w:r w:rsidRPr="003570BD">
        <w:t xml:space="preserve"> indirectly </w:t>
      </w:r>
      <w:r w:rsidRPr="0027423C">
        <w:rPr>
          <w:rStyle w:val="StyleBoldUnderline"/>
          <w:highlight w:val="cyan"/>
        </w:rPr>
        <w:t>protects</w:t>
      </w:r>
      <w:r w:rsidRPr="0027423C">
        <w:rPr>
          <w:rStyle w:val="StyleBoldUnderline"/>
        </w:rPr>
        <w:t xml:space="preserve"> the </w:t>
      </w:r>
      <w:r w:rsidRPr="0027423C">
        <w:rPr>
          <w:rStyle w:val="StyleBoldUnderline"/>
          <w:highlight w:val="cyan"/>
        </w:rPr>
        <w:t>ecosystems</w:t>
      </w:r>
      <w:r w:rsidRPr="0027423C">
        <w:rPr>
          <w:rStyle w:val="StyleBoldUnderline"/>
        </w:rPr>
        <w:t xml:space="preserve"> in which they</w:t>
      </w:r>
      <w:r w:rsidRPr="003570BD">
        <w:t xml:space="preserve"> </w:t>
      </w:r>
      <w:r w:rsidRPr="0027423C">
        <w:rPr>
          <w:rStyle w:val="StyleBoldUnderline"/>
        </w:rPr>
        <w:t>live</w:t>
      </w:r>
      <w:r w:rsidRPr="003570BD">
        <w:t>.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globalized</w:t>
      </w:r>
      <w:r>
        <w:t xml:space="preserve"> </w:t>
      </w:r>
      <w:r w:rsidRPr="003570BD">
        <w:t>economy where commodities can be cultivated almost anywhere, environmentally [*211] sensitive locales can maximize their wealth by exploiting the</w:t>
      </w:r>
      <w:r>
        <w:t xml:space="preserve"> </w:t>
      </w:r>
      <w:r w:rsidRPr="003570BD">
        <w:t xml:space="preserve">"boutique" uses of their natural bounty. </w:t>
      </w:r>
      <w:r w:rsidRPr="0027423C">
        <w:rPr>
          <w:rStyle w:val="StyleBoldUnderline"/>
          <w:highlight w:val="cyan"/>
        </w:rPr>
        <w:t>The value of</w:t>
      </w:r>
      <w:r w:rsidRPr="0027423C">
        <w:rPr>
          <w:rStyle w:val="StyleBoldUnderline"/>
        </w:rPr>
        <w:t xml:space="preserve"> endangered species and</w:t>
      </w:r>
      <w:r w:rsidRPr="003570BD">
        <w:t xml:space="preserve"> the </w:t>
      </w:r>
      <w:r w:rsidRPr="0027423C">
        <w:rPr>
          <w:rStyle w:val="StyleBoldUnderline"/>
          <w:highlight w:val="cyan"/>
        </w:rPr>
        <w:t>biodiversity</w:t>
      </w:r>
      <w:r w:rsidRPr="0027423C">
        <w:rPr>
          <w:rStyle w:val="StyleBoldUnderline"/>
        </w:rPr>
        <w:t xml:space="preserve"> </w:t>
      </w:r>
      <w:r w:rsidRPr="003570BD">
        <w:t xml:space="preserve">they embody </w:t>
      </w:r>
      <w:r w:rsidRPr="0027423C">
        <w:rPr>
          <w:rStyle w:val="StyleBoldUnderline"/>
          <w:highlight w:val="cyan"/>
        </w:rPr>
        <w:t>is</w:t>
      </w:r>
      <w:r w:rsidRPr="0027423C">
        <w:rPr>
          <w:rStyle w:val="StyleBoldUnderline"/>
        </w:rPr>
        <w:t xml:space="preserve"> "</w:t>
      </w:r>
      <w:r w:rsidRPr="0027423C">
        <w:rPr>
          <w:rStyle w:val="StyleBoldUnderline"/>
          <w:highlight w:val="cyan"/>
        </w:rPr>
        <w:t>literally ... incalculable</w:t>
      </w:r>
      <w:r w:rsidRPr="003570BD">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27423C">
        <w:rPr>
          <w:rStyle w:val="StyleBoldUnderline"/>
        </w:rPr>
        <w:t xml:space="preserve">The </w:t>
      </w:r>
      <w:r w:rsidRPr="0027423C">
        <w:rPr>
          <w:rStyle w:val="StyleBoldUnderline"/>
          <w:highlight w:val="cyan"/>
        </w:rPr>
        <w:t>loss of biological diversity is</w:t>
      </w:r>
      <w:r w:rsidRPr="0027423C">
        <w:rPr>
          <w:rStyle w:val="StyleBoldUnderline"/>
        </w:rPr>
        <w:t xml:space="preserve"> </w:t>
      </w:r>
      <w:r w:rsidRPr="003570BD">
        <w:t>quite arguably</w:t>
      </w:r>
      <w:r w:rsidRPr="0027423C">
        <w:rPr>
          <w:rStyle w:val="StyleBoldUnderline"/>
        </w:rPr>
        <w:t xml:space="preserve"> </w:t>
      </w:r>
      <w:r w:rsidRPr="0027423C">
        <w:rPr>
          <w:rStyle w:val="StyleBoldUnderline"/>
          <w:highlight w:val="cyan"/>
        </w:rPr>
        <w:t>the gravest problem facing humanity</w:t>
      </w:r>
      <w:r w:rsidRPr="003570BD">
        <w:t>. If we cast the question as the contemporary phenomenon that "</w:t>
      </w:r>
      <w:r w:rsidRPr="0027423C">
        <w:rPr>
          <w:rStyle w:val="StyleBoldUnderline"/>
          <w:highlight w:val="cyan"/>
        </w:rPr>
        <w:t>our</w:t>
      </w:r>
      <w:r w:rsidRPr="0027423C">
        <w:rPr>
          <w:rStyle w:val="StyleBoldUnderline"/>
        </w:rPr>
        <w:t xml:space="preserve"> </w:t>
      </w:r>
      <w:r w:rsidRPr="0027423C">
        <w:rPr>
          <w:rStyle w:val="StyleBoldUnderline"/>
          <w:highlight w:val="cyan"/>
        </w:rPr>
        <w:t>descendants</w:t>
      </w:r>
      <w:r w:rsidRPr="0027423C">
        <w:rPr>
          <w:rStyle w:val="StyleBoldUnderline"/>
        </w:rPr>
        <w:t xml:space="preserve"> [will] most </w:t>
      </w:r>
      <w:r w:rsidRPr="0027423C">
        <w:rPr>
          <w:rStyle w:val="StyleBoldUnderline"/>
          <w:highlight w:val="cyan"/>
        </w:rPr>
        <w:t>regret," the "loss of</w:t>
      </w:r>
      <w:r w:rsidRPr="003570BD">
        <w:t xml:space="preserve"> genetic and species </w:t>
      </w:r>
      <w:r w:rsidRPr="0027423C">
        <w:rPr>
          <w:rStyle w:val="StyleBoldUnderline"/>
          <w:highlight w:val="cyan"/>
        </w:rPr>
        <w:t>diversity</w:t>
      </w:r>
      <w:r w:rsidRPr="0027423C">
        <w:rPr>
          <w:rStyle w:val="StyleBoldUnderline"/>
        </w:rPr>
        <w:t xml:space="preserve"> </w:t>
      </w:r>
      <w:r w:rsidRPr="003570BD">
        <w:t xml:space="preserve">by the destruction of natural habitats" is </w:t>
      </w:r>
      <w:r w:rsidRPr="0027423C">
        <w:rPr>
          <w:rStyle w:val="StyleBoldUnderline"/>
          <w:highlight w:val="cyan"/>
        </w:rPr>
        <w:t>worse than</w:t>
      </w:r>
      <w:r w:rsidRPr="003570BD">
        <w:t xml:space="preserve"> even "energy depletion, </w:t>
      </w:r>
      <w:r w:rsidRPr="0027423C">
        <w:rPr>
          <w:rStyle w:val="StyleBoldUnderline"/>
          <w:highlight w:val="cyan"/>
        </w:rPr>
        <w:t>economic collapse</w:t>
      </w:r>
      <w:r w:rsidRPr="003570BD">
        <w:t xml:space="preserve">, limited </w:t>
      </w:r>
      <w:r w:rsidRPr="0027423C">
        <w:rPr>
          <w:rStyle w:val="StyleBoldUnderline"/>
          <w:highlight w:val="cyan"/>
        </w:rPr>
        <w:t>nuclear war</w:t>
      </w:r>
      <w:r w:rsidRPr="003570BD">
        <w:t>, or conquest by a totalitarian government." 347 Natural evolution may in due course renew the earth with a diversity of species approximating that of a world unspoiled by Homo sapiens -- in ten million years, perhaps a hundred million. 348</w:t>
      </w:r>
    </w:p>
    <w:p w14:paraId="2600CCE2" w14:textId="77777777" w:rsidR="00882129" w:rsidRDefault="00882129" w:rsidP="00882129">
      <w:pPr>
        <w:pStyle w:val="Heading4"/>
      </w:pPr>
      <w:r>
        <w:t>Turns war</w:t>
      </w:r>
    </w:p>
    <w:p w14:paraId="07C0BD3E" w14:textId="77777777" w:rsidR="00882129" w:rsidRDefault="00882129" w:rsidP="00882129">
      <w:r w:rsidRPr="00192FB9">
        <w:rPr>
          <w:rStyle w:val="StyleStyleBold12pt"/>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41</w:t>
      </w:r>
    </w:p>
    <w:p w14:paraId="08289D69" w14:textId="77777777" w:rsidR="00882129" w:rsidRDefault="00882129" w:rsidP="00882129">
      <w:pPr>
        <w:rPr>
          <w:sz w:val="16"/>
        </w:rPr>
      </w:pPr>
      <w:r w:rsidRPr="007541F2">
        <w:rPr>
          <w:sz w:val="16"/>
        </w:rPr>
        <w:t xml:space="preserve">In 2007, </w:t>
      </w:r>
      <w:r w:rsidRPr="0027423C">
        <w:rPr>
          <w:rStyle w:val="StyleBoldUnderline"/>
          <w:highlight w:val="cyan"/>
        </w:rPr>
        <w:t>the Bulletin</w:t>
      </w:r>
      <w:r w:rsidRPr="007541F2">
        <w:rPr>
          <w:sz w:val="16"/>
        </w:rPr>
        <w:t xml:space="preserve"> of the Atomic Scientists </w:t>
      </w:r>
      <w:r w:rsidRPr="0027423C">
        <w:rPr>
          <w:rStyle w:val="StyleBoldUnderline"/>
          <w:highlight w:val="cyan"/>
        </w:rPr>
        <w:t>moved its Doomsday Clock</w:t>
      </w:r>
      <w:r w:rsidRPr="0027423C">
        <w:rPr>
          <w:rStyle w:val="StyleBoldUnderline"/>
        </w:rPr>
        <w:t xml:space="preserve"> closer to midnight</w:t>
      </w:r>
      <w:r w:rsidRPr="007541F2">
        <w:rPr>
          <w:sz w:val="16"/>
        </w:rPr>
        <w:t xml:space="preserve">, </w:t>
      </w:r>
      <w:r w:rsidRPr="0027423C">
        <w:rPr>
          <w:rStyle w:val="Emphasis"/>
          <w:highlight w:val="cyan"/>
        </w:rPr>
        <w:t>citing environmental threats</w:t>
      </w:r>
      <w:r w:rsidRPr="00B032D1">
        <w:rPr>
          <w:sz w:val="16"/>
          <w:highlight w:val="cyan"/>
        </w:rPr>
        <w:t>.</w:t>
      </w:r>
      <w:r w:rsidRPr="007541F2">
        <w:rPr>
          <w:sz w:val="16"/>
        </w:rPr>
        <w:t xml:space="preserve">75 The Doomsday Clock reminds us that today’s </w:t>
      </w:r>
      <w:r w:rsidRPr="0027423C">
        <w:rPr>
          <w:rStyle w:val="StyleBoldUnderline"/>
        </w:rPr>
        <w:t xml:space="preserve">alarming </w:t>
      </w:r>
      <w:r w:rsidRPr="0027423C">
        <w:rPr>
          <w:rStyle w:val="StyleBoldUnderline"/>
          <w:highlight w:val="cyan"/>
        </w:rPr>
        <w:t>environmental trends have</w:t>
      </w:r>
      <w:r w:rsidRPr="00B032D1">
        <w:rPr>
          <w:sz w:val="16"/>
          <w:highlight w:val="cyan"/>
        </w:rPr>
        <w:t xml:space="preserve"> </w:t>
      </w:r>
      <w:r w:rsidRPr="0027423C">
        <w:rPr>
          <w:rStyle w:val="Emphasis"/>
          <w:highlight w:val="cyan"/>
        </w:rPr>
        <w:t>consequences</w:t>
      </w:r>
      <w:r w:rsidRPr="0027423C">
        <w:rPr>
          <w:rStyle w:val="Emphasis"/>
        </w:rPr>
        <w:t xml:space="preserve"> far </w:t>
      </w:r>
      <w:r w:rsidRPr="0027423C">
        <w:rPr>
          <w:rStyle w:val="Emphasis"/>
          <w:highlight w:val="cyan"/>
        </w:rPr>
        <w:t>beyond the environment</w:t>
      </w:r>
      <w:r w:rsidRPr="00B032D1">
        <w:rPr>
          <w:sz w:val="16"/>
          <w:highlight w:val="cyan"/>
        </w:rPr>
        <w:t xml:space="preserve">. </w:t>
      </w:r>
      <w:r w:rsidRPr="0027423C">
        <w:rPr>
          <w:rStyle w:val="StyleBoldUnderline"/>
          <w:highlight w:val="cyan"/>
        </w:rPr>
        <w:t>They</w:t>
      </w:r>
      <w:r w:rsidRPr="007541F2">
        <w:rPr>
          <w:sz w:val="16"/>
        </w:rPr>
        <w:t xml:space="preserve"> can also </w:t>
      </w:r>
      <w:r w:rsidRPr="0027423C">
        <w:rPr>
          <w:rStyle w:val="StyleBoldUnderline"/>
          <w:highlight w:val="cyan"/>
        </w:rPr>
        <w:t>contribute to conflicts over</w:t>
      </w:r>
      <w:r w:rsidRPr="007541F2">
        <w:rPr>
          <w:sz w:val="16"/>
        </w:rPr>
        <w:t xml:space="preserve"> human </w:t>
      </w:r>
      <w:r w:rsidRPr="0027423C">
        <w:rPr>
          <w:rStyle w:val="StyleBoldUnderline"/>
        </w:rPr>
        <w:t xml:space="preserve">access to </w:t>
      </w:r>
      <w:r w:rsidRPr="0027423C">
        <w:rPr>
          <w:rStyle w:val="StyleBoldUnderline"/>
          <w:highlight w:val="cyan"/>
        </w:rPr>
        <w:t>water, food, land, and energy</w:t>
      </w:r>
      <w:r w:rsidRPr="007541F2">
        <w:rPr>
          <w:sz w:val="16"/>
        </w:rPr>
        <w:t xml:space="preserve">; </w:t>
      </w:r>
      <w:r w:rsidRPr="0027423C">
        <w:rPr>
          <w:rStyle w:val="StyleBoldUnderline"/>
        </w:rPr>
        <w:t>ecological refugees</w:t>
      </w:r>
      <w:r w:rsidRPr="007541F2">
        <w:rPr>
          <w:sz w:val="16"/>
        </w:rPr>
        <w:t xml:space="preserve"> and humanitarian emergencies; </w:t>
      </w:r>
      <w:r w:rsidRPr="0027423C">
        <w:rPr>
          <w:rStyle w:val="StyleBoldUnderline"/>
          <w:highlight w:val="cyan"/>
        </w:rPr>
        <w:t>failed states; and armed movements</w:t>
      </w:r>
      <w:r w:rsidRPr="007541F2">
        <w:rPr>
          <w:sz w:val="16"/>
        </w:rPr>
        <w:t xml:space="preserve"> spurred by declining circumstances. They are profound affronts to fundamental fairness and justice in the world and discriminate against both those too poor and powerless to hold their own against these tides and voiceless future generations. </w:t>
      </w:r>
      <w:r w:rsidRPr="0027423C">
        <w:rPr>
          <w:rStyle w:val="StyleBoldUnderline"/>
        </w:rPr>
        <w:t xml:space="preserve">And </w:t>
      </w:r>
      <w:r w:rsidRPr="0027423C">
        <w:rPr>
          <w:rStyle w:val="StyleBoldUnderline"/>
          <w:highlight w:val="cyan"/>
        </w:rPr>
        <w:t>they bring large economic costs</w:t>
      </w:r>
      <w:r w:rsidRPr="007541F2">
        <w:rPr>
          <w:sz w:val="16"/>
        </w:rPr>
        <w:t xml:space="preserve">. The Stern Review estimated that the total cost of a business-as-usual approach to climate change could be “around a 20% reduction in current per capita consumption, now and forever.” </w:t>
      </w:r>
      <w:r w:rsidRPr="0027423C">
        <w:rPr>
          <w:rStyle w:val="Emphasis"/>
        </w:rPr>
        <w:t xml:space="preserve">And </w:t>
      </w:r>
      <w:r w:rsidRPr="0027423C">
        <w:rPr>
          <w:rStyle w:val="Emphasis"/>
          <w:highlight w:val="cyan"/>
        </w:rPr>
        <w:t>that’s just from climate</w:t>
      </w:r>
      <w:r w:rsidRPr="0027423C">
        <w:rPr>
          <w:rStyle w:val="Emphasis"/>
        </w:rPr>
        <w:t xml:space="preserve"> change</w:t>
      </w:r>
      <w:r w:rsidRPr="007541F2">
        <w:rPr>
          <w:sz w:val="16"/>
        </w:rPr>
        <w:t>.76</w:t>
      </w:r>
    </w:p>
    <w:p w14:paraId="192B8D3A" w14:textId="77777777" w:rsidR="00882129" w:rsidRDefault="00882129" w:rsidP="00882129">
      <w:pPr>
        <w:pStyle w:val="Heading4"/>
      </w:pPr>
      <w:r>
        <w:t>Outweighs on magnitude</w:t>
      </w:r>
    </w:p>
    <w:p w14:paraId="36D5B9DF" w14:textId="77777777" w:rsidR="00882129" w:rsidRPr="000F0F76" w:rsidRDefault="00882129" w:rsidP="00882129">
      <w:pPr>
        <w:rPr>
          <w:sz w:val="16"/>
        </w:rPr>
      </w:pPr>
      <w:r w:rsidRPr="006C672C">
        <w:rPr>
          <w:rStyle w:val="StyleStyleBold12pt"/>
        </w:rPr>
        <w:t>Seitz 6</w:t>
      </w:r>
      <w:r>
        <w:rPr>
          <w:sz w:val="16"/>
        </w:rPr>
        <w:t>---</w:t>
      </w:r>
      <w:r w:rsidRPr="000F0F76">
        <w:rPr>
          <w:sz w:val="16"/>
        </w:rPr>
        <w:t xml:space="preserve">former associate of the John M. Olin Institute for Strategic Studies at Harvard University’s Center for International Affairs (Russell, “The' Nuclear Winter ' Meltdown Photoshopping the Apocalypse”, http://adamant.typepad.com/seitz/2006/12/preherein_honor.html) </w:t>
      </w:r>
    </w:p>
    <w:p w14:paraId="404864A5" w14:textId="77777777" w:rsidR="00882129" w:rsidRPr="000F0F76" w:rsidRDefault="00882129" w:rsidP="00882129">
      <w:pPr>
        <w:rPr>
          <w:sz w:val="16"/>
        </w:rPr>
      </w:pPr>
    </w:p>
    <w:p w14:paraId="3449F678" w14:textId="77777777" w:rsidR="00882129" w:rsidRPr="000F0F76" w:rsidRDefault="00882129" w:rsidP="00882129">
      <w:pPr>
        <w:rPr>
          <w:sz w:val="16"/>
        </w:rPr>
      </w:pPr>
      <w:r w:rsidRPr="000F0F76">
        <w:rPr>
          <w:sz w:val="16"/>
        </w:rPr>
        <w:t xml:space="preserve">All that remains of Sagan's Big Chill are curves such as this , but history is full of prophets of doom who fail to deliver, not all are without honor in their own land. </w:t>
      </w:r>
      <w:r w:rsidRPr="002D75C1">
        <w:rPr>
          <w:rStyle w:val="StyleBoldUnderline"/>
          <w:highlight w:val="yellow"/>
        </w:rPr>
        <w:t>The</w:t>
      </w:r>
      <w:r w:rsidRPr="000F0F76">
        <w:rPr>
          <w:sz w:val="16"/>
        </w:rPr>
        <w:t xml:space="preserve"> 1983 </w:t>
      </w:r>
      <w:r w:rsidRPr="002D75C1">
        <w:rPr>
          <w:rStyle w:val="StyleBoldUnderline"/>
          <w:highlight w:val="yellow"/>
        </w:rPr>
        <w:t>'Nuclear Winter " papers</w:t>
      </w:r>
      <w:r w:rsidRPr="000F0F76">
        <w:rPr>
          <w:sz w:val="16"/>
        </w:rPr>
        <w:t xml:space="preserve"> in Science </w:t>
      </w:r>
      <w:r w:rsidRPr="002D75C1">
        <w:rPr>
          <w:rStyle w:val="StyleBoldUnderline"/>
          <w:highlight w:val="yellow"/>
        </w:rPr>
        <w:t>were</w:t>
      </w:r>
      <w:r w:rsidRPr="002D75C1">
        <w:rPr>
          <w:rStyle w:val="StyleBoldUnderline"/>
        </w:rPr>
        <w:t xml:space="preserve"> so politicized</w:t>
      </w:r>
      <w:r w:rsidRPr="000F0F76">
        <w:rPr>
          <w:sz w:val="16"/>
        </w:rPr>
        <w:t xml:space="preserve"> that even the eminently liberal President of The Council for a Liveable World called "</w:t>
      </w:r>
      <w:r w:rsidRPr="002D75C1">
        <w:rPr>
          <w:rStyle w:val="StyleBoldUnderline"/>
          <w:highlight w:val="yellow"/>
        </w:rPr>
        <w:t xml:space="preserve">The worst example </w:t>
      </w:r>
      <w:r w:rsidRPr="00E05634">
        <w:rPr>
          <w:rStyle w:val="StyleBoldUnderline"/>
          <w:highlight w:val="yellow"/>
        </w:rPr>
        <w:t xml:space="preserve">of </w:t>
      </w:r>
      <w:r w:rsidRPr="00E05634">
        <w:rPr>
          <w:rStyle w:val="StyleBoldUnderline"/>
        </w:rPr>
        <w:t xml:space="preserve">the misrepesentation of </w:t>
      </w:r>
      <w:r w:rsidRPr="002D75C1">
        <w:rPr>
          <w:rStyle w:val="StyleBoldUnderline"/>
          <w:highlight w:val="yellow"/>
        </w:rPr>
        <w:t xml:space="preserve">science </w:t>
      </w:r>
      <w:r w:rsidRPr="00E05634">
        <w:rPr>
          <w:rStyle w:val="StyleBoldUnderline"/>
        </w:rPr>
        <w:t>to the public in my memory</w:t>
      </w:r>
      <w:r w:rsidRPr="00E05634">
        <w:rPr>
          <w:sz w:val="16"/>
        </w:rPr>
        <w:t>." Among the authors was Stanford President Donald Kennedy. Today he edits Science , the nation's major arbiter of climate science--and policy.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w:t>
      </w:r>
      <w:r w:rsidRPr="00E05634">
        <w:rPr>
          <w:rStyle w:val="StyleBoldUnderline"/>
        </w:rPr>
        <w:t>Apocalyptic predictions require</w:t>
      </w:r>
      <w:r w:rsidRPr="00E05634">
        <w:rPr>
          <w:sz w:val="16"/>
        </w:rPr>
        <w:t xml:space="preserve">, to be taken seriously, </w:t>
      </w:r>
      <w:r w:rsidRPr="00E05634">
        <w:rPr>
          <w:rStyle w:val="StyleBoldUnderline"/>
        </w:rPr>
        <w:t xml:space="preserve">higher standards of evidence than do </w:t>
      </w:r>
      <w:r w:rsidRPr="007E0DA5">
        <w:rPr>
          <w:rStyle w:val="Emphasis"/>
          <w:highlight w:val="yellow"/>
        </w:rPr>
        <w:t>assertions</w:t>
      </w:r>
      <w:r w:rsidRPr="000F0F76">
        <w:rPr>
          <w:sz w:val="16"/>
        </w:rPr>
        <w:t xml:space="preserve"> on other matters where the stakes are not as great." wrote Sagan in Foreign Affairs , Winter 1983 -84. </w:t>
      </w:r>
      <w:r w:rsidRPr="002D75C1">
        <w:rPr>
          <w:rStyle w:val="StyleBoldUnderline"/>
          <w:highlight w:val="yellow"/>
        </w:rPr>
        <w:t xml:space="preserve">But that "evidence" was never forthcoming. </w:t>
      </w:r>
      <w:r w:rsidRPr="00E05634">
        <w:rPr>
          <w:rStyle w:val="StyleBoldUnderline"/>
        </w:rPr>
        <w:t>'Nuclear Winter' never existed outside of a computer except as air-brushed animation</w:t>
      </w:r>
      <w:r w:rsidRPr="00E05634">
        <w:rPr>
          <w:sz w:val="16"/>
        </w:rPr>
        <w:t xml:space="preserve"> commissioned by the a PR firm---Porter Novelli Inc. Yet Sagan predicted "the extinction of the human species " as temperatures plummeted 35 degrees C and the world froze in the aftermath of a nuclear holocaust. Last year, Sagan's cohort tried to reanimate the ghost in a machine anti-nuclear activists invoked in the depths of the Cold War, by re-running equally arbitrary scenarios on a modern i</w:t>
      </w:r>
      <w:r w:rsidRPr="000F0F76">
        <w:rPr>
          <w:sz w:val="16"/>
        </w:rPr>
        <w:t xml:space="preserve">nteractive Global Circulation Model. But the Cold War is history in more ways than one. It is a credit to post-modern </w:t>
      </w:r>
      <w:r w:rsidRPr="002D75C1">
        <w:rPr>
          <w:rStyle w:val="StyleBoldUnderline"/>
          <w:highlight w:val="yellow"/>
        </w:rPr>
        <w:t>computer climate simulations</w:t>
      </w:r>
      <w:r w:rsidRPr="000F0F76">
        <w:rPr>
          <w:sz w:val="16"/>
        </w:rPr>
        <w:t xml:space="preserve"> that they </w:t>
      </w:r>
      <w:r w:rsidRPr="002D75C1">
        <w:rPr>
          <w:rStyle w:val="StyleBoldUnderline"/>
          <w:highlight w:val="yellow"/>
        </w:rPr>
        <w:t>do not reproduce the apocalyptic results</w:t>
      </w:r>
      <w:r w:rsidRPr="000F0F76">
        <w:rPr>
          <w:sz w:val="16"/>
        </w:rPr>
        <w:t xml:space="preserve"> of what Sagan oxymoronically termed "a sophisticated one dimensional model." </w:t>
      </w:r>
      <w:r w:rsidRPr="00E05634">
        <w:rPr>
          <w:rStyle w:val="StyleBoldUnderline"/>
        </w:rPr>
        <w:t>The subzero</w:t>
      </w:r>
      <w:r w:rsidRPr="00E05634">
        <w:rPr>
          <w:sz w:val="16"/>
        </w:rPr>
        <w:t xml:space="preserve"> 'baseline </w:t>
      </w:r>
      <w:r w:rsidRPr="00E05634">
        <w:rPr>
          <w:rStyle w:val="StyleBoldUnderline"/>
        </w:rPr>
        <w:t>case' has melted down into a tepid 1.3 degrees of average cooling- grey skies do not a Ragnarok make</w:t>
      </w:r>
      <w:r w:rsidRPr="00E05634">
        <w:rPr>
          <w:sz w:val="16"/>
        </w:rPr>
        <w:t xml:space="preserve"> . What remains is just not the stuff that End of the World myths are made of. 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 software materializes in midair by the megaton ,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chemistry , there is none in this computer simulation, and ignoring photochemistry further extends its impact. Fortunately , the history of science is as hard to erase as it is easy to ignore. Their past mastery of semantic agression cannot spare the authors of "Nuclear Winter Lite " direct comparison of their new results and their old. </w:t>
      </w:r>
      <w:r w:rsidRPr="00E05634">
        <w:rPr>
          <w:rStyle w:val="StyleBoldUnderline"/>
        </w:rPr>
        <w:t>Dark smoke clouds in the lower atmosphere don't last long enough to spread across the globe.</w:t>
      </w:r>
      <w:r w:rsidRPr="00E05634">
        <w:rPr>
          <w:sz w:val="16"/>
        </w:rPr>
        <w:t xml:space="preserve"> Cloud droplets and rainfall remove them. rapidly washing them out of the sky in a matter of days to weeks- not long enough to sustain a global pall.</w:t>
      </w:r>
      <w:r w:rsidRPr="00E05634">
        <w:rPr>
          <w:rStyle w:val="StyleBoldUnderline"/>
        </w:rPr>
        <w:t xml:space="preserve"> Real world weather brings down particles</w:t>
      </w:r>
      <w:r w:rsidRPr="00E05634">
        <w:rPr>
          <w:sz w:val="16"/>
        </w:rPr>
        <w:t xml:space="preserve"> much as soot is scrubbed out of power plant smoke by the water sprays in smoke stack scrubbers, </w:t>
      </w:r>
      <w:r w:rsidRPr="00E05634">
        <w:rPr>
          <w:rStyle w:val="StyleBoldUnderline"/>
        </w:rPr>
        <w:t>Robock</w:t>
      </w:r>
      <w:r w:rsidRPr="00E05634">
        <w:rPr>
          <w:sz w:val="16"/>
        </w:rPr>
        <w:t xml:space="preserve"> acknowledges this- not even a single degree of cooling results when soot is released at lower elevations in the models . The workaround is to inject the imaginary aerosol at truly Himalayan elevations---pressure altitudes of 300 millibar and higher , where the computer model's vertical transpo</w:t>
      </w:r>
      <w:r w:rsidRPr="000F0F76">
        <w:rPr>
          <w:sz w:val="16"/>
        </w:rPr>
        <w:t xml:space="preserve">rt function modules pass it off to their even higher neighbors in the stratosphere , where it does not rain and particles linger.. The new </w:t>
      </w:r>
      <w:r w:rsidRPr="002D75C1">
        <w:rPr>
          <w:rStyle w:val="StyleBoldUnderline"/>
          <w:highlight w:val="yellow"/>
        </w:rPr>
        <w:t>studies</w:t>
      </w:r>
      <w:r w:rsidRPr="000F0F76">
        <w:rPr>
          <w:sz w:val="16"/>
        </w:rPr>
        <w:t xml:space="preserve"> like the old </w:t>
      </w:r>
      <w:r w:rsidRPr="002D75C1">
        <w:rPr>
          <w:rStyle w:val="StyleBoldUnderline"/>
          <w:highlight w:val="yellow"/>
        </w:rPr>
        <w:t xml:space="preserve">suffer from </w:t>
      </w:r>
      <w:r w:rsidRPr="00E05634">
        <w:rPr>
          <w:rStyle w:val="StyleBoldUnderline"/>
        </w:rPr>
        <w:t xml:space="preserve">the </w:t>
      </w:r>
      <w:r w:rsidRPr="002D75C1">
        <w:rPr>
          <w:rStyle w:val="StyleBoldUnderline"/>
          <w:highlight w:val="yellow"/>
        </w:rPr>
        <w:t xml:space="preserve">disconnect </w:t>
      </w:r>
      <w:r w:rsidRPr="00E05634">
        <w:rPr>
          <w:rStyle w:val="StyleBoldUnderline"/>
        </w:rPr>
        <w:t>between a desire to paint the sky black and the vicissitudes of natural history</w:t>
      </w:r>
      <w:r w:rsidRPr="000F0F76">
        <w:rPr>
          <w:sz w:val="16"/>
        </w:rPr>
        <w:t>. As with many exercise in worst case models both at invoke rare phenomena as commonplace, claiming it prudent to assume the worst. But the real world is subject to Murphy's lesser known second law- if everything must go wrong, don't bet on it. In 2006 as in 1983 firestorms and forest fires that send smoke into the stratosphere rise to alien prominence in the modelers re-imagined world , but in the real one remains a very different place, where though every month sees forest fires burning areas the size of cities</w:t>
      </w:r>
      <w:r>
        <w:rPr>
          <w:sz w:val="16"/>
        </w:rPr>
        <w:t>---</w:t>
      </w:r>
      <w:r w:rsidRPr="000F0F76">
        <w:rPr>
          <w:sz w:val="16"/>
        </w:rPr>
        <w:t xml:space="preserve">2,500 hectares or larger , stratospheric smoke injections arise but once in a blue moon. So how come these neo-nuclear winter models feature so much smoke so far aloft for so long? </w:t>
      </w:r>
    </w:p>
    <w:p w14:paraId="14811BFC" w14:textId="77777777" w:rsidR="00882129" w:rsidRDefault="00882129" w:rsidP="00882129"/>
    <w:p w14:paraId="381B437A" w14:textId="77777777" w:rsidR="00882129" w:rsidRDefault="00882129" w:rsidP="00882129">
      <w:pPr>
        <w:pStyle w:val="Heading3"/>
      </w:pPr>
      <w:r>
        <w:t>2NC – Overview</w:t>
      </w:r>
    </w:p>
    <w:p w14:paraId="08F86A41" w14:textId="77777777" w:rsidR="00882129" w:rsidRDefault="00882129" w:rsidP="00882129">
      <w:pPr>
        <w:pStyle w:val="Heading4"/>
      </w:pPr>
      <w:r>
        <w:t>Growth turns every impact – try-or-die for transition</w:t>
      </w:r>
    </w:p>
    <w:p w14:paraId="3D10E54D" w14:textId="77777777" w:rsidR="00882129" w:rsidRPr="00D15AFF" w:rsidRDefault="00882129" w:rsidP="00882129">
      <w:r w:rsidRPr="00D15AFF">
        <w:t xml:space="preserve">Immanuel </w:t>
      </w:r>
      <w:r w:rsidRPr="00D15AFF">
        <w:rPr>
          <w:rStyle w:val="StyleStyleBold12pt"/>
        </w:rPr>
        <w:t>Wallerstein</w:t>
      </w:r>
      <w:r w:rsidRPr="00D15AFF">
        <w:t xml:space="preserve"> is a senior research scholar at Yale University, JAN / FEB </w:t>
      </w:r>
      <w:r w:rsidRPr="00D15AFF">
        <w:rPr>
          <w:rStyle w:val="StyleStyleBold12pt"/>
        </w:rPr>
        <w:t>2011</w:t>
      </w:r>
      <w:r w:rsidRPr="00D15AFF">
        <w:t>, “THE GLOBAL ECONOMY WON'T RECOVER, NOW OR EVER” , http://www.foreignpolicy.com/articles/2011/01/02/unconventional_wisdom?page=0,9, KENTUCKY</w:t>
      </w:r>
    </w:p>
    <w:p w14:paraId="4C39A2D3" w14:textId="77777777" w:rsidR="00882129" w:rsidRDefault="00882129" w:rsidP="00882129">
      <w:r>
        <w:t xml:space="preserve">Virtually </w:t>
      </w:r>
      <w:r w:rsidRPr="006754AD">
        <w:rPr>
          <w:rStyle w:val="Emphasis"/>
        </w:rPr>
        <w:t>everyone everywhere-economists, politicians, pundits -- agrees that the world has been in some kind of economic trouble since at least 2008</w:t>
      </w:r>
      <w:r>
        <w:t xml:space="preserve">. And virtually everyone seems to believe that in the next few years the world will somehow "recover" from these difficulties. After all, upturns always occur after downturns. The remedies recommended vary considerably, but the idea that the system shall continue in its essential features is a deeply rooted faith. But it is wrong. </w:t>
      </w:r>
      <w:r w:rsidRPr="004E09CF">
        <w:rPr>
          <w:rStyle w:val="StyleBoldUnderline"/>
        </w:rPr>
        <w:t xml:space="preserve">All </w:t>
      </w:r>
      <w:r w:rsidRPr="00876C6E">
        <w:rPr>
          <w:rStyle w:val="StyleBoldUnderline"/>
          <w:highlight w:val="cyan"/>
        </w:rPr>
        <w:t xml:space="preserve">systems have lives. </w:t>
      </w:r>
      <w:r w:rsidRPr="004E09CF">
        <w:rPr>
          <w:rStyle w:val="StyleBoldUnderline"/>
        </w:rPr>
        <w:t>When their processes move too far from equilibrium, they fluctuate chaotically and bifurcate.</w:t>
      </w:r>
      <w:r w:rsidRPr="004E09CF">
        <w:t xml:space="preserve"> </w:t>
      </w:r>
      <w:r w:rsidRPr="004E09CF">
        <w:rPr>
          <w:rStyle w:val="StyleBoldUnderline"/>
        </w:rPr>
        <w:t xml:space="preserve">Our existing system, what I call a capitalist world-economy, has been in existence for some 500 years and has for at least a century encompassed the entire globe. </w:t>
      </w:r>
      <w:r w:rsidRPr="004E09CF">
        <w:t xml:space="preserve">It has functioned remarkably well. </w:t>
      </w:r>
      <w:r w:rsidRPr="004E09CF">
        <w:rPr>
          <w:rStyle w:val="Emphasis"/>
        </w:rPr>
        <w:t>But like all systems</w:t>
      </w:r>
      <w:r w:rsidRPr="006754AD">
        <w:rPr>
          <w:rStyle w:val="Emphasis"/>
        </w:rPr>
        <w:t xml:space="preserve">, it </w:t>
      </w:r>
      <w:r w:rsidRPr="00876C6E">
        <w:rPr>
          <w:rStyle w:val="Emphasis"/>
          <w:highlight w:val="cyan"/>
        </w:rPr>
        <w:t xml:space="preserve">has moved </w:t>
      </w:r>
      <w:r w:rsidRPr="006754AD">
        <w:rPr>
          <w:rStyle w:val="Emphasis"/>
        </w:rPr>
        <w:t xml:space="preserve">steadily further and </w:t>
      </w:r>
      <w:r w:rsidRPr="00876C6E">
        <w:rPr>
          <w:rStyle w:val="Emphasis"/>
          <w:highlight w:val="cyan"/>
        </w:rPr>
        <w:t>further from equilibrium.</w:t>
      </w:r>
      <w:r w:rsidRPr="006754AD">
        <w:rPr>
          <w:rStyle w:val="Emphasis"/>
        </w:rPr>
        <w:t xml:space="preserve"> For a while </w:t>
      </w:r>
      <w:r w:rsidRPr="004E09CF">
        <w:rPr>
          <w:rStyle w:val="Emphasis"/>
        </w:rPr>
        <w:t>now, it has moved too far from equilibrium, such that it is</w:t>
      </w:r>
      <w:r w:rsidRPr="00876C6E">
        <w:rPr>
          <w:rStyle w:val="Emphasis"/>
          <w:highlight w:val="cyan"/>
        </w:rPr>
        <w:t xml:space="preserve"> today in structural crisis</w:t>
      </w:r>
      <w:r w:rsidRPr="006754AD">
        <w:rPr>
          <w:rStyle w:val="StyleBoldUnderline"/>
        </w:rPr>
        <w:t xml:space="preserve">. The problem is </w:t>
      </w:r>
      <w:r w:rsidRPr="004E09CF">
        <w:rPr>
          <w:rStyle w:val="StyleBoldUnderline"/>
        </w:rPr>
        <w:t xml:space="preserve">that the basic </w:t>
      </w:r>
      <w:r w:rsidRPr="00876C6E">
        <w:rPr>
          <w:rStyle w:val="StyleBoldUnderline"/>
          <w:highlight w:val="cyan"/>
        </w:rPr>
        <w:t xml:space="preserve">costs of </w:t>
      </w:r>
      <w:r w:rsidRPr="004E09CF">
        <w:t xml:space="preserve">all </w:t>
      </w:r>
      <w:r w:rsidRPr="00876C6E">
        <w:rPr>
          <w:rStyle w:val="StyleBoldUnderline"/>
          <w:highlight w:val="cyan"/>
        </w:rPr>
        <w:t>production have risen</w:t>
      </w:r>
      <w:r w:rsidRPr="006754AD">
        <w:rPr>
          <w:rStyle w:val="StyleBoldUnderline"/>
        </w:rPr>
        <w:t xml:space="preserve"> remarkably.</w:t>
      </w:r>
      <w:r>
        <w:t xml:space="preserve"> There are the personnel expenses of all kinds -- for unskilled workers, for cadres, for top-level </w:t>
      </w:r>
      <w:r w:rsidRPr="004E09CF">
        <w:t xml:space="preserve">management. </w:t>
      </w:r>
      <w:r w:rsidRPr="004E09CF">
        <w:rPr>
          <w:rStyle w:val="StyleBoldUnderline"/>
        </w:rPr>
        <w:t>There are the costs incurred as producers pass on the costs of their production to the rest of us -- for detoxification, for renewal of resources, for infrastructure</w:t>
      </w:r>
      <w:r w:rsidRPr="004E09CF">
        <w:t xml:space="preserve">. And </w:t>
      </w:r>
      <w:r w:rsidRPr="004E09CF">
        <w:rPr>
          <w:rStyle w:val="StyleBoldUnderline"/>
        </w:rPr>
        <w:t>the democratization of the world has led to demands for more and more education, more and more health provisions, and more and more guarantees of lifetime income</w:t>
      </w:r>
      <w:r w:rsidRPr="004E09CF">
        <w:t xml:space="preserve">. </w:t>
      </w:r>
      <w:r w:rsidRPr="004E09CF">
        <w:rPr>
          <w:rStyle w:val="StyleBoldUnderline"/>
        </w:rPr>
        <w:t>To meet these demands, there has been a significant increase in taxation of all kinds. Together, these costs have risen beyond the point that permits serious capital accumulation.</w:t>
      </w:r>
      <w:r w:rsidRPr="004E09CF">
        <w:t xml:space="preserve"> Why not then simply raise prices? Because</w:t>
      </w:r>
      <w:r>
        <w:t xml:space="preserve"> </w:t>
      </w:r>
      <w:r w:rsidRPr="00876C6E">
        <w:rPr>
          <w:rStyle w:val="Emphasis"/>
          <w:highlight w:val="cyan"/>
        </w:rPr>
        <w:t xml:space="preserve">there are limits </w:t>
      </w:r>
      <w:r w:rsidRPr="006D5896">
        <w:rPr>
          <w:rStyle w:val="Emphasis"/>
          <w:highlight w:val="yellow"/>
        </w:rPr>
        <w:t xml:space="preserve">beyond which </w:t>
      </w:r>
      <w:r w:rsidRPr="00876C6E">
        <w:rPr>
          <w:rStyle w:val="Emphasis"/>
          <w:highlight w:val="cyan"/>
        </w:rPr>
        <w:t xml:space="preserve">one cannot push </w:t>
      </w:r>
      <w:r w:rsidRPr="004E09CF">
        <w:rPr>
          <w:rStyle w:val="Emphasis"/>
        </w:rPr>
        <w:t>their leve</w:t>
      </w:r>
      <w:r w:rsidRPr="004E09CF">
        <w:t xml:space="preserve">l. It is called the elasticity of demand. </w:t>
      </w:r>
      <w:r w:rsidRPr="004E09CF">
        <w:rPr>
          <w:rStyle w:val="Emphasis"/>
        </w:rPr>
        <w:t xml:space="preserve">The result is a growing profit squeeze, which is reaching a point where </w:t>
      </w:r>
      <w:r w:rsidRPr="00876C6E">
        <w:rPr>
          <w:rStyle w:val="Emphasis"/>
          <w:highlight w:val="cyan"/>
        </w:rPr>
        <w:t>the game is not worth the candle.</w:t>
      </w:r>
      <w:r>
        <w:t xml:space="preserve"> </w:t>
      </w:r>
      <w:r w:rsidRPr="006754AD">
        <w:rPr>
          <w:rStyle w:val="Emphasis"/>
        </w:rPr>
        <w:t xml:space="preserve">What we are witnessing as </w:t>
      </w:r>
      <w:r w:rsidRPr="006D5896">
        <w:rPr>
          <w:rStyle w:val="Emphasis"/>
          <w:highlight w:val="yellow"/>
        </w:rPr>
        <w:t xml:space="preserve">a result is </w:t>
      </w:r>
      <w:r w:rsidRPr="00876C6E">
        <w:rPr>
          <w:rStyle w:val="Emphasis"/>
          <w:highlight w:val="cyan"/>
        </w:rPr>
        <w:t xml:space="preserve">chaotic fluctuations of all kinds -- economic, political, sociocultural. These </w:t>
      </w:r>
      <w:r w:rsidRPr="006D5896">
        <w:rPr>
          <w:rStyle w:val="Emphasis"/>
          <w:highlight w:val="yellow"/>
        </w:rPr>
        <w:t xml:space="preserve">fluctuations </w:t>
      </w:r>
      <w:r w:rsidRPr="00876C6E">
        <w:rPr>
          <w:rStyle w:val="Emphasis"/>
          <w:highlight w:val="cyan"/>
        </w:rPr>
        <w:t xml:space="preserve">cannot </w:t>
      </w:r>
      <w:r w:rsidRPr="006754AD">
        <w:rPr>
          <w:rStyle w:val="Emphasis"/>
        </w:rPr>
        <w:t xml:space="preserve">easily </w:t>
      </w:r>
      <w:r w:rsidRPr="00876C6E">
        <w:rPr>
          <w:rStyle w:val="Emphasis"/>
          <w:highlight w:val="cyan"/>
        </w:rPr>
        <w:t xml:space="preserve">be controlled </w:t>
      </w:r>
      <w:r w:rsidRPr="004E09CF">
        <w:rPr>
          <w:rStyle w:val="Emphasis"/>
        </w:rPr>
        <w:t>by public policy. The result is ever greater uncertainty about all kinds of short-term decision-making, as well as frantic realignments of every variety. Doubt feeds on itself as we search for ways out of the menacing uncertainty posed by</w:t>
      </w:r>
      <w:r w:rsidRPr="006754AD">
        <w:rPr>
          <w:rStyle w:val="Emphasis"/>
        </w:rPr>
        <w:t xml:space="preserve"> </w:t>
      </w:r>
      <w:r w:rsidRPr="00876C6E">
        <w:rPr>
          <w:rStyle w:val="Emphasis"/>
          <w:highlight w:val="cyan"/>
        </w:rPr>
        <w:t xml:space="preserve">terrorism, climate </w:t>
      </w:r>
      <w:r w:rsidRPr="006D5896">
        <w:rPr>
          <w:rStyle w:val="Emphasis"/>
          <w:highlight w:val="yellow"/>
        </w:rPr>
        <w:t>change</w:t>
      </w:r>
      <w:r w:rsidRPr="00876C6E">
        <w:rPr>
          <w:rStyle w:val="Emphasis"/>
          <w:highlight w:val="cyan"/>
        </w:rPr>
        <w:t xml:space="preserve">, pandemics, and </w:t>
      </w:r>
      <w:r w:rsidRPr="006D5896">
        <w:rPr>
          <w:rStyle w:val="Emphasis"/>
          <w:highlight w:val="yellow"/>
        </w:rPr>
        <w:t xml:space="preserve">nuclear </w:t>
      </w:r>
      <w:r w:rsidRPr="00876C6E">
        <w:rPr>
          <w:rStyle w:val="Emphasis"/>
          <w:highlight w:val="cyan"/>
        </w:rPr>
        <w:t>prolif</w:t>
      </w:r>
      <w:r w:rsidRPr="006D5896">
        <w:rPr>
          <w:rStyle w:val="Emphasis"/>
          <w:highlight w:val="yellow"/>
        </w:rPr>
        <w:t>eration. The only sure thing is that</w:t>
      </w:r>
      <w:r w:rsidRPr="00876C6E">
        <w:rPr>
          <w:rStyle w:val="Emphasis"/>
          <w:highlight w:val="cyan"/>
        </w:rPr>
        <w:t xml:space="preserve"> the present system cannot continue. The fundamental</w:t>
      </w:r>
      <w:r w:rsidRPr="006754AD">
        <w:rPr>
          <w:rStyle w:val="Emphasis"/>
        </w:rPr>
        <w:t xml:space="preserve"> political </w:t>
      </w:r>
      <w:r w:rsidRPr="00876C6E">
        <w:rPr>
          <w:rStyle w:val="Emphasis"/>
          <w:highlight w:val="cyan"/>
        </w:rPr>
        <w:t xml:space="preserve">struggle is </w:t>
      </w:r>
      <w:r w:rsidRPr="006D5896">
        <w:rPr>
          <w:rStyle w:val="Emphasis"/>
          <w:highlight w:val="yellow"/>
        </w:rPr>
        <w:t xml:space="preserve">over </w:t>
      </w:r>
      <w:r w:rsidRPr="00876C6E">
        <w:rPr>
          <w:rStyle w:val="Emphasis"/>
          <w:highlight w:val="cyan"/>
        </w:rPr>
        <w:t xml:space="preserve">what </w:t>
      </w:r>
      <w:r w:rsidRPr="006D5896">
        <w:rPr>
          <w:rStyle w:val="Emphasis"/>
          <w:highlight w:val="yellow"/>
        </w:rPr>
        <w:t xml:space="preserve">kind of </w:t>
      </w:r>
      <w:r w:rsidRPr="00876C6E">
        <w:rPr>
          <w:rStyle w:val="Emphasis"/>
          <w:highlight w:val="cyan"/>
        </w:rPr>
        <w:t xml:space="preserve">system will replace </w:t>
      </w:r>
      <w:r w:rsidRPr="004E09CF">
        <w:rPr>
          <w:rStyle w:val="Emphasis"/>
        </w:rPr>
        <w:t xml:space="preserve">capitalism, not whether </w:t>
      </w:r>
      <w:r w:rsidRPr="00876C6E">
        <w:rPr>
          <w:rStyle w:val="Emphasis"/>
          <w:highlight w:val="cyan"/>
        </w:rPr>
        <w:t xml:space="preserve">it </w:t>
      </w:r>
      <w:r w:rsidRPr="004E09CF">
        <w:rPr>
          <w:rStyle w:val="Emphasis"/>
        </w:rPr>
        <w:t xml:space="preserve">should survive. The choice is between a new system that replicates some of the present system's essential features of hierarchy and polarization and one that is relatively democratic and egalitarian. </w:t>
      </w:r>
      <w:r w:rsidRPr="004E09CF">
        <w:t>The extraordinary expansion of the world-economy in the postwar years (more or less 1945 to 1970) has been followed by a long period of economic stagnation in which the basic source of gain has been rank speculation sustained by successive indebtednesses</w:t>
      </w:r>
      <w:r>
        <w:t xml:space="preserve">. </w:t>
      </w:r>
      <w:r w:rsidRPr="00876C6E">
        <w:rPr>
          <w:rStyle w:val="Emphasis"/>
          <w:highlight w:val="cyan"/>
        </w:rPr>
        <w:t xml:space="preserve">The latest financial </w:t>
      </w:r>
      <w:r w:rsidRPr="004E09CF">
        <w:rPr>
          <w:rStyle w:val="Emphasis"/>
          <w:highlight w:val="cyan"/>
        </w:rPr>
        <w:t xml:space="preserve">crisis didn't bring down this system; it merely </w:t>
      </w:r>
      <w:r w:rsidRPr="00876C6E">
        <w:rPr>
          <w:rStyle w:val="Emphasis"/>
          <w:highlight w:val="cyan"/>
        </w:rPr>
        <w:t xml:space="preserve">exposed </w:t>
      </w:r>
      <w:r w:rsidRPr="006D5896">
        <w:rPr>
          <w:rStyle w:val="Emphasis"/>
          <w:highlight w:val="yellow"/>
        </w:rPr>
        <w:t xml:space="preserve">it </w:t>
      </w:r>
      <w:r w:rsidRPr="00876C6E">
        <w:rPr>
          <w:rStyle w:val="Emphasis"/>
          <w:highlight w:val="cyan"/>
        </w:rPr>
        <w:t>a</w:t>
      </w:r>
      <w:r w:rsidRPr="006D5896">
        <w:rPr>
          <w:rStyle w:val="Emphasis"/>
          <w:highlight w:val="yellow"/>
        </w:rPr>
        <w:t xml:space="preserve">s </w:t>
      </w:r>
      <w:r w:rsidRPr="00876C6E">
        <w:rPr>
          <w:rStyle w:val="Emphasis"/>
          <w:highlight w:val="cyan"/>
        </w:rPr>
        <w:t>hollow</w:t>
      </w:r>
      <w:r w:rsidRPr="006754AD">
        <w:rPr>
          <w:rStyle w:val="Emphasis"/>
        </w:rPr>
        <w:t>.</w:t>
      </w:r>
      <w:r>
        <w:t xml:space="preserve"> </w:t>
      </w:r>
      <w:r w:rsidRPr="006754AD">
        <w:rPr>
          <w:rStyle w:val="StyleBoldUnderline"/>
        </w:rPr>
        <w:t>Our recent "difficulties" are merely the next-to-last bubble in a process of boom and bust the world-system has been undergoing since around 1970</w:t>
      </w:r>
      <w:r>
        <w:t xml:space="preserve">. </w:t>
      </w:r>
      <w:r w:rsidRPr="006754AD">
        <w:rPr>
          <w:rStyle w:val="StyleBoldUnderline"/>
        </w:rPr>
        <w:t>The last bubble will be state indebtednesses, including in the so-called emerging economies, leading to bankruptcies</w:t>
      </w:r>
      <w:r>
        <w:t xml:space="preserve">. </w:t>
      </w:r>
      <w:r w:rsidRPr="006D5896">
        <w:rPr>
          <w:rStyle w:val="Emphasis"/>
          <w:highlight w:val="yellow"/>
        </w:rPr>
        <w:t xml:space="preserve">Most </w:t>
      </w:r>
      <w:r w:rsidRPr="00876C6E">
        <w:rPr>
          <w:rStyle w:val="Emphasis"/>
          <w:highlight w:val="cyan"/>
        </w:rPr>
        <w:t xml:space="preserve">people do not recognize </w:t>
      </w:r>
      <w:r w:rsidRPr="004E09CF">
        <w:rPr>
          <w:rStyle w:val="Emphasis"/>
        </w:rPr>
        <w:t xml:space="preserve">-- or refuse to recognize -- these </w:t>
      </w:r>
      <w:r w:rsidRPr="00876C6E">
        <w:rPr>
          <w:rStyle w:val="Emphasis"/>
          <w:highlight w:val="cyan"/>
        </w:rPr>
        <w:t>realities.</w:t>
      </w:r>
      <w:r w:rsidRPr="00876C6E">
        <w:rPr>
          <w:highlight w:val="cyan"/>
        </w:rPr>
        <w:t xml:space="preserve"> </w:t>
      </w:r>
      <w:r w:rsidRPr="004E09CF">
        <w:rPr>
          <w:rStyle w:val="Emphasis"/>
        </w:rPr>
        <w:t>It is wrenching to accept that</w:t>
      </w:r>
      <w:r w:rsidRPr="00876C6E">
        <w:rPr>
          <w:rStyle w:val="Emphasis"/>
          <w:highlight w:val="cyan"/>
        </w:rPr>
        <w:t xml:space="preserve"> the </w:t>
      </w:r>
      <w:r w:rsidRPr="00E26889">
        <w:rPr>
          <w:rStyle w:val="Emphasis"/>
        </w:rPr>
        <w:t>h</w:t>
      </w:r>
      <w:r w:rsidRPr="004E09CF">
        <w:rPr>
          <w:rStyle w:val="Emphasis"/>
        </w:rPr>
        <w:t xml:space="preserve">istorical </w:t>
      </w:r>
      <w:r w:rsidRPr="00876C6E">
        <w:rPr>
          <w:rStyle w:val="Emphasis"/>
          <w:highlight w:val="cyan"/>
        </w:rPr>
        <w:t xml:space="preserve">system </w:t>
      </w:r>
      <w:r w:rsidRPr="004E09CF">
        <w:rPr>
          <w:rStyle w:val="Emphasis"/>
        </w:rPr>
        <w:t>in which we are living</w:t>
      </w:r>
      <w:r w:rsidRPr="00876C6E">
        <w:rPr>
          <w:rStyle w:val="Emphasis"/>
          <w:highlight w:val="cyan"/>
        </w:rPr>
        <w:t xml:space="preserve"> is in structural crisis and will not survive</w:t>
      </w:r>
      <w:r w:rsidRPr="006754AD">
        <w:rPr>
          <w:rStyle w:val="Emphasis"/>
        </w:rPr>
        <w:t xml:space="preserve">. </w:t>
      </w:r>
      <w:r w:rsidRPr="006754AD">
        <w:rPr>
          <w:rStyle w:val="StyleBoldUnderline"/>
        </w:rPr>
        <w:t xml:space="preserve">Meanwhile, the system proceeds by its accepted rules. We meet at G-20 sessions and seek a futile consensus. </w:t>
      </w:r>
      <w:r w:rsidRPr="004E09CF">
        <w:rPr>
          <w:rStyle w:val="StyleBoldUnderline"/>
        </w:rPr>
        <w:t>We speculate on the markets. We "develop" our economies in whatever way we can.</w:t>
      </w:r>
      <w:r w:rsidRPr="004E09CF">
        <w:t xml:space="preserve"> </w:t>
      </w:r>
      <w:r w:rsidRPr="004E09CF">
        <w:rPr>
          <w:rStyle w:val="Emphasis"/>
        </w:rPr>
        <w:t>All this activity simply accentuates the structural crisis. The real action, the struggle over what new system will be created, is elsewhere.</w:t>
      </w:r>
      <w:r>
        <w:t xml:space="preserve"> </w:t>
      </w:r>
    </w:p>
    <w:p w14:paraId="56874DBD" w14:textId="0B184EED" w:rsidR="00882129" w:rsidRDefault="00882129" w:rsidP="00B34B32">
      <w:pPr>
        <w:pStyle w:val="Heading3"/>
      </w:pPr>
      <w:r>
        <w:t>2NC – K-Waves Overview</w:t>
      </w:r>
    </w:p>
    <w:p w14:paraId="1FBE3995" w14:textId="77777777" w:rsidR="00882129" w:rsidRDefault="00882129" w:rsidP="00882129">
      <w:pPr>
        <w:pStyle w:val="Heading4"/>
      </w:pPr>
      <w:r>
        <w:t>Outweighs on mag and probability</w:t>
      </w:r>
    </w:p>
    <w:p w14:paraId="5FB3CE83" w14:textId="77777777" w:rsidR="00882129" w:rsidRPr="000F0F76" w:rsidRDefault="00882129" w:rsidP="00882129">
      <w:pPr>
        <w:rPr>
          <w:sz w:val="16"/>
        </w:rPr>
      </w:pPr>
      <w:r w:rsidRPr="009D5E72">
        <w:rPr>
          <w:rStyle w:val="StyleStyleBold12pt"/>
        </w:rPr>
        <w:t>Mager 86</w:t>
      </w:r>
      <w:r w:rsidRPr="000F0F76">
        <w:rPr>
          <w:sz w:val="16"/>
        </w:rPr>
        <w:t xml:space="preserve"> [Nathan, economist, </w:t>
      </w:r>
      <w:r w:rsidRPr="000F0F76">
        <w:rPr>
          <w:i/>
          <w:sz w:val="16"/>
        </w:rPr>
        <w:t>The Kondratieif</w:t>
      </w:r>
      <w:r w:rsidRPr="000F0F76">
        <w:rPr>
          <w:sz w:val="16"/>
        </w:rPr>
        <w:t xml:space="preserve"> </w:t>
      </w:r>
      <w:r w:rsidRPr="000F0F76">
        <w:rPr>
          <w:i/>
          <w:sz w:val="16"/>
        </w:rPr>
        <w:t>Waves</w:t>
      </w:r>
      <w:r w:rsidRPr="000F0F76">
        <w:rPr>
          <w:sz w:val="16"/>
        </w:rPr>
        <w:t>, p 197-8]</w:t>
      </w:r>
    </w:p>
    <w:p w14:paraId="10065913" w14:textId="77777777" w:rsidR="00882129" w:rsidRDefault="00882129" w:rsidP="00882129">
      <w:r w:rsidRPr="000F0F76">
        <w:t xml:space="preserve">The overall trend of the economy shapes perceptions as to its strength and direction. In a hull market, "experts" are almost uniformly optimistic; in a bear market the owlish analysts almost universally suggest caution. </w:t>
      </w:r>
      <w:r w:rsidRPr="007E0DA5">
        <w:rPr>
          <w:rStyle w:val="Emphasis"/>
          <w:highlight w:val="cyan"/>
        </w:rPr>
        <w:t>It is during the upward swings</w:t>
      </w:r>
      <w:r w:rsidRPr="000F0F76">
        <w:t xml:space="preserve">, </w:t>
      </w:r>
      <w:r w:rsidRPr="007E0DA5">
        <w:rPr>
          <w:rStyle w:val="StyleBoldUnderline"/>
        </w:rPr>
        <w:t>soon after a trough and just before a peak</w:t>
      </w:r>
      <w:r w:rsidRPr="000F0F76">
        <w:t xml:space="preserve">, </w:t>
      </w:r>
      <w:r w:rsidRPr="007E0DA5">
        <w:rPr>
          <w:rStyle w:val="StyleBoldUnderline"/>
          <w:highlight w:val="cyan"/>
        </w:rPr>
        <w:t>that</w:t>
      </w:r>
      <w:r w:rsidRPr="000F0F76">
        <w:rPr>
          <w:b/>
          <w:highlight w:val="cyan"/>
          <w:u w:val="single"/>
        </w:rPr>
        <w:t xml:space="preserve"> </w:t>
      </w:r>
      <w:r w:rsidRPr="007E0DA5">
        <w:rPr>
          <w:rStyle w:val="Emphasis"/>
          <w:highlight w:val="cyan"/>
        </w:rPr>
        <w:t>wars become more likely</w:t>
      </w:r>
      <w:r w:rsidRPr="000F0F76">
        <w:t xml:space="preserve">. It should be noted that </w:t>
      </w:r>
      <w:r w:rsidRPr="007E0DA5">
        <w:rPr>
          <w:rStyle w:val="StyleBoldUnderline"/>
        </w:rPr>
        <w:t>peak wars are the result of a different kind of socioeconomic psychological pressure and have</w:t>
      </w:r>
      <w:r w:rsidRPr="000F0F76">
        <w:t xml:space="preserve"> quite </w:t>
      </w:r>
      <w:r w:rsidRPr="007E0DA5">
        <w:rPr>
          <w:rStyle w:val="StyleBoldUnderline"/>
        </w:rPr>
        <w:t>different</w:t>
      </w:r>
      <w:r w:rsidRPr="000F0F76">
        <w:t xml:space="preserve"> economic </w:t>
      </w:r>
      <w:r w:rsidRPr="007E0DA5">
        <w:rPr>
          <w:rStyle w:val="StyleBoldUnderline"/>
        </w:rPr>
        <w:t>results than trough wars</w:t>
      </w:r>
      <w:r w:rsidRPr="000F0F76">
        <w:t xml:space="preserve">. </w:t>
      </w:r>
      <w:r w:rsidRPr="007E0DA5">
        <w:rPr>
          <w:rStyle w:val="StyleBoldUnderline"/>
          <w:highlight w:val="cyan"/>
        </w:rPr>
        <w:t>Nations become</w:t>
      </w:r>
      <w:r w:rsidRPr="007E0DA5">
        <w:rPr>
          <w:rStyle w:val="StyleBoldUnderline"/>
        </w:rPr>
        <w:t xml:space="preserve"> socially and politically </w:t>
      </w:r>
      <w:r w:rsidRPr="007E0DA5">
        <w:rPr>
          <w:rStyle w:val="StyleBoldUnderline"/>
          <w:highlight w:val="cyan"/>
        </w:rPr>
        <w:t>unsettled after a long period of boom</w:t>
      </w:r>
      <w:r w:rsidRPr="007E0DA5">
        <w:rPr>
          <w:rStyle w:val="StyleBoldUnderline"/>
        </w:rPr>
        <w:t xml:space="preserve"> and expansion</w:t>
      </w:r>
      <w:r w:rsidRPr="000F0F76">
        <w:t>, perhaps</w:t>
      </w:r>
      <w:r w:rsidRPr="007E0DA5">
        <w:rPr>
          <w:rStyle w:val="StyleBoldUnderline"/>
        </w:rPr>
        <w:t xml:space="preserve"> </w:t>
      </w:r>
      <w:r w:rsidRPr="007E0DA5">
        <w:rPr>
          <w:rStyle w:val="StyleBoldUnderline"/>
          <w:highlight w:val="cyan"/>
        </w:rPr>
        <w:t>because</w:t>
      </w:r>
      <w:r w:rsidRPr="000F0F76">
        <w:t xml:space="preserve"> in their final stages, </w:t>
      </w:r>
      <w:r w:rsidRPr="007E0DA5">
        <w:rPr>
          <w:rStyle w:val="StyleBoldUnderline"/>
        </w:rPr>
        <w:t xml:space="preserve">peoples' </w:t>
      </w:r>
      <w:r w:rsidRPr="007E0DA5">
        <w:rPr>
          <w:rStyle w:val="StyleBoldUnderline"/>
          <w:highlight w:val="cyan"/>
        </w:rPr>
        <w:t>expectations begin to outrun actual growth</w:t>
      </w:r>
      <w:r w:rsidRPr="000F0F76">
        <w:t xml:space="preserve"> in the general level of prosperity. </w:t>
      </w:r>
      <w:r w:rsidRPr="007E0DA5">
        <w:rPr>
          <w:rStyle w:val="StyleBoldUnderline"/>
          <w:highlight w:val="cyan"/>
        </w:rPr>
        <w:t>War</w:t>
      </w:r>
      <w:r w:rsidRPr="000F0F76">
        <w:t xml:space="preserve"> then </w:t>
      </w:r>
      <w:r w:rsidRPr="007E0DA5">
        <w:rPr>
          <w:rStyle w:val="StyleBoldUnderline"/>
          <w:highlight w:val="cyan"/>
        </w:rPr>
        <w:t>becomes the ultimate destination</w:t>
      </w:r>
      <w:r w:rsidRPr="000F0F76">
        <w:t xml:space="preserve">. Inasmuch </w:t>
      </w:r>
      <w:r w:rsidRPr="007E0DA5">
        <w:rPr>
          <w:rStyle w:val="StyleBoldUnderline"/>
          <w:highlight w:val="cyan"/>
        </w:rPr>
        <w:t>as all</w:t>
      </w:r>
      <w:r w:rsidRPr="007E0DA5">
        <w:rPr>
          <w:rStyle w:val="StyleBoldUnderline"/>
        </w:rPr>
        <w:t xml:space="preserve"> nations arc </w:t>
      </w:r>
      <w:r w:rsidRPr="007E0DA5">
        <w:rPr>
          <w:rStyle w:val="StyleBoldUnderline"/>
          <w:highlight w:val="cyan"/>
        </w:rPr>
        <w:t>attempt</w:t>
      </w:r>
      <w:r w:rsidRPr="007E0DA5">
        <w:rPr>
          <w:rStyle w:val="StyleBoldUnderline"/>
        </w:rPr>
        <w:t xml:space="preserve">ing </w:t>
      </w:r>
      <w:r w:rsidRPr="007E0DA5">
        <w:rPr>
          <w:rStyle w:val="StyleBoldUnderline"/>
          <w:highlight w:val="cyan"/>
        </w:rPr>
        <w:t>to expand simultaneously</w:t>
      </w:r>
      <w:r w:rsidRPr="000F0F76">
        <w:t xml:space="preserve">, </w:t>
      </w:r>
      <w:r w:rsidRPr="007E0DA5">
        <w:rPr>
          <w:rStyle w:val="StyleBoldUnderline"/>
        </w:rPr>
        <w:t xml:space="preserve">the </w:t>
      </w:r>
      <w:r w:rsidRPr="007E0DA5">
        <w:rPr>
          <w:rStyle w:val="StyleBoldUnderline"/>
          <w:highlight w:val="cyan"/>
        </w:rPr>
        <w:t>intense competition for resources</w:t>
      </w:r>
      <w:r w:rsidRPr="007E0DA5">
        <w:rPr>
          <w:rStyle w:val="StyleBoldUnderline"/>
        </w:rPr>
        <w:t xml:space="preserve"> and markets leads </w:t>
      </w:r>
      <w:r w:rsidRPr="007E0DA5">
        <w:rPr>
          <w:rStyle w:val="StyleBoldUnderline"/>
          <w:highlight w:val="cyan"/>
        </w:rPr>
        <w:t>eventually to military confrontations</w:t>
      </w:r>
      <w:r w:rsidRPr="000F0F76">
        <w:t xml:space="preserve">, which become contagious.  One explanation suggested is that </w:t>
      </w:r>
      <w:r w:rsidRPr="007E0DA5">
        <w:rPr>
          <w:rStyle w:val="StyleBoldUnderline"/>
          <w:highlight w:val="cyan"/>
        </w:rPr>
        <w:t>during trough wars the public is</w:t>
      </w:r>
      <w:r w:rsidRPr="000F0F76">
        <w:t xml:space="preserve"> still </w:t>
      </w:r>
      <w:r w:rsidRPr="007E0DA5">
        <w:rPr>
          <w:rStyle w:val="StyleBoldUnderline"/>
        </w:rPr>
        <w:t xml:space="preserve">largely </w:t>
      </w:r>
      <w:r w:rsidRPr="007E0DA5">
        <w:rPr>
          <w:rStyle w:val="StyleBoldUnderline"/>
          <w:highlight w:val="cyan"/>
        </w:rPr>
        <w:t>concerned with private</w:t>
      </w:r>
      <w:r w:rsidRPr="000F0F76">
        <w:t xml:space="preserve"> considerations and their own </w:t>
      </w:r>
      <w:r w:rsidRPr="007E0DA5">
        <w:rPr>
          <w:rStyle w:val="StyleBoldUnderline"/>
          <w:highlight w:val="cyan"/>
        </w:rPr>
        <w:t>wellbeing</w:t>
      </w:r>
      <w:r w:rsidRPr="000F0F76">
        <w:t xml:space="preserve">. They tend to be less interested in international disputes, world crusades, or campaigns involving large investment of cash, effort, and the nervous energy needed to pursue projects to a conclusion. </w:t>
      </w:r>
      <w:r w:rsidRPr="007E0DA5">
        <w:rPr>
          <w:rStyle w:val="Emphasis"/>
          <w:highlight w:val="cyan"/>
        </w:rPr>
        <w:t>Trough wars tend to be short</w:t>
      </w:r>
      <w:r w:rsidRPr="000F0F76">
        <w:t xml:space="preserve">. </w:t>
      </w:r>
      <w:r w:rsidRPr="007E0DA5">
        <w:rPr>
          <w:rStyle w:val="StyleBoldUnderline"/>
        </w:rPr>
        <w:t>They are more a matter of choice and sudden decision by the stronger power</w:t>
      </w:r>
      <w:r w:rsidRPr="000F0F76">
        <w:t xml:space="preserve">.  Inasmuch </w:t>
      </w:r>
      <w:r w:rsidRPr="007E0DA5">
        <w:rPr>
          <w:rStyle w:val="StyleBoldUnderline"/>
        </w:rPr>
        <w:t>as peak wars are the result of frustration of expectations</w:t>
      </w:r>
      <w:r w:rsidRPr="000F0F76">
        <w:t xml:space="preserve"> {usually with economic elements), </w:t>
      </w:r>
      <w:r w:rsidRPr="007E0DA5">
        <w:rPr>
          <w:rStyle w:val="Emphasis"/>
          <w:highlight w:val="cyan"/>
        </w:rPr>
        <w:t>peak wars tend to be more</w:t>
      </w:r>
      <w:r w:rsidRPr="007E0DA5">
        <w:rPr>
          <w:rStyle w:val="Emphasis"/>
        </w:rPr>
        <w:t xml:space="preserve"> desperate, more </w:t>
      </w:r>
      <w:r w:rsidRPr="007E0DA5">
        <w:rPr>
          <w:rStyle w:val="Emphasis"/>
          <w:highlight w:val="cyan"/>
        </w:rPr>
        <w:t xml:space="preserve">widespread, and </w:t>
      </w:r>
      <w:r w:rsidRPr="007E0DA5">
        <w:rPr>
          <w:rStyle w:val="Emphasis"/>
        </w:rPr>
        <w:t xml:space="preserve">more </w:t>
      </w:r>
      <w:r w:rsidRPr="007E0DA5">
        <w:rPr>
          <w:rStyle w:val="Emphasis"/>
          <w:highlight w:val="cyan"/>
        </w:rPr>
        <w:t>destructive</w:t>
      </w:r>
      <w:r w:rsidRPr="000F0F76">
        <w:rPr>
          <w:highlight w:val="cyan"/>
        </w:rPr>
        <w:t>.</w:t>
      </w:r>
    </w:p>
    <w:p w14:paraId="5E93ED71" w14:textId="77777777" w:rsidR="00882129" w:rsidRPr="00C83E4E" w:rsidRDefault="00882129" w:rsidP="00882129"/>
    <w:p w14:paraId="3B91BF86" w14:textId="77777777" w:rsidR="00510BBC" w:rsidRDefault="00510BBC" w:rsidP="00510BBC">
      <w:pPr>
        <w:pStyle w:val="Heading3"/>
      </w:pPr>
      <w:r>
        <w:t xml:space="preserve">2NC </w:t>
      </w:r>
      <w:r>
        <w:softHyphen/>
        <w:t>– No Impact Decline [Short]</w:t>
      </w:r>
    </w:p>
    <w:p w14:paraId="3A3EE898" w14:textId="77777777" w:rsidR="00510BBC" w:rsidRPr="00E74E60" w:rsidRDefault="00510BBC" w:rsidP="00510BBC">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1A6DCF96" w14:textId="77777777" w:rsidR="00510BBC" w:rsidRDefault="00510BBC" w:rsidP="00510BBC">
      <w:r>
        <w:t xml:space="preserve">Daniel W. </w:t>
      </w:r>
      <w:r w:rsidRPr="003231C3">
        <w:rPr>
          <w:rStyle w:val="StyleStyleBold12pt"/>
        </w:rPr>
        <w:t>Drezner 12</w:t>
      </w:r>
      <w:r>
        <w:t>, P</w:t>
      </w:r>
      <w:r w:rsidRPr="00C532EA">
        <w:t xml:space="preserve">rofessor, The Fletcher School of Law and Diplomacy, Tufts University, October 2012, “The Irony of Global Economic Governance: The System Worked,” </w:t>
      </w:r>
      <w:hyperlink r:id="rId10" w:history="1">
        <w:r w:rsidRPr="00C532EA">
          <w:t>http://www.globaleconomicgovernance.org/wp-content/uploads/IR-Colloquium-MT12-Week-5_The-Irony-of-Global-Economic-Governance.pdf</w:t>
        </w:r>
      </w:hyperlink>
    </w:p>
    <w:p w14:paraId="01C16219" w14:textId="77777777" w:rsidR="00510BBC" w:rsidRDefault="00510BBC" w:rsidP="00510BBC">
      <w:r>
        <w:t>*YELLOW*</w:t>
      </w:r>
    </w:p>
    <w:p w14:paraId="72DCF9D3" w14:textId="77777777" w:rsidR="00510BBC" w:rsidRPr="000045CF" w:rsidRDefault="00510BBC" w:rsidP="00510BBC">
      <w:pPr>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116FFC">
        <w:rPr>
          <w:rStyle w:val="StyleBoldUnderline"/>
          <w:highlight w:val="yellow"/>
        </w:rPr>
        <w:t>analysts asserted</w:t>
      </w:r>
      <w:r w:rsidRPr="000045CF">
        <w:rPr>
          <w:sz w:val="16"/>
        </w:rPr>
        <w:t xml:space="preserve"> that </w:t>
      </w:r>
      <w:r w:rsidRPr="00C532EA">
        <w:rPr>
          <w:rStyle w:val="StyleBoldUnderline"/>
          <w:highlight w:val="cyan"/>
        </w:rPr>
        <w:t xml:space="preserve">the </w:t>
      </w:r>
      <w:r w:rsidRPr="0060680D">
        <w:rPr>
          <w:rStyle w:val="StyleBoldUnderline"/>
          <w:highlight w:val="yellow"/>
        </w:rPr>
        <w:t xml:space="preserve">financial crisis </w:t>
      </w:r>
      <w:r w:rsidRPr="00116FFC">
        <w:rPr>
          <w:rStyle w:val="StyleBoldUnderline"/>
          <w:highlight w:val="yellow"/>
        </w:rPr>
        <w:t>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C532EA">
        <w:rPr>
          <w:rStyle w:val="StyleBoldUnderline"/>
          <w:highlight w:val="cyan"/>
        </w:rPr>
        <w:t>diversionary wars</w:t>
      </w:r>
      <w:r w:rsidRPr="000045CF">
        <w:rPr>
          <w:rStyle w:val="StyleBoldUnderline"/>
        </w:rPr>
        <w:t xml:space="preserve">, arms races, </w:t>
      </w:r>
      <w:r w:rsidRPr="00C532EA">
        <w:rPr>
          <w:rStyle w:val="StyleBoldUnderline"/>
          <w:highlight w:val="cyan"/>
        </w:rPr>
        <w:t>or</w:t>
      </w:r>
      <w:r w:rsidRPr="000045CF">
        <w:rPr>
          <w:sz w:val="16"/>
        </w:rPr>
        <w:t xml:space="preserve"> a ratcheting up of </w:t>
      </w:r>
      <w:r w:rsidRPr="00C532EA">
        <w:rPr>
          <w:rStyle w:val="StyleBoldUnderline"/>
          <w:highlight w:val="cyan"/>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2268FBF5" w14:textId="77777777" w:rsidR="00510BBC" w:rsidRPr="000045CF" w:rsidRDefault="00510BBC" w:rsidP="00510BBC">
      <w:pPr>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C532EA">
        <w:rPr>
          <w:rStyle w:val="StyleBoldUnderline"/>
          <w:highlight w:val="cyan"/>
        </w:rPr>
        <w:t>since the</w:t>
      </w:r>
      <w:r w:rsidRPr="000045CF">
        <w:rPr>
          <w:rStyle w:val="StyleBoldUnderline"/>
        </w:rPr>
        <w:t xml:space="preserve"> start of the </w:t>
      </w:r>
      <w:r w:rsidRPr="00C532EA">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 xml:space="preserve">not triggered any </w:t>
      </w:r>
      <w:r w:rsidRPr="00C532EA">
        <w:rPr>
          <w:rStyle w:val="StyleBoldUnderline"/>
          <w:highlight w:val="cyan"/>
          <w:bdr w:val="single" w:sz="4" w:space="0" w:color="auto"/>
        </w:rPr>
        <w:t xml:space="preserve">increase in violent </w:t>
      </w:r>
      <w:r w:rsidRPr="00116FFC">
        <w:rPr>
          <w:rStyle w:val="StyleBoldUnderline"/>
          <w:highlight w:val="yellow"/>
          <w:bdr w:val="single" w:sz="4" w:space="0" w:color="auto"/>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C532EA">
        <w:rPr>
          <w:rStyle w:val="StyleBoldUnderline"/>
          <w:highlight w:val="cyan"/>
        </w:rPr>
        <w:t>not</w:t>
      </w:r>
      <w:r w:rsidRPr="000045CF">
        <w:rPr>
          <w:sz w:val="16"/>
        </w:rPr>
        <w:t xml:space="preserve"> to date </w:t>
      </w:r>
      <w:r w:rsidRPr="00C532EA">
        <w:rPr>
          <w:rStyle w:val="StyleBoldUnderline"/>
          <w:highlight w:val="cyan"/>
        </w:rPr>
        <w:t>generated</w:t>
      </w:r>
      <w:r w:rsidRPr="000045CF">
        <w:rPr>
          <w:sz w:val="16"/>
        </w:rPr>
        <w:t xml:space="preserve"> the surge in </w:t>
      </w:r>
      <w:r w:rsidRPr="00C532EA">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p>
    <w:p w14:paraId="3096AA91" w14:textId="77777777" w:rsidR="00510BBC" w:rsidRPr="000045CF" w:rsidRDefault="00510BBC" w:rsidP="00510BBC">
      <w:pPr>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 xml:space="preserve">Given the severity, </w:t>
      </w:r>
      <w:r w:rsidRPr="00C532EA">
        <w:rPr>
          <w:rStyle w:val="StyleBoldUnderline"/>
          <w:highlight w:val="cyan"/>
        </w:rPr>
        <w:t>reach and depth</w:t>
      </w:r>
      <w:r w:rsidRPr="00116FFC">
        <w:rPr>
          <w:rStyle w:val="StyleBoldUnderline"/>
          <w:highlight w:val="yellow"/>
        </w:rPr>
        <w:t xml:space="preserve"> of </w:t>
      </w:r>
      <w:r w:rsidRPr="00C532EA">
        <w:rPr>
          <w:rStyle w:val="StyleBoldUnderline"/>
          <w:highlight w:val="cyan"/>
        </w:rPr>
        <w:t>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C532EA">
        <w:rPr>
          <w:rStyle w:val="StyleBoldUnderline"/>
          <w:highlight w:val="cyan"/>
        </w:rPr>
        <w:t>crisis</w:t>
      </w:r>
      <w:r w:rsidRPr="00116FFC">
        <w:rPr>
          <w:sz w:val="16"/>
          <w:highlight w:val="yellow"/>
        </w:rPr>
        <w:t xml:space="preserve">, </w:t>
      </w:r>
      <w:r w:rsidRPr="00116FFC">
        <w:rPr>
          <w:rStyle w:val="StyleBoldUnderline"/>
          <w:highlight w:val="yellow"/>
        </w:rPr>
        <w:t xml:space="preserve">the </w:t>
      </w:r>
      <w:r w:rsidRPr="00C532EA">
        <w:rPr>
          <w:rStyle w:val="StyleBoldUnderline"/>
          <w:highlight w:val="cyan"/>
        </w:rPr>
        <w:t xml:space="preserve">proper </w:t>
      </w:r>
      <w:r w:rsidRPr="00116FFC">
        <w:rPr>
          <w:rStyle w:val="StyleBoldUnderline"/>
          <w:highlight w:val="yellow"/>
        </w:rPr>
        <w:t>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C532EA">
        <w:rPr>
          <w:rStyle w:val="StyleBoldUnderline"/>
          <w:highlight w:val="cyan"/>
          <w:bdr w:val="single" w:sz="4" w:space="0" w:color="auto"/>
        </w:rPr>
        <w:t>by that standard</w:t>
      </w:r>
      <w:r w:rsidRPr="00116FFC">
        <w:rPr>
          <w:rStyle w:val="StyleBoldUnderline"/>
          <w:highlight w:val="yellow"/>
          <w:bdr w:val="single" w:sz="4" w:space="0" w:color="auto"/>
        </w:rPr>
        <w:t>,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1F1A37DF" w14:textId="77777777" w:rsidR="00510BBC" w:rsidRPr="00D66A64" w:rsidRDefault="00510BBC" w:rsidP="00510BBC">
      <w:pPr>
        <w:pStyle w:val="Heading4"/>
      </w:pPr>
      <w:r>
        <w:t>Lack of internal link magnitude disincentives conflict</w:t>
      </w:r>
    </w:p>
    <w:p w14:paraId="4BDE2C85" w14:textId="77777777" w:rsidR="00510BBC" w:rsidRDefault="00510BBC" w:rsidP="00510BBC">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14:paraId="255EC13C" w14:textId="77777777" w:rsidR="00510BBC" w:rsidRPr="000F0F76" w:rsidRDefault="00510BBC" w:rsidP="00510BBC">
      <w:r>
        <w:t>*YELLOW*</w:t>
      </w:r>
    </w:p>
    <w:p w14:paraId="3F27E93F" w14:textId="77777777" w:rsidR="00510BBC" w:rsidRPr="006D6C51" w:rsidRDefault="00510BBC" w:rsidP="00510BBC">
      <w:r w:rsidRPr="000F0F7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0F0F76">
        <w:rPr>
          <w:rStyle w:val="StyleBoldUnderline"/>
          <w:highlight w:val="yellow"/>
        </w:rPr>
        <w:t>worsening</w:t>
      </w:r>
      <w:r w:rsidRPr="000F0F76">
        <w:rPr>
          <w:rStyle w:val="StyleBoldUnderline"/>
        </w:rPr>
        <w:t xml:space="preserve"> of</w:t>
      </w:r>
      <w:r w:rsidRPr="000F0F76">
        <w:t xml:space="preserve"> the </w:t>
      </w:r>
      <w:r w:rsidRPr="000F0F76">
        <w:rPr>
          <w:rStyle w:val="StyleBoldUnderline"/>
        </w:rPr>
        <w:t xml:space="preserve">current </w:t>
      </w:r>
      <w:r w:rsidRPr="000F0F76">
        <w:rPr>
          <w:rStyle w:val="StyleBoldUnderline"/>
          <w:highlight w:val="yellow"/>
        </w:rPr>
        <w:t>economic difficulties</w:t>
      </w:r>
      <w:r w:rsidRPr="000F0F76">
        <w:rPr>
          <w:rStyle w:val="StyleBoldUnderline"/>
        </w:rPr>
        <w:t>,</w:t>
      </w:r>
      <w:r w:rsidRPr="000F0F76">
        <w:t xml:space="preserve"> which </w:t>
      </w:r>
      <w:r w:rsidRPr="000F0F76">
        <w:rPr>
          <w:rStyle w:val="StyleBoldUnderline"/>
          <w:highlight w:val="yellow"/>
        </w:rPr>
        <w:t>could</w:t>
      </w:r>
      <w:r w:rsidRPr="000F0F76">
        <w:t xml:space="preserve"> itself </w:t>
      </w:r>
      <w:r w:rsidRPr="000F0F76">
        <w:rPr>
          <w:rStyle w:val="StyleBoldUnderline"/>
          <w:highlight w:val="yellow"/>
        </w:rPr>
        <w:t>produce</w:t>
      </w:r>
      <w:r w:rsidRPr="000F0F76">
        <w:rPr>
          <w:rStyle w:val="StyleBoldUnderline"/>
        </w:rPr>
        <w:t xml:space="preserve"> greater </w:t>
      </w:r>
      <w:r w:rsidRPr="000F0F76">
        <w:rPr>
          <w:rStyle w:val="StyleBoldUnderline"/>
          <w:highlight w:val="yellow"/>
        </w:rPr>
        <w:t>nationalism</w:t>
      </w:r>
      <w:r w:rsidRPr="000F0F76">
        <w:rPr>
          <w:rStyle w:val="StyleBoldUnderline"/>
        </w:rPr>
        <w:t>, undermine democracy and bring back old-fashioned beggar-my-neighbor economic policies</w:t>
      </w:r>
      <w:r w:rsidRPr="000F0F76">
        <w:t xml:space="preserve">. </w:t>
      </w:r>
      <w:r w:rsidRPr="00C532EA">
        <w:rPr>
          <w:rStyle w:val="StyleBoldUnderline"/>
          <w:highlight w:val="cyan"/>
        </w:rPr>
        <w:t>While</w:t>
      </w:r>
      <w:r w:rsidRPr="000F0F76">
        <w:rPr>
          <w:rStyle w:val="StyleBoldUnderline"/>
        </w:rPr>
        <w:t xml:space="preserve"> these </w:t>
      </w:r>
      <w:r w:rsidRPr="00C532EA">
        <w:rPr>
          <w:rStyle w:val="StyleBoldUnderline"/>
          <w:highlight w:val="cyan"/>
        </w:rPr>
        <w:t>dangers are real</w:t>
      </w:r>
      <w:r w:rsidRPr="00C532EA">
        <w:rPr>
          <w:highlight w:val="cyan"/>
        </w:rPr>
        <w:t>,</w:t>
      </w:r>
      <w:r w:rsidRPr="000F0F76">
        <w:rPr>
          <w:highlight w:val="yellow"/>
        </w:rPr>
        <w:t xml:space="preserve"> </w:t>
      </w:r>
      <w:r w:rsidRPr="000F0F76">
        <w:rPr>
          <w:rStyle w:val="Emphasis"/>
          <w:highlight w:val="yellow"/>
        </w:rPr>
        <w:t>it is hard to believe</w:t>
      </w:r>
      <w:r w:rsidRPr="000F0F76">
        <w:rPr>
          <w:rStyle w:val="Emphasis"/>
        </w:rPr>
        <w:t xml:space="preserve"> that the </w:t>
      </w:r>
      <w:r w:rsidRPr="000F0F76">
        <w:rPr>
          <w:rStyle w:val="Emphasis"/>
          <w:highlight w:val="yellow"/>
        </w:rPr>
        <w:t xml:space="preserve">conflicts could </w:t>
      </w:r>
      <w:r w:rsidRPr="00C532EA">
        <w:rPr>
          <w:rStyle w:val="Emphasis"/>
          <w:highlight w:val="cyan"/>
        </w:rPr>
        <w:t>be great enough</w:t>
      </w:r>
      <w:r w:rsidRPr="00C532EA">
        <w:rPr>
          <w:highlight w:val="cyan"/>
        </w:rPr>
        <w:t xml:space="preserve"> </w:t>
      </w:r>
      <w:r w:rsidRPr="00C532EA">
        <w:rPr>
          <w:rStyle w:val="StyleBoldUnderline"/>
          <w:highlight w:val="cyan"/>
        </w:rPr>
        <w:t>to</w:t>
      </w:r>
      <w:r w:rsidRPr="000F0F76">
        <w:rPr>
          <w:rStyle w:val="StyleBoldUnderline"/>
          <w:highlight w:val="yellow"/>
        </w:rPr>
        <w:t xml:space="preserve"> lead</w:t>
      </w:r>
      <w:r w:rsidRPr="000F0F76">
        <w:t xml:space="preserve"> the </w:t>
      </w:r>
      <w:r w:rsidRPr="000F0F76">
        <w:rPr>
          <w:rStyle w:val="StyleBoldUnderline"/>
        </w:rPr>
        <w:t xml:space="preserve">members of </w:t>
      </w:r>
      <w:r w:rsidRPr="00C532EA">
        <w:rPr>
          <w:rStyle w:val="StyleBoldUnderline"/>
          <w:highlight w:val="cyan"/>
        </w:rPr>
        <w:t xml:space="preserve">the community </w:t>
      </w:r>
      <w:r w:rsidRPr="000F0F76">
        <w:rPr>
          <w:rStyle w:val="StyleBoldUnderline"/>
          <w:highlight w:val="yellow"/>
        </w:rPr>
        <w:t>to</w:t>
      </w:r>
      <w:r w:rsidRPr="000F0F76">
        <w:rPr>
          <w:rStyle w:val="StyleBoldUnderline"/>
        </w:rPr>
        <w:t xml:space="preserve"> contemplate </w:t>
      </w:r>
      <w:r w:rsidRPr="000F0F76">
        <w:rPr>
          <w:rStyle w:val="StyleBoldUnderline"/>
          <w:highlight w:val="yellow"/>
        </w:rPr>
        <w:t xml:space="preserve">fighting </w:t>
      </w:r>
      <w:r w:rsidRPr="00C532EA">
        <w:rPr>
          <w:rStyle w:val="StyleBoldUnderline"/>
          <w:highlight w:val="cyan"/>
        </w:rPr>
        <w:t>each other</w:t>
      </w:r>
      <w:r w:rsidRPr="000F0F76">
        <w:rPr>
          <w:rStyle w:val="StyleBoldUnderline"/>
        </w:rPr>
        <w:t>. It is not so much that economic interdependence</w:t>
      </w:r>
      <w:r w:rsidRPr="000F0F76">
        <w:t xml:space="preserve"> has proceeded to the point where it </w:t>
      </w:r>
      <w:r w:rsidRPr="000F0F76">
        <w:rPr>
          <w:rStyle w:val="StyleBoldUnderline"/>
        </w:rPr>
        <w:t>could not be reversed</w:t>
      </w:r>
      <w:r w:rsidRPr="000F0F76">
        <w:t xml:space="preserve"> – states that were more internally interdependent than anything seen internationally have fought bloody civil wars. </w:t>
      </w:r>
      <w:r w:rsidRPr="000F0F76">
        <w:rPr>
          <w:rStyle w:val="StyleBoldUnderline"/>
        </w:rPr>
        <w:t>Rather it is that</w:t>
      </w:r>
      <w:r w:rsidRPr="000F0F76">
        <w:t xml:space="preserve"> </w:t>
      </w:r>
      <w:r w:rsidRPr="000F0F76">
        <w:rPr>
          <w:rStyle w:val="Emphasis"/>
          <w:highlight w:val="yellow"/>
        </w:rPr>
        <w:t xml:space="preserve">even if </w:t>
      </w:r>
      <w:r w:rsidRPr="00C532EA">
        <w:rPr>
          <w:rStyle w:val="Emphasis"/>
          <w:highlight w:val="cyan"/>
        </w:rPr>
        <w:t>the more extreme versions of</w:t>
      </w:r>
      <w:r w:rsidRPr="000F0F76">
        <w:rPr>
          <w:rStyle w:val="Emphasis"/>
        </w:rPr>
        <w:t xml:space="preserve"> free </w:t>
      </w:r>
      <w:r w:rsidRPr="000F0F76">
        <w:rPr>
          <w:rStyle w:val="Emphasis"/>
          <w:highlight w:val="yellow"/>
        </w:rPr>
        <w:t>trade and</w:t>
      </w:r>
      <w:r w:rsidRPr="000F0F76">
        <w:rPr>
          <w:rStyle w:val="Emphasis"/>
        </w:rPr>
        <w:t xml:space="preserve"> economic </w:t>
      </w:r>
      <w:r w:rsidRPr="000F0F76">
        <w:rPr>
          <w:rStyle w:val="Emphasis"/>
          <w:highlight w:val="yellow"/>
        </w:rPr>
        <w:t>liberalism become discredited</w:t>
      </w:r>
      <w:r w:rsidRPr="000F0F76">
        <w:rPr>
          <w:highlight w:val="yellow"/>
        </w:rPr>
        <w:t xml:space="preserve">, </w:t>
      </w:r>
      <w:r w:rsidRPr="00C532EA">
        <w:rPr>
          <w:rStyle w:val="StyleBoldUnderline"/>
          <w:highlight w:val="yellow"/>
        </w:rPr>
        <w:t>it is</w:t>
      </w:r>
      <w:r w:rsidRPr="00C532EA">
        <w:rPr>
          <w:highlight w:val="yellow"/>
        </w:rPr>
        <w:t xml:space="preserve"> </w:t>
      </w:r>
      <w:r w:rsidRPr="00C532EA">
        <w:rPr>
          <w:rStyle w:val="StyleBoldUnderline"/>
          <w:highlight w:val="yellow"/>
        </w:rPr>
        <w:t>hard to see how</w:t>
      </w:r>
      <w:r w:rsidRPr="000F0F76">
        <w:t xml:space="preserve"> without building on a preexisting high level of political conflict </w:t>
      </w:r>
      <w:r w:rsidRPr="000F0F76">
        <w:rPr>
          <w:rStyle w:val="StyleBoldUnderline"/>
          <w:highlight w:val="yellow"/>
        </w:rPr>
        <w:t xml:space="preserve">leaders </w:t>
      </w:r>
      <w:r w:rsidRPr="00C532EA">
        <w:rPr>
          <w:rStyle w:val="StyleBoldUnderline"/>
          <w:highlight w:val="cyan"/>
        </w:rPr>
        <w:t xml:space="preserve">and mass opinion </w:t>
      </w:r>
      <w:r w:rsidRPr="000F0F76">
        <w:rPr>
          <w:rStyle w:val="StyleBoldUnderline"/>
          <w:highlight w:val="yellow"/>
        </w:rPr>
        <w:t>would</w:t>
      </w:r>
      <w:r w:rsidRPr="000F0F76">
        <w:rPr>
          <w:rStyle w:val="StyleBoldUnderline"/>
        </w:rPr>
        <w:t xml:space="preserve"> come to </w:t>
      </w:r>
      <w:r w:rsidRPr="000F0F76">
        <w:rPr>
          <w:rStyle w:val="StyleBoldUnderline"/>
          <w:highlight w:val="yellow"/>
        </w:rPr>
        <w:t>believe</w:t>
      </w:r>
      <w:r w:rsidRPr="000F0F76">
        <w:rPr>
          <w:rStyle w:val="StyleBoldUnderline"/>
        </w:rPr>
        <w:t xml:space="preserve"> that </w:t>
      </w:r>
      <w:r w:rsidRPr="000F0F76">
        <w:rPr>
          <w:rStyle w:val="StyleBoldUnderline"/>
          <w:highlight w:val="yellow"/>
        </w:rPr>
        <w:t xml:space="preserve">their countries could prosper </w:t>
      </w:r>
      <w:r w:rsidRPr="00C532EA">
        <w:rPr>
          <w:rStyle w:val="StyleBoldUnderline"/>
          <w:highlight w:val="cyan"/>
        </w:rPr>
        <w:t>by</w:t>
      </w:r>
      <w:r w:rsidRPr="000F0F76">
        <w:rPr>
          <w:rStyle w:val="StyleBoldUnderline"/>
        </w:rPr>
        <w:t xml:space="preserve"> impoverishing or</w:t>
      </w:r>
      <w:r w:rsidRPr="000F0F76">
        <w:t xml:space="preserve"> even </w:t>
      </w:r>
      <w:r w:rsidRPr="00C532EA">
        <w:rPr>
          <w:rStyle w:val="StyleBoldUnderline"/>
          <w:highlight w:val="cyan"/>
        </w:rPr>
        <w:t>attacking others</w:t>
      </w:r>
      <w:r w:rsidRPr="000F0F76">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t xml:space="preserve">, </w:t>
      </w:r>
      <w:r w:rsidRPr="00C532EA">
        <w:rPr>
          <w:rStyle w:val="StyleBoldUnderline"/>
          <w:highlight w:val="cyan"/>
        </w:rPr>
        <w:t>an optimist could reply (correctly</w:t>
      </w:r>
      <w:r w:rsidRPr="000F0F76">
        <w:t xml:space="preserve">, in my view) </w:t>
      </w:r>
      <w:r w:rsidRPr="00C532EA">
        <w:rPr>
          <w:rStyle w:val="StyleBoldUnderline"/>
          <w:highlight w:val="cyan"/>
        </w:rPr>
        <w:t xml:space="preserve">that </w:t>
      </w:r>
      <w:r w:rsidRPr="000F0F76">
        <w:rPr>
          <w:rStyle w:val="StyleBoldUnderline"/>
          <w:highlight w:val="yellow"/>
        </w:rPr>
        <w:t>the</w:t>
      </w:r>
      <w:r w:rsidRPr="000F0F76">
        <w:rPr>
          <w:rStyle w:val="StyleBoldUnderline"/>
        </w:rPr>
        <w:t xml:space="preserve"> very </w:t>
      </w:r>
      <w:r w:rsidRPr="000F0F76">
        <w:rPr>
          <w:rStyle w:val="StyleBoldUnderline"/>
          <w:highlight w:val="yellow"/>
        </w:rPr>
        <w:t>fact</w:t>
      </w:r>
      <w:r w:rsidRPr="000F0F76">
        <w:rPr>
          <w:rStyle w:val="StyleBoldUnderline"/>
        </w:rPr>
        <w:t xml:space="preserve"> that </w:t>
      </w:r>
      <w:r w:rsidRPr="000F0F76">
        <w:rPr>
          <w:rStyle w:val="StyleBoldUnderline"/>
          <w:highlight w:val="yellow"/>
        </w:rPr>
        <w:t>we have seen</w:t>
      </w:r>
      <w:r w:rsidRPr="000F0F76">
        <w:rPr>
          <w:highlight w:val="yellow"/>
        </w:rPr>
        <w:t xml:space="preserve"> </w:t>
      </w:r>
      <w:r w:rsidRPr="000F0F76">
        <w:rPr>
          <w:rStyle w:val="Emphasis"/>
          <w:highlight w:val="yellow"/>
        </w:rPr>
        <w:t xml:space="preserve">such a sharp </w:t>
      </w:r>
      <w:r w:rsidRPr="00C532EA">
        <w:rPr>
          <w:rStyle w:val="Emphasis"/>
          <w:highlight w:val="cyan"/>
        </w:rPr>
        <w:t xml:space="preserve">economic </w:t>
      </w:r>
      <w:r w:rsidRPr="000F0F76">
        <w:rPr>
          <w:rStyle w:val="Emphasis"/>
          <w:highlight w:val="yellow"/>
        </w:rPr>
        <w:t>down-turn</w:t>
      </w:r>
      <w:r w:rsidRPr="000F0F76">
        <w:rPr>
          <w:highlight w:val="yellow"/>
        </w:rPr>
        <w:t xml:space="preserve"> </w:t>
      </w:r>
      <w:r w:rsidRPr="000F0F76">
        <w:rPr>
          <w:rStyle w:val="StyleBoldUnderline"/>
          <w:highlight w:val="yellow"/>
        </w:rPr>
        <w:t>without</w:t>
      </w:r>
      <w:r w:rsidRPr="000F0F76">
        <w:rPr>
          <w:highlight w:val="yellow"/>
        </w:rPr>
        <w:t xml:space="preserve"> </w:t>
      </w:r>
      <w:r w:rsidRPr="00B24EF7">
        <w:rPr>
          <w:rStyle w:val="Emphasis"/>
          <w:highlight w:val="yellow"/>
        </w:rPr>
        <w:t>anyone</w:t>
      </w:r>
      <w:r w:rsidRPr="000F0F76">
        <w:rPr>
          <w:highlight w:val="yellow"/>
        </w:rPr>
        <w:t xml:space="preserve"> </w:t>
      </w:r>
      <w:r w:rsidRPr="000F0F76">
        <w:rPr>
          <w:rStyle w:val="StyleBoldUnderline"/>
          <w:highlight w:val="yellow"/>
        </w:rPr>
        <w:t>suggesting</w:t>
      </w:r>
      <w:r w:rsidRPr="000F0F76">
        <w:rPr>
          <w:rStyle w:val="StyleBoldUnderline"/>
        </w:rPr>
        <w:t xml:space="preserve"> that </w:t>
      </w:r>
      <w:r w:rsidRPr="000F0F76">
        <w:rPr>
          <w:rStyle w:val="StyleBoldUnderline"/>
          <w:highlight w:val="yellow"/>
        </w:rPr>
        <w:t>force</w:t>
      </w:r>
      <w:r w:rsidRPr="000F0F76">
        <w:t xml:space="preserve"> of arms </w:t>
      </w:r>
      <w:r w:rsidRPr="00C532EA">
        <w:rPr>
          <w:rStyle w:val="StyleBoldUnderline"/>
          <w:highlight w:val="cyan"/>
        </w:rPr>
        <w:t>is the solution</w:t>
      </w:r>
      <w:r w:rsidRPr="00C532EA">
        <w:rPr>
          <w:highlight w:val="cyan"/>
        </w:rPr>
        <w:t xml:space="preserve"> </w:t>
      </w:r>
      <w:r w:rsidRPr="000F0F76">
        <w:rPr>
          <w:rStyle w:val="StyleBoldUnderline"/>
          <w:highlight w:val="yellow"/>
        </w:rPr>
        <w:t>shows</w:t>
      </w:r>
      <w:r w:rsidRPr="000F0F76">
        <w:rPr>
          <w:rStyle w:val="StyleBoldUnderline"/>
        </w:rPr>
        <w:t xml:space="preserve"> that</w:t>
      </w:r>
      <w:r w:rsidRPr="000F0F76">
        <w:t xml:space="preserve"> </w:t>
      </w:r>
      <w:r w:rsidRPr="000F0F76">
        <w:rPr>
          <w:rStyle w:val="Emphasis"/>
          <w:highlight w:val="yellow"/>
        </w:rPr>
        <w:t xml:space="preserve">even </w:t>
      </w:r>
      <w:r w:rsidRPr="00C532EA">
        <w:rPr>
          <w:rStyle w:val="Emphasis"/>
          <w:highlight w:val="cyan"/>
        </w:rPr>
        <w:t xml:space="preserve">if </w:t>
      </w:r>
      <w:r w:rsidRPr="000F0F76">
        <w:rPr>
          <w:rStyle w:val="Emphasis"/>
          <w:highlight w:val="yellow"/>
        </w:rPr>
        <w:t xml:space="preserve">bad times </w:t>
      </w:r>
      <w:r w:rsidRPr="00C532EA">
        <w:rPr>
          <w:rStyle w:val="Emphasis"/>
          <w:highlight w:val="cyan"/>
        </w:rPr>
        <w:t>bring about greater economic conflict</w:t>
      </w:r>
      <w:r w:rsidRPr="00C532EA">
        <w:rPr>
          <w:highlight w:val="cyan"/>
        </w:rPr>
        <w:t xml:space="preserve">, </w:t>
      </w:r>
      <w:r w:rsidRPr="00C532EA">
        <w:rPr>
          <w:rStyle w:val="Emphasis"/>
          <w:highlight w:val="cyan"/>
        </w:rPr>
        <w:t xml:space="preserve">it </w:t>
      </w:r>
      <w:r w:rsidRPr="00B24EF7">
        <w:rPr>
          <w:rStyle w:val="Emphasis"/>
          <w:highlight w:val="yellow"/>
        </w:rPr>
        <w:t>will not make war thinkable</w:t>
      </w:r>
      <w:r w:rsidRPr="000F0F76">
        <w:t>.</w:t>
      </w:r>
    </w:p>
    <w:p w14:paraId="792BF68B" w14:textId="77777777" w:rsidR="00882129" w:rsidRDefault="00882129" w:rsidP="00882129">
      <w:pPr>
        <w:pStyle w:val="Heading4"/>
      </w:pPr>
      <w:r>
        <w:t>Prefer our evidence – theirs is only alarmism</w:t>
      </w:r>
    </w:p>
    <w:p w14:paraId="269E187A" w14:textId="77777777" w:rsidR="00882129" w:rsidRPr="000F0F76" w:rsidRDefault="00882129" w:rsidP="00882129">
      <w:pPr>
        <w:rPr>
          <w:sz w:val="14"/>
          <w:szCs w:val="14"/>
        </w:rPr>
      </w:pPr>
      <w:r w:rsidRPr="000F0F76">
        <w:rPr>
          <w:rStyle w:val="StyleStyleBold12pt"/>
        </w:rPr>
        <w:t>Barnett 9</w:t>
      </w:r>
      <w:r w:rsidRPr="006C672C">
        <w:rPr>
          <w:rStyle w:val="StyleStyleBold12pt"/>
        </w:rPr>
        <w:t>—</w:t>
      </w:r>
      <w:r w:rsidRPr="000F0F76">
        <w:rPr>
          <w:sz w:val="14"/>
          <w:szCs w:val="14"/>
        </w:rPr>
        <w:t>senior managing director of Enterra Solutions LLC (Thomas, The New Rules: Security Remains Stable Amid Financial Crisis, 25 August 2009, http://www.aprodex.com/the-new-rules--security-remains-stable-amid-financial-crisis-398-bl.aspx)</w:t>
      </w:r>
    </w:p>
    <w:p w14:paraId="1A1DBC0A" w14:textId="77777777" w:rsidR="00882129" w:rsidRDefault="00882129" w:rsidP="00882129">
      <w:r w:rsidRPr="007E0DA5">
        <w:rPr>
          <w:rStyle w:val="StyleBoldUnderline"/>
        </w:rPr>
        <w:t xml:space="preserve">When the </w:t>
      </w:r>
      <w:r w:rsidRPr="000F0F76">
        <w:t xml:space="preserve">global financial </w:t>
      </w:r>
      <w:r w:rsidRPr="007E0DA5">
        <w:rPr>
          <w:rStyle w:val="StyleBoldUnderline"/>
        </w:rPr>
        <w:t xml:space="preserve">crisis struck </w:t>
      </w:r>
      <w:r w:rsidRPr="000F0F76">
        <w:t xml:space="preserve">roughly a year ago, </w:t>
      </w:r>
      <w:r w:rsidRPr="007E0DA5">
        <w:rPr>
          <w:rStyle w:val="StyleBoldUnderline"/>
          <w:highlight w:val="yellow"/>
        </w:rPr>
        <w:t>the blogosphere was ablaze with</w:t>
      </w:r>
      <w:r w:rsidRPr="000F0F76">
        <w:t xml:space="preserve"> all sorts of scary </w:t>
      </w:r>
      <w:r w:rsidRPr="007E0DA5">
        <w:rPr>
          <w:rStyle w:val="StyleBoldUnderline"/>
          <w:highlight w:val="yellow"/>
        </w:rPr>
        <w:t>predictions of</w:t>
      </w:r>
      <w:r w:rsidRPr="007E0DA5">
        <w:rPr>
          <w:rStyle w:val="StyleBoldUnderline"/>
        </w:rPr>
        <w:t>,</w:t>
      </w:r>
      <w:r w:rsidRPr="000F0F76">
        <w:t xml:space="preserve"> and commentary regarding, </w:t>
      </w:r>
      <w:r w:rsidRPr="007E0DA5">
        <w:rPr>
          <w:rStyle w:val="StyleBoldUnderline"/>
        </w:rPr>
        <w:t xml:space="preserve">ensuing </w:t>
      </w:r>
      <w:r w:rsidRPr="000F0F76">
        <w:t xml:space="preserve">conflict and </w:t>
      </w:r>
      <w:r w:rsidRPr="007E0DA5">
        <w:rPr>
          <w:rStyle w:val="StyleBoldUnderline"/>
          <w:highlight w:val="yellow"/>
        </w:rPr>
        <w:t>wars</w:t>
      </w:r>
      <w:r w:rsidRPr="007E0DA5">
        <w:rPr>
          <w:rStyle w:val="StyleBoldUnderline"/>
        </w:rPr>
        <w:t xml:space="preserve"> </w:t>
      </w:r>
      <w:r w:rsidRPr="000F0F76">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7E0DA5">
        <w:rPr>
          <w:rStyle w:val="StyleBoldUnderline"/>
        </w:rPr>
        <w:t xml:space="preserve">globalization's first truly worldwide </w:t>
      </w:r>
      <w:r w:rsidRPr="007E0DA5">
        <w:rPr>
          <w:rStyle w:val="Emphasis"/>
          <w:highlight w:val="yellow"/>
        </w:rPr>
        <w:t xml:space="preserve">recession </w:t>
      </w:r>
      <w:r w:rsidRPr="007E0DA5">
        <w:rPr>
          <w:rStyle w:val="Emphasis"/>
        </w:rPr>
        <w:t xml:space="preserve">has </w:t>
      </w:r>
      <w:r w:rsidRPr="007E0DA5">
        <w:rPr>
          <w:rStyle w:val="Emphasis"/>
          <w:highlight w:val="yellow"/>
        </w:rPr>
        <w:t>had</w:t>
      </w:r>
      <w:r w:rsidRPr="000F0F76">
        <w:t xml:space="preserve"> virtually </w:t>
      </w:r>
      <w:r w:rsidRPr="007E0DA5">
        <w:rPr>
          <w:rStyle w:val="Emphasis"/>
          <w:highlight w:val="yellow"/>
        </w:rPr>
        <w:t>no</w:t>
      </w:r>
      <w:r w:rsidRPr="007E0DA5">
        <w:rPr>
          <w:rStyle w:val="Emphasis"/>
        </w:rPr>
        <w:t xml:space="preserve"> </w:t>
      </w:r>
      <w:r w:rsidRPr="007E0DA5">
        <w:rPr>
          <w:rStyle w:val="Emphasis"/>
          <w:highlight w:val="yellow"/>
        </w:rPr>
        <w:t>impact</w:t>
      </w:r>
      <w:r w:rsidRPr="007E0DA5">
        <w:rPr>
          <w:rStyle w:val="StyleBoldUnderline"/>
        </w:rPr>
        <w:t xml:space="preserve"> </w:t>
      </w:r>
      <w:r w:rsidRPr="000F0F76">
        <w:t xml:space="preserve">whatsoever </w:t>
      </w:r>
      <w:r w:rsidRPr="007E0DA5">
        <w:rPr>
          <w:rStyle w:val="Emphasis"/>
          <w:highlight w:val="yellow"/>
        </w:rPr>
        <w:t>on</w:t>
      </w:r>
      <w:r w:rsidRPr="007E0DA5">
        <w:rPr>
          <w:rStyle w:val="StyleBoldUnderline"/>
        </w:rPr>
        <w:t xml:space="preserve"> </w:t>
      </w:r>
      <w:r w:rsidRPr="000F0F76">
        <w:t xml:space="preserve">the </w:t>
      </w:r>
      <w:r w:rsidRPr="007E0DA5">
        <w:rPr>
          <w:rStyle w:val="Emphasis"/>
        </w:rPr>
        <w:t xml:space="preserve">international </w:t>
      </w:r>
      <w:r w:rsidRPr="007E0DA5">
        <w:rPr>
          <w:rStyle w:val="Emphasis"/>
          <w:highlight w:val="yellow"/>
        </w:rPr>
        <w:t>security</w:t>
      </w:r>
      <w:r w:rsidRPr="007E0DA5">
        <w:rPr>
          <w:rStyle w:val="StyleBoldUnderline"/>
        </w:rPr>
        <w:t xml:space="preserve"> </w:t>
      </w:r>
      <w:r w:rsidRPr="000F0F76">
        <w:t xml:space="preserve">landscape. </w:t>
      </w:r>
      <w:r w:rsidRPr="007E0DA5">
        <w:rPr>
          <w:rStyle w:val="StyleBoldUnderline"/>
          <w:highlight w:val="yellow"/>
        </w:rPr>
        <w:t>No</w:t>
      </w:r>
      <w:r w:rsidRPr="007E0DA5">
        <w:rPr>
          <w:rStyle w:val="StyleBoldUnderline"/>
        </w:rPr>
        <w:t>ne of the</w:t>
      </w:r>
      <w:r w:rsidRPr="000F0F76">
        <w:t xml:space="preserve"> more than </w:t>
      </w:r>
      <w:r w:rsidRPr="007E0DA5">
        <w:rPr>
          <w:rStyle w:val="StyleBoldUnderline"/>
        </w:rPr>
        <w:t xml:space="preserve">three-dozen </w:t>
      </w:r>
      <w:r w:rsidRPr="007E0DA5">
        <w:rPr>
          <w:rStyle w:val="StyleBoldUnderline"/>
          <w:highlight w:val="yellow"/>
        </w:rPr>
        <w:t>ongoing conflicts</w:t>
      </w:r>
      <w:r w:rsidRPr="000F0F76">
        <w:t xml:space="preserve"> listed by GlobalSecurity.org </w:t>
      </w:r>
      <w:r w:rsidRPr="007E0DA5">
        <w:rPr>
          <w:rStyle w:val="StyleBoldUnderline"/>
          <w:highlight w:val="yellow"/>
        </w:rPr>
        <w:t>can be</w:t>
      </w:r>
      <w:r w:rsidRPr="007E0DA5">
        <w:rPr>
          <w:rStyle w:val="StyleBoldUnderline"/>
        </w:rPr>
        <w:t xml:space="preserve"> clearly </w:t>
      </w:r>
      <w:r w:rsidRPr="007E0DA5">
        <w:rPr>
          <w:rStyle w:val="StyleBoldUnderline"/>
          <w:highlight w:val="yellow"/>
        </w:rPr>
        <w:t>attributed to the</w:t>
      </w:r>
      <w:r w:rsidRPr="007E0DA5">
        <w:rPr>
          <w:rStyle w:val="StyleBoldUnderline"/>
        </w:rPr>
        <w:t xml:space="preserve"> </w:t>
      </w:r>
      <w:r w:rsidRPr="000F0F76">
        <w:t xml:space="preserve">global </w:t>
      </w:r>
      <w:r w:rsidRPr="007E0DA5">
        <w:rPr>
          <w:rStyle w:val="StyleBoldUnderline"/>
          <w:highlight w:val="yellow"/>
        </w:rPr>
        <w:t>recession</w:t>
      </w:r>
      <w:r w:rsidRPr="000F0F76">
        <w:t xml:space="preserve">. Indeed, the last new entry (civil </w:t>
      </w:r>
      <w:r w:rsidRPr="007E0DA5">
        <w:rPr>
          <w:rStyle w:val="StyleBoldUnderline"/>
        </w:rPr>
        <w:t>conflict between Hamas and Fatah</w:t>
      </w:r>
      <w:r w:rsidRPr="000F0F76">
        <w:t xml:space="preserve"> in the Palestine) </w:t>
      </w:r>
      <w:r w:rsidRPr="007E0DA5">
        <w:rPr>
          <w:rStyle w:val="StyleBoldUnderline"/>
        </w:rPr>
        <w:t xml:space="preserve">predates the </w:t>
      </w:r>
      <w:r w:rsidRPr="000F0F76">
        <w:t xml:space="preserve">economic </w:t>
      </w:r>
      <w:r w:rsidRPr="007E0DA5">
        <w:rPr>
          <w:rStyle w:val="StyleBoldUnderline"/>
        </w:rPr>
        <w:t xml:space="preserve">crisis </w:t>
      </w:r>
      <w:r w:rsidRPr="000F0F76">
        <w:t xml:space="preserve">by a year, and three quarters of the chronic struggles began in the last century. </w:t>
      </w:r>
      <w:r w:rsidRPr="007E0DA5">
        <w:rPr>
          <w:rStyle w:val="StyleBoldUnderline"/>
        </w:rPr>
        <w:t xml:space="preserve">Ditto for the 15 low-intensity conflicts </w:t>
      </w:r>
      <w:r w:rsidRPr="000F0F76">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7E0DA5">
        <w:rPr>
          <w:rStyle w:val="StyleBoldUnderline"/>
        </w:rPr>
        <w:t>we see a most familiar picture: the usual mix of civil conflicts, insurgencies, and</w:t>
      </w:r>
      <w:r w:rsidRPr="000F0F76">
        <w:t xml:space="preserve"> </w:t>
      </w:r>
      <w:r w:rsidRPr="007E0DA5">
        <w:rPr>
          <w:rStyle w:val="StyleBoldUnderline"/>
        </w:rPr>
        <w:t>liberation</w:t>
      </w:r>
      <w:r w:rsidRPr="000F0F76">
        <w:t xml:space="preserve">-themed </w:t>
      </w:r>
      <w:r w:rsidRPr="007E0DA5">
        <w:rPr>
          <w:rStyle w:val="StyleBoldUnderline"/>
        </w:rPr>
        <w:t>terrorist movements</w:t>
      </w:r>
      <w:r w:rsidRPr="000F0F76">
        <w:t xml:space="preserve">. Besides the recent Russia-Georgia dust-up, </w:t>
      </w:r>
      <w:r w:rsidRPr="007E0DA5">
        <w:rPr>
          <w:rStyle w:val="StyleBoldUnderline"/>
          <w:highlight w:val="yellow"/>
        </w:rPr>
        <w:t>the only</w:t>
      </w:r>
      <w:r w:rsidRPr="007E0DA5">
        <w:rPr>
          <w:rStyle w:val="StyleBoldUnderline"/>
        </w:rPr>
        <w:t xml:space="preserve"> two </w:t>
      </w:r>
      <w:r w:rsidRPr="007E0DA5">
        <w:rPr>
          <w:rStyle w:val="StyleBoldUnderline"/>
          <w:highlight w:val="yellow"/>
        </w:rPr>
        <w:t>potential state-</w:t>
      </w:r>
      <w:r w:rsidRPr="007E0DA5">
        <w:rPr>
          <w:rStyle w:val="StyleBoldUnderline"/>
        </w:rPr>
        <w:t xml:space="preserve">on-state </w:t>
      </w:r>
      <w:r w:rsidRPr="007E0DA5">
        <w:rPr>
          <w:rStyle w:val="StyleBoldUnderline"/>
          <w:highlight w:val="yellow"/>
        </w:rPr>
        <w:t>wars</w:t>
      </w:r>
      <w:r w:rsidRPr="000F0F76">
        <w:t xml:space="preserve"> (North v. South Korea, Israel v. Iran) </w:t>
      </w:r>
      <w:r w:rsidRPr="007E0DA5">
        <w:rPr>
          <w:rStyle w:val="StyleBoldUnderline"/>
          <w:highlight w:val="yellow"/>
        </w:rPr>
        <w:t>are</w:t>
      </w:r>
      <w:r w:rsidRPr="007E0DA5">
        <w:rPr>
          <w:rStyle w:val="StyleBoldUnderline"/>
        </w:rPr>
        <w:t xml:space="preserve"> </w:t>
      </w:r>
      <w:r w:rsidRPr="000F0F76">
        <w:t xml:space="preserve">both tied to one side acquiring a nuclear weapon capacity -- a process wholly </w:t>
      </w:r>
      <w:r w:rsidRPr="007E0DA5">
        <w:rPr>
          <w:rStyle w:val="Emphasis"/>
          <w:highlight w:val="yellow"/>
        </w:rPr>
        <w:t>unrelated to</w:t>
      </w:r>
      <w:r w:rsidRPr="007E0DA5">
        <w:rPr>
          <w:rStyle w:val="StyleBoldUnderline"/>
        </w:rPr>
        <w:t xml:space="preserve"> </w:t>
      </w:r>
      <w:r w:rsidRPr="000F0F76">
        <w:t xml:space="preserve">global </w:t>
      </w:r>
      <w:r w:rsidRPr="007E0DA5">
        <w:rPr>
          <w:rStyle w:val="Emphasis"/>
          <w:highlight w:val="yellow"/>
        </w:rPr>
        <w:t>economic trends</w:t>
      </w:r>
      <w:r w:rsidRPr="007E0DA5">
        <w:rPr>
          <w:rStyle w:val="StyleBoldUnderline"/>
        </w:rPr>
        <w:t>.</w:t>
      </w:r>
      <w:r w:rsidRPr="000F0F76">
        <w:t xml:space="preserve"> And with the United States effectively tied down by its two ongoing major interventions (Iraq and Afghanistan-bleeding-into-Pakistan), </w:t>
      </w:r>
      <w:r w:rsidRPr="007E0DA5">
        <w:rPr>
          <w:rStyle w:val="StyleBoldUnderline"/>
        </w:rPr>
        <w:t>our involvement</w:t>
      </w:r>
      <w:r w:rsidRPr="000F0F76">
        <w:t xml:space="preserve"> elsewhere </w:t>
      </w:r>
      <w:r w:rsidRPr="007E0DA5">
        <w:rPr>
          <w:rStyle w:val="StyleBoldUnderline"/>
        </w:rPr>
        <w:t>around the planet</w:t>
      </w:r>
      <w:r w:rsidRPr="000F0F76">
        <w:t xml:space="preserve"> </w:t>
      </w:r>
      <w:r w:rsidRPr="007E0DA5">
        <w:rPr>
          <w:rStyle w:val="StyleBoldUnderline"/>
        </w:rPr>
        <w:t>has been</w:t>
      </w:r>
      <w:r w:rsidRPr="000F0F76">
        <w:t xml:space="preserve"> quite </w:t>
      </w:r>
      <w:r w:rsidRPr="007E0DA5">
        <w:rPr>
          <w:rStyle w:val="StyleBoldUnderline"/>
        </w:rPr>
        <w:t>modest</w:t>
      </w:r>
      <w:r w:rsidRPr="000F0F76">
        <w:t xml:space="preserve">, both leading up to and </w:t>
      </w:r>
      <w:r w:rsidRPr="007E0DA5">
        <w:rPr>
          <w:rStyle w:val="StyleBoldUnderline"/>
        </w:rPr>
        <w:t>following the</w:t>
      </w:r>
      <w:r w:rsidRPr="000F0F76">
        <w:t xml:space="preserve"> onset of the economic </w:t>
      </w:r>
      <w:r w:rsidRPr="007E0DA5">
        <w:rPr>
          <w:rStyle w:val="StyleBoldUnderline"/>
        </w:rPr>
        <w:t>crisis</w:t>
      </w:r>
      <w:r w:rsidRPr="000F0F76">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7E0DA5">
        <w:rPr>
          <w:rStyle w:val="StyleBoldUnderline"/>
          <w:highlight w:val="yellow"/>
        </w:rPr>
        <w:t>No great</w:t>
      </w:r>
      <w:r w:rsidRPr="000F0F76">
        <w:t xml:space="preserve"> improvement or </w:t>
      </w:r>
      <w:r w:rsidRPr="007E0DA5">
        <w:rPr>
          <w:rStyle w:val="StyleBoldUnderline"/>
          <w:highlight w:val="yellow"/>
        </w:rPr>
        <w:t xml:space="preserve">disruption in </w:t>
      </w:r>
      <w:r w:rsidRPr="007E0DA5">
        <w:rPr>
          <w:rStyle w:val="StyleBoldUnderline"/>
        </w:rPr>
        <w:t xml:space="preserve">great-power </w:t>
      </w:r>
      <w:r w:rsidRPr="007E0DA5">
        <w:rPr>
          <w:rStyle w:val="StyleBoldUnderline"/>
          <w:highlight w:val="yellow"/>
        </w:rPr>
        <w:t>cooperation</w:t>
      </w:r>
      <w:r w:rsidRPr="000F0F76">
        <w:t xml:space="preserve"> regarding the emergence of new nuclear powers (despite all that diplomacy); •A modest scaling back of international policing efforts by the system's acknowledged Leviathan power (inevitable given the strain); and •</w:t>
      </w:r>
      <w:r w:rsidRPr="007E0DA5">
        <w:rPr>
          <w:rStyle w:val="StyleBoldUnderline"/>
          <w:highlight w:val="yellow"/>
        </w:rPr>
        <w:t>No</w:t>
      </w:r>
      <w:r w:rsidRPr="007E0DA5">
        <w:rPr>
          <w:rStyle w:val="StyleBoldUnderline"/>
        </w:rPr>
        <w:t xml:space="preserve"> serious </w:t>
      </w:r>
      <w:r w:rsidRPr="007E0DA5">
        <w:rPr>
          <w:rStyle w:val="StyleBoldUnderline"/>
          <w:highlight w:val="yellow"/>
        </w:rPr>
        <w:t>efforts</w:t>
      </w:r>
      <w:r w:rsidRPr="007E0DA5">
        <w:rPr>
          <w:rStyle w:val="StyleBoldUnderline"/>
        </w:rPr>
        <w:t xml:space="preserve"> by any rising great power </w:t>
      </w:r>
      <w:r w:rsidRPr="007E0DA5">
        <w:rPr>
          <w:rStyle w:val="StyleBoldUnderline"/>
          <w:highlight w:val="yellow"/>
        </w:rPr>
        <w:t>to challenge that Leviathan</w:t>
      </w:r>
      <w:r w:rsidRPr="000F0F76">
        <w:t xml:space="preserve"> or supplant its role. </w:t>
      </w:r>
    </w:p>
    <w:p w14:paraId="01C39C8F" w14:textId="77777777" w:rsidR="00882129" w:rsidRDefault="00882129" w:rsidP="00882129">
      <w:pPr>
        <w:pStyle w:val="Heading4"/>
      </w:pPr>
      <w:r>
        <w:t>There is no causal relationship between the economy and conflict—the best study proves.</w:t>
      </w:r>
    </w:p>
    <w:p w14:paraId="4859D405" w14:textId="77777777" w:rsidR="00882129" w:rsidRDefault="00882129" w:rsidP="00882129">
      <w:r w:rsidRPr="00B06931">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14:paraId="392794E4" w14:textId="77777777" w:rsidR="00882129" w:rsidRPr="00300389" w:rsidRDefault="00882129" w:rsidP="00882129">
      <w:pPr>
        <w:rPr>
          <w:sz w:val="16"/>
        </w:rPr>
      </w:pPr>
    </w:p>
    <w:p w14:paraId="3E87CDD6" w14:textId="77777777" w:rsidR="00882129" w:rsidRPr="00300389" w:rsidRDefault="00882129" w:rsidP="00882129">
      <w:pPr>
        <w:rPr>
          <w:sz w:val="16"/>
        </w:rPr>
      </w:pPr>
      <w:r w:rsidRPr="00300389">
        <w:rPr>
          <w:sz w:val="16"/>
        </w:rPr>
        <w:t xml:space="preserve">These </w:t>
      </w:r>
      <w:r w:rsidRPr="002E3C01">
        <w:rPr>
          <w:rStyle w:val="StyleBoldUnderline"/>
        </w:rPr>
        <w:t>statements anticipating political fallout from the global economic crisis</w:t>
      </w:r>
      <w:r w:rsidRPr="00300389">
        <w:rPr>
          <w:sz w:val="16"/>
        </w:rPr>
        <w:t xml:space="preserve"> of 2008–2010 </w:t>
      </w:r>
      <w:r w:rsidRPr="002E3C01">
        <w:rPr>
          <w:rStyle w:val="StyleBoldUnderline"/>
        </w:rPr>
        <w:t>reflect a widely held view that economic growth has rapid and profound effects on countries’ political stability.</w:t>
      </w:r>
      <w:r w:rsidRPr="00300389">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E112DB">
        <w:rPr>
          <w:rStyle w:val="StyleBoldUnderline"/>
        </w:rPr>
        <w:t>When growth slows</w:t>
      </w:r>
      <w:r w:rsidRPr="00E112DB">
        <w:rPr>
          <w:sz w:val="16"/>
        </w:rPr>
        <w:t>,</w:t>
      </w:r>
      <w:r w:rsidRPr="00300389">
        <w:rPr>
          <w:sz w:val="16"/>
        </w:rPr>
        <w:t xml:space="preserve"> however, citizens and cronies alike are presumed to grow frustrated with their governments, and the leaders at the receiving end of that frustration are thought to lack the financial resources to respond effectively. </w:t>
      </w:r>
      <w:r w:rsidRPr="00E112DB">
        <w:rPr>
          <w:rStyle w:val="StyleBoldUnderline"/>
        </w:rPr>
        <w:t>The expected result is</w:t>
      </w:r>
      <w:r w:rsidRPr="002E3C01">
        <w:rPr>
          <w:rStyle w:val="StyleBoldUnderline"/>
        </w:rPr>
        <w:t xml:space="preserve"> an increase in the risks of social unrest, civil </w:t>
      </w:r>
      <w:r w:rsidRPr="00E112DB">
        <w:rPr>
          <w:rStyle w:val="StyleBoldUnderline"/>
        </w:rPr>
        <w:t>war</w:t>
      </w:r>
      <w:r w:rsidRPr="002E3C01">
        <w:rPr>
          <w:rStyle w:val="StyleBoldUnderline"/>
        </w:rPr>
        <w:t>, coup attempts, and regime breakdown.</w:t>
      </w:r>
    </w:p>
    <w:p w14:paraId="7AF070DE" w14:textId="77777777" w:rsidR="00882129" w:rsidRPr="00300389" w:rsidRDefault="00882129" w:rsidP="00882129">
      <w:pPr>
        <w:rPr>
          <w:sz w:val="16"/>
        </w:rPr>
      </w:pPr>
      <w:r w:rsidRPr="00755D02">
        <w:rPr>
          <w:rStyle w:val="StyleBoldUnderline"/>
        </w:rPr>
        <w:t xml:space="preserve">Although it is pervasive, </w:t>
      </w:r>
      <w:r w:rsidRPr="00E112DB">
        <w:rPr>
          <w:rStyle w:val="StyleBoldUnderline"/>
          <w:highlight w:val="yellow"/>
        </w:rPr>
        <w:t>the assumption that</w:t>
      </w:r>
      <w:r w:rsidRPr="00755D02">
        <w:rPr>
          <w:rStyle w:val="StyleBoldUnderline"/>
        </w:rPr>
        <w:t xml:space="preserve"> countries’ economic </w:t>
      </w:r>
      <w:r w:rsidRPr="00E112DB">
        <w:rPr>
          <w:rStyle w:val="StyleBoldUnderline"/>
          <w:highlight w:val="yellow"/>
        </w:rPr>
        <w:t>growth</w:t>
      </w:r>
      <w:r w:rsidRPr="00755D02">
        <w:rPr>
          <w:rStyle w:val="StyleBoldUnderline"/>
        </w:rPr>
        <w:t xml:space="preserve"> rates strongly </w:t>
      </w:r>
      <w:r w:rsidRPr="00E112DB">
        <w:rPr>
          <w:rStyle w:val="StyleBoldUnderline"/>
          <w:highlight w:val="yellow"/>
        </w:rPr>
        <w:t>affect</w:t>
      </w:r>
      <w:r w:rsidRPr="00755D02">
        <w:rPr>
          <w:rStyle w:val="StyleBoldUnderline"/>
        </w:rPr>
        <w:t xml:space="preserve"> their </w:t>
      </w:r>
      <w:r w:rsidRPr="00E112DB">
        <w:rPr>
          <w:rStyle w:val="StyleBoldUnderline"/>
          <w:highlight w:val="yellow"/>
        </w:rPr>
        <w:t>political stability has not been subjected to</w:t>
      </w:r>
      <w:r w:rsidRPr="00755D02">
        <w:rPr>
          <w:rStyle w:val="StyleBoldUnderline"/>
        </w:rPr>
        <w:t xml:space="preserve"> a great deal of careful </w:t>
      </w:r>
      <w:r w:rsidRPr="00E112DB">
        <w:rPr>
          <w:rStyle w:val="StyleBoldUnderline"/>
          <w:highlight w:val="yellow"/>
        </w:rPr>
        <w:t>empirical analysis, and evidence</w:t>
      </w:r>
      <w:r w:rsidRPr="00755D02">
        <w:rPr>
          <w:rStyle w:val="StyleBoldUnderline"/>
        </w:rPr>
        <w:t xml:space="preserve"> from social science research to date </w:t>
      </w:r>
      <w:r w:rsidRPr="00E112DB">
        <w:rPr>
          <w:rStyle w:val="StyleBoldUnderline"/>
          <w:highlight w:val="yellow"/>
        </w:rPr>
        <w:t>does not</w:t>
      </w:r>
      <w:r w:rsidRPr="00755D02">
        <w:rPr>
          <w:rStyle w:val="StyleBoldUnderline"/>
        </w:rPr>
        <w:t xml:space="preserve"> unambiguously </w:t>
      </w:r>
      <w:r w:rsidRPr="00E112DB">
        <w:rPr>
          <w:rStyle w:val="StyleBoldUnderline"/>
          <w:highlight w:val="yellow"/>
        </w:rPr>
        <w:t>support it</w:t>
      </w:r>
      <w:r w:rsidRPr="00755D02">
        <w:rPr>
          <w:rStyle w:val="StyleBoldUnderline"/>
        </w:rPr>
        <w:t>.</w:t>
      </w:r>
      <w:r w:rsidRPr="00300389">
        <w:rPr>
          <w:sz w:val="16"/>
        </w:rPr>
        <w:t xml:space="preserve"> </w:t>
      </w:r>
      <w:r w:rsidRPr="00755D02">
        <w:rPr>
          <w:rStyle w:val="StyleBoldUnderline"/>
        </w:rPr>
        <w:t>Theoretical models</w:t>
      </w:r>
      <w:r w:rsidRPr="00300389">
        <w:rPr>
          <w:sz w:val="16"/>
        </w:rPr>
        <w:t xml:space="preserve"> of civil wars, coups d’etat, and transitions to and from democracy often </w:t>
      </w:r>
      <w:r w:rsidRPr="00755D02">
        <w:rPr>
          <w:rStyle w:val="StyleBoldUnderline"/>
        </w:rPr>
        <w:t>specify slow economic growth as a</w:t>
      </w:r>
      <w:r w:rsidRPr="00300389">
        <w:rPr>
          <w:sz w:val="16"/>
        </w:rPr>
        <w:t xml:space="preserve">n important cause or </w:t>
      </w:r>
      <w:r w:rsidRPr="00755D02">
        <w:rPr>
          <w:rStyle w:val="StyleBoldUnderline"/>
        </w:rPr>
        <w:t>catalyst</w:t>
      </w:r>
      <w:r w:rsidRPr="00300389">
        <w:rPr>
          <w:sz w:val="16"/>
        </w:rPr>
        <w:t xml:space="preserve"> of those events, </w:t>
      </w:r>
      <w:r w:rsidRPr="00755D02">
        <w:rPr>
          <w:rStyle w:val="StyleBoldUnderline"/>
        </w:rPr>
        <w:t xml:space="preserve">but </w:t>
      </w:r>
      <w:r w:rsidRPr="00E112DB">
        <w:rPr>
          <w:rStyle w:val="StyleBoldUnderline"/>
        </w:rPr>
        <w:t>empirical studies on</w:t>
      </w:r>
      <w:r w:rsidRPr="00755D02">
        <w:rPr>
          <w:rStyle w:val="StyleBoldUnderline"/>
        </w:rPr>
        <w:t xml:space="preserve"> the effects of economic </w:t>
      </w:r>
      <w:r w:rsidRPr="00E112DB">
        <w:rPr>
          <w:rStyle w:val="StyleBoldUnderline"/>
        </w:rPr>
        <w:t>growth</w:t>
      </w:r>
      <w:r w:rsidRPr="00755D02">
        <w:rPr>
          <w:rStyle w:val="StyleBoldUnderline"/>
        </w:rPr>
        <w:t xml:space="preserve"> on these phenomena </w:t>
      </w:r>
      <w:r w:rsidRPr="00E112DB">
        <w:rPr>
          <w:rStyle w:val="StyleBoldUnderline"/>
        </w:rPr>
        <w:t>have produced mixed results</w:t>
      </w:r>
      <w:r w:rsidRPr="00755D02">
        <w:rPr>
          <w:rStyle w:val="StyleBoldUnderline"/>
        </w:rPr>
        <w:t>.</w:t>
      </w:r>
      <w:r w:rsidRPr="00300389">
        <w:rPr>
          <w:sz w:val="16"/>
        </w:rPr>
        <w:t xml:space="preserve"> Meanwhile, </w:t>
      </w:r>
      <w:r w:rsidRPr="006D6C51">
        <w:rPr>
          <w:rStyle w:val="StyleBoldUnderline"/>
          <w:highlight w:val="cyan"/>
        </w:rPr>
        <w:t xml:space="preserve">the </w:t>
      </w:r>
      <w:r w:rsidRPr="00E112DB">
        <w:rPr>
          <w:rStyle w:val="StyleBoldUnderline"/>
          <w:highlight w:val="yellow"/>
        </w:rPr>
        <w:t>effects of</w:t>
      </w:r>
      <w:r w:rsidRPr="002D132E">
        <w:rPr>
          <w:rStyle w:val="StyleBoldUnderline"/>
        </w:rPr>
        <w:t xml:space="preserve"> economic </w:t>
      </w:r>
      <w:r w:rsidRPr="00E112DB">
        <w:rPr>
          <w:rStyle w:val="StyleBoldUnderline"/>
          <w:highlight w:val="yellow"/>
        </w:rPr>
        <w:t>growth on</w:t>
      </w:r>
      <w:r w:rsidRPr="002D132E">
        <w:rPr>
          <w:rStyle w:val="StyleBoldUnderline"/>
        </w:rPr>
        <w:t xml:space="preserve"> the occurrence or incidence of </w:t>
      </w:r>
      <w:r w:rsidRPr="006D6C51">
        <w:rPr>
          <w:rStyle w:val="StyleBoldUnderline"/>
          <w:highlight w:val="cyan"/>
        </w:rPr>
        <w:t xml:space="preserve">social </w:t>
      </w:r>
      <w:r w:rsidRPr="00E112DB">
        <w:rPr>
          <w:rStyle w:val="StyleBoldUnderline"/>
          <w:highlight w:val="yellow"/>
        </w:rPr>
        <w:t xml:space="preserve">unrest seem to have </w:t>
      </w:r>
      <w:r w:rsidRPr="00E112DB">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14:paraId="7526E497" w14:textId="77777777" w:rsidR="00882129" w:rsidRPr="00300389" w:rsidRDefault="00882129" w:rsidP="00882129">
      <w:pPr>
        <w:rPr>
          <w:sz w:val="16"/>
        </w:rPr>
      </w:pPr>
      <w:r w:rsidRPr="00300389">
        <w:rPr>
          <w:rStyle w:val="StyleBoldUnderline"/>
        </w:rPr>
        <w:t>This paper helps fill that gap by rigorously re-examining the effects of short-term variations in economic growth on the occurrence of several forms of political instability in countries worldwide 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E112DB">
        <w:rPr>
          <w:rStyle w:val="StyleBoldUnderline"/>
          <w:highlight w:val="yellow"/>
        </w:rPr>
        <w:t xml:space="preserve">ours is the first statistical study </w:t>
      </w:r>
      <w:r w:rsidRPr="006D6C51">
        <w:rPr>
          <w:rStyle w:val="StyleBoldUnderline"/>
          <w:highlight w:val="cyan"/>
        </w:rPr>
        <w:t>of this relationship</w:t>
      </w:r>
      <w:r w:rsidRPr="00300389">
        <w:rPr>
          <w:sz w:val="16"/>
        </w:rPr>
        <w:t xml:space="preserve"> to simultaneously address the possibility of nonlinearity and problems of endogeneity. As such, we believe </w:t>
      </w:r>
      <w:r w:rsidRPr="00E112DB">
        <w:rPr>
          <w:rStyle w:val="StyleBoldUnderline"/>
          <w:highlight w:val="yellow"/>
        </w:rPr>
        <w:t>this paper offers</w:t>
      </w:r>
      <w:r w:rsidRPr="00300389">
        <w:rPr>
          <w:rStyle w:val="StyleBoldUnderline"/>
        </w:rPr>
        <w:t xml:space="preserve"> what is probably </w:t>
      </w:r>
      <w:r w:rsidRPr="00E112DB">
        <w:rPr>
          <w:rStyle w:val="StyleBoldUnderline"/>
          <w:highlight w:val="yellow"/>
        </w:rPr>
        <w:t>the most rigorous</w:t>
      </w:r>
      <w:r w:rsidRPr="00300389">
        <w:rPr>
          <w:rStyle w:val="StyleBoldUnderline"/>
        </w:rPr>
        <w:t xml:space="preserve"> general </w:t>
      </w:r>
      <w:r w:rsidRPr="00E112DB">
        <w:rPr>
          <w:rStyle w:val="StyleBoldUnderline"/>
          <w:highlight w:val="yellow"/>
        </w:rPr>
        <w:t xml:space="preserve">evaluation </w:t>
      </w:r>
      <w:r w:rsidRPr="006D6C51">
        <w:rPr>
          <w:rStyle w:val="StyleBoldUnderline"/>
          <w:highlight w:val="cyan"/>
        </w:rPr>
        <w:t>of this argument</w:t>
      </w:r>
      <w:r w:rsidRPr="00300389">
        <w:rPr>
          <w:rStyle w:val="StyleBoldUnderline"/>
        </w:rPr>
        <w:t xml:space="preserve"> to date.</w:t>
      </w:r>
    </w:p>
    <w:p w14:paraId="701C5D14" w14:textId="77777777" w:rsidR="00882129" w:rsidRPr="00300389" w:rsidRDefault="00882129" w:rsidP="00882129">
      <w:pPr>
        <w:rPr>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E112DB">
        <w:rPr>
          <w:rStyle w:val="StyleBoldUnderline"/>
          <w:highlight w:val="yellow"/>
        </w:rPr>
        <w:t>the relationship between</w:t>
      </w:r>
      <w:r w:rsidRPr="00300389">
        <w:rPr>
          <w:rStyle w:val="StyleBoldUnderline"/>
        </w:rPr>
        <w:t xml:space="preserve"> economic </w:t>
      </w:r>
      <w:r w:rsidRPr="00E112DB">
        <w:rPr>
          <w:rStyle w:val="StyleBoldUnderline"/>
          <w:highlight w:val="yellow"/>
        </w:rPr>
        <w:t>growth and</w:t>
      </w:r>
      <w:r w:rsidRPr="00300389">
        <w:rPr>
          <w:rStyle w:val="StyleBoldUnderline"/>
        </w:rPr>
        <w:t xml:space="preserve"> political </w:t>
      </w:r>
      <w:r w:rsidRPr="00E112DB">
        <w:rPr>
          <w:rStyle w:val="StyleBoldUnderline"/>
          <w:highlight w:val="yellow"/>
        </w:rPr>
        <w:t xml:space="preserve">stability is neither </w:t>
      </w:r>
      <w:r w:rsidRPr="006D6C51">
        <w:rPr>
          <w:rStyle w:val="StyleBoldUnderline"/>
        </w:rPr>
        <w:t xml:space="preserve">as </w:t>
      </w:r>
      <w:r w:rsidRPr="00E112DB">
        <w:rPr>
          <w:rStyle w:val="StyleBoldUnderline"/>
          <w:highlight w:val="yellow"/>
        </w:rPr>
        <w:t xml:space="preserve">uniform nor </w:t>
      </w:r>
      <w:r w:rsidRPr="006D6C51">
        <w:rPr>
          <w:rStyle w:val="StyleBoldUnderline"/>
          <w:highlight w:val="cyan"/>
        </w:rPr>
        <w:t xml:space="preserve">as </w:t>
      </w:r>
      <w:r w:rsidRPr="00E112DB">
        <w:rPr>
          <w:rStyle w:val="StyleBoldUnderline"/>
          <w:highlight w:val="yellow"/>
        </w:rPr>
        <w:t>strong as</w:t>
      </w:r>
      <w:r w:rsidRPr="00300389">
        <w:rPr>
          <w:rStyle w:val="StyleBoldUnderline"/>
        </w:rPr>
        <w:t xml:space="preserve"> the </w:t>
      </w:r>
      <w:r w:rsidRPr="00E112DB">
        <w:rPr>
          <w:rStyle w:val="StyleBoldUnderline"/>
          <w:highlight w:val="yellow"/>
        </w:rPr>
        <w:t>conventional wisdom</w:t>
      </w:r>
      <w:r w:rsidRPr="00300389">
        <w:rPr>
          <w:rStyle w:val="StyleBoldUnderline"/>
        </w:rPr>
        <w:t xml:space="preserve">(s) </w:t>
      </w:r>
      <w:r w:rsidRPr="00E112DB">
        <w:rPr>
          <w:rStyle w:val="StyleBoldUnderline"/>
          <w:highlight w:val="yellow"/>
        </w:rPr>
        <w:t>presume</w:t>
      </w:r>
      <w:r w:rsidRPr="00300389">
        <w:rPr>
          <w:rStyle w:val="StyleBoldUnderline"/>
        </w:rPr>
        <w:t>(s)</w:t>
      </w:r>
      <w:r w:rsidRPr="00300389">
        <w:rPr>
          <w:sz w:val="16"/>
        </w:rPr>
        <w:t xml:space="preserve">. We think </w:t>
      </w:r>
      <w:r w:rsidRPr="00E112DB">
        <w:rPr>
          <w:rStyle w:val="StyleBoldUnderline"/>
          <w:highlight w:val="yellow"/>
        </w:rPr>
        <w:t xml:space="preserve">these </w:t>
      </w:r>
      <w:r w:rsidRPr="006D6C51">
        <w:rPr>
          <w:rStyle w:val="StyleBoldUnderline"/>
          <w:highlight w:val="cyan"/>
        </w:rPr>
        <w:t>findings</w:t>
      </w:r>
      <w:r w:rsidRPr="00300389">
        <w:rPr>
          <w:sz w:val="16"/>
        </w:rPr>
        <w:t xml:space="preserve"> also </w:t>
      </w:r>
      <w:r w:rsidRPr="00300389">
        <w:rPr>
          <w:rStyle w:val="StyleBoldUnderline"/>
        </w:rPr>
        <w:t xml:space="preserve">help </w:t>
      </w:r>
      <w:r w:rsidRPr="00E112DB">
        <w:rPr>
          <w:rStyle w:val="StyleBoldUnderline"/>
          <w:highlight w:val="yellow"/>
        </w:rPr>
        <w:t>explain why the</w:t>
      </w:r>
      <w:r w:rsidRPr="00300389">
        <w:rPr>
          <w:rStyle w:val="StyleBoldUnderline"/>
        </w:rPr>
        <w:t xml:space="preserve"> global </w:t>
      </w:r>
      <w:r w:rsidRPr="00E112DB">
        <w:rPr>
          <w:rStyle w:val="StyleBoldUnderline"/>
          <w:highlight w:val="yellow"/>
        </w:rPr>
        <w:t>recession</w:t>
      </w:r>
      <w:r w:rsidRPr="00300389">
        <w:rPr>
          <w:rStyle w:val="StyleBoldUnderline"/>
        </w:rPr>
        <w:t xml:space="preserve"> of 2008–2010 </w:t>
      </w:r>
      <w:r w:rsidRPr="00E112DB">
        <w:rPr>
          <w:rStyle w:val="StyleBoldUnderline"/>
          <w:highlight w:val="yellow"/>
        </w:rPr>
        <w:t>has failed</w:t>
      </w:r>
      <w:r w:rsidRPr="00300389">
        <w:rPr>
          <w:rStyle w:val="StyleBoldUnderline"/>
        </w:rPr>
        <w:t xml:space="preserve"> thus far </w:t>
      </w:r>
      <w:r w:rsidRPr="00E112DB">
        <w:rPr>
          <w:rStyle w:val="StyleBoldUnderline"/>
          <w:highlight w:val="yellow"/>
        </w:rPr>
        <w:t>to produce the wave of</w:t>
      </w:r>
      <w:r w:rsidRPr="00300389">
        <w:rPr>
          <w:rStyle w:val="StyleBoldUnderline"/>
        </w:rPr>
        <w:t xml:space="preserve"> coups and </w:t>
      </w:r>
      <w:r w:rsidRPr="006D6C51">
        <w:rPr>
          <w:rStyle w:val="StyleBoldUnderline"/>
          <w:highlight w:val="cyan"/>
        </w:rPr>
        <w:t xml:space="preserve">regime </w:t>
      </w:r>
      <w:r w:rsidRPr="00E112DB">
        <w:rPr>
          <w:rStyle w:val="StyleBoldUnderline"/>
          <w:highlight w:val="yellow"/>
        </w:rPr>
        <w:t>failures</w:t>
      </w:r>
      <w:r w:rsidRPr="00300389">
        <w:rPr>
          <w:rStyle w:val="StyleBoldUnderline"/>
        </w:rPr>
        <w:t xml:space="preserve"> that </w:t>
      </w:r>
      <w:r w:rsidRPr="00E112DB">
        <w:rPr>
          <w:rStyle w:val="StyleBoldUnderline"/>
          <w:highlight w:val="yellow"/>
        </w:rPr>
        <w:t>some</w:t>
      </w:r>
      <w:r w:rsidRPr="00300389">
        <w:rPr>
          <w:rStyle w:val="StyleBoldUnderline"/>
        </w:rPr>
        <w:t xml:space="preserve"> observers had </w:t>
      </w:r>
      <w:r w:rsidRPr="00E112DB">
        <w:rPr>
          <w:rStyle w:val="StyleBoldUnderline"/>
          <w:highlight w:val="yellow"/>
        </w:rPr>
        <w:t>anticipated</w:t>
      </w:r>
      <w:r w:rsidRPr="00300389">
        <w:rPr>
          <w:rStyle w:val="StyleBoldUnderline"/>
        </w:rPr>
        <w:t>, in spite of the expected and apparent uptick in social unrest associated with the crisis</w:t>
      </w:r>
      <w:r w:rsidRPr="00300389">
        <w:rPr>
          <w:sz w:val="16"/>
        </w:rPr>
        <w:t>.</w:t>
      </w:r>
    </w:p>
    <w:p w14:paraId="0B2BBB95" w14:textId="77777777" w:rsidR="00882129" w:rsidRPr="00F30457" w:rsidRDefault="00882129" w:rsidP="00882129"/>
    <w:p w14:paraId="27C80B96" w14:textId="77777777" w:rsidR="00882129" w:rsidRPr="00820E52" w:rsidRDefault="00882129" w:rsidP="00882129">
      <w:pPr>
        <w:pStyle w:val="Heading4"/>
      </w:pPr>
      <w:r>
        <w:t>Even if decline causes war, these wars are good—</w:t>
      </w:r>
      <w:r w:rsidRPr="00820E52">
        <w:t xml:space="preserve">they won’t cause extinction but they will ensure </w:t>
      </w:r>
      <w:r>
        <w:t>the economy</w:t>
      </w:r>
      <w:r w:rsidRPr="00820E52">
        <w:t xml:space="preserve"> collapses.</w:t>
      </w:r>
    </w:p>
    <w:p w14:paraId="407145C5" w14:textId="77777777" w:rsidR="00882129" w:rsidRPr="006D6C51" w:rsidRDefault="00882129" w:rsidP="00882129">
      <w:r w:rsidRPr="00A16083">
        <w:rPr>
          <w:rStyle w:val="StyleStyleBold12pt"/>
        </w:rPr>
        <w:t>Lewis 98</w:t>
      </w:r>
      <w:r w:rsidRPr="009C2363">
        <w:t xml:space="preserve"> [Chris H. Lewis, Instructor in the Sewall American Studies Program at the University of Colorado, 1998, "The Paradox of Global Development and the Necessary Collapse of Modern Industrial Civilization," The Coming Age of Scarcity: Preventing Mass Death and Genocide in the Twenty-first Century, edited by Michael N. Dobkowski and Isidor Wallimann, Published by Syracuse University Press, ISBN 0815627440, p. 56]</w:t>
      </w:r>
    </w:p>
    <w:p w14:paraId="548E6CF5" w14:textId="77777777" w:rsidR="00882129" w:rsidRPr="00BF34E5" w:rsidRDefault="00882129" w:rsidP="00882129">
      <w:pPr>
        <w:rPr>
          <w:sz w:val="16"/>
        </w:rPr>
      </w:pPr>
      <w:r w:rsidRPr="00820E52">
        <w:rPr>
          <w:rStyle w:val="StyleBoldUnderline"/>
        </w:rPr>
        <w:t>Most critics would argue</w:t>
      </w:r>
      <w:r w:rsidRPr="00BF34E5">
        <w:rPr>
          <w:sz w:val="16"/>
        </w:rPr>
        <w:t xml:space="preserve">, probably correctly, </w:t>
      </w:r>
      <w:r w:rsidRPr="00820E52">
        <w:rPr>
          <w:rStyle w:val="StyleBoldUnderline"/>
        </w:rPr>
        <w:t xml:space="preserve">that instead of allowing underdeveloped countries to withdraw from the global economy and undermine the economies of the developed world, the United States, Europe, and Japan and others will fight neocolonial wars to force these countries to remain within this collapsing global economy. These neocolonial wars will result in mass death, suffering, and even regional nuclear wars. If First World countries choose military confrontation and political repression to maintain the global economy, then </w:t>
      </w:r>
      <w:r w:rsidRPr="000958BF">
        <w:rPr>
          <w:rStyle w:val="StyleBoldUnderline"/>
          <w:highlight w:val="yellow"/>
        </w:rPr>
        <w:t>we may see mass death</w:t>
      </w:r>
      <w:r w:rsidRPr="00820E52">
        <w:rPr>
          <w:rStyle w:val="StyleBoldUnderline"/>
        </w:rPr>
        <w:t xml:space="preserve"> and genocide </w:t>
      </w:r>
      <w:r w:rsidRPr="000958BF">
        <w:rPr>
          <w:rStyle w:val="StyleBoldUnderline"/>
          <w:highlight w:val="yellow"/>
        </w:rPr>
        <w:t>on a global scale</w:t>
      </w:r>
      <w:r w:rsidRPr="00820E52">
        <w:rPr>
          <w:rStyle w:val="StyleBoldUnderline"/>
        </w:rPr>
        <w:t xml:space="preserve"> that will make the deaths of World War II pale in comparison. </w:t>
      </w:r>
      <w:r w:rsidRPr="006D6C51">
        <w:rPr>
          <w:rStyle w:val="StyleBoldUnderline"/>
          <w:highlight w:val="cyan"/>
        </w:rPr>
        <w:t>However</w:t>
      </w:r>
      <w:r w:rsidRPr="000958BF">
        <w:rPr>
          <w:rStyle w:val="StyleBoldUnderline"/>
          <w:highlight w:val="yellow"/>
        </w:rPr>
        <w:t>, these neocolonial wars,</w:t>
      </w:r>
      <w:r w:rsidRPr="00820E52">
        <w:rPr>
          <w:rStyle w:val="StyleBoldUnderline"/>
        </w:rPr>
        <w:t xml:space="preserve"> fought to maintain the developed nations’ economic and political hegemony, </w:t>
      </w:r>
      <w:r w:rsidRPr="000958BF">
        <w:rPr>
          <w:rStyle w:val="StyleBoldUnderline"/>
          <w:highlight w:val="yellow"/>
        </w:rPr>
        <w:t xml:space="preserve">will cause the final collapse </w:t>
      </w:r>
      <w:r w:rsidRPr="006D6C51">
        <w:rPr>
          <w:rStyle w:val="StyleBoldUnderline"/>
          <w:highlight w:val="cyan"/>
        </w:rPr>
        <w:t>of</w:t>
      </w:r>
      <w:r w:rsidRPr="00820E52">
        <w:rPr>
          <w:rStyle w:val="StyleBoldUnderline"/>
        </w:rPr>
        <w:t xml:space="preserve"> our </w:t>
      </w:r>
      <w:r w:rsidRPr="006D6C51">
        <w:rPr>
          <w:rStyle w:val="StyleBoldUnderline"/>
          <w:highlight w:val="cyan"/>
        </w:rPr>
        <w:t xml:space="preserve">global industrial civilization. These wars will </w:t>
      </w:r>
      <w:r w:rsidRPr="000958BF">
        <w:rPr>
          <w:rStyle w:val="StyleBoldUnderline"/>
          <w:highlight w:val="yellow"/>
        </w:rPr>
        <w:t xml:space="preserve">so damage the complex </w:t>
      </w:r>
      <w:r w:rsidRPr="006D6C51">
        <w:rPr>
          <w:rStyle w:val="StyleBoldUnderline"/>
          <w:highlight w:val="cyan"/>
        </w:rPr>
        <w:t>economic and trading</w:t>
      </w:r>
      <w:r w:rsidRPr="000958BF">
        <w:rPr>
          <w:rStyle w:val="StyleBoldUnderline"/>
          <w:highlight w:val="yellow"/>
        </w:rPr>
        <w:t xml:space="preserve"> networks and squander</w:t>
      </w:r>
      <w:r w:rsidRPr="00820E52">
        <w:rPr>
          <w:rStyle w:val="StyleBoldUnderline"/>
        </w:rPr>
        <w:t xml:space="preserve"> material, biological, and energy </w:t>
      </w:r>
      <w:r w:rsidRPr="000958BF">
        <w:rPr>
          <w:rStyle w:val="StyleBoldUnderline"/>
          <w:highlight w:val="yellow"/>
        </w:rPr>
        <w:t>resources that they will undermine the global economy</w:t>
      </w:r>
      <w:r w:rsidRPr="00820E52">
        <w:rPr>
          <w:rStyle w:val="StyleBoldUnderline"/>
        </w:rPr>
        <w:t xml:space="preserve"> and its ability to support the earth’s 6 to 8 billion people. </w:t>
      </w:r>
      <w:r w:rsidRPr="006D6C51">
        <w:rPr>
          <w:rStyle w:val="StyleBoldUnderline"/>
          <w:highlight w:val="cyan"/>
        </w:rPr>
        <w:t xml:space="preserve">This would be </w:t>
      </w:r>
      <w:r w:rsidRPr="000958BF">
        <w:rPr>
          <w:rStyle w:val="StyleBoldUnderline"/>
          <w:highlight w:val="yellow"/>
        </w:rPr>
        <w:t>the worst-case scenario for the collapse</w:t>
      </w:r>
      <w:r w:rsidRPr="00820E52">
        <w:rPr>
          <w:rStyle w:val="StyleBoldUnderline"/>
        </w:rPr>
        <w:t xml:space="preserve"> of global civilization</w:t>
      </w:r>
      <w:r w:rsidRPr="00BF34E5">
        <w:rPr>
          <w:sz w:val="16"/>
        </w:rPr>
        <w:t>.</w:t>
      </w:r>
    </w:p>
    <w:p w14:paraId="76F6DD66" w14:textId="77777777" w:rsidR="00882129" w:rsidRDefault="00882129" w:rsidP="00882129"/>
    <w:p w14:paraId="77988F8E" w14:textId="77777777" w:rsidR="00882129" w:rsidRDefault="00882129" w:rsidP="00882129">
      <w:pPr>
        <w:pStyle w:val="Heading3"/>
      </w:pPr>
      <w:r>
        <w:t>2NC – A2 – Royal</w:t>
      </w:r>
    </w:p>
    <w:p w14:paraId="32C84461" w14:textId="77777777" w:rsidR="00882129" w:rsidRPr="00743105" w:rsidRDefault="00882129" w:rsidP="00882129">
      <w:pPr>
        <w:pStyle w:val="Heading4"/>
        <w:rPr>
          <w:rFonts w:ascii="Calibri" w:hAnsi="Calibri"/>
        </w:rPr>
      </w:pPr>
      <w:r w:rsidRPr="00743105">
        <w:rPr>
          <w:rFonts w:ascii="Calibri" w:hAnsi="Calibri"/>
        </w:rPr>
        <w:t>Concludes aff</w:t>
      </w:r>
    </w:p>
    <w:p w14:paraId="47F41893" w14:textId="77777777" w:rsidR="00882129" w:rsidRPr="00743105" w:rsidRDefault="00882129" w:rsidP="00882129">
      <w:pPr>
        <w:rPr>
          <w:sz w:val="16"/>
        </w:rPr>
      </w:pPr>
      <w:r w:rsidRPr="00743105">
        <w:rPr>
          <w:rStyle w:val="StyleStyleBold12pt"/>
        </w:rPr>
        <w:t>Royal ‘10</w:t>
      </w:r>
      <w:r w:rsidRPr="00743105">
        <w:rPr>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w:t>
      </w:r>
    </w:p>
    <w:p w14:paraId="7A5FA959" w14:textId="77777777" w:rsidR="00882129" w:rsidRPr="00743105" w:rsidRDefault="00882129" w:rsidP="00882129">
      <w:pPr>
        <w:rPr>
          <w:sz w:val="16"/>
        </w:rPr>
      </w:pPr>
    </w:p>
    <w:p w14:paraId="42F0B564" w14:textId="77777777" w:rsidR="00882129" w:rsidRPr="00743105" w:rsidRDefault="00882129" w:rsidP="00882129">
      <w:r w:rsidRPr="00743105">
        <w:rPr>
          <w:rStyle w:val="StyleBoldUnderline"/>
          <w:highlight w:val="green"/>
        </w:rPr>
        <w:t>CONCLUSION</w:t>
      </w:r>
      <w:r w:rsidRPr="00743105">
        <w:rPr>
          <w:rStyle w:val="StyleBoldUnderline"/>
        </w:rPr>
        <w:t xml:space="preserve"> The logic of ECST</w:t>
      </w:r>
      <w:r w:rsidRPr="00743105">
        <w:rPr>
          <w:sz w:val="16"/>
        </w:rPr>
        <w:t xml:space="preserve"> </w:t>
      </w:r>
      <w:r w:rsidRPr="00743105">
        <w:rPr>
          <w:rStyle w:val="StyleBoldUnderline"/>
        </w:rPr>
        <w:t xml:space="preserve">supports arguments for </w:t>
      </w:r>
      <w:r w:rsidRPr="00743105">
        <w:rPr>
          <w:rStyle w:val="StyleBoldUnderline"/>
          <w:highlight w:val="green"/>
        </w:rPr>
        <w:t xml:space="preserve">greater economic interdependence to reduce </w:t>
      </w:r>
      <w:r w:rsidRPr="00743105">
        <w:rPr>
          <w:rStyle w:val="StyleBoldUnderline"/>
        </w:rPr>
        <w:t xml:space="preserve">the likelihood of </w:t>
      </w:r>
      <w:r w:rsidRPr="00743105">
        <w:rPr>
          <w:rStyle w:val="StyleBoldUnderline"/>
          <w:highlight w:val="green"/>
        </w:rPr>
        <w:t>conﬂict</w:t>
      </w:r>
      <w:r w:rsidRPr="00743105">
        <w:rPr>
          <w:rStyle w:val="StyleBoldUnderline"/>
        </w:rPr>
        <w:t>. This chapter does not argue against the utility of signalling theory. It does, however, suggest that when considering the occurrence of and conditions created by economic crises, ECST</w:t>
      </w:r>
      <w:r w:rsidRPr="00743105">
        <w:rPr>
          <w:rStyle w:val="StyleBoldUnderline"/>
          <w:highlight w:val="green"/>
        </w:rPr>
        <w:t xml:space="preserve"> logic is dubious</w:t>
      </w:r>
      <w:r w:rsidRPr="00743105">
        <w:rPr>
          <w:rStyle w:val="StyleBoldUnderline"/>
        </w:rPr>
        <w:t xml:space="preserve"> as an organising principle for security policymakers. The discussion pulls together some distinct areas of research that have not yet featured prominently in the ECST literature. </w:t>
      </w:r>
      <w:r w:rsidRPr="00743105">
        <w:rPr>
          <w:rStyle w:val="StyleBoldUnderline"/>
          <w:highlight w:val="green"/>
        </w:rPr>
        <w:t xml:space="preserve">Studies </w:t>
      </w:r>
      <w:r w:rsidRPr="00743105">
        <w:rPr>
          <w:rStyle w:val="StyleBoldUnderline"/>
        </w:rPr>
        <w:t>associating economic interdependence, economic crises and the potential for external</w:t>
      </w:r>
      <w:r w:rsidRPr="00743105">
        <w:rPr>
          <w:sz w:val="16"/>
        </w:rPr>
        <w:t xml:space="preserve"> conﬂict </w:t>
      </w:r>
      <w:r w:rsidRPr="00743105">
        <w:rPr>
          <w:rStyle w:val="StyleBoldUnderline"/>
          <w:highlight w:val="green"/>
        </w:rPr>
        <w:t>indicate</w:t>
      </w:r>
      <w:r w:rsidRPr="00743105">
        <w:rPr>
          <w:sz w:val="16"/>
        </w:rPr>
        <w:t xml:space="preserve"> that </w:t>
      </w:r>
      <w:r w:rsidRPr="00743105">
        <w:rPr>
          <w:rStyle w:val="StyleBoldUnderline"/>
          <w:highlight w:val="green"/>
        </w:rPr>
        <w:t xml:space="preserve">global interdependence is not </w:t>
      </w:r>
      <w:r w:rsidRPr="00743105">
        <w:rPr>
          <w:rStyle w:val="StyleBoldUnderline"/>
        </w:rPr>
        <w:t xml:space="preserve">necessarily a </w:t>
      </w:r>
      <w:r w:rsidRPr="00743105">
        <w:rPr>
          <w:rStyle w:val="StyleBoldUnderline"/>
          <w:highlight w:val="green"/>
        </w:rPr>
        <w:t xml:space="preserve">conﬂict suppressing </w:t>
      </w:r>
      <w:r w:rsidRPr="00743105">
        <w:rPr>
          <w:rStyle w:val="StyleBoldUnderline"/>
        </w:rPr>
        <w:t>process and may be conﬂict-enhancing</w:t>
      </w:r>
      <w:r w:rsidRPr="00743105">
        <w:rPr>
          <w:sz w:val="16"/>
        </w:rPr>
        <w:t xml:space="preserve"> at certain points. Furthermore, the </w:t>
      </w:r>
      <w:r w:rsidRPr="00743105">
        <w:rPr>
          <w:rStyle w:val="StyleBoldUnderline"/>
        </w:rPr>
        <w:t>conditions created by economic crises decrease the willingness of states to send economic costly signals</w:t>
      </w:r>
      <w:r w:rsidRPr="00743105">
        <w:rPr>
          <w:sz w:val="16"/>
        </w:rPr>
        <w:t xml:space="preserve">, even though such signals may be most effective during an economic crisis. These two points warrant further consideration in the debate over ECST and, more broadly, theories linking interdependence and peace. The debate takes on particular importance for policymakers when considering the increasingly important US-China relationship and the long-term prospects for peace in the Asia-Paciﬁc. Recent US policy towards China, such as the ‘responsible stakeholder’ approach, assumes that greater interdependence with China should decrease the likelihood for conﬂict. Some have even suggested that the economic relationship is necessary to ensure strategic competition does not lead to major war (see, e.g., Kastner, 2006). If US or Chinese policymakers do indeed intend to rely on economic interdependence to reduce the likelihood of conﬂict, much more study is required to understand how and when interdependence impacts the security and the defence behaviour of states. This chapter contributes some thoughts to that larger debate. NOTES I. Notable counterarguments include Barbieri (1996). Gowa (I994), and Levy and Ali I998 . 2.‘ Ofﬁ&lt;):ial statements have focused on this explanation as well. See, for example, Bernanke (2009). 3. For a dissenting study. see Elbadawi and Hegre (2008). 4. Note that Skaperdas and Syropoulos (2001) argue that states will have a greater incentive to arm against those with which it is interdependent to hedge against coercion. This argument could be extended to include protectionism in extreme cases. Creseenzi (2005) both challenges and agrees with Copeland’s theory by suggesting that a more important indicator is the exit costs involved in terminating an economic relationship. which could be a function of the availability of alternatives. </w:t>
      </w:r>
      <w:r w:rsidRPr="00743105">
        <w:rPr>
          <w:rStyle w:val="StyleBoldUnderline"/>
        </w:rPr>
        <w:t>5. There is also substantial research to indicate that periods of strong economic growth are also positively correlated with a rise in the likelihood of conﬂict</w:t>
      </w:r>
      <w:r w:rsidRPr="00743105">
        <w:rPr>
          <w:sz w:val="16"/>
        </w:rPr>
        <w:t xml:space="preserve">. Pollins (2008) and Pollins and Schweller (I999) provide excellent insights into this body of literature. </w:t>
      </w:r>
    </w:p>
    <w:p w14:paraId="276B931F" w14:textId="77777777" w:rsidR="00882129" w:rsidRPr="00882129" w:rsidRDefault="00882129" w:rsidP="00882129"/>
    <w:p w14:paraId="0A3CF054" w14:textId="77777777" w:rsidR="00882129" w:rsidRDefault="00882129" w:rsidP="00882129"/>
    <w:p w14:paraId="2433CC96" w14:textId="77777777" w:rsidR="00510BBC" w:rsidRPr="00C83E4E" w:rsidRDefault="00510BBC" w:rsidP="00510BBC">
      <w:pPr>
        <w:pStyle w:val="Heading3"/>
      </w:pPr>
      <w:r>
        <w:t>2NC – Unsustainable – Mackezie Extension</w:t>
      </w:r>
    </w:p>
    <w:p w14:paraId="58E1FA70" w14:textId="77777777" w:rsidR="00510BBC" w:rsidRPr="00280FEC" w:rsidRDefault="00510BBC" w:rsidP="00510BBC">
      <w:pPr>
        <w:pStyle w:val="Heading4"/>
      </w:pPr>
      <w:r>
        <w:t xml:space="preserve">prefer our evidence – overwhelming evidence means we must break down now </w:t>
      </w:r>
    </w:p>
    <w:p w14:paraId="70517AF8" w14:textId="77777777" w:rsidR="00510BBC" w:rsidRPr="000949BD" w:rsidRDefault="00510BBC" w:rsidP="00510BBC">
      <w:r w:rsidRPr="0027423C">
        <w:rPr>
          <w:rStyle w:val="StyleStyleBold12pt"/>
        </w:rPr>
        <w:t>Vail 5</w:t>
      </w:r>
      <w:r>
        <w:t xml:space="preserve"> – </w:t>
      </w:r>
      <w:r w:rsidRPr="003E6C5C">
        <w:t>Jeff Vail, attorney at Davis Graham &amp; Stubbs LLP in Denver, Colorado specializing in litigation and energy issues, former intelligence officer with the US Air Force and energy infrastructure counterterrorism specialist with the US Department of the Interior,</w:t>
      </w:r>
      <w:r>
        <w:t xml:space="preserve"> April 28, 2005, “The Logic of Collapse,” online: </w:t>
      </w:r>
      <w:r w:rsidRPr="0050650A">
        <w:t>http://www.jeffvail.net/2005/04/logic-of-collapse.html</w:t>
      </w:r>
    </w:p>
    <w:p w14:paraId="00E76599" w14:textId="77777777" w:rsidR="00510BBC" w:rsidRPr="002C6A6F" w:rsidRDefault="00510BBC" w:rsidP="00510BBC">
      <w:pPr>
        <w:rPr>
          <w:bCs/>
          <w:sz w:val="24"/>
          <w:u w:val="single"/>
        </w:rPr>
      </w:pPr>
      <w:r w:rsidRPr="0001339B">
        <w:t xml:space="preserve">But </w:t>
      </w:r>
      <w:r w:rsidRPr="0027423C">
        <w:rPr>
          <w:rStyle w:val="StyleBoldUnderline"/>
          <w:highlight w:val="cyan"/>
        </w:rPr>
        <w:t>despite</w:t>
      </w:r>
      <w:r w:rsidRPr="0001339B">
        <w:t xml:space="preserve"> the </w:t>
      </w:r>
      <w:r w:rsidRPr="0027423C">
        <w:rPr>
          <w:rStyle w:val="StyleBoldUnderline"/>
          <w:highlight w:val="cyan"/>
        </w:rPr>
        <w:t>declining marginal returns, society is not capable of reducing expenditure</w:t>
      </w:r>
      <w:r w:rsidRPr="0001339B">
        <w:t xml:space="preserve">, or even reducing the growth in expenditure. I discuss this at length in A Theory of Power, but the basic fact is that </w:t>
      </w:r>
      <w:r w:rsidRPr="0027423C">
        <w:rPr>
          <w:rStyle w:val="StyleBoldUnderline"/>
          <w:highlight w:val="cyan"/>
        </w:rPr>
        <w:t>society</w:t>
      </w:r>
      <w:r w:rsidRPr="0001339B">
        <w:t xml:space="preserve"> is—at its very root—an evolutionary development that </w:t>
      </w:r>
      <w:r w:rsidRPr="0027423C">
        <w:rPr>
          <w:rStyle w:val="StyleBoldUnderline"/>
          <w:highlight w:val="cyan"/>
        </w:rPr>
        <w:t>uses a continual increase in complexity to address social needs</w:t>
      </w:r>
      <w:r w:rsidRPr="0001339B">
        <w:t xml:space="preserve">—and to ensure its own survival. So, as societies continue to invest more and more in social complexity at lower and lower marginal rates of return, </w:t>
      </w:r>
      <w:r w:rsidRPr="0027423C">
        <w:rPr>
          <w:rStyle w:val="StyleBoldUnderline"/>
          <w:highlight w:val="cyan"/>
        </w:rPr>
        <w:t>they become more</w:t>
      </w:r>
      <w:r w:rsidRPr="0001339B">
        <w:t xml:space="preserve"> and more </w:t>
      </w:r>
      <w:r w:rsidRPr="0027423C">
        <w:rPr>
          <w:rStyle w:val="StyleBoldUnderline"/>
          <w:highlight w:val="cyan"/>
        </w:rPr>
        <w:t>inefficient until</w:t>
      </w:r>
      <w:r w:rsidRPr="0001339B">
        <w:t xml:space="preserve"> eventually they are no longer capable of withstanding even commonplace stresses. </w:t>
      </w:r>
      <w:r w:rsidRPr="0027423C">
        <w:rPr>
          <w:rStyle w:val="StyleBoldUnderline"/>
          <w:highlight w:val="cyan"/>
        </w:rPr>
        <w:t>They collapse</w:t>
      </w:r>
      <w:r w:rsidRPr="0001339B">
        <w:t>.</w:t>
      </w:r>
      <w:r>
        <w:rPr>
          <w:sz w:val="16"/>
        </w:rPr>
        <w:t xml:space="preserve"> </w:t>
      </w:r>
      <w:r w:rsidRPr="001915C1">
        <w:t xml:space="preserve">This may seem too deterministic—after all, it suggests that </w:t>
      </w:r>
      <w:r w:rsidRPr="0027423C">
        <w:rPr>
          <w:rStyle w:val="Emphasis"/>
          <w:highlight w:val="cyan"/>
        </w:rPr>
        <w:t>all societies will eventually collapse</w:t>
      </w:r>
      <w:r w:rsidRPr="001915C1">
        <w:t xml:space="preserve">. While that may cause our inherent sense of hubris to perk up for a moment, we should remember that this equation fits our data quite well—every civilization that has ever existed has, in fact, collapsed. Our present global civilization is, or course, the sole exception. A look back at the contemporary chroniclers of history shows that </w:t>
      </w:r>
      <w:r w:rsidRPr="0027423C">
        <w:rPr>
          <w:rStyle w:val="StyleBoldUnderline"/>
          <w:highlight w:val="cyan"/>
        </w:rPr>
        <w:t>every “great” civilization thinks</w:t>
      </w:r>
      <w:r w:rsidRPr="0027423C">
        <w:rPr>
          <w:rStyle w:val="StyleBoldUnderline"/>
        </w:rPr>
        <w:t xml:space="preserve"> that </w:t>
      </w:r>
      <w:r w:rsidRPr="0027423C">
        <w:rPr>
          <w:rStyle w:val="StyleBoldUnderline"/>
          <w:highlight w:val="cyan"/>
        </w:rPr>
        <w:t>they are</w:t>
      </w:r>
      <w:r w:rsidRPr="0027423C">
        <w:rPr>
          <w:rStyle w:val="StyleBoldUnderline"/>
        </w:rPr>
        <w:t xml:space="preserve"> somehow </w:t>
      </w:r>
      <w:r w:rsidRPr="0027423C">
        <w:rPr>
          <w:rStyle w:val="StyleBoldUnderline"/>
          <w:highlight w:val="cyan"/>
        </w:rPr>
        <w:t>different</w:t>
      </w:r>
      <w:r w:rsidRPr="0027423C">
        <w:rPr>
          <w:rStyle w:val="StyleBoldUnderline"/>
        </w:rPr>
        <w:t>, that history will not repeat with them—and their hubris is shared with gusto by members of the present global civilization.</w:t>
      </w:r>
      <w:r>
        <w:rPr>
          <w:rStyle w:val="StyleBoldUnderline"/>
        </w:rPr>
        <w:t xml:space="preserve"> </w:t>
      </w:r>
      <w:r w:rsidRPr="001915C1">
        <w:rPr>
          <w:szCs w:val="12"/>
        </w:rPr>
        <w:t>Of course, as discrete empires and societies grow ever more cumbersome they do not always collapse in the spectacular fashion of the Western Roman Empire. If they exist in a “peer-polity” situation—that is, they are surrounded by competitors of similar levels of complexity—then they will tend to be conquered and absorbed. It is only in the case of a power vacuum—like the Chacoans or Western Romans—that we witness such a spectacular loss of complexity. In the “modern” world, we have not witnessed such a collapse as we exist in a global peer-polity continuum. When the Spanish empire grew too cumbersome the British were there to take over, and the mantel has since passed on to America, with the EU, China and others waiting eagerly in the wings. In the modern world there can no longer be an isolated collapse—our next experience with this will be global.</w:t>
      </w:r>
      <w:r>
        <w:rPr>
          <w:szCs w:val="12"/>
        </w:rPr>
        <w:t xml:space="preserve"> </w:t>
      </w:r>
      <w:r w:rsidRPr="000949BD">
        <w:rPr>
          <w:sz w:val="14"/>
          <w:szCs w:val="14"/>
        </w:rPr>
        <w:t>In fact, the modern civilization continuum has existed for so long without a global collapse because we have managed to tap new energy sources—coal, then oil—each with a higher energy surplus than the last. This has buoyed the marginal return curve temporarily with each discovery, but has not changed the fundamental dynamics of collapse.</w:t>
      </w:r>
      <w:r>
        <w:rPr>
          <w:sz w:val="14"/>
          <w:szCs w:val="14"/>
        </w:rPr>
        <w:t xml:space="preserve"> </w:t>
      </w:r>
      <w:r w:rsidRPr="0050650A">
        <w:rPr>
          <w:sz w:val="16"/>
        </w:rPr>
        <w:t xml:space="preserve">Perhaps we should take a step back and look at collapse in general. </w:t>
      </w:r>
      <w:r w:rsidRPr="0027423C">
        <w:rPr>
          <w:rStyle w:val="StyleBoldUnderline"/>
        </w:rPr>
        <w:t xml:space="preserve">Our </w:t>
      </w:r>
      <w:r w:rsidRPr="0027423C">
        <w:rPr>
          <w:rStyle w:val="StyleBoldUnderline"/>
          <w:highlight w:val="cyan"/>
        </w:rPr>
        <w:t>psychological investment in</w:t>
      </w:r>
      <w:r w:rsidRPr="0027423C">
        <w:rPr>
          <w:rStyle w:val="StyleBoldUnderline"/>
        </w:rPr>
        <w:t xml:space="preserve"> the “goodness” of “</w:t>
      </w:r>
      <w:r w:rsidRPr="0027423C">
        <w:rPr>
          <w:rStyle w:val="StyleBoldUnderline"/>
          <w:highlight w:val="cyan"/>
        </w:rPr>
        <w:t>high-civilization” leads to the</w:t>
      </w:r>
      <w:r w:rsidRPr="0027423C">
        <w:rPr>
          <w:rStyle w:val="StyleBoldUnderline"/>
        </w:rPr>
        <w:t xml:space="preserve"> commonly held </w:t>
      </w:r>
      <w:r w:rsidRPr="0027423C">
        <w:rPr>
          <w:rStyle w:val="StyleBoldUnderline"/>
          <w:highlight w:val="cyan"/>
        </w:rPr>
        <w:t>conclusion</w:t>
      </w:r>
      <w:r w:rsidRPr="0027423C">
        <w:rPr>
          <w:rStyle w:val="StyleBoldUnderline"/>
        </w:rPr>
        <w:t xml:space="preserve"> that </w:t>
      </w:r>
      <w:r w:rsidRPr="0027423C">
        <w:rPr>
          <w:rStyle w:val="StyleBoldUnderline"/>
          <w:highlight w:val="cyan"/>
        </w:rPr>
        <w:t>collapse is bad</w:t>
      </w:r>
      <w:r w:rsidRPr="0027423C">
        <w:rPr>
          <w:rStyle w:val="StyleBoldUnderline"/>
        </w:rPr>
        <w:t>—and that to advocate it would be irrational. But from a purely economic point of view</w:t>
      </w:r>
      <w:r w:rsidRPr="0050650A">
        <w:rPr>
          <w:sz w:val="16"/>
        </w:rPr>
        <w:t xml:space="preserve">, </w:t>
      </w:r>
      <w:r w:rsidRPr="0027423C">
        <w:rPr>
          <w:rStyle w:val="Emphasis"/>
          <w:highlight w:val="cyan"/>
        </w:rPr>
        <w:t xml:space="preserve">collapse </w:t>
      </w:r>
      <w:r w:rsidRPr="0027423C">
        <w:rPr>
          <w:rStyle w:val="Emphasis"/>
        </w:rPr>
        <w:t>actually increases</w:t>
      </w:r>
      <w:r w:rsidRPr="0027423C">
        <w:rPr>
          <w:rStyle w:val="Emphasis"/>
          <w:highlight w:val="cyan"/>
        </w:rPr>
        <w:t xml:space="preserve"> the overall benefit that social complexity provides</w:t>
      </w:r>
      <w:r w:rsidRPr="0027423C">
        <w:rPr>
          <w:rStyle w:val="Emphasis"/>
        </w:rPr>
        <w:t xml:space="preserve"> to society </w:t>
      </w:r>
      <w:r w:rsidRPr="0027423C">
        <w:rPr>
          <w:rStyle w:val="Emphasis"/>
          <w:highlight w:val="cyan"/>
        </w:rPr>
        <w:t>for their level of investment</w:t>
      </w:r>
      <w:r w:rsidRPr="0050650A">
        <w:rPr>
          <w:sz w:val="16"/>
        </w:rPr>
        <w:t xml:space="preserve">. </w:t>
      </w:r>
      <w:r w:rsidRPr="0027423C">
        <w:rPr>
          <w:rStyle w:val="StyleBoldUnderline"/>
        </w:rPr>
        <w:t>It makes economic sense</w:t>
      </w:r>
      <w:r w:rsidRPr="0050650A">
        <w:rPr>
          <w:sz w:val="16"/>
        </w:rPr>
        <w:t xml:space="preserve">. In the graph above, C3-B1 and C1-B1 provide the same benefit to society—but for dramatically different support burdens required to maintain their respective levels of complexity. C1-B1 is a much more desirable location for a society than C3-B1, so collapse from C3-B1 to C1-B1 is actually a good thing. </w:t>
      </w:r>
      <w:r w:rsidRPr="0027423C">
        <w:rPr>
          <w:rStyle w:val="StyleBoldUnderline"/>
          <w:highlight w:val="cyan"/>
        </w:rPr>
        <w:t>With</w:t>
      </w:r>
      <w:r w:rsidRPr="0027423C">
        <w:rPr>
          <w:rStyle w:val="StyleBoldUnderline"/>
        </w:rPr>
        <w:t xml:space="preserve"> the </w:t>
      </w:r>
      <w:r w:rsidRPr="0027423C">
        <w:rPr>
          <w:rStyle w:val="StyleBoldUnderline"/>
          <w:highlight w:val="cyan"/>
        </w:rPr>
        <w:t>growing burden of</w:t>
      </w:r>
      <w:r w:rsidRPr="0027423C">
        <w:rPr>
          <w:rStyle w:val="StyleBoldUnderline"/>
        </w:rPr>
        <w:t xml:space="preserve"> today’s </w:t>
      </w:r>
      <w:r w:rsidRPr="0027423C">
        <w:rPr>
          <w:rStyle w:val="StyleBoldUnderline"/>
          <w:highlight w:val="cyan"/>
        </w:rPr>
        <w:t>global society</w:t>
      </w:r>
      <w:r w:rsidRPr="0050650A">
        <w:rPr>
          <w:sz w:val="16"/>
          <w:highlight w:val="cyan"/>
        </w:rPr>
        <w:t xml:space="preserve">, </w:t>
      </w:r>
      <w:r w:rsidRPr="0027423C">
        <w:rPr>
          <w:rStyle w:val="Emphasis"/>
          <w:highlight w:val="cyan"/>
        </w:rPr>
        <w:t>the global inequality and injustice</w:t>
      </w:r>
      <w:r w:rsidRPr="0050650A">
        <w:rPr>
          <w:sz w:val="16"/>
        </w:rPr>
        <w:t xml:space="preserve"> that seems to grow daily, </w:t>
      </w:r>
      <w:r w:rsidRPr="0027423C">
        <w:rPr>
          <w:rStyle w:val="Emphasis"/>
          <w:highlight w:val="cyan"/>
        </w:rPr>
        <w:t>collapse is beginning to make economic sense</w:t>
      </w:r>
      <w:r w:rsidRPr="0050650A">
        <w:rPr>
          <w:sz w:val="16"/>
        </w:rPr>
        <w:t>. In fact, an entire philosophical movement, Primitivism, has sprung up dedicated to convincing the world that a “C1-B1”, hamlet society is in fact a far better place.</w:t>
      </w:r>
      <w:r>
        <w:t xml:space="preserve"> </w:t>
      </w:r>
      <w:r w:rsidRPr="0050650A">
        <w:rPr>
          <w:sz w:val="14"/>
        </w:rPr>
        <w:t xml:space="preserve">Despite the growing logic of collapse, in today’s peer-polity world that option does not exist except on a global scale. Today </w:t>
      </w:r>
      <w:r w:rsidRPr="0027423C">
        <w:rPr>
          <w:rStyle w:val="Emphasis"/>
        </w:rPr>
        <w:t xml:space="preserve">we have </w:t>
      </w:r>
      <w:r w:rsidRPr="0027423C">
        <w:rPr>
          <w:rStyle w:val="Emphasis"/>
          <w:highlight w:val="cyan"/>
        </w:rPr>
        <w:t>3 options:</w:t>
      </w:r>
      <w:r>
        <w:t xml:space="preserve"> 1. </w:t>
      </w:r>
      <w:r w:rsidRPr="0027423C">
        <w:rPr>
          <w:rStyle w:val="StyleBoldUnderline"/>
          <w:highlight w:val="cyan"/>
        </w:rPr>
        <w:t xml:space="preserve">Continue </w:t>
      </w:r>
      <w:r w:rsidRPr="0027423C">
        <w:rPr>
          <w:rStyle w:val="StyleBoldUnderline"/>
        </w:rPr>
        <w:t>business as usual</w:t>
      </w:r>
      <w:r>
        <w:t xml:space="preserve">, accepting declining marginal returns on investments in complexity (and very soon declining overall returns) </w:t>
      </w:r>
      <w:r w:rsidRPr="0027423C">
        <w:rPr>
          <w:rStyle w:val="StyleBoldUnderline"/>
          <w:highlight w:val="cyan"/>
        </w:rPr>
        <w:t xml:space="preserve">until </w:t>
      </w:r>
      <w:r w:rsidRPr="0027423C">
        <w:rPr>
          <w:rStyle w:val="StyleBoldUnderline"/>
        </w:rPr>
        <w:t>an eventual</w:t>
      </w:r>
      <w:r w:rsidRPr="0027423C">
        <w:rPr>
          <w:rStyle w:val="Emphasis"/>
        </w:rPr>
        <w:t xml:space="preserve">, </w:t>
      </w:r>
      <w:r w:rsidRPr="0027423C">
        <w:rPr>
          <w:rStyle w:val="Emphasis"/>
          <w:highlight w:val="cyan"/>
        </w:rPr>
        <w:t>inevitable collapse</w:t>
      </w:r>
      <w:r w:rsidRPr="0027423C">
        <w:rPr>
          <w:rStyle w:val="Emphasis"/>
        </w:rPr>
        <w:t xml:space="preserve"> occurs </w:t>
      </w:r>
      <w:r w:rsidRPr="0027423C">
        <w:rPr>
          <w:rStyle w:val="Emphasis"/>
          <w:highlight w:val="cyan"/>
        </w:rPr>
        <w:t>globally</w:t>
      </w:r>
      <w:r>
        <w:t xml:space="preserve">. </w:t>
      </w:r>
      <w:r w:rsidRPr="0027423C">
        <w:rPr>
          <w:rStyle w:val="StyleBoldUnderline"/>
        </w:rPr>
        <w:t xml:space="preserve">Continuation of present patterns will </w:t>
      </w:r>
      <w:r w:rsidRPr="0027423C">
        <w:rPr>
          <w:rStyle w:val="StyleBoldUnderline"/>
          <w:highlight w:val="cyan"/>
        </w:rPr>
        <w:t>continue the</w:t>
      </w:r>
      <w:r w:rsidRPr="0050650A">
        <w:rPr>
          <w:highlight w:val="cyan"/>
        </w:rPr>
        <w:t xml:space="preserve"> </w:t>
      </w:r>
      <w:r w:rsidRPr="0027423C">
        <w:rPr>
          <w:rStyle w:val="Emphasis"/>
          <w:highlight w:val="cyan"/>
        </w:rPr>
        <w:t>escalating environmental damage</w:t>
      </w:r>
      <w:r w:rsidRPr="0050650A">
        <w:rPr>
          <w:highlight w:val="cyan"/>
        </w:rPr>
        <w:t xml:space="preserve">, </w:t>
      </w:r>
      <w:r w:rsidRPr="0027423C">
        <w:rPr>
          <w:rStyle w:val="StyleBoldUnderline"/>
          <w:highlight w:val="cyan"/>
        </w:rPr>
        <w:t>and</w:t>
      </w:r>
      <w:r w:rsidRPr="0027423C">
        <w:rPr>
          <w:rStyle w:val="StyleBoldUnderline"/>
        </w:rPr>
        <w:t xml:space="preserve"> will continue to grow the human population, </w:t>
      </w:r>
      <w:r w:rsidRPr="0027423C">
        <w:rPr>
          <w:rStyle w:val="StyleBoldUnderline"/>
          <w:highlight w:val="cyan"/>
        </w:rPr>
        <w:t>with population</w:t>
      </w:r>
      <w:r w:rsidRPr="0027423C">
        <w:rPr>
          <w:rStyle w:val="StyleBoldUnderline"/>
        </w:rPr>
        <w:t xml:space="preserve"> levels in </w:t>
      </w:r>
      <w:r w:rsidRPr="0027423C">
        <w:rPr>
          <w:rStyle w:val="StyleBoldUnderline"/>
          <w:highlight w:val="cyan"/>
        </w:rPr>
        <w:t>increasing</w:t>
      </w:r>
      <w:r w:rsidRPr="0027423C">
        <w:rPr>
          <w:rStyle w:val="StyleBoldUnderline"/>
        </w:rPr>
        <w:t xml:space="preserve"> excess of the support capacity of a post-collapse Earth</w:t>
      </w:r>
      <w:r>
        <w:t xml:space="preserve"> (</w:t>
      </w:r>
      <w:r w:rsidRPr="0027423C">
        <w:rPr>
          <w:rStyle w:val="Emphasis"/>
        </w:rPr>
        <w:t xml:space="preserve">i.e. </w:t>
      </w:r>
      <w:r w:rsidRPr="0027423C">
        <w:rPr>
          <w:rStyle w:val="Emphasis"/>
          <w:highlight w:val="cyan"/>
        </w:rPr>
        <w:t>more people will die in the collapse</w:t>
      </w:r>
      <w:r w:rsidRPr="0050650A">
        <w:rPr>
          <w:highlight w:val="cyan"/>
        </w:rPr>
        <w:t>).</w:t>
      </w:r>
      <w:r>
        <w:t xml:space="preserve"> </w:t>
      </w:r>
      <w:r w:rsidRPr="001915C1">
        <w:rPr>
          <w:sz w:val="14"/>
        </w:rPr>
        <w:t xml:space="preserve">2. </w:t>
      </w:r>
      <w:r w:rsidRPr="0027423C">
        <w:rPr>
          <w:rStyle w:val="StyleBoldUnderline"/>
          <w:highlight w:val="cyan"/>
        </w:rPr>
        <w:t>Locate</w:t>
      </w:r>
      <w:r w:rsidRPr="0027423C">
        <w:rPr>
          <w:rStyle w:val="StyleBoldUnderline"/>
        </w:rPr>
        <w:t xml:space="preserve"> a </w:t>
      </w:r>
      <w:r w:rsidRPr="0027423C">
        <w:rPr>
          <w:rStyle w:val="StyleBoldUnderline"/>
          <w:highlight w:val="cyan"/>
        </w:rPr>
        <w:t>new</w:t>
      </w:r>
      <w:r w:rsidRPr="0027423C">
        <w:rPr>
          <w:rStyle w:val="StyleBoldUnderline"/>
        </w:rPr>
        <w:t xml:space="preserve">, more efficient </w:t>
      </w:r>
      <w:r w:rsidRPr="0027423C">
        <w:rPr>
          <w:rStyle w:val="StyleBoldUnderline"/>
          <w:highlight w:val="cyan"/>
        </w:rPr>
        <w:t>energy</w:t>
      </w:r>
      <w:r w:rsidRPr="0027423C">
        <w:rPr>
          <w:rStyle w:val="StyleBoldUnderline"/>
        </w:rPr>
        <w:t xml:space="preserve"> source to</w:t>
      </w:r>
      <w:r w:rsidRPr="001915C1">
        <w:rPr>
          <w:sz w:val="14"/>
        </w:rPr>
        <w:t xml:space="preserve"> subsidize marginal returns on our investments in complexity. This does not mean discover more oil or invent better clean coal technology—these, along with solar or wind power still provide lower marginal returns than oil in the heyday of cheap Saudi oil. Only the development of super-efficient fusion power seems to provide the ability to delay the decline of marginal returns any appreciable amount, and </w:t>
      </w:r>
      <w:r w:rsidRPr="0027423C">
        <w:rPr>
          <w:rStyle w:val="StyleBoldUnderline"/>
          <w:highlight w:val="cyan"/>
        </w:rPr>
        <w:t>this will</w:t>
      </w:r>
      <w:r w:rsidRPr="001915C1">
        <w:rPr>
          <w:sz w:val="14"/>
        </w:rPr>
        <w:t xml:space="preserve"> still serve to </w:t>
      </w:r>
      <w:r w:rsidRPr="0027423C">
        <w:rPr>
          <w:rStyle w:val="Emphasis"/>
        </w:rPr>
        <w:t xml:space="preserve">only delay and </w:t>
      </w:r>
      <w:r w:rsidRPr="0027423C">
        <w:rPr>
          <w:rStyle w:val="Emphasis"/>
          <w:highlight w:val="cyan"/>
        </w:rPr>
        <w:t>exacerbate the</w:t>
      </w:r>
      <w:r w:rsidRPr="0027423C">
        <w:rPr>
          <w:rStyle w:val="Emphasis"/>
        </w:rPr>
        <w:t xml:space="preserve"> eventual </w:t>
      </w:r>
      <w:r w:rsidRPr="0027423C">
        <w:rPr>
          <w:rStyle w:val="Emphasis"/>
          <w:highlight w:val="cyan"/>
        </w:rPr>
        <w:t>return to option #1.</w:t>
      </w:r>
      <w:r>
        <w:rPr>
          <w:rStyle w:val="Emphasis"/>
          <w:highlight w:val="cyan"/>
        </w:rPr>
        <w:t xml:space="preserve"> </w:t>
      </w:r>
      <w:r w:rsidRPr="00CE3C05">
        <w:rPr>
          <w:sz w:val="16"/>
        </w:rPr>
        <w:t xml:space="preserve">3. </w:t>
      </w:r>
      <w:r w:rsidRPr="0027423C">
        <w:rPr>
          <w:rStyle w:val="Emphasis"/>
          <w:highlight w:val="cyan"/>
        </w:rPr>
        <w:t>Precipitate</w:t>
      </w:r>
      <w:r w:rsidRPr="0027423C">
        <w:rPr>
          <w:rStyle w:val="Emphasis"/>
        </w:rPr>
        <w:t xml:space="preserve"> a </w:t>
      </w:r>
      <w:r w:rsidRPr="0027423C">
        <w:rPr>
          <w:rStyle w:val="Emphasis"/>
          <w:highlight w:val="cyan"/>
        </w:rPr>
        <w:t>global collapse now</w:t>
      </w:r>
      <w:r w:rsidRPr="00CE3C05">
        <w:rPr>
          <w:sz w:val="16"/>
        </w:rPr>
        <w:t xml:space="preserve"> </w:t>
      </w:r>
      <w:r w:rsidRPr="0027423C">
        <w:rPr>
          <w:rStyle w:val="StyleBoldUnderline"/>
        </w:rPr>
        <w:t xml:space="preserve">in order </w:t>
      </w:r>
      <w:r w:rsidRPr="0027423C">
        <w:rPr>
          <w:rStyle w:val="StyleBoldUnderline"/>
          <w:highlight w:val="cyan"/>
        </w:rPr>
        <w:t>to reap the economic benefits</w:t>
      </w:r>
      <w:r w:rsidRPr="0027423C">
        <w:rPr>
          <w:rStyle w:val="StyleBoldUnderline"/>
        </w:rPr>
        <w:t xml:space="preserve"> of this action </w:t>
      </w:r>
      <w:r w:rsidRPr="0027423C">
        <w:rPr>
          <w:rStyle w:val="StyleBoldUnderline"/>
          <w:highlight w:val="cyan"/>
        </w:rPr>
        <w:t>while</w:t>
      </w:r>
      <w:r w:rsidRPr="00CE3C05">
        <w:rPr>
          <w:sz w:val="16"/>
          <w:highlight w:val="cyan"/>
        </w:rPr>
        <w:t xml:space="preserve"> </w:t>
      </w:r>
      <w:r w:rsidRPr="0027423C">
        <w:rPr>
          <w:rStyle w:val="Emphasis"/>
          <w:highlight w:val="cyan"/>
        </w:rPr>
        <w:t>minimizing the costs</w:t>
      </w:r>
      <w:r w:rsidRPr="0027423C">
        <w:rPr>
          <w:rStyle w:val="Emphasis"/>
        </w:rPr>
        <w:t xml:space="preserve"> of the collapse</w:t>
      </w:r>
      <w:r w:rsidRPr="00CE3C05">
        <w:rPr>
          <w:sz w:val="16"/>
        </w:rPr>
        <w:t xml:space="preserve"> </w:t>
      </w:r>
      <w:r w:rsidRPr="0027423C">
        <w:rPr>
          <w:rStyle w:val="StyleBoldUnderline"/>
        </w:rPr>
        <w:t>that will continue to increase with the complexity and population of our global civilization</w:t>
      </w:r>
      <w:r w:rsidRPr="00CE3C05">
        <w:rPr>
          <w:sz w:val="16"/>
        </w:rPr>
        <w:t>. When combined with a strategy to replace hierarchy with rhizome, as outlined in A Theory of Power, Chapter 9, this may even represent a long-term sustainable strategy.</w:t>
      </w:r>
      <w:r>
        <w:t xml:space="preserve"> </w:t>
      </w:r>
      <w:r w:rsidRPr="00CE3C05">
        <w:rPr>
          <w:sz w:val="16"/>
        </w:rPr>
        <w:t xml:space="preserve">Whoa. Am I seriously suggesting the triggering of a global collapse? For the moment I’m just suggesting that we explore the idea. If, after deliberation, we accept the totality of the three options as outlined above, then </w:t>
      </w:r>
      <w:r w:rsidRPr="0027423C">
        <w:rPr>
          <w:rStyle w:val="Emphasis"/>
          <w:highlight w:val="cyan"/>
        </w:rPr>
        <w:t>triggering collapse stands as the only responsible choice</w:t>
      </w:r>
      <w:r w:rsidRPr="00CE3C05">
        <w:rPr>
          <w:sz w:val="16"/>
        </w:rPr>
        <w:t>.</w:t>
      </w:r>
      <w:r>
        <w:rPr>
          <w:sz w:val="16"/>
        </w:rPr>
        <w:t xml:space="preserve"> </w:t>
      </w:r>
      <w:r w:rsidRPr="00CE3C05">
        <w:rPr>
          <w:sz w:val="16"/>
        </w:rPr>
        <w:t>It is—admittedly—a choice that is so far outside the realm of consideration of most people (who are strongly invested in the Myth of the West) that they will never take it seriously. But critically, it does not necessarily require their consent…</w:t>
      </w:r>
      <w:r>
        <w:t xml:space="preserve"> </w:t>
      </w:r>
      <w:r w:rsidRPr="00CE3C05">
        <w:rPr>
          <w:sz w:val="16"/>
          <w:szCs w:val="16"/>
        </w:rPr>
        <w:t>These may seem like the ramblings of a madman. But in the late Western Roman Empire, there is a fact that is simply not taught today because it is too far outside our tolerance for things that run counter to the Myth of the West: The citizens of Rome wanted to end the Empire, to dissolve its cumbersome structure, but could not reverse its pre-programmed course. Many—perhaps most—welcomed the invading barbarians with open arms.</w:t>
      </w:r>
      <w:r>
        <w:rPr>
          <w:sz w:val="16"/>
          <w:szCs w:val="16"/>
        </w:rPr>
        <w:t xml:space="preserve"> </w:t>
      </w:r>
      <w:r>
        <w:t xml:space="preserve">So </w:t>
      </w:r>
      <w:r w:rsidRPr="0027423C">
        <w:rPr>
          <w:rStyle w:val="Emphasis"/>
        </w:rPr>
        <w:t>should collapse be triggered now, or should we wait as long as possible?</w:t>
      </w:r>
      <w:r>
        <w:t xml:space="preserve"> </w:t>
      </w:r>
      <w:r w:rsidRPr="0027423C">
        <w:rPr>
          <w:rStyle w:val="StyleBoldUnderline"/>
        </w:rPr>
        <w:t xml:space="preserve">If we accept the inevitability of </w:t>
      </w:r>
      <w:r w:rsidRPr="0027423C">
        <w:rPr>
          <w:rStyle w:val="StyleBoldUnderline"/>
          <w:highlight w:val="cyan"/>
        </w:rPr>
        <w:t>collapse</w:t>
      </w:r>
      <w:r>
        <w:t xml:space="preserve">, </w:t>
      </w:r>
      <w:r w:rsidRPr="0027423C">
        <w:rPr>
          <w:rStyle w:val="Emphasis"/>
        </w:rPr>
        <w:t xml:space="preserve">then it </w:t>
      </w:r>
      <w:r w:rsidRPr="0027423C">
        <w:rPr>
          <w:rStyle w:val="Emphasis"/>
          <w:highlight w:val="cyan"/>
        </w:rPr>
        <w:t>should be triggered as soon as possible</w:t>
      </w:r>
      <w:r w:rsidRPr="0050650A">
        <w:rPr>
          <w:highlight w:val="cyan"/>
        </w:rPr>
        <w:t xml:space="preserve">, </w:t>
      </w:r>
      <w:r w:rsidRPr="0027423C">
        <w:rPr>
          <w:rStyle w:val="StyleBoldUnderline"/>
          <w:highlight w:val="cyan"/>
        </w:rPr>
        <w:t>as the cost</w:t>
      </w:r>
      <w:r w:rsidRPr="0027423C">
        <w:rPr>
          <w:rStyle w:val="StyleBoldUnderline"/>
        </w:rPr>
        <w:t xml:space="preserve"> of implementing a collapse strategy </w:t>
      </w:r>
      <w:r w:rsidRPr="0027423C">
        <w:rPr>
          <w:rStyle w:val="StyleBoldUnderline"/>
          <w:highlight w:val="cyan"/>
        </w:rPr>
        <w:t>is continually growing</w:t>
      </w:r>
      <w:r>
        <w:t xml:space="preserve">… Throughout history, </w:t>
      </w:r>
      <w:r w:rsidRPr="0027423C">
        <w:rPr>
          <w:rStyle w:val="StyleBoldUnderline"/>
        </w:rPr>
        <w:t>when collapse has occurred</w:t>
      </w:r>
      <w:r>
        <w:t xml:space="preserve">, </w:t>
      </w:r>
      <w:r w:rsidRPr="0027423C">
        <w:rPr>
          <w:rStyle w:val="Emphasis"/>
        </w:rPr>
        <w:t>it has been a blessing</w:t>
      </w:r>
      <w:r>
        <w:t xml:space="preserve">. </w:t>
      </w:r>
      <w:r w:rsidRPr="0027423C">
        <w:rPr>
          <w:rStyle w:val="StyleBoldUnderline"/>
        </w:rPr>
        <w:t>The mainstream continues to cling to the beliefs that collapse will be a terrible loss, and that it is not inevitable.</w:t>
      </w:r>
      <w:r>
        <w:t xml:space="preserve"> </w:t>
      </w:r>
      <w:r w:rsidRPr="0027423C">
        <w:rPr>
          <w:rStyle w:val="Emphasis"/>
        </w:rPr>
        <w:t>Even with all of our cultural brain-washing</w:t>
      </w:r>
      <w:r>
        <w:t xml:space="preserve">, </w:t>
      </w:r>
      <w:r w:rsidRPr="0027423C">
        <w:rPr>
          <w:rStyle w:val="StyleBoldUnderline"/>
        </w:rPr>
        <w:t>do we really have so much hubris as to hold on to</w:t>
      </w:r>
      <w:r>
        <w:t xml:space="preserve"> the tired mantra </w:t>
      </w:r>
      <w:r w:rsidRPr="0027423C">
        <w:rPr>
          <w:rStyle w:val="StyleBoldUnderline"/>
        </w:rPr>
        <w:t>that “this time, in our civilization, things will be different”?</w:t>
      </w:r>
    </w:p>
    <w:p w14:paraId="792C4026" w14:textId="77777777" w:rsidR="00510BBC" w:rsidRPr="009F314E" w:rsidRDefault="00510BBC" w:rsidP="00510BBC"/>
    <w:p w14:paraId="35836537" w14:textId="6398E03F" w:rsidR="005B235C" w:rsidRDefault="005B235C" w:rsidP="00882129">
      <w:pPr>
        <w:pStyle w:val="Heading2"/>
      </w:pPr>
      <w:r>
        <w:t>Poverty</w:t>
      </w:r>
    </w:p>
    <w:p w14:paraId="7603A0EE" w14:textId="77777777" w:rsidR="005B235C" w:rsidRPr="00D248BE" w:rsidRDefault="005B235C" w:rsidP="005B235C">
      <w:pPr>
        <w:pStyle w:val="Heading4"/>
      </w:pPr>
      <w:r w:rsidRPr="00D248BE">
        <w:t>The ends justify the means</w:t>
      </w:r>
    </w:p>
    <w:p w14:paraId="0441D276" w14:textId="77777777" w:rsidR="005B235C" w:rsidRPr="00D248BE" w:rsidRDefault="005B235C" w:rsidP="005B235C">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14:paraId="6C33A00D" w14:textId="77777777" w:rsidR="005B235C" w:rsidRPr="00D248BE" w:rsidRDefault="005B235C" w:rsidP="005B235C">
      <w:pPr>
        <w:pStyle w:val="card"/>
        <w:ind w:left="0"/>
        <w:rPr>
          <w:rStyle w:val="underline"/>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what matters is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It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why,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14:paraId="7ADFC7DF" w14:textId="77777777" w:rsidR="005B235C" w:rsidRPr="005B235C" w:rsidRDefault="005B235C" w:rsidP="005B235C"/>
    <w:p w14:paraId="0E496A63" w14:textId="77777777" w:rsidR="00510BBC" w:rsidRDefault="00882129" w:rsidP="00882129">
      <w:pPr>
        <w:pStyle w:val="Heading2"/>
      </w:pPr>
      <w:r>
        <w:t xml:space="preserve"> China</w:t>
      </w:r>
    </w:p>
    <w:p w14:paraId="31830646" w14:textId="77777777" w:rsidR="00882129" w:rsidRPr="00882129" w:rsidRDefault="00882129" w:rsidP="00882129"/>
    <w:p w14:paraId="0A9468A6" w14:textId="77777777" w:rsidR="00882129" w:rsidRPr="00836C33" w:rsidRDefault="00882129" w:rsidP="00882129">
      <w:pPr>
        <w:rPr>
          <w:b/>
          <w:bCs/>
          <w:sz w:val="26"/>
        </w:rPr>
      </w:pPr>
      <w:r>
        <w:rPr>
          <w:rStyle w:val="StyleStyleBold12pt"/>
        </w:rPr>
        <w:t xml:space="preserve">No matter the growth there is still dissent in China but the government stops the movement before collapse can occur </w:t>
      </w:r>
    </w:p>
    <w:p w14:paraId="7A7F6B23" w14:textId="77777777" w:rsidR="00882129" w:rsidRDefault="00882129" w:rsidP="00882129">
      <w:r w:rsidRPr="009E6A8B">
        <w:rPr>
          <w:rStyle w:val="StyleStyleBold12pt"/>
        </w:rPr>
        <w:t>Yao 10</w:t>
      </w:r>
      <w:r w:rsidRPr="009E6A8B">
        <w:t xml:space="preserve"> ( Yang, is a Adjunct Professor of East Asian Studies B.S. of Geography, Beijing University, 1986 M.S. of Economics, Beijing University, 1989 Ph.D “The End of the Beijing Consensus” http://www.foreignaffairs.com/articles/65947/the-end-of-the-beijing-consensus?page=show , KENTUCKY)</w:t>
      </w:r>
    </w:p>
    <w:p w14:paraId="053E1ED2" w14:textId="77777777" w:rsidR="00882129" w:rsidRDefault="00882129" w:rsidP="00882129"/>
    <w:p w14:paraId="3B311091" w14:textId="77777777" w:rsidR="00882129" w:rsidRPr="00A23C2E" w:rsidRDefault="00882129" w:rsidP="00882129">
      <w:pPr>
        <w:rPr>
          <w:rStyle w:val="StyleBoldUnderline"/>
        </w:rPr>
      </w:pPr>
      <w:r w:rsidRPr="00DA6E87">
        <w:rPr>
          <w:rStyle w:val="Emphasis"/>
          <w:highlight w:val="green"/>
        </w:rPr>
        <w:t>Despite</w:t>
      </w:r>
      <w:r w:rsidRPr="00A23C2E">
        <w:rPr>
          <w:rStyle w:val="Emphasis"/>
        </w:rPr>
        <w:t xml:space="preserve"> its absolute power and recent track </w:t>
      </w:r>
      <w:r w:rsidRPr="00DA6E87">
        <w:rPr>
          <w:rStyle w:val="Emphasis"/>
          <w:highlight w:val="green"/>
        </w:rPr>
        <w:t xml:space="preserve">record </w:t>
      </w:r>
      <w:r w:rsidRPr="00A23C2E">
        <w:rPr>
          <w:rStyle w:val="Emphasis"/>
        </w:rPr>
        <w:t xml:space="preserve">of delivering economic </w:t>
      </w:r>
      <w:r w:rsidRPr="00DA6E87">
        <w:rPr>
          <w:rStyle w:val="Emphasis"/>
          <w:highlight w:val="green"/>
        </w:rPr>
        <w:t>growth, the CCP</w:t>
      </w:r>
      <w:r w:rsidRPr="00A23C2E">
        <w:rPr>
          <w:rStyle w:val="Emphasis"/>
        </w:rPr>
        <w:t xml:space="preserve"> has </w:t>
      </w:r>
      <w:r w:rsidRPr="00DA6E87">
        <w:rPr>
          <w:rStyle w:val="Emphasis"/>
          <w:highlight w:val="green"/>
        </w:rPr>
        <w:t xml:space="preserve">still </w:t>
      </w:r>
      <w:r w:rsidRPr="00A23C2E">
        <w:rPr>
          <w:rStyle w:val="Emphasis"/>
        </w:rPr>
        <w:t xml:space="preserve">periodically </w:t>
      </w:r>
      <w:r w:rsidRPr="00DA6E87">
        <w:rPr>
          <w:rStyle w:val="Emphasis"/>
          <w:highlight w:val="green"/>
        </w:rPr>
        <w:t>faced resistance from citizens</w:t>
      </w:r>
      <w:r w:rsidRPr="00A23C2E">
        <w:rPr>
          <w:rStyle w:val="StyleBoldUnderline"/>
        </w:rPr>
        <w:t xml:space="preserve">. The Tiananmen incident of April 5, </w:t>
      </w:r>
      <w:r w:rsidRPr="00DA6E87">
        <w:rPr>
          <w:rStyle w:val="StyleBoldUnderline"/>
          <w:highlight w:val="green"/>
        </w:rPr>
        <w:t>1976,</w:t>
      </w:r>
      <w:r w:rsidRPr="00A23C2E">
        <w:rPr>
          <w:rStyle w:val="StyleBoldUnderline"/>
        </w:rPr>
        <w:t xml:space="preserve"> the first spontaneous democratic movement in PRC history, the June 4 movement of </w:t>
      </w:r>
      <w:r w:rsidRPr="00DA6E87">
        <w:rPr>
          <w:rStyle w:val="StyleBoldUnderline"/>
          <w:highlight w:val="green"/>
        </w:rPr>
        <w:t xml:space="preserve">1989, and </w:t>
      </w:r>
      <w:r w:rsidRPr="00A23C2E">
        <w:rPr>
          <w:rStyle w:val="StyleBoldUnderline"/>
        </w:rPr>
        <w:t>numerous subsequent protests proved that</w:t>
      </w:r>
      <w:r w:rsidRPr="009E6A8B">
        <w:t xml:space="preserve"> </w:t>
      </w:r>
      <w:r w:rsidRPr="00A23C2E">
        <w:rPr>
          <w:rStyle w:val="StyleBoldUnderline"/>
        </w:rPr>
        <w:t>the Chinese people are quite willing to stage organized resistance when their needs are not met by the state</w:t>
      </w:r>
      <w:r w:rsidRPr="009E6A8B">
        <w:t>. International monitoring of China's domestic affairs has also played an important role; now that it has emerged as a major global power, China is suddenly concerned about its legitimacy on the international stage.</w:t>
      </w:r>
      <w:r>
        <w:t xml:space="preserve"> </w:t>
      </w:r>
      <w:r w:rsidRPr="00A23C2E">
        <w:rPr>
          <w:rStyle w:val="StyleBoldUnderline"/>
        </w:rPr>
        <w:t xml:space="preserve">The Chinese government generally tries to manage such popular discontent by providing various </w:t>
      </w:r>
      <w:r w:rsidRPr="00DA6E87">
        <w:rPr>
          <w:rStyle w:val="StyleBoldUnderline"/>
          <w:highlight w:val="green"/>
        </w:rPr>
        <w:t xml:space="preserve">"pain relievers," </w:t>
      </w:r>
      <w:r w:rsidRPr="00A23C2E">
        <w:rPr>
          <w:rStyle w:val="StyleBoldUnderline"/>
        </w:rPr>
        <w:t xml:space="preserve">including programs that </w:t>
      </w:r>
      <w:r w:rsidRPr="00DA6E87">
        <w:rPr>
          <w:rStyle w:val="StyleBoldUnderline"/>
          <w:highlight w:val="green"/>
        </w:rPr>
        <w:t>quickly address early signs of unrest in the population</w:t>
      </w:r>
      <w:r w:rsidRPr="00A23C2E">
        <w:rPr>
          <w:rStyle w:val="StyleBoldUnderline"/>
        </w:rPr>
        <w:t>, such as reemployment centers for unemployed workers, migration programs aimed at lowering regional disparities, and the recent "</w:t>
      </w:r>
      <w:r w:rsidRPr="00DA6E87">
        <w:rPr>
          <w:rStyle w:val="StyleBoldUnderline"/>
          <w:highlight w:val="green"/>
        </w:rPr>
        <w:t>new countryside movement" to improve infrastructure, health care, and education in rural areas.</w:t>
      </w:r>
    </w:p>
    <w:p w14:paraId="3A4E9584" w14:textId="77777777" w:rsidR="00882129" w:rsidRDefault="00882129" w:rsidP="00882129">
      <w:pPr>
        <w:pStyle w:val="Heading2"/>
      </w:pPr>
      <w:r>
        <w:t>Mex Stability</w:t>
      </w:r>
    </w:p>
    <w:p w14:paraId="3AF07124" w14:textId="77777777" w:rsidR="00882129" w:rsidRPr="00743105" w:rsidRDefault="00882129" w:rsidP="00882129">
      <w:pPr>
        <w:pStyle w:val="Heading3"/>
        <w:rPr>
          <w:rFonts w:ascii="Calibri" w:hAnsi="Calibri"/>
        </w:rPr>
      </w:pPr>
      <w:r w:rsidRPr="00743105">
        <w:rPr>
          <w:rFonts w:ascii="Calibri" w:hAnsi="Calibri"/>
        </w:rPr>
        <w:t>1AR – Terrorism – A2 – Bioterrorism</w:t>
      </w:r>
    </w:p>
    <w:p w14:paraId="3531531C" w14:textId="77777777" w:rsidR="00882129" w:rsidRPr="00743105" w:rsidRDefault="00882129" w:rsidP="00882129">
      <w:pPr>
        <w:pStyle w:val="Heading4"/>
        <w:rPr>
          <w:rFonts w:ascii="Calibri" w:hAnsi="Calibri"/>
        </w:rPr>
      </w:pPr>
      <w:r w:rsidRPr="00743105">
        <w:rPr>
          <w:rFonts w:ascii="Calibri" w:hAnsi="Calibri"/>
        </w:rPr>
        <w:t>Bioweapons won’t spread or cause epidemics</w:t>
      </w:r>
    </w:p>
    <w:p w14:paraId="404E3BA1" w14:textId="77777777" w:rsidR="00882129" w:rsidRPr="00743105" w:rsidRDefault="00882129" w:rsidP="00882129">
      <w:pPr>
        <w:pStyle w:val="citenon-bold"/>
        <w:rPr>
          <w:rFonts w:ascii="Calibri" w:hAnsi="Calibri"/>
        </w:rPr>
      </w:pPr>
      <w:r w:rsidRPr="00743105">
        <w:rPr>
          <w:rFonts w:ascii="Calibri" w:hAnsi="Calibri"/>
        </w:rPr>
        <w:t xml:space="preserve">Gregg </w:t>
      </w:r>
      <w:r w:rsidRPr="00743105">
        <w:rPr>
          <w:rStyle w:val="StyleStyleBold12pt"/>
          <w:rFonts w:ascii="Calibri" w:eastAsiaTheme="majorEastAsia" w:hAnsi="Calibri"/>
          <w:highlight w:val="lightGray"/>
        </w:rPr>
        <w:t>Easterbrook</w:t>
      </w:r>
      <w:r w:rsidRPr="00743105">
        <w:rPr>
          <w:rFonts w:ascii="Calibri" w:hAnsi="Calibri"/>
        </w:rPr>
        <w:t xml:space="preserve">, senior fellow at The New Republic, July </w:t>
      </w:r>
      <w:r w:rsidRPr="00743105">
        <w:rPr>
          <w:rStyle w:val="StyleStyleBold12pt"/>
          <w:rFonts w:ascii="Calibri" w:eastAsiaTheme="majorEastAsia" w:hAnsi="Calibri"/>
          <w:highlight w:val="lightGray"/>
        </w:rPr>
        <w:t>2003</w:t>
      </w:r>
      <w:r w:rsidRPr="00743105">
        <w:rPr>
          <w:rStyle w:val="StyleStyleBold12pt"/>
          <w:rFonts w:ascii="Calibri" w:eastAsiaTheme="majorEastAsia" w:hAnsi="Calibri"/>
        </w:rPr>
        <w:t>,</w:t>
      </w:r>
      <w:r w:rsidRPr="00743105">
        <w:rPr>
          <w:rFonts w:ascii="Calibri" w:hAnsi="Calibri"/>
        </w:rPr>
        <w:t xml:space="preserve"> Wired, “We’re All Gonna Die!” http://www.wired.com/wired/archive/11.07/doomsday.html?pg=2&amp;topic=&amp;topic_set=</w:t>
      </w:r>
    </w:p>
    <w:p w14:paraId="14525CE4" w14:textId="77777777" w:rsidR="00882129" w:rsidRPr="00743105" w:rsidRDefault="00882129" w:rsidP="00882129">
      <w:pPr>
        <w:pStyle w:val="citenon-bold"/>
        <w:rPr>
          <w:rStyle w:val="StyleBoldUnderline"/>
          <w:rFonts w:ascii="Calibri" w:hAnsi="Calibri"/>
        </w:rPr>
      </w:pPr>
      <w:r w:rsidRPr="00743105">
        <w:rPr>
          <w:rStyle w:val="MinimizedTextChar"/>
          <w:rFonts w:ascii="Calibri" w:hAnsi="Calibri"/>
        </w:rPr>
        <w:t>3. Germ warfare!Like chemical agents</w:t>
      </w:r>
      <w:r w:rsidRPr="00743105">
        <w:rPr>
          <w:rFonts w:ascii="Calibri" w:hAnsi="Calibri"/>
          <w:sz w:val="22"/>
        </w:rPr>
        <w:t xml:space="preserve">, </w:t>
      </w:r>
      <w:r w:rsidRPr="00743105">
        <w:rPr>
          <w:rStyle w:val="StyleBoldUnderline"/>
          <w:rFonts w:ascii="Calibri" w:hAnsi="Calibri"/>
          <w:highlight w:val="cyan"/>
        </w:rPr>
        <w:t>bio</w:t>
      </w:r>
      <w:r w:rsidRPr="00743105">
        <w:rPr>
          <w:rFonts w:ascii="Calibri" w:hAnsi="Calibri"/>
        </w:rPr>
        <w:t xml:space="preserve">logical </w:t>
      </w:r>
      <w:r w:rsidRPr="00743105">
        <w:rPr>
          <w:rStyle w:val="StyleBoldUnderline"/>
          <w:rFonts w:ascii="Calibri" w:hAnsi="Calibri"/>
          <w:highlight w:val="cyan"/>
        </w:rPr>
        <w:t>weapons have never lived up to their billing in pop</w:t>
      </w:r>
      <w:r w:rsidRPr="00743105">
        <w:rPr>
          <w:rFonts w:ascii="Calibri" w:hAnsi="Calibri"/>
        </w:rPr>
        <w:t xml:space="preserve">ular </w:t>
      </w:r>
      <w:r w:rsidRPr="00743105">
        <w:rPr>
          <w:rStyle w:val="StyleBoldUnderline"/>
          <w:rFonts w:ascii="Calibri" w:hAnsi="Calibri"/>
          <w:highlight w:val="cyan"/>
        </w:rPr>
        <w:t>culture.</w:t>
      </w:r>
      <w:r w:rsidRPr="00743105">
        <w:rPr>
          <w:rFonts w:ascii="Calibri" w:hAnsi="Calibri"/>
          <w:highlight w:val="cyan"/>
        </w:rPr>
        <w:t xml:space="preserve"> </w:t>
      </w:r>
      <w:r w:rsidRPr="00743105">
        <w:rPr>
          <w:rStyle w:val="MinimizedTextChar"/>
          <w:rFonts w:ascii="Calibri" w:hAnsi="Calibri"/>
        </w:rPr>
        <w:t>Consider the 1995 medical thriller Outbreak, in which a highly contagious virus takes out entire towns. The reality is quite different</w:t>
      </w:r>
      <w:r w:rsidRPr="00743105">
        <w:rPr>
          <w:rFonts w:ascii="Calibri" w:hAnsi="Calibri"/>
        </w:rPr>
        <w:t xml:space="preserve">. </w:t>
      </w:r>
      <w:r w:rsidRPr="00743105">
        <w:rPr>
          <w:rStyle w:val="StyleBoldUnderline"/>
          <w:rFonts w:ascii="Calibri" w:hAnsi="Calibri"/>
          <w:highlight w:val="cyan"/>
        </w:rPr>
        <w:t xml:space="preserve">Weaponized smallpox escaped </w:t>
      </w:r>
      <w:r w:rsidRPr="00743105">
        <w:rPr>
          <w:rStyle w:val="StyleBoldUnderline"/>
          <w:rFonts w:ascii="Calibri" w:hAnsi="Calibri"/>
        </w:rPr>
        <w:t>from a Soviet laboratory</w:t>
      </w:r>
      <w:r w:rsidRPr="00743105">
        <w:rPr>
          <w:rFonts w:ascii="Calibri" w:hAnsi="Calibri"/>
        </w:rPr>
        <w:t xml:space="preserve"> </w:t>
      </w:r>
      <w:r w:rsidRPr="00743105">
        <w:rPr>
          <w:rStyle w:val="MinimizedTextChar"/>
          <w:rFonts w:ascii="Calibri" w:hAnsi="Calibri"/>
        </w:rPr>
        <w:t>in Aralsk, Kazakhstan, in 1971</w:t>
      </w:r>
      <w:r w:rsidRPr="00743105">
        <w:rPr>
          <w:rFonts w:ascii="Calibri" w:hAnsi="Calibri"/>
        </w:rPr>
        <w:t xml:space="preserve">; </w:t>
      </w:r>
      <w:r w:rsidRPr="00743105">
        <w:rPr>
          <w:rStyle w:val="StyleBoldUnderline"/>
          <w:rFonts w:ascii="Calibri" w:hAnsi="Calibri"/>
        </w:rPr>
        <w:t>three</w:t>
      </w:r>
      <w:r w:rsidRPr="00743105">
        <w:rPr>
          <w:rFonts w:ascii="Calibri" w:hAnsi="Calibri"/>
        </w:rPr>
        <w:t xml:space="preserve"> people </w:t>
      </w:r>
      <w:r w:rsidRPr="00743105">
        <w:rPr>
          <w:rStyle w:val="StyleBoldUnderline"/>
          <w:rFonts w:ascii="Calibri" w:hAnsi="Calibri"/>
        </w:rPr>
        <w:t xml:space="preserve">died, </w:t>
      </w:r>
      <w:r w:rsidRPr="00743105">
        <w:rPr>
          <w:rStyle w:val="StyleBoldUnderline"/>
          <w:rFonts w:ascii="Calibri" w:hAnsi="Calibri"/>
          <w:highlight w:val="cyan"/>
        </w:rPr>
        <w:t>no epidemic followed</w:t>
      </w:r>
      <w:r w:rsidRPr="00743105">
        <w:rPr>
          <w:rStyle w:val="StyleBoldUnderline"/>
          <w:rFonts w:ascii="Calibri" w:hAnsi="Calibri"/>
          <w:highlight w:val="lightGray"/>
        </w:rPr>
        <w:t>. In</w:t>
      </w:r>
      <w:r w:rsidRPr="00743105">
        <w:rPr>
          <w:rFonts w:ascii="Calibri" w:hAnsi="Calibri"/>
        </w:rPr>
        <w:t xml:space="preserve"> 19</w:t>
      </w:r>
      <w:r w:rsidRPr="00743105">
        <w:rPr>
          <w:rStyle w:val="StyleBoldUnderline"/>
          <w:rFonts w:ascii="Calibri" w:hAnsi="Calibri"/>
        </w:rPr>
        <w:t>79, weapons-grade anthrax got out</w:t>
      </w:r>
      <w:r w:rsidRPr="00743105">
        <w:rPr>
          <w:rFonts w:ascii="Calibri" w:hAnsi="Calibri"/>
        </w:rPr>
        <w:t xml:space="preserve"> </w:t>
      </w:r>
      <w:r w:rsidRPr="00743105">
        <w:rPr>
          <w:rStyle w:val="MinimizedTextChar"/>
          <w:rFonts w:ascii="Calibri" w:hAnsi="Calibri"/>
        </w:rPr>
        <w:t>of a Soviet facility in Sverdlovsk (now called Ekaterinburg);</w:t>
      </w:r>
      <w:r w:rsidRPr="00743105">
        <w:rPr>
          <w:rFonts w:ascii="Calibri" w:hAnsi="Calibri"/>
        </w:rPr>
        <w:t xml:space="preserve"> </w:t>
      </w:r>
      <w:r w:rsidRPr="00743105">
        <w:rPr>
          <w:rStyle w:val="StyleBoldUnderline"/>
          <w:rFonts w:ascii="Calibri" w:hAnsi="Calibri"/>
        </w:rPr>
        <w:t xml:space="preserve">68 died, no epidemic. </w:t>
      </w:r>
      <w:r w:rsidRPr="00743105">
        <w:rPr>
          <w:rStyle w:val="StyleBoldUnderline"/>
          <w:rFonts w:ascii="Calibri" w:hAnsi="Calibri"/>
          <w:highlight w:val="cyan"/>
        </w:rPr>
        <w:t>The loss of life was</w:t>
      </w:r>
      <w:r w:rsidRPr="00743105">
        <w:rPr>
          <w:rFonts w:ascii="Calibri" w:hAnsi="Calibri"/>
          <w:highlight w:val="cyan"/>
        </w:rPr>
        <w:t xml:space="preserve"> </w:t>
      </w:r>
      <w:r w:rsidRPr="00743105">
        <w:rPr>
          <w:rStyle w:val="MinimizedTextChar"/>
          <w:rFonts w:ascii="Calibri" w:hAnsi="Calibri"/>
        </w:rPr>
        <w:t>tragic, but</w:t>
      </w:r>
      <w:r w:rsidRPr="00743105">
        <w:rPr>
          <w:rFonts w:ascii="Calibri" w:hAnsi="Calibri"/>
        </w:rPr>
        <w:t xml:space="preserve"> </w:t>
      </w:r>
      <w:r w:rsidRPr="00743105">
        <w:rPr>
          <w:rStyle w:val="StyleBoldUnderline"/>
          <w:rFonts w:ascii="Calibri" w:hAnsi="Calibri"/>
          <w:highlight w:val="cyan"/>
        </w:rPr>
        <w:t>no greater than</w:t>
      </w:r>
      <w:r w:rsidRPr="00743105">
        <w:rPr>
          <w:rFonts w:ascii="Calibri" w:hAnsi="Calibri"/>
        </w:rPr>
        <w:t xml:space="preserve"> </w:t>
      </w:r>
      <w:r w:rsidRPr="00743105">
        <w:rPr>
          <w:rStyle w:val="MinimizedTextChar"/>
          <w:rFonts w:ascii="Calibri" w:hAnsi="Calibri"/>
        </w:rPr>
        <w:t>could have been caused by</w:t>
      </w:r>
      <w:r w:rsidRPr="00743105">
        <w:rPr>
          <w:rFonts w:ascii="Calibri" w:hAnsi="Calibri"/>
        </w:rPr>
        <w:t xml:space="preserve"> </w:t>
      </w:r>
      <w:r w:rsidRPr="00743105">
        <w:rPr>
          <w:rStyle w:val="StyleBoldUnderline"/>
          <w:rFonts w:ascii="Calibri" w:hAnsi="Calibri"/>
          <w:highlight w:val="cyan"/>
        </w:rPr>
        <w:t xml:space="preserve">a single </w:t>
      </w:r>
      <w:r w:rsidRPr="00743105">
        <w:rPr>
          <w:rStyle w:val="StyleBoldUnderline"/>
          <w:rFonts w:ascii="Calibri" w:hAnsi="Calibri"/>
        </w:rPr>
        <w:t xml:space="preserve">conventional </w:t>
      </w:r>
      <w:r w:rsidRPr="00743105">
        <w:rPr>
          <w:rStyle w:val="StyleBoldUnderline"/>
          <w:rFonts w:ascii="Calibri" w:hAnsi="Calibri"/>
          <w:highlight w:val="cyan"/>
        </w:rPr>
        <w:t>bomb</w:t>
      </w:r>
      <w:r w:rsidRPr="00743105">
        <w:rPr>
          <w:rStyle w:val="StyleBoldUnderline"/>
          <w:rFonts w:ascii="Calibri" w:hAnsi="Calibri"/>
          <w:highlight w:val="lightGray"/>
        </w:rPr>
        <w:t>. In</w:t>
      </w:r>
      <w:r w:rsidRPr="00743105">
        <w:rPr>
          <w:rFonts w:ascii="Calibri" w:hAnsi="Calibri"/>
        </w:rPr>
        <w:t xml:space="preserve"> 19</w:t>
      </w:r>
      <w:r w:rsidRPr="00743105">
        <w:rPr>
          <w:rStyle w:val="StyleBoldUnderline"/>
          <w:rFonts w:ascii="Calibri" w:hAnsi="Calibri"/>
          <w:highlight w:val="lightGray"/>
        </w:rPr>
        <w:t xml:space="preserve">89, </w:t>
      </w:r>
      <w:r w:rsidRPr="00743105">
        <w:rPr>
          <w:rStyle w:val="StyleBoldUnderline"/>
          <w:rFonts w:ascii="Calibri" w:hAnsi="Calibri"/>
          <w:highlight w:val="cyan"/>
        </w:rPr>
        <w:t>workers at a US government facility</w:t>
      </w:r>
      <w:r w:rsidRPr="00743105">
        <w:rPr>
          <w:rFonts w:ascii="Calibri" w:hAnsi="Calibri"/>
          <w:highlight w:val="cyan"/>
        </w:rPr>
        <w:t xml:space="preserve"> </w:t>
      </w:r>
      <w:r w:rsidRPr="00743105">
        <w:rPr>
          <w:rFonts w:ascii="Calibri" w:hAnsi="Calibri"/>
        </w:rPr>
        <w:t xml:space="preserve">near Washington </w:t>
      </w:r>
      <w:r w:rsidRPr="00743105">
        <w:rPr>
          <w:rStyle w:val="StyleBoldUnderline"/>
          <w:rFonts w:ascii="Calibri" w:hAnsi="Calibri"/>
          <w:highlight w:val="cyan"/>
        </w:rPr>
        <w:t>were</w:t>
      </w:r>
      <w:r w:rsidRPr="00743105">
        <w:rPr>
          <w:rFonts w:ascii="Calibri" w:hAnsi="Calibri"/>
        </w:rPr>
        <w:t xml:space="preserve"> accidentally </w:t>
      </w:r>
      <w:r w:rsidRPr="00743105">
        <w:rPr>
          <w:rStyle w:val="StyleBoldUnderline"/>
          <w:rFonts w:ascii="Calibri" w:hAnsi="Calibri"/>
          <w:highlight w:val="cyan"/>
        </w:rPr>
        <w:t>exposed to Ebola</w:t>
      </w:r>
      <w:r w:rsidRPr="00743105">
        <w:rPr>
          <w:rFonts w:ascii="Calibri" w:hAnsi="Calibri"/>
          <w:highlight w:val="cyan"/>
        </w:rPr>
        <w:t xml:space="preserve"> </w:t>
      </w:r>
      <w:r w:rsidRPr="00743105">
        <w:rPr>
          <w:rFonts w:ascii="Calibri" w:hAnsi="Calibri"/>
        </w:rPr>
        <w:t xml:space="preserve">virus. </w:t>
      </w:r>
      <w:r w:rsidRPr="00743105">
        <w:rPr>
          <w:rStyle w:val="StyleBoldUnderline"/>
          <w:rFonts w:ascii="Calibri" w:hAnsi="Calibri"/>
        </w:rPr>
        <w:t xml:space="preserve">They </w:t>
      </w:r>
      <w:r w:rsidRPr="00743105">
        <w:rPr>
          <w:rStyle w:val="StyleBoldUnderline"/>
          <w:rFonts w:ascii="Calibri" w:hAnsi="Calibri"/>
          <w:highlight w:val="cyan"/>
        </w:rPr>
        <w:t>walked around</w:t>
      </w:r>
      <w:r w:rsidRPr="00743105">
        <w:rPr>
          <w:rFonts w:ascii="Calibri" w:hAnsi="Calibri"/>
          <w:highlight w:val="cyan"/>
        </w:rPr>
        <w:t xml:space="preserve"> </w:t>
      </w:r>
      <w:r w:rsidRPr="00743105">
        <w:rPr>
          <w:rFonts w:ascii="Calibri" w:hAnsi="Calibri"/>
        </w:rPr>
        <w:t>t</w:t>
      </w:r>
      <w:r w:rsidRPr="00743105">
        <w:rPr>
          <w:rStyle w:val="MinimizedTextChar"/>
          <w:rFonts w:ascii="Calibri" w:hAnsi="Calibri"/>
        </w:rPr>
        <w:t>he community</w:t>
      </w:r>
      <w:r w:rsidRPr="00743105">
        <w:rPr>
          <w:rFonts w:ascii="Calibri" w:hAnsi="Calibri"/>
        </w:rPr>
        <w:t xml:space="preserve"> </w:t>
      </w:r>
      <w:r w:rsidRPr="00743105">
        <w:rPr>
          <w:rStyle w:val="StyleBoldUnderline"/>
          <w:rFonts w:ascii="Calibri" w:hAnsi="Calibri"/>
        </w:rPr>
        <w:t>and hung out with family and friends</w:t>
      </w:r>
      <w:r w:rsidRPr="00743105">
        <w:rPr>
          <w:rStyle w:val="StyleBoldUnderline"/>
          <w:rFonts w:ascii="Calibri" w:hAnsi="Calibri"/>
          <w:highlight w:val="cyan"/>
        </w:rPr>
        <w:t xml:space="preserve"> for</w:t>
      </w:r>
      <w:r w:rsidRPr="00743105">
        <w:rPr>
          <w:rFonts w:ascii="Calibri" w:hAnsi="Calibri"/>
          <w:highlight w:val="cyan"/>
        </w:rPr>
        <w:t xml:space="preserve"> </w:t>
      </w:r>
      <w:r w:rsidRPr="00743105">
        <w:rPr>
          <w:rFonts w:ascii="Calibri" w:hAnsi="Calibri"/>
        </w:rPr>
        <w:t xml:space="preserve">several </w:t>
      </w:r>
      <w:r w:rsidRPr="00743105">
        <w:rPr>
          <w:rStyle w:val="StyleBoldUnderline"/>
          <w:rFonts w:ascii="Calibri" w:hAnsi="Calibri"/>
          <w:highlight w:val="cyan"/>
        </w:rPr>
        <w:t>days</w:t>
      </w:r>
      <w:r w:rsidRPr="00743105">
        <w:rPr>
          <w:rFonts w:ascii="Calibri" w:hAnsi="Calibri"/>
        </w:rPr>
        <w:t xml:space="preserve"> </w:t>
      </w:r>
      <w:r w:rsidRPr="00743105">
        <w:rPr>
          <w:rStyle w:val="MinimizedTextChar"/>
          <w:rFonts w:ascii="Calibri" w:hAnsi="Calibri"/>
        </w:rPr>
        <w:t>before the mistake was discovered</w:t>
      </w:r>
      <w:r w:rsidRPr="00743105">
        <w:rPr>
          <w:rFonts w:ascii="Calibri" w:hAnsi="Calibri"/>
        </w:rPr>
        <w:t xml:space="preserve">. </w:t>
      </w:r>
      <w:r w:rsidRPr="00743105">
        <w:rPr>
          <w:rStyle w:val="StyleBoldUnderline"/>
          <w:rFonts w:ascii="Calibri" w:hAnsi="Calibri"/>
          <w:highlight w:val="cyan"/>
        </w:rPr>
        <w:t>No one died</w:t>
      </w:r>
      <w:r w:rsidRPr="00743105">
        <w:rPr>
          <w:rStyle w:val="StyleBoldUnderline"/>
          <w:rFonts w:ascii="Calibri" w:hAnsi="Calibri"/>
        </w:rPr>
        <w:t>.</w:t>
      </w:r>
      <w:r w:rsidRPr="00743105">
        <w:rPr>
          <w:rFonts w:ascii="Calibri" w:hAnsi="Calibri"/>
        </w:rPr>
        <w:t xml:space="preserve"> The fact is</w:t>
      </w:r>
      <w:r w:rsidRPr="00743105">
        <w:rPr>
          <w:rFonts w:ascii="Calibri" w:hAnsi="Calibri"/>
          <w:highlight w:val="lightGray"/>
        </w:rPr>
        <w:t xml:space="preserve">, </w:t>
      </w:r>
      <w:r w:rsidRPr="00743105">
        <w:rPr>
          <w:rStyle w:val="StyleBoldUnderline"/>
          <w:rFonts w:ascii="Calibri" w:hAnsi="Calibri"/>
        </w:rPr>
        <w:t xml:space="preserve">evolution has spent millions of years conditioning mammals to resist germs. </w:t>
      </w:r>
      <w:r w:rsidRPr="00743105">
        <w:rPr>
          <w:rStyle w:val="StyleBoldUnderline"/>
          <w:rFonts w:ascii="Calibri" w:hAnsi="Calibri"/>
          <w:highlight w:val="cyan"/>
        </w:rPr>
        <w:t xml:space="preserve">Consider the Black Plague. </w:t>
      </w:r>
      <w:r w:rsidRPr="00743105">
        <w:rPr>
          <w:rStyle w:val="StyleBoldUnderline"/>
          <w:rFonts w:ascii="Calibri" w:hAnsi="Calibri"/>
        </w:rPr>
        <w:t>It was the worst known pathogen in history</w:t>
      </w:r>
      <w:r w:rsidRPr="00743105">
        <w:rPr>
          <w:rFonts w:ascii="Calibri" w:hAnsi="Calibri"/>
        </w:rPr>
        <w:t xml:space="preserve">, </w:t>
      </w:r>
      <w:r w:rsidRPr="00743105">
        <w:rPr>
          <w:rStyle w:val="MinimizedTextChar"/>
          <w:rFonts w:ascii="Calibri" w:hAnsi="Calibri"/>
        </w:rPr>
        <w:t>loose in a Middle Ages society of poor public health, awful sanitation, and no antibiotics.</w:t>
      </w:r>
      <w:r w:rsidRPr="00743105">
        <w:rPr>
          <w:rFonts w:ascii="Calibri" w:hAnsi="Calibri"/>
        </w:rPr>
        <w:t xml:space="preserve"> </w:t>
      </w:r>
      <w:r w:rsidRPr="00743105">
        <w:rPr>
          <w:rStyle w:val="StyleBoldUnderline"/>
          <w:rFonts w:ascii="Calibri" w:hAnsi="Calibri"/>
        </w:rPr>
        <w:t>Yet</w:t>
      </w:r>
      <w:r w:rsidRPr="00743105">
        <w:rPr>
          <w:rStyle w:val="StyleBoldUnderline"/>
          <w:rFonts w:ascii="Calibri" w:hAnsi="Calibri"/>
          <w:highlight w:val="cyan"/>
        </w:rPr>
        <w:t xml:space="preserve"> it didn’t kill off humanity. Most </w:t>
      </w:r>
      <w:r w:rsidRPr="00743105">
        <w:rPr>
          <w:rStyle w:val="StyleBoldUnderline"/>
          <w:rFonts w:ascii="Calibri" w:hAnsi="Calibri"/>
        </w:rPr>
        <w:t>people</w:t>
      </w:r>
      <w:r w:rsidRPr="00743105">
        <w:rPr>
          <w:rFonts w:ascii="Calibri" w:hAnsi="Calibri"/>
        </w:rPr>
        <w:t xml:space="preserve"> </w:t>
      </w:r>
      <w:r w:rsidRPr="00743105">
        <w:rPr>
          <w:rStyle w:val="MinimizedTextChar"/>
          <w:rFonts w:ascii="Calibri" w:hAnsi="Calibri"/>
        </w:rPr>
        <w:t>who were caught in the epidemic</w:t>
      </w:r>
      <w:r w:rsidRPr="00743105">
        <w:rPr>
          <w:rFonts w:ascii="Calibri" w:hAnsi="Calibri"/>
        </w:rPr>
        <w:t xml:space="preserve"> </w:t>
      </w:r>
      <w:r w:rsidRPr="00743105">
        <w:rPr>
          <w:rStyle w:val="StyleBoldUnderline"/>
          <w:rFonts w:ascii="Calibri" w:hAnsi="Calibri"/>
          <w:highlight w:val="cyan"/>
        </w:rPr>
        <w:t xml:space="preserve">survived. </w:t>
      </w:r>
      <w:r w:rsidRPr="00743105">
        <w:rPr>
          <w:rStyle w:val="StyleBoldUnderline"/>
          <w:rFonts w:ascii="Calibri" w:hAnsi="Calibri"/>
          <w:highlight w:val="lightGray"/>
        </w:rPr>
        <w:t>Any superbug</w:t>
      </w:r>
      <w:r w:rsidRPr="00743105">
        <w:rPr>
          <w:rStyle w:val="StyleBoldUnderline"/>
          <w:rFonts w:ascii="Calibri" w:hAnsi="Calibri"/>
        </w:rPr>
        <w:t xml:space="preserve"> introduced into today’s Western world </w:t>
      </w:r>
      <w:r w:rsidRPr="00743105">
        <w:rPr>
          <w:rStyle w:val="StyleBoldUnderline"/>
          <w:rFonts w:ascii="Calibri" w:hAnsi="Calibri"/>
          <w:highlight w:val="lightGray"/>
        </w:rPr>
        <w:t xml:space="preserve">would encounter top-notch public health, excellent sanitation, and </w:t>
      </w:r>
      <w:r w:rsidRPr="00743105">
        <w:rPr>
          <w:rStyle w:val="StyleBoldUnderline"/>
          <w:rFonts w:ascii="Calibri" w:hAnsi="Calibri"/>
          <w:highlight w:val="cyan"/>
        </w:rPr>
        <w:t>an array of medicines specifically engineered to kill bioagents.</w:t>
      </w:r>
      <w:r w:rsidRPr="00743105">
        <w:rPr>
          <w:rFonts w:ascii="Calibri" w:hAnsi="Calibri"/>
        </w:rPr>
        <w:t xml:space="preserve"> </w:t>
      </w:r>
      <w:r w:rsidRPr="00743105">
        <w:rPr>
          <w:rStyle w:val="MinimizedTextChar"/>
          <w:rFonts w:ascii="Calibri" w:hAnsi="Calibri"/>
        </w:rPr>
        <w:t>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no superplague has ever come close to wiping out humanity before, and it seems unlikely to happen in the future.</w:t>
      </w:r>
    </w:p>
    <w:p w14:paraId="36C262A8" w14:textId="77777777" w:rsidR="00882129" w:rsidRPr="00743105" w:rsidRDefault="00882129" w:rsidP="00882129"/>
    <w:p w14:paraId="637ECBC3" w14:textId="77777777" w:rsidR="00B34B32" w:rsidRDefault="00B34B32" w:rsidP="00B34B32">
      <w:pPr>
        <w:pStyle w:val="Heading2"/>
      </w:pPr>
      <w:bookmarkStart w:id="0" w:name="_GoBack"/>
      <w:bookmarkEnd w:id="0"/>
      <w:r>
        <w:t>2NC Uniqueness</w:t>
      </w:r>
    </w:p>
    <w:p w14:paraId="125BEF47" w14:textId="77777777" w:rsidR="00B34B32" w:rsidRPr="002455F3" w:rsidRDefault="00B34B32" w:rsidP="00B34B32">
      <w:pPr>
        <w:pStyle w:val="Heading4"/>
        <w:rPr>
          <w:rFonts w:ascii="Arial" w:hAnsi="Arial" w:cs="Arial"/>
        </w:rPr>
      </w:pPr>
      <w:r w:rsidRPr="002455F3">
        <w:rPr>
          <w:rFonts w:ascii="Arial" w:hAnsi="Arial" w:cs="Arial"/>
        </w:rPr>
        <w:t xml:space="preserve">Senate is folding now---but Hard-liners are still aggressively pushing sanctions </w:t>
      </w:r>
    </w:p>
    <w:p w14:paraId="6BF73ECC" w14:textId="77777777" w:rsidR="00B34B32" w:rsidRPr="002455F3" w:rsidRDefault="00B34B32" w:rsidP="00B34B32">
      <w:pPr>
        <w:rPr>
          <w:rFonts w:ascii="Arial" w:hAnsi="Arial" w:cs="Arial"/>
          <w:sz w:val="20"/>
        </w:rPr>
      </w:pPr>
      <w:r w:rsidRPr="002455F3">
        <w:rPr>
          <w:rStyle w:val="StyleStyleBold12pt"/>
          <w:rFonts w:ascii="Arial" w:hAnsi="Arial" w:cs="Arial"/>
        </w:rPr>
        <w:t>Simendinger 11/20</w:t>
      </w:r>
      <w:r w:rsidRPr="002455F3">
        <w:rPr>
          <w:rFonts w:ascii="Arial" w:hAnsi="Arial" w:cs="Arial"/>
          <w:sz w:val="20"/>
        </w:rPr>
        <w:t xml:space="preserve"> (Alexis Simendinger covers the White House for RealClearPolitics, “Senators May Give Obama More Time on Iran,” http://www.realclearpolitics.com/articles/2013/11/20/senators_may_give_obama_more_time_on_iran_120724.html) </w:t>
      </w:r>
    </w:p>
    <w:p w14:paraId="0731074F" w14:textId="77777777" w:rsidR="00B34B32" w:rsidRPr="002455F3" w:rsidRDefault="00B34B32" w:rsidP="00B34B32">
      <w:pPr>
        <w:rPr>
          <w:rFonts w:ascii="Arial" w:hAnsi="Arial" w:cs="Arial"/>
          <w:sz w:val="14"/>
        </w:rPr>
      </w:pPr>
      <w:r w:rsidRPr="002455F3">
        <w:rPr>
          <w:rFonts w:ascii="Arial" w:hAnsi="Arial" w:cs="Arial"/>
          <w:sz w:val="14"/>
        </w:rPr>
        <w:t xml:space="preserve">President </w:t>
      </w:r>
      <w:r w:rsidRPr="002455F3">
        <w:rPr>
          <w:rStyle w:val="StyleBoldUnderline"/>
          <w:rFonts w:ascii="Arial" w:hAnsi="Arial" w:cs="Arial"/>
          <w:sz w:val="20"/>
        </w:rPr>
        <w:t>Obama</w:t>
      </w:r>
      <w:r w:rsidRPr="002455F3">
        <w:rPr>
          <w:rFonts w:ascii="Arial" w:hAnsi="Arial" w:cs="Arial"/>
          <w:sz w:val="14"/>
        </w:rPr>
        <w:t xml:space="preserve"> </w:t>
      </w:r>
      <w:r w:rsidRPr="002455F3">
        <w:rPr>
          <w:rStyle w:val="Emphasis"/>
          <w:rFonts w:ascii="Arial" w:hAnsi="Arial" w:cs="Arial"/>
          <w:sz w:val="20"/>
        </w:rPr>
        <w:t>gained</w:t>
      </w:r>
      <w:r w:rsidRPr="002455F3">
        <w:rPr>
          <w:rFonts w:ascii="Arial" w:hAnsi="Arial" w:cs="Arial"/>
          <w:sz w:val="14"/>
        </w:rPr>
        <w:t xml:space="preserve"> some additional </w:t>
      </w:r>
      <w:r w:rsidRPr="002455F3">
        <w:rPr>
          <w:rStyle w:val="Emphasis"/>
          <w:rFonts w:ascii="Arial" w:hAnsi="Arial" w:cs="Arial"/>
          <w:sz w:val="20"/>
        </w:rPr>
        <w:t>time</w:t>
      </w:r>
      <w:r w:rsidRPr="002455F3">
        <w:rPr>
          <w:rStyle w:val="StyleBoldUnderline"/>
          <w:rFonts w:ascii="Arial" w:hAnsi="Arial" w:cs="Arial"/>
          <w:sz w:val="20"/>
        </w:rPr>
        <w:t xml:space="preserve"> Tuesday as members of Congress continued to weigh tighter economic sanctions against Iran</w:t>
      </w:r>
      <w:r w:rsidRPr="002455F3">
        <w:rPr>
          <w:rFonts w:ascii="Arial" w:hAnsi="Arial" w:cs="Arial"/>
          <w:sz w:val="14"/>
        </w:rPr>
        <w:t xml:space="preserve">, though </w:t>
      </w:r>
      <w:r w:rsidRPr="002455F3">
        <w:rPr>
          <w:rStyle w:val="StyleBoldUnderline"/>
          <w:rFonts w:ascii="Arial" w:hAnsi="Arial" w:cs="Arial"/>
          <w:sz w:val="20"/>
        </w:rPr>
        <w:t>they appeared to defer possible action at least until next month.</w:t>
      </w:r>
      <w:r w:rsidRPr="002455F3">
        <w:rPr>
          <w:rFonts w:ascii="Arial" w:hAnsi="Arial" w:cs="Arial"/>
          <w:sz w:val="14"/>
        </w:rPr>
        <w:t xml:space="preserve"> “</w:t>
      </w:r>
      <w:r w:rsidRPr="002455F3">
        <w:rPr>
          <w:rStyle w:val="StyleBoldUnderline"/>
          <w:rFonts w:ascii="Arial" w:hAnsi="Arial" w:cs="Arial"/>
          <w:sz w:val="20"/>
        </w:rPr>
        <w:t>I’m inclined to believe we should give the administration an opportunity during this negotiating period,”</w:t>
      </w:r>
      <w:r w:rsidRPr="002455F3">
        <w:rPr>
          <w:rFonts w:ascii="Arial" w:hAnsi="Arial" w:cs="Arial"/>
          <w:sz w:val="14"/>
        </w:rPr>
        <w:t xml:space="preserve"> John McCain told reporters after he and other senators spent two hours with the president and Secretary of State John Kerry at the White House. “We’re going to have more discussion among members on both sides involved on this issue," he said. McCain said Obama and Kerry offered “some details we had not heard before,” but he did not elaborate. “There were very serious concerns about whether the Iranians will continue to have the right to enrich” uranium, he added. “They do not need the right to enrich, because they have cheated, lied and deceived” on that issue “for the last 20 years.” Some of the lawmakers who talked with the president and the secretary of state have been sympathetic to Israel’s strong objections that the path pursued by the U.N. Security Council’s permanent members, plus Germany, would prove to be a “bad deal.” </w:t>
      </w:r>
      <w:r w:rsidRPr="004548D8">
        <w:rPr>
          <w:rStyle w:val="StyleBoldUnderline"/>
          <w:rFonts w:ascii="Arial" w:hAnsi="Arial" w:cs="Arial"/>
          <w:sz w:val="20"/>
          <w:highlight w:val="yellow"/>
        </w:rPr>
        <w:t xml:space="preserve">Though lawmakers may stand down while the administration and European allies continue to negotiate with Tehran over its nuclear weapons program, </w:t>
      </w:r>
      <w:r w:rsidRPr="004548D8">
        <w:rPr>
          <w:rStyle w:val="Emphasis"/>
          <w:rFonts w:ascii="Arial" w:hAnsi="Arial" w:cs="Arial"/>
          <w:sz w:val="20"/>
          <w:highlight w:val="yellow"/>
        </w:rPr>
        <w:t>senators sounded divided</w:t>
      </w:r>
      <w:r w:rsidRPr="002455F3">
        <w:rPr>
          <w:rStyle w:val="StyleBoldUnderline"/>
          <w:rFonts w:ascii="Arial" w:hAnsi="Arial" w:cs="Arial"/>
          <w:sz w:val="20"/>
        </w:rPr>
        <w:t xml:space="preserve"> over the administration’s strategy to ease economic punishment as a way to test Iran’s seriousness about rolling back its nuclear ambitions</w:t>
      </w:r>
      <w:r w:rsidRPr="002455F3">
        <w:rPr>
          <w:rFonts w:ascii="Arial" w:hAnsi="Arial" w:cs="Arial"/>
          <w:sz w:val="14"/>
        </w:rPr>
        <w:t xml:space="preserve">. And </w:t>
      </w:r>
      <w:r w:rsidRPr="002455F3">
        <w:rPr>
          <w:rStyle w:val="StyleBoldUnderline"/>
          <w:rFonts w:ascii="Arial" w:hAnsi="Arial" w:cs="Arial"/>
          <w:sz w:val="20"/>
        </w:rPr>
        <w:t>they</w:t>
      </w:r>
      <w:r w:rsidRPr="002455F3">
        <w:rPr>
          <w:rFonts w:ascii="Arial" w:hAnsi="Arial" w:cs="Arial"/>
          <w:sz w:val="14"/>
        </w:rPr>
        <w:t xml:space="preserve"> also </w:t>
      </w:r>
      <w:r w:rsidRPr="002455F3">
        <w:rPr>
          <w:rStyle w:val="Emphasis"/>
          <w:rFonts w:ascii="Arial" w:hAnsi="Arial" w:cs="Arial"/>
          <w:sz w:val="20"/>
        </w:rPr>
        <w:t>sounded uncertain</w:t>
      </w:r>
      <w:r w:rsidRPr="002455F3">
        <w:rPr>
          <w:rFonts w:ascii="Arial" w:hAnsi="Arial" w:cs="Arial"/>
          <w:sz w:val="14"/>
        </w:rPr>
        <w:t xml:space="preserve"> </w:t>
      </w:r>
      <w:r w:rsidRPr="002455F3">
        <w:rPr>
          <w:rStyle w:val="StyleBoldUnderline"/>
          <w:rFonts w:ascii="Arial" w:hAnsi="Arial" w:cs="Arial"/>
          <w:sz w:val="20"/>
        </w:rPr>
        <w:t>of the impact of legislative options</w:t>
      </w:r>
      <w:r w:rsidRPr="002455F3">
        <w:rPr>
          <w:rFonts w:ascii="Arial" w:hAnsi="Arial" w:cs="Arial"/>
          <w:sz w:val="14"/>
        </w:rPr>
        <w:t xml:space="preserve">, should negotiations fall apart and lawmakers then seek to act. </w:t>
      </w:r>
      <w:r w:rsidRPr="004548D8">
        <w:rPr>
          <w:rStyle w:val="StyleBoldUnderline"/>
          <w:rFonts w:ascii="Arial" w:hAnsi="Arial" w:cs="Arial"/>
          <w:sz w:val="20"/>
          <w:highlight w:val="yellow"/>
        </w:rPr>
        <w:t>Obama</w:t>
      </w:r>
      <w:r w:rsidRPr="004548D8">
        <w:rPr>
          <w:rFonts w:ascii="Arial" w:hAnsi="Arial" w:cs="Arial"/>
          <w:sz w:val="14"/>
          <w:highlight w:val="yellow"/>
        </w:rPr>
        <w:t xml:space="preserve"> </w:t>
      </w:r>
      <w:r w:rsidRPr="004548D8">
        <w:rPr>
          <w:rStyle w:val="Emphasis"/>
          <w:rFonts w:ascii="Arial" w:hAnsi="Arial" w:cs="Arial"/>
          <w:sz w:val="20"/>
          <w:highlight w:val="yellow"/>
        </w:rPr>
        <w:t>urged</w:t>
      </w:r>
      <w:r w:rsidRPr="002455F3">
        <w:rPr>
          <w:rFonts w:ascii="Arial" w:hAnsi="Arial" w:cs="Arial"/>
          <w:sz w:val="14"/>
        </w:rPr>
        <w:t xml:space="preserve"> </w:t>
      </w:r>
      <w:r w:rsidRPr="004548D8">
        <w:rPr>
          <w:rFonts w:ascii="Arial" w:hAnsi="Arial" w:cs="Arial"/>
          <w:sz w:val="14"/>
        </w:rPr>
        <w:t xml:space="preserve">the </w:t>
      </w:r>
      <w:r w:rsidRPr="004548D8">
        <w:rPr>
          <w:rStyle w:val="StyleBoldUnderline"/>
          <w:rFonts w:ascii="Arial" w:hAnsi="Arial" w:cs="Arial"/>
          <w:sz w:val="20"/>
          <w:highlight w:val="yellow"/>
        </w:rPr>
        <w:t>senators to think about a tighter sanctions approach as a punitive option after negotiations conclude</w:t>
      </w:r>
      <w:r w:rsidRPr="002455F3">
        <w:rPr>
          <w:rFonts w:ascii="Arial" w:hAnsi="Arial" w:cs="Arial"/>
          <w:sz w:val="14"/>
        </w:rPr>
        <w:t xml:space="preserve">, should Tehran walk away from the offer now on the table. “He indicated that new sanctions should not be enacted during the current negotiations, but that they would be most effective as a robust response, should Iran not accept the P5 plus one proposal, or should Iran fail to follow through on its commitments,” spokesman Jay Carney said. </w:t>
      </w:r>
      <w:r w:rsidRPr="004548D8">
        <w:rPr>
          <w:rStyle w:val="StyleBoldUnderline"/>
          <w:rFonts w:ascii="Arial" w:hAnsi="Arial" w:cs="Arial"/>
          <w:sz w:val="20"/>
          <w:highlight w:val="yellow"/>
        </w:rPr>
        <w:t xml:space="preserve">McCain was among a bipartisan group of senators who also wrote to Kerry warning that the </w:t>
      </w:r>
      <w:r w:rsidRPr="004548D8">
        <w:rPr>
          <w:rStyle w:val="Emphasis"/>
          <w:rFonts w:ascii="Arial" w:hAnsi="Arial" w:cs="Arial"/>
          <w:sz w:val="20"/>
          <w:highlight w:val="yellow"/>
        </w:rPr>
        <w:t>U</w:t>
      </w:r>
      <w:r w:rsidRPr="002455F3">
        <w:rPr>
          <w:rFonts w:ascii="Arial" w:hAnsi="Arial" w:cs="Arial"/>
          <w:sz w:val="14"/>
        </w:rPr>
        <w:t xml:space="preserve">nited </w:t>
      </w:r>
      <w:r w:rsidRPr="004548D8">
        <w:rPr>
          <w:rStyle w:val="Emphasis"/>
          <w:rFonts w:ascii="Arial" w:hAnsi="Arial" w:cs="Arial"/>
          <w:sz w:val="20"/>
          <w:highlight w:val="yellow"/>
        </w:rPr>
        <w:t>S</w:t>
      </w:r>
      <w:r w:rsidRPr="002455F3">
        <w:rPr>
          <w:rFonts w:ascii="Arial" w:hAnsi="Arial" w:cs="Arial"/>
          <w:sz w:val="14"/>
        </w:rPr>
        <w:t>tates “</w:t>
      </w:r>
      <w:r w:rsidRPr="004548D8">
        <w:rPr>
          <w:rStyle w:val="StyleBoldUnderline"/>
          <w:rFonts w:ascii="Arial" w:hAnsi="Arial" w:cs="Arial"/>
          <w:sz w:val="20"/>
          <w:highlight w:val="yellow"/>
        </w:rPr>
        <w:t>must ensure that the steps we take in the coming weeks and months move us towards a resolution that ultimately brings Iran in compliance with all relevant</w:t>
      </w:r>
      <w:r w:rsidRPr="002455F3">
        <w:rPr>
          <w:rStyle w:val="StyleBoldUnderline"/>
          <w:rFonts w:ascii="Arial" w:hAnsi="Arial" w:cs="Arial"/>
          <w:sz w:val="20"/>
        </w:rPr>
        <w:t xml:space="preserve"> </w:t>
      </w:r>
      <w:r w:rsidRPr="002455F3">
        <w:rPr>
          <w:rStyle w:val="Emphasis"/>
          <w:rFonts w:ascii="Arial" w:hAnsi="Arial" w:cs="Arial"/>
          <w:sz w:val="20"/>
        </w:rPr>
        <w:t>U</w:t>
      </w:r>
      <w:r w:rsidRPr="002455F3">
        <w:rPr>
          <w:rFonts w:ascii="Arial" w:hAnsi="Arial" w:cs="Arial"/>
          <w:sz w:val="14"/>
        </w:rPr>
        <w:t xml:space="preserve">nited </w:t>
      </w:r>
      <w:r w:rsidRPr="002455F3">
        <w:rPr>
          <w:rStyle w:val="Emphasis"/>
          <w:rFonts w:ascii="Arial" w:hAnsi="Arial" w:cs="Arial"/>
          <w:sz w:val="20"/>
        </w:rPr>
        <w:t>N</w:t>
      </w:r>
      <w:r w:rsidRPr="002455F3">
        <w:rPr>
          <w:rFonts w:ascii="Arial" w:hAnsi="Arial" w:cs="Arial"/>
          <w:sz w:val="14"/>
        </w:rPr>
        <w:t xml:space="preserve">ations </w:t>
      </w:r>
      <w:r w:rsidRPr="002455F3">
        <w:rPr>
          <w:rStyle w:val="Emphasis"/>
          <w:rFonts w:ascii="Arial" w:hAnsi="Arial" w:cs="Arial"/>
          <w:sz w:val="20"/>
        </w:rPr>
        <w:t>S</w:t>
      </w:r>
      <w:r w:rsidRPr="002455F3">
        <w:rPr>
          <w:rFonts w:ascii="Arial" w:hAnsi="Arial" w:cs="Arial"/>
          <w:sz w:val="14"/>
        </w:rPr>
        <w:t xml:space="preserve">ecurity </w:t>
      </w:r>
      <w:r w:rsidRPr="002455F3">
        <w:rPr>
          <w:rStyle w:val="Emphasis"/>
          <w:rFonts w:ascii="Arial" w:hAnsi="Arial" w:cs="Arial"/>
          <w:sz w:val="20"/>
        </w:rPr>
        <w:t>C</w:t>
      </w:r>
      <w:r w:rsidRPr="002455F3">
        <w:rPr>
          <w:rFonts w:ascii="Arial" w:hAnsi="Arial" w:cs="Arial"/>
          <w:sz w:val="14"/>
        </w:rPr>
        <w:t xml:space="preserve">ouncil Resolutions, </w:t>
      </w:r>
      <w:r w:rsidRPr="002455F3">
        <w:rPr>
          <w:rStyle w:val="StyleBoldUnderline"/>
          <w:rFonts w:ascii="Arial" w:hAnsi="Arial" w:cs="Arial"/>
          <w:sz w:val="20"/>
        </w:rPr>
        <w:t>seeks to prevent Tehran from possessing any enrichment or reprocessing capability</w:t>
      </w:r>
      <w:r w:rsidRPr="002455F3">
        <w:rPr>
          <w:rFonts w:ascii="Arial" w:hAnsi="Arial" w:cs="Arial"/>
          <w:sz w:val="14"/>
        </w:rPr>
        <w:t xml:space="preserve">, </w:t>
      </w:r>
      <w:r w:rsidRPr="002455F3">
        <w:rPr>
          <w:rStyle w:val="StyleBoldUnderline"/>
          <w:rFonts w:ascii="Arial" w:hAnsi="Arial" w:cs="Arial"/>
          <w:sz w:val="20"/>
        </w:rPr>
        <w:t>and resolves any and all fears that Iran will develop a nuclear weapons capability.”</w:t>
      </w:r>
      <w:r w:rsidRPr="002455F3">
        <w:rPr>
          <w:rFonts w:ascii="Arial" w:hAnsi="Arial" w:cs="Arial"/>
          <w:sz w:val="14"/>
        </w:rPr>
        <w:t xml:space="preserve"> Senate Banking Committee Chairman Richard Shelby told reporters he believes Iran is not sufficiently trustworthy or transparent about its weapons program to warrant interim relief from some U.S. sanctions. "Sanctions work and that’s why [Iran is] talking now. The economic pinch is obvious in Iran,” Shelby said following discussions that brought 10 senators down Pennsylvania Avenue to confer with the president. “When you’re negotiating with somebody, you’ve got to believe they’re negotiating in good faith. Are they actually negotiating in good faith or is it a stall? I think it’s a stall." Attending the meeting in addition to McCain and Shelby were Democrats Dick Durbin of Illinois, Chuck Schumer of New York, Dianne Feinstein of California, Tim Johnson of South Dakota, Carl Levin of Michigan, Robert Menendez of New Jersey. Other Republicans included Saxby Chambliss of Georgia, Bob Corker of Tennessee, and Mike Crapo of Idaho. Obama, during a subsequent question-and-answer session organized by the Wall Street Journal as part of an annual Washington conference, said it was the right time for allies to test Iran’s seriousness about trying to revive its sanctions-hobbled and heavily state-run economy. “The essence of the deal would be that they would halt advances on their nuclear program. They would roll back some elements that get them closer to what we call breakout capacity, where they can run for a weapon before the international community has a chance to react, that they would subject themselves to more vigorous inspections even than the ones that are currently there -- in some cases, daily inspections,” Obama said. “In return, we would … open up the spigot a little bit for a very modest amount of relief that is entirely subject to reinstatement if, in fact, they violated any part of this early agreement. And it would purchase a period of time -- let's say six months -- during which we could see if they could get to the … position where we, the Israelis [and] the international community could say with confidence: Iran's not pursuing a nuclear weapon.” Obama’s reference to “not pursuing” such weapons came a little closer to Israel’s insistence that Iran’s drive to build a nuclear bomb must be halted and its capabilities dismantled. Carney, as well as the National Security Council, used the more common White House construction Tuesday: “The president is determined to prevent Iran from obtaining a nuclear weapon,” they said. The United States and the rest of the P5+1 are to resume negotiations Wednesday in Geneva, Switzerland. British Prime Minister David Cameron spoke by telephone with President Hassan Rouhani on Tuesday, the first such direct conversation between the two nations in more than a decade. Cameron urged Iran’s president to “seize the opportunity,” according to Downing Street officials.</w:t>
      </w:r>
    </w:p>
    <w:p w14:paraId="7EF20416" w14:textId="77777777" w:rsidR="00B34B32" w:rsidRPr="002455F3" w:rsidRDefault="00B34B32" w:rsidP="00B34B32">
      <w:pPr>
        <w:pStyle w:val="Heading4"/>
        <w:rPr>
          <w:rFonts w:ascii="Arial" w:hAnsi="Arial" w:cs="Arial"/>
        </w:rPr>
      </w:pPr>
      <w:r w:rsidRPr="002455F3">
        <w:rPr>
          <w:rFonts w:ascii="Arial" w:hAnsi="Arial" w:cs="Arial"/>
        </w:rPr>
        <w:t>Efforts to increase sanctions are coming-Obama’s capital is key to stop it</w:t>
      </w:r>
    </w:p>
    <w:p w14:paraId="2593CE82" w14:textId="77777777" w:rsidR="00B34B32" w:rsidRPr="002455F3" w:rsidRDefault="00B34B32" w:rsidP="00B34B32">
      <w:pPr>
        <w:rPr>
          <w:rFonts w:ascii="Arial" w:hAnsi="Arial" w:cs="Arial"/>
          <w:b/>
          <w:sz w:val="24"/>
        </w:rPr>
      </w:pPr>
      <w:r w:rsidRPr="002455F3">
        <w:rPr>
          <w:rFonts w:ascii="Arial" w:hAnsi="Arial" w:cs="Arial"/>
          <w:b/>
          <w:sz w:val="24"/>
        </w:rPr>
        <w:t>NIAC 11-10-13</w:t>
      </w:r>
    </w:p>
    <w:p w14:paraId="32661749" w14:textId="77777777" w:rsidR="00B34B32" w:rsidRPr="002455F3" w:rsidRDefault="00B34B32" w:rsidP="00B34B32">
      <w:pPr>
        <w:rPr>
          <w:rFonts w:ascii="Arial" w:hAnsi="Arial" w:cs="Arial"/>
        </w:rPr>
      </w:pPr>
      <w:r w:rsidRPr="002455F3">
        <w:rPr>
          <w:rFonts w:ascii="Arial" w:hAnsi="Arial" w:cs="Arial"/>
        </w:rPr>
        <w:t xml:space="preserve">(National Iranian American Council, “Major Progress in Iran Nuclear Talks”, </w:t>
      </w:r>
      <w:hyperlink r:id="rId11" w:history="1">
        <w:r w:rsidRPr="002455F3">
          <w:rPr>
            <w:rStyle w:val="Hyperlink"/>
            <w:rFonts w:ascii="Arial" w:hAnsi="Arial" w:cs="Arial"/>
          </w:rPr>
          <w:t>http://www.niacouncil.org/site/News2?page=NewsArticle&amp;id=9995</w:t>
        </w:r>
      </w:hyperlink>
      <w:r w:rsidRPr="002455F3">
        <w:rPr>
          <w:rFonts w:ascii="Arial" w:hAnsi="Arial" w:cs="Arial"/>
        </w:rPr>
        <w:t>, ldg)</w:t>
      </w:r>
    </w:p>
    <w:p w14:paraId="11981EFE" w14:textId="77777777" w:rsidR="00B34B32" w:rsidRPr="002455F3" w:rsidRDefault="00B34B32" w:rsidP="00B34B32">
      <w:pPr>
        <w:rPr>
          <w:rStyle w:val="StyleBoldUnderline"/>
          <w:rFonts w:ascii="Arial" w:hAnsi="Arial" w:cs="Arial"/>
          <w:sz w:val="20"/>
        </w:rPr>
      </w:pPr>
      <w:r w:rsidRPr="002455F3">
        <w:rPr>
          <w:rFonts w:ascii="Arial" w:hAnsi="Arial" w:cs="Arial"/>
          <w:sz w:val="12"/>
        </w:rPr>
        <w:t>"</w:t>
      </w:r>
      <w:r w:rsidRPr="002455F3">
        <w:rPr>
          <w:rStyle w:val="StyleBoldUnderline"/>
          <w:rFonts w:ascii="Arial" w:hAnsi="Arial" w:cs="Arial"/>
          <w:sz w:val="20"/>
          <w:highlight w:val="cyan"/>
        </w:rPr>
        <w:t>The U</w:t>
      </w:r>
      <w:r w:rsidRPr="002455F3">
        <w:rPr>
          <w:rStyle w:val="StyleBoldUnderline"/>
          <w:rFonts w:ascii="Arial" w:hAnsi="Arial" w:cs="Arial"/>
          <w:sz w:val="20"/>
        </w:rPr>
        <w:t xml:space="preserve">nited </w:t>
      </w:r>
      <w:r w:rsidRPr="002455F3">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2455F3">
        <w:rPr>
          <w:rStyle w:val="StyleBoldUnderline"/>
          <w:rFonts w:ascii="Arial" w:hAnsi="Arial" w:cs="Arial"/>
          <w:sz w:val="20"/>
          <w:highlight w:val="cyan"/>
        </w:rPr>
        <w:t>and Iran made major leaps</w:t>
      </w:r>
      <w:r w:rsidRPr="002455F3">
        <w:rPr>
          <w:rStyle w:val="StyleBoldUnderline"/>
          <w:rFonts w:ascii="Arial" w:hAnsi="Arial" w:cs="Arial"/>
          <w:sz w:val="20"/>
        </w:rPr>
        <w:t xml:space="preserve"> forward </w:t>
      </w:r>
      <w:r w:rsidRPr="002455F3">
        <w:rPr>
          <w:rStyle w:val="StyleBoldUnderline"/>
          <w:rFonts w:ascii="Arial" w:hAnsi="Arial" w:cs="Arial"/>
          <w:sz w:val="20"/>
          <w:highlight w:val="cyan"/>
        </w:rPr>
        <w:t>in</w:t>
      </w:r>
      <w:r w:rsidRPr="002455F3">
        <w:rPr>
          <w:rStyle w:val="StyleBoldUnderline"/>
          <w:rFonts w:ascii="Arial" w:hAnsi="Arial" w:cs="Arial"/>
          <w:sz w:val="20"/>
        </w:rPr>
        <w:t xml:space="preserve"> nuclear </w:t>
      </w:r>
      <w:r w:rsidRPr="002455F3">
        <w:rPr>
          <w:rStyle w:val="StyleBoldUnderline"/>
          <w:rFonts w:ascii="Arial" w:hAnsi="Arial" w:cs="Arial"/>
          <w:sz w:val="20"/>
          <w:highlight w:val="cyan"/>
        </w:rPr>
        <w:t>negotiations</w:t>
      </w:r>
      <w:r w:rsidRPr="002455F3">
        <w:rPr>
          <w:rStyle w:val="StyleBoldUnderline"/>
          <w:rFonts w:ascii="Arial" w:hAnsi="Arial" w:cs="Arial"/>
          <w:sz w:val="20"/>
        </w:rPr>
        <w:t xml:space="preserve"> over the past three days, overcoming thirty-four years of mutual enmity and preparing to sign a historic agreement that would prevent an unnecessary war and freeze Iran's nuclear program</w:t>
      </w:r>
      <w:r w:rsidRPr="002455F3">
        <w:rPr>
          <w:rFonts w:ascii="Arial" w:hAnsi="Arial" w:cs="Arial"/>
          <w:sz w:val="12"/>
        </w:rPr>
        <w:t xml:space="preserve">. Secretary of State John Kerry, Foreign Minister Javad Zarif, High Representative Catherine Ashton, and many other negotiators deserve tremendous credit for bringing the P5+1 and Iran to the brink of a deal." "Unfortunately, French Foreign Minister Laurent Fabius appears to have arrived in Geneva intent on playing spoiler, raising unnecessary objections and stalling an interim deal that would have resulted in key concessions from each side. </w:t>
      </w:r>
      <w:r w:rsidRPr="002455F3">
        <w:rPr>
          <w:rStyle w:val="StyleBoldUnderline"/>
          <w:rFonts w:ascii="Arial" w:hAnsi="Arial" w:cs="Arial"/>
          <w:sz w:val="20"/>
          <w:highlight w:val="cyan"/>
        </w:rPr>
        <w:t>This intransigence</w:t>
      </w:r>
      <w:r w:rsidRPr="002455F3">
        <w:rPr>
          <w:rFonts w:ascii="Arial" w:hAnsi="Arial" w:cs="Arial"/>
          <w:sz w:val="12"/>
        </w:rPr>
        <w:t xml:space="preserve"> is particularly unfortunate because the window for diplomacy is limited, as both the United States and Iran have reiterated, and France sinking a deal - albeit temporarily - </w:t>
      </w:r>
      <w:r w:rsidRPr="002455F3">
        <w:rPr>
          <w:rStyle w:val="StyleBoldUnderline"/>
          <w:rFonts w:ascii="Arial" w:hAnsi="Arial" w:cs="Arial"/>
          <w:sz w:val="20"/>
          <w:highlight w:val="cyan"/>
        </w:rPr>
        <w:t>provides an opening for hard liners in Congress and Iran to sabotage diplomatic progress</w:t>
      </w:r>
      <w:r w:rsidRPr="002455F3">
        <w:rPr>
          <w:rStyle w:val="StyleBoldUnderline"/>
          <w:rFonts w:ascii="Arial" w:hAnsi="Arial" w:cs="Arial"/>
          <w:sz w:val="20"/>
        </w:rPr>
        <w:t>.</w:t>
      </w:r>
      <w:r w:rsidRPr="002455F3">
        <w:rPr>
          <w:rFonts w:ascii="Arial" w:hAnsi="Arial" w:cs="Arial"/>
          <w:sz w:val="12"/>
        </w:rPr>
        <w:t xml:space="preserve"> Both </w:t>
      </w:r>
      <w:r w:rsidRPr="002455F3">
        <w:rPr>
          <w:rStyle w:val="Emphasis"/>
          <w:rFonts w:ascii="Arial" w:hAnsi="Arial" w:cs="Arial"/>
          <w:sz w:val="20"/>
        </w:rPr>
        <w:t xml:space="preserve">President </w:t>
      </w:r>
      <w:r w:rsidRPr="002455F3">
        <w:rPr>
          <w:rStyle w:val="Emphasis"/>
          <w:rFonts w:ascii="Arial" w:hAnsi="Arial" w:cs="Arial"/>
          <w:sz w:val="20"/>
          <w:highlight w:val="cyan"/>
        </w:rPr>
        <w:t>Obama</w:t>
      </w:r>
      <w:r w:rsidRPr="002455F3">
        <w:rPr>
          <w:rStyle w:val="Emphasis"/>
          <w:rFonts w:ascii="Arial" w:hAnsi="Arial" w:cs="Arial"/>
          <w:sz w:val="20"/>
        </w:rPr>
        <w:t xml:space="preserve"> </w:t>
      </w:r>
      <w:r w:rsidRPr="002455F3">
        <w:rPr>
          <w:rStyle w:val="Emphasis"/>
          <w:rFonts w:ascii="Arial" w:hAnsi="Arial" w:cs="Arial"/>
          <w:sz w:val="20"/>
          <w:highlight w:val="cyan"/>
        </w:rPr>
        <w:t>and</w:t>
      </w:r>
      <w:r w:rsidRPr="002455F3">
        <w:rPr>
          <w:rStyle w:val="Emphasis"/>
          <w:rFonts w:ascii="Arial" w:hAnsi="Arial" w:cs="Arial"/>
          <w:sz w:val="20"/>
        </w:rPr>
        <w:t xml:space="preserve"> Iranian President </w:t>
      </w:r>
      <w:r w:rsidRPr="002455F3">
        <w:rPr>
          <w:rStyle w:val="Emphasis"/>
          <w:rFonts w:ascii="Arial" w:hAnsi="Arial" w:cs="Arial"/>
          <w:sz w:val="20"/>
          <w:highlight w:val="cyan"/>
        </w:rPr>
        <w:t>Rouhani</w:t>
      </w:r>
      <w:r w:rsidRPr="002455F3">
        <w:rPr>
          <w:rStyle w:val="Emphasis"/>
          <w:rFonts w:ascii="Arial" w:hAnsi="Arial" w:cs="Arial"/>
          <w:sz w:val="20"/>
        </w:rPr>
        <w:t xml:space="preserve"> </w:t>
      </w:r>
      <w:r w:rsidRPr="002455F3">
        <w:rPr>
          <w:rStyle w:val="Emphasis"/>
          <w:rFonts w:ascii="Arial" w:hAnsi="Arial" w:cs="Arial"/>
          <w:sz w:val="20"/>
          <w:highlight w:val="cyan"/>
        </w:rPr>
        <w:t>are</w:t>
      </w:r>
      <w:r w:rsidRPr="002455F3">
        <w:rPr>
          <w:rStyle w:val="Emphasis"/>
          <w:rFonts w:ascii="Arial" w:hAnsi="Arial" w:cs="Arial"/>
          <w:sz w:val="20"/>
        </w:rPr>
        <w:t xml:space="preserve"> </w:t>
      </w:r>
      <w:r w:rsidRPr="002455F3">
        <w:rPr>
          <w:rStyle w:val="Emphasis"/>
          <w:rFonts w:ascii="Arial" w:hAnsi="Arial" w:cs="Arial"/>
          <w:sz w:val="20"/>
          <w:highlight w:val="cyan"/>
        </w:rPr>
        <w:t>maximizing</w:t>
      </w:r>
      <w:r w:rsidRPr="002455F3">
        <w:rPr>
          <w:rStyle w:val="Emphasis"/>
          <w:rFonts w:ascii="Arial" w:hAnsi="Arial" w:cs="Arial"/>
          <w:sz w:val="20"/>
        </w:rPr>
        <w:t xml:space="preserve"> their </w:t>
      </w:r>
      <w:r w:rsidRPr="002455F3">
        <w:rPr>
          <w:rStyle w:val="Emphasis"/>
          <w:rFonts w:ascii="Arial" w:hAnsi="Arial" w:cs="Arial"/>
          <w:sz w:val="20"/>
          <w:highlight w:val="cyan"/>
        </w:rPr>
        <w:t>political capital to attain a deal</w:t>
      </w:r>
      <w:r w:rsidRPr="002455F3">
        <w:rPr>
          <w:rFonts w:ascii="Arial" w:hAnsi="Arial" w:cs="Arial"/>
          <w:sz w:val="12"/>
        </w:rPr>
        <w:t xml:space="preserve"> - if they are unable to do so, Foreign Minister Fabius and French President Francois Hollande will have to take at least a large share of responsibility for the consequences: an unconstrained Iranian nuclear program and war." "</w:t>
      </w:r>
      <w:r w:rsidRPr="002455F3">
        <w:rPr>
          <w:rStyle w:val="StyleBoldUnderline"/>
          <w:rFonts w:ascii="Arial" w:hAnsi="Arial" w:cs="Arial"/>
          <w:sz w:val="20"/>
        </w:rPr>
        <w:t xml:space="preserve">In the U.S. Congress, </w:t>
      </w:r>
      <w:r w:rsidRPr="002455F3">
        <w:rPr>
          <w:rStyle w:val="StyleBoldUnderline"/>
          <w:rFonts w:ascii="Arial" w:hAnsi="Arial" w:cs="Arial"/>
          <w:sz w:val="20"/>
          <w:highlight w:val="cyan"/>
        </w:rPr>
        <w:t>there are threats to move forward with sanctions as early as this week</w:t>
      </w:r>
      <w:r w:rsidRPr="002455F3">
        <w:rPr>
          <w:rStyle w:val="StyleBoldUnderline"/>
          <w:rFonts w:ascii="Arial" w:hAnsi="Arial" w:cs="Arial"/>
          <w:sz w:val="20"/>
        </w:rPr>
        <w:t xml:space="preserve">, either through the National Defense Authorization Act or the Banking Committee. </w:t>
      </w:r>
      <w:r w:rsidRPr="002455F3">
        <w:rPr>
          <w:rStyle w:val="StyleBoldUnderline"/>
          <w:rFonts w:ascii="Arial" w:hAnsi="Arial" w:cs="Arial"/>
          <w:sz w:val="20"/>
          <w:highlight w:val="cyan"/>
        </w:rPr>
        <w:t>Moving forward would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unravel the delicate diplomatic process </w:t>
      </w:r>
      <w:r w:rsidRPr="002455F3">
        <w:rPr>
          <w:rStyle w:val="StyleBoldUnderline"/>
          <w:rFonts w:ascii="Arial" w:hAnsi="Arial" w:cs="Arial"/>
          <w:sz w:val="20"/>
        </w:rPr>
        <w:t>and risk collapsing the international sanctions regime at the same time without a single Iranian concession</w:t>
      </w:r>
      <w:r w:rsidRPr="002455F3">
        <w:rPr>
          <w:rFonts w:ascii="Arial" w:hAnsi="Arial" w:cs="Arial"/>
          <w:sz w:val="12"/>
        </w:rPr>
        <w:t xml:space="preserve">. Sen. Harry Reid (D-Nv), Sen. Carl Levin (D-MI) Sen. Tim Johnson ( D-SD), and Sen. Robert Menendez (D-NJ) must do everything in their power to block sanctions from moving forward to enable the President and P5+1 to overcome French obstruction and strike a deal. </w:t>
      </w:r>
      <w:r w:rsidRPr="002455F3">
        <w:rPr>
          <w:rStyle w:val="StyleBoldUnderline"/>
          <w:rFonts w:ascii="Arial" w:hAnsi="Arial" w:cs="Arial"/>
          <w:sz w:val="20"/>
          <w:highlight w:val="cyan"/>
        </w:rPr>
        <w:t>It is imperative</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moderates</w:t>
      </w:r>
      <w:r w:rsidRPr="002455F3">
        <w:rPr>
          <w:rStyle w:val="StyleBoldUnderline"/>
          <w:rFonts w:ascii="Arial" w:hAnsi="Arial" w:cs="Arial"/>
          <w:sz w:val="20"/>
        </w:rPr>
        <w:t xml:space="preserve"> in the U.S. and Iran </w:t>
      </w:r>
      <w:r w:rsidRPr="002455F3">
        <w:rPr>
          <w:rStyle w:val="StyleBoldUnderline"/>
          <w:rFonts w:ascii="Arial" w:hAnsi="Arial" w:cs="Arial"/>
          <w:sz w:val="20"/>
          <w:highlight w:val="cyan"/>
        </w:rPr>
        <w:t>prevail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w:t>
      </w:r>
      <w:r w:rsidRPr="002455F3">
        <w:rPr>
          <w:rStyle w:val="StyleBoldUnderline"/>
          <w:rFonts w:ascii="Arial" w:hAnsi="Arial" w:cs="Arial"/>
          <w:sz w:val="20"/>
        </w:rPr>
        <w:t xml:space="preserve"> it will </w:t>
      </w:r>
      <w:r w:rsidRPr="002455F3">
        <w:rPr>
          <w:rStyle w:val="StyleBoldUnderline"/>
          <w:rFonts w:ascii="Arial" w:hAnsi="Arial" w:cs="Arial"/>
          <w:sz w:val="20"/>
          <w:highlight w:val="cyan"/>
        </w:rPr>
        <w:t>take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continued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strong support of the American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 Iranian people for compromise</w:t>
      </w:r>
      <w:r w:rsidRPr="002455F3">
        <w:rPr>
          <w:rStyle w:val="StyleBoldUnderline"/>
          <w:rFonts w:ascii="Arial" w:hAnsi="Arial" w:cs="Arial"/>
          <w:sz w:val="20"/>
        </w:rPr>
        <w:t xml:space="preserve"> and negotiation to succeed."</w:t>
      </w:r>
    </w:p>
    <w:p w14:paraId="13E9B717" w14:textId="77777777" w:rsidR="00B34B32" w:rsidRPr="002455F3" w:rsidRDefault="00B34B32" w:rsidP="00B34B32">
      <w:pPr>
        <w:pStyle w:val="Heading4"/>
        <w:rPr>
          <w:rFonts w:ascii="Arial" w:hAnsi="Arial" w:cs="Arial"/>
        </w:rPr>
      </w:pPr>
      <w:r w:rsidRPr="002455F3">
        <w:rPr>
          <w:rFonts w:ascii="Arial" w:hAnsi="Arial" w:cs="Arial"/>
        </w:rPr>
        <w:t>Negotiations are still strong-Obama’s ability to build support is key</w:t>
      </w:r>
    </w:p>
    <w:p w14:paraId="0821A568" w14:textId="77777777" w:rsidR="00B34B32" w:rsidRPr="002455F3" w:rsidRDefault="00B34B32" w:rsidP="00B34B32">
      <w:pPr>
        <w:rPr>
          <w:rFonts w:ascii="Arial" w:hAnsi="Arial" w:cs="Arial"/>
          <w:b/>
          <w:sz w:val="24"/>
        </w:rPr>
      </w:pPr>
      <w:r w:rsidRPr="002455F3">
        <w:rPr>
          <w:rFonts w:ascii="Arial" w:hAnsi="Arial" w:cs="Arial"/>
          <w:b/>
          <w:sz w:val="24"/>
        </w:rPr>
        <w:t>Rothkopf, Foreign Policy editor at large, 11-12-13</w:t>
      </w:r>
    </w:p>
    <w:p w14:paraId="0DD3352A" w14:textId="77777777" w:rsidR="00B34B32" w:rsidRPr="002455F3" w:rsidRDefault="00B34B32" w:rsidP="00B34B32">
      <w:pPr>
        <w:rPr>
          <w:rFonts w:ascii="Arial" w:hAnsi="Arial" w:cs="Arial"/>
        </w:rPr>
      </w:pPr>
      <w:r w:rsidRPr="002455F3">
        <w:rPr>
          <w:rFonts w:ascii="Arial" w:hAnsi="Arial" w:cs="Arial"/>
        </w:rPr>
        <w:t xml:space="preserve">(David, “This Deal Won’t Seal Itself”, </w:t>
      </w:r>
      <w:hyperlink r:id="rId12" w:history="1">
        <w:r w:rsidRPr="002455F3">
          <w:rPr>
            <w:rStyle w:val="Hyperlink"/>
            <w:rFonts w:ascii="Arial" w:hAnsi="Arial" w:cs="Arial"/>
          </w:rPr>
          <w:t>http://www.foreignpolicy.com/articles/2013/11/12/this_deal_won_t_seal_itself_obama_nuclear_talks_iran</w:t>
        </w:r>
      </w:hyperlink>
      <w:r w:rsidRPr="002455F3">
        <w:rPr>
          <w:rFonts w:ascii="Arial" w:hAnsi="Arial" w:cs="Arial"/>
        </w:rPr>
        <w:t>, ldg)</w:t>
      </w:r>
    </w:p>
    <w:p w14:paraId="7AAB5070" w14:textId="77777777" w:rsidR="00B34B32" w:rsidRPr="002455F3" w:rsidRDefault="00B34B32" w:rsidP="00B34B32">
      <w:pPr>
        <w:rPr>
          <w:rFonts w:ascii="Arial" w:hAnsi="Arial" w:cs="Arial"/>
          <w:sz w:val="12"/>
        </w:rPr>
      </w:pPr>
      <w:r w:rsidRPr="002455F3">
        <w:rPr>
          <w:rFonts w:ascii="Arial" w:hAnsi="Arial" w:cs="Arial"/>
          <w:sz w:val="12"/>
        </w:rPr>
        <w:t xml:space="preserve">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sidRPr="002455F3">
        <w:rPr>
          <w:rStyle w:val="StyleBoldUnderline"/>
          <w:rFonts w:ascii="Arial" w:hAnsi="Arial" w:cs="Arial"/>
          <w:sz w:val="20"/>
          <w:highlight w:val="cyan"/>
        </w:rPr>
        <w:t>Both Paris and Washington were starting to feel the heat from</w:t>
      </w:r>
      <w:r w:rsidRPr="002455F3">
        <w:rPr>
          <w:rStyle w:val="StyleBoldUnderline"/>
          <w:rFonts w:ascii="Arial" w:hAnsi="Arial" w:cs="Arial"/>
          <w:sz w:val="20"/>
        </w:rPr>
        <w:t xml:space="preserve"> allies like </w:t>
      </w:r>
      <w:r w:rsidRPr="002455F3">
        <w:rPr>
          <w:rStyle w:val="StyleBoldUnderline"/>
          <w:rFonts w:ascii="Arial" w:hAnsi="Arial" w:cs="Arial"/>
          <w:sz w:val="20"/>
          <w:highlight w:val="cyan"/>
        </w:rPr>
        <w:t>Saudi Arabia and Israel</w:t>
      </w:r>
      <w:r w:rsidRPr="002455F3">
        <w:rPr>
          <w:rStyle w:val="StyleBoldUnderline"/>
          <w:rFonts w:ascii="Arial" w:hAnsi="Arial" w:cs="Arial"/>
          <w:sz w:val="20"/>
        </w:rPr>
        <w:t xml:space="preserve">, and though France feared an economic squeeze on the big deals it has pending with the Saudis, </w:t>
      </w:r>
      <w:r w:rsidRPr="002455F3">
        <w:rPr>
          <w:rStyle w:val="StyleBoldUnderline"/>
          <w:rFonts w:ascii="Arial" w:hAnsi="Arial" w:cs="Arial"/>
          <w:sz w:val="20"/>
          <w:highlight w:val="cyan"/>
        </w:rPr>
        <w:t>the Americans could see organized opposition forming on Capitol Hill</w:t>
      </w:r>
      <w:r w:rsidRPr="002455F3">
        <w:rPr>
          <w:rStyle w:val="StyleBoldUnderline"/>
          <w:rFonts w:ascii="Arial" w:hAnsi="Arial" w:cs="Arial"/>
          <w:sz w:val="20"/>
        </w:rPr>
        <w:t>. The concern was that this opposition would not only result in the rejection of any deal reached</w:t>
      </w:r>
      <w:r w:rsidRPr="002455F3">
        <w:rPr>
          <w:rFonts w:ascii="Arial" w:hAnsi="Arial" w:cs="Arial"/>
          <w:sz w:val="12"/>
        </w:rPr>
        <w:t xml:space="preserve"> with Iran </w:t>
      </w:r>
      <w:r w:rsidRPr="002455F3">
        <w:rPr>
          <w:rStyle w:val="StyleBoldUnderline"/>
          <w:rFonts w:ascii="Arial" w:hAnsi="Arial" w:cs="Arial"/>
          <w:sz w:val="20"/>
        </w:rPr>
        <w:t xml:space="preserve">but may even compromise a new push for tougher sanctions </w:t>
      </w:r>
      <w:r w:rsidRPr="002455F3">
        <w:rPr>
          <w:rFonts w:ascii="Arial" w:hAnsi="Arial" w:cs="Arial"/>
          <w:sz w:val="12"/>
        </w:rPr>
        <w:t xml:space="preserve">even as the administration was negotiating dialing them back. </w:t>
      </w:r>
      <w:r w:rsidRPr="002455F3">
        <w:rPr>
          <w:rStyle w:val="Emphasis"/>
          <w:rFonts w:ascii="Arial" w:hAnsi="Arial" w:cs="Arial"/>
          <w:sz w:val="20"/>
        </w:rPr>
        <w:t xml:space="preserve">Such </w:t>
      </w:r>
      <w:r w:rsidRPr="002455F3">
        <w:rPr>
          <w:rStyle w:val="Emphasis"/>
          <w:rFonts w:ascii="Arial" w:hAnsi="Arial" w:cs="Arial"/>
          <w:sz w:val="20"/>
          <w:highlight w:val="cyan"/>
        </w:rPr>
        <w:t>a</w:t>
      </w:r>
      <w:r w:rsidRPr="002455F3">
        <w:rPr>
          <w:rStyle w:val="Emphasis"/>
          <w:rFonts w:ascii="Arial" w:hAnsi="Arial" w:cs="Arial"/>
          <w:sz w:val="20"/>
        </w:rPr>
        <w:t xml:space="preserve"> </w:t>
      </w:r>
      <w:r w:rsidRPr="002455F3">
        <w:rPr>
          <w:rStyle w:val="Emphasis"/>
          <w:rFonts w:ascii="Arial" w:hAnsi="Arial" w:cs="Arial"/>
          <w:sz w:val="20"/>
          <w:highlight w:val="cyan"/>
        </w:rPr>
        <w:t>rejection to the initiative would be</w:t>
      </w:r>
      <w:r w:rsidRPr="002455F3">
        <w:rPr>
          <w:rStyle w:val="Emphasis"/>
          <w:rFonts w:ascii="Arial" w:hAnsi="Arial" w:cs="Arial"/>
          <w:sz w:val="20"/>
        </w:rPr>
        <w:t xml:space="preserve"> absolutely </w:t>
      </w:r>
      <w:r w:rsidRPr="002455F3">
        <w:rPr>
          <w:rStyle w:val="Emphasis"/>
          <w:rFonts w:ascii="Arial" w:hAnsi="Arial" w:cs="Arial"/>
          <w:sz w:val="20"/>
          <w:highlight w:val="cyan"/>
        </w:rPr>
        <w:t>devastating to the president</w:t>
      </w:r>
      <w:r w:rsidRPr="002455F3">
        <w:rPr>
          <w:rFonts w:ascii="Arial" w:hAnsi="Arial" w:cs="Arial"/>
          <w:sz w:val="12"/>
        </w:rPr>
        <w:t xml:space="preserve">, creating echoes of his failed effort to get Congressional support for his proposed very limited intervention in Syria to degrade their chemical weapons stores. In other words, it doesn't really matter who threw the monkey wrench. </w:t>
      </w:r>
      <w:r w:rsidRPr="002455F3">
        <w:rPr>
          <w:rStyle w:val="StyleBoldUnderline"/>
          <w:rFonts w:ascii="Arial" w:hAnsi="Arial" w:cs="Arial"/>
          <w:sz w:val="20"/>
        </w:rPr>
        <w:t xml:space="preserve">There was work to be done on this deal both in terms of strengthening its terms but also in garnering the necessary support before signatures were actually set to paper. </w:t>
      </w:r>
      <w:r w:rsidRPr="002455F3">
        <w:rPr>
          <w:rFonts w:ascii="Arial" w:hAnsi="Arial" w:cs="Arial"/>
          <w:sz w:val="12"/>
        </w:rPr>
        <w:t xml:space="preserve">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w:t>
      </w:r>
      <w:r w:rsidRPr="002455F3">
        <w:rPr>
          <w:rStyle w:val="StyleBoldUnderline"/>
          <w:rFonts w:ascii="Arial" w:hAnsi="Arial" w:cs="Arial"/>
          <w:sz w:val="20"/>
        </w:rPr>
        <w:t xml:space="preserve">Further, the </w:t>
      </w:r>
      <w:r w:rsidRPr="002455F3">
        <w:rPr>
          <w:rStyle w:val="StyleBoldUnderline"/>
          <w:rFonts w:ascii="Arial" w:hAnsi="Arial" w:cs="Arial"/>
          <w:sz w:val="20"/>
          <w:highlight w:val="cyan"/>
        </w:rPr>
        <w:t>Obama</w:t>
      </w:r>
      <w:r w:rsidRPr="002455F3">
        <w:rPr>
          <w:rStyle w:val="StyleBoldUnderline"/>
          <w:rFonts w:ascii="Arial" w:hAnsi="Arial" w:cs="Arial"/>
          <w:sz w:val="20"/>
        </w:rPr>
        <w:t xml:space="preserve"> team still </w:t>
      </w:r>
      <w:r w:rsidRPr="002455F3">
        <w:rPr>
          <w:rStyle w:val="StyleBoldUnderline"/>
          <w:rFonts w:ascii="Arial" w:hAnsi="Arial" w:cs="Arial"/>
          <w:sz w:val="20"/>
          <w:highlight w:val="cyan"/>
        </w:rPr>
        <w:t>has a great deal of work to do</w:t>
      </w:r>
      <w:r w:rsidRPr="002455F3">
        <w:rPr>
          <w:rStyle w:val="StyleBoldUnderline"/>
          <w:rFonts w:ascii="Arial" w:hAnsi="Arial" w:cs="Arial"/>
          <w:sz w:val="20"/>
        </w:rPr>
        <w:t xml:space="preserve"> -</w:t>
      </w:r>
      <w:r w:rsidRPr="002455F3">
        <w:rPr>
          <w:rFonts w:ascii="Arial" w:hAnsi="Arial" w:cs="Arial"/>
          <w:sz w:val="12"/>
        </w:rPr>
        <w:t xml:space="preserve">- some of which is being done this week by Secretary Kerry and Under Secretary of State Wendy Sherman as they meet with allies in the Middle East -- </w:t>
      </w:r>
      <w:r w:rsidRPr="002455F3">
        <w:rPr>
          <w:rStyle w:val="StyleBoldUnderline"/>
          <w:rFonts w:ascii="Arial" w:hAnsi="Arial" w:cs="Arial"/>
          <w:sz w:val="20"/>
          <w:highlight w:val="cyan"/>
        </w:rPr>
        <w:t>building support</w:t>
      </w:r>
      <w:r w:rsidRPr="002455F3">
        <w:rPr>
          <w:rStyle w:val="StyleBoldUnderline"/>
          <w:rFonts w:ascii="Arial" w:hAnsi="Arial" w:cs="Arial"/>
          <w:sz w:val="20"/>
        </w:rPr>
        <w:t xml:space="preserve"> for the deal. </w:t>
      </w:r>
      <w:r w:rsidRPr="002455F3">
        <w:rPr>
          <w:rFonts w:ascii="Arial" w:hAnsi="Arial" w:cs="Arial"/>
          <w:sz w:val="12"/>
        </w:rPr>
        <w:t xml:space="preserve">This will be tough to do on Capitol Hill and in Saudi Arabia given that at, the moment, both environments seethe with distrust for President Obama. No, </w:t>
      </w:r>
      <w:r w:rsidRPr="002455F3">
        <w:rPr>
          <w:rStyle w:val="StyleBoldUnderline"/>
          <w:rFonts w:ascii="Arial" w:hAnsi="Arial" w:cs="Arial"/>
          <w:sz w:val="20"/>
        </w:rPr>
        <w:t>even the Iranians should be happy with the delay...</w:t>
      </w:r>
      <w:r w:rsidRPr="002455F3">
        <w:rPr>
          <w:rFonts w:ascii="Arial" w:hAnsi="Arial" w:cs="Arial"/>
          <w:sz w:val="12"/>
        </w:rPr>
        <w:t xml:space="preserve"> and not just for the cynical reason that any delay buys them the time they want and need to advance their nuclear weapons program. They </w:t>
      </w:r>
      <w:r w:rsidRPr="002455F3">
        <w:rPr>
          <w:rStyle w:val="StyleBoldUnderline"/>
          <w:rFonts w:ascii="Arial" w:hAnsi="Arial" w:cs="Arial"/>
          <w:sz w:val="20"/>
        </w:rPr>
        <w:t xml:space="preserve">also very much want sanctions relief, and to get it, </w:t>
      </w:r>
      <w:r w:rsidRPr="002455F3">
        <w:rPr>
          <w:rStyle w:val="StyleBoldUnderline"/>
          <w:rFonts w:ascii="Arial" w:hAnsi="Arial" w:cs="Arial"/>
          <w:sz w:val="20"/>
          <w:highlight w:val="cyan"/>
        </w:rPr>
        <w:t>they need the deal to win support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from</w:t>
      </w:r>
      <w:r w:rsidRPr="002455F3">
        <w:rPr>
          <w:rStyle w:val="StyleBoldUnderline"/>
          <w:rFonts w:ascii="Arial" w:hAnsi="Arial" w:cs="Arial"/>
          <w:sz w:val="20"/>
        </w:rPr>
        <w:t xml:space="preserve"> the U.S. </w:t>
      </w:r>
      <w:r w:rsidRPr="002455F3">
        <w:rPr>
          <w:rStyle w:val="StyleBoldUnderline"/>
          <w:rFonts w:ascii="Arial" w:hAnsi="Arial" w:cs="Arial"/>
          <w:sz w:val="20"/>
          <w:highlight w:val="cyan"/>
        </w:rPr>
        <w:t>Congress</w:t>
      </w:r>
      <w:r w:rsidRPr="002455F3">
        <w:rPr>
          <w:rStyle w:val="StyleBoldUnderline"/>
          <w:rFonts w:ascii="Arial" w:hAnsi="Arial" w:cs="Arial"/>
          <w:sz w:val="20"/>
        </w:rPr>
        <w:t>.</w:t>
      </w:r>
      <w:r w:rsidRPr="002455F3">
        <w:rPr>
          <w:rFonts w:ascii="Arial" w:hAnsi="Arial" w:cs="Arial"/>
          <w:sz w:val="12"/>
        </w:rPr>
        <w:t xml:space="preserve"> </w:t>
      </w:r>
      <w:r w:rsidRPr="002455F3">
        <w:rPr>
          <w:rStyle w:val="Emphasis"/>
          <w:rFonts w:ascii="Arial" w:hAnsi="Arial" w:cs="Arial"/>
          <w:sz w:val="20"/>
          <w:highlight w:val="cyan"/>
        </w:rPr>
        <w:t>Given the efforts of multiple forces to block the deal, this will mean</w:t>
      </w:r>
      <w:r w:rsidRPr="002455F3">
        <w:rPr>
          <w:rStyle w:val="Emphasis"/>
          <w:rFonts w:ascii="Arial" w:hAnsi="Arial" w:cs="Arial"/>
          <w:sz w:val="20"/>
        </w:rPr>
        <w:t xml:space="preserve"> the </w:t>
      </w:r>
      <w:r w:rsidRPr="002455F3">
        <w:rPr>
          <w:rStyle w:val="Emphasis"/>
          <w:rFonts w:ascii="Arial" w:hAnsi="Arial" w:cs="Arial"/>
          <w:sz w:val="20"/>
          <w:highlight w:val="cyan"/>
        </w:rPr>
        <w:t>Obama</w:t>
      </w:r>
      <w:r w:rsidRPr="002455F3">
        <w:rPr>
          <w:rStyle w:val="Emphasis"/>
          <w:rFonts w:ascii="Arial" w:hAnsi="Arial" w:cs="Arial"/>
          <w:sz w:val="20"/>
        </w:rPr>
        <w:t xml:space="preserve"> administration and the president himself </w:t>
      </w:r>
      <w:r w:rsidRPr="002455F3">
        <w:rPr>
          <w:rStyle w:val="Emphasis"/>
          <w:rFonts w:ascii="Arial" w:hAnsi="Arial" w:cs="Arial"/>
          <w:sz w:val="20"/>
          <w:highlight w:val="cyan"/>
        </w:rPr>
        <w:t>will</w:t>
      </w:r>
      <w:r w:rsidRPr="002455F3">
        <w:rPr>
          <w:rStyle w:val="Emphasis"/>
          <w:rFonts w:ascii="Arial" w:hAnsi="Arial" w:cs="Arial"/>
          <w:sz w:val="20"/>
        </w:rPr>
        <w:t xml:space="preserve"> </w:t>
      </w:r>
      <w:r w:rsidRPr="002455F3">
        <w:rPr>
          <w:rStyle w:val="Emphasis"/>
          <w:rFonts w:ascii="Arial" w:hAnsi="Arial" w:cs="Arial"/>
          <w:sz w:val="20"/>
          <w:highlight w:val="cyan"/>
        </w:rPr>
        <w:t>have to</w:t>
      </w:r>
      <w:r w:rsidRPr="002455F3">
        <w:rPr>
          <w:rStyle w:val="Emphasis"/>
          <w:rFonts w:ascii="Arial" w:hAnsi="Arial" w:cs="Arial"/>
          <w:sz w:val="20"/>
        </w:rPr>
        <w:t xml:space="preserve"> systematically </w:t>
      </w:r>
      <w:r w:rsidRPr="002455F3">
        <w:rPr>
          <w:rStyle w:val="Emphasis"/>
          <w:rFonts w:ascii="Arial" w:hAnsi="Arial" w:cs="Arial"/>
          <w:sz w:val="20"/>
          <w:highlight w:val="cyan"/>
        </w:rPr>
        <w:t>engage opponents</w:t>
      </w:r>
      <w:r w:rsidRPr="002455F3">
        <w:rPr>
          <w:rFonts w:ascii="Arial" w:hAnsi="Arial" w:cs="Arial"/>
          <w:sz w:val="12"/>
        </w:rPr>
        <w:t xml:space="preserve"> in a way they seldom do on anything. </w:t>
      </w:r>
      <w:r w:rsidRPr="002455F3">
        <w:rPr>
          <w:rStyle w:val="Emphasis"/>
          <w:rFonts w:ascii="Arial" w:hAnsi="Arial" w:cs="Arial"/>
          <w:sz w:val="20"/>
          <w:highlight w:val="cyan"/>
        </w:rPr>
        <w:t>Winning support on Capitol Hill</w:t>
      </w:r>
      <w:r w:rsidRPr="002455F3">
        <w:rPr>
          <w:rStyle w:val="Emphasis"/>
          <w:rFonts w:ascii="Arial" w:hAnsi="Arial" w:cs="Arial"/>
          <w:sz w:val="20"/>
        </w:rPr>
        <w:t xml:space="preserve"> </w:t>
      </w:r>
      <w:r w:rsidRPr="002455F3">
        <w:rPr>
          <w:rStyle w:val="Emphasis"/>
          <w:rFonts w:ascii="Arial" w:hAnsi="Arial" w:cs="Arial"/>
          <w:sz w:val="20"/>
          <w:highlight w:val="cyan"/>
        </w:rPr>
        <w:t>and</w:t>
      </w:r>
      <w:r w:rsidRPr="002455F3">
        <w:rPr>
          <w:rStyle w:val="Emphasis"/>
          <w:rFonts w:ascii="Arial" w:hAnsi="Arial" w:cs="Arial"/>
          <w:sz w:val="20"/>
        </w:rPr>
        <w:t xml:space="preserve"> with </w:t>
      </w:r>
      <w:r w:rsidRPr="002455F3">
        <w:rPr>
          <w:rStyle w:val="Emphasis"/>
          <w:rFonts w:ascii="Arial" w:hAnsi="Arial" w:cs="Arial"/>
          <w:sz w:val="20"/>
          <w:highlight w:val="cyan"/>
        </w:rPr>
        <w:t>the</w:t>
      </w:r>
      <w:r w:rsidRPr="002455F3">
        <w:rPr>
          <w:rStyle w:val="Emphasis"/>
          <w:rFonts w:ascii="Arial" w:hAnsi="Arial" w:cs="Arial"/>
          <w:sz w:val="20"/>
        </w:rPr>
        <w:t xml:space="preserve"> American </w:t>
      </w:r>
      <w:r w:rsidRPr="002455F3">
        <w:rPr>
          <w:rStyle w:val="Emphasis"/>
          <w:rFonts w:ascii="Arial" w:hAnsi="Arial" w:cs="Arial"/>
          <w:sz w:val="20"/>
          <w:highlight w:val="cyan"/>
        </w:rPr>
        <w:t>people for such a deal is</w:t>
      </w:r>
      <w:r w:rsidRPr="002455F3">
        <w:rPr>
          <w:rStyle w:val="Emphasis"/>
          <w:rFonts w:ascii="Arial" w:hAnsi="Arial" w:cs="Arial"/>
          <w:sz w:val="20"/>
        </w:rPr>
        <w:t xml:space="preserve"> </w:t>
      </w:r>
      <w:r w:rsidRPr="002455F3">
        <w:rPr>
          <w:rStyle w:val="Emphasis"/>
          <w:rFonts w:ascii="Arial" w:hAnsi="Arial" w:cs="Arial"/>
          <w:sz w:val="20"/>
          <w:highlight w:val="cyan"/>
        </w:rPr>
        <w:t>potentially the president's next big domestic</w:t>
      </w:r>
      <w:r w:rsidRPr="002455F3">
        <w:rPr>
          <w:rStyle w:val="Emphasis"/>
          <w:rFonts w:ascii="Arial" w:hAnsi="Arial" w:cs="Arial"/>
          <w:sz w:val="20"/>
        </w:rPr>
        <w:t xml:space="preserve"> </w:t>
      </w:r>
      <w:r w:rsidRPr="002455F3">
        <w:rPr>
          <w:rStyle w:val="Emphasis"/>
          <w:rFonts w:ascii="Arial" w:hAnsi="Arial" w:cs="Arial"/>
          <w:sz w:val="20"/>
          <w:highlight w:val="cyan"/>
        </w:rPr>
        <w:t>political test</w:t>
      </w:r>
      <w:r w:rsidRPr="002455F3">
        <w:rPr>
          <w:rStyle w:val="Emphasis"/>
          <w:rFonts w:ascii="Arial" w:hAnsi="Arial" w:cs="Arial"/>
          <w:sz w:val="20"/>
        </w:rPr>
        <w:t xml:space="preserve">. </w:t>
      </w:r>
      <w:r w:rsidRPr="002455F3">
        <w:rPr>
          <w:rFonts w:ascii="Arial" w:hAnsi="Arial" w:cs="Arial"/>
          <w:sz w:val="12"/>
        </w:rPr>
        <w:t xml:space="preserve">Failure on this after the failure to win support for his Syria efforts, the blowback from the NSA scandal, and his unsteady and confusing Egypt policies would be a big setback for the president during his second term, a period in which chief executives often turn to foreign policy to shape their legacies. </w:t>
      </w:r>
    </w:p>
    <w:p w14:paraId="1939E422" w14:textId="77777777" w:rsidR="00B34B32" w:rsidRDefault="00B34B32" w:rsidP="00B34B32">
      <w:pPr>
        <w:rPr>
          <w:rStyle w:val="StyleStyleBold12pt"/>
          <w:rFonts w:ascii="Arial" w:hAnsi="Arial" w:cs="Arial"/>
        </w:rPr>
      </w:pPr>
    </w:p>
    <w:p w14:paraId="5CF1A12D" w14:textId="77777777" w:rsidR="00B34B32" w:rsidRDefault="00B34B32" w:rsidP="00B34B32">
      <w:pPr>
        <w:pStyle w:val="Heading2"/>
      </w:pPr>
      <w:r>
        <w:t xml:space="preserve">2NC – Thumpers </w:t>
      </w:r>
    </w:p>
    <w:p w14:paraId="3CC1175C" w14:textId="77777777" w:rsidR="00B34B32" w:rsidRPr="002455F3" w:rsidRDefault="00B34B32" w:rsidP="00B34B32">
      <w:pPr>
        <w:pStyle w:val="Heading4"/>
        <w:rPr>
          <w:rFonts w:ascii="Arial" w:hAnsi="Arial" w:cs="Arial"/>
          <w:sz w:val="24"/>
        </w:rPr>
      </w:pPr>
      <w:r w:rsidRPr="002455F3">
        <w:rPr>
          <w:rFonts w:ascii="Arial" w:hAnsi="Arial" w:cs="Arial"/>
          <w:sz w:val="24"/>
        </w:rPr>
        <w:t>Merry assumes it---Obama has dwindling capital because of healthcare, but its not enough to collapse the agenda---he has enough to prevent second sanctions</w:t>
      </w:r>
    </w:p>
    <w:p w14:paraId="56AA005C" w14:textId="77777777" w:rsidR="00B34B32" w:rsidRPr="002455F3" w:rsidRDefault="00B34B32" w:rsidP="00B34B32">
      <w:pPr>
        <w:pStyle w:val="Heading4"/>
        <w:rPr>
          <w:rFonts w:ascii="Arial" w:hAnsi="Arial" w:cs="Arial"/>
          <w:sz w:val="24"/>
        </w:rPr>
      </w:pPr>
      <w:r w:rsidRPr="002455F3">
        <w:rPr>
          <w:rFonts w:ascii="Arial" w:hAnsi="Arial" w:cs="Arial"/>
          <w:sz w:val="24"/>
        </w:rPr>
        <w:t xml:space="preserve">Iran and foreign policy separated from domestic issues---their uniqueness arguments aren’t relevant but the plan is </w:t>
      </w:r>
    </w:p>
    <w:p w14:paraId="52DC9E64" w14:textId="77777777" w:rsidR="00B34B32" w:rsidRPr="002455F3" w:rsidRDefault="00B34B32" w:rsidP="00B34B32">
      <w:pPr>
        <w:rPr>
          <w:rFonts w:ascii="Arial" w:hAnsi="Arial" w:cs="Arial"/>
          <w:b/>
        </w:rPr>
      </w:pPr>
      <w:r w:rsidRPr="002455F3">
        <w:rPr>
          <w:rFonts w:ascii="Arial" w:hAnsi="Arial" w:cs="Arial"/>
          <w:b/>
        </w:rPr>
        <w:t>Hammond, Oxford Analytica geopolitical analyst, 11-14-13</w:t>
      </w:r>
    </w:p>
    <w:p w14:paraId="74B53B6A" w14:textId="77777777" w:rsidR="00B34B32" w:rsidRPr="002455F3" w:rsidRDefault="00B34B32" w:rsidP="00B34B32">
      <w:pPr>
        <w:rPr>
          <w:rFonts w:ascii="Arial" w:hAnsi="Arial" w:cs="Arial"/>
          <w:sz w:val="20"/>
        </w:rPr>
      </w:pPr>
      <w:r w:rsidRPr="002455F3">
        <w:rPr>
          <w:rFonts w:ascii="Arial" w:hAnsi="Arial" w:cs="Arial"/>
          <w:sz w:val="20"/>
        </w:rPr>
        <w:t xml:space="preserve">(Andrew, “Iranian diplomacy underscores Obama's search for legacy”, </w:t>
      </w:r>
      <w:hyperlink r:id="rId13" w:history="1">
        <w:r w:rsidRPr="002455F3">
          <w:rPr>
            <w:rStyle w:val="Hyperlink"/>
            <w:rFonts w:ascii="Arial" w:hAnsi="Arial" w:cs="Arial"/>
            <w:sz w:val="20"/>
          </w:rPr>
          <w:t>http://www.cnn.com/2013/11/13/opinion/iran-obama-legacy-hammond/</w:t>
        </w:r>
      </w:hyperlink>
      <w:r w:rsidRPr="002455F3">
        <w:rPr>
          <w:rFonts w:ascii="Arial" w:hAnsi="Arial" w:cs="Arial"/>
          <w:sz w:val="20"/>
        </w:rPr>
        <w:t>, ldg)</w:t>
      </w:r>
    </w:p>
    <w:p w14:paraId="67B55096" w14:textId="77777777" w:rsidR="00B34B32" w:rsidRPr="002455F3" w:rsidRDefault="00B34B32" w:rsidP="00B34B32">
      <w:pPr>
        <w:rPr>
          <w:rFonts w:ascii="Arial" w:hAnsi="Arial" w:cs="Arial"/>
          <w:sz w:val="12"/>
        </w:rPr>
      </w:pPr>
      <w:r w:rsidRPr="002455F3">
        <w:rPr>
          <w:rStyle w:val="StyleBoldUnderline"/>
          <w:rFonts w:ascii="Arial" w:hAnsi="Arial" w:cs="Arial"/>
          <w:sz w:val="20"/>
          <w:highlight w:val="cyan"/>
        </w:rPr>
        <w:t>Despite</w:t>
      </w:r>
      <w:r w:rsidRPr="002455F3">
        <w:rPr>
          <w:rStyle w:val="StyleBoldUnderline"/>
          <w:rFonts w:ascii="Arial" w:hAnsi="Arial" w:cs="Arial"/>
          <w:sz w:val="20"/>
        </w:rPr>
        <w:t xml:space="preserve"> the </w:t>
      </w:r>
      <w:r w:rsidRPr="002455F3">
        <w:rPr>
          <w:rStyle w:val="StyleBoldUnderline"/>
          <w:rFonts w:ascii="Arial" w:hAnsi="Arial" w:cs="Arial"/>
          <w:sz w:val="20"/>
          <w:highlight w:val="cyan"/>
        </w:rPr>
        <w:t>concerns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regional</w:t>
      </w:r>
      <w:r w:rsidRPr="002455F3">
        <w:rPr>
          <w:rStyle w:val="StyleBoldUnderline"/>
          <w:rFonts w:ascii="Arial" w:hAnsi="Arial" w:cs="Arial"/>
          <w:sz w:val="20"/>
        </w:rPr>
        <w:t xml:space="preserve"> U.S. </w:t>
      </w:r>
      <w:r w:rsidRPr="002455F3">
        <w:rPr>
          <w:rStyle w:val="StyleBoldUnderline"/>
          <w:rFonts w:ascii="Arial" w:hAnsi="Arial" w:cs="Arial"/>
          <w:sz w:val="20"/>
          <w:highlight w:val="cyan"/>
        </w:rPr>
        <w:t>allies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like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Israel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 Saudi Arabia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w:t>
      </w:r>
      <w:r w:rsidRPr="002455F3">
        <w:rPr>
          <w:rStyle w:val="StyleBoldUnderline"/>
          <w:rFonts w:ascii="Arial" w:hAnsi="Arial" w:cs="Arial"/>
          <w:sz w:val="20"/>
        </w:rPr>
        <w:t xml:space="preserve"> also a significant number of legislators in the U.S. </w:t>
      </w:r>
      <w:r w:rsidRPr="002455F3">
        <w:rPr>
          <w:rStyle w:val="StyleBoldUnderline"/>
          <w:rFonts w:ascii="Arial" w:hAnsi="Arial" w:cs="Arial"/>
          <w:sz w:val="20"/>
          <w:highlight w:val="cyan"/>
        </w:rPr>
        <w:t xml:space="preserve">Congress, it </w:t>
      </w:r>
      <w:r w:rsidRPr="002455F3">
        <w:rPr>
          <w:rStyle w:val="Emphasis"/>
          <w:rFonts w:ascii="Arial" w:hAnsi="Arial" w:cs="Arial"/>
          <w:sz w:val="20"/>
          <w:highlight w:val="cyan"/>
        </w:rPr>
        <w:t>is clear</w:t>
      </w:r>
      <w:r w:rsidRPr="002455F3">
        <w:rPr>
          <w:rStyle w:val="Emphasis"/>
          <w:rFonts w:ascii="Arial" w:hAnsi="Arial" w:cs="Arial"/>
          <w:sz w:val="20"/>
        </w:rPr>
        <w:t xml:space="preserve"> that the </w:t>
      </w:r>
      <w:r w:rsidRPr="002455F3">
        <w:rPr>
          <w:rStyle w:val="Emphasis"/>
          <w:rFonts w:ascii="Arial" w:hAnsi="Arial" w:cs="Arial"/>
          <w:sz w:val="20"/>
          <w:highlight w:val="cyan"/>
        </w:rPr>
        <w:t>Obama</w:t>
      </w:r>
      <w:r w:rsidRPr="002455F3">
        <w:rPr>
          <w:rStyle w:val="Emphasis"/>
          <w:rFonts w:ascii="Arial" w:hAnsi="Arial" w:cs="Arial"/>
          <w:sz w:val="20"/>
        </w:rPr>
        <w:t xml:space="preserve"> administration </w:t>
      </w:r>
      <w:r w:rsidRPr="002455F3">
        <w:rPr>
          <w:rStyle w:val="Emphasis"/>
          <w:rFonts w:ascii="Arial" w:hAnsi="Arial" w:cs="Arial"/>
          <w:sz w:val="20"/>
          <w:highlight w:val="cyan"/>
        </w:rPr>
        <w:t>is pushing strongly for</w:t>
      </w:r>
      <w:r w:rsidRPr="002455F3">
        <w:rPr>
          <w:rStyle w:val="Emphasis"/>
          <w:rFonts w:ascii="Arial" w:hAnsi="Arial" w:cs="Arial"/>
          <w:sz w:val="20"/>
        </w:rPr>
        <w:t xml:space="preserve"> </w:t>
      </w:r>
      <w:r w:rsidRPr="002455F3">
        <w:rPr>
          <w:rStyle w:val="Emphasis"/>
          <w:rFonts w:ascii="Arial" w:hAnsi="Arial" w:cs="Arial"/>
          <w:sz w:val="20"/>
          <w:highlight w:val="cyan"/>
        </w:rPr>
        <w:t>deal</w:t>
      </w:r>
      <w:r w:rsidRPr="002455F3">
        <w:rPr>
          <w:rStyle w:val="Emphasis"/>
          <w:rFonts w:ascii="Arial" w:hAnsi="Arial" w:cs="Arial"/>
          <w:sz w:val="20"/>
        </w:rPr>
        <w:t xml:space="preserve"> as part of its wider Middle Eastern strategy. I</w:t>
      </w:r>
      <w:r w:rsidRPr="002455F3">
        <w:rPr>
          <w:rFonts w:ascii="Arial" w:hAnsi="Arial" w:cs="Arial"/>
          <w:sz w:val="12"/>
        </w:rPr>
        <w:t xml:space="preserve">ndeed, Kerry has now spent more time negotiating with counterpart Iranian officials than any other U.S. high-level engagement for perhaps three decades. The seriousness of negotiations was emphasized by the fact that, as well as Kerry and his Iranian counterpart Mohammad Javad Zarif, foreign ministers from Russia, the United Kingdom, Germany and France, and the Chinese deputy foreign minister, came together. If agreement can be reached, an interim deal (potentially setting the ground for a later comprehensive agreement) would reportedly see Iran's nuclear capacity capped for six months and opened up to U.N. inspections. In exchange, Iran would be given limited, sequenced relief from sanctions. Remaining disagreements reportedly include the status of the Arak heavy-water reactor, and production of highly enriched uranium -- both processes, that can potentially be used to produce nuclear weapons. A second problem to resolve is how to handle the existing Iranian stockpile of uranium that Iran enriched to 20%. </w:t>
      </w:r>
      <w:r w:rsidRPr="002455F3">
        <w:rPr>
          <w:rStyle w:val="StyleBoldUnderline"/>
          <w:rFonts w:ascii="Arial" w:hAnsi="Arial" w:cs="Arial"/>
          <w:sz w:val="20"/>
          <w:highlight w:val="cyan"/>
        </w:rPr>
        <w:t>Progress in nuclear diplomacy with Iran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combined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continued </w:t>
      </w:r>
      <w:r w:rsidRPr="002455F3">
        <w:rPr>
          <w:rStyle w:val="StyleBoldUnderline"/>
          <w:rFonts w:ascii="Arial" w:hAnsi="Arial" w:cs="Arial"/>
          <w:sz w:val="20"/>
          <w:highlight w:val="cyan"/>
        </w:rPr>
        <w:t>uncertainty in Syria and Egypt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has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refocused Washington's attention</w:t>
      </w:r>
      <w:r w:rsidRPr="002455F3">
        <w:rPr>
          <w:rStyle w:val="StyleBoldUnderline"/>
          <w:rFonts w:ascii="Arial" w:hAnsi="Arial" w:cs="Arial"/>
          <w:sz w:val="20"/>
        </w:rPr>
        <w:t xml:space="preserve"> towards the Middle East in a manner unanticipated by Obama only a few months ago</w:t>
      </w:r>
      <w:r w:rsidRPr="002455F3">
        <w:rPr>
          <w:rFonts w:ascii="Arial" w:hAnsi="Arial" w:cs="Arial"/>
          <w:sz w:val="12"/>
        </w:rPr>
        <w:t xml:space="preserve">. In addition to Syria and Egypt, the administration has spent significant political capital resuming Israeli-Palestinian peace talks. The urgency of U.S. focus there reflects growing international conviction that, 20 years after the Oslo Process began, the "window of opportunity" for securing a two-state solution may be receding. </w:t>
      </w:r>
      <w:r w:rsidRPr="002455F3">
        <w:rPr>
          <w:rStyle w:val="StyleBoldUnderline"/>
          <w:rFonts w:ascii="Arial" w:hAnsi="Arial" w:cs="Arial"/>
          <w:sz w:val="20"/>
          <w:highlight w:val="cyan"/>
        </w:rPr>
        <w:t>Intensified U.S. focus</w:t>
      </w:r>
      <w:r w:rsidRPr="002455F3">
        <w:rPr>
          <w:rStyle w:val="StyleBoldUnderline"/>
          <w:rFonts w:ascii="Arial" w:hAnsi="Arial" w:cs="Arial"/>
          <w:sz w:val="20"/>
        </w:rPr>
        <w:t xml:space="preserve"> on the Middle East </w:t>
      </w:r>
      <w:r w:rsidRPr="002455F3">
        <w:rPr>
          <w:rStyle w:val="StyleBoldUnderline"/>
          <w:rFonts w:ascii="Arial" w:hAnsi="Arial" w:cs="Arial"/>
          <w:sz w:val="20"/>
          <w:highlight w:val="cyan"/>
        </w:rPr>
        <w:t>has accentuated a shift</w:t>
      </w:r>
      <w:r w:rsidRPr="002455F3">
        <w:rPr>
          <w:rStyle w:val="StyleBoldUnderline"/>
          <w:rFonts w:ascii="Arial" w:hAnsi="Arial" w:cs="Arial"/>
          <w:sz w:val="20"/>
        </w:rPr>
        <w:t xml:space="preserve">, common to many recent re-elected presidents, </w:t>
      </w:r>
      <w:r w:rsidRPr="002455F3">
        <w:rPr>
          <w:rStyle w:val="StyleBoldUnderline"/>
          <w:rFonts w:ascii="Arial" w:hAnsi="Arial" w:cs="Arial"/>
          <w:sz w:val="20"/>
          <w:highlight w:val="cyan"/>
        </w:rPr>
        <w:t>of increased focus on foreign policy</w:t>
      </w:r>
      <w:r w:rsidRPr="002455F3">
        <w:rPr>
          <w:rStyle w:val="StyleBoldUnderline"/>
          <w:rFonts w:ascii="Arial" w:hAnsi="Arial" w:cs="Arial"/>
          <w:sz w:val="20"/>
        </w:rPr>
        <w:t xml:space="preserve"> in second terms of offic</w:t>
      </w:r>
      <w:r w:rsidRPr="002455F3">
        <w:rPr>
          <w:rFonts w:ascii="Arial" w:hAnsi="Arial" w:cs="Arial"/>
          <w:sz w:val="12"/>
        </w:rPr>
        <w:t xml:space="preserve">e. </w:t>
      </w:r>
      <w:r w:rsidRPr="002455F3">
        <w:rPr>
          <w:rStyle w:val="Emphasis"/>
          <w:rFonts w:ascii="Arial" w:hAnsi="Arial" w:cs="Arial"/>
          <w:sz w:val="20"/>
        </w:rPr>
        <w:t xml:space="preserve">In part, </w:t>
      </w:r>
      <w:r w:rsidRPr="002455F3">
        <w:rPr>
          <w:rStyle w:val="Emphasis"/>
          <w:rFonts w:ascii="Arial" w:hAnsi="Arial" w:cs="Arial"/>
          <w:sz w:val="20"/>
          <w:highlight w:val="cyan"/>
        </w:rPr>
        <w:t>this reflects the fact that presidents</w:t>
      </w:r>
      <w:r w:rsidRPr="002455F3">
        <w:rPr>
          <w:rStyle w:val="Emphasis"/>
          <w:rFonts w:ascii="Arial" w:hAnsi="Arial" w:cs="Arial"/>
          <w:sz w:val="20"/>
        </w:rPr>
        <w:t xml:space="preserve"> often </w:t>
      </w:r>
      <w:r w:rsidRPr="002455F3">
        <w:rPr>
          <w:rStyle w:val="Emphasis"/>
          <w:rFonts w:ascii="Arial" w:hAnsi="Arial" w:cs="Arial"/>
          <w:sz w:val="20"/>
          <w:highlight w:val="cyan"/>
        </w:rPr>
        <w:t>see foreign policy as key to the legacy</w:t>
      </w:r>
      <w:r w:rsidRPr="002455F3">
        <w:rPr>
          <w:rStyle w:val="Emphasis"/>
          <w:rFonts w:ascii="Arial" w:hAnsi="Arial" w:cs="Arial"/>
          <w:sz w:val="20"/>
        </w:rPr>
        <w:t xml:space="preserve"> they wish to build. </w:t>
      </w:r>
      <w:r w:rsidRPr="002455F3">
        <w:rPr>
          <w:rFonts w:ascii="Arial" w:hAnsi="Arial" w:cs="Arial"/>
          <w:sz w:val="12"/>
        </w:rPr>
        <w:t xml:space="preserve">For instance, after the 2001 terrorist attacks, George W. Bush sought to spread his freedom agenda across the Middle East. Bill Clinton also devoted significant time to trying to secure a comprehensive Israeli-Palestinian peace deal. As important as an Iran nuclear agreement might prove to be, the Middle East is one of only two regions in which Obama is looking for legacy. Since he was elected in 2008, Asia in general, and China in particular, has assumed greater importance in U.S. policy. To this end, Obama is seeking to continue the so-called pivot towards Asia-Pacific through landmark initiatives like the Trans-Pacific Partnership. Key threats, however, remain on the horizon to securing this re-orientation. These include a dramatic, sustained escalation of tension in the Middle East (perhaps in Syria or Egypt); and/or the remaining possibility of further terrorist attacks on the U.S. homeland. </w:t>
      </w:r>
      <w:r w:rsidRPr="002455F3">
        <w:rPr>
          <w:rStyle w:val="StyleBoldUnderline"/>
          <w:rFonts w:ascii="Arial" w:hAnsi="Arial" w:cs="Arial"/>
          <w:sz w:val="20"/>
        </w:rPr>
        <w:t xml:space="preserve">As well as legacy-building, </w:t>
      </w:r>
      <w:r w:rsidRPr="002455F3">
        <w:rPr>
          <w:rStyle w:val="StyleBoldUnderline"/>
          <w:rFonts w:ascii="Arial" w:hAnsi="Arial" w:cs="Arial"/>
          <w:sz w:val="20"/>
          <w:highlight w:val="cyan"/>
        </w:rPr>
        <w:t>the likelihood of Obama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concentrating</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more</w:t>
      </w:r>
      <w:r w:rsidRPr="002455F3">
        <w:rPr>
          <w:rStyle w:val="StyleBoldUnderline"/>
          <w:rFonts w:ascii="Arial" w:hAnsi="Arial" w:cs="Arial"/>
          <w:sz w:val="20"/>
        </w:rPr>
        <w:t xml:space="preserve"> </w:t>
      </w:r>
      <w:r w:rsidRPr="002455F3">
        <w:rPr>
          <w:rStyle w:val="Emphasis"/>
          <w:rFonts w:ascii="Arial" w:hAnsi="Arial" w:cs="Arial"/>
          <w:sz w:val="20"/>
        </w:rPr>
        <w:t xml:space="preserve">on </w:t>
      </w:r>
      <w:r w:rsidRPr="002455F3">
        <w:rPr>
          <w:rStyle w:val="Emphasis"/>
          <w:rFonts w:ascii="Arial" w:hAnsi="Arial" w:cs="Arial"/>
          <w:sz w:val="20"/>
          <w:highlight w:val="cyan"/>
        </w:rPr>
        <w:t>foreign</w:t>
      </w:r>
      <w:r w:rsidRPr="002455F3">
        <w:rPr>
          <w:rStyle w:val="StyleBoldUnderline"/>
          <w:rFonts w:ascii="Arial" w:hAnsi="Arial" w:cs="Arial"/>
          <w:sz w:val="20"/>
        </w:rPr>
        <w:t xml:space="preserve"> </w:t>
      </w:r>
      <w:r w:rsidRPr="002455F3">
        <w:rPr>
          <w:rStyle w:val="Emphasis"/>
          <w:rFonts w:ascii="Arial" w:hAnsi="Arial" w:cs="Arial"/>
          <w:sz w:val="20"/>
          <w:highlight w:val="cyan"/>
        </w:rPr>
        <w:t>policy</w:t>
      </w:r>
      <w:r w:rsidRPr="002455F3">
        <w:rPr>
          <w:rStyle w:val="Emphasis"/>
          <w:rFonts w:ascii="Arial" w:hAnsi="Arial" w:cs="Arial"/>
          <w:sz w:val="20"/>
        </w:rPr>
        <w:t xml:space="preserve"> also </w:t>
      </w:r>
      <w:r w:rsidRPr="002455F3">
        <w:rPr>
          <w:rStyle w:val="Emphasis"/>
          <w:rFonts w:ascii="Arial" w:hAnsi="Arial" w:cs="Arial"/>
          <w:sz w:val="20"/>
          <w:highlight w:val="cyan"/>
        </w:rPr>
        <w:t>reflects</w:t>
      </w:r>
      <w:r w:rsidRPr="002455F3">
        <w:rPr>
          <w:rStyle w:val="Emphasis"/>
          <w:rFonts w:ascii="Arial" w:hAnsi="Arial" w:cs="Arial"/>
          <w:sz w:val="20"/>
        </w:rPr>
        <w:t xml:space="preserve"> </w:t>
      </w:r>
      <w:r w:rsidRPr="002455F3">
        <w:rPr>
          <w:rStyle w:val="Emphasis"/>
          <w:rFonts w:ascii="Arial" w:hAnsi="Arial" w:cs="Arial"/>
          <w:sz w:val="20"/>
          <w:highlight w:val="cyan"/>
        </w:rPr>
        <w:t>domestic</w:t>
      </w:r>
      <w:r w:rsidRPr="002455F3">
        <w:rPr>
          <w:rStyle w:val="Emphasis"/>
          <w:rFonts w:ascii="Arial" w:hAnsi="Arial" w:cs="Arial"/>
          <w:sz w:val="20"/>
        </w:rPr>
        <w:t xml:space="preserve"> U.S. </w:t>
      </w:r>
      <w:r w:rsidRPr="002455F3">
        <w:rPr>
          <w:rStyle w:val="Emphasis"/>
          <w:rFonts w:ascii="Arial" w:hAnsi="Arial" w:cs="Arial"/>
          <w:sz w:val="20"/>
          <w:highlight w:val="cyan"/>
        </w:rPr>
        <w:t>politics</w:t>
      </w:r>
      <w:r w:rsidRPr="002455F3">
        <w:rPr>
          <w:rFonts w:ascii="Arial" w:hAnsi="Arial" w:cs="Arial"/>
          <w:sz w:val="12"/>
        </w:rPr>
        <w:t xml:space="preserve">. </w:t>
      </w:r>
      <w:r w:rsidRPr="002455F3">
        <w:rPr>
          <w:rStyle w:val="StyleBoldUnderline"/>
          <w:rFonts w:ascii="Arial" w:hAnsi="Arial" w:cs="Arial"/>
          <w:sz w:val="20"/>
          <w:highlight w:val="cyan"/>
        </w:rPr>
        <w:t>Particularly</w:t>
      </w:r>
      <w:r w:rsidRPr="002455F3">
        <w:rPr>
          <w:rStyle w:val="StyleBoldUnderline"/>
          <w:rFonts w:ascii="Arial" w:hAnsi="Arial" w:cs="Arial"/>
          <w:sz w:val="20"/>
        </w:rPr>
        <w:t xml:space="preserve"> the intense </w:t>
      </w:r>
      <w:r w:rsidRPr="002455F3">
        <w:rPr>
          <w:rStyle w:val="StyleBoldUnderline"/>
          <w:rFonts w:ascii="Arial" w:hAnsi="Arial" w:cs="Arial"/>
          <w:sz w:val="20"/>
          <w:highlight w:val="cyan"/>
        </w:rPr>
        <w:t>polarization</w:t>
      </w:r>
      <w:r w:rsidRPr="002455F3">
        <w:rPr>
          <w:rStyle w:val="StyleBoldUnderline"/>
          <w:rFonts w:ascii="Arial" w:hAnsi="Arial" w:cs="Arial"/>
          <w:sz w:val="20"/>
        </w:rPr>
        <w:t xml:space="preserve"> and gridlock of Washington. Since re-election, Obama has achieved little domestic policy</w:t>
      </w:r>
      <w:r w:rsidRPr="002455F3">
        <w:rPr>
          <w:rFonts w:ascii="Arial" w:hAnsi="Arial" w:cs="Arial"/>
          <w:sz w:val="12"/>
        </w:rPr>
        <w:t xml:space="preserve"> success. His gun control bill was defeated, immigration reform faces significant opposition in the Republican-controlled House of Representatives, and the prospect of a long-term federal budgetary "grand bargain" with Congress looks unlikely. Moreover, implementation of his landmark healthcare initiative has been botched. </w:t>
      </w:r>
      <w:r w:rsidRPr="002455F3">
        <w:rPr>
          <w:rStyle w:val="StyleBoldUnderline"/>
          <w:rFonts w:ascii="Arial" w:hAnsi="Arial" w:cs="Arial"/>
          <w:sz w:val="20"/>
          <w:highlight w:val="cyan"/>
        </w:rPr>
        <w:t>Many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re-elected presidents</w:t>
      </w:r>
      <w:r w:rsidRPr="002455F3">
        <w:rPr>
          <w:rStyle w:val="StyleBoldUnderline"/>
          <w:rFonts w:ascii="Arial" w:hAnsi="Arial" w:cs="Arial"/>
          <w:sz w:val="20"/>
        </w:rPr>
        <w:t xml:space="preserve"> in the post-war era have, like Obama, </w:t>
      </w:r>
      <w:r w:rsidRPr="002455F3">
        <w:rPr>
          <w:rStyle w:val="StyleBoldUnderline"/>
          <w:rFonts w:ascii="Arial" w:hAnsi="Arial" w:cs="Arial"/>
          <w:sz w:val="20"/>
          <w:highlight w:val="cyan"/>
        </w:rPr>
        <w:t>found it difficult to acquire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domestic</w:t>
      </w:r>
      <w:r w:rsidRPr="002455F3">
        <w:rPr>
          <w:rStyle w:val="StyleBoldUnderline"/>
          <w:rFonts w:ascii="Arial" w:hAnsi="Arial" w:cs="Arial"/>
          <w:sz w:val="20"/>
        </w:rPr>
        <w:t xml:space="preserve"> policy </w:t>
      </w:r>
      <w:r w:rsidRPr="002455F3">
        <w:rPr>
          <w:rStyle w:val="StyleBoldUnderline"/>
          <w:rFonts w:ascii="Arial" w:hAnsi="Arial" w:cs="Arial"/>
          <w:sz w:val="20"/>
          <w:highlight w:val="cyan"/>
        </w:rPr>
        <w:t>momentum</w:t>
      </w:r>
      <w:r w:rsidRPr="002455F3">
        <w:rPr>
          <w:rStyle w:val="StyleBoldUnderline"/>
          <w:rFonts w:ascii="Arial" w:hAnsi="Arial" w:cs="Arial"/>
          <w:sz w:val="20"/>
        </w:rPr>
        <w:t>.</w:t>
      </w:r>
      <w:r w:rsidRPr="002455F3">
        <w:rPr>
          <w:rFonts w:ascii="Arial" w:hAnsi="Arial" w:cs="Arial"/>
          <w:sz w:val="12"/>
        </w:rPr>
        <w:t xml:space="preserve"> In part, this is because the party of re-elected presidents, as with the Democrats now, often hold a weaker position in Congress. Thus Dwight Eisenhower in 1956, Richard Nixon in 1972, and Bill Clinton in 1996 were all re-elected alongside Congresses where both the House and Senate were controlled by their partisan opponents. </w:t>
      </w:r>
      <w:r w:rsidRPr="002455F3">
        <w:rPr>
          <w:rStyle w:val="StyleBoldUnderline"/>
          <w:rFonts w:ascii="Arial" w:hAnsi="Arial" w:cs="Arial"/>
          <w:sz w:val="20"/>
        </w:rPr>
        <w:t>Another factor encouraging foreign policy focus in second terms is the fact that re-elected presidents have often been impacted by domestic scandals in recent decades</w:t>
      </w:r>
      <w:r w:rsidRPr="002455F3">
        <w:rPr>
          <w:rFonts w:ascii="Arial" w:hAnsi="Arial" w:cs="Arial"/>
          <w:sz w:val="12"/>
        </w:rPr>
        <w:t xml:space="preserve">. Thus, Watergate ended the Nixon administration in 1974, Iran-Contra badly damaged the Reagan White House, and the Lewinsky scandal led to Clinton being impeached. Since Obama's re-election, a series of problems have hit the administration. These include revelations that the Internal Revenue Service targeted some conservative groups for special scrutiny; and the Department of Justice's secret subpoenaing of private phone records of several Associated Press reporters and editors in the wake of a terrorist plot leak. </w:t>
      </w:r>
      <w:r w:rsidRPr="002455F3">
        <w:rPr>
          <w:rStyle w:val="StyleBoldUnderline"/>
          <w:rFonts w:ascii="Arial" w:hAnsi="Arial" w:cs="Arial"/>
          <w:sz w:val="20"/>
          <w:highlight w:val="cyan"/>
        </w:rPr>
        <w:t>Even if Obama escapes</w:t>
      </w:r>
      <w:r w:rsidRPr="002455F3">
        <w:rPr>
          <w:rStyle w:val="StyleBoldUnderline"/>
          <w:rFonts w:ascii="Arial" w:hAnsi="Arial" w:cs="Arial"/>
          <w:sz w:val="20"/>
        </w:rPr>
        <w:t xml:space="preserve"> further </w:t>
      </w:r>
      <w:r w:rsidRPr="002455F3">
        <w:rPr>
          <w:rStyle w:val="StyleBoldUnderline"/>
          <w:rFonts w:ascii="Arial" w:hAnsi="Arial" w:cs="Arial"/>
          <w:sz w:val="20"/>
          <w:highlight w:val="cyan"/>
        </w:rPr>
        <w:t>significant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problems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he will not be able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avoid the "lame-duck" factor</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That is</w:t>
      </w:r>
      <w:r w:rsidRPr="002455F3">
        <w:rPr>
          <w:rStyle w:val="StyleBoldUnderline"/>
          <w:rFonts w:ascii="Arial" w:hAnsi="Arial" w:cs="Arial"/>
          <w:sz w:val="20"/>
        </w:rPr>
        <w:t xml:space="preserve">, as a president cannot seek more than two terms, </w:t>
      </w:r>
      <w:r w:rsidRPr="002455F3">
        <w:rPr>
          <w:rStyle w:val="StyleBoldUnderline"/>
          <w:rFonts w:ascii="Arial" w:hAnsi="Arial" w:cs="Arial"/>
          <w:sz w:val="20"/>
          <w:highlight w:val="cyan"/>
        </w:rPr>
        <w:t>political focus will refocus elsewhere</w:t>
      </w:r>
      <w:r w:rsidRPr="002455F3">
        <w:rPr>
          <w:rStyle w:val="StyleBoldUnderline"/>
          <w:rFonts w:ascii="Arial" w:hAnsi="Arial" w:cs="Arial"/>
          <w:sz w:val="20"/>
        </w:rPr>
        <w:t xml:space="preserve">, particularly after the November 2014 congressional ballots when the 2016 presidential election campaign kicks into gear. </w:t>
      </w:r>
      <w:r w:rsidRPr="002455F3">
        <w:rPr>
          <w:rStyle w:val="Emphasis"/>
          <w:rFonts w:ascii="Arial" w:hAnsi="Arial" w:cs="Arial"/>
          <w:sz w:val="20"/>
        </w:rPr>
        <w:t xml:space="preserve">Taken overall, </w:t>
      </w:r>
      <w:r w:rsidRPr="002455F3">
        <w:rPr>
          <w:rStyle w:val="Emphasis"/>
          <w:rFonts w:ascii="Arial" w:hAnsi="Arial" w:cs="Arial"/>
          <w:sz w:val="20"/>
          <w:highlight w:val="cyan"/>
        </w:rPr>
        <w:t>Iranian diplomatic progress and wider</w:t>
      </w:r>
      <w:r w:rsidRPr="002455F3">
        <w:rPr>
          <w:rStyle w:val="Emphasis"/>
          <w:rFonts w:ascii="Arial" w:hAnsi="Arial" w:cs="Arial"/>
          <w:sz w:val="20"/>
        </w:rPr>
        <w:t xml:space="preserve"> recent </w:t>
      </w:r>
      <w:r w:rsidRPr="002455F3">
        <w:rPr>
          <w:rStyle w:val="Emphasis"/>
          <w:rFonts w:ascii="Arial" w:hAnsi="Arial" w:cs="Arial"/>
          <w:sz w:val="20"/>
          <w:highlight w:val="cyan"/>
        </w:rPr>
        <w:t>events</w:t>
      </w:r>
      <w:r w:rsidRPr="002455F3">
        <w:rPr>
          <w:rStyle w:val="Emphasis"/>
          <w:rFonts w:ascii="Arial" w:hAnsi="Arial" w:cs="Arial"/>
          <w:sz w:val="20"/>
        </w:rPr>
        <w:t xml:space="preserve"> </w:t>
      </w:r>
      <w:r w:rsidRPr="002455F3">
        <w:rPr>
          <w:rStyle w:val="Emphasis"/>
          <w:rFonts w:ascii="Arial" w:hAnsi="Arial" w:cs="Arial"/>
          <w:sz w:val="20"/>
          <w:highlight w:val="cyan"/>
        </w:rPr>
        <w:t>in the Middle East are</w:t>
      </w:r>
      <w:r w:rsidRPr="002455F3">
        <w:rPr>
          <w:rStyle w:val="Emphasis"/>
          <w:rFonts w:ascii="Arial" w:hAnsi="Arial" w:cs="Arial"/>
          <w:sz w:val="20"/>
        </w:rPr>
        <w:t xml:space="preserve"> therefore </w:t>
      </w:r>
      <w:r w:rsidRPr="002455F3">
        <w:rPr>
          <w:rStyle w:val="Emphasis"/>
          <w:rFonts w:ascii="Arial" w:hAnsi="Arial" w:cs="Arial"/>
          <w:sz w:val="20"/>
          <w:highlight w:val="cyan"/>
        </w:rPr>
        <w:t>likely to accentuate the incentives for Obama to place</w:t>
      </w:r>
      <w:r w:rsidRPr="002455F3">
        <w:rPr>
          <w:rStyle w:val="Emphasis"/>
          <w:rFonts w:ascii="Arial" w:hAnsi="Arial" w:cs="Arial"/>
          <w:sz w:val="20"/>
        </w:rPr>
        <w:t xml:space="preserve"> increasing </w:t>
      </w:r>
      <w:r w:rsidRPr="002455F3">
        <w:rPr>
          <w:rStyle w:val="Emphasis"/>
          <w:rFonts w:ascii="Arial" w:hAnsi="Arial" w:cs="Arial"/>
          <w:sz w:val="20"/>
          <w:highlight w:val="cyan"/>
        </w:rPr>
        <w:t>emphasis</w:t>
      </w:r>
      <w:r w:rsidRPr="002455F3">
        <w:rPr>
          <w:rStyle w:val="Emphasis"/>
          <w:rFonts w:ascii="Arial" w:hAnsi="Arial" w:cs="Arial"/>
          <w:sz w:val="20"/>
        </w:rPr>
        <w:t xml:space="preserve"> </w:t>
      </w:r>
      <w:r w:rsidRPr="002455F3">
        <w:rPr>
          <w:rStyle w:val="Emphasis"/>
          <w:rFonts w:ascii="Arial" w:hAnsi="Arial" w:cs="Arial"/>
          <w:sz w:val="20"/>
          <w:highlight w:val="cyan"/>
        </w:rPr>
        <w:t>on</w:t>
      </w:r>
      <w:r w:rsidRPr="002455F3">
        <w:rPr>
          <w:rStyle w:val="Emphasis"/>
          <w:rFonts w:ascii="Arial" w:hAnsi="Arial" w:cs="Arial"/>
          <w:sz w:val="20"/>
        </w:rPr>
        <w:t xml:space="preserve"> </w:t>
      </w:r>
      <w:r w:rsidRPr="002455F3">
        <w:rPr>
          <w:rStyle w:val="Emphasis"/>
          <w:rFonts w:ascii="Arial" w:hAnsi="Arial" w:cs="Arial"/>
          <w:sz w:val="20"/>
          <w:highlight w:val="cyan"/>
        </w:rPr>
        <w:t>foreign</w:t>
      </w:r>
      <w:r w:rsidRPr="002455F3">
        <w:rPr>
          <w:rStyle w:val="Emphasis"/>
          <w:rFonts w:ascii="Arial" w:hAnsi="Arial" w:cs="Arial"/>
          <w:sz w:val="20"/>
        </w:rPr>
        <w:t xml:space="preserve"> </w:t>
      </w:r>
      <w:r w:rsidRPr="002455F3">
        <w:rPr>
          <w:rStyle w:val="Emphasis"/>
          <w:rFonts w:ascii="Arial" w:hAnsi="Arial" w:cs="Arial"/>
          <w:sz w:val="20"/>
          <w:highlight w:val="cyan"/>
        </w:rPr>
        <w:t>policy</w:t>
      </w:r>
      <w:r w:rsidRPr="002455F3">
        <w:rPr>
          <w:rFonts w:ascii="Arial" w:hAnsi="Arial" w:cs="Arial"/>
          <w:sz w:val="12"/>
        </w:rPr>
        <w:t xml:space="preserve"> -- </w:t>
      </w:r>
      <w:r w:rsidRPr="002455F3">
        <w:rPr>
          <w:rStyle w:val="Emphasis"/>
          <w:rFonts w:ascii="Arial" w:hAnsi="Arial" w:cs="Arial"/>
          <w:sz w:val="20"/>
          <w:highlight w:val="cyan"/>
        </w:rPr>
        <w:t>which Congress has less latitude over -- in his remaining period of office</w:t>
      </w:r>
      <w:r w:rsidRPr="002455F3">
        <w:rPr>
          <w:rFonts w:ascii="Arial" w:hAnsi="Arial" w:cs="Arial"/>
          <w:sz w:val="12"/>
        </w:rPr>
        <w:t>. And, this shift is only likely to be reinforced if, as anticipated, the U.S. economic recovery continues to build up steam in 2014.</w:t>
      </w:r>
    </w:p>
    <w:p w14:paraId="31E166BB" w14:textId="77777777" w:rsidR="00B34B32" w:rsidRPr="002455F3" w:rsidRDefault="00B34B32" w:rsidP="00B34B32">
      <w:pPr>
        <w:rPr>
          <w:rFonts w:ascii="Arial" w:hAnsi="Arial" w:cs="Arial"/>
          <w:sz w:val="20"/>
        </w:rPr>
      </w:pPr>
    </w:p>
    <w:p w14:paraId="2F2EDE6A" w14:textId="77777777" w:rsidR="00B34B32" w:rsidRPr="002455F3" w:rsidRDefault="00B34B32" w:rsidP="00B34B32">
      <w:pPr>
        <w:rPr>
          <w:rStyle w:val="StyleStyleBold12pt"/>
          <w:rFonts w:ascii="Arial" w:hAnsi="Arial" w:cs="Arial"/>
        </w:rPr>
      </w:pPr>
      <w:r w:rsidRPr="002455F3">
        <w:rPr>
          <w:rStyle w:val="StyleStyleBold12pt"/>
          <w:rFonts w:ascii="Arial" w:hAnsi="Arial" w:cs="Arial"/>
        </w:rPr>
        <w:t xml:space="preserve">Your authors are overreacting --- he still can effectively push his agenda </w:t>
      </w:r>
    </w:p>
    <w:p w14:paraId="3417511D" w14:textId="77777777" w:rsidR="00B34B32" w:rsidRPr="002455F3" w:rsidRDefault="00B34B32" w:rsidP="00B34B32">
      <w:pPr>
        <w:rPr>
          <w:rFonts w:ascii="Arial" w:hAnsi="Arial" w:cs="Arial"/>
          <w:sz w:val="16"/>
        </w:rPr>
      </w:pPr>
      <w:r w:rsidRPr="002455F3">
        <w:rPr>
          <w:rStyle w:val="StyleStyleBold12pt"/>
          <w:rFonts w:ascii="Arial" w:hAnsi="Arial" w:cs="Arial"/>
        </w:rPr>
        <w:t>Budowsky 11-17</w:t>
      </w:r>
      <w:r w:rsidRPr="002455F3">
        <w:rPr>
          <w:rFonts w:ascii="Arial" w:hAnsi="Arial" w:cs="Arial"/>
          <w:sz w:val="16"/>
        </w:rPr>
        <w:t xml:space="preserve"> (Brent,- writer for the Hill and Legislative Assistant to U.S. Senator Lloyd Bentsen “Can Obam Rise Again” http://www.ukprogressive.co.uk/can-obama-rise-again/article23748.html)</w:t>
      </w:r>
    </w:p>
    <w:p w14:paraId="7D8F9FBF" w14:textId="77777777" w:rsidR="00B34B32" w:rsidRPr="002455F3" w:rsidRDefault="00B34B32" w:rsidP="00B34B32">
      <w:pPr>
        <w:rPr>
          <w:rFonts w:ascii="Arial" w:hAnsi="Arial" w:cs="Arial"/>
          <w:sz w:val="16"/>
        </w:rPr>
      </w:pPr>
      <w:r w:rsidRPr="002455F3">
        <w:rPr>
          <w:rStyle w:val="StyleBoldUnderline"/>
          <w:rFonts w:ascii="Arial" w:hAnsi="Arial" w:cs="Arial"/>
          <w:highlight w:val="cyan"/>
        </w:rPr>
        <w:t>Those who stampede with the herd and overemphasize the negative</w:t>
      </w:r>
      <w:r w:rsidRPr="002455F3">
        <w:rPr>
          <w:rStyle w:val="StyleBoldUnderline"/>
          <w:rFonts w:ascii="Arial" w:hAnsi="Arial" w:cs="Arial"/>
        </w:rPr>
        <w:t xml:space="preserve"> about Obama </w:t>
      </w:r>
      <w:r w:rsidRPr="002455F3">
        <w:rPr>
          <w:rStyle w:val="StyleBoldUnderline"/>
          <w:rFonts w:ascii="Arial" w:hAnsi="Arial" w:cs="Arial"/>
          <w:highlight w:val="cyan"/>
        </w:rPr>
        <w:t>might reread the</w:t>
      </w:r>
      <w:r w:rsidRPr="002455F3">
        <w:rPr>
          <w:rFonts w:ascii="Arial" w:hAnsi="Arial" w:cs="Arial"/>
          <w:sz w:val="16"/>
        </w:rPr>
        <w:t xml:space="preserve"> Gallup </w:t>
      </w:r>
      <w:r w:rsidRPr="002455F3">
        <w:rPr>
          <w:rStyle w:val="StyleBoldUnderline"/>
          <w:rFonts w:ascii="Arial" w:hAnsi="Arial" w:cs="Arial"/>
          <w:highlight w:val="cyan"/>
        </w:rPr>
        <w:t>polls in</w:t>
      </w:r>
      <w:r w:rsidRPr="002455F3">
        <w:rPr>
          <w:rFonts w:ascii="Arial" w:hAnsi="Arial" w:cs="Arial"/>
          <w:sz w:val="16"/>
        </w:rPr>
        <w:t xml:space="preserve"> September and October </w:t>
      </w:r>
      <w:r w:rsidRPr="002455F3">
        <w:rPr>
          <w:rStyle w:val="StyleBoldUnderline"/>
          <w:rFonts w:ascii="Arial" w:hAnsi="Arial" w:cs="Arial"/>
          <w:highlight w:val="cyan"/>
        </w:rPr>
        <w:t>2011, which were</w:t>
      </w:r>
      <w:r w:rsidRPr="002455F3">
        <w:rPr>
          <w:rStyle w:val="StyleBoldUnderline"/>
          <w:rFonts w:ascii="Arial" w:hAnsi="Arial" w:cs="Arial"/>
        </w:rPr>
        <w:t xml:space="preserve"> virtually </w:t>
      </w:r>
      <w:r w:rsidRPr="002455F3">
        <w:rPr>
          <w:rStyle w:val="StyleBoldUnderline"/>
          <w:rFonts w:ascii="Arial" w:hAnsi="Arial" w:cs="Arial"/>
          <w:highlight w:val="cyan"/>
        </w:rPr>
        <w:t>identical</w:t>
      </w:r>
      <w:r w:rsidRPr="002455F3">
        <w:rPr>
          <w:rStyle w:val="StyleBoldUnderline"/>
          <w:rFonts w:ascii="Arial" w:hAnsi="Arial" w:cs="Arial"/>
        </w:rPr>
        <w:t xml:space="preserve"> to polling</w:t>
      </w:r>
      <w:r w:rsidRPr="002455F3">
        <w:rPr>
          <w:rFonts w:ascii="Arial" w:hAnsi="Arial" w:cs="Arial"/>
          <w:sz w:val="16"/>
        </w:rPr>
        <w:t xml:space="preserve"> today, </w:t>
      </w:r>
      <w:r w:rsidRPr="002455F3">
        <w:rPr>
          <w:rStyle w:val="StyleBoldUnderline"/>
          <w:rFonts w:ascii="Arial" w:hAnsi="Arial" w:cs="Arial"/>
        </w:rPr>
        <w:t xml:space="preserve">and </w:t>
      </w:r>
      <w:r w:rsidRPr="002455F3">
        <w:rPr>
          <w:rStyle w:val="StyleBoldUnderline"/>
          <w:rFonts w:ascii="Arial" w:hAnsi="Arial" w:cs="Arial"/>
          <w:highlight w:val="cyan"/>
        </w:rPr>
        <w:t>media commentary then</w:t>
      </w:r>
      <w:r w:rsidRPr="002455F3">
        <w:rPr>
          <w:rFonts w:ascii="Arial" w:hAnsi="Arial" w:cs="Arial"/>
          <w:sz w:val="16"/>
        </w:rPr>
        <w:t xml:space="preserve">, which was virtually </w:t>
      </w:r>
      <w:r w:rsidRPr="002455F3">
        <w:rPr>
          <w:rStyle w:val="StyleBoldUnderline"/>
          <w:rFonts w:ascii="Arial" w:hAnsi="Arial" w:cs="Arial"/>
          <w:highlight w:val="cyan"/>
        </w:rPr>
        <w:t>identical to commentary today</w:t>
      </w:r>
      <w:r w:rsidRPr="002455F3">
        <w:rPr>
          <w:rFonts w:ascii="Arial" w:hAnsi="Arial" w:cs="Arial"/>
          <w:sz w:val="16"/>
        </w:rPr>
        <w:t xml:space="preserve">.  One year after Obama’s low in 2011, he won a resounding reelection victory. Democrats performed brilliantly in Senate elections. Democrats gained seats in the House and won a million more votes than House Republicans nationally.  </w:t>
      </w:r>
      <w:r w:rsidRPr="002455F3">
        <w:rPr>
          <w:rStyle w:val="StyleBoldUnderline"/>
          <w:rFonts w:ascii="Arial" w:hAnsi="Arial" w:cs="Arial"/>
          <w:highlight w:val="cyan"/>
        </w:rPr>
        <w:t>Yes, the president has hurdles to overcome, but he can certainly rise again</w:t>
      </w:r>
      <w:r w:rsidRPr="002455F3">
        <w:rPr>
          <w:rFonts w:ascii="Arial" w:hAnsi="Arial" w:cs="Arial"/>
          <w:sz w:val="16"/>
        </w:rPr>
        <w:t xml:space="preserve"> as he did after October 2011.  Once the healthcare website is fixed, which it will be; and the President fulfills his promise to help those who have lost their policies, which he will do; and enrollments rise dramatically, which they ultimately will; Republicans will be left telling millions of Americans with pre-existing conditions — most of whom are women, workers, children, seniors or disabled Americans — that they must lose insurance Obama won for them. Or, they must praise the President for this achievement.  </w:t>
      </w:r>
      <w:r w:rsidRPr="002455F3">
        <w:rPr>
          <w:rStyle w:val="StyleBoldUnderline"/>
          <w:rFonts w:ascii="Arial" w:hAnsi="Arial" w:cs="Arial"/>
        </w:rPr>
        <w:t>The winning strategy</w:t>
      </w:r>
      <w:r w:rsidRPr="002455F3">
        <w:rPr>
          <w:rFonts w:ascii="Arial" w:hAnsi="Arial" w:cs="Arial"/>
          <w:sz w:val="16"/>
        </w:rPr>
        <w:t xml:space="preserve"> for Obama </w:t>
      </w:r>
      <w:r w:rsidRPr="002455F3">
        <w:rPr>
          <w:rStyle w:val="StyleBoldUnderline"/>
          <w:rFonts w:ascii="Arial" w:hAnsi="Arial" w:cs="Arial"/>
        </w:rPr>
        <w:t>is</w:t>
      </w:r>
      <w:r w:rsidRPr="002455F3">
        <w:rPr>
          <w:rFonts w:ascii="Arial" w:hAnsi="Arial" w:cs="Arial"/>
          <w:sz w:val="16"/>
        </w:rPr>
        <w:t xml:space="preserve"> the </w:t>
      </w:r>
      <w:r w:rsidRPr="002455F3">
        <w:rPr>
          <w:rStyle w:val="StyleBoldUnderline"/>
          <w:rFonts w:ascii="Arial" w:hAnsi="Arial" w:cs="Arial"/>
        </w:rPr>
        <w:t>give ’em hell</w:t>
      </w:r>
      <w:r w:rsidRPr="002455F3">
        <w:rPr>
          <w:rFonts w:ascii="Arial" w:hAnsi="Arial" w:cs="Arial"/>
          <w:sz w:val="16"/>
        </w:rPr>
        <w:t xml:space="preserve"> truth-telling against do-nothing Republicans that reelected Truman and turned Congress Democratic in 1948.  </w:t>
      </w:r>
      <w:r w:rsidRPr="002455F3">
        <w:rPr>
          <w:rStyle w:val="StyleBoldUnderline"/>
          <w:rFonts w:ascii="Arial" w:hAnsi="Arial" w:cs="Arial"/>
          <w:highlight w:val="cyan"/>
        </w:rPr>
        <w:t>If a president with 40 percent approval launches an aggressive offensive against</w:t>
      </w:r>
      <w:r w:rsidRPr="002455F3">
        <w:rPr>
          <w:rStyle w:val="StyleBoldUnderline"/>
          <w:rFonts w:ascii="Arial" w:hAnsi="Arial" w:cs="Arial"/>
        </w:rPr>
        <w:t xml:space="preserve"> obstruction</w:t>
      </w:r>
      <w:r w:rsidRPr="002455F3">
        <w:rPr>
          <w:rFonts w:ascii="Arial" w:hAnsi="Arial" w:cs="Arial"/>
          <w:sz w:val="16"/>
        </w:rPr>
        <w:t xml:space="preserve"> by Washington </w:t>
      </w:r>
      <w:r w:rsidRPr="002455F3">
        <w:rPr>
          <w:rStyle w:val="StyleBoldUnderline"/>
          <w:rFonts w:ascii="Arial" w:hAnsi="Arial" w:cs="Arial"/>
          <w:highlight w:val="cyan"/>
        </w:rPr>
        <w:t>Republicans with 9 percent approval, the president wins</w:t>
      </w:r>
      <w:r w:rsidRPr="002455F3">
        <w:rPr>
          <w:rFonts w:ascii="Arial" w:hAnsi="Arial" w:cs="Arial"/>
          <w:sz w:val="16"/>
        </w:rPr>
        <w:t xml:space="preserve">.  There are powerful demographic and ideological reasons that Democrats won, and Republicans lost, House and Senate elections in 2006; presidential, House and Senate elections in 2008; and presidential, House and Senate elections in 2012.  The outlier against center-left Democratic victories between 2006 and 2012 was 2010, won by House Republicans who now wallow under the most unfavorable ratings in polling history. This center-left trend could well continue in 2016. The latest NBC poll shows Hillary Clinton winning big over New Jersey Gov. Chris Christie (R) in the country’s North, South, East and West regions.  Consider the disastrously low ratings of the GOP, the collapsed poll ratings of the Tea Party, the anemic single-digit favorable ratings of the Republican House, the fundraising and recruitment successes of congressional Democrats and the intra-party carnage that has turned the GOP brand into a freak show of warring factions waging primaries and blood feuds against one another.  </w:t>
      </w:r>
      <w:r w:rsidRPr="002455F3">
        <w:rPr>
          <w:rStyle w:val="StyleBoldUnderline"/>
          <w:rFonts w:ascii="Arial" w:hAnsi="Arial" w:cs="Arial"/>
        </w:rPr>
        <w:t>The president will escalate his battle for immigration reform. Either he wins in Congress, or do-nothing Republicans will be blamed</w:t>
      </w:r>
      <w:r w:rsidRPr="002455F3">
        <w:rPr>
          <w:rFonts w:ascii="Arial" w:hAnsi="Arial" w:cs="Arial"/>
          <w:sz w:val="16"/>
        </w:rPr>
        <w:t xml:space="preserve"> by outraged Hispanics — for a generation — for killing immigration reform</w:t>
      </w:r>
      <w:r w:rsidRPr="002455F3">
        <w:rPr>
          <w:rStyle w:val="StyleBoldUnderline"/>
          <w:rFonts w:ascii="Arial" w:hAnsi="Arial" w:cs="Arial"/>
        </w:rPr>
        <w:t xml:space="preserve">.  </w:t>
      </w:r>
      <w:r w:rsidRPr="002455F3">
        <w:rPr>
          <w:rStyle w:val="StyleBoldUnderline"/>
          <w:rFonts w:ascii="Arial" w:hAnsi="Arial" w:cs="Arial"/>
          <w:highlight w:val="cyan"/>
        </w:rPr>
        <w:t>If the president wages a sustained campaign</w:t>
      </w:r>
      <w:r w:rsidRPr="002455F3">
        <w:rPr>
          <w:rFonts w:ascii="Arial" w:hAnsi="Arial" w:cs="Arial"/>
          <w:sz w:val="16"/>
        </w:rPr>
        <w:t xml:space="preserve"> for a major jobs program to rebuild America, </w:t>
      </w:r>
      <w:r w:rsidRPr="002455F3">
        <w:rPr>
          <w:rStyle w:val="StyleBoldUnderline"/>
          <w:rFonts w:ascii="Arial" w:hAnsi="Arial" w:cs="Arial"/>
          <w:highlight w:val="cyan"/>
        </w:rPr>
        <w:t>he will be supported</w:t>
      </w:r>
      <w:r w:rsidRPr="002455F3">
        <w:rPr>
          <w:rFonts w:ascii="Arial" w:hAnsi="Arial" w:cs="Arial"/>
          <w:sz w:val="16"/>
        </w:rPr>
        <w:t xml:space="preserve"> by business and labor. If Republicans destroy this hope for jobs, Obama rises, and the GOP falls even lower. Americans want more jobs, not more do-nothing GOP obstruction.  While Sarah Palin claims on television that Pope Francis is a liberal, the president will win by honoring the holiday season and battling against GOP efforts to take food from hungry children.  </w:t>
      </w:r>
      <w:r w:rsidRPr="002455F3">
        <w:rPr>
          <w:rStyle w:val="StyleBoldUnderline"/>
          <w:rFonts w:ascii="Arial" w:hAnsi="Arial" w:cs="Arial"/>
        </w:rPr>
        <w:t>When the president continues his battle</w:t>
      </w:r>
      <w:r w:rsidRPr="002455F3">
        <w:rPr>
          <w:rFonts w:ascii="Arial" w:hAnsi="Arial" w:cs="Arial"/>
          <w:sz w:val="16"/>
        </w:rPr>
        <w:t xml:space="preserve"> for pay equity for women, and for his superbly qualified female judicial nominees who are being attacked by the latest filibuster abuse in the latest GOP war against the interests of women, </w:t>
      </w:r>
      <w:r w:rsidRPr="002455F3">
        <w:rPr>
          <w:rStyle w:val="StyleBoldUnderline"/>
          <w:rFonts w:ascii="Arial" w:hAnsi="Arial" w:cs="Arial"/>
        </w:rPr>
        <w:t>the president rises, and the GOP falls.</w:t>
      </w:r>
      <w:r w:rsidRPr="002455F3">
        <w:rPr>
          <w:rFonts w:ascii="Arial" w:hAnsi="Arial" w:cs="Arial"/>
          <w:sz w:val="16"/>
        </w:rPr>
        <w:t xml:space="preserve"> </w:t>
      </w:r>
    </w:p>
    <w:p w14:paraId="09F056E7" w14:textId="77777777" w:rsidR="00B34B32" w:rsidRPr="002455F3" w:rsidRDefault="00B34B32" w:rsidP="00B34B32">
      <w:pPr>
        <w:rPr>
          <w:rFonts w:ascii="Arial" w:hAnsi="Arial" w:cs="Arial"/>
          <w:sz w:val="16"/>
        </w:rPr>
      </w:pPr>
    </w:p>
    <w:p w14:paraId="6442A0C6" w14:textId="77777777" w:rsidR="00B34B32" w:rsidRPr="002455F3" w:rsidRDefault="00B34B32" w:rsidP="00B34B32">
      <w:pPr>
        <w:rPr>
          <w:rStyle w:val="StyleStyleBold12pt"/>
          <w:rFonts w:ascii="Arial" w:hAnsi="Arial" w:cs="Arial"/>
        </w:rPr>
      </w:pPr>
      <w:r w:rsidRPr="002455F3">
        <w:rPr>
          <w:rStyle w:val="StyleStyleBold12pt"/>
          <w:rFonts w:ascii="Arial" w:hAnsi="Arial" w:cs="Arial"/>
        </w:rPr>
        <w:t>Not enough to derail his whole agenda</w:t>
      </w:r>
    </w:p>
    <w:p w14:paraId="6B1EC95B" w14:textId="77777777" w:rsidR="00B34B32" w:rsidRPr="002455F3" w:rsidRDefault="00B34B32" w:rsidP="00B34B32">
      <w:pPr>
        <w:rPr>
          <w:rFonts w:ascii="Arial" w:hAnsi="Arial" w:cs="Arial"/>
          <w:sz w:val="16"/>
        </w:rPr>
      </w:pPr>
      <w:r w:rsidRPr="002455F3">
        <w:rPr>
          <w:rStyle w:val="StyleStyleBold12pt"/>
          <w:rFonts w:ascii="Arial" w:hAnsi="Arial" w:cs="Arial"/>
        </w:rPr>
        <w:t>Tucker 9-14</w:t>
      </w:r>
      <w:r w:rsidRPr="002455F3">
        <w:rPr>
          <w:rFonts w:ascii="Arial" w:hAnsi="Arial" w:cs="Arial"/>
          <w:sz w:val="16"/>
        </w:rPr>
        <w:t xml:space="preserve"> (Joshua,- Professor of Politics  @ NYU, Co-Director of the NYU Center for Social and Political Behavior.  I am also a Co-Author of the award winning politics and policy blog The Monkey Cage “Forget Obamacare, remember when Syria was going to ruin Obama’s term? Remember Syria??”)</w:t>
      </w:r>
    </w:p>
    <w:p w14:paraId="171FAAD0" w14:textId="77777777" w:rsidR="00B34B32" w:rsidRPr="002455F3" w:rsidRDefault="00B34B32" w:rsidP="00B34B32">
      <w:pPr>
        <w:rPr>
          <w:rFonts w:ascii="Arial" w:hAnsi="Arial" w:cs="Arial"/>
          <w:sz w:val="16"/>
        </w:rPr>
      </w:pPr>
      <w:r w:rsidRPr="002455F3">
        <w:rPr>
          <w:rFonts w:ascii="Arial" w:hAnsi="Arial" w:cs="Arial"/>
          <w:sz w:val="16"/>
        </w:rPr>
        <w:t xml:space="preserve">Scott Wilson’s article here at </w:t>
      </w:r>
      <w:r w:rsidRPr="002455F3">
        <w:rPr>
          <w:rStyle w:val="StyleBoldUnderline"/>
          <w:rFonts w:ascii="Arial" w:hAnsi="Arial" w:cs="Arial"/>
          <w:highlight w:val="cyan"/>
        </w:rPr>
        <w:t>the</w:t>
      </w:r>
      <w:r w:rsidRPr="002455F3">
        <w:rPr>
          <w:rFonts w:ascii="Arial" w:hAnsi="Arial" w:cs="Arial"/>
          <w:sz w:val="16"/>
        </w:rPr>
        <w:t xml:space="preserve"> Washington </w:t>
      </w:r>
      <w:r w:rsidRPr="002455F3">
        <w:rPr>
          <w:rStyle w:val="StyleBoldUnderline"/>
          <w:rFonts w:ascii="Arial" w:hAnsi="Arial" w:cs="Arial"/>
          <w:highlight w:val="cyan"/>
        </w:rPr>
        <w:t>Post on the long term consequences for Obama’s second term agenda</w:t>
      </w:r>
      <w:r w:rsidRPr="002455F3">
        <w:rPr>
          <w:rStyle w:val="StyleBoldUnderline"/>
          <w:rFonts w:ascii="Arial" w:hAnsi="Arial" w:cs="Arial"/>
        </w:rPr>
        <w:t xml:space="preserve"> of the “loss of trust”</w:t>
      </w:r>
      <w:r w:rsidRPr="002455F3">
        <w:rPr>
          <w:rFonts w:ascii="Arial" w:hAnsi="Arial" w:cs="Arial"/>
          <w:sz w:val="16"/>
        </w:rPr>
        <w:t xml:space="preserve"> in Obama </w:t>
      </w:r>
      <w:r w:rsidRPr="002455F3">
        <w:rPr>
          <w:rStyle w:val="StyleBoldUnderline"/>
          <w:rFonts w:ascii="Arial" w:hAnsi="Arial" w:cs="Arial"/>
        </w:rPr>
        <w:t xml:space="preserve">related to the healthcare roll out  </w:t>
      </w:r>
      <w:r w:rsidRPr="002455F3">
        <w:rPr>
          <w:rStyle w:val="StyleBoldUnderline"/>
          <w:rFonts w:ascii="Arial" w:hAnsi="Arial" w:cs="Arial"/>
          <w:highlight w:val="cyan"/>
        </w:rPr>
        <w:t>reminded me of</w:t>
      </w:r>
      <w:r w:rsidRPr="002455F3">
        <w:rPr>
          <w:rFonts w:ascii="Arial" w:hAnsi="Arial" w:cs="Arial"/>
          <w:sz w:val="16"/>
        </w:rPr>
        <w:t xml:space="preserve"> an exchange of tweets I had in early September with Larry Sabato about </w:t>
      </w:r>
      <w:r w:rsidRPr="002455F3">
        <w:rPr>
          <w:rStyle w:val="StyleBoldUnderline"/>
          <w:rFonts w:ascii="Arial" w:hAnsi="Arial" w:cs="Arial"/>
          <w:highlight w:val="cyan"/>
        </w:rPr>
        <w:t>the lasting relevance of Obama’s</w:t>
      </w:r>
      <w:r w:rsidRPr="002455F3">
        <w:rPr>
          <w:rFonts w:ascii="Arial" w:hAnsi="Arial" w:cs="Arial"/>
          <w:sz w:val="16"/>
        </w:rPr>
        <w:t xml:space="preserve"> ongoing image </w:t>
      </w:r>
      <w:r w:rsidRPr="002455F3">
        <w:rPr>
          <w:rStyle w:val="StyleBoldUnderline"/>
          <w:rFonts w:ascii="Arial" w:hAnsi="Arial" w:cs="Arial"/>
        </w:rPr>
        <w:t xml:space="preserve">problems related to </w:t>
      </w:r>
      <w:r w:rsidRPr="002455F3">
        <w:rPr>
          <w:rStyle w:val="StyleBoldUnderline"/>
          <w:rFonts w:ascii="Arial" w:hAnsi="Arial" w:cs="Arial"/>
          <w:highlight w:val="cyan"/>
        </w:rPr>
        <w:t>Syria. An argument was floating</w:t>
      </w:r>
      <w:r w:rsidRPr="002455F3">
        <w:rPr>
          <w:rFonts w:ascii="Arial" w:hAnsi="Arial" w:cs="Arial"/>
          <w:sz w:val="16"/>
        </w:rPr>
        <w:t xml:space="preserve"> around that by drawing a red line over chemical weapons and then not following through, </w:t>
      </w:r>
      <w:r w:rsidRPr="002455F3">
        <w:rPr>
          <w:rStyle w:val="StyleBoldUnderline"/>
          <w:rFonts w:ascii="Arial" w:hAnsi="Arial" w:cs="Arial"/>
          <w:highlight w:val="cyan"/>
        </w:rPr>
        <w:t>Obama was fatally damaging his standing</w:t>
      </w:r>
      <w:r w:rsidRPr="002455F3">
        <w:rPr>
          <w:rFonts w:ascii="Arial" w:hAnsi="Arial" w:cs="Arial"/>
          <w:sz w:val="16"/>
        </w:rPr>
        <w:t xml:space="preserve"> with the public in a way </w:t>
      </w:r>
      <w:r w:rsidRPr="002455F3">
        <w:rPr>
          <w:rStyle w:val="StyleBoldUnderline"/>
          <w:rFonts w:ascii="Arial" w:hAnsi="Arial" w:cs="Arial"/>
          <w:highlight w:val="cyan"/>
        </w:rPr>
        <w:t>that would cause irreparable harm to his second term agenda</w:t>
      </w:r>
      <w:r w:rsidRPr="002455F3">
        <w:rPr>
          <w:rFonts w:ascii="Arial" w:hAnsi="Arial" w:cs="Arial"/>
          <w:sz w:val="16"/>
        </w:rPr>
        <w:t xml:space="preserve">.  I took the contrarian viewpoint that any impact for Syria-related events on U.S. public opinion towards Obama was going to be fleeting, and as suggestive “evidence” tweeted a comparison of Google Searches in the United States for “Syria” and “Miley Cyrus” at the height of the crisis.  Here’s an updated version of that comparison: The patterns are clear.  </w:t>
      </w:r>
      <w:r w:rsidRPr="002455F3">
        <w:rPr>
          <w:rStyle w:val="StyleBoldUnderline"/>
          <w:rFonts w:ascii="Arial" w:hAnsi="Arial" w:cs="Arial"/>
        </w:rPr>
        <w:t>Even at the height of the Syrian crisis</w:t>
      </w:r>
      <w:r w:rsidRPr="002455F3">
        <w:rPr>
          <w:rFonts w:ascii="Arial" w:hAnsi="Arial" w:cs="Arial"/>
          <w:sz w:val="16"/>
        </w:rPr>
        <w:t xml:space="preserve"> (with one very brief exception), </w:t>
      </w:r>
      <w:r w:rsidRPr="002455F3">
        <w:rPr>
          <w:rStyle w:val="StyleBoldUnderline"/>
          <w:rFonts w:ascii="Arial" w:hAnsi="Arial" w:cs="Arial"/>
        </w:rPr>
        <w:t>Americans were</w:t>
      </w:r>
      <w:r w:rsidRPr="002455F3">
        <w:rPr>
          <w:rFonts w:ascii="Arial" w:hAnsi="Arial" w:cs="Arial"/>
          <w:sz w:val="16"/>
        </w:rPr>
        <w:t xml:space="preserve"> much </w:t>
      </w:r>
      <w:r w:rsidRPr="002455F3">
        <w:rPr>
          <w:rStyle w:val="StyleBoldUnderline"/>
          <w:rFonts w:ascii="Arial" w:hAnsi="Arial" w:cs="Arial"/>
        </w:rPr>
        <w:t>more likely to</w:t>
      </w:r>
      <w:r w:rsidRPr="002455F3">
        <w:rPr>
          <w:rFonts w:ascii="Arial" w:hAnsi="Arial" w:cs="Arial"/>
          <w:sz w:val="16"/>
        </w:rPr>
        <w:t xml:space="preserve"> go to </w:t>
      </w:r>
      <w:r w:rsidRPr="002455F3">
        <w:rPr>
          <w:rStyle w:val="StyleBoldUnderline"/>
          <w:rFonts w:ascii="Arial" w:hAnsi="Arial" w:cs="Arial"/>
        </w:rPr>
        <w:t>Google</w:t>
      </w:r>
      <w:r w:rsidRPr="002455F3">
        <w:rPr>
          <w:rFonts w:ascii="Arial" w:hAnsi="Arial" w:cs="Arial"/>
          <w:sz w:val="16"/>
        </w:rPr>
        <w:t xml:space="preserve"> to find information about pop star </w:t>
      </w:r>
      <w:r w:rsidRPr="002455F3">
        <w:rPr>
          <w:rStyle w:val="StyleBoldUnderline"/>
          <w:rFonts w:ascii="Arial" w:hAnsi="Arial" w:cs="Arial"/>
        </w:rPr>
        <w:t>Miley Cyrus</w:t>
      </w:r>
      <w:r w:rsidRPr="002455F3">
        <w:rPr>
          <w:rFonts w:ascii="Arial" w:hAnsi="Arial" w:cs="Arial"/>
          <w:sz w:val="16"/>
        </w:rPr>
        <w:t xml:space="preserve"> and her latest antics than they were about Syria.  </w:t>
      </w:r>
      <w:r w:rsidRPr="002455F3">
        <w:rPr>
          <w:rStyle w:val="StyleBoldUnderline"/>
          <w:rFonts w:ascii="Arial" w:hAnsi="Arial" w:cs="Arial"/>
        </w:rPr>
        <w:t>Since the crisis died down</w:t>
      </w:r>
      <w:r w:rsidRPr="002455F3">
        <w:rPr>
          <w:rFonts w:ascii="Arial" w:hAnsi="Arial" w:cs="Arial"/>
          <w:sz w:val="16"/>
        </w:rPr>
        <w:t xml:space="preserve">, however, </w:t>
      </w:r>
      <w:r w:rsidRPr="002455F3">
        <w:rPr>
          <w:rStyle w:val="StyleBoldUnderline"/>
          <w:rFonts w:ascii="Arial" w:hAnsi="Arial" w:cs="Arial"/>
        </w:rPr>
        <w:t>it is not even comparable.  Interest</w:t>
      </w:r>
      <w:r w:rsidRPr="002455F3">
        <w:rPr>
          <w:rFonts w:ascii="Arial" w:hAnsi="Arial" w:cs="Arial"/>
          <w:sz w:val="16"/>
        </w:rPr>
        <w:t xml:space="preserve"> in Syria </w:t>
      </w:r>
      <w:r w:rsidRPr="002455F3">
        <w:rPr>
          <w:rStyle w:val="StyleBoldUnderline"/>
          <w:rFonts w:ascii="Arial" w:hAnsi="Arial" w:cs="Arial"/>
        </w:rPr>
        <w:t>has gone to almost 0</w:t>
      </w:r>
      <w:r w:rsidRPr="002455F3">
        <w:rPr>
          <w:rFonts w:ascii="Arial" w:hAnsi="Arial" w:cs="Arial"/>
          <w:sz w:val="16"/>
        </w:rPr>
        <w:t xml:space="preserve"> in the Google trends scale (which measures searches on the term in question relative to all searches) while Miley has remained a topic of interest.    Now as commenters on a related Monkey Cage post at the time pointed out, Google trends data are of course not a perfect measure of U.S. public opinion. </w:t>
      </w:r>
      <w:r w:rsidRPr="002455F3">
        <w:rPr>
          <w:rStyle w:val="StyleBoldUnderline"/>
          <w:rFonts w:ascii="Arial" w:hAnsi="Arial" w:cs="Arial"/>
        </w:rPr>
        <w:t>But we can find evidence</w:t>
      </w:r>
      <w:r w:rsidRPr="002455F3">
        <w:rPr>
          <w:rFonts w:ascii="Arial" w:hAnsi="Arial" w:cs="Arial"/>
          <w:sz w:val="16"/>
        </w:rPr>
        <w:t xml:space="preserve"> of this relative disengagement from the Syrian issue </w:t>
      </w:r>
      <w:r w:rsidRPr="002455F3">
        <w:rPr>
          <w:rStyle w:val="StyleBoldUnderline"/>
          <w:rFonts w:ascii="Arial" w:hAnsi="Arial" w:cs="Arial"/>
        </w:rPr>
        <w:t>in other metrics</w:t>
      </w:r>
      <w:r w:rsidRPr="002455F3">
        <w:rPr>
          <w:rFonts w:ascii="Arial" w:hAnsi="Arial" w:cs="Arial"/>
          <w:sz w:val="16"/>
        </w:rPr>
        <w:t xml:space="preserve"> as well. Our Social Media and Political Participation (SMaPP) lab at NYU has been collecting tweets on a variety of search terms related to Syria. Here’s a timeline of the number of tweets per day we’ve</w:t>
      </w:r>
      <w:r w:rsidRPr="002455F3">
        <w:rPr>
          <w:rFonts w:ascii="Arial" w:hAnsi="Arial" w:cs="Arial"/>
          <w:sz w:val="10"/>
        </w:rPr>
        <w:t xml:space="preserve"> </w:t>
      </w:r>
      <w:r w:rsidRPr="002455F3">
        <w:rPr>
          <w:rFonts w:ascii="Arial" w:hAnsi="Arial" w:cs="Arial"/>
          <w:sz w:val="16"/>
        </w:rPr>
        <w:t xml:space="preserve">collected in English mentioning any of our Syria-related search terms.  (So note that this is not limited to the U.S., as the Google Trends data was.  For more on tweets on Syria across all languages, see this excellent blog post by SMaPP lab graduate student Pablo Barberá here): Again, the patterns are unmistakably clear: </w:t>
      </w:r>
      <w:r w:rsidRPr="002455F3">
        <w:rPr>
          <w:rStyle w:val="StyleBoldUnderline"/>
          <w:rFonts w:ascii="Arial" w:hAnsi="Arial" w:cs="Arial"/>
        </w:rPr>
        <w:t>once the crisis subsided, so too did mass attention to Syria</w:t>
      </w:r>
      <w:r w:rsidRPr="002455F3">
        <w:rPr>
          <w:rFonts w:ascii="Arial" w:hAnsi="Arial" w:cs="Arial"/>
          <w:sz w:val="16"/>
        </w:rPr>
        <w:t xml:space="preserve"> in English language tweets.    I raise this point for two reasons. First, I think </w:t>
      </w:r>
      <w:r w:rsidRPr="002455F3">
        <w:rPr>
          <w:rStyle w:val="StyleBoldUnderline"/>
          <w:rFonts w:ascii="Arial" w:hAnsi="Arial" w:cs="Arial"/>
          <w:highlight w:val="cyan"/>
        </w:rPr>
        <w:t>it illustrates the</w:t>
      </w:r>
      <w:r w:rsidRPr="002455F3">
        <w:rPr>
          <w:rFonts w:ascii="Arial" w:hAnsi="Arial" w:cs="Arial"/>
          <w:sz w:val="16"/>
        </w:rPr>
        <w:t xml:space="preserve"> tension between the </w:t>
      </w:r>
      <w:r w:rsidRPr="002455F3">
        <w:rPr>
          <w:rStyle w:val="StyleBoldUnderline"/>
          <w:rFonts w:ascii="Arial" w:hAnsi="Arial" w:cs="Arial"/>
          <w:highlight w:val="cyan"/>
        </w:rPr>
        <w:t>propensity of the</w:t>
      </w:r>
      <w:r w:rsidRPr="002455F3">
        <w:rPr>
          <w:rFonts w:ascii="Arial" w:hAnsi="Arial" w:cs="Arial"/>
          <w:sz w:val="16"/>
        </w:rPr>
        <w:t xml:space="preserve"> 24 hours </w:t>
      </w:r>
      <w:r w:rsidRPr="002455F3">
        <w:rPr>
          <w:rStyle w:val="StyleBoldUnderline"/>
          <w:rFonts w:ascii="Arial" w:hAnsi="Arial" w:cs="Arial"/>
          <w:highlight w:val="cyan"/>
        </w:rPr>
        <w:t>media to want to attribute lasting importance to the current issue of the day</w:t>
      </w:r>
      <w:r w:rsidRPr="002455F3">
        <w:rPr>
          <w:rFonts w:ascii="Arial" w:hAnsi="Arial" w:cs="Arial"/>
          <w:sz w:val="16"/>
        </w:rPr>
        <w:t xml:space="preserve"> and the fact that most </w:t>
      </w:r>
      <w:r w:rsidRPr="002455F3">
        <w:rPr>
          <w:rStyle w:val="StyleBoldUnderline"/>
          <w:rFonts w:ascii="Arial" w:hAnsi="Arial" w:cs="Arial"/>
          <w:highlight w:val="cyan"/>
        </w:rPr>
        <w:t>Americans do not have</w:t>
      </w:r>
      <w:r w:rsidRPr="002455F3">
        <w:rPr>
          <w:rFonts w:ascii="Arial" w:hAnsi="Arial" w:cs="Arial"/>
          <w:sz w:val="16"/>
        </w:rPr>
        <w:t xml:space="preserve"> a tremendous amount of </w:t>
      </w:r>
      <w:r w:rsidRPr="002455F3">
        <w:rPr>
          <w:rStyle w:val="StyleBoldUnderline"/>
          <w:rFonts w:ascii="Arial" w:hAnsi="Arial" w:cs="Arial"/>
          <w:highlight w:val="cyan"/>
        </w:rPr>
        <w:t>time</w:t>
      </w:r>
      <w:r w:rsidRPr="002455F3">
        <w:rPr>
          <w:rFonts w:ascii="Arial" w:hAnsi="Arial" w:cs="Arial"/>
          <w:sz w:val="16"/>
        </w:rPr>
        <w:t xml:space="preserve"> to think about politics, </w:t>
      </w:r>
      <w:r w:rsidRPr="002455F3">
        <w:rPr>
          <w:rStyle w:val="StyleBoldUnderline"/>
          <w:rFonts w:ascii="Arial" w:hAnsi="Arial" w:cs="Arial"/>
          <w:highlight w:val="cyan"/>
        </w:rPr>
        <w:t>and</w:t>
      </w:r>
      <w:r w:rsidRPr="002455F3">
        <w:rPr>
          <w:rFonts w:ascii="Arial" w:hAnsi="Arial" w:cs="Arial"/>
          <w:sz w:val="16"/>
        </w:rPr>
        <w:t xml:space="preserve"> therefore </w:t>
      </w:r>
      <w:r w:rsidRPr="002455F3">
        <w:rPr>
          <w:rStyle w:val="StyleBoldUnderline"/>
          <w:rFonts w:ascii="Arial" w:hAnsi="Arial" w:cs="Arial"/>
          <w:highlight w:val="cyan"/>
        </w:rPr>
        <w:t>are</w:t>
      </w:r>
      <w:r w:rsidRPr="002455F3">
        <w:rPr>
          <w:rFonts w:ascii="Arial" w:hAnsi="Arial" w:cs="Arial"/>
          <w:sz w:val="16"/>
        </w:rPr>
        <w:t xml:space="preserve"> most likely to be </w:t>
      </w:r>
      <w:r w:rsidRPr="002455F3">
        <w:rPr>
          <w:rStyle w:val="StyleBoldUnderline"/>
          <w:rFonts w:ascii="Arial" w:hAnsi="Arial" w:cs="Arial"/>
          <w:highlight w:val="cyan"/>
        </w:rPr>
        <w:t>paying attention only to the most salient political issues</w:t>
      </w:r>
      <w:r w:rsidRPr="002455F3">
        <w:rPr>
          <w:rFonts w:ascii="Arial" w:hAnsi="Arial" w:cs="Arial"/>
          <w:sz w:val="16"/>
        </w:rPr>
        <w:t xml:space="preserve"> currently being discussed by elites, as John Zaller pointed out in his classic book The Nature and Origins of Mass Opinion. To return to Google trends, here is some more comparative data:    Google Trends data on searches for Syria, Government Shutdown, and Obamacare in United States (Figure: Joshua Tucker/The Monkey Cage)    To the extent that Google searches are a reasonable proxy for public interest, what we find, not surprisingly, is that Syria was supplanted in the public interest by – among other things – the government shutdown and issues related to healthcare. (Although </w:t>
      </w:r>
      <w:r w:rsidRPr="002455F3">
        <w:rPr>
          <w:rStyle w:val="StyleBoldUnderline"/>
          <w:rFonts w:ascii="Arial" w:hAnsi="Arial" w:cs="Arial"/>
          <w:highlight w:val="cyan"/>
        </w:rPr>
        <w:t>I was surprised not to see as much of a spike related to Obamacare</w:t>
      </w:r>
      <w:r w:rsidRPr="002455F3">
        <w:rPr>
          <w:rFonts w:ascii="Arial" w:hAnsi="Arial" w:cs="Arial"/>
          <w:sz w:val="16"/>
        </w:rPr>
        <w:t xml:space="preserve">. I ran the same search using “healthcare.gov” and basically got a flat line, </w:t>
      </w:r>
      <w:r w:rsidRPr="002455F3">
        <w:rPr>
          <w:rStyle w:val="StyleBoldUnderline"/>
          <w:rFonts w:ascii="Arial" w:hAnsi="Arial" w:cs="Arial"/>
          <w:highlight w:val="cyan"/>
        </w:rPr>
        <w:t>which does raise the question of whether the public finds the health-care rollout less captivating than even the Syria crisis</w:t>
      </w:r>
      <w:r w:rsidRPr="002455F3">
        <w:rPr>
          <w:rFonts w:ascii="Arial" w:hAnsi="Arial" w:cs="Arial"/>
          <w:sz w:val="16"/>
        </w:rPr>
        <w:t xml:space="preserve">.) This is consistent with the idea of </w:t>
      </w:r>
      <w:r w:rsidRPr="002455F3">
        <w:rPr>
          <w:rStyle w:val="StyleBoldUnderline"/>
          <w:rFonts w:ascii="Arial" w:hAnsi="Arial" w:cs="Arial"/>
        </w:rPr>
        <w:t>a short attention span</w:t>
      </w:r>
      <w:r w:rsidRPr="002455F3">
        <w:rPr>
          <w:rFonts w:ascii="Arial" w:hAnsi="Arial" w:cs="Arial"/>
          <w:sz w:val="16"/>
        </w:rPr>
        <w:t xml:space="preserve"> to political issues, and </w:t>
      </w:r>
      <w:r w:rsidRPr="002455F3">
        <w:rPr>
          <w:rStyle w:val="StyleBoldUnderline"/>
          <w:rFonts w:ascii="Arial" w:hAnsi="Arial" w:cs="Arial"/>
        </w:rPr>
        <w:t>that</w:t>
      </w:r>
      <w:r w:rsidRPr="002455F3">
        <w:rPr>
          <w:rFonts w:ascii="Arial" w:hAnsi="Arial" w:cs="Arial"/>
          <w:sz w:val="16"/>
        </w:rPr>
        <w:t xml:space="preserve"> this short attention span </w:t>
      </w:r>
      <w:r w:rsidRPr="002455F3">
        <w:rPr>
          <w:rStyle w:val="StyleBoldUnderline"/>
          <w:rFonts w:ascii="Arial" w:hAnsi="Arial" w:cs="Arial"/>
        </w:rPr>
        <w:t>is exacerbated by issues related to foreign policy</w:t>
      </w:r>
      <w:r w:rsidRPr="002455F3">
        <w:rPr>
          <w:rFonts w:ascii="Arial" w:hAnsi="Arial" w:cs="Arial"/>
          <w:sz w:val="16"/>
        </w:rPr>
        <w:t xml:space="preserve">, especially “non-event” issues like the decision not to bomb Syria.    However, the second reason I wanted to raise this point now is because of Obama’s dropping approval numbers. Here’s Gallup data for 2013: Gallup 3-day rolling average poll or approval and disapproval of President Obama (Source: http://www.gallup.com/poll/113980/Gallup-Daily-Obama-Job-Approval.aspx)    What do we see?  </w:t>
      </w:r>
      <w:r w:rsidRPr="002455F3">
        <w:rPr>
          <w:rStyle w:val="StyleBoldUnderline"/>
          <w:rFonts w:ascii="Arial" w:hAnsi="Arial" w:cs="Arial"/>
        </w:rPr>
        <w:t>Yes, Obama’s job approval have declined</w:t>
      </w:r>
      <w:r w:rsidRPr="002455F3">
        <w:rPr>
          <w:rFonts w:ascii="Arial" w:hAnsi="Arial" w:cs="Arial"/>
          <w:sz w:val="16"/>
        </w:rPr>
        <w:t xml:space="preserve"> and his disapproval ratings have gone up since the Syria crisis at the end of the summer.  So is it possible that the conventional wisdom that Obama could not recover from is Syria correct?  Of course it is, and there is nothing in this figure that would contradict the claim that Obama “can’t recover” from events in early September 2013. However, two other patterns are undeniable.  First, </w:t>
      </w:r>
      <w:r w:rsidRPr="002455F3">
        <w:rPr>
          <w:rStyle w:val="StyleBoldUnderline"/>
          <w:rFonts w:ascii="Arial" w:hAnsi="Arial" w:cs="Arial"/>
        </w:rPr>
        <w:t>the drop</w:t>
      </w:r>
      <w:r w:rsidRPr="002455F3">
        <w:rPr>
          <w:rFonts w:ascii="Arial" w:hAnsi="Arial" w:cs="Arial"/>
          <w:sz w:val="16"/>
        </w:rPr>
        <w:t xml:space="preserve"> in presidential approval </w:t>
      </w:r>
      <w:r w:rsidRPr="002455F3">
        <w:rPr>
          <w:rStyle w:val="StyleBoldUnderline"/>
          <w:rFonts w:ascii="Arial" w:hAnsi="Arial" w:cs="Arial"/>
        </w:rPr>
        <w:t>has been going on fairly consistently</w:t>
      </w:r>
      <w:r w:rsidRPr="002455F3">
        <w:rPr>
          <w:rFonts w:ascii="Arial" w:hAnsi="Arial" w:cs="Arial"/>
          <w:sz w:val="16"/>
        </w:rPr>
        <w:t xml:space="preserve"> since the start of 2013.  There are fluctuations in late August/early September, but </w:t>
      </w:r>
      <w:r w:rsidRPr="002455F3">
        <w:rPr>
          <w:rStyle w:val="StyleBoldUnderline"/>
          <w:rFonts w:ascii="Arial" w:hAnsi="Arial" w:cs="Arial"/>
          <w:highlight w:val="cyan"/>
        </w:rPr>
        <w:t xml:space="preserve">these are clearly </w:t>
      </w:r>
      <w:r w:rsidRPr="002455F3">
        <w:rPr>
          <w:rStyle w:val="StyleBoldUnderline"/>
          <w:rFonts w:ascii="Arial" w:hAnsi="Arial" w:cs="Arial"/>
          <w:i/>
          <w:highlight w:val="cyan"/>
        </w:rPr>
        <w:t>not</w:t>
      </w:r>
      <w:r w:rsidRPr="002455F3">
        <w:rPr>
          <w:rStyle w:val="StyleBoldUnderline"/>
          <w:rFonts w:ascii="Arial" w:hAnsi="Arial" w:cs="Arial"/>
          <w:highlight w:val="cyan"/>
        </w:rPr>
        <w:t xml:space="preserve"> sharp turning points</w:t>
      </w:r>
      <w:r w:rsidRPr="002455F3">
        <w:rPr>
          <w:rFonts w:ascii="Arial" w:hAnsi="Arial" w:cs="Arial"/>
          <w:sz w:val="16"/>
        </w:rPr>
        <w:t xml:space="preserve"> in the public opinion time series.  Second, the real gap between Obama’s job approval and disapproval opens up in October, not September.  So could Syria has set the stage for people to be less trusting of Obama when the next issue unfolded?  Perhaps, although Obama’s approval after the end of the government shutdown had rebounded to approximately the same levels as earlier in the summer.  But did the Syria crisis leave a dramatic or lasting impact on Obama’s approval rating that would have been visible now had the problems with the health-care roll out not occurred?  It would be hard to conclude that from these data.    Kind of </w:t>
      </w:r>
      <w:r w:rsidRPr="002455F3">
        <w:rPr>
          <w:rStyle w:val="StyleBoldUnderline"/>
          <w:rFonts w:ascii="Arial" w:hAnsi="Arial" w:cs="Arial"/>
        </w:rPr>
        <w:t>makes you wonder just how “lasting” the damage from the health-care rollout is going to be by the time we hit the next big thing</w:t>
      </w:r>
      <w:r w:rsidRPr="002455F3">
        <w:rPr>
          <w:rFonts w:ascii="Arial" w:hAnsi="Arial" w:cs="Arial"/>
          <w:sz w:val="16"/>
        </w:rPr>
        <w:t xml:space="preserve"> a few months from now.</w:t>
      </w:r>
    </w:p>
    <w:p w14:paraId="34E89FB1" w14:textId="77777777" w:rsidR="00B34B32" w:rsidRPr="002455F3" w:rsidRDefault="00B34B32" w:rsidP="00B34B32">
      <w:pPr>
        <w:rPr>
          <w:rFonts w:ascii="Arial" w:hAnsi="Arial" w:cs="Arial"/>
          <w:sz w:val="16"/>
        </w:rPr>
      </w:pPr>
    </w:p>
    <w:p w14:paraId="5B4310A2" w14:textId="77777777" w:rsidR="00B34B32" w:rsidRPr="001D71F0" w:rsidRDefault="00B34B32" w:rsidP="00B34B32"/>
    <w:p w14:paraId="5A4F99FA" w14:textId="77777777" w:rsidR="00882129" w:rsidRPr="00882129" w:rsidRDefault="00882129" w:rsidP="00882129"/>
    <w:p w14:paraId="3AD2E895" w14:textId="77777777" w:rsidR="00510BBC" w:rsidRPr="00AF5046" w:rsidRDefault="00510BBC" w:rsidP="007A3515"/>
    <w:sectPr w:rsidR="00510BBC"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4DFF7" w14:textId="77777777" w:rsidR="007D555D" w:rsidRDefault="007D555D" w:rsidP="00E46E7E">
      <w:r>
        <w:separator/>
      </w:r>
    </w:p>
  </w:endnote>
  <w:endnote w:type="continuationSeparator" w:id="0">
    <w:p w14:paraId="738C570C" w14:textId="77777777" w:rsidR="007D555D" w:rsidRDefault="007D555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17106" w14:textId="77777777" w:rsidR="007D555D" w:rsidRDefault="007D555D" w:rsidP="00E46E7E">
      <w:r>
        <w:separator/>
      </w:r>
    </w:p>
  </w:footnote>
  <w:footnote w:type="continuationSeparator" w:id="0">
    <w:p w14:paraId="76A2F7CE" w14:textId="77777777" w:rsidR="007D555D" w:rsidRDefault="007D555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DE623E"/>
    <w:multiLevelType w:val="multilevel"/>
    <w:tmpl w:val="BC1C378E"/>
    <w:lvl w:ilvl="0">
      <w:start w:val="1"/>
      <w:numFmt w:val="decimal"/>
      <w:pStyle w:val="StyleBoldUnderlin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09"/>
    <w:rsid w:val="000140EC"/>
    <w:rsid w:val="00016A35"/>
    <w:rsid w:val="000C16B3"/>
    <w:rsid w:val="001408C0"/>
    <w:rsid w:val="00143FD7"/>
    <w:rsid w:val="001463FB"/>
    <w:rsid w:val="00186DB7"/>
    <w:rsid w:val="001D7626"/>
    <w:rsid w:val="002613DA"/>
    <w:rsid w:val="00295D9D"/>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0BBC"/>
    <w:rsid w:val="00517479"/>
    <w:rsid w:val="005A0BE5"/>
    <w:rsid w:val="005B235C"/>
    <w:rsid w:val="005C0E1F"/>
    <w:rsid w:val="005E0D2B"/>
    <w:rsid w:val="005E2C99"/>
    <w:rsid w:val="00672258"/>
    <w:rsid w:val="0067575B"/>
    <w:rsid w:val="00692C26"/>
    <w:rsid w:val="006F2D3D"/>
    <w:rsid w:val="00700835"/>
    <w:rsid w:val="00726F87"/>
    <w:rsid w:val="007333B9"/>
    <w:rsid w:val="00791B7D"/>
    <w:rsid w:val="007A3515"/>
    <w:rsid w:val="007D555D"/>
    <w:rsid w:val="007D7924"/>
    <w:rsid w:val="007E470C"/>
    <w:rsid w:val="007E5F71"/>
    <w:rsid w:val="00821415"/>
    <w:rsid w:val="0083768F"/>
    <w:rsid w:val="00882129"/>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34B32"/>
    <w:rsid w:val="00B45FE9"/>
    <w:rsid w:val="00B55D49"/>
    <w:rsid w:val="00B65E97"/>
    <w:rsid w:val="00B84180"/>
    <w:rsid w:val="00BE63EA"/>
    <w:rsid w:val="00C42A3C"/>
    <w:rsid w:val="00C72909"/>
    <w:rsid w:val="00CD2C6D"/>
    <w:rsid w:val="00CF1A0F"/>
    <w:rsid w:val="00D179E3"/>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CB0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apple-converted-space">
    <w:name w:val="apple-converted-space"/>
    <w:basedOn w:val="DefaultParagraphFont"/>
    <w:rsid w:val="00510BBC"/>
  </w:style>
  <w:style w:type="character" w:customStyle="1" w:styleId="tagChar">
    <w:name w:val="tag Char"/>
    <w:aliases w:val="Heading 2 Char2 Char Char,Heading 2 Char1 Char Char Char1,Heading 2 Char Char Char Char Char1,Heading 2 Char Char1 Char Char,Heading 2 Char2 Char1,Heading 2 Char1 Char Char1,Heading 2 Char Char Char Char1,Heading 2 Char Char"/>
    <w:basedOn w:val="DefaultParagraphFont"/>
    <w:rsid w:val="00882129"/>
    <w:rPr>
      <w:rFonts w:eastAsia="Times New Roman"/>
      <w:b/>
      <w:sz w:val="24"/>
      <w:lang w:eastAsia="en-US"/>
    </w:rPr>
  </w:style>
  <w:style w:type="paragraph" w:customStyle="1" w:styleId="citenon-bold">
    <w:name w:val="cite non-bold"/>
    <w:basedOn w:val="Normal"/>
    <w:link w:val="citenon-boldChar"/>
    <w:rsid w:val="00882129"/>
    <w:rPr>
      <w:rFonts w:ascii="Times New Roman" w:eastAsia="Times New Roman" w:hAnsi="Times New Roman" w:cs="Times New Roman"/>
      <w:sz w:val="20"/>
      <w:szCs w:val="20"/>
    </w:rPr>
  </w:style>
  <w:style w:type="character" w:customStyle="1" w:styleId="citenon-boldChar">
    <w:name w:val="cite non-bold Char"/>
    <w:link w:val="citenon-bold"/>
    <w:locked/>
    <w:rsid w:val="00882129"/>
    <w:rPr>
      <w:rFonts w:ascii="Times New Roman" w:eastAsia="Times New Roman" w:hAnsi="Times New Roman" w:cs="Times New Roman"/>
      <w:sz w:val="20"/>
      <w:szCs w:val="20"/>
    </w:rPr>
  </w:style>
  <w:style w:type="paragraph" w:customStyle="1" w:styleId="MinimizedText">
    <w:name w:val="Minimized Text"/>
    <w:basedOn w:val="Normal"/>
    <w:link w:val="MinimizedTextChar"/>
    <w:rsid w:val="00882129"/>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882129"/>
    <w:rPr>
      <w:rFonts w:ascii="Times New Roman" w:eastAsia="Times New Roman" w:hAnsi="Times New Roman" w:cs="Times New Roman"/>
      <w:sz w:val="16"/>
      <w:lang w:val="x-none" w:eastAsia="x-none"/>
    </w:rPr>
  </w:style>
  <w:style w:type="paragraph" w:customStyle="1" w:styleId="card">
    <w:name w:val="card"/>
    <w:basedOn w:val="Normal"/>
    <w:next w:val="Normal"/>
    <w:link w:val="cardChar"/>
    <w:uiPriority w:val="6"/>
    <w:qFormat/>
    <w:rsid w:val="005B235C"/>
    <w:pPr>
      <w:ind w:left="288" w:right="288"/>
    </w:pPr>
    <w:rPr>
      <w:rFonts w:ascii="Times New Roman" w:eastAsiaTheme="minorHAnsi" w:hAnsi="Times New Roman" w:cs="Times New Roman"/>
      <w:sz w:val="20"/>
      <w:szCs w:val="22"/>
    </w:rPr>
  </w:style>
  <w:style w:type="character" w:customStyle="1" w:styleId="cardChar">
    <w:name w:val="card Char"/>
    <w:basedOn w:val="DefaultParagraphFont"/>
    <w:link w:val="card"/>
    <w:rsid w:val="005B235C"/>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5B235C"/>
    <w:rPr>
      <w:b/>
      <w:sz w:val="20"/>
      <w:u w:val="single"/>
    </w:rPr>
  </w:style>
  <w:style w:type="paragraph" w:customStyle="1" w:styleId="textbold">
    <w:name w:val="text bold"/>
    <w:basedOn w:val="Normal"/>
    <w:link w:val="underline"/>
    <w:qFormat/>
    <w:rsid w:val="005B235C"/>
    <w:pPr>
      <w:ind w:left="720"/>
      <w:jc w:val="both"/>
    </w:pPr>
    <w:rPr>
      <w:rFonts w:asciiTheme="minorHAnsi" w:hAnsiTheme="minorHAnsi"/>
      <w:b/>
      <w:sz w:val="20"/>
      <w:u w:val="single"/>
    </w:rPr>
  </w:style>
  <w:style w:type="character" w:customStyle="1" w:styleId="cite">
    <w:name w:val="cite"/>
    <w:aliases w:val="Heading 3 Char Char Char, Char Char Char1,Char Char Char1,Char Char2,Underlined Text Char,Citation Char Char Char1,Heading 3 Char1,Heading 3 Char Char Char Char"/>
    <w:qFormat/>
    <w:rsid w:val="00B34B32"/>
    <w:rPr>
      <w:rFonts w:ascii="Times New Roman" w:hAnsi="Times New Roman"/>
      <w:b/>
      <w:sz w:val="24"/>
    </w:rPr>
  </w:style>
  <w:style w:type="paragraph" w:customStyle="1" w:styleId="tag">
    <w:name w:val="tag"/>
    <w:basedOn w:val="Normal"/>
    <w:next w:val="Normal"/>
    <w:qFormat/>
    <w:rsid w:val="00B34B32"/>
    <w:rPr>
      <w:rFonts w:ascii="Times New Roman" w:eastAsia="Times New Roman" w:hAnsi="Times New Roman" w:cs="Times New Roman"/>
      <w:b/>
      <w:sz w:val="24"/>
    </w:rPr>
  </w:style>
  <w:style w:type="paragraph" w:customStyle="1" w:styleId="BlockTitle">
    <w:name w:val="Block Title"/>
    <w:basedOn w:val="Heading1"/>
    <w:autoRedefine/>
    <w:rsid w:val="00B34B32"/>
    <w:pPr>
      <w:keepLines w:val="0"/>
      <w:pageBreakBefore w:val="0"/>
      <w:pBdr>
        <w:top w:val="none" w:sz="0" w:space="0" w:color="auto"/>
        <w:left w:val="none" w:sz="0" w:space="0" w:color="auto"/>
        <w:bottom w:val="single" w:sz="4" w:space="1" w:color="auto"/>
        <w:right w:val="none" w:sz="0" w:space="0" w:color="auto"/>
      </w:pBdr>
      <w:spacing w:before="0" w:after="240"/>
    </w:pPr>
    <w:rPr>
      <w:rFonts w:ascii="Times New Roman" w:eastAsia="Times New Roman" w:hAnsi="Times New Roman" w:cs="Arial"/>
      <w:kern w:val="32"/>
      <w:sz w:val="48"/>
      <w:szCs w:val="32"/>
    </w:rPr>
  </w:style>
  <w:style w:type="character" w:customStyle="1" w:styleId="UnderlineNon-bold">
    <w:name w:val="Underline Non - bold"/>
    <w:rsid w:val="00B34B32"/>
    <w:rPr>
      <w:rFonts w:ascii="Times New Roman" w:hAnsi="Times New Roman"/>
      <w:iCs/>
      <w:sz w:val="22"/>
      <w:u w:val="single"/>
    </w:rPr>
  </w:style>
  <w:style w:type="character" w:customStyle="1" w:styleId="CardTextChar">
    <w:name w:val="Card Text Char"/>
    <w:rsid w:val="00B34B32"/>
    <w:rPr>
      <w:rFonts w:eastAsia="Calibri"/>
      <w:szCs w:val="22"/>
    </w:rPr>
  </w:style>
  <w:style w:type="character" w:customStyle="1" w:styleId="Author-Date">
    <w:name w:val="Author-Date"/>
    <w:rsid w:val="00B34B32"/>
    <w:rPr>
      <w:b/>
      <w:sz w:val="24"/>
    </w:rPr>
  </w:style>
  <w:style w:type="paragraph" w:styleId="TOC1">
    <w:name w:val="toc 1"/>
    <w:aliases w:val="Index Basic"/>
    <w:basedOn w:val="Normal"/>
    <w:next w:val="Normal"/>
    <w:autoRedefine/>
    <w:rsid w:val="00B34B32"/>
    <w:pPr>
      <w:spacing w:before="120" w:after="120"/>
    </w:pPr>
    <w:rPr>
      <w:rFonts w:eastAsia="Times New Roman" w:cs="Times New Roman"/>
      <w:b/>
      <w:sz w:val="24"/>
      <w:szCs w:val="20"/>
      <w:u w:val="single"/>
    </w:rPr>
  </w:style>
  <w:style w:type="paragraph" w:styleId="TOC3">
    <w:name w:val="toc 3"/>
    <w:basedOn w:val="Normal"/>
    <w:next w:val="Normal"/>
    <w:autoRedefine/>
    <w:rsid w:val="00B34B32"/>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B34B32"/>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B34B32"/>
    <w:rPr>
      <w:rFonts w:ascii="Calibri" w:eastAsia="Times New Roman" w:hAnsi="Calibri" w:cs="Times New Roman"/>
    </w:rPr>
  </w:style>
  <w:style w:type="character" w:customStyle="1" w:styleId="metad">
    <w:name w:val="metad"/>
    <w:rsid w:val="00B34B32"/>
  </w:style>
  <w:style w:type="character" w:customStyle="1" w:styleId="BoldUnderlineChar">
    <w:name w:val="Bold Underline Char"/>
    <w:rsid w:val="00B34B32"/>
    <w:rPr>
      <w:rFonts w:ascii="Arial Narrow" w:eastAsia="Calibri" w:hAnsi="Arial Narrow" w:cs="Times New Roman"/>
      <w:b/>
      <w:sz w:val="22"/>
      <w:u w:val="thick"/>
    </w:rPr>
  </w:style>
  <w:style w:type="character" w:customStyle="1" w:styleId="CiteChar">
    <w:name w:val="Cite Char"/>
    <w:rsid w:val="00B34B32"/>
    <w:rPr>
      <w:rFonts w:ascii="Arial Narrow" w:eastAsia="Calibri" w:hAnsi="Arial Narrow"/>
      <w:b/>
      <w:sz w:val="24"/>
      <w:szCs w:val="22"/>
      <w:u w:val="thick"/>
    </w:rPr>
  </w:style>
  <w:style w:type="character" w:customStyle="1" w:styleId="NothingChar">
    <w:name w:val="Nothing Char"/>
    <w:link w:val="Nothing"/>
    <w:locked/>
    <w:rsid w:val="00B34B32"/>
  </w:style>
  <w:style w:type="paragraph" w:customStyle="1" w:styleId="Nothing">
    <w:name w:val="Nothing"/>
    <w:link w:val="NothingChar"/>
    <w:rsid w:val="00B34B32"/>
    <w:pPr>
      <w:jc w:val="both"/>
    </w:pPr>
  </w:style>
  <w:style w:type="character" w:customStyle="1" w:styleId="CardsChar">
    <w:name w:val="Cards Char"/>
    <w:link w:val="Cards"/>
    <w:locked/>
    <w:rsid w:val="00B34B32"/>
    <w:rPr>
      <w:sz w:val="16"/>
    </w:rPr>
  </w:style>
  <w:style w:type="paragraph" w:customStyle="1" w:styleId="Cards">
    <w:name w:val="Cards"/>
    <w:next w:val="Nothing"/>
    <w:link w:val="CardsChar"/>
    <w:qFormat/>
    <w:rsid w:val="00B34B32"/>
    <w:pPr>
      <w:widowControl w:val="0"/>
      <w:ind w:left="432" w:right="432"/>
    </w:pPr>
    <w:rPr>
      <w:sz w:val="16"/>
    </w:rPr>
  </w:style>
  <w:style w:type="paragraph" w:customStyle="1" w:styleId="Cites">
    <w:name w:val="Cites"/>
    <w:next w:val="Cards"/>
    <w:link w:val="CitesChar"/>
    <w:rsid w:val="00B34B32"/>
    <w:pPr>
      <w:widowControl w:val="0"/>
      <w:outlineLvl w:val="2"/>
    </w:pPr>
    <w:rPr>
      <w:rFonts w:ascii="Times New Roman" w:eastAsia="Times New Roman" w:hAnsi="Times New Roman" w:cs="Times New Roman"/>
      <w:sz w:val="20"/>
    </w:rPr>
  </w:style>
  <w:style w:type="character" w:customStyle="1" w:styleId="CitesChar">
    <w:name w:val="Cites Char"/>
    <w:link w:val="Cites"/>
    <w:rsid w:val="00B34B32"/>
    <w:rPr>
      <w:rFonts w:ascii="Times New Roman" w:eastAsia="Times New Roman" w:hAnsi="Times New Roman" w:cs="Times New Roman"/>
      <w:sz w:val="20"/>
    </w:rPr>
  </w:style>
  <w:style w:type="paragraph" w:customStyle="1" w:styleId="Tags">
    <w:name w:val="Tags"/>
    <w:next w:val="Nothing"/>
    <w:link w:val="TagsChar"/>
    <w:rsid w:val="00B34B32"/>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B34B32"/>
    <w:rPr>
      <w:rFonts w:ascii="Times New Roman" w:eastAsia="Times New Roman" w:hAnsi="Times New Roman" w:cs="Times New Roman"/>
      <w:b/>
    </w:rPr>
  </w:style>
  <w:style w:type="character" w:customStyle="1" w:styleId="justify1">
    <w:name w:val="justify1"/>
    <w:rsid w:val="00B34B32"/>
  </w:style>
  <w:style w:type="character" w:customStyle="1" w:styleId="TitleChar">
    <w:name w:val="Title Char"/>
    <w:aliases w:val="Bold Underlined Char,UNDERLINE Char,Cites and Cards Char"/>
    <w:link w:val="Title"/>
    <w:uiPriority w:val="6"/>
    <w:qFormat/>
    <w:rsid w:val="00B34B32"/>
    <w:rPr>
      <w:rFonts w:ascii="Arial Narrow" w:hAnsi="Arial Narrow"/>
      <w:u w:val="thick"/>
    </w:rPr>
  </w:style>
  <w:style w:type="paragraph" w:styleId="Title">
    <w:name w:val="Title"/>
    <w:aliases w:val="Bold Underlined,UNDERLINE,Cites and Cards"/>
    <w:basedOn w:val="Normal"/>
    <w:next w:val="Normal"/>
    <w:link w:val="TitleChar"/>
    <w:uiPriority w:val="6"/>
    <w:qFormat/>
    <w:rsid w:val="00B34B32"/>
    <w:pPr>
      <w:ind w:left="720"/>
      <w:outlineLvl w:val="0"/>
    </w:pPr>
    <w:rPr>
      <w:rFonts w:ascii="Arial Narrow" w:hAnsi="Arial Narrow"/>
      <w:sz w:val="24"/>
      <w:u w:val="thick"/>
    </w:rPr>
  </w:style>
  <w:style w:type="character" w:customStyle="1" w:styleId="TitleChar1">
    <w:name w:val="Title Char1"/>
    <w:basedOn w:val="DefaultParagraphFont"/>
    <w:uiPriority w:val="10"/>
    <w:rsid w:val="00B34B32"/>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B34B32"/>
    <w:rPr>
      <w:rFonts w:cs="Arial"/>
      <w:b/>
      <w:bCs/>
      <w:iCs/>
      <w:noProof w:val="0"/>
      <w:sz w:val="24"/>
      <w:szCs w:val="28"/>
      <w:lang w:val="en-US" w:eastAsia="en-US" w:bidi="ar-SA"/>
    </w:rPr>
  </w:style>
  <w:style w:type="character" w:customStyle="1" w:styleId="SmallTextCharCharCharChar">
    <w:name w:val="Small Text Char Char Char Char"/>
    <w:rsid w:val="00B34B32"/>
    <w:rPr>
      <w:sz w:val="16"/>
      <w:szCs w:val="24"/>
      <w:lang w:val="en-US" w:eastAsia="en-US" w:bidi="ar-SA"/>
    </w:rPr>
  </w:style>
  <w:style w:type="character" w:customStyle="1" w:styleId="reduce2">
    <w:name w:val="reduce2"/>
    <w:rsid w:val="00B34B32"/>
    <w:rPr>
      <w:rFonts w:ascii="Arial" w:hAnsi="Arial" w:cs="Arial"/>
      <w:color w:val="000000"/>
      <w:sz w:val="12"/>
      <w:szCs w:val="22"/>
    </w:rPr>
  </w:style>
  <w:style w:type="character" w:styleId="IntenseEmphasis">
    <w:name w:val="Intense Emphasis"/>
    <w:basedOn w:val="DefaultParagraphFont"/>
    <w:uiPriority w:val="6"/>
    <w:qFormat/>
    <w:rsid w:val="00B34B32"/>
    <w:rPr>
      <w:b w:val="0"/>
      <w:bCs/>
      <w:sz w:val="22"/>
      <w:u w:val="single"/>
    </w:rPr>
  </w:style>
  <w:style w:type="paragraph" w:customStyle="1" w:styleId="TagText">
    <w:name w:val="TagText"/>
    <w:basedOn w:val="Normal"/>
    <w:qFormat/>
    <w:rsid w:val="00B34B32"/>
    <w:rPr>
      <w:rFonts w:ascii="Arial" w:eastAsia="Calibri" w:hAnsi="Arial" w:cs="Times New Roman"/>
      <w:b/>
      <w:sz w:val="24"/>
    </w:rPr>
  </w:style>
  <w:style w:type="paragraph" w:customStyle="1" w:styleId="cardtext">
    <w:name w:val="card text"/>
    <w:basedOn w:val="Normal"/>
    <w:link w:val="cardtextChar0"/>
    <w:qFormat/>
    <w:rsid w:val="00B34B32"/>
    <w:pPr>
      <w:ind w:left="288" w:right="288"/>
    </w:pPr>
    <w:rPr>
      <w:rFonts w:ascii="Georgia" w:eastAsiaTheme="minorHAnsi" w:hAnsi="Georgia" w:cs="Calibri"/>
      <w:szCs w:val="22"/>
    </w:rPr>
  </w:style>
  <w:style w:type="character" w:customStyle="1" w:styleId="cardtextChar0">
    <w:name w:val="card text Char"/>
    <w:basedOn w:val="DefaultParagraphFont"/>
    <w:link w:val="cardtext"/>
    <w:rsid w:val="00B34B32"/>
    <w:rPr>
      <w:rFonts w:ascii="Georgia" w:eastAsiaTheme="minorHAnsi" w:hAnsi="Georgia" w:cs="Calibri"/>
      <w:sz w:val="22"/>
      <w:szCs w:val="22"/>
    </w:rPr>
  </w:style>
  <w:style w:type="character" w:customStyle="1" w:styleId="Box">
    <w:name w:val="Box"/>
    <w:uiPriority w:val="1"/>
    <w:qFormat/>
    <w:rsid w:val="00B34B32"/>
    <w:rPr>
      <w:b/>
      <w:u w:val="single"/>
      <w:bdr w:val="single" w:sz="4" w:space="0" w:color="auto"/>
    </w:rPr>
  </w:style>
  <w:style w:type="paragraph" w:customStyle="1" w:styleId="Standard">
    <w:name w:val="Standard"/>
    <w:rsid w:val="00B34B32"/>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B34B32"/>
    <w:rPr>
      <w:b/>
      <w:bCs/>
    </w:rPr>
  </w:style>
  <w:style w:type="character" w:customStyle="1" w:styleId="hps">
    <w:name w:val="hps"/>
    <w:basedOn w:val="DefaultParagraphFont"/>
    <w:rsid w:val="00B34B32"/>
  </w:style>
  <w:style w:type="character" w:customStyle="1" w:styleId="il">
    <w:name w:val="il"/>
    <w:basedOn w:val="DefaultParagraphFont"/>
    <w:rsid w:val="00B34B32"/>
  </w:style>
  <w:style w:type="paragraph" w:customStyle="1" w:styleId="Tag2">
    <w:name w:val="Tag2"/>
    <w:basedOn w:val="Normal"/>
    <w:qFormat/>
    <w:rsid w:val="00B34B32"/>
    <w:rPr>
      <w:rFonts w:ascii="Arial" w:eastAsiaTheme="minorHAnsi" w:hAnsi="Arial" w:cs="Arial"/>
      <w:b/>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apple-converted-space">
    <w:name w:val="apple-converted-space"/>
    <w:basedOn w:val="DefaultParagraphFont"/>
    <w:rsid w:val="00510BBC"/>
  </w:style>
  <w:style w:type="character" w:customStyle="1" w:styleId="tagChar">
    <w:name w:val="tag Char"/>
    <w:aliases w:val="Heading 2 Char2 Char Char,Heading 2 Char1 Char Char Char1,Heading 2 Char Char Char Char Char1,Heading 2 Char Char1 Char Char,Heading 2 Char2 Char1,Heading 2 Char1 Char Char1,Heading 2 Char Char Char Char1,Heading 2 Char Char"/>
    <w:basedOn w:val="DefaultParagraphFont"/>
    <w:rsid w:val="00882129"/>
    <w:rPr>
      <w:rFonts w:eastAsia="Times New Roman"/>
      <w:b/>
      <w:sz w:val="24"/>
      <w:lang w:eastAsia="en-US"/>
    </w:rPr>
  </w:style>
  <w:style w:type="paragraph" w:customStyle="1" w:styleId="citenon-bold">
    <w:name w:val="cite non-bold"/>
    <w:basedOn w:val="Normal"/>
    <w:link w:val="citenon-boldChar"/>
    <w:rsid w:val="00882129"/>
    <w:rPr>
      <w:rFonts w:ascii="Times New Roman" w:eastAsia="Times New Roman" w:hAnsi="Times New Roman" w:cs="Times New Roman"/>
      <w:sz w:val="20"/>
      <w:szCs w:val="20"/>
    </w:rPr>
  </w:style>
  <w:style w:type="character" w:customStyle="1" w:styleId="citenon-boldChar">
    <w:name w:val="cite non-bold Char"/>
    <w:link w:val="citenon-bold"/>
    <w:locked/>
    <w:rsid w:val="00882129"/>
    <w:rPr>
      <w:rFonts w:ascii="Times New Roman" w:eastAsia="Times New Roman" w:hAnsi="Times New Roman" w:cs="Times New Roman"/>
      <w:sz w:val="20"/>
      <w:szCs w:val="20"/>
    </w:rPr>
  </w:style>
  <w:style w:type="paragraph" w:customStyle="1" w:styleId="MinimizedText">
    <w:name w:val="Minimized Text"/>
    <w:basedOn w:val="Normal"/>
    <w:link w:val="MinimizedTextChar"/>
    <w:rsid w:val="00882129"/>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882129"/>
    <w:rPr>
      <w:rFonts w:ascii="Times New Roman" w:eastAsia="Times New Roman" w:hAnsi="Times New Roman" w:cs="Times New Roman"/>
      <w:sz w:val="16"/>
      <w:lang w:val="x-none" w:eastAsia="x-none"/>
    </w:rPr>
  </w:style>
  <w:style w:type="paragraph" w:customStyle="1" w:styleId="card">
    <w:name w:val="card"/>
    <w:basedOn w:val="Normal"/>
    <w:next w:val="Normal"/>
    <w:link w:val="cardChar"/>
    <w:uiPriority w:val="6"/>
    <w:qFormat/>
    <w:rsid w:val="005B235C"/>
    <w:pPr>
      <w:ind w:left="288" w:right="288"/>
    </w:pPr>
    <w:rPr>
      <w:rFonts w:ascii="Times New Roman" w:eastAsiaTheme="minorHAnsi" w:hAnsi="Times New Roman" w:cs="Times New Roman"/>
      <w:sz w:val="20"/>
      <w:szCs w:val="22"/>
    </w:rPr>
  </w:style>
  <w:style w:type="character" w:customStyle="1" w:styleId="cardChar">
    <w:name w:val="card Char"/>
    <w:basedOn w:val="DefaultParagraphFont"/>
    <w:link w:val="card"/>
    <w:rsid w:val="005B235C"/>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5B235C"/>
    <w:rPr>
      <w:b/>
      <w:sz w:val="20"/>
      <w:u w:val="single"/>
    </w:rPr>
  </w:style>
  <w:style w:type="paragraph" w:customStyle="1" w:styleId="textbold">
    <w:name w:val="text bold"/>
    <w:basedOn w:val="Normal"/>
    <w:link w:val="underline"/>
    <w:qFormat/>
    <w:rsid w:val="005B235C"/>
    <w:pPr>
      <w:ind w:left="720"/>
      <w:jc w:val="both"/>
    </w:pPr>
    <w:rPr>
      <w:rFonts w:asciiTheme="minorHAnsi" w:hAnsiTheme="minorHAnsi"/>
      <w:b/>
      <w:sz w:val="20"/>
      <w:u w:val="single"/>
    </w:rPr>
  </w:style>
  <w:style w:type="character" w:customStyle="1" w:styleId="cite">
    <w:name w:val="cite"/>
    <w:aliases w:val="Heading 3 Char Char Char, Char Char Char1,Char Char Char1,Char Char2,Underlined Text Char,Citation Char Char Char1,Heading 3 Char1,Heading 3 Char Char Char Char"/>
    <w:qFormat/>
    <w:rsid w:val="00B34B32"/>
    <w:rPr>
      <w:rFonts w:ascii="Times New Roman" w:hAnsi="Times New Roman"/>
      <w:b/>
      <w:sz w:val="24"/>
    </w:rPr>
  </w:style>
  <w:style w:type="paragraph" w:customStyle="1" w:styleId="tag">
    <w:name w:val="tag"/>
    <w:basedOn w:val="Normal"/>
    <w:next w:val="Normal"/>
    <w:qFormat/>
    <w:rsid w:val="00B34B32"/>
    <w:rPr>
      <w:rFonts w:ascii="Times New Roman" w:eastAsia="Times New Roman" w:hAnsi="Times New Roman" w:cs="Times New Roman"/>
      <w:b/>
      <w:sz w:val="24"/>
    </w:rPr>
  </w:style>
  <w:style w:type="paragraph" w:customStyle="1" w:styleId="BlockTitle">
    <w:name w:val="Block Title"/>
    <w:basedOn w:val="Heading1"/>
    <w:autoRedefine/>
    <w:rsid w:val="00B34B32"/>
    <w:pPr>
      <w:keepLines w:val="0"/>
      <w:pageBreakBefore w:val="0"/>
      <w:pBdr>
        <w:top w:val="none" w:sz="0" w:space="0" w:color="auto"/>
        <w:left w:val="none" w:sz="0" w:space="0" w:color="auto"/>
        <w:bottom w:val="single" w:sz="4" w:space="1" w:color="auto"/>
        <w:right w:val="none" w:sz="0" w:space="0" w:color="auto"/>
      </w:pBdr>
      <w:spacing w:before="0" w:after="240"/>
    </w:pPr>
    <w:rPr>
      <w:rFonts w:ascii="Times New Roman" w:eastAsia="Times New Roman" w:hAnsi="Times New Roman" w:cs="Arial"/>
      <w:kern w:val="32"/>
      <w:sz w:val="48"/>
      <w:szCs w:val="32"/>
    </w:rPr>
  </w:style>
  <w:style w:type="character" w:customStyle="1" w:styleId="UnderlineNon-bold">
    <w:name w:val="Underline Non - bold"/>
    <w:rsid w:val="00B34B32"/>
    <w:rPr>
      <w:rFonts w:ascii="Times New Roman" w:hAnsi="Times New Roman"/>
      <w:iCs/>
      <w:sz w:val="22"/>
      <w:u w:val="single"/>
    </w:rPr>
  </w:style>
  <w:style w:type="character" w:customStyle="1" w:styleId="CardTextChar">
    <w:name w:val="Card Text Char"/>
    <w:rsid w:val="00B34B32"/>
    <w:rPr>
      <w:rFonts w:eastAsia="Calibri"/>
      <w:szCs w:val="22"/>
    </w:rPr>
  </w:style>
  <w:style w:type="character" w:customStyle="1" w:styleId="Author-Date">
    <w:name w:val="Author-Date"/>
    <w:rsid w:val="00B34B32"/>
    <w:rPr>
      <w:b/>
      <w:sz w:val="24"/>
    </w:rPr>
  </w:style>
  <w:style w:type="paragraph" w:styleId="TOC1">
    <w:name w:val="toc 1"/>
    <w:aliases w:val="Index Basic"/>
    <w:basedOn w:val="Normal"/>
    <w:next w:val="Normal"/>
    <w:autoRedefine/>
    <w:rsid w:val="00B34B32"/>
    <w:pPr>
      <w:spacing w:before="120" w:after="120"/>
    </w:pPr>
    <w:rPr>
      <w:rFonts w:eastAsia="Times New Roman" w:cs="Times New Roman"/>
      <w:b/>
      <w:sz w:val="24"/>
      <w:szCs w:val="20"/>
      <w:u w:val="single"/>
    </w:rPr>
  </w:style>
  <w:style w:type="paragraph" w:styleId="TOC3">
    <w:name w:val="toc 3"/>
    <w:basedOn w:val="Normal"/>
    <w:next w:val="Normal"/>
    <w:autoRedefine/>
    <w:rsid w:val="00B34B32"/>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B34B32"/>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B34B32"/>
    <w:rPr>
      <w:rFonts w:ascii="Calibri" w:eastAsia="Times New Roman" w:hAnsi="Calibri" w:cs="Times New Roman"/>
    </w:rPr>
  </w:style>
  <w:style w:type="character" w:customStyle="1" w:styleId="metad">
    <w:name w:val="metad"/>
    <w:rsid w:val="00B34B32"/>
  </w:style>
  <w:style w:type="character" w:customStyle="1" w:styleId="BoldUnderlineChar">
    <w:name w:val="Bold Underline Char"/>
    <w:rsid w:val="00B34B32"/>
    <w:rPr>
      <w:rFonts w:ascii="Arial Narrow" w:eastAsia="Calibri" w:hAnsi="Arial Narrow" w:cs="Times New Roman"/>
      <w:b/>
      <w:sz w:val="22"/>
      <w:u w:val="thick"/>
    </w:rPr>
  </w:style>
  <w:style w:type="character" w:customStyle="1" w:styleId="CiteChar">
    <w:name w:val="Cite Char"/>
    <w:rsid w:val="00B34B32"/>
    <w:rPr>
      <w:rFonts w:ascii="Arial Narrow" w:eastAsia="Calibri" w:hAnsi="Arial Narrow"/>
      <w:b/>
      <w:sz w:val="24"/>
      <w:szCs w:val="22"/>
      <w:u w:val="thick"/>
    </w:rPr>
  </w:style>
  <w:style w:type="character" w:customStyle="1" w:styleId="NothingChar">
    <w:name w:val="Nothing Char"/>
    <w:link w:val="Nothing"/>
    <w:locked/>
    <w:rsid w:val="00B34B32"/>
  </w:style>
  <w:style w:type="paragraph" w:customStyle="1" w:styleId="Nothing">
    <w:name w:val="Nothing"/>
    <w:link w:val="NothingChar"/>
    <w:rsid w:val="00B34B32"/>
    <w:pPr>
      <w:jc w:val="both"/>
    </w:pPr>
  </w:style>
  <w:style w:type="character" w:customStyle="1" w:styleId="CardsChar">
    <w:name w:val="Cards Char"/>
    <w:link w:val="Cards"/>
    <w:locked/>
    <w:rsid w:val="00B34B32"/>
    <w:rPr>
      <w:sz w:val="16"/>
    </w:rPr>
  </w:style>
  <w:style w:type="paragraph" w:customStyle="1" w:styleId="Cards">
    <w:name w:val="Cards"/>
    <w:next w:val="Nothing"/>
    <w:link w:val="CardsChar"/>
    <w:qFormat/>
    <w:rsid w:val="00B34B32"/>
    <w:pPr>
      <w:widowControl w:val="0"/>
      <w:ind w:left="432" w:right="432"/>
    </w:pPr>
    <w:rPr>
      <w:sz w:val="16"/>
    </w:rPr>
  </w:style>
  <w:style w:type="paragraph" w:customStyle="1" w:styleId="Cites">
    <w:name w:val="Cites"/>
    <w:next w:val="Cards"/>
    <w:link w:val="CitesChar"/>
    <w:rsid w:val="00B34B32"/>
    <w:pPr>
      <w:widowControl w:val="0"/>
      <w:outlineLvl w:val="2"/>
    </w:pPr>
    <w:rPr>
      <w:rFonts w:ascii="Times New Roman" w:eastAsia="Times New Roman" w:hAnsi="Times New Roman" w:cs="Times New Roman"/>
      <w:sz w:val="20"/>
    </w:rPr>
  </w:style>
  <w:style w:type="character" w:customStyle="1" w:styleId="CitesChar">
    <w:name w:val="Cites Char"/>
    <w:link w:val="Cites"/>
    <w:rsid w:val="00B34B32"/>
    <w:rPr>
      <w:rFonts w:ascii="Times New Roman" w:eastAsia="Times New Roman" w:hAnsi="Times New Roman" w:cs="Times New Roman"/>
      <w:sz w:val="20"/>
    </w:rPr>
  </w:style>
  <w:style w:type="paragraph" w:customStyle="1" w:styleId="Tags">
    <w:name w:val="Tags"/>
    <w:next w:val="Nothing"/>
    <w:link w:val="TagsChar"/>
    <w:rsid w:val="00B34B32"/>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B34B32"/>
    <w:rPr>
      <w:rFonts w:ascii="Times New Roman" w:eastAsia="Times New Roman" w:hAnsi="Times New Roman" w:cs="Times New Roman"/>
      <w:b/>
    </w:rPr>
  </w:style>
  <w:style w:type="character" w:customStyle="1" w:styleId="justify1">
    <w:name w:val="justify1"/>
    <w:rsid w:val="00B34B32"/>
  </w:style>
  <w:style w:type="character" w:customStyle="1" w:styleId="TitleChar">
    <w:name w:val="Title Char"/>
    <w:aliases w:val="Bold Underlined Char,UNDERLINE Char,Cites and Cards Char"/>
    <w:link w:val="Title"/>
    <w:uiPriority w:val="6"/>
    <w:qFormat/>
    <w:rsid w:val="00B34B32"/>
    <w:rPr>
      <w:rFonts w:ascii="Arial Narrow" w:hAnsi="Arial Narrow"/>
      <w:u w:val="thick"/>
    </w:rPr>
  </w:style>
  <w:style w:type="paragraph" w:styleId="Title">
    <w:name w:val="Title"/>
    <w:aliases w:val="Bold Underlined,UNDERLINE,Cites and Cards"/>
    <w:basedOn w:val="Normal"/>
    <w:next w:val="Normal"/>
    <w:link w:val="TitleChar"/>
    <w:uiPriority w:val="6"/>
    <w:qFormat/>
    <w:rsid w:val="00B34B32"/>
    <w:pPr>
      <w:ind w:left="720"/>
      <w:outlineLvl w:val="0"/>
    </w:pPr>
    <w:rPr>
      <w:rFonts w:ascii="Arial Narrow" w:hAnsi="Arial Narrow"/>
      <w:sz w:val="24"/>
      <w:u w:val="thick"/>
    </w:rPr>
  </w:style>
  <w:style w:type="character" w:customStyle="1" w:styleId="TitleChar1">
    <w:name w:val="Title Char1"/>
    <w:basedOn w:val="DefaultParagraphFont"/>
    <w:uiPriority w:val="10"/>
    <w:rsid w:val="00B34B32"/>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B34B32"/>
    <w:rPr>
      <w:rFonts w:cs="Arial"/>
      <w:b/>
      <w:bCs/>
      <w:iCs/>
      <w:noProof w:val="0"/>
      <w:sz w:val="24"/>
      <w:szCs w:val="28"/>
      <w:lang w:val="en-US" w:eastAsia="en-US" w:bidi="ar-SA"/>
    </w:rPr>
  </w:style>
  <w:style w:type="character" w:customStyle="1" w:styleId="SmallTextCharCharCharChar">
    <w:name w:val="Small Text Char Char Char Char"/>
    <w:rsid w:val="00B34B32"/>
    <w:rPr>
      <w:sz w:val="16"/>
      <w:szCs w:val="24"/>
      <w:lang w:val="en-US" w:eastAsia="en-US" w:bidi="ar-SA"/>
    </w:rPr>
  </w:style>
  <w:style w:type="character" w:customStyle="1" w:styleId="reduce2">
    <w:name w:val="reduce2"/>
    <w:rsid w:val="00B34B32"/>
    <w:rPr>
      <w:rFonts w:ascii="Arial" w:hAnsi="Arial" w:cs="Arial"/>
      <w:color w:val="000000"/>
      <w:sz w:val="12"/>
      <w:szCs w:val="22"/>
    </w:rPr>
  </w:style>
  <w:style w:type="character" w:styleId="IntenseEmphasis">
    <w:name w:val="Intense Emphasis"/>
    <w:basedOn w:val="DefaultParagraphFont"/>
    <w:uiPriority w:val="6"/>
    <w:qFormat/>
    <w:rsid w:val="00B34B32"/>
    <w:rPr>
      <w:b w:val="0"/>
      <w:bCs/>
      <w:sz w:val="22"/>
      <w:u w:val="single"/>
    </w:rPr>
  </w:style>
  <w:style w:type="paragraph" w:customStyle="1" w:styleId="TagText">
    <w:name w:val="TagText"/>
    <w:basedOn w:val="Normal"/>
    <w:qFormat/>
    <w:rsid w:val="00B34B32"/>
    <w:rPr>
      <w:rFonts w:ascii="Arial" w:eastAsia="Calibri" w:hAnsi="Arial" w:cs="Times New Roman"/>
      <w:b/>
      <w:sz w:val="24"/>
    </w:rPr>
  </w:style>
  <w:style w:type="paragraph" w:customStyle="1" w:styleId="cardtext">
    <w:name w:val="card text"/>
    <w:basedOn w:val="Normal"/>
    <w:link w:val="cardtextChar0"/>
    <w:qFormat/>
    <w:rsid w:val="00B34B32"/>
    <w:pPr>
      <w:ind w:left="288" w:right="288"/>
    </w:pPr>
    <w:rPr>
      <w:rFonts w:ascii="Georgia" w:eastAsiaTheme="minorHAnsi" w:hAnsi="Georgia" w:cs="Calibri"/>
      <w:szCs w:val="22"/>
    </w:rPr>
  </w:style>
  <w:style w:type="character" w:customStyle="1" w:styleId="cardtextChar0">
    <w:name w:val="card text Char"/>
    <w:basedOn w:val="DefaultParagraphFont"/>
    <w:link w:val="cardtext"/>
    <w:rsid w:val="00B34B32"/>
    <w:rPr>
      <w:rFonts w:ascii="Georgia" w:eastAsiaTheme="minorHAnsi" w:hAnsi="Georgia" w:cs="Calibri"/>
      <w:sz w:val="22"/>
      <w:szCs w:val="22"/>
    </w:rPr>
  </w:style>
  <w:style w:type="character" w:customStyle="1" w:styleId="Box">
    <w:name w:val="Box"/>
    <w:uiPriority w:val="1"/>
    <w:qFormat/>
    <w:rsid w:val="00B34B32"/>
    <w:rPr>
      <w:b/>
      <w:u w:val="single"/>
      <w:bdr w:val="single" w:sz="4" w:space="0" w:color="auto"/>
    </w:rPr>
  </w:style>
  <w:style w:type="paragraph" w:customStyle="1" w:styleId="Standard">
    <w:name w:val="Standard"/>
    <w:rsid w:val="00B34B32"/>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rsid w:val="00B34B32"/>
    <w:rPr>
      <w:b/>
      <w:bCs/>
    </w:rPr>
  </w:style>
  <w:style w:type="character" w:customStyle="1" w:styleId="hps">
    <w:name w:val="hps"/>
    <w:basedOn w:val="DefaultParagraphFont"/>
    <w:rsid w:val="00B34B32"/>
  </w:style>
  <w:style w:type="character" w:customStyle="1" w:styleId="il">
    <w:name w:val="il"/>
    <w:basedOn w:val="DefaultParagraphFont"/>
    <w:rsid w:val="00B34B32"/>
  </w:style>
  <w:style w:type="paragraph" w:customStyle="1" w:styleId="Tag2">
    <w:name w:val="Tag2"/>
    <w:basedOn w:val="Normal"/>
    <w:qFormat/>
    <w:rsid w:val="00B34B32"/>
    <w:rPr>
      <w:rFonts w:ascii="Arial" w:eastAsiaTheme="minorHAnsi" w:hAnsi="Arial" w:cs="Arial"/>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acouncil.org/site/News2?page=NewsArticle&amp;id=9995" TargetMode="External"/><Relationship Id="rId12" Type="http://schemas.openxmlformats.org/officeDocument/2006/relationships/hyperlink" Target="http://www.foreignpolicy.com/articles/2013/11/12/this_deal_won_t_seal_itself_obama_nuclear_talks_iran" TargetMode="External"/><Relationship Id="rId13" Type="http://schemas.openxmlformats.org/officeDocument/2006/relationships/hyperlink" Target="http://www.cnn.com/2013/11/13/opinion/iran-obama-legacy-hammon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rtthrowingchimp.wordpress.com/2011/06/29/is-the-world-falling-apart-or-settling-down/" TargetMode="External"/><Relationship Id="rId9" Type="http://schemas.openxmlformats.org/officeDocument/2006/relationships/hyperlink" Target="http://www.csmonitor.com/World/Americas/Latin-America-Monitor/2012/0113/Hezbollah-in-Latin-America-an-over-hyped-threat" TargetMode="External"/><Relationship Id="rId10"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54</Pages>
  <Words>31789</Words>
  <Characters>181203</Characters>
  <Application>Microsoft Macintosh Word</Application>
  <DocSecurity>0</DocSecurity>
  <Lines>1510</Lines>
  <Paragraphs>425</Paragraphs>
  <ScaleCrop>false</ScaleCrop>
  <Company>Whitman College</Company>
  <LinksUpToDate>false</LinksUpToDate>
  <CharactersWithSpaces>212567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2013-12-07T21:35:00Z</dcterms:created>
  <dcterms:modified xsi:type="dcterms:W3CDTF">2013-12-07T21:35:00Z</dcterms:modified>
</cp:coreProperties>
</file>