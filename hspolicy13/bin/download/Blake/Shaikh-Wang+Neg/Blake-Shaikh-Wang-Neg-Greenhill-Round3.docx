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60714" w14:textId="77777777" w:rsidR="00B208EB" w:rsidRPr="00786EA1" w:rsidRDefault="00B208EB" w:rsidP="00B208EB">
      <w:pPr>
        <w:pStyle w:val="TagText"/>
      </w:pPr>
      <w:bookmarkStart w:id="0" w:name="_GoBack"/>
      <w:bookmarkEnd w:id="0"/>
      <w:r w:rsidRPr="00786EA1">
        <w:t>No root cause of war</w:t>
      </w:r>
    </w:p>
    <w:p w14:paraId="686A7DE1" w14:textId="77777777" w:rsidR="00B208EB" w:rsidRPr="002A1F2F" w:rsidRDefault="00B208EB" w:rsidP="00B208EB">
      <w:pPr>
        <w:rPr>
          <w:sz w:val="16"/>
        </w:rPr>
      </w:pPr>
      <w:proofErr w:type="spellStart"/>
      <w:r w:rsidRPr="00786EA1">
        <w:rPr>
          <w:rStyle w:val="StyleStyleBold12pt"/>
        </w:rPr>
        <w:t>Cashman</w:t>
      </w:r>
      <w:proofErr w:type="spellEnd"/>
      <w:r w:rsidRPr="00786EA1">
        <w:rPr>
          <w:rStyle w:val="StyleStyleBold12pt"/>
        </w:rPr>
        <w:t xml:space="preserve"> 2k</w:t>
      </w:r>
      <w:r w:rsidRPr="002A1F2F">
        <w:rPr>
          <w:sz w:val="16"/>
        </w:rPr>
        <w:t xml:space="preserve"> (Greg, Professor of Political Science at Salisbury State University “What Causes war?: An introduction to theories of international conflict” pg. 9)</w:t>
      </w:r>
    </w:p>
    <w:p w14:paraId="586C04FE" w14:textId="77777777" w:rsidR="00B208EB" w:rsidRPr="002A1F2F" w:rsidRDefault="00B208EB" w:rsidP="00B208EB">
      <w:pPr>
        <w:pStyle w:val="card"/>
        <w:jc w:val="both"/>
        <w:rPr>
          <w:rFonts w:ascii="Times New Roman" w:hAnsi="Times New Roman"/>
          <w:sz w:val="16"/>
        </w:rPr>
      </w:pPr>
    </w:p>
    <w:p w14:paraId="43085F76" w14:textId="77777777" w:rsidR="00B208EB" w:rsidRPr="002A1F2F" w:rsidRDefault="00B208EB" w:rsidP="00B208EB">
      <w:r w:rsidRPr="002A1F2F">
        <w:t>Two warnings need to be issued at this point. First, while we have been using a single variable explanation of war merely for the sake of simplicity,</w:t>
      </w:r>
      <w:r w:rsidRPr="002A1F2F">
        <w:rPr>
          <w:rStyle w:val="underline"/>
        </w:rPr>
        <w:t xml:space="preserve"> </w:t>
      </w:r>
      <w:r w:rsidRPr="002A1F2F">
        <w:rPr>
          <w:rStyle w:val="underline"/>
          <w:highlight w:val="cyan"/>
        </w:rPr>
        <w:t>multivariate explanations of war are</w:t>
      </w:r>
      <w:r w:rsidRPr="002A1F2F">
        <w:rPr>
          <w:rStyle w:val="underline"/>
        </w:rPr>
        <w:t xml:space="preserve"> </w:t>
      </w:r>
      <w:r w:rsidRPr="002A1F2F">
        <w:t>likely to be</w:t>
      </w:r>
      <w:r w:rsidRPr="002A1F2F">
        <w:rPr>
          <w:rStyle w:val="underline"/>
        </w:rPr>
        <w:t xml:space="preserve"> </w:t>
      </w:r>
      <w:r w:rsidRPr="002A1F2F">
        <w:rPr>
          <w:rStyle w:val="underline"/>
          <w:highlight w:val="cyan"/>
        </w:rPr>
        <w:t>much more powerful</w:t>
      </w:r>
      <w:r w:rsidRPr="002A1F2F">
        <w:rPr>
          <w:highlight w:val="cyan"/>
        </w:rPr>
        <w:t>.</w:t>
      </w:r>
      <w:r w:rsidRPr="002A1F2F">
        <w:t xml:space="preserve"> Since social and political</w:t>
      </w:r>
      <w:r w:rsidRPr="002A1F2F">
        <w:rPr>
          <w:rStyle w:val="underline"/>
        </w:rPr>
        <w:t xml:space="preserve"> </w:t>
      </w:r>
      <w:r w:rsidRPr="002A1F2F">
        <w:rPr>
          <w:rStyle w:val="underline"/>
          <w:highlight w:val="cyan"/>
        </w:rPr>
        <w:t>behaviors are extremely complex, they are</w:t>
      </w:r>
      <w:r w:rsidRPr="002A1F2F">
        <w:rPr>
          <w:rStyle w:val="underline"/>
        </w:rPr>
        <w:t xml:space="preserve"> almost </w:t>
      </w:r>
      <w:r w:rsidRPr="002A1F2F">
        <w:rPr>
          <w:rStyle w:val="underline"/>
          <w:highlight w:val="cyan"/>
        </w:rPr>
        <w:t>never explainable through a single factor. Decades of research</w:t>
      </w:r>
      <w:r w:rsidRPr="002A1F2F">
        <w:t xml:space="preserve"> have</w:t>
      </w:r>
      <w:r w:rsidRPr="002A1F2F">
        <w:rPr>
          <w:rStyle w:val="underline"/>
        </w:rPr>
        <w:t xml:space="preserve"> </w:t>
      </w:r>
      <w:r w:rsidRPr="002A1F2F">
        <w:rPr>
          <w:rStyle w:val="underline"/>
          <w:highlight w:val="cyan"/>
        </w:rPr>
        <w:t>led</w:t>
      </w:r>
      <w:r w:rsidRPr="002A1F2F">
        <w:t xml:space="preserve"> most</w:t>
      </w:r>
      <w:r w:rsidRPr="002A1F2F">
        <w:rPr>
          <w:rStyle w:val="underline"/>
        </w:rPr>
        <w:t xml:space="preserve"> </w:t>
      </w:r>
      <w:r w:rsidRPr="002A1F2F">
        <w:rPr>
          <w:rStyle w:val="underline"/>
          <w:highlight w:val="cyan"/>
        </w:rPr>
        <w:t xml:space="preserve">analysts to reject </w:t>
      </w:r>
      <w:proofErr w:type="spellStart"/>
      <w:r w:rsidRPr="002A1F2F">
        <w:rPr>
          <w:rStyle w:val="underline"/>
          <w:highlight w:val="cyan"/>
        </w:rPr>
        <w:t>monocausal</w:t>
      </w:r>
      <w:proofErr w:type="spellEnd"/>
      <w:r w:rsidRPr="002A1F2F">
        <w:rPr>
          <w:rStyle w:val="underline"/>
          <w:highlight w:val="cyan"/>
        </w:rPr>
        <w:t xml:space="preserve"> explanations of war</w:t>
      </w:r>
      <w:r w:rsidRPr="002A1F2F">
        <w:t xml:space="preserve">. For instance, international relations theorist J. David Singer suggests that </w:t>
      </w:r>
      <w:r w:rsidRPr="002A1F2F">
        <w:rPr>
          <w:rStyle w:val="underline"/>
        </w:rPr>
        <w:t>we ought</w:t>
      </w:r>
      <w:r w:rsidRPr="002A1F2F">
        <w:t xml:space="preserve"> to </w:t>
      </w:r>
      <w:r w:rsidRPr="002A1F2F">
        <w:rPr>
          <w:rStyle w:val="underline"/>
        </w:rPr>
        <w:t>move away from</w:t>
      </w:r>
      <w:r w:rsidRPr="002A1F2F">
        <w:t xml:space="preserve"> the concept of “</w:t>
      </w:r>
      <w:r w:rsidRPr="002A1F2F">
        <w:rPr>
          <w:rStyle w:val="underline"/>
        </w:rPr>
        <w:t>causality” since it has become associated with</w:t>
      </w:r>
      <w:r w:rsidRPr="002A1F2F">
        <w:t xml:space="preserve"> the </w:t>
      </w:r>
      <w:r w:rsidRPr="002A1F2F">
        <w:rPr>
          <w:rStyle w:val="underline"/>
        </w:rPr>
        <w:t xml:space="preserve">search for a single cause of war; </w:t>
      </w:r>
      <w:r w:rsidRPr="002A1F2F">
        <w:rPr>
          <w:rStyle w:val="underline"/>
          <w:highlight w:val="cyan"/>
        </w:rPr>
        <w:t>we should</w:t>
      </w:r>
      <w:r w:rsidRPr="002A1F2F">
        <w:t xml:space="preserve"> instead </w:t>
      </w:r>
      <w:r w:rsidRPr="002A1F2F">
        <w:rPr>
          <w:rStyle w:val="underline"/>
          <w:highlight w:val="cyan"/>
        </w:rPr>
        <w:t>redirect our activities toward discovering “explanations”</w:t>
      </w:r>
      <w:r w:rsidRPr="002A1F2F">
        <w:rPr>
          <w:rStyle w:val="underline"/>
        </w:rPr>
        <w:t xml:space="preserve">—a term that implies </w:t>
      </w:r>
      <w:r w:rsidRPr="002A1F2F">
        <w:rPr>
          <w:rStyle w:val="underline"/>
          <w:highlight w:val="cyan"/>
        </w:rPr>
        <w:t>multiple causes of war</w:t>
      </w:r>
      <w:r w:rsidRPr="002A1F2F">
        <w:rPr>
          <w:highlight w:val="cyan"/>
        </w:rPr>
        <w:t>,</w:t>
      </w:r>
      <w:r w:rsidRPr="002A1F2F">
        <w:t xml:space="preserve"> but </w:t>
      </w:r>
      <w:r w:rsidRPr="002A1F2F">
        <w:rPr>
          <w:rStyle w:val="underline"/>
          <w:highlight w:val="cyan"/>
        </w:rPr>
        <w:t>also</w:t>
      </w:r>
      <w:r w:rsidRPr="002A1F2F">
        <w:t xml:space="preserve"> a certain </w:t>
      </w:r>
      <w:r w:rsidRPr="002A1F2F">
        <w:rPr>
          <w:rStyle w:val="underline"/>
          <w:highlight w:val="cyan"/>
        </w:rPr>
        <w:t>element of randomness or chance</w:t>
      </w:r>
      <w:r w:rsidRPr="002A1F2F">
        <w:t xml:space="preserve"> in their occurrence.</w:t>
      </w:r>
    </w:p>
    <w:p w14:paraId="33430DE1" w14:textId="77777777" w:rsidR="00B208EB" w:rsidRPr="002A1F2F" w:rsidRDefault="00B208EB" w:rsidP="00B208EB">
      <w:pPr>
        <w:rPr>
          <w:sz w:val="16"/>
        </w:rPr>
      </w:pPr>
    </w:p>
    <w:p w14:paraId="2E784CAD" w14:textId="77777777" w:rsidR="00B208EB" w:rsidRPr="00786EA1" w:rsidRDefault="00B208EB" w:rsidP="00B208EB">
      <w:pPr>
        <w:pStyle w:val="TagText"/>
      </w:pPr>
      <w:r>
        <w:t>T</w:t>
      </w:r>
      <w:r w:rsidRPr="00786EA1">
        <w:t>here are too many variables to claim a root cause of war</w:t>
      </w:r>
    </w:p>
    <w:p w14:paraId="58225DD1" w14:textId="77777777" w:rsidR="00B208EB" w:rsidRPr="002A1F2F" w:rsidRDefault="00B208EB" w:rsidP="00B208EB">
      <w:pPr>
        <w:rPr>
          <w:sz w:val="16"/>
        </w:rPr>
      </w:pPr>
      <w:r w:rsidRPr="00786EA1">
        <w:rPr>
          <w:rStyle w:val="StyleStyleBold12pt"/>
        </w:rPr>
        <w:t>Moore 4</w:t>
      </w:r>
      <w:r w:rsidRPr="002A1F2F">
        <w:rPr>
          <w:sz w:val="16"/>
        </w:rPr>
        <w:t xml:space="preserve"> (Walter L. Brown Professor of Law at the University of Virginia School of Law (John Norton Moore, “Solving the War Puzzle: beyond the democratic peace,” </w:t>
      </w:r>
      <w:proofErr w:type="spellStart"/>
      <w:r w:rsidRPr="002A1F2F">
        <w:rPr>
          <w:sz w:val="16"/>
        </w:rPr>
        <w:t>pg</w:t>
      </w:r>
      <w:proofErr w:type="spellEnd"/>
      <w:r w:rsidRPr="002A1F2F">
        <w:rPr>
          <w:sz w:val="16"/>
        </w:rPr>
        <w:t xml:space="preserve"> 41-43)</w:t>
      </w:r>
    </w:p>
    <w:p w14:paraId="3975F404" w14:textId="77777777" w:rsidR="00B208EB" w:rsidRPr="002A1F2F" w:rsidRDefault="00B208EB" w:rsidP="00B208EB">
      <w:pPr>
        <w:pStyle w:val="card"/>
        <w:rPr>
          <w:rFonts w:ascii="Times New Roman" w:hAnsi="Times New Roman"/>
          <w:sz w:val="16"/>
        </w:rPr>
      </w:pPr>
    </w:p>
    <w:p w14:paraId="7D1F162A" w14:textId="77777777" w:rsidR="00B208EB" w:rsidRPr="002A1F2F" w:rsidRDefault="00B208EB" w:rsidP="00B208EB">
      <w:pPr>
        <w:rPr>
          <w:rStyle w:val="underline"/>
        </w:rPr>
      </w:pPr>
      <w:r w:rsidRPr="002A1F2F">
        <w:t>If major interstate war is predominantly a product of a synergy between a potential nondemocratic aggressor and an absence of effective deterrence, what is the role of many traditional “causes” of war? Past and many contemporary, theories of war and</w:t>
      </w:r>
      <w:r w:rsidRPr="002A1F2F">
        <w:rPr>
          <w:rStyle w:val="underline"/>
        </w:rPr>
        <w:t xml:space="preserve"> </w:t>
      </w:r>
      <w:r w:rsidRPr="002A1F2F">
        <w:rPr>
          <w:rStyle w:val="underline"/>
          <w:highlight w:val="magenta"/>
        </w:rPr>
        <w:t>religious differences, arms races,</w:t>
      </w:r>
      <w:r w:rsidRPr="002A1F2F">
        <w:t xml:space="preserve"> poverty or</w:t>
      </w:r>
      <w:r w:rsidRPr="002A1F2F">
        <w:rPr>
          <w:rStyle w:val="underline"/>
        </w:rPr>
        <w:t xml:space="preserve"> </w:t>
      </w:r>
      <w:r w:rsidRPr="002A1F2F">
        <w:rPr>
          <w:rStyle w:val="underline"/>
          <w:highlight w:val="magenta"/>
        </w:rPr>
        <w:t>social injustice, competition for resources</w:t>
      </w:r>
      <w:r w:rsidRPr="002A1F2F">
        <w:t xml:space="preserve">, incidents </w:t>
      </w:r>
      <w:r w:rsidRPr="002A1F2F">
        <w:rPr>
          <w:rStyle w:val="underline"/>
        </w:rPr>
        <w:t xml:space="preserve">and </w:t>
      </w:r>
      <w:r w:rsidRPr="002A1F2F">
        <w:rPr>
          <w:rStyle w:val="underline"/>
          <w:highlight w:val="magenta"/>
        </w:rPr>
        <w:t>accidents</w:t>
      </w:r>
      <w:r w:rsidRPr="002A1F2F">
        <w:t xml:space="preserve">, greed, fear, and perceptions of “honor”, </w:t>
      </w:r>
      <w:r w:rsidRPr="002A1F2F">
        <w:rPr>
          <w:rStyle w:val="underline"/>
          <w:highlight w:val="magenta"/>
        </w:rPr>
        <w:t>or many other such factors.</w:t>
      </w:r>
      <w:r w:rsidRPr="002A1F2F">
        <w:t xml:space="preserve">  Such factors may well</w:t>
      </w:r>
      <w:r w:rsidRPr="002A1F2F">
        <w:rPr>
          <w:rStyle w:val="StyleBoldUnderline"/>
        </w:rPr>
        <w:t xml:space="preserve"> </w:t>
      </w:r>
      <w:r w:rsidRPr="002A1F2F">
        <w:rPr>
          <w:rStyle w:val="underline"/>
          <w:highlight w:val="magenta"/>
        </w:rPr>
        <w:t>play a role in motivating aggression</w:t>
      </w:r>
      <w:r w:rsidRPr="002A1F2F">
        <w:rPr>
          <w:rStyle w:val="underline"/>
        </w:rPr>
        <w:t xml:space="preserve"> or</w:t>
      </w:r>
      <w:r w:rsidRPr="002A1F2F">
        <w:t xml:space="preserve"> in</w:t>
      </w:r>
      <w:r w:rsidRPr="002A1F2F">
        <w:rPr>
          <w:rStyle w:val="StyleBoldUnderline"/>
        </w:rPr>
        <w:t xml:space="preserve"> </w:t>
      </w:r>
      <w:r w:rsidRPr="002A1F2F">
        <w:rPr>
          <w:rStyle w:val="underline"/>
        </w:rPr>
        <w:t xml:space="preserve">serving as a means for generating fear and manipulating public opinion.  </w:t>
      </w:r>
      <w:r w:rsidRPr="002A1F2F">
        <w:t>The reality, however, is that while some of these may have more potential to contribute to war than others,</w:t>
      </w:r>
      <w:r w:rsidRPr="002A1F2F">
        <w:rPr>
          <w:rStyle w:val="StyleBoldUnderline"/>
        </w:rPr>
        <w:t xml:space="preserve"> </w:t>
      </w:r>
      <w:r w:rsidRPr="002A1F2F">
        <w:rPr>
          <w:rStyle w:val="underline"/>
          <w:highlight w:val="magenta"/>
        </w:rPr>
        <w:t>there may well be an infinite set of motivating factors,</w:t>
      </w:r>
      <w:r w:rsidRPr="002A1F2F">
        <w:t xml:space="preserve"> or human wants,</w:t>
      </w:r>
      <w:r w:rsidRPr="002A1F2F">
        <w:rPr>
          <w:rStyle w:val="StyleBoldUnderline"/>
        </w:rPr>
        <w:t xml:space="preserve"> </w:t>
      </w:r>
      <w:r w:rsidRPr="002A1F2F">
        <w:rPr>
          <w:rStyle w:val="underline"/>
        </w:rPr>
        <w:t>motivating aggression</w:t>
      </w:r>
      <w:r w:rsidRPr="002A1F2F">
        <w:t xml:space="preserve">.  </w:t>
      </w:r>
      <w:r w:rsidRPr="002A1F2F">
        <w:rPr>
          <w:rStyle w:val="underline"/>
          <w:highlight w:val="magenta"/>
        </w:rPr>
        <w:t>It is not</w:t>
      </w:r>
      <w:r w:rsidRPr="002A1F2F">
        <w:t xml:space="preserve"> the independent </w:t>
      </w:r>
      <w:r w:rsidRPr="002A1F2F">
        <w:rPr>
          <w:rStyle w:val="underline"/>
          <w:highlight w:val="magenta"/>
        </w:rPr>
        <w:t xml:space="preserve">existence of such </w:t>
      </w:r>
      <w:r w:rsidRPr="002A1F2F">
        <w:rPr>
          <w:rStyle w:val="underline"/>
        </w:rPr>
        <w:t xml:space="preserve">motivating </w:t>
      </w:r>
      <w:r w:rsidRPr="002A1F2F">
        <w:rPr>
          <w:rStyle w:val="underline"/>
          <w:highlight w:val="magenta"/>
        </w:rPr>
        <w:t>factors</w:t>
      </w:r>
      <w:r w:rsidRPr="002A1F2F">
        <w:t xml:space="preserve"> for </w:t>
      </w:r>
      <w:r w:rsidRPr="002A1F2F">
        <w:rPr>
          <w:rStyle w:val="underline"/>
        </w:rPr>
        <w:t xml:space="preserve">war </w:t>
      </w:r>
      <w:r w:rsidRPr="002A1F2F">
        <w:rPr>
          <w:rStyle w:val="underline"/>
          <w:highlight w:val="magenta"/>
        </w:rPr>
        <w:t>but rather the circumstances permitting</w:t>
      </w:r>
      <w:r w:rsidRPr="002A1F2F">
        <w:rPr>
          <w:rStyle w:val="underline"/>
        </w:rPr>
        <w:t xml:space="preserve"> </w:t>
      </w:r>
      <w:r w:rsidRPr="002A1F2F">
        <w:t xml:space="preserve">or encouraging </w:t>
      </w:r>
      <w:r w:rsidRPr="002A1F2F">
        <w:rPr>
          <w:rStyle w:val="underline"/>
          <w:highlight w:val="magenta"/>
        </w:rPr>
        <w:t xml:space="preserve">high risk decisions </w:t>
      </w:r>
      <w:r w:rsidRPr="002A1F2F">
        <w:rPr>
          <w:rStyle w:val="underline"/>
        </w:rPr>
        <w:t xml:space="preserve">leading to war </w:t>
      </w:r>
      <w:r w:rsidRPr="002A1F2F">
        <w:rPr>
          <w:rStyle w:val="underline"/>
          <w:highlight w:val="magenta"/>
        </w:rPr>
        <w:t xml:space="preserve">that are the key to </w:t>
      </w:r>
      <w:r w:rsidRPr="002A1F2F">
        <w:rPr>
          <w:rStyle w:val="underline"/>
        </w:rPr>
        <w:t>most effectively</w:t>
      </w:r>
      <w:r w:rsidRPr="002A1F2F">
        <w:rPr>
          <w:rStyle w:val="underline"/>
          <w:highlight w:val="magenta"/>
        </w:rPr>
        <w:t xml:space="preserve"> controlling war</w:t>
      </w:r>
      <w:r w:rsidRPr="002A1F2F">
        <w:t>….Yet another way to conceptualize the importance of democracy and</w:t>
      </w:r>
      <w:r w:rsidRPr="002A1F2F">
        <w:rPr>
          <w:rStyle w:val="StyleBoldUnderline"/>
        </w:rPr>
        <w:t xml:space="preserve"> </w:t>
      </w:r>
      <w:r w:rsidRPr="002A1F2F">
        <w:rPr>
          <w:rStyle w:val="underline"/>
        </w:rPr>
        <w:t xml:space="preserve">deterrence in war </w:t>
      </w:r>
      <w:r w:rsidRPr="002A1F2F">
        <w:t>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w:t>
      </w:r>
      <w:r w:rsidRPr="002A1F2F">
        <w:rPr>
          <w:rStyle w:val="StyleBoldUnderline"/>
        </w:rPr>
        <w:t xml:space="preserve"> </w:t>
      </w:r>
      <w:r w:rsidRPr="002A1F2F">
        <w:rPr>
          <w:rStyle w:val="underline"/>
        </w:rPr>
        <w:t>prevents achievement of the objective altogether or imposes punishing costs making the gamble not worth the risk.</w:t>
      </w:r>
    </w:p>
    <w:p w14:paraId="467A4B42" w14:textId="175674E6" w:rsidR="00B208EB" w:rsidRDefault="00B208EB" w:rsidP="00B208EB">
      <w:pPr>
        <w:pStyle w:val="Heading1"/>
      </w:pPr>
      <w:r>
        <w:lastRenderedPageBreak/>
        <w:t>1NC</w:t>
      </w:r>
    </w:p>
    <w:p w14:paraId="1DFF0E58" w14:textId="7FF57410" w:rsidR="00E62654" w:rsidRDefault="00D9776F" w:rsidP="00D9776F">
      <w:pPr>
        <w:pStyle w:val="Heading3"/>
      </w:pPr>
      <w:r>
        <w:t>1NC – Disad</w:t>
      </w:r>
    </w:p>
    <w:p w14:paraId="067276C3" w14:textId="77777777" w:rsidR="00D9776F" w:rsidRDefault="00D9776F" w:rsidP="00D9776F">
      <w:pPr>
        <w:pStyle w:val="Heading4"/>
      </w:pPr>
      <w:r>
        <w:t>Syria almost caused a shutdown – need Obama’s leadership and focus in Congress now to avoid a shutdown</w:t>
      </w:r>
    </w:p>
    <w:p w14:paraId="7042CE82" w14:textId="77777777" w:rsidR="00D9776F" w:rsidRPr="006B16AE" w:rsidRDefault="00D9776F" w:rsidP="00D9776F">
      <w:pPr>
        <w:rPr>
          <w:szCs w:val="22"/>
        </w:rPr>
      </w:pPr>
      <w:r>
        <w:rPr>
          <w:b/>
          <w:sz w:val="26"/>
          <w:szCs w:val="26"/>
        </w:rPr>
        <w:t xml:space="preserve">Sink, 9/20 – </w:t>
      </w:r>
      <w:r>
        <w:rPr>
          <w:szCs w:val="22"/>
        </w:rPr>
        <w:t>(Justin Sink, Associated Press Staff Writer for The Hill.  “</w:t>
      </w:r>
      <w:r w:rsidRPr="006B16AE">
        <w:rPr>
          <w:szCs w:val="22"/>
        </w:rPr>
        <w:t>White House seeks Hill leadership meetings to avoid shutdown</w:t>
      </w:r>
      <w:r>
        <w:rPr>
          <w:szCs w:val="22"/>
        </w:rPr>
        <w:t xml:space="preserve">,” </w:t>
      </w:r>
      <w:r w:rsidRPr="006B16AE">
        <w:rPr>
          <w:szCs w:val="22"/>
        </w:rPr>
        <w:t>http://thehill.com/homenews/administration/323625-white-house-seeks-hill-meetings-to-avoid-shutdown</w:t>
      </w:r>
      <w:r>
        <w:rPr>
          <w:szCs w:val="22"/>
        </w:rPr>
        <w:t>)//SDL</w:t>
      </w:r>
    </w:p>
    <w:p w14:paraId="4DF94FDB" w14:textId="77777777" w:rsidR="00D9776F" w:rsidRDefault="00D9776F" w:rsidP="00D9776F">
      <w:pPr>
        <w:rPr>
          <w:sz w:val="16"/>
        </w:rPr>
      </w:pPr>
      <w:r w:rsidRPr="00453FF9">
        <w:rPr>
          <w:rStyle w:val="StyleBoldUnderline"/>
          <w:highlight w:val="cyan"/>
        </w:rPr>
        <w:t>The White House is attempting</w:t>
      </w:r>
      <w:r w:rsidRPr="006B16AE">
        <w:rPr>
          <w:rStyle w:val="StyleBoldUnderline"/>
        </w:rPr>
        <w:t xml:space="preserve"> to organize </w:t>
      </w:r>
      <w:r w:rsidRPr="00453FF9">
        <w:rPr>
          <w:rStyle w:val="StyleBoldUnderline"/>
          <w:highlight w:val="cyan"/>
        </w:rPr>
        <w:t>a meeting with congressional leaders</w:t>
      </w:r>
      <w:r w:rsidRPr="003D72EA">
        <w:rPr>
          <w:sz w:val="16"/>
        </w:rPr>
        <w:t xml:space="preserve"> next week ahead of the deadline for lawmakers to strike a deal </w:t>
      </w:r>
      <w:r w:rsidRPr="00453FF9">
        <w:rPr>
          <w:rStyle w:val="StyleBoldUnderline"/>
          <w:highlight w:val="cyan"/>
        </w:rPr>
        <w:t>to keep the</w:t>
      </w:r>
      <w:r w:rsidRPr="006B16AE">
        <w:rPr>
          <w:rStyle w:val="StyleBoldUnderline"/>
        </w:rPr>
        <w:t xml:space="preserve"> federal </w:t>
      </w:r>
      <w:r w:rsidRPr="00453FF9">
        <w:rPr>
          <w:rStyle w:val="StyleBoldUnderline"/>
          <w:highlight w:val="cyan"/>
        </w:rPr>
        <w:t>government open</w:t>
      </w:r>
      <w:r w:rsidRPr="006B16AE">
        <w:rPr>
          <w:rStyle w:val="StyleBoldUnderline"/>
        </w:rPr>
        <w:t>.</w:t>
      </w:r>
      <w:r w:rsidRPr="003D72EA">
        <w:rPr>
          <w:rStyle w:val="StyleBoldUnderline"/>
          <w:sz w:val="12"/>
          <w:u w:val="none"/>
        </w:rPr>
        <w:t>¶</w:t>
      </w:r>
      <w:r w:rsidRPr="003D72EA">
        <w:rPr>
          <w:sz w:val="16"/>
        </w:rPr>
        <w:t xml:space="preserve"> </w:t>
      </w:r>
      <w:r w:rsidRPr="003D72EA">
        <w:rPr>
          <w:sz w:val="12"/>
        </w:rPr>
        <w:t>¶</w:t>
      </w:r>
      <w:r w:rsidRPr="003D72EA">
        <w:rPr>
          <w:sz w:val="16"/>
        </w:rPr>
        <w:t xml:space="preserve"> The president and congressional leaders have not yet been able to iron out a specific date and time, although it will have to come in the latter half of the week. President Obama will be in New York on Monday and Tuesday to attend the United Nations General Assembly. </w:t>
      </w:r>
      <w:r w:rsidRPr="003D72EA">
        <w:rPr>
          <w:sz w:val="12"/>
        </w:rPr>
        <w:t>¶</w:t>
      </w:r>
      <w:r w:rsidRPr="003D72EA">
        <w:rPr>
          <w:sz w:val="16"/>
        </w:rPr>
        <w:t xml:space="preserve"> </w:t>
      </w:r>
      <w:r w:rsidRPr="00453FF9">
        <w:rPr>
          <w:rStyle w:val="StyleBoldUnderline"/>
          <w:highlight w:val="cyan"/>
        </w:rPr>
        <w:t>The White House hopes</w:t>
      </w:r>
      <w:r w:rsidRPr="006B16AE">
        <w:rPr>
          <w:rStyle w:val="StyleBoldUnderline"/>
        </w:rPr>
        <w:t xml:space="preserve"> to use the meeting </w:t>
      </w:r>
      <w:r w:rsidRPr="00453FF9">
        <w:rPr>
          <w:rStyle w:val="StyleBoldUnderline"/>
          <w:highlight w:val="cyan"/>
        </w:rPr>
        <w:t>to convince lawmakers to strike a deal on the</w:t>
      </w:r>
      <w:r w:rsidRPr="006B16AE">
        <w:rPr>
          <w:rStyle w:val="StyleBoldUnderline"/>
        </w:rPr>
        <w:t xml:space="preserve"> federal </w:t>
      </w:r>
      <w:r w:rsidRPr="00453FF9">
        <w:rPr>
          <w:rStyle w:val="StyleBoldUnderline"/>
          <w:highlight w:val="cyan"/>
        </w:rPr>
        <w:t>budget, with</w:t>
      </w:r>
      <w:r w:rsidRPr="003D72EA">
        <w:rPr>
          <w:sz w:val="16"/>
        </w:rPr>
        <w:t xml:space="preserve"> a pair of rapidly approaching </w:t>
      </w:r>
      <w:r w:rsidRPr="00453FF9">
        <w:rPr>
          <w:rStyle w:val="StyleBoldUnderline"/>
          <w:highlight w:val="cyan"/>
        </w:rPr>
        <w:t>deadlines threatening</w:t>
      </w:r>
      <w:r w:rsidRPr="006B16AE">
        <w:rPr>
          <w:rStyle w:val="StyleBoldUnderline"/>
        </w:rPr>
        <w:t xml:space="preserve"> the nation's </w:t>
      </w:r>
      <w:r w:rsidRPr="00453FF9">
        <w:rPr>
          <w:rStyle w:val="Emphasis"/>
          <w:highlight w:val="cyan"/>
        </w:rPr>
        <w:t>economic stability</w:t>
      </w:r>
      <w:r w:rsidRPr="006B16AE">
        <w:rPr>
          <w:rStyle w:val="Emphasis"/>
        </w:rPr>
        <w:t xml:space="preserve">. </w:t>
      </w:r>
      <w:r w:rsidRPr="003D72EA">
        <w:rPr>
          <w:rStyle w:val="Emphasis"/>
          <w:b w:val="0"/>
          <w:sz w:val="12"/>
          <w:u w:val="none"/>
        </w:rPr>
        <w:t>¶</w:t>
      </w:r>
      <w:r w:rsidRPr="003D72EA">
        <w:rPr>
          <w:rStyle w:val="Emphasis"/>
          <w:sz w:val="12"/>
        </w:rPr>
        <w:t xml:space="preserve"> </w:t>
      </w:r>
      <w:r w:rsidRPr="006B16AE">
        <w:rPr>
          <w:rStyle w:val="StyleBoldUnderline"/>
        </w:rPr>
        <w:t>If lawmakers do not strike a budget deal</w:t>
      </w:r>
      <w:r w:rsidRPr="003D72EA">
        <w:rPr>
          <w:sz w:val="16"/>
        </w:rPr>
        <w:t xml:space="preserve"> before the end of the month, </w:t>
      </w:r>
      <w:r w:rsidRPr="006B16AE">
        <w:rPr>
          <w:rStyle w:val="StyleBoldUnderline"/>
        </w:rPr>
        <w:t>the government would shut down</w:t>
      </w:r>
      <w:r w:rsidRPr="003D72EA">
        <w:rPr>
          <w:sz w:val="16"/>
        </w:rPr>
        <w:t xml:space="preserve"> all non-essential services. A few weeks later, the government </w:t>
      </w:r>
      <w:r w:rsidRPr="006B16AE">
        <w:rPr>
          <w:rStyle w:val="StyleBoldUnderline"/>
        </w:rPr>
        <w:t>is expected to hit the debt ceiling</w:t>
      </w:r>
      <w:r w:rsidRPr="003D72EA">
        <w:rPr>
          <w:sz w:val="16"/>
        </w:rPr>
        <w:t xml:space="preserve"> if Congress cannot agree to raise the borrowing limit.</w:t>
      </w:r>
      <w:r w:rsidRPr="003D72EA">
        <w:rPr>
          <w:sz w:val="12"/>
        </w:rPr>
        <w:t>¶</w:t>
      </w:r>
      <w:r w:rsidRPr="003D72EA">
        <w:rPr>
          <w:sz w:val="16"/>
        </w:rPr>
        <w:t xml:space="preserve"> But Republicans on Capitol Hill expressed skepticism that the meeting would have any effect on a contentious budgeting process.</w:t>
      </w:r>
      <w:r w:rsidRPr="003D72EA">
        <w:rPr>
          <w:sz w:val="12"/>
        </w:rPr>
        <w:t>¶</w:t>
      </w:r>
      <w:r w:rsidRPr="003D72EA">
        <w:rPr>
          <w:sz w:val="16"/>
        </w:rPr>
        <w:t xml:space="preserve"> </w:t>
      </w:r>
      <w:r w:rsidRPr="006B16AE">
        <w:rPr>
          <w:rStyle w:val="StyleBoldUnderline"/>
        </w:rPr>
        <w:t>“The White House has indicated it would like to convene a meeting with congressional leaders</w:t>
      </w:r>
      <w:r w:rsidRPr="003D72EA">
        <w:rPr>
          <w:sz w:val="16"/>
        </w:rPr>
        <w:t xml:space="preserve">," said Brendan Buck, a spokesman for House Speaker John Boehner (R-Ohio). </w:t>
      </w:r>
      <w:r w:rsidRPr="003D72EA">
        <w:rPr>
          <w:sz w:val="12"/>
        </w:rPr>
        <w:t>¶</w:t>
      </w:r>
      <w:r w:rsidRPr="003D72EA">
        <w:rPr>
          <w:sz w:val="16"/>
        </w:rPr>
        <w:t xml:space="preserve"> "The Speaker will </w:t>
      </w:r>
      <w:r w:rsidRPr="00B51AFB">
        <w:rPr>
          <w:sz w:val="16"/>
        </w:rPr>
        <w:t>attend, of course, but given that the president has said he won’t discuss the debt limit with Congress, we’re not sure why it’s even taking place.”</w:t>
      </w:r>
      <w:r w:rsidRPr="00B51AFB">
        <w:rPr>
          <w:sz w:val="12"/>
        </w:rPr>
        <w:t>¶</w:t>
      </w:r>
      <w:r w:rsidRPr="00B51AFB">
        <w:rPr>
          <w:sz w:val="16"/>
        </w:rPr>
        <w:t xml:space="preserve"> </w:t>
      </w:r>
      <w:r w:rsidRPr="00B51AFB">
        <w:rPr>
          <w:rStyle w:val="StyleBoldUnderline"/>
        </w:rPr>
        <w:t>Relations between Obama and Boehner have been severely strained</w:t>
      </w:r>
      <w:r w:rsidRPr="00B51AFB">
        <w:rPr>
          <w:sz w:val="16"/>
        </w:rPr>
        <w:t xml:space="preserve"> since the failure of talks to reach a grand bargain on the debt in 2011. Earlier this week, </w:t>
      </w:r>
      <w:r w:rsidRPr="00B51AFB">
        <w:rPr>
          <w:rStyle w:val="StyleBoldUnderline"/>
        </w:rPr>
        <w:t>the Speaker questioned why Obama was willing to work with the Russians to find a diplomatic solution in Syria but not with Republicans over the debt limit</w:t>
      </w:r>
      <w:r w:rsidRPr="006B16AE">
        <w:rPr>
          <w:rStyle w:val="StyleBoldUnderline"/>
        </w:rPr>
        <w:t>.</w:t>
      </w:r>
      <w:r w:rsidRPr="003D72EA">
        <w:rPr>
          <w:rStyle w:val="StyleBoldUnderline"/>
          <w:sz w:val="12"/>
          <w:u w:val="none"/>
        </w:rPr>
        <w:t>¶</w:t>
      </w:r>
      <w:r w:rsidRPr="003D72EA">
        <w:rPr>
          <w:rStyle w:val="StyleBoldUnderline"/>
          <w:sz w:val="12"/>
        </w:rPr>
        <w:t xml:space="preserve"> </w:t>
      </w:r>
      <w:r w:rsidRPr="003D72EA">
        <w:rPr>
          <w:sz w:val="16"/>
        </w:rPr>
        <w:t xml:space="preserve">The same day, Boehner said he had no intention of returning to the one-on-one grand bargain talks he pursued with Obama in 2011. </w:t>
      </w:r>
      <w:r w:rsidRPr="003D72EA">
        <w:rPr>
          <w:sz w:val="12"/>
        </w:rPr>
        <w:t>¶</w:t>
      </w:r>
      <w:r w:rsidRPr="003D72EA">
        <w:rPr>
          <w:sz w:val="16"/>
        </w:rPr>
        <w:t xml:space="preserve"> On Friday, White House press secretary Jay Carney said there was "</w:t>
      </w:r>
      <w:r w:rsidRPr="00453FF9">
        <w:rPr>
          <w:rStyle w:val="Emphasis"/>
          <w:highlight w:val="cyan"/>
        </w:rPr>
        <w:t>no doubt" the president would "be in conversations</w:t>
      </w:r>
      <w:r w:rsidRPr="00453FF9">
        <w:rPr>
          <w:rStyle w:val="StyleBoldUnderline"/>
          <w:highlight w:val="cyan"/>
        </w:rPr>
        <w:t xml:space="preserve"> with congressional leaders</w:t>
      </w:r>
      <w:r w:rsidRPr="006B16AE">
        <w:rPr>
          <w:rStyle w:val="StyleBoldUnderline"/>
        </w:rPr>
        <w:t xml:space="preserve"> in the coming days about the need to deal with these pressing deadlines."</w:t>
      </w:r>
      <w:r w:rsidRPr="003D72EA">
        <w:rPr>
          <w:rStyle w:val="StyleBoldUnderline"/>
          <w:sz w:val="12"/>
          <w:u w:val="none"/>
        </w:rPr>
        <w:t>¶</w:t>
      </w:r>
      <w:r w:rsidRPr="003D72EA">
        <w:rPr>
          <w:rStyle w:val="StyleBoldUnderline"/>
          <w:sz w:val="12"/>
        </w:rPr>
        <w:t xml:space="preserve"> </w:t>
      </w:r>
      <w:r w:rsidRPr="003D72EA">
        <w:rPr>
          <w:sz w:val="16"/>
        </w:rPr>
        <w:t>But Carney would not reveal who Obama hoped to meet with, or what format those meetings might take.</w:t>
      </w:r>
      <w:r w:rsidRPr="003D72EA">
        <w:rPr>
          <w:sz w:val="12"/>
        </w:rPr>
        <w:t>¶</w:t>
      </w:r>
      <w:r w:rsidRPr="003D72EA">
        <w:rPr>
          <w:sz w:val="16"/>
        </w:rPr>
        <w:t xml:space="preserve"> "I can only say that you can expect that </w:t>
      </w:r>
      <w:r w:rsidRPr="00453FF9">
        <w:rPr>
          <w:rStyle w:val="Emphasis"/>
          <w:highlight w:val="cyan"/>
        </w:rPr>
        <w:t>he’ll have conversations with leaders in Congress</w:t>
      </w:r>
      <w:r w:rsidRPr="006B16AE">
        <w:rPr>
          <w:rStyle w:val="StyleBoldUnderline"/>
        </w:rPr>
        <w:t xml:space="preserve"> about these looming deadlines and about the need for Congress to do the right thing, make sure they don't shut down the government and make sure they don't default,</w:t>
      </w:r>
      <w:r w:rsidRPr="003D72EA">
        <w:rPr>
          <w:sz w:val="16"/>
        </w:rPr>
        <w:t>" he said. "I don't have any more details for you."</w:t>
      </w:r>
    </w:p>
    <w:p w14:paraId="70795D7F" w14:textId="77777777" w:rsidR="00D9776F" w:rsidRDefault="00D9776F" w:rsidP="00D9776F">
      <w:pPr>
        <w:pStyle w:val="Heading4"/>
      </w:pPr>
      <w:r>
        <w:t>The plan would trade off with Congress’s ability to avert the shutdown - GOP has momentum and will, but they need literally every hour to get it done</w:t>
      </w:r>
    </w:p>
    <w:p w14:paraId="7B04C246" w14:textId="77777777" w:rsidR="00D9776F" w:rsidRPr="00072C4C" w:rsidRDefault="00D9776F" w:rsidP="00D9776F">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009E026D" w14:textId="77777777" w:rsidR="00D9776F" w:rsidRPr="00141142" w:rsidRDefault="00D9776F" w:rsidP="00D9776F">
      <w:pPr>
        <w:rPr>
          <w:sz w:val="16"/>
        </w:rPr>
      </w:pPr>
      <w:r w:rsidRPr="00072C4C">
        <w:rPr>
          <w:rStyle w:val="StyleBoldUnderline"/>
        </w:rPr>
        <w:t>The only thing found</w:t>
      </w:r>
      <w:r w:rsidRPr="00141142">
        <w:rPr>
          <w:sz w:val="16"/>
        </w:rPr>
        <w:t xml:space="preserve"> Thursday </w:t>
      </w:r>
      <w:r w:rsidRPr="00072C4C">
        <w:rPr>
          <w:rStyle w:val="StyleBoldUnderline"/>
        </w:rPr>
        <w:t xml:space="preserve">seemed to be </w:t>
      </w:r>
      <w:r w:rsidRPr="00453FF9">
        <w:rPr>
          <w:rStyle w:val="StyleBoldUnderline"/>
          <w:highlight w:val="cyan"/>
        </w:rPr>
        <w:t>more time for negotiations and vote-wrangling</w:t>
      </w:r>
      <w:r w:rsidRPr="00072C4C">
        <w:rPr>
          <w:rStyle w:val="StyleBoldUnderline"/>
        </w:rPr>
        <w:t>.</w:t>
      </w:r>
      <w:r w:rsidRPr="00141142">
        <w:rPr>
          <w:sz w:val="16"/>
        </w:rPr>
        <w:t xml:space="preserve"> </w:t>
      </w:r>
      <w:r w:rsidRPr="00453FF9">
        <w:rPr>
          <w:rStyle w:val="StyleBoldUnderline"/>
          <w:highlight w:val="cyan"/>
        </w:rPr>
        <w:t>Republican leaders recall how their party was blamed for</w:t>
      </w:r>
      <w:r w:rsidRPr="00072C4C">
        <w:rPr>
          <w:rStyle w:val="StyleBoldUnderline"/>
        </w:rPr>
        <w:t xml:space="preserve"> </w:t>
      </w:r>
      <w:r w:rsidRPr="00141142">
        <w:rPr>
          <w:sz w:val="16"/>
        </w:rPr>
        <w:t xml:space="preserve">the </w:t>
      </w:r>
      <w:r w:rsidRPr="00453FF9">
        <w:rPr>
          <w:rStyle w:val="StyleBoldUnderline"/>
          <w:highlight w:val="cyan"/>
        </w:rPr>
        <w:t>shutdowns</w:t>
      </w:r>
      <w:r w:rsidRPr="00141142">
        <w:rPr>
          <w:sz w:val="16"/>
        </w:rPr>
        <w:t xml:space="preserve"> of the mid-</w:t>
      </w:r>
      <w:r w:rsidRPr="00072C4C">
        <w:rPr>
          <w:rStyle w:val="StyleBoldUnderline"/>
        </w:rPr>
        <w:t xml:space="preserve">1990s </w:t>
      </w:r>
      <w:r w:rsidRPr="00453FF9">
        <w:rPr>
          <w:rStyle w:val="StyleBoldUnderline"/>
          <w:highlight w:val="cyan"/>
        </w:rPr>
        <w:t>and</w:t>
      </w:r>
      <w:r w:rsidRPr="00072C4C">
        <w:rPr>
          <w:rStyle w:val="StyleBoldUnderline"/>
        </w:rPr>
        <w:t xml:space="preserve"> </w:t>
      </w:r>
      <w:r w:rsidRPr="00453FF9">
        <w:rPr>
          <w:rStyle w:val="StyleBoldUnderline"/>
          <w:highlight w:val="cyan"/>
        </w:rPr>
        <w:t>earnestly want to avoid a repeat</w:t>
      </w:r>
      <w:r w:rsidRPr="00141142">
        <w:rPr>
          <w:sz w:val="16"/>
        </w:rPr>
        <w:t xml:space="preserve">, especially heading into a midterm election year. </w:t>
      </w:r>
      <w:r w:rsidRPr="00072C4C">
        <w:rPr>
          <w:rStyle w:val="StyleBoldUnderline"/>
        </w:rPr>
        <w:t>Cantor alerted members</w:t>
      </w:r>
      <w:r w:rsidRPr="00141142">
        <w:rPr>
          <w:sz w:val="16"/>
        </w:rPr>
        <w:t xml:space="preserve"> Thursday that during the last week of September, </w:t>
      </w:r>
      <w:r w:rsidRPr="00072C4C">
        <w:rPr>
          <w:rStyle w:val="StyleBoldUnderline"/>
        </w:rPr>
        <w:t>when they are supposed to be on recess, they will now most likely find themselves in Washington</w:t>
      </w:r>
      <w:r w:rsidRPr="00141142">
        <w:rPr>
          <w:sz w:val="16"/>
        </w:rPr>
        <w:t xml:space="preserve"> voting on a continuing resolution to fund the government into October. It looks like </w:t>
      </w:r>
      <w:r w:rsidRPr="00453FF9">
        <w:rPr>
          <w:rStyle w:val="StyleBoldUnderline"/>
          <w:highlight w:val="cyan"/>
        </w:rPr>
        <w:t xml:space="preserve">lawmakers will need </w:t>
      </w:r>
      <w:r w:rsidRPr="00453FF9">
        <w:rPr>
          <w:rStyle w:val="Emphasis"/>
          <w:highlight w:val="cyan"/>
        </w:rPr>
        <w:t>every hour</w:t>
      </w:r>
      <w:r w:rsidRPr="00453FF9">
        <w:rPr>
          <w:rStyle w:val="StyleBoldUnderline"/>
          <w:highlight w:val="cyan"/>
        </w:rPr>
        <w:t xml:space="preserve"> of</w:t>
      </w:r>
      <w:r w:rsidRPr="00072C4C">
        <w:rPr>
          <w:rStyle w:val="StyleBoldUnderline"/>
        </w:rPr>
        <w:t xml:space="preserve"> that </w:t>
      </w:r>
      <w:r w:rsidRPr="00453FF9">
        <w:rPr>
          <w:rStyle w:val="StyleBoldUnderline"/>
          <w:highlight w:val="cyan"/>
        </w:rPr>
        <w:t>additional time</w:t>
      </w:r>
      <w:r w:rsidRPr="00141142">
        <w:rPr>
          <w:sz w:val="16"/>
        </w:rPr>
        <w:t xml:space="preserve">. While talking to reporters Thursday, Boehner strongly suggested that </w:t>
      </w:r>
      <w:r w:rsidRPr="00B51AFB">
        <w:rPr>
          <w:sz w:val="16"/>
        </w:rPr>
        <w:t xml:space="preserve">House </w:t>
      </w:r>
      <w:r w:rsidRPr="00B51AFB">
        <w:rPr>
          <w:rStyle w:val="StyleBoldUnderline"/>
        </w:rPr>
        <w:t>Republicans weren't exactly coalescing around any one legislative strategy.</w:t>
      </w:r>
      <w:r>
        <w:rPr>
          <w:rStyle w:val="StyleBoldUnderline"/>
        </w:rPr>
        <w:t xml:space="preserve"> </w:t>
      </w:r>
      <w:r w:rsidRPr="00141142">
        <w:rPr>
          <w:sz w:val="16"/>
        </w:rPr>
        <w:t>"There are a lot of discussions going on about how — about how to deal with the [continuing resolution] and the issue of '</w:t>
      </w:r>
      <w:proofErr w:type="spellStart"/>
      <w:r w:rsidRPr="00141142">
        <w:rPr>
          <w:sz w:val="16"/>
        </w:rPr>
        <w:t>Obamacare</w:t>
      </w:r>
      <w:proofErr w:type="spellEnd"/>
      <w:r w:rsidRPr="00141142">
        <w:rPr>
          <w:sz w:val="16"/>
        </w:rPr>
        <w:t xml:space="preserve">,' and so </w:t>
      </w:r>
      <w:r w:rsidRPr="00453FF9">
        <w:rPr>
          <w:rStyle w:val="StyleBoldUnderline"/>
          <w:highlight w:val="cyan"/>
        </w:rPr>
        <w:t>we're continuing to work with our members</w:t>
      </w:r>
      <w:r w:rsidRPr="00141142">
        <w:rPr>
          <w:sz w:val="16"/>
        </w:rPr>
        <w:t>," Boehner said. "There are a million options that are being discussed by a lot of people. When we have something to report, we'll let you know."</w:t>
      </w:r>
    </w:p>
    <w:p w14:paraId="48CFC0FA" w14:textId="77777777" w:rsidR="00D9776F" w:rsidRDefault="00D9776F" w:rsidP="00D9776F">
      <w:pPr>
        <w:pStyle w:val="Heading4"/>
      </w:pPr>
      <w:r>
        <w:t>Shutdown wrecks the economy</w:t>
      </w:r>
    </w:p>
    <w:p w14:paraId="652B0532" w14:textId="77777777" w:rsidR="00D9776F" w:rsidRDefault="00D9776F" w:rsidP="00D9776F">
      <w:r>
        <w:t xml:space="preserve">Yi </w:t>
      </w:r>
      <w:r w:rsidRPr="004B49B2">
        <w:rPr>
          <w:rStyle w:val="StyleStyleBold12pt"/>
        </w:rPr>
        <w:t>Wu</w:t>
      </w:r>
      <w:r>
        <w:t xml:space="preserve">, </w:t>
      </w:r>
      <w:r w:rsidRPr="004B49B2">
        <w:rPr>
          <w:rStyle w:val="StyleStyleBold12pt"/>
        </w:rPr>
        <w:t>8-27</w:t>
      </w:r>
      <w:r>
        <w:t xml:space="preserve">-2013, “Government Shutdown 2013: Still a Terrible Idea,” </w:t>
      </w:r>
      <w:proofErr w:type="spellStart"/>
      <w:r>
        <w:t>PolicyMic</w:t>
      </w:r>
      <w:proofErr w:type="spellEnd"/>
      <w:r>
        <w:t>, http://www.policymic.com/articles/60837/government-shutdown-2013-still-a-terrible-idea</w:t>
      </w:r>
    </w:p>
    <w:p w14:paraId="3E733451" w14:textId="77777777" w:rsidR="00D9776F" w:rsidRPr="003A6C3C" w:rsidRDefault="00D9776F" w:rsidP="00D9776F">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w:t>
      </w:r>
      <w:proofErr w:type="spellStart"/>
      <w:r w:rsidRPr="003A6C3C">
        <w:rPr>
          <w:sz w:val="16"/>
        </w:rPr>
        <w:t>Obamacare</w:t>
      </w:r>
      <w:proofErr w:type="spellEnd"/>
      <w:r w:rsidRPr="003A6C3C">
        <w:rPr>
          <w:sz w:val="16"/>
        </w:rPr>
        <w:t xml:space="preserve">. Some Senate Republicans echo their House colleagues in pondering this extreme tactic, which is nothing other than a threat of </w:t>
      </w:r>
      <w:r w:rsidRPr="00453FF9">
        <w:rPr>
          <w:rStyle w:val="StyleBoldUnderline"/>
          <w:highlight w:val="cyan"/>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w:t>
      </w:r>
      <w:proofErr w:type="spellStart"/>
      <w:r w:rsidRPr="003A6C3C">
        <w:rPr>
          <w:sz w:val="16"/>
        </w:rPr>
        <w:t>of</w:t>
      </w:r>
      <w:proofErr w:type="spellEnd"/>
      <w:r w:rsidRPr="003A6C3C">
        <w:rPr>
          <w:sz w:val="16"/>
        </w:rPr>
        <w:t xml:space="preserve"> the federal government's functions, including processing Social Security checks and running the Centers for Disease Control, hostage in order to score partisan points. It </w:t>
      </w:r>
      <w:r w:rsidRPr="00453FF9">
        <w:rPr>
          <w:rStyle w:val="StyleBoldUnderline"/>
          <w:highlight w:val="cyan"/>
        </w:rPr>
        <w:t>would</w:t>
      </w:r>
      <w:r w:rsidRPr="00211FB8">
        <w:rPr>
          <w:rStyle w:val="StyleBoldUnderline"/>
        </w:rPr>
        <w:t xml:space="preserve"> be an irresponsible move </w:t>
      </w:r>
      <w:r w:rsidRPr="00453FF9">
        <w:rPr>
          <w:rStyle w:val="StyleBoldUnderline"/>
          <w:highlight w:val="cyan"/>
        </w:rPr>
        <w:t>inflict</w:t>
      </w:r>
      <w:r w:rsidRPr="00211FB8">
        <w:rPr>
          <w:rStyle w:val="StyleBoldUnderline"/>
        </w:rPr>
        <w:t xml:space="preserve">ing </w:t>
      </w:r>
      <w:r w:rsidRPr="00453FF9">
        <w:rPr>
          <w:rStyle w:val="Emphasis"/>
          <w:highlight w:val="cyan"/>
        </w:rPr>
        <w:t>enormous damage</w:t>
      </w:r>
      <w:r w:rsidRPr="00453FF9">
        <w:rPr>
          <w:rStyle w:val="StyleBoldUnderline"/>
          <w:highlight w:val="cyan"/>
        </w:rPr>
        <w:t xml:space="preserve"> to the</w:t>
      </w:r>
      <w:r w:rsidRPr="00211FB8">
        <w:rPr>
          <w:rStyle w:val="StyleBoldUnderline"/>
        </w:rPr>
        <w:t xml:space="preserve"> U.S. </w:t>
      </w:r>
      <w:r w:rsidRPr="00453FF9">
        <w:rPr>
          <w:rStyle w:val="StyleBoldUnderline"/>
          <w:highlight w:val="cyan"/>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w:t>
      </w:r>
      <w:proofErr w:type="spellStart"/>
      <w:r w:rsidRPr="003A6C3C">
        <w:rPr>
          <w:sz w:val="16"/>
        </w:rPr>
        <w:t>quater's</w:t>
      </w:r>
      <w:proofErr w:type="spellEnd"/>
      <w:r w:rsidRPr="003A6C3C">
        <w:rPr>
          <w:sz w:val="16"/>
        </w:rPr>
        <w:t xml:space="preserve">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453FF9">
        <w:rPr>
          <w:rStyle w:val="StyleBoldUnderline"/>
          <w:highlight w:val="cyan"/>
        </w:rPr>
        <w:t>a</w:t>
      </w:r>
      <w:r w:rsidRPr="00211FB8">
        <w:rPr>
          <w:rStyle w:val="StyleBoldUnderline"/>
        </w:rPr>
        <w:t xml:space="preserve"> longer </w:t>
      </w:r>
      <w:r w:rsidRPr="00453FF9">
        <w:rPr>
          <w:rStyle w:val="StyleBoldUnderline"/>
          <w:highlight w:val="cyan"/>
        </w:rPr>
        <w:t>shutdown would result in deep</w:t>
      </w:r>
      <w:r w:rsidRPr="00D91E12">
        <w:rPr>
          <w:rStyle w:val="StyleBoldUnderline"/>
        </w:rPr>
        <w:t xml:space="preserve">er </w:t>
      </w:r>
      <w:r w:rsidRPr="00453FF9">
        <w:rPr>
          <w:rStyle w:val="StyleBoldUnderline"/>
          <w:highlight w:val="cyan"/>
        </w:rPr>
        <w:t>slowdowns</w:t>
      </w:r>
      <w:r w:rsidRPr="00453FF9">
        <w:rPr>
          <w:sz w:val="16"/>
          <w:highlight w:val="cyan"/>
        </w:rPr>
        <w:t>.</w:t>
      </w:r>
      <w:r w:rsidRPr="003A6C3C">
        <w:rPr>
          <w:sz w:val="16"/>
        </w:rPr>
        <w:t xml:space="preserve"> Further, the </w:t>
      </w:r>
      <w:r w:rsidRPr="00453FF9">
        <w:rPr>
          <w:rStyle w:val="StyleBoldUnderline"/>
          <w:highlight w:val="cyan"/>
        </w:rPr>
        <w:t>uncertainties</w:t>
      </w:r>
      <w:r w:rsidRPr="003A6C3C">
        <w:rPr>
          <w:sz w:val="16"/>
        </w:rPr>
        <w:t xml:space="preserve"> resulting from a shutdown </w:t>
      </w:r>
      <w:r w:rsidRPr="00453FF9">
        <w:rPr>
          <w:rStyle w:val="StyleBoldUnderline"/>
          <w:highlight w:val="cyan"/>
        </w:rPr>
        <w:t>would</w:t>
      </w:r>
      <w:r w:rsidRPr="00211FB8">
        <w:rPr>
          <w:rStyle w:val="StyleBoldUnderline"/>
        </w:rPr>
        <w:t xml:space="preserve"> also </w:t>
      </w:r>
      <w:r w:rsidRPr="00453FF9">
        <w:rPr>
          <w:rStyle w:val="StyleBoldUnderline"/>
          <w:highlight w:val="cyan"/>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64AAE981" w14:textId="77777777" w:rsidR="00D9776F" w:rsidRDefault="00D9776F" w:rsidP="00D9776F">
      <w:pPr>
        <w:pStyle w:val="Heading4"/>
        <w:rPr>
          <w:rFonts w:eastAsia="Times New Roman"/>
        </w:rPr>
      </w:pPr>
      <w:r>
        <w:rPr>
          <w:rFonts w:eastAsia="Times New Roman"/>
        </w:rPr>
        <w:t>Global nuclear war</w:t>
      </w:r>
    </w:p>
    <w:p w14:paraId="0BCCF127" w14:textId="77777777" w:rsidR="00D9776F" w:rsidRDefault="00D9776F" w:rsidP="00D9776F">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504C1F3D" w14:textId="77777777" w:rsidR="00D9776F" w:rsidRPr="004A1D78" w:rsidRDefault="00D9776F" w:rsidP="00D9776F">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453FF9">
        <w:rPr>
          <w:rStyle w:val="StyleBoldUnderline"/>
          <w:highlight w:val="cyan"/>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453FF9">
        <w:rPr>
          <w:bCs/>
          <w:highlight w:val="cyan"/>
          <w:u w:val="single"/>
        </w:rPr>
        <w:t>lessons</w:t>
      </w:r>
      <w:r w:rsidRPr="004A1D78">
        <w:rPr>
          <w:sz w:val="14"/>
        </w:rPr>
        <w:t xml:space="preserve"> to be drawn from that period </w:t>
      </w:r>
      <w:r w:rsidRPr="00453FF9">
        <w:rPr>
          <w:bCs/>
          <w:highlight w:val="cyan"/>
          <w:u w:val="single"/>
        </w:rPr>
        <w:t xml:space="preserve">include the </w:t>
      </w:r>
      <w:r w:rsidRPr="00453FF9">
        <w:rPr>
          <w:b/>
          <w:bCs/>
          <w:highlight w:val="cyan"/>
          <w:u w:val="single"/>
          <w:bdr w:val="single" w:sz="4" w:space="0" w:color="auto" w:frame="1"/>
        </w:rPr>
        <w:t>harmful effects on</w:t>
      </w:r>
      <w:r w:rsidRPr="003B124F">
        <w:rPr>
          <w:b/>
          <w:bCs/>
          <w:u w:val="single"/>
          <w:bdr w:val="single" w:sz="4" w:space="0" w:color="auto" w:frame="1"/>
        </w:rPr>
        <w:t xml:space="preserve"> fledgling </w:t>
      </w:r>
      <w:r w:rsidRPr="00453FF9">
        <w:rPr>
          <w:b/>
          <w:bCs/>
          <w:highlight w:val="cyan"/>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453FF9">
        <w:rPr>
          <w:rStyle w:val="StyleBoldUnderline"/>
          <w:highlight w:val="cyan"/>
        </w:rPr>
        <w:t>and</w:t>
      </w:r>
      <w:r w:rsidRPr="004A1D78">
        <w:rPr>
          <w:sz w:val="14"/>
        </w:rPr>
        <w:t xml:space="preserve"> on the </w:t>
      </w:r>
      <w:r w:rsidRPr="00947509">
        <w:rPr>
          <w:rStyle w:val="StyleBoldUnderline"/>
        </w:rPr>
        <w:t xml:space="preserve">sustainability of </w:t>
      </w:r>
      <w:r w:rsidRPr="00453FF9">
        <w:rPr>
          <w:rStyle w:val="StyleBoldUnderline"/>
          <w:highlight w:val="cyan"/>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453FF9">
        <w:rPr>
          <w:bCs/>
          <w:highlight w:val="cyan"/>
          <w:u w:val="single"/>
        </w:rPr>
        <w:t>in the twenty-first</w:t>
      </w:r>
      <w:r w:rsidRPr="004A1D78">
        <w:rPr>
          <w:bCs/>
          <w:sz w:val="14"/>
        </w:rPr>
        <w:t xml:space="preserve"> as much as in the twentieth </w:t>
      </w:r>
      <w:r w:rsidRPr="00453FF9">
        <w:rPr>
          <w:bCs/>
          <w:highlight w:val="cyan"/>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453FF9">
        <w:rPr>
          <w:b/>
          <w:bCs/>
          <w:highlight w:val="cyan"/>
          <w:u w:val="single"/>
          <w:bdr w:val="single" w:sz="4" w:space="0" w:color="auto" w:frame="1"/>
        </w:rPr>
        <w:t>conflict could grow</w:t>
      </w:r>
      <w:r w:rsidRPr="004A1D78">
        <w:rPr>
          <w:sz w:val="14"/>
        </w:rPr>
        <w:t xml:space="preserve"> would seem to be even more apt </w:t>
      </w:r>
      <w:r w:rsidRPr="00453FF9">
        <w:rPr>
          <w:rStyle w:val="StyleBoldUnderline"/>
          <w:highlight w:val="cyan"/>
        </w:rPr>
        <w:t>in a</w:t>
      </w:r>
      <w:r w:rsidRPr="00F627F8">
        <w:rPr>
          <w:rStyle w:val="StyleBoldUnderline"/>
        </w:rPr>
        <w:t xml:space="preserve"> </w:t>
      </w:r>
      <w:r w:rsidRPr="004A1D78">
        <w:rPr>
          <w:bCs/>
          <w:sz w:val="14"/>
        </w:rPr>
        <w:t xml:space="preserve">constantly </w:t>
      </w:r>
      <w:r w:rsidRPr="00453FF9">
        <w:rPr>
          <w:rStyle w:val="StyleBoldUnderline"/>
          <w:highlight w:val="cyan"/>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453FF9">
        <w:rPr>
          <w:b/>
          <w:bCs/>
          <w:highlight w:val="cyan"/>
          <w:u w:val="single"/>
          <w:bdr w:val="single" w:sz="4" w:space="0" w:color="auto" w:frame="1"/>
        </w:rPr>
        <w:t>Terrorism</w:t>
      </w:r>
      <w:r w:rsidRPr="003B124F">
        <w:rPr>
          <w:bCs/>
          <w:u w:val="single"/>
        </w:rPr>
        <w:t xml:space="preserve">’s appeal </w:t>
      </w:r>
      <w:r w:rsidRPr="00453FF9">
        <w:rPr>
          <w:bCs/>
          <w:highlight w:val="cyan"/>
          <w:u w:val="single"/>
        </w:rPr>
        <w:t>will decline if</w:t>
      </w:r>
      <w:r w:rsidRPr="00F627F8">
        <w:rPr>
          <w:bCs/>
          <w:u w:val="single"/>
        </w:rPr>
        <w:t xml:space="preserve"> </w:t>
      </w:r>
      <w:r w:rsidRPr="004A1D78">
        <w:rPr>
          <w:bCs/>
          <w:sz w:val="14"/>
        </w:rPr>
        <w:t xml:space="preserve">economic </w:t>
      </w:r>
      <w:r w:rsidRPr="00453FF9">
        <w:rPr>
          <w:bCs/>
          <w:highlight w:val="cyan"/>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B51AFB">
        <w:rPr>
          <w:bCs/>
          <w:u w:val="single"/>
        </w:rPr>
        <w:t>The most dangerous casualty of a</w:t>
      </w:r>
      <w:r w:rsidRPr="00B51AFB">
        <w:rPr>
          <w:bCs/>
          <w:sz w:val="14"/>
        </w:rPr>
        <w:t>ny</w:t>
      </w:r>
      <w:r w:rsidRPr="00B51AFB">
        <w:rPr>
          <w:sz w:val="14"/>
        </w:rPr>
        <w:t xml:space="preserve"> </w:t>
      </w:r>
      <w:r w:rsidRPr="00B51AFB">
        <w:rPr>
          <w:b/>
          <w:bCs/>
          <w:u w:val="single"/>
          <w:bdr w:val="single" w:sz="4" w:space="0" w:color="auto" w:frame="1"/>
        </w:rPr>
        <w:t>economically</w:t>
      </w:r>
      <w:r w:rsidRPr="00B51AFB">
        <w:rPr>
          <w:b/>
          <w:sz w:val="14"/>
          <w:bdr w:val="single" w:sz="4" w:space="0" w:color="auto" w:frame="1"/>
        </w:rPr>
        <w:t>-</w:t>
      </w:r>
      <w:r w:rsidRPr="00B51AFB">
        <w:rPr>
          <w:b/>
          <w:bCs/>
          <w:u w:val="single"/>
          <w:bdr w:val="single" w:sz="4" w:space="0" w:color="auto" w:frame="1"/>
        </w:rPr>
        <w:t>induced drawdown</w:t>
      </w:r>
      <w:r w:rsidRPr="00B51AFB">
        <w:rPr>
          <w:b/>
          <w:bCs/>
          <w:sz w:val="14"/>
          <w:bdr w:val="single" w:sz="4" w:space="0" w:color="auto" w:frame="1"/>
        </w:rPr>
        <w:t xml:space="preserve"> </w:t>
      </w:r>
      <w:r w:rsidRPr="00B51AFB">
        <w:rPr>
          <w:sz w:val="14"/>
        </w:rPr>
        <w:t>of U.S. military presence</w:t>
      </w:r>
      <w:r w:rsidRPr="00B51AFB">
        <w:rPr>
          <w:bCs/>
          <w:sz w:val="14"/>
        </w:rPr>
        <w:t xml:space="preserve"> </w:t>
      </w:r>
      <w:r w:rsidRPr="00B51AFB">
        <w:rPr>
          <w:bCs/>
          <w:u w:val="single"/>
        </w:rPr>
        <w:t>would</w:t>
      </w:r>
      <w:r w:rsidRPr="00B51AFB">
        <w:rPr>
          <w:sz w:val="14"/>
        </w:rPr>
        <w:t xml:space="preserve"> almost certainly </w:t>
      </w:r>
      <w:r w:rsidRPr="00B51AFB">
        <w:rPr>
          <w:bCs/>
          <w:u w:val="single"/>
        </w:rPr>
        <w:t>be the Middle East</w:t>
      </w:r>
      <w:r w:rsidRPr="00B51AFB">
        <w:rPr>
          <w:sz w:val="14"/>
        </w:rPr>
        <w:t xml:space="preserve">. Although Iran’s acquisition of nuclear weapons is not inevitable, </w:t>
      </w:r>
      <w:r w:rsidRPr="00B51AFB">
        <w:rPr>
          <w:bCs/>
          <w:u w:val="single"/>
        </w:rPr>
        <w:t>worries</w:t>
      </w:r>
      <w:r w:rsidRPr="00B51AFB">
        <w:rPr>
          <w:sz w:val="14"/>
        </w:rPr>
        <w:t xml:space="preserve"> about a nuclear-armed Iran </w:t>
      </w:r>
      <w:r w:rsidRPr="00B51AFB">
        <w:rPr>
          <w:bCs/>
          <w:u w:val="single"/>
        </w:rPr>
        <w:t>could lead states</w:t>
      </w:r>
      <w:r w:rsidRPr="00B51AFB">
        <w:rPr>
          <w:bCs/>
          <w:sz w:val="14"/>
        </w:rPr>
        <w:t xml:space="preserve"> in the region </w:t>
      </w:r>
      <w:r w:rsidRPr="00B51AFB">
        <w:rPr>
          <w:bCs/>
          <w:u w:val="single"/>
        </w:rPr>
        <w:t>to develop new security arrangements</w:t>
      </w:r>
      <w:r w:rsidRPr="00B51AFB">
        <w:rPr>
          <w:bCs/>
          <w:sz w:val="14"/>
        </w:rPr>
        <w:t xml:space="preserve"> with external powers, </w:t>
      </w:r>
      <w:r w:rsidRPr="00B51AFB">
        <w:rPr>
          <w:b/>
          <w:bCs/>
          <w:u w:val="single"/>
          <w:bdr w:val="single" w:sz="4" w:space="0" w:color="auto" w:frame="1"/>
        </w:rPr>
        <w:t>acquire additional weapons</w:t>
      </w:r>
      <w:r w:rsidRPr="00B51AFB">
        <w:rPr>
          <w:bCs/>
          <w:u w:val="single"/>
        </w:rPr>
        <w:t>, and</w:t>
      </w:r>
      <w:r w:rsidRPr="00B51AFB">
        <w:rPr>
          <w:bCs/>
          <w:sz w:val="14"/>
        </w:rPr>
        <w:t xml:space="preserve"> consider </w:t>
      </w:r>
      <w:r w:rsidRPr="00B51AFB">
        <w:rPr>
          <w:bCs/>
          <w:u w:val="single"/>
        </w:rPr>
        <w:t>pursuing</w:t>
      </w:r>
      <w:r w:rsidRPr="00B51AFB">
        <w:rPr>
          <w:bCs/>
          <w:sz w:val="14"/>
        </w:rPr>
        <w:t xml:space="preserve"> their own </w:t>
      </w:r>
      <w:r w:rsidRPr="00B51AFB">
        <w:rPr>
          <w:b/>
          <w:bCs/>
          <w:u w:val="single"/>
          <w:bdr w:val="single" w:sz="4" w:space="0" w:color="auto" w:frame="1"/>
        </w:rPr>
        <w:t>nuclear ambitions</w:t>
      </w:r>
      <w:r w:rsidRPr="00B51AFB">
        <w:rPr>
          <w:sz w:val="14"/>
          <w:u w:color="0000FF"/>
        </w:rPr>
        <w:t>.</w:t>
      </w:r>
      <w:r w:rsidRPr="00B51AFB">
        <w:rPr>
          <w:sz w:val="14"/>
        </w:rPr>
        <w:t xml:space="preserve"> </w:t>
      </w:r>
      <w:r w:rsidRPr="00B51AFB">
        <w:rPr>
          <w:u w:val="single"/>
        </w:rPr>
        <w:t>It is not clear that</w:t>
      </w:r>
      <w:r w:rsidRPr="00B51AFB">
        <w:rPr>
          <w:sz w:val="14"/>
        </w:rPr>
        <w:t xml:space="preserve"> the type of </w:t>
      </w:r>
      <w:r w:rsidRPr="00B51AFB">
        <w:rPr>
          <w:u w:val="single"/>
        </w:rPr>
        <w:t>stable deterrent relationship</w:t>
      </w:r>
      <w:r w:rsidRPr="00B51AFB">
        <w:rPr>
          <w:sz w:val="14"/>
        </w:rPr>
        <w:t xml:space="preserve"> that existed between the great powers for most of the Cold War </w:t>
      </w:r>
      <w:r w:rsidRPr="00B51AFB">
        <w:rPr>
          <w:u w:val="single"/>
        </w:rPr>
        <w:t>would emerge</w:t>
      </w:r>
      <w:r w:rsidRPr="00B51AFB">
        <w:rPr>
          <w:sz w:val="14"/>
        </w:rPr>
        <w:t xml:space="preserve"> </w:t>
      </w:r>
      <w:r w:rsidRPr="004A1D78">
        <w:rPr>
          <w:sz w:val="14"/>
        </w:rPr>
        <w:t xml:space="preserve">naturally in the Middle East with a nuclear Iran. Episodes of low intensity </w:t>
      </w:r>
      <w:r w:rsidRPr="00453FF9">
        <w:rPr>
          <w:bCs/>
          <w:highlight w:val="cyan"/>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453FF9">
        <w:rPr>
          <w:bCs/>
          <w:highlight w:val="cyan"/>
          <w:u w:val="single"/>
        </w:rPr>
        <w:t>could lead to</w:t>
      </w:r>
      <w:r w:rsidRPr="00DF7D4F">
        <w:rPr>
          <w:bCs/>
          <w:u w:val="single"/>
        </w:rPr>
        <w:t xml:space="preserve"> an </w:t>
      </w:r>
      <w:r w:rsidRPr="00453FF9">
        <w:rPr>
          <w:b/>
          <w:bCs/>
          <w:highlight w:val="cyan"/>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453FF9">
        <w:rPr>
          <w:bCs/>
          <w:highlight w:val="cyan"/>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453FF9">
        <w:rPr>
          <w:bCs/>
          <w:highlight w:val="cyan"/>
          <w:u w:val="single"/>
        </w:rPr>
        <w:t>may place</w:t>
      </w:r>
      <w:r w:rsidRPr="002D520F">
        <w:rPr>
          <w:bCs/>
          <w:u w:val="single"/>
        </w:rPr>
        <w:t xml:space="preserve"> more </w:t>
      </w:r>
      <w:r w:rsidRPr="00453FF9">
        <w:rPr>
          <w:bCs/>
          <w:highlight w:val="cyan"/>
          <w:u w:val="single"/>
        </w:rPr>
        <w:t xml:space="preserve">focus on </w:t>
      </w:r>
      <w:r w:rsidRPr="00453FF9">
        <w:rPr>
          <w:b/>
          <w:bCs/>
          <w:highlight w:val="cyan"/>
          <w:u w:val="single"/>
          <w:bdr w:val="single" w:sz="4" w:space="0" w:color="auto" w:frame="1"/>
        </w:rPr>
        <w:t>preemption</w:t>
      </w:r>
      <w:r w:rsidRPr="004A1D78">
        <w:rPr>
          <w:bCs/>
          <w:sz w:val="14"/>
        </w:rPr>
        <w:t xml:space="preserve"> </w:t>
      </w:r>
      <w:r w:rsidRPr="004A1D78">
        <w:rPr>
          <w:sz w:val="14"/>
        </w:rPr>
        <w:t xml:space="preserve">rather than defense, potentially </w:t>
      </w:r>
      <w:r w:rsidRPr="00453FF9">
        <w:rPr>
          <w:bCs/>
          <w:highlight w:val="cyan"/>
          <w:u w:val="single"/>
        </w:rPr>
        <w:t xml:space="preserve">leading to </w:t>
      </w:r>
      <w:r w:rsidRPr="00453FF9">
        <w:rPr>
          <w:b/>
          <w:bCs/>
          <w:highlight w:val="cyan"/>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453FF9">
        <w:rPr>
          <w:bCs/>
          <w:highlight w:val="cyan"/>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453FF9">
        <w:rPr>
          <w:bCs/>
          <w:highlight w:val="cyan"/>
          <w:u w:val="single"/>
        </w:rPr>
        <w:t xml:space="preserve">could result in </w:t>
      </w:r>
      <w:r w:rsidRPr="00453FF9">
        <w:rPr>
          <w:b/>
          <w:bCs/>
          <w:highlight w:val="cyan"/>
          <w:u w:val="single"/>
          <w:bdr w:val="single" w:sz="4" w:space="0" w:color="auto" w:frame="1"/>
        </w:rPr>
        <w:t>interstate conflicts</w:t>
      </w:r>
      <w:r w:rsidRPr="00453FF9">
        <w:rPr>
          <w:bCs/>
          <w:highlight w:val="cyan"/>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69987645" w14:textId="1E34F187" w:rsidR="00D9776F" w:rsidRDefault="00D9776F" w:rsidP="00D9776F">
      <w:pPr>
        <w:pStyle w:val="Heading3"/>
      </w:pPr>
      <w:r>
        <w:t>1NC – Framework</w:t>
      </w:r>
    </w:p>
    <w:p w14:paraId="176F63A0" w14:textId="3A25FC25" w:rsidR="00D9776F" w:rsidRPr="00B71246" w:rsidRDefault="00D9776F" w:rsidP="00D9776F">
      <w:pPr>
        <w:pStyle w:val="Heading4"/>
      </w:pPr>
      <w:r>
        <w:t xml:space="preserve">The resolution requires the affirmative to defend action by the USFG based in Washington and divided into 3 branches – this is predictable because it’s the definition outlined in the topic paper and is the legal definition </w:t>
      </w:r>
    </w:p>
    <w:p w14:paraId="274DB397" w14:textId="77777777" w:rsidR="00D9776F" w:rsidRDefault="00D9776F" w:rsidP="00D9776F">
      <w:pPr>
        <w:pStyle w:val="Heading4"/>
      </w:pPr>
      <w:r>
        <w:t xml:space="preserve">Resolved proves the resolution requires Switch Side Debate and policy action </w:t>
      </w:r>
    </w:p>
    <w:p w14:paraId="7C3935EB" w14:textId="42F8C617" w:rsidR="00D9776F" w:rsidRPr="00686F9D" w:rsidRDefault="00D9776F" w:rsidP="00D9776F">
      <w:proofErr w:type="spellStart"/>
      <w:r w:rsidRPr="00BF47B0">
        <w:rPr>
          <w:rStyle w:val="StyleStyleBold12pt"/>
        </w:rPr>
        <w:t>Parcher</w:t>
      </w:r>
      <w:proofErr w:type="spellEnd"/>
      <w:r w:rsidRPr="00BF47B0">
        <w:rPr>
          <w:rStyle w:val="StyleStyleBold12pt"/>
        </w:rPr>
        <w:t xml:space="preserve"> 1</w:t>
      </w:r>
      <w:r>
        <w:t>—</w:t>
      </w:r>
      <w:r w:rsidRPr="00686F9D">
        <w:t xml:space="preserve">Jeff </w:t>
      </w:r>
      <w:proofErr w:type="spellStart"/>
      <w:r w:rsidRPr="00686F9D">
        <w:t>Parcher</w:t>
      </w:r>
      <w:proofErr w:type="spellEnd"/>
      <w:r w:rsidRPr="00686F9D">
        <w:t xml:space="preserve">, Former Debate Coach at Georgetown University </w:t>
      </w:r>
      <w:r>
        <w:t>[</w:t>
      </w:r>
      <w:proofErr w:type="spellStart"/>
      <w:r>
        <w:t>Feburary</w:t>
      </w:r>
      <w:proofErr w:type="spellEnd"/>
      <w:r>
        <w:t xml:space="preserve"> 2001, </w:t>
      </w:r>
      <w:r w:rsidRPr="00686F9D">
        <w:t>http://www.ndtced</w:t>
      </w:r>
      <w:r>
        <w:t>a.com/archives/200102/0790.html]</w:t>
      </w:r>
    </w:p>
    <w:p w14:paraId="39D66B3D" w14:textId="77777777" w:rsidR="00D9776F" w:rsidRDefault="00D9776F" w:rsidP="00D9776F">
      <w:r w:rsidRPr="00847075">
        <w:rPr>
          <w:sz w:val="16"/>
          <w:szCs w:val="20"/>
        </w:rPr>
        <w:t>(1) Pardon me if I turn to a source besides Bill.</w:t>
      </w:r>
      <w:r w:rsidRPr="00847075">
        <w:rPr>
          <w:sz w:val="16"/>
          <w:szCs w:val="20"/>
          <w:u w:val="single"/>
        </w:rPr>
        <w:t xml:space="preserve"> </w:t>
      </w:r>
      <w:r w:rsidRPr="00FE4779">
        <w:rPr>
          <w:rStyle w:val="StyleBoldUnderline"/>
          <w:highlight w:val="cyan"/>
        </w:rPr>
        <w:t>American Heritage Dictionary: Resolve</w:t>
      </w:r>
      <w:r w:rsidRPr="00847075">
        <w:rPr>
          <w:sz w:val="16"/>
          <w:szCs w:val="20"/>
        </w:rPr>
        <w:t>: 1. T</w:t>
      </w:r>
      <w:r w:rsidRPr="00D84A34">
        <w:rPr>
          <w:rStyle w:val="StyleBoldUnderline"/>
        </w:rPr>
        <w:t>o make a firm decision about</w:t>
      </w:r>
      <w:r w:rsidRPr="00847075">
        <w:t xml:space="preserve">. 2. </w:t>
      </w:r>
      <w:r w:rsidRPr="00FE4779">
        <w:rPr>
          <w:rStyle w:val="StyleBoldUnderline"/>
          <w:highlight w:val="cyan"/>
        </w:rPr>
        <w:t>To decide or express by formal vote</w:t>
      </w:r>
      <w:r w:rsidRPr="00847075">
        <w:t xml:space="preserve">. </w:t>
      </w:r>
      <w:r w:rsidRPr="00847075">
        <w:rPr>
          <w:sz w:val="16"/>
          <w:szCs w:val="20"/>
        </w:rPr>
        <w:t xml:space="preserve">3. To separate something into </w:t>
      </w:r>
      <w:proofErr w:type="spellStart"/>
      <w:r w:rsidRPr="00847075">
        <w:rPr>
          <w:sz w:val="16"/>
          <w:szCs w:val="20"/>
        </w:rPr>
        <w:t>constiutent</w:t>
      </w:r>
      <w:proofErr w:type="spellEnd"/>
      <w:r w:rsidRPr="00847075">
        <w:rPr>
          <w:sz w:val="16"/>
          <w:szCs w:val="20"/>
        </w:rPr>
        <w:t xml:space="preserve"> parts See </w:t>
      </w:r>
      <w:proofErr w:type="spellStart"/>
      <w:r w:rsidRPr="00847075">
        <w:rPr>
          <w:sz w:val="16"/>
          <w:szCs w:val="20"/>
        </w:rPr>
        <w:t>Syns</w:t>
      </w:r>
      <w:proofErr w:type="spellEnd"/>
      <w:r w:rsidRPr="00847075">
        <w:rPr>
          <w:sz w:val="16"/>
          <w:szCs w:val="20"/>
        </w:rPr>
        <w:t xml:space="preserve"> at *analyze* (emphasis in </w:t>
      </w:r>
      <w:proofErr w:type="spellStart"/>
      <w:r w:rsidRPr="00847075">
        <w:rPr>
          <w:sz w:val="16"/>
          <w:szCs w:val="20"/>
        </w:rPr>
        <w:t>orginal</w:t>
      </w:r>
      <w:proofErr w:type="spellEnd"/>
      <w:r w:rsidRPr="00847075">
        <w:rPr>
          <w:sz w:val="16"/>
          <w:szCs w:val="20"/>
        </w:rPr>
        <w:t xml:space="preserve">) 4. Find a solution to. See </w:t>
      </w:r>
      <w:proofErr w:type="spellStart"/>
      <w:r w:rsidRPr="00847075">
        <w:rPr>
          <w:sz w:val="16"/>
          <w:szCs w:val="20"/>
        </w:rPr>
        <w:t>Syns</w:t>
      </w:r>
      <w:proofErr w:type="spellEnd"/>
      <w:r w:rsidRPr="00847075">
        <w:rPr>
          <w:sz w:val="16"/>
          <w:szCs w:val="20"/>
        </w:rPr>
        <w:t xml:space="preserve"> at *Solve* (emphasis in original) 5. To dispel: resolve a doubt. - n 1. </w:t>
      </w:r>
      <w:proofErr w:type="spellStart"/>
      <w:r w:rsidRPr="00847075">
        <w:rPr>
          <w:sz w:val="16"/>
          <w:szCs w:val="20"/>
        </w:rPr>
        <w:t>Frimness</w:t>
      </w:r>
      <w:proofErr w:type="spellEnd"/>
      <w:r w:rsidRPr="00847075">
        <w:rPr>
          <w:sz w:val="16"/>
          <w:szCs w:val="20"/>
        </w:rPr>
        <w:t xml:space="preserve"> of purpose; resolution. 2.</w:t>
      </w:r>
      <w:r w:rsidRPr="00847075">
        <w:t xml:space="preserve"> </w:t>
      </w:r>
      <w:r w:rsidRPr="00D84A34">
        <w:rPr>
          <w:rStyle w:val="StyleBoldUnderline"/>
        </w:rPr>
        <w:t>A determination or decision</w:t>
      </w:r>
      <w:r w:rsidRPr="00847075">
        <w:t>.</w:t>
      </w:r>
      <w:r>
        <w:t xml:space="preserve"> </w:t>
      </w:r>
      <w:r w:rsidRPr="00F15F6B">
        <w:rPr>
          <w:sz w:val="16"/>
          <w:szCs w:val="20"/>
        </w:rPr>
        <w:t>(2)</w:t>
      </w:r>
      <w:r>
        <w:t xml:space="preserve"> </w:t>
      </w:r>
      <w:r w:rsidRPr="00D84A34">
        <w:rPr>
          <w:rStyle w:val="StyleBoldUnderline"/>
        </w:rPr>
        <w:t xml:space="preserve">The very nature of the word "resolution" makes it a question. American Heritage: A course of action determined or decided on. A formal </w:t>
      </w:r>
      <w:proofErr w:type="spellStart"/>
      <w:r w:rsidRPr="00D84A34">
        <w:rPr>
          <w:rStyle w:val="StyleBoldUnderline"/>
        </w:rPr>
        <w:t>statemnt</w:t>
      </w:r>
      <w:proofErr w:type="spellEnd"/>
      <w:r w:rsidRPr="00D84A34">
        <w:rPr>
          <w:rStyle w:val="StyleBoldUnderline"/>
        </w:rPr>
        <w:t xml:space="preserve"> of a </w:t>
      </w:r>
      <w:proofErr w:type="spellStart"/>
      <w:r w:rsidRPr="00D84A34">
        <w:rPr>
          <w:rStyle w:val="StyleBoldUnderline"/>
        </w:rPr>
        <w:t>deciion</w:t>
      </w:r>
      <w:proofErr w:type="spellEnd"/>
      <w:r w:rsidRPr="00D84A34">
        <w:rPr>
          <w:rStyle w:val="StyleBoldUnderline"/>
        </w:rPr>
        <w:t>, as by a legislature</w:t>
      </w:r>
      <w:r>
        <w:t xml:space="preserve">. </w:t>
      </w:r>
      <w:r w:rsidRPr="00F15F6B">
        <w:rPr>
          <w:sz w:val="16"/>
          <w:szCs w:val="20"/>
        </w:rPr>
        <w:t>(3)</w:t>
      </w:r>
      <w:r>
        <w:t xml:space="preserve"> </w:t>
      </w:r>
      <w:r w:rsidRPr="00FE4779">
        <w:rPr>
          <w:rStyle w:val="StyleBoldUnderline"/>
          <w:highlight w:val="cyan"/>
        </w:rPr>
        <w:t xml:space="preserve">The resolution is obviously a question. Any other conclusion is </w:t>
      </w:r>
      <w:r w:rsidRPr="00575696">
        <w:rPr>
          <w:rStyle w:val="StyleBoldUnderline"/>
        </w:rPr>
        <w:t xml:space="preserve">utterly </w:t>
      </w:r>
      <w:proofErr w:type="spellStart"/>
      <w:r w:rsidRPr="00FE4779">
        <w:rPr>
          <w:rStyle w:val="StyleBoldUnderline"/>
          <w:highlight w:val="cyan"/>
        </w:rPr>
        <w:t>inconcievable</w:t>
      </w:r>
      <w:proofErr w:type="spellEnd"/>
      <w:r>
        <w:t xml:space="preserve">. </w:t>
      </w:r>
      <w:r w:rsidRPr="00F15F6B">
        <w:rPr>
          <w:sz w:val="16"/>
          <w:szCs w:val="20"/>
        </w:rPr>
        <w:t xml:space="preserve">Why? </w:t>
      </w:r>
      <w:r w:rsidRPr="00B51AFB">
        <w:rPr>
          <w:sz w:val="16"/>
          <w:szCs w:val="20"/>
        </w:rPr>
        <w:t>Context.</w:t>
      </w:r>
      <w:r w:rsidRPr="00B51AFB">
        <w:t xml:space="preserve"> </w:t>
      </w:r>
      <w:r w:rsidRPr="00B51AFB">
        <w:rPr>
          <w:rStyle w:val="StyleBoldUnderline"/>
        </w:rPr>
        <w:t>The debate community empowers a topic committee to write a topic for ALTERNATE side debating</w:t>
      </w:r>
      <w:r w:rsidRPr="00FE4779">
        <w:rPr>
          <w:highlight w:val="cyan"/>
        </w:rPr>
        <w:t>.</w:t>
      </w:r>
      <w:r>
        <w:t xml:space="preserve"> </w:t>
      </w:r>
      <w:r w:rsidRPr="00AA68F0">
        <w:rPr>
          <w:sz w:val="16"/>
        </w:rPr>
        <w:t xml:space="preserve">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AA68F0">
        <w:rPr>
          <w:sz w:val="16"/>
        </w:rPr>
        <w:t>desireablility</w:t>
      </w:r>
      <w:proofErr w:type="spellEnd"/>
      <w:r w:rsidRPr="00AA68F0">
        <w:rPr>
          <w:sz w:val="16"/>
        </w:rPr>
        <w:t xml:space="preserve"> of that resolution. That's not only what they do, but it's what we REQUIRE them to do. We don't just send the topic committee somewhere to adopt their own group resolution. It's not the end point of a resolution adopted by a body - it's the </w:t>
      </w:r>
      <w:proofErr w:type="spellStart"/>
      <w:r w:rsidRPr="00AA68F0">
        <w:rPr>
          <w:sz w:val="16"/>
        </w:rPr>
        <w:t>prelimanary</w:t>
      </w:r>
      <w:proofErr w:type="spellEnd"/>
      <w:r w:rsidRPr="00AA68F0">
        <w:rPr>
          <w:sz w:val="16"/>
        </w:rPr>
        <w:t xml:space="preserve"> wording of a resolution</w:t>
      </w:r>
      <w:r>
        <w:rPr>
          <w:sz w:val="16"/>
        </w:rPr>
        <w:t xml:space="preserve"> </w:t>
      </w:r>
      <w:r w:rsidRPr="00AA68F0">
        <w:rPr>
          <w:sz w:val="16"/>
        </w:rPr>
        <w:t>sent to others to be answered or decided upon.</w:t>
      </w:r>
      <w:r>
        <w:rPr>
          <w:sz w:val="16"/>
        </w:rPr>
        <w:t xml:space="preserve"> </w:t>
      </w:r>
      <w:r w:rsidRPr="00F15F6B">
        <w:rPr>
          <w:sz w:val="16"/>
          <w:szCs w:val="20"/>
        </w:rPr>
        <w:t>(4)</w:t>
      </w:r>
      <w:r>
        <w:t xml:space="preserve"> </w:t>
      </w:r>
      <w:r w:rsidRPr="00D84A34">
        <w:rPr>
          <w:rStyle w:val="StyleBoldUnderline"/>
        </w:rPr>
        <w:t>Further context</w:t>
      </w:r>
      <w:r w:rsidRPr="00E83612">
        <w:rPr>
          <w:rStyle w:val="StyleBoldUnderline"/>
        </w:rPr>
        <w:t xml:space="preserve">: </w:t>
      </w:r>
      <w:r w:rsidRPr="00FE4779">
        <w:rPr>
          <w:rStyle w:val="StyleBoldUnderline"/>
          <w:highlight w:val="cyan"/>
        </w:rPr>
        <w:t>the word resolved is used to emphasis the fact that it's policy debate</w:t>
      </w:r>
      <w:r w:rsidRPr="00D84A34">
        <w:rPr>
          <w:rStyle w:val="StyleBoldUnderline"/>
        </w:rPr>
        <w:t>. Resolved comes from the adoption of resolutions by legislative bodies. A resolution is either adopted or it is not. It's a question before a legislative body. Should this statement be adopted or not.</w:t>
      </w:r>
      <w:r>
        <w:rPr>
          <w:rStyle w:val="StyleBoldUnderline"/>
        </w:rPr>
        <w:t xml:space="preserve"> </w:t>
      </w:r>
      <w:r w:rsidRPr="00F15F6B">
        <w:rPr>
          <w:sz w:val="16"/>
          <w:szCs w:val="20"/>
        </w:rPr>
        <w:t>(5)</w:t>
      </w:r>
      <w:r>
        <w:t xml:space="preserve"> </w:t>
      </w:r>
      <w:r w:rsidRPr="00D84A34">
        <w:rPr>
          <w:rStyle w:val="StyleBoldUnderline"/>
        </w:rPr>
        <w:t xml:space="preserve">The very terms 'affirmative' and 'negative' support my view. </w:t>
      </w:r>
      <w:r w:rsidRPr="00FE4779">
        <w:rPr>
          <w:rStyle w:val="StyleBoldUnderline"/>
          <w:highlight w:val="cyan"/>
        </w:rPr>
        <w:t>One affirms a resolution. Affirmative and negative are the equivalents of 'yes' or 'no' - which, of course, are answers to a question</w:t>
      </w:r>
      <w:r>
        <w:t xml:space="preserve">. </w:t>
      </w:r>
    </w:p>
    <w:p w14:paraId="5CD42630" w14:textId="2F624BBE" w:rsidR="00D9776F" w:rsidRDefault="00D9776F" w:rsidP="00D9776F">
      <w:pPr>
        <w:pStyle w:val="Heading4"/>
      </w:pPr>
      <w:r>
        <w:t>And extra topicality is bad and a voting issue—steals neg ground—they defend more than what the resolution mandates</w:t>
      </w:r>
    </w:p>
    <w:p w14:paraId="71DCC82B" w14:textId="77777777" w:rsidR="00D9776F" w:rsidRDefault="00D9776F" w:rsidP="00D9776F">
      <w:pPr>
        <w:pStyle w:val="Heading4"/>
      </w:pPr>
      <w:r>
        <w:t xml:space="preserve">USFG should is governmental action </w:t>
      </w:r>
    </w:p>
    <w:p w14:paraId="6DF01444" w14:textId="1019A5C2" w:rsidR="00D9776F" w:rsidRDefault="00D9776F" w:rsidP="00D9776F">
      <w:r w:rsidRPr="00F54641">
        <w:rPr>
          <w:rStyle w:val="StyleStyleBold12pt"/>
        </w:rPr>
        <w:t>Ericson, 03</w:t>
      </w:r>
      <w:r>
        <w:t xml:space="preserve"> (Jon M., Dean Emeritus of the College of Liberal Arts – California Polytechnic U., et al., The Debater’s Guide, Third Edition, p. 4)</w:t>
      </w:r>
    </w:p>
    <w:p w14:paraId="2E46743C" w14:textId="77777777" w:rsidR="00D9776F" w:rsidRDefault="00D9776F" w:rsidP="00D9776F">
      <w: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FE4779">
        <w:rPr>
          <w:rStyle w:val="StyleBoldUnderline"/>
          <w:highlight w:val="cyan"/>
        </w:rPr>
        <w:t>The United States should</w:t>
      </w:r>
      <w:r w:rsidRPr="00FE4779">
        <w:rPr>
          <w:highlight w:val="cyan"/>
        </w:rPr>
        <w:t xml:space="preserve"> </w:t>
      </w:r>
      <w:r>
        <w:t xml:space="preserve">adopt a policy of free trade.” Like the object of evaluation in a proposition of value, </w:t>
      </w:r>
      <w:r w:rsidRPr="00FE4779">
        <w:rPr>
          <w:rStyle w:val="StyleBoldUnderline"/>
          <w:highlight w:val="cyan"/>
        </w:rPr>
        <w:t>the agent is the subject of the sentence</w:t>
      </w:r>
      <w:r>
        <w:t xml:space="preserve">. 2. The verb </w:t>
      </w:r>
      <w:r w:rsidRPr="00FE4779">
        <w:rPr>
          <w:rStyle w:val="StyleBoldUnderline"/>
          <w:highlight w:val="cyan"/>
        </w:rPr>
        <w:t>should</w:t>
      </w:r>
      <w:r>
        <w:t xml:space="preserve">—the first part of a verb phrase that </w:t>
      </w:r>
      <w:r w:rsidRPr="00FE4779">
        <w:rPr>
          <w:rStyle w:val="StyleBoldUnderline"/>
          <w:highlight w:val="cyan"/>
        </w:rPr>
        <w:t>urges action</w:t>
      </w:r>
      <w:r>
        <w:t xml:space="preserve">. 3. An action verb to follow should in the should-verb combination. For example, should adopt here means to put </w:t>
      </w:r>
      <w:r w:rsidRPr="00FE4779">
        <w:rPr>
          <w:rStyle w:val="StyleBoldUnderline"/>
          <w:highlight w:val="cyan"/>
        </w:rPr>
        <w:t>a</w:t>
      </w:r>
      <w:r>
        <w:t xml:space="preserve"> program or </w:t>
      </w:r>
      <w:r w:rsidRPr="00FE4779">
        <w:rPr>
          <w:rStyle w:val="StyleBoldUnderline"/>
          <w:highlight w:val="cyan"/>
        </w:rPr>
        <w:t>policy</w:t>
      </w:r>
      <w:r w:rsidRPr="00FE4779">
        <w:rPr>
          <w:highlight w:val="cyan"/>
        </w:rPr>
        <w:t xml:space="preserve"> </w:t>
      </w:r>
      <w:r>
        <w:t xml:space="preserve">into </w:t>
      </w:r>
      <w:r w:rsidRPr="00FE4779">
        <w:rPr>
          <w:rStyle w:val="StyleBoldUnderline"/>
          <w:highlight w:val="cyan"/>
        </w:rPr>
        <w:t>action though governmental means</w:t>
      </w:r>
      <w:r>
        <w:t xml:space="preserve">. 4. A specification of directions or a limitation of the action desired. The phrase free trade, for example, gives direction and </w:t>
      </w:r>
      <w:r w:rsidRPr="00FE4779">
        <w:rPr>
          <w:rStyle w:val="StyleBoldUnderline"/>
          <w:highlight w:val="cyan"/>
        </w:rPr>
        <w:t>limits</w:t>
      </w:r>
      <w:r>
        <w:t xml:space="preserve"> to </w:t>
      </w:r>
      <w:r w:rsidRPr="00FE4779">
        <w:rPr>
          <w:rStyle w:val="StyleBoldUnderline"/>
          <w:highlight w:val="cyan"/>
        </w:rPr>
        <w:t>the topic</w:t>
      </w:r>
      <w:r>
        <w:t xml:space="preserve">, which would, for example, eliminate consideration of increasing tariffs, discussing diplomatic recognition, or discussing interstate commerce. Propositions of policy deal with future action. Nothing has yet occurred. </w:t>
      </w:r>
      <w:r w:rsidRPr="00FE4779">
        <w:rPr>
          <w:rStyle w:val="StyleBoldUnderline"/>
          <w:highlight w:val="cyan"/>
        </w:rPr>
        <w:t>The entire debate is about whether something ought to occur</w:t>
      </w:r>
      <w:r>
        <w:t xml:space="preserve">. What you agree to do, then, when you accept the affirmative side in such a debate is to offer sufficient and compelling reasons for an audience to perform the future action that you propose. </w:t>
      </w:r>
    </w:p>
    <w:p w14:paraId="69007C5B" w14:textId="37AB1A8A" w:rsidR="00D9776F" w:rsidRPr="00901B43" w:rsidRDefault="00D9776F" w:rsidP="00D9776F">
      <w:pPr>
        <w:pStyle w:val="Heading4"/>
      </w:pPr>
      <w:r>
        <w:t>Prefer our framework—fairness—defending legislative action is the only way to engage the negative and have substantive debates—education—only way to access education is through our framework—facilitates in depth debate</w:t>
      </w:r>
    </w:p>
    <w:p w14:paraId="5FE5DB44" w14:textId="77777777" w:rsidR="00D9776F" w:rsidRPr="007919A2" w:rsidRDefault="00D9776F" w:rsidP="00D9776F"/>
    <w:p w14:paraId="2591FC9C" w14:textId="394F227F" w:rsidR="00D9776F" w:rsidRPr="005E5030" w:rsidRDefault="00D9776F" w:rsidP="00D9776F">
      <w:pPr>
        <w:pStyle w:val="Heading3"/>
      </w:pPr>
      <w:r>
        <w:t xml:space="preserve">1NC – </w:t>
      </w:r>
      <w:r w:rsidR="00B51AFB">
        <w:t>Disad</w:t>
      </w:r>
    </w:p>
    <w:p w14:paraId="51A888EA" w14:textId="77777777" w:rsidR="00B51AFB" w:rsidRPr="006F049C" w:rsidRDefault="00B51AFB" w:rsidP="00B51AFB">
      <w:pPr>
        <w:pStyle w:val="Heading4"/>
        <w:rPr>
          <w:rStyle w:val="StyleStyleBold12pt"/>
          <w:rFonts w:ascii="Calibri" w:hAnsi="Calibri"/>
          <w:b/>
          <w:sz w:val="28"/>
        </w:rPr>
      </w:pPr>
      <w:r w:rsidRPr="006F049C">
        <w:rPr>
          <w:rStyle w:val="StyleStyleBold12pt"/>
          <w:rFonts w:ascii="Calibri" w:hAnsi="Calibri"/>
          <w:b/>
          <w:sz w:val="28"/>
        </w:rPr>
        <w:t>Relations high – empirically partners – recent meeting proves</w:t>
      </w:r>
    </w:p>
    <w:p w14:paraId="49995A6A" w14:textId="77777777" w:rsidR="00B51AFB" w:rsidRPr="006F049C" w:rsidRDefault="00B51AFB" w:rsidP="00B51AFB">
      <w:pPr>
        <w:rPr>
          <w:sz w:val="24"/>
        </w:rPr>
      </w:pPr>
      <w:r w:rsidRPr="006F049C">
        <w:rPr>
          <w:rStyle w:val="StyleStyleBold12pt"/>
          <w:sz w:val="28"/>
          <w:szCs w:val="26"/>
        </w:rPr>
        <w:t>Aljazeera 12</w:t>
      </w:r>
      <w:r w:rsidRPr="006F049C">
        <w:rPr>
          <w:sz w:val="24"/>
        </w:rPr>
        <w:t xml:space="preserve"> – Aljazeera News, (“Cuba seeks strong trade ties with China”, Article Written for Aljazeera, 7/7/12, </w:t>
      </w:r>
      <w:hyperlink r:id="rId8" w:history="1">
        <w:r w:rsidRPr="006F049C">
          <w:rPr>
            <w:sz w:val="24"/>
          </w:rPr>
          <w:t>http://www.aljazeera.com/news/asia-pacific/2012/07/2012775380851346.html</w:t>
        </w:r>
      </w:hyperlink>
      <w:r w:rsidRPr="006F049C">
        <w:rPr>
          <w:sz w:val="24"/>
        </w:rPr>
        <w:t>, AW)</w:t>
      </w:r>
    </w:p>
    <w:p w14:paraId="1B2E7372" w14:textId="77777777" w:rsidR="00B51AFB" w:rsidRPr="006F049C" w:rsidRDefault="00B51AFB" w:rsidP="00B51AFB">
      <w:pPr>
        <w:rPr>
          <w:sz w:val="24"/>
        </w:rPr>
      </w:pPr>
      <w:r w:rsidRPr="006F049C">
        <w:rPr>
          <w:rStyle w:val="StyleBoldUnderline"/>
          <w:highlight w:val="cyan"/>
        </w:rPr>
        <w:t>Cuba has signed</w:t>
      </w:r>
      <w:r w:rsidRPr="006F049C">
        <w:rPr>
          <w:rStyle w:val="StyleBoldUnderline"/>
        </w:rPr>
        <w:t xml:space="preserve"> a series of</w:t>
      </w:r>
      <w:r w:rsidRPr="006F049C">
        <w:rPr>
          <w:rStyle w:val="StyleBoldUnderline"/>
          <w:highlight w:val="cyan"/>
        </w:rPr>
        <w:t xml:space="preserve"> economic agreements</w:t>
      </w:r>
      <w:r w:rsidRPr="006F049C">
        <w:rPr>
          <w:rStyle w:val="StyleBoldUnderline"/>
        </w:rPr>
        <w:t xml:space="preserve"> with China coinciding </w:t>
      </w:r>
      <w:r w:rsidRPr="006F049C">
        <w:rPr>
          <w:rStyle w:val="StyleBoldUnderline"/>
          <w:highlight w:val="cyan"/>
        </w:rPr>
        <w:t xml:space="preserve">with </w:t>
      </w:r>
      <w:r w:rsidRPr="006F049C">
        <w:rPr>
          <w:rStyle w:val="StyleBoldUnderline"/>
        </w:rPr>
        <w:t xml:space="preserve">a visit to </w:t>
      </w:r>
      <w:r w:rsidRPr="006F049C">
        <w:rPr>
          <w:rStyle w:val="StyleBoldUnderline"/>
          <w:highlight w:val="cyan"/>
        </w:rPr>
        <w:t>Beijing</w:t>
      </w:r>
      <w:r w:rsidRPr="006F049C">
        <w:rPr>
          <w:rStyle w:val="StyleBoldUnderline"/>
        </w:rPr>
        <w:t xml:space="preserve"> by</w:t>
      </w:r>
      <w:r w:rsidRPr="006F049C">
        <w:rPr>
          <w:sz w:val="24"/>
        </w:rPr>
        <w:t xml:space="preserve"> leader Raul </w:t>
      </w:r>
      <w:r w:rsidRPr="006F049C">
        <w:rPr>
          <w:rStyle w:val="StyleBoldUnderline"/>
        </w:rPr>
        <w:t>Castro</w:t>
      </w:r>
      <w:r w:rsidRPr="006F049C">
        <w:rPr>
          <w:sz w:val="24"/>
        </w:rPr>
        <w:t xml:space="preserve">. </w:t>
      </w:r>
      <w:r w:rsidRPr="006F049C">
        <w:rPr>
          <w:rStyle w:val="StyleBoldUnderline"/>
        </w:rPr>
        <w:t>The four-day visit</w:t>
      </w:r>
      <w:r w:rsidRPr="006F049C">
        <w:rPr>
          <w:sz w:val="24"/>
        </w:rPr>
        <w:t xml:space="preserve">, which began on Thursday, </w:t>
      </w:r>
      <w:r w:rsidRPr="006F049C">
        <w:rPr>
          <w:rStyle w:val="StyleBoldUnderline"/>
        </w:rPr>
        <w:t>has offered Castro a</w:t>
      </w:r>
      <w:r w:rsidRPr="006F049C">
        <w:rPr>
          <w:sz w:val="24"/>
        </w:rPr>
        <w:t xml:space="preserve"> first-hand </w:t>
      </w:r>
      <w:r w:rsidRPr="006F049C">
        <w:rPr>
          <w:rStyle w:val="StyleBoldUnderline"/>
        </w:rPr>
        <w:t>look at Chinese economic reforms</w:t>
      </w:r>
      <w:r w:rsidRPr="006F049C">
        <w:rPr>
          <w:sz w:val="24"/>
        </w:rPr>
        <w:t xml:space="preserve">. The </w:t>
      </w:r>
      <w:r w:rsidRPr="006F049C">
        <w:rPr>
          <w:rStyle w:val="StyleBoldUnderline"/>
        </w:rPr>
        <w:t>pacts</w:t>
      </w:r>
      <w:r w:rsidRPr="006F049C">
        <w:rPr>
          <w:sz w:val="24"/>
        </w:rPr>
        <w:t xml:space="preserve"> inked on Thursday</w:t>
      </w:r>
      <w:r w:rsidRPr="006F049C">
        <w:rPr>
          <w:rStyle w:val="StyleBoldUnderline"/>
        </w:rPr>
        <w:t xml:space="preserve"> include </w:t>
      </w:r>
      <w:r w:rsidRPr="006F049C">
        <w:rPr>
          <w:rStyle w:val="StyleBoldUnderline"/>
          <w:highlight w:val="cyan"/>
        </w:rPr>
        <w:t>a grant and interest-free loan</w:t>
      </w:r>
      <w:r w:rsidRPr="006F049C">
        <w:rPr>
          <w:sz w:val="24"/>
        </w:rPr>
        <w:t xml:space="preserve"> to the Cuban government </w:t>
      </w:r>
      <w:r w:rsidRPr="006F049C">
        <w:rPr>
          <w:rStyle w:val="StyleBoldUnderline"/>
        </w:rPr>
        <w:t xml:space="preserve">for </w:t>
      </w:r>
      <w:r w:rsidRPr="006F049C">
        <w:rPr>
          <w:sz w:val="24"/>
        </w:rPr>
        <w:t xml:space="preserve">economic and technological </w:t>
      </w:r>
      <w:r w:rsidRPr="006F049C">
        <w:rPr>
          <w:rStyle w:val="StyleBoldUnderline"/>
        </w:rPr>
        <w:t>co-operation</w:t>
      </w:r>
      <w:r w:rsidRPr="006F049C">
        <w:rPr>
          <w:sz w:val="24"/>
        </w:rPr>
        <w:t xml:space="preserve">. They also </w:t>
      </w:r>
      <w:proofErr w:type="spellStart"/>
      <w:r w:rsidRPr="006F049C">
        <w:rPr>
          <w:sz w:val="24"/>
        </w:rPr>
        <w:t>inculde</w:t>
      </w:r>
      <w:proofErr w:type="spellEnd"/>
      <w:r w:rsidRPr="006F049C">
        <w:rPr>
          <w:sz w:val="24"/>
        </w:rPr>
        <w:t xml:space="preserve"> </w:t>
      </w:r>
      <w:r w:rsidRPr="006F049C">
        <w:rPr>
          <w:rStyle w:val="StyleBoldUnderline"/>
        </w:rPr>
        <w:t>a credit line</w:t>
      </w:r>
      <w:r w:rsidRPr="006F049C">
        <w:rPr>
          <w:sz w:val="24"/>
        </w:rPr>
        <w:t xml:space="preserve"> to support Cuban health care and other public services, but further details were not given. </w:t>
      </w:r>
      <w:r w:rsidRPr="006F049C">
        <w:rPr>
          <w:rStyle w:val="StyleBoldUnderline"/>
        </w:rPr>
        <w:t>The signings followed talks in which Castro told Hu Jintao</w:t>
      </w:r>
      <w:r w:rsidRPr="006F049C">
        <w:rPr>
          <w:sz w:val="24"/>
        </w:rPr>
        <w:t xml:space="preserve">, China's president, that </w:t>
      </w:r>
      <w:r w:rsidRPr="006F049C">
        <w:rPr>
          <w:rStyle w:val="StyleBoldUnderline"/>
          <w:highlight w:val="cyan"/>
        </w:rPr>
        <w:t>relations</w:t>
      </w:r>
      <w:r w:rsidRPr="006F049C">
        <w:rPr>
          <w:rStyle w:val="StyleBoldUnderline"/>
        </w:rPr>
        <w:t xml:space="preserve"> between the two nations </w:t>
      </w:r>
      <w:r w:rsidRPr="006F049C">
        <w:rPr>
          <w:rStyle w:val="StyleBoldUnderline"/>
          <w:highlight w:val="cyan"/>
        </w:rPr>
        <w:t xml:space="preserve">were </w:t>
      </w:r>
      <w:r w:rsidRPr="006F049C">
        <w:rPr>
          <w:rStyle w:val="Emphasis"/>
          <w:highlight w:val="cyan"/>
        </w:rPr>
        <w:t>deepening and broadening</w:t>
      </w:r>
      <w:r w:rsidRPr="006F049C">
        <w:rPr>
          <w:sz w:val="24"/>
        </w:rPr>
        <w:t xml:space="preserve">. The trip is Castro's first to China since taking over from his brother in 2008. </w:t>
      </w:r>
      <w:r w:rsidRPr="006F049C">
        <w:rPr>
          <w:rStyle w:val="StyleBoldUnderline"/>
          <w:highlight w:val="cyan"/>
        </w:rPr>
        <w:t>Cuba watchers</w:t>
      </w:r>
      <w:r w:rsidRPr="006F049C">
        <w:rPr>
          <w:rStyle w:val="StyleBoldUnderline"/>
        </w:rPr>
        <w:t xml:space="preserve"> have </w:t>
      </w:r>
      <w:r w:rsidRPr="006F049C">
        <w:rPr>
          <w:rStyle w:val="StyleBoldUnderline"/>
          <w:highlight w:val="cyan"/>
        </w:rPr>
        <w:t xml:space="preserve">speculated he would study China's mix of socialism and market </w:t>
      </w:r>
      <w:proofErr w:type="spellStart"/>
      <w:r w:rsidRPr="006F049C">
        <w:rPr>
          <w:rStyle w:val="StyleBoldUnderline"/>
          <w:highlight w:val="cyan"/>
        </w:rPr>
        <w:t>liberalisation</w:t>
      </w:r>
      <w:proofErr w:type="spellEnd"/>
      <w:r w:rsidRPr="006F049C">
        <w:rPr>
          <w:sz w:val="24"/>
        </w:rPr>
        <w:t xml:space="preserve"> of which he spoke approvingly during a 1997 visit. Asked what Cuba could learn, Liu </w:t>
      </w:r>
      <w:proofErr w:type="spellStart"/>
      <w:r w:rsidRPr="006F049C">
        <w:rPr>
          <w:rStyle w:val="StyleBoldUnderline"/>
        </w:rPr>
        <w:t>Weimin</w:t>
      </w:r>
      <w:proofErr w:type="spellEnd"/>
      <w:r w:rsidRPr="006F049C">
        <w:rPr>
          <w:sz w:val="24"/>
        </w:rPr>
        <w:t>, the foreign ministry spokesman</w:t>
      </w:r>
      <w:r w:rsidRPr="006F049C">
        <w:rPr>
          <w:rStyle w:val="StyleBoldUnderline"/>
        </w:rPr>
        <w:t xml:space="preserve">, said </w:t>
      </w:r>
      <w:r w:rsidRPr="006F049C">
        <w:rPr>
          <w:rStyle w:val="StyleBoldUnderline"/>
          <w:highlight w:val="cyan"/>
        </w:rPr>
        <w:t>China was eager to share</w:t>
      </w:r>
      <w:r w:rsidRPr="006F049C">
        <w:rPr>
          <w:sz w:val="24"/>
        </w:rPr>
        <w:t xml:space="preserve"> its experiences. "</w:t>
      </w:r>
      <w:r w:rsidRPr="006F049C">
        <w:rPr>
          <w:rStyle w:val="StyleBoldUnderline"/>
        </w:rPr>
        <w:t>We consider</w:t>
      </w:r>
      <w:r w:rsidRPr="006F049C">
        <w:rPr>
          <w:sz w:val="24"/>
        </w:rPr>
        <w:t xml:space="preserve"> that </w:t>
      </w:r>
      <w:r w:rsidRPr="006F049C">
        <w:rPr>
          <w:rStyle w:val="StyleBoldUnderline"/>
          <w:highlight w:val="cyan"/>
        </w:rPr>
        <w:t>mutual</w:t>
      </w:r>
      <w:r w:rsidRPr="006F049C">
        <w:rPr>
          <w:sz w:val="24"/>
          <w:highlight w:val="cyan"/>
        </w:rPr>
        <w:t xml:space="preserve"> </w:t>
      </w:r>
      <w:r w:rsidRPr="006F049C">
        <w:rPr>
          <w:rStyle w:val="StyleBoldUnderline"/>
          <w:highlight w:val="cyan"/>
        </w:rPr>
        <w:t>communications</w:t>
      </w:r>
      <w:r w:rsidRPr="006F049C">
        <w:rPr>
          <w:rStyle w:val="StyleBoldUnderline"/>
        </w:rPr>
        <w:t xml:space="preserve"> </w:t>
      </w:r>
      <w:r w:rsidRPr="006F049C">
        <w:rPr>
          <w:rStyle w:val="StyleBoldUnderline"/>
          <w:highlight w:val="cyan"/>
        </w:rPr>
        <w:t>benefit</w:t>
      </w:r>
      <w:r w:rsidRPr="006F049C">
        <w:rPr>
          <w:rStyle w:val="StyleBoldUnderline"/>
        </w:rPr>
        <w:t xml:space="preserve"> helping </w:t>
      </w:r>
      <w:r w:rsidRPr="006F049C">
        <w:rPr>
          <w:rStyle w:val="StyleBoldUnderline"/>
          <w:highlight w:val="cyan"/>
        </w:rPr>
        <w:t>countries</w:t>
      </w:r>
      <w:r w:rsidRPr="006F049C">
        <w:rPr>
          <w:sz w:val="24"/>
        </w:rPr>
        <w:t xml:space="preserve"> adopt a suitable model for economic and social development depending on concrete local conditions," Liu told reporters at a briefing. </w:t>
      </w:r>
      <w:r w:rsidRPr="006F049C">
        <w:rPr>
          <w:rStyle w:val="StyleBoldUnderline"/>
          <w:highlight w:val="cyan"/>
        </w:rPr>
        <w:t>Cuba is China's biggest commercial partner</w:t>
      </w:r>
      <w:r w:rsidRPr="006F049C">
        <w:rPr>
          <w:rStyle w:val="StyleBoldUnderline"/>
        </w:rPr>
        <w:t xml:space="preserve"> in the Caribbean</w:t>
      </w:r>
      <w:r w:rsidRPr="006F049C">
        <w:rPr>
          <w:sz w:val="24"/>
        </w:rPr>
        <w:t xml:space="preserve">. </w:t>
      </w:r>
      <w:r w:rsidRPr="006F049C">
        <w:rPr>
          <w:rStyle w:val="StyleBoldUnderline"/>
          <w:highlight w:val="cyan"/>
        </w:rPr>
        <w:t>Beijing helped prop up</w:t>
      </w:r>
      <w:r w:rsidRPr="006F049C">
        <w:rPr>
          <w:rStyle w:val="StyleBoldUnderline"/>
        </w:rPr>
        <w:t xml:space="preserve"> </w:t>
      </w:r>
      <w:r w:rsidRPr="006F049C">
        <w:rPr>
          <w:rStyle w:val="StyleBoldUnderline"/>
          <w:highlight w:val="cyan"/>
        </w:rPr>
        <w:t>the Cuban economy</w:t>
      </w:r>
      <w:r w:rsidRPr="006F049C">
        <w:rPr>
          <w:rStyle w:val="StyleBoldUnderline"/>
        </w:rPr>
        <w:t xml:space="preserve"> after the withdrawal of Russia</w:t>
      </w:r>
      <w:r w:rsidRPr="006F049C">
        <w:rPr>
          <w:sz w:val="24"/>
        </w:rPr>
        <w:t xml:space="preserve">n aid in the 1990s. </w:t>
      </w:r>
      <w:r w:rsidRPr="006F049C">
        <w:rPr>
          <w:rStyle w:val="StyleBoldUnderline"/>
        </w:rPr>
        <w:t xml:space="preserve">Bilateral trade </w:t>
      </w:r>
      <w:proofErr w:type="spellStart"/>
      <w:r w:rsidRPr="006F049C">
        <w:rPr>
          <w:rStyle w:val="StyleBoldUnderline"/>
        </w:rPr>
        <w:t>totalled</w:t>
      </w:r>
      <w:proofErr w:type="spellEnd"/>
      <w:r w:rsidRPr="006F049C">
        <w:rPr>
          <w:rStyle w:val="StyleBoldUnderline"/>
        </w:rPr>
        <w:t xml:space="preserve"> $1.8bn</w:t>
      </w:r>
      <w:r w:rsidRPr="006F049C">
        <w:rPr>
          <w:sz w:val="24"/>
        </w:rPr>
        <w:t xml:space="preserve"> in 2010. Though both communist nations, China has opened broadly to private business and has thrived economically while Cuba remains largely poor. </w:t>
      </w:r>
    </w:p>
    <w:p w14:paraId="07E7FE34" w14:textId="77777777" w:rsidR="00B51AFB" w:rsidRPr="006F049C" w:rsidRDefault="00B51AFB" w:rsidP="00B51AFB">
      <w:pPr>
        <w:pStyle w:val="Heading4"/>
        <w:rPr>
          <w:rFonts w:ascii="Calibri" w:hAnsi="Calibri"/>
          <w:sz w:val="28"/>
        </w:rPr>
      </w:pPr>
      <w:r w:rsidRPr="006F049C">
        <w:rPr>
          <w:rFonts w:ascii="Calibri" w:hAnsi="Calibri"/>
          <w:sz w:val="28"/>
        </w:rPr>
        <w:t xml:space="preserve">Cuba trade reverses Chinese bilateral dominance </w:t>
      </w:r>
    </w:p>
    <w:p w14:paraId="6A0FBC0C" w14:textId="77777777" w:rsidR="00B51AFB" w:rsidRPr="006F049C" w:rsidRDefault="00B51AFB" w:rsidP="00B51AFB">
      <w:pPr>
        <w:rPr>
          <w:sz w:val="24"/>
        </w:rPr>
      </w:pPr>
      <w:proofErr w:type="spellStart"/>
      <w:r w:rsidRPr="006F049C">
        <w:rPr>
          <w:rStyle w:val="StyleStyleBold12pt"/>
          <w:sz w:val="28"/>
        </w:rPr>
        <w:t>Luko</w:t>
      </w:r>
      <w:proofErr w:type="spellEnd"/>
      <w:r w:rsidRPr="006F049C">
        <w:rPr>
          <w:rStyle w:val="StyleStyleBold12pt"/>
          <w:sz w:val="28"/>
        </w:rPr>
        <w:t xml:space="preserve"> 11</w:t>
      </w:r>
      <w:r w:rsidRPr="006F049C">
        <w:rPr>
          <w:sz w:val="24"/>
        </w:rPr>
        <w:t xml:space="preserve"> – (James – Served in Washington DC with the National Council For Soviet East European Research, the Smithsonian Institute and two years as an analyst with the Canadian Department of National </w:t>
      </w:r>
      <w:proofErr w:type="spellStart"/>
      <w:r w:rsidRPr="006F049C">
        <w:rPr>
          <w:sz w:val="24"/>
        </w:rPr>
        <w:t>Defence</w:t>
      </w:r>
      <w:proofErr w:type="spellEnd"/>
      <w:r w:rsidRPr="006F049C">
        <w:rPr>
          <w:sz w:val="24"/>
        </w:rPr>
        <w:t xml:space="preserve">, “China's Moves on Cuba Need to Be Stopped”, 6/29, </w:t>
      </w:r>
      <w:hyperlink r:id="rId9" w:history="1">
        <w:r w:rsidRPr="006F049C">
          <w:rPr>
            <w:sz w:val="24"/>
          </w:rPr>
          <w:t>http://www.nolanchart.com/article8774-chinas-moves-on-cuba-need-to-be-stopped.html</w:t>
        </w:r>
      </w:hyperlink>
      <w:r w:rsidRPr="006F049C">
        <w:rPr>
          <w:sz w:val="24"/>
        </w:rPr>
        <w:t xml:space="preserve">) </w:t>
      </w:r>
    </w:p>
    <w:p w14:paraId="78AE0A2C" w14:textId="77777777" w:rsidR="00B51AFB" w:rsidRPr="006F049C" w:rsidRDefault="00B51AFB" w:rsidP="00B51AFB">
      <w:pPr>
        <w:rPr>
          <w:sz w:val="24"/>
        </w:rPr>
      </w:pPr>
      <w:r w:rsidRPr="006F049C">
        <w:rPr>
          <w:rStyle w:val="StyleBoldUnderline"/>
        </w:rPr>
        <w:t>The Red Dragon takes another wide step</w:t>
      </w:r>
      <w:r w:rsidRPr="006F049C">
        <w:rPr>
          <w:sz w:val="24"/>
        </w:rPr>
        <w:t xml:space="preserve"> of not only flexing its muscles in Asia, but now wishes to supplant </w:t>
      </w:r>
      <w:proofErr w:type="spellStart"/>
      <w:r w:rsidRPr="006F049C">
        <w:rPr>
          <w:sz w:val="24"/>
        </w:rPr>
        <w:t>Russias</w:t>
      </w:r>
      <w:proofErr w:type="spellEnd"/>
      <w:r w:rsidRPr="006F049C">
        <w:rPr>
          <w:sz w:val="24"/>
        </w:rPr>
        <w:t xml:space="preserve"> and (former USSRs) forward base presence 90 miles from the United States- CUBA. </w:t>
      </w:r>
      <w:r w:rsidRPr="006F049C">
        <w:rPr>
          <w:rStyle w:val="Emphasis"/>
          <w:highlight w:val="cyan"/>
        </w:rPr>
        <w:t>Cuba is China's biggest trade partner in the Caribbean</w:t>
      </w:r>
      <w:r w:rsidRPr="006F049C">
        <w:rPr>
          <w:sz w:val="24"/>
        </w:rPr>
        <w:t xml:space="preserve"> region, </w:t>
      </w:r>
      <w:r w:rsidRPr="006F049C">
        <w:rPr>
          <w:rStyle w:val="StyleBoldUnderline"/>
        </w:rPr>
        <w:t>while China is Cuba's second-largest trade partner</w:t>
      </w:r>
      <w:r w:rsidRPr="006F049C">
        <w:rPr>
          <w:sz w:val="24"/>
        </w:rPr>
        <w:t xml:space="preserve"> after Venezuela. Over the past decade, </w:t>
      </w:r>
      <w:r w:rsidRPr="006F049C">
        <w:rPr>
          <w:rStyle w:val="StyleBoldUnderline"/>
          <w:highlight w:val="cyan"/>
        </w:rPr>
        <w:t>bilateral trade increased</w:t>
      </w:r>
      <w:r w:rsidRPr="006F049C">
        <w:rPr>
          <w:rStyle w:val="StyleBoldUnderline"/>
        </w:rPr>
        <w:t xml:space="preserve"> from $440 million</w:t>
      </w:r>
      <w:r w:rsidRPr="006F049C">
        <w:rPr>
          <w:sz w:val="24"/>
        </w:rPr>
        <w:t xml:space="preserve"> in 2001 </w:t>
      </w:r>
      <w:r w:rsidRPr="006F049C">
        <w:rPr>
          <w:rStyle w:val="StyleBoldUnderline"/>
          <w:highlight w:val="cyan"/>
        </w:rPr>
        <w:t>to $1.83 billion</w:t>
      </w:r>
      <w:r w:rsidRPr="006F049C">
        <w:rPr>
          <w:sz w:val="24"/>
        </w:rPr>
        <w:t xml:space="preserve"> in 2010. [1] In 2006 </w:t>
      </w:r>
      <w:r w:rsidRPr="006F049C">
        <w:rPr>
          <w:rStyle w:val="Emphasis"/>
          <w:highlight w:val="cyan"/>
        </w:rPr>
        <w:t>China and Cuba discussed offshore oil deals</w:t>
      </w:r>
      <w:r w:rsidRPr="006F049C">
        <w:rPr>
          <w:rStyle w:val="Emphasis"/>
        </w:rPr>
        <w:t xml:space="preserve"> </w:t>
      </w:r>
      <w:r w:rsidRPr="006F049C">
        <w:rPr>
          <w:rStyle w:val="StyleBoldUnderline"/>
          <w:highlight w:val="cyan"/>
        </w:rPr>
        <w:t>and</w:t>
      </w:r>
      <w:r w:rsidRPr="006F049C">
        <w:rPr>
          <w:rStyle w:val="StyleBoldUnderline"/>
        </w:rPr>
        <w:t xml:space="preserve"> now </w:t>
      </w:r>
      <w:r w:rsidRPr="006F049C">
        <w:rPr>
          <w:rStyle w:val="StyleBoldUnderline"/>
          <w:highlight w:val="cyan"/>
        </w:rPr>
        <w:t>China's</w:t>
      </w:r>
      <w:r w:rsidRPr="006F049C">
        <w:rPr>
          <w:rStyle w:val="StyleBoldUnderline"/>
        </w:rPr>
        <w:t xml:space="preserve"> National Petroleum </w:t>
      </w:r>
      <w:r w:rsidRPr="006F049C">
        <w:rPr>
          <w:rStyle w:val="StyleBoldUnderline"/>
          <w:highlight w:val="cyan"/>
        </w:rPr>
        <w:t>Corporation is a major player in Cuban infrastructure</w:t>
      </w:r>
      <w:r w:rsidRPr="006F049C">
        <w:rPr>
          <w:rStyle w:val="StyleBoldUnderline"/>
        </w:rPr>
        <w:t xml:space="preserve"> improvements</w:t>
      </w:r>
      <w:r w:rsidRPr="006F049C">
        <w:rPr>
          <w:sz w:val="24"/>
        </w:rPr>
        <w:t xml:space="preserve">. [ibid] In 2008, none other than China's President himself, Hu </w:t>
      </w:r>
      <w:proofErr w:type="spellStart"/>
      <w:r w:rsidRPr="006F049C">
        <w:rPr>
          <w:sz w:val="24"/>
        </w:rPr>
        <w:t>JinTao</w:t>
      </w:r>
      <w:proofErr w:type="spellEnd"/>
      <w:r w:rsidRPr="006F049C">
        <w:rPr>
          <w:sz w:val="24"/>
        </w:rPr>
        <w:t xml:space="preserve"> visited Cuba with a sweet package of loans, grants and trade deals. </w:t>
      </w:r>
      <w:r w:rsidRPr="006F049C">
        <w:rPr>
          <w:rStyle w:val="StyleBoldUnderline"/>
        </w:rPr>
        <w:t>If Cuba becomes a 'client' state of China,</w:t>
      </w:r>
      <w:r w:rsidRPr="006F049C">
        <w:rPr>
          <w:sz w:val="24"/>
        </w:rPr>
        <w:t xml:space="preserve"> it </w:t>
      </w:r>
      <w:r w:rsidRPr="006F049C">
        <w:rPr>
          <w:rStyle w:val="StyleBoldUnderline"/>
        </w:rPr>
        <w:t>will be a source of leverage against America</w:t>
      </w:r>
      <w:r w:rsidRPr="006F049C">
        <w:rPr>
          <w:sz w:val="24"/>
        </w:rPr>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w:t>
      </w:r>
      <w:proofErr w:type="spellStart"/>
      <w:r w:rsidRPr="006F049C">
        <w:rPr>
          <w:sz w:val="24"/>
        </w:rPr>
        <w:t>sations</w:t>
      </w:r>
      <w:proofErr w:type="spellEnd"/>
      <w:r w:rsidRPr="006F049C">
        <w:rPr>
          <w:sz w:val="24"/>
        </w:rPr>
        <w:t xml:space="preserve"> in Cuba since at least 1999 ! [2] This month, June 2011, the Vice President of China made an important visit, extending more financial aid, interest-free, as well as related health projects to be paid for by China. A client state in the making ! [3] </w:t>
      </w:r>
      <w:r w:rsidRPr="006F049C">
        <w:rPr>
          <w:rStyle w:val="StyleBoldUnderline"/>
          <w:highlight w:val="cyan"/>
        </w:rPr>
        <w:t>The best way to counter the Chinese</w:t>
      </w:r>
      <w:r w:rsidRPr="006F049C">
        <w:rPr>
          <w:rStyle w:val="StyleBoldUnderline"/>
        </w:rPr>
        <w:t xml:space="preserve"> in Cuba </w:t>
      </w:r>
      <w:r w:rsidRPr="006F049C">
        <w:rPr>
          <w:rStyle w:val="StyleBoldUnderline"/>
          <w:highlight w:val="cyan"/>
        </w:rPr>
        <w:t>is to reverse Americas</w:t>
      </w:r>
      <w:r w:rsidRPr="006F049C">
        <w:rPr>
          <w:sz w:val="24"/>
        </w:rPr>
        <w:t xml:space="preserve"> 50 year old, ineffective and obsolete </w:t>
      </w:r>
      <w:r w:rsidRPr="006F049C">
        <w:rPr>
          <w:rStyle w:val="StyleBoldUnderline"/>
          <w:highlight w:val="cyan"/>
        </w:rPr>
        <w:t>policy of isolationism</w:t>
      </w:r>
      <w:r w:rsidRPr="006F049C">
        <w:rPr>
          <w:sz w:val="24"/>
        </w:rPr>
        <w:t xml:space="preserve"> and boycott of Cuba</w:t>
      </w:r>
      <w:r w:rsidRPr="006F049C">
        <w:rPr>
          <w:sz w:val="24"/>
          <w:highlight w:val="cyan"/>
        </w:rPr>
        <w:t xml:space="preserve">. </w:t>
      </w:r>
      <w:r w:rsidRPr="006F049C">
        <w:rPr>
          <w:rStyle w:val="Emphasis"/>
          <w:highlight w:val="cyan"/>
        </w:rPr>
        <w:t>The Chinese</w:t>
      </w:r>
      <w:r w:rsidRPr="006F049C">
        <w:rPr>
          <w:rStyle w:val="Emphasis"/>
        </w:rPr>
        <w:t xml:space="preserve"> threat in Cuba </w:t>
      </w:r>
      <w:r w:rsidRPr="006F049C">
        <w:rPr>
          <w:rStyle w:val="Emphasis"/>
          <w:highlight w:val="cyan"/>
        </w:rPr>
        <w:t>should be the catalyst for the US to establish open and normalized relations,</w:t>
      </w:r>
      <w:r w:rsidRPr="006F049C">
        <w:rPr>
          <w:sz w:val="24"/>
          <w:highlight w:val="cyan"/>
        </w:rPr>
        <w:t xml:space="preserve"> </w:t>
      </w:r>
      <w:r w:rsidRPr="006F049C">
        <w:rPr>
          <w:rStyle w:val="StyleBoldUnderline"/>
          <w:highlight w:val="cyan"/>
        </w:rPr>
        <w:t xml:space="preserve">with </w:t>
      </w:r>
      <w:r w:rsidRPr="006F049C">
        <w:rPr>
          <w:rStyle w:val="Emphasis"/>
          <w:highlight w:val="cyan"/>
        </w:rPr>
        <w:t>economic incentives</w:t>
      </w:r>
      <w:r w:rsidRPr="006F049C">
        <w:rPr>
          <w:sz w:val="24"/>
        </w:rPr>
        <w:t xml:space="preserve"> to re-Americanize Cuba, return of American investments and security agreements. </w:t>
      </w:r>
      <w:r w:rsidRPr="00B51AFB">
        <w:rPr>
          <w:rStyle w:val="StyleBoldUnderline"/>
        </w:rPr>
        <w:t xml:space="preserve">Checking the Chinese move in Cuba early on is vital to preventing a </w:t>
      </w:r>
      <w:r w:rsidRPr="00B51AFB">
        <w:rPr>
          <w:rStyle w:val="Emphasis"/>
        </w:rPr>
        <w:t xml:space="preserve">strategic Chinese foothold </w:t>
      </w:r>
      <w:r w:rsidRPr="00B51AFB">
        <w:rPr>
          <w:sz w:val="24"/>
        </w:rPr>
        <w:t xml:space="preserve">90 miles from Florida. </w:t>
      </w:r>
      <w:r w:rsidRPr="00B51AFB">
        <w:rPr>
          <w:rStyle w:val="StyleBoldUnderline"/>
        </w:rPr>
        <w:t>Allowing China to replace Russia in Cuba would be a strategic disaster</w:t>
      </w:r>
      <w:r w:rsidRPr="00B51AFB">
        <w:rPr>
          <w:sz w:val="24"/>
        </w:rPr>
        <w:t xml:space="preserve">. </w:t>
      </w:r>
      <w:r w:rsidRPr="00B51AFB">
        <w:rPr>
          <w:rStyle w:val="Emphasis"/>
        </w:rPr>
        <w:t>China is dangling financial assistance and investments</w:t>
      </w:r>
      <w:r w:rsidRPr="00B51AFB">
        <w:rPr>
          <w:sz w:val="24"/>
        </w:rPr>
        <w:t xml:space="preserve"> in order to establish a beachhead close to the shores of America. This is a counter-response to Americas continued military presence in Asia, continued support of Taiwan and recent increased American aid to the Philippines</w:t>
      </w:r>
      <w:r w:rsidRPr="006F049C">
        <w:rPr>
          <w:sz w:val="24"/>
        </w:rPr>
        <w:t xml:space="preserve"> in its spat with China over sovereignty of the Spratly Islands. The Cuban people wish to return to the American fold and re-establish the traditional relationship with the Cuban anchor in Florida- namely the almost 900,000 Cubans living in Florida alone! [4]</w:t>
      </w:r>
    </w:p>
    <w:p w14:paraId="600F9535" w14:textId="77777777" w:rsidR="00B51AFB" w:rsidRPr="006B681A" w:rsidRDefault="00B51AFB" w:rsidP="00B51AFB"/>
    <w:p w14:paraId="5EE10C8B" w14:textId="77777777" w:rsidR="00B51AFB" w:rsidRPr="006F049C" w:rsidRDefault="00B51AFB" w:rsidP="00B51AFB">
      <w:pPr>
        <w:pStyle w:val="Heading4"/>
        <w:rPr>
          <w:rFonts w:ascii="Calibri" w:hAnsi="Calibri"/>
          <w:sz w:val="28"/>
        </w:rPr>
      </w:pPr>
      <w:r w:rsidRPr="006F049C">
        <w:rPr>
          <w:rFonts w:ascii="Calibri" w:hAnsi="Calibri"/>
          <w:sz w:val="28"/>
        </w:rPr>
        <w:t xml:space="preserve">Lack of US economic engagement spurs China’s growth. </w:t>
      </w:r>
    </w:p>
    <w:p w14:paraId="7AAB0E01" w14:textId="77777777" w:rsidR="00B51AFB" w:rsidRPr="006F049C" w:rsidRDefault="00B51AFB" w:rsidP="00B51AFB">
      <w:pPr>
        <w:rPr>
          <w:sz w:val="24"/>
        </w:rPr>
      </w:pPr>
      <w:r w:rsidRPr="006F049C">
        <w:rPr>
          <w:rStyle w:val="StyleStyleBold12pt"/>
          <w:sz w:val="28"/>
        </w:rPr>
        <w:t>Erikson &amp; Chen ‘7</w:t>
      </w:r>
      <w:r w:rsidRPr="006F049C">
        <w:rPr>
          <w:sz w:val="24"/>
        </w:rPr>
        <w:t xml:space="preserve"> – (Daniel is a Senior Associate of US Policy at the Inter-American Dialogue. Janice is a degree candidate at the Fletcher School of Law and Diplomacy. “China, Taiwan, and the Battle for Latin America,” Fletcher Forum of World Affairs, Vol. 31:2, Summer 2007, pg. 71)</w:t>
      </w:r>
    </w:p>
    <w:p w14:paraId="0F453095" w14:textId="77777777" w:rsidR="00B51AFB" w:rsidRDefault="00B51AFB" w:rsidP="00B51AFB">
      <w:pPr>
        <w:rPr>
          <w:sz w:val="36"/>
        </w:rPr>
      </w:pPr>
      <w:r w:rsidRPr="006F049C">
        <w:rPr>
          <w:rStyle w:val="StyleBoldUnderline"/>
          <w:highlight w:val="cyan"/>
        </w:rPr>
        <w:t>China’s economic engagement</w:t>
      </w:r>
      <w:r w:rsidRPr="006F049C">
        <w:rPr>
          <w:rStyle w:val="StyleBoldUnderline"/>
        </w:rPr>
        <w:t xml:space="preserve"> with Latin America </w:t>
      </w:r>
      <w:r w:rsidRPr="006F049C">
        <w:rPr>
          <w:rStyle w:val="StyleBoldUnderline"/>
          <w:highlight w:val="cyan"/>
        </w:rPr>
        <w:t>responds to the requirements of a booming Chinese economy</w:t>
      </w:r>
      <w:r w:rsidRPr="006F049C">
        <w:rPr>
          <w:sz w:val="24"/>
          <w:highlight w:val="cyan"/>
        </w:rPr>
        <w:t xml:space="preserve"> t</w:t>
      </w:r>
      <w:r w:rsidRPr="006F049C">
        <w:rPr>
          <w:sz w:val="24"/>
        </w:rPr>
        <w:t xml:space="preserve">hat has been growing at nearly 10 percent per year for the past quarter century. </w:t>
      </w:r>
      <w:r w:rsidRPr="006F049C">
        <w:rPr>
          <w:rStyle w:val="StyleBoldUnderline"/>
        </w:rPr>
        <w:t xml:space="preserve">The </w:t>
      </w:r>
      <w:r w:rsidRPr="006F049C">
        <w:rPr>
          <w:sz w:val="24"/>
        </w:rPr>
        <w:t xml:space="preserve">economic </w:t>
      </w:r>
      <w:r w:rsidRPr="006F049C">
        <w:rPr>
          <w:rStyle w:val="StyleBoldUnderline"/>
        </w:rPr>
        <w:t>figures are impressive</w:t>
      </w:r>
      <w:r w:rsidRPr="006F049C">
        <w:rPr>
          <w:sz w:val="24"/>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w:t>
      </w:r>
      <w:proofErr w:type="spellStart"/>
      <w:r w:rsidRPr="006F049C">
        <w:rPr>
          <w:sz w:val="24"/>
        </w:rPr>
        <w:t>ticularly</w:t>
      </w:r>
      <w:proofErr w:type="spellEnd"/>
      <w:r w:rsidRPr="006F049C">
        <w:rPr>
          <w:sz w:val="24"/>
        </w:rPr>
        <w:t xml:space="preserve"> Argentina, Brazil, Peru, and Chile. </w:t>
      </w:r>
      <w:r w:rsidRPr="006F049C">
        <w:rPr>
          <w:rStyle w:val="StyleBoldUnderline"/>
          <w:highlight w:val="cyan"/>
        </w:rPr>
        <w:t>Chinese investment</w:t>
      </w:r>
      <w:r w:rsidRPr="006F049C">
        <w:rPr>
          <w:rStyle w:val="StyleBoldUnderline"/>
        </w:rPr>
        <w:t xml:space="preserve"> in Latin America </w:t>
      </w:r>
      <w:r w:rsidRPr="006F049C">
        <w:rPr>
          <w:rStyle w:val="StyleBoldUnderline"/>
          <w:highlight w:val="cyan"/>
        </w:rPr>
        <w:t>remains relatively small</w:t>
      </w:r>
      <w:r w:rsidRPr="006F049C">
        <w:rPr>
          <w:sz w:val="24"/>
        </w:rPr>
        <w:t xml:space="preserve"> at some $6.5 billion through 2004</w:t>
      </w:r>
      <w:r w:rsidRPr="006F049C">
        <w:rPr>
          <w:rStyle w:val="StyleBoldUnderline"/>
        </w:rPr>
        <w:t xml:space="preserve">, </w:t>
      </w:r>
      <w:r w:rsidRPr="006F049C">
        <w:rPr>
          <w:rStyle w:val="StyleBoldUnderline"/>
          <w:highlight w:val="cyan"/>
        </w:rPr>
        <w:t>but that</w:t>
      </w:r>
      <w:r w:rsidRPr="006F049C">
        <w:rPr>
          <w:rStyle w:val="StyleBoldUnderline"/>
        </w:rPr>
        <w:t xml:space="preserve"> amount </w:t>
      </w:r>
      <w:r w:rsidRPr="006F049C">
        <w:rPr>
          <w:rStyle w:val="StyleBoldUnderline"/>
          <w:highlight w:val="cyan"/>
        </w:rPr>
        <w:t xml:space="preserve">represents </w:t>
      </w:r>
      <w:r w:rsidRPr="006F049C">
        <w:rPr>
          <w:rStyle w:val="Emphasis"/>
          <w:highlight w:val="cyan"/>
        </w:rPr>
        <w:t>half</w:t>
      </w:r>
      <w:r w:rsidRPr="006F049C">
        <w:rPr>
          <w:rStyle w:val="StyleBoldUnderline"/>
          <w:highlight w:val="cyan"/>
        </w:rPr>
        <w:t xml:space="preserve"> of China's</w:t>
      </w:r>
      <w:r w:rsidRPr="006F049C">
        <w:rPr>
          <w:sz w:val="24"/>
        </w:rPr>
        <w:t xml:space="preserve"> foreign </w:t>
      </w:r>
      <w:r w:rsidRPr="006F049C">
        <w:rPr>
          <w:rStyle w:val="StyleBoldUnderline"/>
          <w:highlight w:val="cyan"/>
        </w:rPr>
        <w:t>investment overseas</w:t>
      </w:r>
      <w:r w:rsidRPr="006F049C">
        <w:rPr>
          <w:sz w:val="24"/>
        </w:rPr>
        <w:t xml:space="preserve">.9 China's Xinhua News agency reported that Chinese trade with the Caribbean ex- </w:t>
      </w:r>
      <w:proofErr w:type="spellStart"/>
      <w:r w:rsidRPr="006F049C">
        <w:rPr>
          <w:sz w:val="24"/>
        </w:rPr>
        <w:t>ceeded</w:t>
      </w:r>
      <w:proofErr w:type="spellEnd"/>
      <w:r w:rsidRPr="006F049C">
        <w:rPr>
          <w:sz w:val="24"/>
        </w:rPr>
        <w:t xml:space="preserve"> $2 billion in 2004, a 40 percent increase from the previous year.10 </w:t>
      </w:r>
      <w:r w:rsidRPr="006F049C">
        <w:rPr>
          <w:rStyle w:val="StyleBoldUnderline"/>
        </w:rPr>
        <w:t>China has promised to increase its investments</w:t>
      </w:r>
      <w:r w:rsidRPr="006F049C">
        <w:rPr>
          <w:sz w:val="24"/>
        </w:rPr>
        <w:t xml:space="preserve"> in Latin America to $100 billion by 2014, although government officials have since backed away from that pledge and several proposed investments are already showing signs of falling short in Brazil, Argentina, and elsewhere. For their part, </w:t>
      </w:r>
      <w:r w:rsidRPr="006F049C">
        <w:rPr>
          <w:rStyle w:val="StyleBoldUnderline"/>
          <w:highlight w:val="cyan"/>
        </w:rPr>
        <w:t>Latin Americans are intrigued by</w:t>
      </w:r>
      <w:r w:rsidRPr="006F049C">
        <w:rPr>
          <w:rStyle w:val="StyleBoldUnderline"/>
        </w:rPr>
        <w:t xml:space="preserve"> the idea of </w:t>
      </w:r>
      <w:r w:rsidRPr="006F049C">
        <w:rPr>
          <w:rStyle w:val="StyleBoldUnderline"/>
          <w:highlight w:val="cyan"/>
        </w:rPr>
        <w:t>China</w:t>
      </w:r>
      <w:r w:rsidRPr="006F049C">
        <w:rPr>
          <w:rStyle w:val="StyleBoldUnderline"/>
        </w:rPr>
        <w:t xml:space="preserve"> as a potential partner for trade and investment</w:t>
      </w:r>
      <w:r w:rsidRPr="006F049C">
        <w:rPr>
          <w:sz w:val="24"/>
        </w:rPr>
        <w:t xml:space="preserve">. </w:t>
      </w:r>
      <w:r w:rsidRPr="006F049C">
        <w:rPr>
          <w:rStyle w:val="StyleBoldUnderline"/>
        </w:rPr>
        <w:t>As a rising superpower</w:t>
      </w:r>
      <w:r w:rsidRPr="006F049C">
        <w:rPr>
          <w:sz w:val="24"/>
        </w:rPr>
        <w:t xml:space="preserve"> with- out a colonial or "imperialist" history in the Western Hemisphere, </w:t>
      </w:r>
      <w:r w:rsidRPr="006F049C">
        <w:rPr>
          <w:rStyle w:val="StyleBoldUnderline"/>
        </w:rPr>
        <w:t xml:space="preserve">China is in many ways </w:t>
      </w:r>
      <w:r w:rsidRPr="006F049C">
        <w:rPr>
          <w:rStyle w:val="StyleBoldUnderline"/>
          <w:highlight w:val="cyan"/>
        </w:rPr>
        <w:t>more politically attractive than</w:t>
      </w:r>
      <w:r w:rsidRPr="006F049C">
        <w:rPr>
          <w:rStyle w:val="StyleBoldUnderline"/>
        </w:rPr>
        <w:t xml:space="preserve"> either </w:t>
      </w:r>
      <w:r w:rsidRPr="006F049C">
        <w:rPr>
          <w:rStyle w:val="StyleBoldUnderline"/>
          <w:highlight w:val="cyan"/>
        </w:rPr>
        <w:t>the U</w:t>
      </w:r>
      <w:r w:rsidRPr="006F049C">
        <w:rPr>
          <w:sz w:val="24"/>
        </w:rPr>
        <w:t xml:space="preserve">nited </w:t>
      </w:r>
      <w:r w:rsidRPr="006F049C">
        <w:rPr>
          <w:rStyle w:val="StyleBoldUnderline"/>
          <w:highlight w:val="cyan"/>
        </w:rPr>
        <w:t>S</w:t>
      </w:r>
      <w:r w:rsidRPr="006F049C">
        <w:rPr>
          <w:sz w:val="24"/>
        </w:rPr>
        <w:t>tates</w:t>
      </w:r>
      <w:r w:rsidRPr="006F049C">
        <w:rPr>
          <w:rStyle w:val="StyleBoldUnderline"/>
        </w:rPr>
        <w:t xml:space="preserve"> </w:t>
      </w:r>
      <w:r w:rsidRPr="006F049C">
        <w:rPr>
          <w:rStyle w:val="StyleBoldUnderline"/>
          <w:highlight w:val="cyan"/>
        </w:rPr>
        <w:t>or</w:t>
      </w:r>
      <w:r w:rsidRPr="006F049C">
        <w:rPr>
          <w:rStyle w:val="StyleBoldUnderline"/>
        </w:rPr>
        <w:t xml:space="preserve"> the </w:t>
      </w:r>
      <w:r w:rsidRPr="006F049C">
        <w:rPr>
          <w:rStyle w:val="StyleBoldUnderline"/>
          <w:highlight w:val="cyan"/>
        </w:rPr>
        <w:t>E</w:t>
      </w:r>
      <w:r w:rsidRPr="006F049C">
        <w:rPr>
          <w:sz w:val="24"/>
        </w:rPr>
        <w:t>uropean</w:t>
      </w:r>
      <w:r w:rsidRPr="006F049C">
        <w:rPr>
          <w:rStyle w:val="StyleBoldUnderline"/>
        </w:rPr>
        <w:t xml:space="preserve"> </w:t>
      </w:r>
      <w:r w:rsidRPr="006F049C">
        <w:rPr>
          <w:rStyle w:val="StyleBoldUnderline"/>
          <w:highlight w:val="cyan"/>
        </w:rPr>
        <w:t>U</w:t>
      </w:r>
      <w:r w:rsidRPr="006F049C">
        <w:rPr>
          <w:sz w:val="24"/>
        </w:rPr>
        <w:t xml:space="preserve">nion, especially for politicians confronted with </w:t>
      </w:r>
      <w:proofErr w:type="spellStart"/>
      <w:r w:rsidRPr="006F049C">
        <w:rPr>
          <w:sz w:val="24"/>
        </w:rPr>
        <w:t>constituen</w:t>
      </w:r>
      <w:proofErr w:type="spellEnd"/>
      <w:r w:rsidRPr="006F049C">
        <w:rPr>
          <w:sz w:val="24"/>
        </w:rPr>
        <w:t xml:space="preserve">- </w:t>
      </w:r>
      <w:proofErr w:type="spellStart"/>
      <w:r w:rsidRPr="006F049C">
        <w:rPr>
          <w:sz w:val="24"/>
        </w:rPr>
        <w:t>cies</w:t>
      </w:r>
      <w:proofErr w:type="spellEnd"/>
      <w:r w:rsidRPr="006F049C">
        <w:rPr>
          <w:sz w:val="24"/>
        </w:rPr>
        <w:t xml:space="preserve"> that are increasingly anti-American and skeptical of Western </w:t>
      </w:r>
      <w:proofErr w:type="spellStart"/>
      <w:r w:rsidRPr="006F049C">
        <w:rPr>
          <w:sz w:val="24"/>
        </w:rPr>
        <w:t>inten</w:t>
      </w:r>
      <w:proofErr w:type="spellEnd"/>
      <w:r w:rsidRPr="00FA4000">
        <w:rPr>
          <w:sz w:val="24"/>
        </w:rPr>
        <w:t xml:space="preserve">- </w:t>
      </w:r>
      <w:proofErr w:type="spellStart"/>
      <w:r w:rsidRPr="00FA4000">
        <w:rPr>
          <w:sz w:val="24"/>
        </w:rPr>
        <w:t>tions</w:t>
      </w:r>
      <w:proofErr w:type="spellEnd"/>
      <w:r w:rsidRPr="00FA4000">
        <w:rPr>
          <w:sz w:val="24"/>
        </w:rPr>
        <w:t xml:space="preserve">. 12 Nevertheless, </w:t>
      </w:r>
      <w:r w:rsidRPr="00FA4000">
        <w:rPr>
          <w:rStyle w:val="StyleBoldUnderline"/>
        </w:rPr>
        <w:t>most analysts recognize that Latin America's embrace of China</w:t>
      </w:r>
      <w:r w:rsidRPr="00FA4000">
        <w:rPr>
          <w:sz w:val="24"/>
        </w:rPr>
        <w:t xml:space="preserve">-to the extent </w:t>
      </w:r>
      <w:r w:rsidRPr="00FA4000">
        <w:rPr>
          <w:rStyle w:val="StyleBoldUnderline"/>
        </w:rPr>
        <w:t>that</w:t>
      </w:r>
      <w:r w:rsidRPr="00FA4000">
        <w:rPr>
          <w:sz w:val="24"/>
        </w:rPr>
        <w:t xml:space="preserve"> this </w:t>
      </w:r>
      <w:r w:rsidRPr="00FA4000">
        <w:rPr>
          <w:rStyle w:val="StyleBoldUnderline"/>
        </w:rPr>
        <w:t xml:space="preserve">has actually occurred-is </w:t>
      </w:r>
      <w:r w:rsidRPr="00FA4000">
        <w:rPr>
          <w:rStyle w:val="Emphasis"/>
        </w:rPr>
        <w:t>intimately linked</w:t>
      </w:r>
      <w:r w:rsidRPr="00FA4000">
        <w:rPr>
          <w:rStyle w:val="StyleBoldUnderline"/>
        </w:rPr>
        <w:t xml:space="preserve"> to its perception of neglect</w:t>
      </w:r>
      <w:r w:rsidRPr="00FA4000">
        <w:rPr>
          <w:sz w:val="24"/>
        </w:rPr>
        <w:t xml:space="preserve"> and disinterest </w:t>
      </w:r>
      <w:r w:rsidRPr="00FA4000">
        <w:rPr>
          <w:rStyle w:val="StyleBoldUnderline"/>
        </w:rPr>
        <w:t>from the U</w:t>
      </w:r>
      <w:r w:rsidRPr="00FA4000">
        <w:rPr>
          <w:sz w:val="24"/>
        </w:rPr>
        <w:t xml:space="preserve">nited </w:t>
      </w:r>
      <w:r w:rsidRPr="00FA4000">
        <w:rPr>
          <w:rStyle w:val="StyleBoldUnderline"/>
        </w:rPr>
        <w:t>S</w:t>
      </w:r>
      <w:r w:rsidRPr="00FA4000">
        <w:rPr>
          <w:sz w:val="24"/>
        </w:rPr>
        <w:t xml:space="preserve">tates. </w:t>
      </w:r>
      <w:r w:rsidRPr="00FA4000">
        <w:rPr>
          <w:rStyle w:val="StyleBoldUnderline"/>
        </w:rPr>
        <w:t>Nervousness about Chinas rise runs deep</w:t>
      </w:r>
      <w:r w:rsidRPr="00FA4000">
        <w:rPr>
          <w:sz w:val="24"/>
        </w:rPr>
        <w:t xml:space="preserve">er among the smaller economies such as those of Central America, which do not enjoy Brazil's or Argentina's abundance in export commodities and are inclined to view the </w:t>
      </w:r>
      <w:proofErr w:type="spellStart"/>
      <w:r w:rsidRPr="00FA4000">
        <w:rPr>
          <w:sz w:val="24"/>
        </w:rPr>
        <w:t>competi</w:t>
      </w:r>
      <w:proofErr w:type="spellEnd"/>
      <w:r w:rsidRPr="00FA4000">
        <w:rPr>
          <w:sz w:val="24"/>
        </w:rPr>
        <w:t xml:space="preserve">- </w:t>
      </w:r>
      <w:proofErr w:type="spellStart"/>
      <w:r w:rsidRPr="00FA4000">
        <w:rPr>
          <w:sz w:val="24"/>
        </w:rPr>
        <w:t>tion</w:t>
      </w:r>
      <w:proofErr w:type="spellEnd"/>
      <w:r w:rsidRPr="00FA4000">
        <w:rPr>
          <w:sz w:val="24"/>
        </w:rPr>
        <w:t xml:space="preserve"> posed by</w:t>
      </w:r>
      <w:r w:rsidRPr="006F049C">
        <w:rPr>
          <w:sz w:val="24"/>
        </w:rPr>
        <w:t xml:space="preserve">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w:t>
      </w:r>
      <w:proofErr w:type="spellStart"/>
      <w:r w:rsidRPr="006F049C">
        <w:rPr>
          <w:sz w:val="24"/>
        </w:rPr>
        <w:t>Mercosur</w:t>
      </w:r>
      <w:proofErr w:type="spellEnd"/>
      <w:r w:rsidRPr="006F049C">
        <w:rPr>
          <w:sz w:val="24"/>
        </w:rPr>
        <w:t>),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Pr>
          <w:sz w:val="36"/>
        </w:rPr>
        <w:t xml:space="preserve"> </w:t>
      </w:r>
    </w:p>
    <w:p w14:paraId="34769926" w14:textId="77777777" w:rsidR="00B51AFB" w:rsidRPr="006F049C" w:rsidRDefault="00B51AFB" w:rsidP="00B51AFB">
      <w:pPr>
        <w:pStyle w:val="Heading4"/>
        <w:rPr>
          <w:rFonts w:ascii="Calibri" w:hAnsi="Calibri"/>
          <w:sz w:val="28"/>
        </w:rPr>
      </w:pPr>
      <w:proofErr w:type="spellStart"/>
      <w:r>
        <w:rPr>
          <w:rFonts w:ascii="Calibri" w:hAnsi="Calibri"/>
          <w:sz w:val="28"/>
        </w:rPr>
        <w:t>Collpase</w:t>
      </w:r>
      <w:proofErr w:type="spellEnd"/>
      <w:r>
        <w:rPr>
          <w:rFonts w:ascii="Calibri" w:hAnsi="Calibri"/>
          <w:sz w:val="28"/>
        </w:rPr>
        <w:t xml:space="preserve"> c</w:t>
      </w:r>
      <w:r w:rsidRPr="006F049C">
        <w:rPr>
          <w:rFonts w:ascii="Calibri" w:hAnsi="Calibri"/>
          <w:sz w:val="28"/>
        </w:rPr>
        <w:t>auses social unrest – results in great power war</w:t>
      </w:r>
    </w:p>
    <w:p w14:paraId="44DE0E49" w14:textId="77777777" w:rsidR="00B51AFB" w:rsidRPr="006F049C" w:rsidRDefault="00B51AFB" w:rsidP="00B51AFB">
      <w:r w:rsidRPr="006F049C">
        <w:rPr>
          <w:rStyle w:val="StyleStyleBold12pt"/>
          <w:sz w:val="28"/>
        </w:rPr>
        <w:t>Kane 01 –</w:t>
      </w:r>
      <w:r w:rsidRPr="006F049C">
        <w:t xml:space="preserve"> [Thomas Kane, PhD in Security Studies from the University of Hull &amp; Lawrence </w:t>
      </w:r>
      <w:proofErr w:type="spellStart"/>
      <w:r w:rsidRPr="006F049C">
        <w:t>Serewicz</w:t>
      </w:r>
      <w:proofErr w:type="spellEnd"/>
      <w:r w:rsidRPr="006F049C">
        <w:t xml:space="preserve">, Autumn, </w:t>
      </w:r>
      <w:hyperlink r:id="rId10" w:history="1">
        <w:r w:rsidRPr="006F049C">
          <w:rPr>
            <w:rStyle w:val="Hyperlink"/>
          </w:rPr>
          <w:t>http://www.carlisle.army.mil/usawc/Parameters/01autumn/Kane.htm</w:t>
        </w:r>
      </w:hyperlink>
      <w:r w:rsidRPr="006F049C">
        <w:t>]</w:t>
      </w:r>
    </w:p>
    <w:p w14:paraId="15D6EB4D" w14:textId="77777777" w:rsidR="00B51AFB" w:rsidRPr="006F049C" w:rsidRDefault="00B51AFB" w:rsidP="00B51AFB">
      <w:r w:rsidRPr="006F049C">
        <w:t xml:space="preserve">Despite China's problems with its food supply, </w:t>
      </w:r>
      <w:r w:rsidRPr="006F049C">
        <w:rPr>
          <w:sz w:val="24"/>
          <w:u w:val="single"/>
        </w:rPr>
        <w:t>the Chinese do not appear to be in danger of widespread starvation</w:t>
      </w:r>
      <w:r w:rsidRPr="006F049C">
        <w:t xml:space="preserve">. Nevertheless, </w:t>
      </w:r>
      <w:r w:rsidRPr="006F049C">
        <w:rPr>
          <w:sz w:val="24"/>
          <w:u w:val="single"/>
        </w:rPr>
        <w:t>one cannot rule out the prospect entirely</w:t>
      </w:r>
      <w:r w:rsidRPr="006F049C">
        <w:t xml:space="preserve">, especially if the earth's climate actually is getting warmer. </w:t>
      </w:r>
      <w:r w:rsidRPr="006F049C">
        <w:rPr>
          <w:sz w:val="24"/>
          <w:u w:val="single"/>
        </w:rPr>
        <w:t>The consequences</w:t>
      </w:r>
      <w:r w:rsidRPr="006F049C">
        <w:t xml:space="preserve"> of general famine in a country with over a billion people clearly </w:t>
      </w:r>
      <w:r w:rsidRPr="006F049C">
        <w:rPr>
          <w:sz w:val="24"/>
          <w:u w:val="single"/>
        </w:rPr>
        <w:t>would be catastrophic</w:t>
      </w:r>
      <w:r w:rsidRPr="006F049C">
        <w:t xml:space="preserve">. The effects of oil shortages and industrial stagnation would be less lurid, but </w:t>
      </w:r>
      <w:r w:rsidRPr="006F049C">
        <w:rPr>
          <w:sz w:val="24"/>
          <w:highlight w:val="yellow"/>
          <w:u w:val="single"/>
        </w:rPr>
        <w:t>economic collapse would endanger China's political stability</w:t>
      </w:r>
      <w:r w:rsidRPr="006F049C">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6F049C">
        <w:rPr>
          <w:sz w:val="24"/>
          <w:u w:val="single"/>
        </w:rPr>
        <w:t xml:space="preserve">actual starvation, could easily trigger popular uprisings. </w:t>
      </w:r>
      <w:r w:rsidRPr="006F049C">
        <w:rPr>
          <w:sz w:val="24"/>
          <w:highlight w:val="yellow"/>
          <w:u w:val="single"/>
        </w:rPr>
        <w:t>Provincial leaders might be tempted to secede</w:t>
      </w:r>
      <w:r w:rsidRPr="006F049C">
        <w:t xml:space="preserve">, perhaps openly or perhaps by quietly ceasing to obey Beijing's directives. </w:t>
      </w:r>
      <w:r w:rsidRPr="006F049C">
        <w:rPr>
          <w:sz w:val="24"/>
          <w:highlight w:val="yellow"/>
          <w:u w:val="single"/>
        </w:rPr>
        <w:t>China's leaders</w:t>
      </w:r>
      <w:r w:rsidRPr="006F049C">
        <w:rPr>
          <w:highlight w:val="yellow"/>
        </w:rPr>
        <w:t>,</w:t>
      </w:r>
      <w:r w:rsidRPr="006F049C">
        <w:t xml:space="preserve"> in turn, </w:t>
      </w:r>
      <w:r w:rsidRPr="006F049C">
        <w:rPr>
          <w:sz w:val="24"/>
          <w:highlight w:val="yellow"/>
          <w:u w:val="single"/>
        </w:rPr>
        <w:t>might adopt drastic measures to forestall such developments</w:t>
      </w:r>
      <w:r w:rsidRPr="006F049C">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w:t>
      </w:r>
      <w:proofErr w:type="spellStart"/>
      <w:r w:rsidRPr="006F049C">
        <w:t>shou</w:t>
      </w:r>
      <w:proofErr w:type="spellEnd"/>
      <w:r w:rsidRPr="006F049C">
        <w:t xml:space="preserve"> cycle." (Fang means to loosen one's grip; </w:t>
      </w:r>
      <w:proofErr w:type="spellStart"/>
      <w:r w:rsidRPr="006F049C">
        <w:t>shou</w:t>
      </w:r>
      <w:proofErr w:type="spellEnd"/>
      <w:r w:rsidRPr="006F049C">
        <w:t xml:space="preserve"> means to tighten it.)[ 51] If order broke down, the Chinese would not be the only people to suffer. </w:t>
      </w:r>
      <w:r w:rsidRPr="00FA4000">
        <w:rPr>
          <w:sz w:val="24"/>
          <w:u w:val="single"/>
        </w:rPr>
        <w:t>Civil unrest in the PRC would disrupt trade relationships, send refugees flowing across borders, and force outside powers to consider intervention</w:t>
      </w:r>
      <w:r w:rsidRPr="006F049C">
        <w:rPr>
          <w:sz w:val="24"/>
          <w:u w:val="single"/>
        </w:rPr>
        <w:t xml:space="preserve">. If different countries chose to intervene on different sides, </w:t>
      </w:r>
      <w:r w:rsidRPr="006F049C">
        <w:rPr>
          <w:sz w:val="24"/>
          <w:highlight w:val="yellow"/>
          <w:u w:val="single"/>
        </w:rPr>
        <w:t>China's struggle could lead to major war</w:t>
      </w:r>
      <w:r w:rsidRPr="006F049C">
        <w:rPr>
          <w:sz w:val="24"/>
          <w:u w:val="single"/>
        </w:rPr>
        <w:t xml:space="preserve">. In a less apocalyptic but still grim scenario, </w:t>
      </w:r>
      <w:r w:rsidRPr="006F049C">
        <w:rPr>
          <w:sz w:val="24"/>
          <w:highlight w:val="yellow"/>
          <w:u w:val="single"/>
        </w:rPr>
        <w:t>China's government might try to ward off its demise by attacking adjacent countries</w:t>
      </w:r>
      <w:r w:rsidRPr="006F049C">
        <w:rPr>
          <w:highlight w:val="yellow"/>
        </w:rPr>
        <w:t>.</w:t>
      </w:r>
    </w:p>
    <w:p w14:paraId="710DA836" w14:textId="77777777" w:rsidR="00B51AFB" w:rsidRPr="006F049C" w:rsidRDefault="00B51AFB" w:rsidP="00B51AFB">
      <w:pPr>
        <w:rPr>
          <w:sz w:val="24"/>
        </w:rPr>
      </w:pPr>
    </w:p>
    <w:p w14:paraId="6C94ADC8" w14:textId="77777777" w:rsidR="00D9776F" w:rsidRPr="005E5030" w:rsidRDefault="00D9776F" w:rsidP="00D9776F"/>
    <w:p w14:paraId="0EF05DCE" w14:textId="7A0F1066" w:rsidR="00D9776F" w:rsidRDefault="00D9776F" w:rsidP="00D9776F">
      <w:pPr>
        <w:pStyle w:val="Heading3"/>
      </w:pPr>
      <w:r>
        <w:t>1NC – CP</w:t>
      </w:r>
    </w:p>
    <w:p w14:paraId="7B7E2F38" w14:textId="7DF366A2" w:rsidR="00D9776F" w:rsidRPr="00BD381C" w:rsidRDefault="00D9776F" w:rsidP="00A53E22">
      <w:pPr>
        <w:pStyle w:val="Heading4"/>
        <w:rPr>
          <w:rFonts w:ascii="Calibri" w:hAnsi="Calibri"/>
        </w:rPr>
      </w:pPr>
      <w:r w:rsidRPr="00BD381C">
        <w:rPr>
          <w:rFonts w:ascii="Calibri" w:hAnsi="Calibri"/>
        </w:rPr>
        <w:t>Text:  The United States federal government should adopt an incremental approach to phasing out sanctions against Cuba by lifting travel restrictions and restrictions on sale of food and medicine</w:t>
      </w:r>
    </w:p>
    <w:p w14:paraId="32E677EC" w14:textId="77777777" w:rsidR="00D9776F" w:rsidRPr="00BD381C" w:rsidRDefault="00D9776F" w:rsidP="00D9776F">
      <w:pPr>
        <w:pStyle w:val="Heading4"/>
        <w:rPr>
          <w:rFonts w:ascii="Calibri" w:hAnsi="Calibri"/>
        </w:rPr>
      </w:pPr>
      <w:r w:rsidRPr="00BD381C">
        <w:rPr>
          <w:rFonts w:ascii="Calibri" w:hAnsi="Calibri"/>
        </w:rPr>
        <w:t xml:space="preserve">Incremental removal is key to a peaceful transition </w:t>
      </w:r>
    </w:p>
    <w:p w14:paraId="4E9366E2" w14:textId="77777777" w:rsidR="00D9776F" w:rsidRPr="00BD381C" w:rsidRDefault="00D9776F" w:rsidP="00D9776F">
      <w:pPr>
        <w:rPr>
          <w:rFonts w:ascii="Calibri" w:eastAsia="Times New Roman" w:hAnsi="Calibri"/>
          <w:szCs w:val="20"/>
        </w:rPr>
      </w:pPr>
      <w:proofErr w:type="spellStart"/>
      <w:r w:rsidRPr="00BD381C">
        <w:rPr>
          <w:rStyle w:val="StyleStyleBold12pt"/>
          <w:rFonts w:ascii="Calibri" w:hAnsi="Calibri"/>
        </w:rPr>
        <w:t>Arzeno</w:t>
      </w:r>
      <w:proofErr w:type="spellEnd"/>
      <w:r w:rsidRPr="00BD381C">
        <w:rPr>
          <w:rStyle w:val="StyleStyleBold12pt"/>
          <w:rFonts w:ascii="Calibri" w:hAnsi="Calibri"/>
        </w:rPr>
        <w:t xml:space="preserve">, </w:t>
      </w:r>
      <w:r w:rsidRPr="00BD381C">
        <w:rPr>
          <w:rFonts w:ascii="Calibri" w:hAnsi="Calibri"/>
        </w:rPr>
        <w:t>Mario A.</w:t>
      </w:r>
      <w:r w:rsidRPr="00BD381C">
        <w:rPr>
          <w:rStyle w:val="StyleStyleBold12pt"/>
          <w:rFonts w:ascii="Calibri" w:hAnsi="Calibri"/>
        </w:rPr>
        <w:t xml:space="preserve"> ‘3</w:t>
      </w:r>
      <w:r w:rsidRPr="00BD381C">
        <w:rPr>
          <w:rFonts w:ascii="Calibri" w:eastAsia="Times New Roman" w:hAnsi="Calibri"/>
          <w:color w:val="000000"/>
          <w:sz w:val="24"/>
          <w:shd w:val="clear" w:color="auto" w:fill="FFFFFF"/>
        </w:rPr>
        <w:t xml:space="preserve"> "Homeland Security Digital Library (HSDL): Resource Not Available." </w:t>
      </w:r>
      <w:r w:rsidRPr="00BD381C">
        <w:rPr>
          <w:rFonts w:ascii="Calibri" w:eastAsia="Times New Roman" w:hAnsi="Calibri"/>
          <w:i/>
          <w:iCs/>
          <w:color w:val="000000"/>
          <w:sz w:val="24"/>
          <w:shd w:val="clear" w:color="auto" w:fill="FFFFFF"/>
        </w:rPr>
        <w:t>Homeland Security Digital Library (HSDL): Resource Not Available</w:t>
      </w:r>
      <w:r w:rsidRPr="00BD381C">
        <w:rPr>
          <w:rFonts w:ascii="Calibri" w:eastAsia="Times New Roman" w:hAnsi="Calibri"/>
          <w:color w:val="000000"/>
          <w:sz w:val="24"/>
          <w:shd w:val="clear" w:color="auto" w:fill="FFFFFF"/>
        </w:rPr>
        <w:t>. University of Miami, 2003. Web. 06 July 2013. &lt;http://www.hsdl.org/?view&gt;.</w:t>
      </w:r>
    </w:p>
    <w:p w14:paraId="07DED741" w14:textId="77777777" w:rsidR="00D9776F" w:rsidRPr="00BD381C" w:rsidRDefault="00D9776F" w:rsidP="00D9776F">
      <w:pPr>
        <w:rPr>
          <w:rStyle w:val="StyleBoldUnderline"/>
          <w:rFonts w:ascii="Calibri" w:hAnsi="Calibri"/>
        </w:rPr>
      </w:pPr>
      <w:r w:rsidRPr="00A53E22">
        <w:rPr>
          <w:rStyle w:val="StyleBoldUnderline"/>
          <w:rFonts w:ascii="Calibri" w:hAnsi="Calibri"/>
          <w:highlight w:val="yellow"/>
        </w:rPr>
        <w:t>The U.S. strategic goal for Cuba should be a peaceful transition to a post embargo environment</w:t>
      </w:r>
      <w:r w:rsidRPr="00BD381C">
        <w:rPr>
          <w:rStyle w:val="StyleBoldUnderline"/>
          <w:rFonts w:ascii="Calibri" w:hAnsi="Calibri"/>
        </w:rPr>
        <w:t xml:space="preserve"> </w:t>
      </w:r>
      <w:r w:rsidRPr="00A53E22">
        <w:rPr>
          <w:rStyle w:val="StyleBoldUnderline"/>
          <w:rFonts w:ascii="Calibri" w:hAnsi="Calibri"/>
          <w:highlight w:val="yellow"/>
        </w:rPr>
        <w:t>by gradually lifting the embargo</w:t>
      </w:r>
      <w:r w:rsidRPr="00BD381C">
        <w:rPr>
          <w:rFonts w:ascii="Calibri" w:hAnsi="Calibri"/>
        </w:rPr>
        <w:t xml:space="preserve"> </w:t>
      </w:r>
      <w:r w:rsidRPr="00BD381C">
        <w:rPr>
          <w:rFonts w:ascii="Calibri" w:hAnsi="Calibri"/>
          <w:sz w:val="14"/>
          <w:szCs w:val="14"/>
        </w:rPr>
        <w:t xml:space="preserve">with the implementation of the full spectrum of the Diplomatic Instruments of Power illustrated below. Fidel Castro should be inconsequential to the transition: Diplomatic. Open dialogue with the government of Cuba. Fidel Castro says he wants to open negotiations with the U.S. The U.S. should capitalize on this new stance of openness and use it to its advantage. The U.S. has open dialogue with China; Cuba should be no different. This idea will also open doors to establish relationships with the progressive Cuban leadership willing to consider change. The Bush Administration should also consider supporting the Cuba Working Group’s 9-Point Plan as a tool to initiate reform. Information. Reform TV and Radio Marti by taking it out of the Cuban American National Foundation’s span of influence. Place it under the control of a non-partisan government organization that can develop a robust and meaningful information campaign targeted towards the Cuban people and reform. Conduct an information campaign within our own borders to educate the American public on the costs and benefits of helping the Cuban people. Military. Militarily engage Cuba by including it in one of the Unified Commands. Develop long term bilateral cooperation with the Cuban military and incorporate their armed forces in multilateral cooperation throughout the Caribbean region.¶ Economic. </w:t>
      </w:r>
      <w:r w:rsidRPr="00A53E22">
        <w:rPr>
          <w:rStyle w:val="StyleBoldUnderline"/>
          <w:rFonts w:ascii="Calibri" w:hAnsi="Calibri"/>
          <w:highlight w:val="yellow"/>
        </w:rPr>
        <w:t>Incrementally lift the embargo beginning with the lifting of the travel ban and the restrictions on the sale of food and medicine</w:t>
      </w:r>
      <w:r w:rsidRPr="00BD381C">
        <w:rPr>
          <w:rStyle w:val="StyleBoldUnderline"/>
          <w:rFonts w:ascii="Calibri" w:hAnsi="Calibri"/>
        </w:rPr>
        <w:t>,</w:t>
      </w:r>
      <w:r w:rsidRPr="00BD381C">
        <w:rPr>
          <w:rFonts w:ascii="Calibri" w:hAnsi="Calibri"/>
          <w:sz w:val="14"/>
          <w:szCs w:val="14"/>
        </w:rPr>
        <w:t xml:space="preserve"> followed by reforming the Torricelli Bill and the Helms-Burton Act.¶ Although the embargo has not achieved the primary objective of removing Fidel¶ Castro from power, its secondary effects have been so effective that Castro’s ability to threaten the United States is gone. Castro has been and will remain unable to influence radical movements throughout the world (Schwab 1999, 183). The Soviet Union has collapsed proving that globalization and capitalism is the dominant force of the 21st century. Cuba is an impoverished nation hanging on to survival and stability by Castro’s sheer determination and ability to maintain power.¶ Castro’s time in power is short and Cuba without Castro is extremely vulnerable to becoming a rogue state with the elements of transnational threats at Cuba’s doorstep once he is gone. The Cuban American National Foundation grows weaker everyday and American public opinion that believes change must happen grows stronger everyday. The time for change in Cuba is now. Fidel Castro’s presence in Cuba should be inconsequential to that change.</w:t>
      </w:r>
      <w:r w:rsidRPr="00BD381C">
        <w:rPr>
          <w:rFonts w:ascii="Calibri" w:hAnsi="Calibri"/>
        </w:rPr>
        <w:t xml:space="preserve"> </w:t>
      </w:r>
      <w:r w:rsidRPr="00A53E22">
        <w:rPr>
          <w:rStyle w:val="StyleBoldUnderline"/>
          <w:rFonts w:ascii="Calibri" w:hAnsi="Calibri"/>
          <w:highlight w:val="yellow"/>
        </w:rPr>
        <w:t>A</w:t>
      </w:r>
      <w:r w:rsidRPr="00BD381C">
        <w:rPr>
          <w:rStyle w:val="StyleBoldUnderline"/>
          <w:rFonts w:ascii="Calibri" w:hAnsi="Calibri"/>
        </w:rPr>
        <w:t xml:space="preserve"> </w:t>
      </w:r>
      <w:r w:rsidRPr="00A53E22">
        <w:rPr>
          <w:rStyle w:val="StyleBoldUnderline"/>
          <w:rFonts w:ascii="Calibri" w:hAnsi="Calibri"/>
          <w:highlight w:val="yellow"/>
        </w:rPr>
        <w:t>gradual lifting of the embargo should begin today</w:t>
      </w:r>
      <w:r w:rsidRPr="00BD381C">
        <w:rPr>
          <w:rStyle w:val="StyleBoldUnderline"/>
          <w:rFonts w:ascii="Calibri" w:hAnsi="Calibri"/>
        </w:rPr>
        <w:t xml:space="preserve"> with the United States committed to engaging Cuba in order to prevent Cuba from becoming a threat to the United States in the future.</w:t>
      </w:r>
    </w:p>
    <w:p w14:paraId="0AF4825A" w14:textId="77777777" w:rsidR="00D9776F" w:rsidRPr="00BD381C" w:rsidRDefault="00D9776F" w:rsidP="00D9776F">
      <w:pPr>
        <w:rPr>
          <w:rFonts w:ascii="Calibri" w:hAnsi="Calibri"/>
        </w:rPr>
      </w:pPr>
    </w:p>
    <w:p w14:paraId="55561F11" w14:textId="77777777" w:rsidR="00D9776F" w:rsidRPr="00BD381C" w:rsidRDefault="00D9776F" w:rsidP="00D9776F">
      <w:pPr>
        <w:rPr>
          <w:rFonts w:ascii="Calibri" w:hAnsi="Calibri"/>
        </w:rPr>
      </w:pPr>
    </w:p>
    <w:p w14:paraId="795628DF" w14:textId="5C27CD14" w:rsidR="00D9776F" w:rsidRPr="00BD381C" w:rsidRDefault="00D9776F" w:rsidP="00D9776F">
      <w:pPr>
        <w:pStyle w:val="Heading4"/>
      </w:pPr>
      <w:r w:rsidRPr="00BD381C">
        <w:t>Quick reforms destabilize Cuba</w:t>
      </w:r>
    </w:p>
    <w:p w14:paraId="796AFDED" w14:textId="77777777" w:rsidR="00D9776F" w:rsidRPr="00BD381C" w:rsidRDefault="00D9776F" w:rsidP="00D9776F">
      <w:pPr>
        <w:rPr>
          <w:rFonts w:ascii="Calibri" w:hAnsi="Calibri"/>
        </w:rPr>
      </w:pPr>
      <w:r w:rsidRPr="00BD381C">
        <w:rPr>
          <w:rFonts w:ascii="Calibri" w:hAnsi="Calibri"/>
        </w:rPr>
        <w:t xml:space="preserve">Ted </w:t>
      </w:r>
      <w:proofErr w:type="spellStart"/>
      <w:r w:rsidRPr="00BD381C">
        <w:rPr>
          <w:rStyle w:val="StyleStyleBold12pt"/>
          <w:rFonts w:ascii="Calibri" w:hAnsi="Calibri"/>
        </w:rPr>
        <w:t>Piccone</w:t>
      </w:r>
      <w:proofErr w:type="spellEnd"/>
      <w:r w:rsidRPr="00BD381C">
        <w:rPr>
          <w:rStyle w:val="StyleStyleBold12pt"/>
          <w:rFonts w:ascii="Calibri" w:hAnsi="Calibri"/>
        </w:rPr>
        <w:t>,</w:t>
      </w:r>
      <w:r w:rsidRPr="00BD381C">
        <w:rPr>
          <w:rFonts w:ascii="Calibri" w:hAnsi="Calibri"/>
        </w:rPr>
        <w:t xml:space="preserve"> Jan 19, </w:t>
      </w:r>
      <w:r w:rsidRPr="00BD381C">
        <w:rPr>
          <w:rStyle w:val="StyleStyleBold12pt"/>
          <w:rFonts w:ascii="Calibri" w:hAnsi="Calibri"/>
        </w:rPr>
        <w:t>’12</w:t>
      </w:r>
      <w:r w:rsidRPr="00BD381C">
        <w:rPr>
          <w:rFonts w:ascii="Calibri" w:hAnsi="Calibri"/>
        </w:rPr>
        <w:t xml:space="preserve">, senior fellow at the Brookings Institute, “Cuba is Changing, Slowly but Surely,” ACC. 6-16-2013, </w:t>
      </w:r>
      <w:hyperlink r:id="rId11" w:history="1">
        <w:r w:rsidRPr="00BD381C">
          <w:rPr>
            <w:rStyle w:val="Hyperlink"/>
            <w:rFonts w:ascii="Calibri" w:hAnsi="Calibri"/>
          </w:rPr>
          <w:t>http://www.brookings.edu/research/reports/2012/01/19-cuba-piccone</w:t>
        </w:r>
      </w:hyperlink>
      <w:r w:rsidRPr="00BD381C">
        <w:rPr>
          <w:rFonts w:ascii="Calibri" w:hAnsi="Calibri"/>
        </w:rPr>
        <w:t>, JT//JEDI</w:t>
      </w:r>
    </w:p>
    <w:p w14:paraId="01CC7453" w14:textId="0B1CF8D3" w:rsidR="00D9776F" w:rsidRPr="00BD381C" w:rsidRDefault="00D9776F" w:rsidP="00D9776F">
      <w:pPr>
        <w:rPr>
          <w:rFonts w:ascii="Calibri" w:hAnsi="Calibri"/>
        </w:rPr>
      </w:pPr>
      <w:r w:rsidRPr="00BD381C">
        <w:rPr>
          <w:rFonts w:ascii="Calibri" w:hAnsi="Calibri"/>
        </w:rPr>
        <w:t xml:space="preserve">The big question for Cuba’s leaders today is whether they can bring their people with them down this new, uncertain path after five decades of Cuban-style communism. </w:t>
      </w:r>
      <w:r w:rsidRPr="00A53E22">
        <w:rPr>
          <w:rStyle w:val="StyleBoldUnderline"/>
          <w:rFonts w:ascii="Calibri" w:hAnsi="Calibri"/>
          <w:highlight w:val="yellow"/>
        </w:rPr>
        <w:t>If reforms happen too quickly, it could cause excessive dislocation and</w:t>
      </w:r>
      <w:r w:rsidRPr="00BD381C">
        <w:rPr>
          <w:rFonts w:ascii="Calibri" w:hAnsi="Calibri"/>
        </w:rPr>
        <w:t xml:space="preserve"> unhappiness and </w:t>
      </w:r>
      <w:r w:rsidRPr="00A53E22">
        <w:rPr>
          <w:rStyle w:val="StyleBoldUnderline"/>
          <w:rFonts w:ascii="Calibri" w:hAnsi="Calibri"/>
          <w:highlight w:val="yellow"/>
        </w:rPr>
        <w:t>potentially destabilize the regime. Already bureaucrats who have something to lose under the new system are resisting change</w:t>
      </w:r>
      <w:r w:rsidRPr="00BD381C">
        <w:rPr>
          <w:rStyle w:val="StyleBoldUnderline"/>
          <w:rFonts w:ascii="Calibri" w:hAnsi="Calibri"/>
        </w:rPr>
        <w:t>,</w:t>
      </w:r>
      <w:r w:rsidRPr="00BD381C">
        <w:rPr>
          <w:rFonts w:ascii="Calibri" w:hAnsi="Calibri"/>
        </w:rPr>
        <w:t xml:space="preserve"> much to Raul Castro’s chagrin. If the pace of change is too slow, on the other hand, budding entrepreneurs, the middle class and disaffected youth, who have no overt commitment to the values of the 1959 revolution, may give up sooner and head to greener pastures in the United States, Spain or Canada. As it is, Cubans are leaving the island in droves to join their families in Florida and beyond, beneficiaries of U.S. policies that grant Cubans preferred immigration benefits once their feet reach American soil, and of Spanish laws that grant some Cubans Spanish citizenship. </w:t>
      </w:r>
      <w:r w:rsidRPr="00BD381C">
        <w:rPr>
          <w:rFonts w:ascii="Calibri" w:hAnsi="Calibri"/>
        </w:rPr>
        <w:br/>
      </w:r>
    </w:p>
    <w:p w14:paraId="180AE17D" w14:textId="65244A58" w:rsidR="00D9776F" w:rsidRPr="00BD381C" w:rsidRDefault="00D9776F" w:rsidP="00D9776F">
      <w:pPr>
        <w:pStyle w:val="Heading4"/>
        <w:rPr>
          <w:rFonts w:ascii="Calibri" w:hAnsi="Calibri"/>
        </w:rPr>
      </w:pPr>
      <w:r w:rsidRPr="00BD381C">
        <w:rPr>
          <w:rFonts w:ascii="Calibri" w:hAnsi="Calibri"/>
        </w:rPr>
        <w:t>Cuban instability collapse causes Latin American instability, democratic backsliding &amp; terror attacks</w:t>
      </w:r>
      <w:r w:rsidR="00B51AFB">
        <w:rPr>
          <w:rFonts w:ascii="Calibri" w:hAnsi="Calibri"/>
        </w:rPr>
        <w:t xml:space="preserve">—extinction </w:t>
      </w:r>
    </w:p>
    <w:p w14:paraId="747942E3" w14:textId="77777777" w:rsidR="00D9776F" w:rsidRPr="00BD381C" w:rsidRDefault="00D9776F" w:rsidP="00D9776F">
      <w:pPr>
        <w:rPr>
          <w:rFonts w:ascii="Calibri" w:hAnsi="Calibri"/>
        </w:rPr>
      </w:pPr>
      <w:proofErr w:type="spellStart"/>
      <w:r w:rsidRPr="00BD381C">
        <w:rPr>
          <w:rStyle w:val="StyleStyleBold12pt"/>
          <w:rFonts w:ascii="Calibri" w:hAnsi="Calibri"/>
        </w:rPr>
        <w:t>Gorrell</w:t>
      </w:r>
      <w:proofErr w:type="spellEnd"/>
      <w:r w:rsidRPr="00BD381C">
        <w:rPr>
          <w:rStyle w:val="StyleStyleBold12pt"/>
          <w:rFonts w:ascii="Calibri" w:hAnsi="Calibri"/>
        </w:rPr>
        <w:t xml:space="preserve"> ‘5</w:t>
      </w:r>
      <w:r w:rsidRPr="00BD381C">
        <w:rPr>
          <w:rFonts w:ascii="Calibri" w:hAnsi="Calibri"/>
          <w:sz w:val="26"/>
        </w:rPr>
        <w:t xml:space="preserve"> </w:t>
      </w:r>
      <w:r w:rsidRPr="00BD381C">
        <w:rPr>
          <w:rFonts w:ascii="Calibri" w:hAnsi="Calibri"/>
        </w:rPr>
        <w:t xml:space="preserve">(Tim, Lieutenant Colonel, “CUBA: THE NEXT UNANTICIPATED ANTICIPATED STRATEGIC CRISIS?” 3/18/5, </w:t>
      </w:r>
      <w:hyperlink r:id="rId12" w:history="1">
        <w:r w:rsidRPr="00BD381C">
          <w:rPr>
            <w:rStyle w:val="Hyperlink"/>
            <w:rFonts w:ascii="Calibri" w:hAnsi="Calibri"/>
          </w:rPr>
          <w:t>http://www.dtic.mil/cgi-bin/GetTRDoc?AD=ADA433074</w:t>
        </w:r>
      </w:hyperlink>
      <w:r w:rsidRPr="00BD381C">
        <w:rPr>
          <w:rFonts w:ascii="Calibri" w:hAnsi="Calibri"/>
        </w:rPr>
        <w:t>)</w:t>
      </w:r>
    </w:p>
    <w:p w14:paraId="6B07ED6E" w14:textId="77777777" w:rsidR="00D9776F" w:rsidRPr="00BD381C" w:rsidRDefault="00D9776F" w:rsidP="00D9776F">
      <w:pPr>
        <w:rPr>
          <w:rFonts w:ascii="Calibri" w:hAnsi="Calibri"/>
          <w:sz w:val="14"/>
        </w:rPr>
      </w:pPr>
      <w:r w:rsidRPr="00BD381C">
        <w:rPr>
          <w:rStyle w:val="StyleBoldUnderline"/>
          <w:rFonts w:ascii="Calibri" w:hAnsi="Calibri"/>
        </w:rPr>
        <w:t>Regardless of the succession</w:t>
      </w:r>
      <w:r w:rsidRPr="00BD381C">
        <w:rPr>
          <w:rFonts w:ascii="Calibri" w:hAnsi="Calibri"/>
          <w:sz w:val="14"/>
        </w:rPr>
        <w:t xml:space="preserve">, under the current U.S. policy, </w:t>
      </w:r>
      <w:r w:rsidRPr="00A53E22">
        <w:rPr>
          <w:rStyle w:val="StyleBoldUnderline"/>
          <w:rFonts w:ascii="Calibri" w:hAnsi="Calibri"/>
          <w:highlight w:val="yellow"/>
        </w:rPr>
        <w:t>Cuba’s problems of a post Castro transformation only worsen. I</w:t>
      </w:r>
      <w:r w:rsidRPr="00BD381C">
        <w:rPr>
          <w:rStyle w:val="StyleBoldUnderline"/>
          <w:rFonts w:ascii="Calibri" w:hAnsi="Calibri"/>
        </w:rPr>
        <w:t>n addition to Cubans</w:t>
      </w:r>
      <w:r w:rsidRPr="00BD381C">
        <w:rPr>
          <w:rFonts w:ascii="Calibri" w:hAnsi="Calibri"/>
          <w:sz w:val="14"/>
        </w:rPr>
        <w:t xml:space="preserve"> on the island, </w:t>
      </w:r>
      <w:r w:rsidRPr="00BD381C">
        <w:rPr>
          <w:rStyle w:val="StyleBoldUnderline"/>
          <w:rFonts w:ascii="Calibri" w:hAnsi="Calibri"/>
        </w:rPr>
        <w:t xml:space="preserve">there will be those in exile who will return claiming authority. </w:t>
      </w:r>
      <w:r w:rsidRPr="00A53E22">
        <w:rPr>
          <w:rStyle w:val="StyleBoldUnderline"/>
          <w:rFonts w:ascii="Calibri" w:hAnsi="Calibri"/>
          <w:highlight w:val="yellow"/>
        </w:rPr>
        <w:t>And there are remnants of the dissident community</w:t>
      </w:r>
      <w:r w:rsidRPr="00BD381C">
        <w:rPr>
          <w:rFonts w:ascii="Calibri" w:hAnsi="Calibri"/>
          <w:sz w:val="14"/>
        </w:rPr>
        <w:t xml:space="preserve"> within Cuba </w:t>
      </w:r>
      <w:r w:rsidRPr="00A53E22">
        <w:rPr>
          <w:rStyle w:val="StyleBoldUnderline"/>
          <w:rFonts w:ascii="Calibri" w:hAnsi="Calibri"/>
          <w:highlight w:val="yellow"/>
        </w:rPr>
        <w:t xml:space="preserve">who will attempt to exercise similar authority. A power vacuum or absence of order will create the conditions for </w:t>
      </w:r>
      <w:r w:rsidRPr="00A53E22">
        <w:rPr>
          <w:rStyle w:val="Emphasis"/>
          <w:rFonts w:ascii="Calibri" w:hAnsi="Calibri"/>
          <w:highlight w:val="yellow"/>
        </w:rPr>
        <w:t>instability and civil war</w:t>
      </w:r>
      <w:r w:rsidRPr="00A53E22">
        <w:rPr>
          <w:rStyle w:val="StyleBoldUnderline"/>
          <w:rFonts w:ascii="Calibri" w:hAnsi="Calibri"/>
          <w:highlight w:val="yellow"/>
        </w:rPr>
        <w:t>.</w:t>
      </w:r>
      <w:r w:rsidRPr="00BD381C">
        <w:rPr>
          <w:rFonts w:ascii="Calibri" w:hAnsi="Calibri"/>
          <w:sz w:val="14"/>
        </w:rPr>
        <w:t xml:space="preserve"> </w:t>
      </w:r>
      <w:r w:rsidRPr="00BD381C">
        <w:rPr>
          <w:rStyle w:val="StyleBoldUnderline"/>
          <w:rFonts w:ascii="Calibri" w:hAnsi="Calibri"/>
        </w:rPr>
        <w:t>Whether Raul or another successor</w:t>
      </w:r>
      <w:r w:rsidRPr="00BD381C">
        <w:rPr>
          <w:rFonts w:ascii="Calibri" w:hAnsi="Calibri"/>
          <w:sz w:val="14"/>
        </w:rPr>
        <w:t xml:space="preserve"> from within the current government </w:t>
      </w:r>
      <w:r w:rsidRPr="00BD381C">
        <w:rPr>
          <w:rStyle w:val="StyleBoldUnderline"/>
          <w:rFonts w:ascii="Calibri" w:hAnsi="Calibri"/>
        </w:rPr>
        <w:t>can hold power is debatable.</w:t>
      </w:r>
      <w:r w:rsidRPr="00BD381C">
        <w:rPr>
          <w:rFonts w:ascii="Calibri" w:hAnsi="Calibri"/>
          <w:sz w:val="14"/>
        </w:rPr>
        <w:t xml:space="preserve"> However, </w:t>
      </w:r>
      <w:r w:rsidRPr="00BD381C">
        <w:rPr>
          <w:rStyle w:val="StyleBoldUnderline"/>
          <w:rFonts w:ascii="Calibri" w:hAnsi="Calibri"/>
        </w:rPr>
        <w:t>that individual will</w:t>
      </w:r>
      <w:r w:rsidRPr="00BD381C">
        <w:rPr>
          <w:rFonts w:ascii="Calibri" w:hAnsi="Calibri"/>
          <w:sz w:val="14"/>
        </w:rPr>
        <w:t xml:space="preserve"> nonetheless </w:t>
      </w:r>
      <w:r w:rsidRPr="00BD381C">
        <w:rPr>
          <w:rStyle w:val="StyleBoldUnderline"/>
          <w:rFonts w:ascii="Calibri" w:hAnsi="Calibri"/>
        </w:rPr>
        <w:t>extend the current policies</w:t>
      </w:r>
      <w:r w:rsidRPr="00BD381C">
        <w:rPr>
          <w:rFonts w:ascii="Calibri" w:hAnsi="Calibri"/>
          <w:sz w:val="14"/>
        </w:rPr>
        <w:t xml:space="preserve"> for an indefinite period, </w:t>
      </w:r>
      <w:r w:rsidRPr="00BD381C">
        <w:rPr>
          <w:rStyle w:val="StyleBoldUnderline"/>
          <w:rFonts w:ascii="Calibri" w:hAnsi="Calibri"/>
        </w:rPr>
        <w:t>which will only compound the</w:t>
      </w:r>
      <w:r w:rsidRPr="00BD381C">
        <w:rPr>
          <w:rFonts w:ascii="Calibri" w:hAnsi="Calibri"/>
          <w:sz w:val="14"/>
        </w:rPr>
        <w:t xml:space="preserve"> Cuban </w:t>
      </w:r>
      <w:r w:rsidRPr="00BD381C">
        <w:rPr>
          <w:rStyle w:val="StyleBoldUnderline"/>
          <w:rFonts w:ascii="Calibri" w:hAnsi="Calibri"/>
        </w:rPr>
        <w:t xml:space="preserve">situation. When Cuba finally collapses </w:t>
      </w:r>
      <w:r w:rsidRPr="00BD381C">
        <w:rPr>
          <w:rStyle w:val="Emphasis"/>
          <w:rFonts w:ascii="Calibri" w:hAnsi="Calibri"/>
        </w:rPr>
        <w:t>anarchy is a strong possibility</w:t>
      </w:r>
      <w:r w:rsidRPr="00BD381C">
        <w:rPr>
          <w:rFonts w:ascii="Calibri" w:hAnsi="Calibri"/>
          <w:sz w:val="14"/>
        </w:rPr>
        <w:t xml:space="preserve"> if the U.S. maintains the “wait and see” approach. </w:t>
      </w:r>
      <w:r w:rsidRPr="00BD381C">
        <w:rPr>
          <w:rStyle w:val="StyleBoldUnderline"/>
          <w:rFonts w:ascii="Calibri" w:hAnsi="Calibri"/>
        </w:rPr>
        <w:t>The U.S. then must deal with an unstable country 90 miles off its coast.</w:t>
      </w:r>
      <w:r w:rsidRPr="00BD381C">
        <w:rPr>
          <w:rFonts w:ascii="Calibri" w:hAnsi="Calibri"/>
          <w:sz w:val="14"/>
        </w:rPr>
        <w:t xml:space="preserve"> In the midst of this chaos, </w:t>
      </w:r>
      <w:r w:rsidRPr="00A53E22">
        <w:rPr>
          <w:rStyle w:val="UnderlineBold"/>
          <w:rFonts w:ascii="Calibri" w:hAnsi="Calibri"/>
          <w:highlight w:val="yellow"/>
        </w:rPr>
        <w:t>thousands will flee the island.</w:t>
      </w:r>
      <w:r w:rsidRPr="00A53E22">
        <w:rPr>
          <w:rFonts w:ascii="Calibri" w:hAnsi="Calibri"/>
          <w:sz w:val="14"/>
          <w:highlight w:val="yellow"/>
        </w:rPr>
        <w:t xml:space="preserve"> </w:t>
      </w:r>
      <w:r w:rsidRPr="00A53E22">
        <w:rPr>
          <w:rFonts w:ascii="Calibri" w:hAnsi="Calibri"/>
          <w:sz w:val="14"/>
        </w:rPr>
        <w:t xml:space="preserve">During the Mariel boatlift in 1980 125,000 fled the island.26 Many were criminals; </w:t>
      </w:r>
      <w:r w:rsidRPr="00A53E22">
        <w:rPr>
          <w:rStyle w:val="StyleBoldUnderline"/>
          <w:rFonts w:ascii="Calibri" w:hAnsi="Calibri"/>
        </w:rPr>
        <w:t xml:space="preserve">this time the number could be </w:t>
      </w:r>
      <w:r w:rsidRPr="00A53E22">
        <w:rPr>
          <w:rStyle w:val="Emphasis"/>
          <w:rFonts w:ascii="Calibri" w:hAnsi="Calibri"/>
        </w:rPr>
        <w:t>several</w:t>
      </w:r>
      <w:r w:rsidRPr="00BD381C">
        <w:rPr>
          <w:rStyle w:val="Emphasis"/>
          <w:rFonts w:ascii="Calibri" w:hAnsi="Calibri"/>
        </w:rPr>
        <w:t xml:space="preserve"> hundred thousand flee</w:t>
      </w:r>
      <w:r w:rsidRPr="00BD381C">
        <w:rPr>
          <w:rFonts w:ascii="Calibri" w:hAnsi="Calibri"/>
          <w:sz w:val="14"/>
        </w:rPr>
        <w:t>ing</w:t>
      </w:r>
      <w:r w:rsidRPr="00BD381C">
        <w:rPr>
          <w:rStyle w:val="StyleBoldUnderline"/>
          <w:rFonts w:ascii="Calibri" w:hAnsi="Calibri"/>
        </w:rPr>
        <w:t xml:space="preserve"> to the U.S., creating a refugee crisis.</w:t>
      </w:r>
      <w:r w:rsidRPr="00BD381C">
        <w:rPr>
          <w:rStyle w:val="StyleBoldUnderline"/>
          <w:rFonts w:ascii="Calibri" w:hAnsi="Calibri"/>
          <w:sz w:val="12"/>
        </w:rPr>
        <w:t xml:space="preserve">¶ </w:t>
      </w:r>
      <w:r w:rsidRPr="00BD381C">
        <w:rPr>
          <w:rFonts w:ascii="Calibri" w:hAnsi="Calibri"/>
          <w:sz w:val="14"/>
        </w:rPr>
        <w:t xml:space="preserve">Equally important, by adhering to a negative containment policy, </w:t>
      </w:r>
      <w:r w:rsidRPr="00BD381C">
        <w:rPr>
          <w:rStyle w:val="StyleBoldUnderline"/>
          <w:rFonts w:ascii="Calibri" w:hAnsi="Calibri"/>
        </w:rPr>
        <w:t>the U.S. may be creating its next series of transnational criminal problems.</w:t>
      </w:r>
      <w:r w:rsidRPr="00BD381C">
        <w:rPr>
          <w:rFonts w:ascii="Calibri" w:hAnsi="Calibri"/>
          <w:sz w:val="14"/>
        </w:rPr>
        <w:t xml:space="preserve"> </w:t>
      </w:r>
      <w:r w:rsidRPr="00BD381C">
        <w:rPr>
          <w:rFonts w:ascii="Calibri" w:hAnsi="Calibri"/>
          <w:sz w:val="12"/>
        </w:rPr>
        <w:t xml:space="preserve">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w:t>
      </w:r>
      <w:r w:rsidRPr="00BD381C">
        <w:rPr>
          <w:rStyle w:val="StyleBoldUnderline"/>
          <w:rFonts w:ascii="Calibri" w:hAnsi="Calibri"/>
        </w:rPr>
        <w:t xml:space="preserve">In the midst of an unstable Cuba, the opportunity for radical fundamentalist groups to operate in the region increases. If these groups can </w:t>
      </w:r>
      <w:r w:rsidRPr="00A53E22">
        <w:rPr>
          <w:rStyle w:val="Emphasis"/>
          <w:rFonts w:ascii="Calibri" w:hAnsi="Calibri"/>
          <w:highlight w:val="yellow"/>
        </w:rPr>
        <w:t>export terrorist activity from Cuba to the U.S. or throughout the hemisphere</w:t>
      </w:r>
      <w:r w:rsidRPr="00A53E22">
        <w:rPr>
          <w:rStyle w:val="StyleBoldUnderline"/>
          <w:rFonts w:ascii="Calibri" w:hAnsi="Calibri"/>
          <w:highlight w:val="yellow"/>
        </w:rPr>
        <w:t xml:space="preserve"> then </w:t>
      </w:r>
      <w:r w:rsidRPr="00A53E22">
        <w:rPr>
          <w:rStyle w:val="Emphasis"/>
          <w:rFonts w:ascii="Calibri" w:hAnsi="Calibri"/>
          <w:highlight w:val="yellow"/>
        </w:rPr>
        <w:t>the war against this extremism gets more complicated</w:t>
      </w:r>
      <w:r w:rsidRPr="00A53E22">
        <w:rPr>
          <w:rStyle w:val="StyleBoldUnderline"/>
          <w:rFonts w:ascii="Calibri" w:hAnsi="Calibri"/>
          <w:highlight w:val="yellow"/>
        </w:rPr>
        <w:t>.</w:t>
      </w:r>
      <w:r w:rsidRPr="00BD381C">
        <w:rPr>
          <w:rStyle w:val="StyleBoldUnderline"/>
          <w:rFonts w:ascii="Calibri" w:hAnsi="Calibri"/>
        </w:rPr>
        <w:t xml:space="preserve"> Such activity could increase direct attacks and disrupt the economies, </w:t>
      </w:r>
      <w:r w:rsidRPr="00A53E22">
        <w:rPr>
          <w:rStyle w:val="Emphasis"/>
          <w:rFonts w:ascii="Calibri" w:hAnsi="Calibri"/>
          <w:highlight w:val="yellow"/>
        </w:rPr>
        <w:t>threatening the stability of the fragile democracies</w:t>
      </w:r>
      <w:r w:rsidRPr="00BD381C">
        <w:rPr>
          <w:rStyle w:val="StyleBoldUnderline"/>
          <w:rFonts w:ascii="Calibri" w:hAnsi="Calibri"/>
        </w:rPr>
        <w:t xml:space="preserve"> that are budding throughout the region. In light of a failed state in the region, the U.S. may be forced to deploy military forces to Cuba, </w:t>
      </w:r>
      <w:r w:rsidRPr="00BD381C">
        <w:rPr>
          <w:rStyle w:val="Emphasis"/>
          <w:rFonts w:ascii="Calibri" w:hAnsi="Calibri"/>
        </w:rPr>
        <w:t>creating the conditions for another insurgency</w:t>
      </w:r>
      <w:r w:rsidRPr="00BD381C">
        <w:rPr>
          <w:rStyle w:val="StyleBoldUnderline"/>
          <w:rFonts w:ascii="Calibri" w:hAnsi="Calibri"/>
        </w:rPr>
        <w:t>.</w:t>
      </w:r>
      <w:r w:rsidRPr="00BD381C">
        <w:rPr>
          <w:rFonts w:ascii="Calibri" w:hAnsi="Calibri"/>
          <w:sz w:val="14"/>
        </w:rPr>
        <w:t xml:space="preserve"> The ramifications of this action could very well </w:t>
      </w:r>
      <w:r w:rsidRPr="00BD381C">
        <w:rPr>
          <w:rStyle w:val="StyleBoldUnderline"/>
          <w:rFonts w:ascii="Calibri" w:hAnsi="Calibri"/>
        </w:rPr>
        <w:t>fuel greater anti-American sentiment throughout the Americas.</w:t>
      </w:r>
      <w:r w:rsidRPr="00BD381C">
        <w:rPr>
          <w:rFonts w:ascii="Calibri" w:hAnsi="Calibri"/>
          <w:sz w:val="14"/>
        </w:rPr>
        <w:t xml:space="preserve"> </w:t>
      </w:r>
      <w:r w:rsidRPr="00BD381C">
        <w:rPr>
          <w:rFonts w:ascii="Calibri" w:hAnsi="Calibri"/>
          <w:sz w:val="12"/>
        </w:rPr>
        <w:t>A proactive policy now can mitigate these potential future problems.</w:t>
      </w:r>
      <w:r w:rsidRPr="00BD381C">
        <w:rPr>
          <w:rFonts w:ascii="Calibri" w:hAnsi="Calibri"/>
          <w:sz w:val="10"/>
        </w:rPr>
        <w:t>¶</w:t>
      </w:r>
      <w:r w:rsidRPr="00BD381C">
        <w:rPr>
          <w:rFonts w:ascii="Calibri" w:hAnsi="Calibri"/>
          <w:sz w:val="12"/>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BD381C">
        <w:rPr>
          <w:rFonts w:ascii="Calibri" w:hAnsi="Calibri"/>
          <w:sz w:val="12"/>
        </w:rPr>
        <w:t>hard-line</w:t>
      </w:r>
      <w:proofErr w:type="spellEnd"/>
      <w:r w:rsidRPr="00BD381C">
        <w:rPr>
          <w:rFonts w:ascii="Calibri" w:hAnsi="Calibri"/>
          <w:sz w:val="12"/>
        </w:rPr>
        <w:t xml:space="preserve"> approach. These changes signal an opportunity for a new approach to U.S.-Cuban relations. (Table 1)</w:t>
      </w:r>
      <w:r w:rsidRPr="00BD381C">
        <w:rPr>
          <w:rFonts w:ascii="Calibri" w:hAnsi="Calibri"/>
          <w:sz w:val="10"/>
        </w:rPr>
        <w:t>¶</w:t>
      </w:r>
      <w:r w:rsidRPr="00BD381C">
        <w:rPr>
          <w:rFonts w:ascii="Calibri" w:hAnsi="Calibri"/>
          <w:sz w:val="12"/>
        </w:rPr>
        <w:t xml:space="preserve"> The time has come to look realistically at the Cuban issue. Castro will rule until he dies. The only issue is what happens then?</w:t>
      </w:r>
      <w:r w:rsidRPr="00BD381C">
        <w:rPr>
          <w:rFonts w:ascii="Calibri" w:hAnsi="Calibri"/>
          <w:sz w:val="14"/>
        </w:rPr>
        <w:t xml:space="preserve"> </w:t>
      </w:r>
      <w:r w:rsidRPr="00BD381C">
        <w:rPr>
          <w:rStyle w:val="StyleBoldUnderline"/>
          <w:rFonts w:ascii="Calibri" w:hAnsi="Calibri"/>
        </w:rPr>
        <w:t>The U.S. can little afford to be distracted by a failed state 90 miles off its coast.</w:t>
      </w:r>
      <w:r w:rsidRPr="00BD381C">
        <w:rPr>
          <w:rFonts w:ascii="Calibri" w:hAnsi="Calibri"/>
          <w:sz w:val="14"/>
        </w:rPr>
        <w:t xml:space="preserve"> </w:t>
      </w:r>
      <w:r w:rsidRPr="00BD381C">
        <w:rPr>
          <w:rStyle w:val="StyleBoldUnderline"/>
          <w:rFonts w:ascii="Calibri" w:hAnsi="Calibri"/>
        </w:rPr>
        <w:t>The administration</w:t>
      </w:r>
      <w:r w:rsidRPr="00BD381C">
        <w:rPr>
          <w:rFonts w:ascii="Calibri" w:hAnsi="Calibri"/>
          <w:sz w:val="14"/>
        </w:rPr>
        <w:t xml:space="preserve">, given the present state of world affairs, </w:t>
      </w:r>
      <w:r w:rsidRPr="00BD381C">
        <w:rPr>
          <w:rStyle w:val="StyleBoldUnderline"/>
          <w:rFonts w:ascii="Calibri" w:hAnsi="Calibri"/>
        </w:rPr>
        <w:t>does not have the luxury or the resources to pursue the traditional American model of crisis management.</w:t>
      </w:r>
      <w:r w:rsidRPr="00BD381C">
        <w:rPr>
          <w:rFonts w:ascii="Calibri" w:hAnsi="Calibri"/>
          <w:sz w:val="14"/>
        </w:rPr>
        <w:t xml:space="preserve"> The President and other government and military leaders have warned that </w:t>
      </w:r>
      <w:r w:rsidRPr="00BD381C">
        <w:rPr>
          <w:rStyle w:val="StyleBoldUnderline"/>
          <w:rFonts w:ascii="Calibri" w:hAnsi="Calibri"/>
        </w:rPr>
        <w:t>the GWOT will be long and protracted.</w:t>
      </w:r>
      <w:r w:rsidRPr="00BD381C">
        <w:rPr>
          <w:rFonts w:ascii="Calibri" w:hAnsi="Calibri"/>
          <w:sz w:val="14"/>
        </w:rPr>
        <w:t xml:space="preserve"> These warnings were sounded when the administration did not anticipate operations in Iraq consuming so many military, diplomatic and economic resources. There is justifiable concern that </w:t>
      </w:r>
      <w:r w:rsidRPr="00B51AFB">
        <w:rPr>
          <w:rStyle w:val="Emphasis"/>
          <w:rFonts w:ascii="Calibri" w:hAnsi="Calibri"/>
        </w:rPr>
        <w:t>Africa and the Caucasus</w:t>
      </w:r>
      <w:r w:rsidRPr="00B51AFB">
        <w:rPr>
          <w:rStyle w:val="StyleBoldUnderline"/>
          <w:rFonts w:ascii="Calibri" w:hAnsi="Calibri"/>
        </w:rPr>
        <w:t xml:space="preserve"> region are potential </w:t>
      </w:r>
      <w:r w:rsidRPr="00B51AFB">
        <w:rPr>
          <w:rStyle w:val="Emphasis"/>
          <w:rFonts w:ascii="Calibri" w:hAnsi="Calibri"/>
        </w:rPr>
        <w:t>hot spots</w:t>
      </w:r>
      <w:r w:rsidRPr="00B51AFB">
        <w:rPr>
          <w:rStyle w:val="StyleBoldUnderline"/>
          <w:rFonts w:ascii="Calibri" w:hAnsi="Calibri"/>
        </w:rPr>
        <w:t xml:space="preserve"> for terrorist activity</w:t>
      </w:r>
      <w:r w:rsidRPr="00B51AFB">
        <w:rPr>
          <w:rFonts w:ascii="Calibri" w:hAnsi="Calibri"/>
          <w:sz w:val="14"/>
        </w:rPr>
        <w:t xml:space="preserve">, so these areas should be secure. </w:t>
      </w:r>
      <w:r w:rsidRPr="00B51AFB">
        <w:rPr>
          <w:rStyle w:val="Emphasis"/>
          <w:rFonts w:ascii="Calibri" w:hAnsi="Calibri"/>
        </w:rPr>
        <w:t>North Korea</w:t>
      </w:r>
      <w:r w:rsidRPr="00B51AFB">
        <w:rPr>
          <w:rStyle w:val="StyleBoldUnderline"/>
          <w:rFonts w:ascii="Calibri" w:hAnsi="Calibri"/>
        </w:rPr>
        <w:t xml:space="preserve"> will continue to be an unpredictable crisis in waiting. We also cannot ignore </w:t>
      </w:r>
      <w:r w:rsidRPr="00B51AFB">
        <w:rPr>
          <w:rStyle w:val="Emphasis"/>
          <w:rFonts w:ascii="Calibri" w:hAnsi="Calibri"/>
        </w:rPr>
        <w:t>China</w:t>
      </w:r>
      <w:r w:rsidRPr="00B51AFB">
        <w:rPr>
          <w:rStyle w:val="StyleBoldUnderline"/>
          <w:rFonts w:ascii="Calibri" w:hAnsi="Calibri"/>
        </w:rPr>
        <w:t>. What if China resorts to aggression to resolve the Taiwan situation?</w:t>
      </w:r>
      <w:r w:rsidRPr="00B51AFB">
        <w:rPr>
          <w:rFonts w:ascii="Calibri" w:hAnsi="Calibri"/>
          <w:sz w:val="14"/>
        </w:rPr>
        <w:t xml:space="preserve"> Will the U.S. go to war</w:t>
      </w:r>
      <w:r w:rsidRPr="00BD381C">
        <w:rPr>
          <w:rFonts w:ascii="Calibri" w:hAnsi="Calibri"/>
          <w:sz w:val="14"/>
        </w:rPr>
        <w:t xml:space="preserve"> over Taiwan? Additionally, </w:t>
      </w:r>
      <w:r w:rsidRPr="00BD381C">
        <w:rPr>
          <w:rStyle w:val="Emphasis"/>
          <w:rFonts w:ascii="Calibri" w:hAnsi="Calibri"/>
        </w:rPr>
        <w:t>Iran</w:t>
      </w:r>
      <w:r w:rsidRPr="00BD381C">
        <w:rPr>
          <w:rStyle w:val="StyleBoldUnderline"/>
          <w:rFonts w:ascii="Calibri" w:hAnsi="Calibri"/>
        </w:rPr>
        <w:t xml:space="preserve"> could conceivably be the next target for U.S. pre-emptive action. These are known and potential situations that could easily require all or many of the elements of national power to resolve. I</w:t>
      </w:r>
      <w:r w:rsidRPr="00BD381C">
        <w:rPr>
          <w:rFonts w:ascii="Calibri" w:hAnsi="Calibri"/>
          <w:sz w:val="14"/>
        </w:rPr>
        <w:t xml:space="preserve">n view of such global issues, </w:t>
      </w:r>
      <w:r w:rsidRPr="00BD381C">
        <w:rPr>
          <w:rStyle w:val="StyleBoldUnderline"/>
          <w:rFonts w:ascii="Calibri" w:hAnsi="Calibri"/>
        </w:rPr>
        <w:t>can the U.S. afford to sustain the status quo and simply let the Cuban situation play out?</w:t>
      </w:r>
      <w:r w:rsidRPr="00BD381C">
        <w:rPr>
          <w:rFonts w:ascii="Calibri" w:hAnsi="Calibri"/>
          <w:sz w:val="14"/>
        </w:rPr>
        <w:t xml:space="preserve"> </w:t>
      </w:r>
      <w:r w:rsidRPr="00BD381C">
        <w:rPr>
          <w:rFonts w:ascii="Calibri" w:hAnsi="Calibri"/>
          <w:sz w:val="12"/>
        </w:rPr>
        <w:t>The U.S. is at a crossroads: should the policies of the past 40 years remain in effect with vigor? Or should the U.S. pursue a new approach to Cuba in an effort to facilitate a manageable transition to post-Castro Cuba?</w:t>
      </w:r>
    </w:p>
    <w:p w14:paraId="2A2C959D" w14:textId="77777777" w:rsidR="00D9776F" w:rsidRPr="00BD381C" w:rsidRDefault="00D9776F" w:rsidP="00D9776F">
      <w:pPr>
        <w:rPr>
          <w:rFonts w:ascii="Calibri" w:hAnsi="Calibri"/>
        </w:rPr>
      </w:pPr>
    </w:p>
    <w:p w14:paraId="0B747D3B" w14:textId="308E73F7" w:rsidR="00D9776F" w:rsidRDefault="00A53E22" w:rsidP="00A53E22">
      <w:pPr>
        <w:pStyle w:val="Heading3"/>
      </w:pPr>
      <w:r>
        <w:t>1NC – Disad</w:t>
      </w:r>
    </w:p>
    <w:p w14:paraId="64039C1A" w14:textId="77777777" w:rsidR="00A53E22" w:rsidRPr="00BD381C" w:rsidRDefault="00A53E22" w:rsidP="00A53E22">
      <w:pPr>
        <w:pStyle w:val="Heading4"/>
        <w:rPr>
          <w:rFonts w:ascii="Calibri" w:hAnsi="Calibri"/>
        </w:rPr>
      </w:pPr>
      <w:r w:rsidRPr="00BD381C">
        <w:rPr>
          <w:rFonts w:ascii="Calibri" w:hAnsi="Calibri"/>
        </w:rPr>
        <w:t xml:space="preserve">Lifting the Embargo will increase sex trafficking – the government is empirically willing to hide it. </w:t>
      </w:r>
    </w:p>
    <w:p w14:paraId="79887552" w14:textId="4714FE84" w:rsidR="00A53E22" w:rsidRPr="00BD381C" w:rsidRDefault="00A53E22" w:rsidP="00A53E22">
      <w:pPr>
        <w:rPr>
          <w:rFonts w:ascii="Calibri" w:hAnsi="Calibri"/>
        </w:rPr>
      </w:pPr>
      <w:r w:rsidRPr="00BD381C">
        <w:rPr>
          <w:rStyle w:val="StyleStyleBold12pt"/>
          <w:rFonts w:ascii="Calibri" w:hAnsi="Calibri"/>
        </w:rPr>
        <w:t>CIA</w:t>
      </w:r>
      <w:r w:rsidRPr="00BD381C">
        <w:rPr>
          <w:rFonts w:ascii="Calibri" w:hAnsi="Calibri"/>
          <w:b/>
          <w:sz w:val="24"/>
        </w:rPr>
        <w:t xml:space="preserve"> </w:t>
      </w:r>
      <w:r w:rsidRPr="00BD381C">
        <w:rPr>
          <w:rFonts w:ascii="Calibri" w:hAnsi="Calibri"/>
        </w:rPr>
        <w:t>5/15</w:t>
      </w:r>
      <w:r w:rsidRPr="00BD381C">
        <w:rPr>
          <w:rFonts w:ascii="Calibri" w:hAnsi="Calibri"/>
          <w:b/>
          <w:sz w:val="24"/>
        </w:rPr>
        <w:t>/</w:t>
      </w:r>
      <w:r w:rsidRPr="00BD381C">
        <w:rPr>
          <w:rStyle w:val="StyleStyleBold12pt"/>
          <w:rFonts w:ascii="Calibri" w:hAnsi="Calibri"/>
        </w:rPr>
        <w:t>13</w:t>
      </w:r>
      <w:r w:rsidRPr="00BD381C">
        <w:rPr>
          <w:rFonts w:ascii="Calibri" w:hAnsi="Calibri"/>
          <w:b/>
          <w:sz w:val="24"/>
        </w:rPr>
        <w:t xml:space="preserve">  </w:t>
      </w:r>
      <w:r w:rsidRPr="00BD381C">
        <w:rPr>
          <w:rFonts w:ascii="Calibri" w:hAnsi="Calibri"/>
        </w:rPr>
        <w:t xml:space="preserve">Central Intelligence Agency. (Do they need qualifications? </w:t>
      </w:r>
      <w:proofErr w:type="spellStart"/>
      <w:r w:rsidRPr="00BD381C">
        <w:rPr>
          <w:rFonts w:ascii="Calibri" w:hAnsi="Calibri"/>
        </w:rPr>
        <w:t>Jk</w:t>
      </w:r>
      <w:proofErr w:type="spellEnd"/>
      <w:r w:rsidRPr="00BD381C">
        <w:rPr>
          <w:rFonts w:ascii="Calibri" w:hAnsi="Calibri"/>
        </w:rPr>
        <w:t xml:space="preserve"> – they are an independent US government agency responsible for providing national security intelligence). May 15, 2013. “The World </w:t>
      </w:r>
      <w:proofErr w:type="spellStart"/>
      <w:r w:rsidRPr="00BD381C">
        <w:rPr>
          <w:rFonts w:ascii="Calibri" w:hAnsi="Calibri"/>
        </w:rPr>
        <w:t>Factbook</w:t>
      </w:r>
      <w:proofErr w:type="spellEnd"/>
      <w:r w:rsidRPr="00BD381C">
        <w:rPr>
          <w:rFonts w:ascii="Calibri" w:hAnsi="Calibri"/>
        </w:rPr>
        <w:t xml:space="preserve">.” </w:t>
      </w:r>
      <w:hyperlink r:id="rId13" w:history="1">
        <w:r w:rsidRPr="00BD381C">
          <w:rPr>
            <w:rStyle w:val="Hyperlink"/>
            <w:rFonts w:ascii="Calibri" w:hAnsi="Calibri"/>
          </w:rPr>
          <w:t>https://www.cia.gov/library/publications/the-world-factbook/geos/cu.html Accessed 7/5/13</w:t>
        </w:r>
      </w:hyperlink>
      <w:r w:rsidRPr="00BD381C">
        <w:rPr>
          <w:rFonts w:ascii="Calibri" w:hAnsi="Calibri"/>
        </w:rPr>
        <w:t xml:space="preserve"> </w:t>
      </w:r>
    </w:p>
    <w:p w14:paraId="0309CFDE" w14:textId="77777777" w:rsidR="00A53E22" w:rsidRPr="00BD381C" w:rsidRDefault="00A53E22" w:rsidP="00A53E22">
      <w:pPr>
        <w:rPr>
          <w:rFonts w:ascii="Calibri" w:hAnsi="Calibri"/>
        </w:rPr>
      </w:pPr>
      <w:r w:rsidRPr="00A53E22">
        <w:rPr>
          <w:rStyle w:val="StyleBoldUnderline"/>
          <w:rFonts w:ascii="Calibri" w:hAnsi="Calibri"/>
          <w:highlight w:val="yellow"/>
        </w:rPr>
        <w:t>Cuba is a source country for adults and some children subjected to forced labor and sex trafficking</w:t>
      </w:r>
      <w:r w:rsidRPr="00BD381C">
        <w:rPr>
          <w:rStyle w:val="StyleBoldUnderline"/>
          <w:rFonts w:ascii="Calibri" w:hAnsi="Calibri"/>
        </w:rPr>
        <w:t>;</w:t>
      </w:r>
      <w:r w:rsidRPr="00BD381C">
        <w:rPr>
          <w:rFonts w:ascii="Calibri" w:hAnsi="Calibri"/>
          <w:b/>
          <w:u w:val="single"/>
        </w:rPr>
        <w:t xml:space="preserve"> </w:t>
      </w:r>
      <w:r w:rsidRPr="00BD381C">
        <w:rPr>
          <w:rFonts w:ascii="Calibri" w:hAnsi="Calibri"/>
        </w:rPr>
        <w:t xml:space="preserve">prostitution of children reportedly occurs in Cuba as prostitution is not criminalized for anyone above 16 years old; the scope of trafficking within Cuba is particularly difficult to gauge due to the closed nature of the government and sparse non-governmental or independent reporting tier rating: Tier 3 </w:t>
      </w:r>
      <w:r w:rsidRPr="00BD381C">
        <w:rPr>
          <w:rStyle w:val="StyleBoldUnderline"/>
          <w:rFonts w:ascii="Calibri" w:hAnsi="Calibri"/>
        </w:rPr>
        <w:t xml:space="preserve">- </w:t>
      </w:r>
      <w:r w:rsidRPr="00A53E22">
        <w:rPr>
          <w:rStyle w:val="StyleBoldUnderline"/>
          <w:rFonts w:ascii="Calibri" w:hAnsi="Calibri"/>
          <w:highlight w:val="yellow"/>
        </w:rPr>
        <w:t>Cuba does not fully comply with</w:t>
      </w:r>
      <w:r w:rsidRPr="00A53E22">
        <w:rPr>
          <w:rFonts w:ascii="Calibri" w:hAnsi="Calibri"/>
          <w:b/>
          <w:highlight w:val="yellow"/>
          <w:u w:val="single"/>
        </w:rPr>
        <w:t xml:space="preserve"> the minimum </w:t>
      </w:r>
      <w:r w:rsidRPr="00A53E22">
        <w:rPr>
          <w:rStyle w:val="StyleBoldUnderline"/>
          <w:rFonts w:ascii="Calibri" w:hAnsi="Calibri"/>
          <w:highlight w:val="yellow"/>
        </w:rPr>
        <w:t>standards for the elimination of trafficking and is not making</w:t>
      </w:r>
      <w:r w:rsidRPr="00A53E22">
        <w:rPr>
          <w:rFonts w:ascii="Calibri" w:hAnsi="Calibri"/>
          <w:b/>
          <w:highlight w:val="yellow"/>
          <w:u w:val="single"/>
        </w:rPr>
        <w:t xml:space="preserve"> significant </w:t>
      </w:r>
      <w:r w:rsidRPr="00A53E22">
        <w:rPr>
          <w:rStyle w:val="StyleBoldUnderline"/>
          <w:rFonts w:ascii="Calibri" w:hAnsi="Calibri"/>
          <w:highlight w:val="yellow"/>
        </w:rPr>
        <w:t>efforts to do so;</w:t>
      </w:r>
      <w:r w:rsidRPr="00BD381C">
        <w:rPr>
          <w:rStyle w:val="StyleBoldUnderline"/>
          <w:rFonts w:ascii="Calibri" w:hAnsi="Calibri"/>
        </w:rPr>
        <w:t xml:space="preserve"> the </w:t>
      </w:r>
      <w:r w:rsidRPr="00A53E22">
        <w:rPr>
          <w:rStyle w:val="StyleBoldUnderline"/>
          <w:rFonts w:ascii="Calibri" w:hAnsi="Calibri"/>
          <w:highlight w:val="yellow"/>
        </w:rPr>
        <w:t>government did not publicize information about government measures to address human trafficking through prosecution, protection, or prevention efforts</w:t>
      </w:r>
      <w:r w:rsidRPr="00BD381C">
        <w:rPr>
          <w:rFonts w:ascii="Calibri" w:hAnsi="Calibri"/>
        </w:rPr>
        <w:t xml:space="preserve"> during the reporting period (2010) Illicit drugs: Territorial waters and air space serve as transshipment zone for US- and European-bound drugs; established the death penalty for certain drug-related crimes in 1999 (2008)</w:t>
      </w:r>
    </w:p>
    <w:p w14:paraId="05E92AE7" w14:textId="77777777" w:rsidR="00A53E22" w:rsidRPr="00BD381C" w:rsidRDefault="00A53E22" w:rsidP="00A53E22">
      <w:pPr>
        <w:pStyle w:val="Heading4"/>
        <w:rPr>
          <w:rFonts w:ascii="Calibri" w:hAnsi="Calibri"/>
        </w:rPr>
      </w:pPr>
      <w:r w:rsidRPr="00BD381C">
        <w:rPr>
          <w:rFonts w:ascii="Calibri" w:hAnsi="Calibri"/>
        </w:rPr>
        <w:t xml:space="preserve">We have a moral obligation to fight human trafficking </w:t>
      </w:r>
    </w:p>
    <w:p w14:paraId="5D1F9A23" w14:textId="77777777" w:rsidR="00A53E22" w:rsidRPr="00BD381C" w:rsidRDefault="00A53E22" w:rsidP="00A53E22">
      <w:pPr>
        <w:rPr>
          <w:rFonts w:ascii="Calibri" w:hAnsi="Calibri"/>
        </w:rPr>
      </w:pPr>
      <w:r w:rsidRPr="00BD381C">
        <w:rPr>
          <w:rStyle w:val="StyleStyleBold12pt"/>
          <w:rFonts w:ascii="Calibri" w:hAnsi="Calibri"/>
        </w:rPr>
        <w:t>Pryce ‘6</w:t>
      </w:r>
      <w:r w:rsidRPr="00BD381C">
        <w:rPr>
          <w:rFonts w:ascii="Calibri" w:hAnsi="Calibri"/>
          <w:b/>
          <w:sz w:val="24"/>
        </w:rPr>
        <w:t xml:space="preserve"> </w:t>
      </w:r>
      <w:r w:rsidRPr="00BD381C">
        <w:rPr>
          <w:rFonts w:ascii="Calibri" w:hAnsi="Calibri"/>
        </w:rPr>
        <w:t xml:space="preserve">Deborah Pryce. (US Representative). May 8, 2006. “Combatting Modern Day Slavery.” </w:t>
      </w:r>
    </w:p>
    <w:p w14:paraId="20690FBA" w14:textId="0B74DAD5" w:rsidR="00A53E22" w:rsidRPr="00BD381C" w:rsidRDefault="00A11ECD" w:rsidP="00A53E22">
      <w:pPr>
        <w:rPr>
          <w:rFonts w:ascii="Calibri" w:hAnsi="Calibri"/>
          <w:szCs w:val="20"/>
        </w:rPr>
      </w:pPr>
      <w:hyperlink r:id="rId14" w:history="1">
        <w:r w:rsidR="00A53E22" w:rsidRPr="00BD381C">
          <w:rPr>
            <w:rStyle w:val="Hyperlink"/>
            <w:rFonts w:ascii="Calibri" w:hAnsi="Calibri"/>
            <w:szCs w:val="20"/>
          </w:rPr>
          <w:t>http://www.humanevents.com/article.php?id=14618</w:t>
        </w:r>
      </w:hyperlink>
      <w:r w:rsidR="00A53E22" w:rsidRPr="00BD381C">
        <w:rPr>
          <w:rFonts w:ascii="Calibri" w:hAnsi="Calibri"/>
          <w:szCs w:val="20"/>
        </w:rPr>
        <w:t xml:space="preserve"> Accessed 7/5/13 </w:t>
      </w:r>
    </w:p>
    <w:p w14:paraId="798D1255" w14:textId="77777777" w:rsidR="00A53E22" w:rsidRPr="00BD381C" w:rsidRDefault="00A53E22" w:rsidP="00A53E22">
      <w:pPr>
        <w:rPr>
          <w:rStyle w:val="StyleBoldUnderline"/>
          <w:rFonts w:ascii="Calibri" w:hAnsi="Calibri"/>
        </w:rPr>
      </w:pPr>
      <w:r w:rsidRPr="00A53E22">
        <w:rPr>
          <w:rStyle w:val="StyleBoldUnderline"/>
          <w:rFonts w:ascii="Calibri" w:hAnsi="Calibri"/>
          <w:highlight w:val="yellow"/>
        </w:rPr>
        <w:t>We have a moral obligation to fight this evil. Trafficking in human beings is an assault on our most cherished beliefs, t</w:t>
      </w:r>
      <w:r w:rsidRPr="00BD381C">
        <w:rPr>
          <w:rStyle w:val="StyleBoldUnderline"/>
          <w:rFonts w:ascii="Calibri" w:hAnsi="Calibri"/>
        </w:rPr>
        <w:t>hat every human being has freedom</w:t>
      </w:r>
      <w:r w:rsidRPr="00BD381C">
        <w:rPr>
          <w:rFonts w:ascii="Calibri" w:hAnsi="Calibri"/>
          <w:b/>
          <w:bCs/>
          <w:u w:val="single"/>
        </w:rPr>
        <w:t xml:space="preserve"> </w:t>
      </w:r>
      <w:r w:rsidRPr="00BD381C">
        <w:rPr>
          <w:rFonts w:ascii="Calibri" w:hAnsi="Calibri"/>
        </w:rPr>
        <w:t>and dignity and worth</w:t>
      </w:r>
      <w:r w:rsidRPr="00BD381C">
        <w:rPr>
          <w:rStyle w:val="StyleBoldUnderline"/>
          <w:rFonts w:ascii="Calibri" w:hAnsi="Calibri"/>
        </w:rPr>
        <w:t xml:space="preserve">. </w:t>
      </w:r>
      <w:r w:rsidRPr="00A53E22">
        <w:rPr>
          <w:rStyle w:val="StyleBoldUnderline"/>
          <w:rFonts w:ascii="Calibri" w:hAnsi="Calibri"/>
          <w:highlight w:val="yellow"/>
        </w:rPr>
        <w:t>A nation that stands for the freedom</w:t>
      </w:r>
      <w:r w:rsidRPr="00BD381C">
        <w:rPr>
          <w:rFonts w:ascii="Calibri" w:hAnsi="Calibri"/>
          <w:b/>
          <w:bCs/>
          <w:u w:val="single"/>
        </w:rPr>
        <w:t xml:space="preserve"> </w:t>
      </w:r>
      <w:r w:rsidRPr="00BD381C">
        <w:rPr>
          <w:rFonts w:ascii="Calibri" w:hAnsi="Calibri"/>
        </w:rPr>
        <w:t xml:space="preserve">and dignity </w:t>
      </w:r>
      <w:r w:rsidRPr="00A53E22">
        <w:rPr>
          <w:rStyle w:val="StyleBoldUnderline"/>
          <w:rFonts w:ascii="Calibri" w:hAnsi="Calibri"/>
          <w:highlight w:val="yellow"/>
        </w:rPr>
        <w:t>of every human being cannot tolerate the exploitation of the innocent on its own soil. This needs to be a national priority</w:t>
      </w:r>
      <w:r w:rsidRPr="00BD381C">
        <w:rPr>
          <w:rFonts w:ascii="Calibri" w:hAnsi="Calibri"/>
          <w:b/>
          <w:bCs/>
          <w:u w:val="single"/>
        </w:rPr>
        <w:t>,</w:t>
      </w:r>
      <w:r w:rsidRPr="00BD381C">
        <w:rPr>
          <w:rFonts w:ascii="Calibri" w:hAnsi="Calibri"/>
        </w:rPr>
        <w:t xml:space="preserve"> because it is a global outrage. In 2005, I led a congressional delegation to Italy, Greece, </w:t>
      </w:r>
      <w:r w:rsidRPr="00BD381C">
        <w:rPr>
          <w:rFonts w:ascii="Calibri" w:hAnsi="Calibri"/>
          <w:sz w:val="12"/>
        </w:rPr>
        <w:t xml:space="preserve">Albania and Moldova to meet with trafficking victims and government officials and discuss ways to end this crime and protect its victims. During this trip, and later during hearings I held as chairman of a House financial services subcommittee, I heard testimony on the economic and financial implications of human trafficking, as well as the heartrending stories of trafficking victims. Their stories of rape, torture and routine brutality are simply beyond description. Congress passed, and the President signed, the Trafficking Victims Protection Reauthorization Act. This legislation strengthens the original Trafficking Victims Protection Act to keep the U.S. at the forefront of the global war on this modern-day slavery. Included in the $360-million package is an expansion of the Operation Innocence Lost program, a nationwide initiative that aggressively pursues sex traffickers and child prostitution rings. Over the last two years, the program has rescued more than 200 child victims and helped uncover the Toledo sex trafficking ring. Congress has also recently taken steps to target demand for sex trafficking. Provisions of the Trafficking Victims Protection Act that I authored along with Rep. Carolyn Maloney (D.-N.Y.) will provide state and local law enforcement with new tools to target demand and investigate and prosecute sex trafficking, fund a national conference on best practices for reducing demand for sex trafficking and fund a review of the incidence of sex trafficking in the U.S., to provide us with a more accurate picture of the scope of this problem. Our law enforcement strategy must be wedded to a vigorous partnership between government agencies and private and religious organizations on the front lines of this struggle. For years these groups have helped rescue and support trafficking victims and raise awareness </w:t>
      </w:r>
      <w:r w:rsidRPr="00BD381C">
        <w:rPr>
          <w:rFonts w:ascii="Calibri" w:hAnsi="Calibri"/>
        </w:rPr>
        <w:t xml:space="preserve">about the fight against human trafficking. </w:t>
      </w:r>
      <w:r w:rsidRPr="00A53E22">
        <w:rPr>
          <w:rStyle w:val="StyleBoldUnderline"/>
          <w:rFonts w:ascii="Calibri" w:hAnsi="Calibri"/>
          <w:highlight w:val="yellow"/>
        </w:rPr>
        <w:t>Human trafficking</w:t>
      </w:r>
      <w:r w:rsidRPr="00BD381C">
        <w:rPr>
          <w:rStyle w:val="StyleBoldUnderline"/>
          <w:rFonts w:ascii="Calibri" w:hAnsi="Calibri"/>
        </w:rPr>
        <w:t xml:space="preserve"> is</w:t>
      </w:r>
      <w:r w:rsidRPr="00BD381C">
        <w:rPr>
          <w:rFonts w:ascii="Calibri" w:hAnsi="Calibri"/>
        </w:rPr>
        <w:t xml:space="preserve"> a heinous crime</w:t>
      </w:r>
      <w:r w:rsidRPr="00A53E22">
        <w:rPr>
          <w:rFonts w:ascii="Calibri" w:hAnsi="Calibri"/>
          <w:b/>
          <w:bCs/>
          <w:highlight w:val="yellow"/>
          <w:u w:val="single"/>
        </w:rPr>
        <w:t xml:space="preserve">, </w:t>
      </w:r>
      <w:r w:rsidRPr="00A53E22">
        <w:rPr>
          <w:rStyle w:val="StyleBoldUnderline"/>
          <w:rFonts w:ascii="Calibri" w:hAnsi="Calibri"/>
          <w:highlight w:val="yellow"/>
        </w:rPr>
        <w:t>a betrayal of one of the most basic obligations of morality -- the obligation to defend the innocent</w:t>
      </w:r>
      <w:r w:rsidRPr="00BD381C">
        <w:rPr>
          <w:rStyle w:val="StyleBoldUnderline"/>
          <w:rFonts w:ascii="Calibri" w:hAnsi="Calibri"/>
        </w:rPr>
        <w:t>. The presence of this scourge in our midst cannot and will not be tolerated. But those who would so debase themselves and the human family by buying and selling women and children are beyond mere reproach. They will not respond to outrage, but to action.</w:t>
      </w:r>
    </w:p>
    <w:p w14:paraId="340536D3" w14:textId="77777777" w:rsidR="00A53E22" w:rsidRPr="00BD381C" w:rsidRDefault="00A53E22" w:rsidP="00A53E22">
      <w:pPr>
        <w:rPr>
          <w:rFonts w:ascii="Calibri" w:hAnsi="Calibri"/>
        </w:rPr>
      </w:pPr>
    </w:p>
    <w:p w14:paraId="56FE6B56" w14:textId="77777777" w:rsidR="00A53E22" w:rsidRPr="00A53E22" w:rsidRDefault="00A53E22" w:rsidP="00A53E22"/>
    <w:p w14:paraId="0C82FC39" w14:textId="77777777" w:rsidR="00A53E22" w:rsidRDefault="00A53E22" w:rsidP="00A53E22">
      <w:pPr>
        <w:pStyle w:val="Heading3"/>
      </w:pPr>
      <w:r>
        <w:t>Security</w:t>
      </w:r>
    </w:p>
    <w:p w14:paraId="1812DD38" w14:textId="77777777" w:rsidR="00A53E22" w:rsidRPr="005872EA" w:rsidRDefault="00A53E22" w:rsidP="00A53E22">
      <w:pPr>
        <w:pStyle w:val="Heading4"/>
      </w:pPr>
      <w:r w:rsidRPr="005872EA">
        <w:t>Representations of war are the only way to conceptualize its impacts</w:t>
      </w:r>
    </w:p>
    <w:p w14:paraId="26BD5DE6" w14:textId="77777777" w:rsidR="00A53E22" w:rsidRPr="00901BE3" w:rsidRDefault="00A53E22" w:rsidP="00A53E22">
      <w:r>
        <w:rPr>
          <w:rStyle w:val="StyleStyleBold12pt"/>
        </w:rPr>
        <w:t>Martin</w:t>
      </w:r>
      <w:r w:rsidRPr="00536839">
        <w:rPr>
          <w:rStyle w:val="StyleStyleBold12pt"/>
        </w:rPr>
        <w:t xml:space="preserve"> 2</w:t>
      </w:r>
      <w:r w:rsidRPr="00901BE3">
        <w:t xml:space="preserve"> </w:t>
      </w:r>
      <w:r>
        <w:t>(</w:t>
      </w:r>
      <w:r w:rsidRPr="00901BE3">
        <w:t xml:space="preserve">Brian Professor of Social Sciences in the </w:t>
      </w:r>
      <w:hyperlink r:id="rId15" w:history="1">
        <w:r w:rsidRPr="00901BE3">
          <w:t>School of Social Sciences, Media and Communication</w:t>
        </w:r>
      </w:hyperlink>
      <w:r w:rsidRPr="00901BE3">
        <w:t xml:space="preserve"> </w:t>
      </w:r>
      <w:r>
        <w:t>at the University of Wollongong</w:t>
      </w:r>
      <w:r w:rsidRPr="00901BE3">
        <w:t xml:space="preserve">, September 3, “Activism After Nuclear War?,” </w:t>
      </w:r>
      <w:r w:rsidRPr="00536839">
        <w:t>http://www.uow.edu.au/arts/sts/bmartin/pubs/02tff.html</w:t>
      </w:r>
      <w:r w:rsidRPr="00901BE3">
        <w:t>.</w:t>
      </w:r>
      <w:r>
        <w:t>)</w:t>
      </w:r>
    </w:p>
    <w:p w14:paraId="49C80F01" w14:textId="77777777" w:rsidR="00A53E22" w:rsidRPr="00D8250F" w:rsidRDefault="00A53E22" w:rsidP="00A53E22">
      <w:pPr>
        <w:rPr>
          <w:rStyle w:val="StyleBoldUnderline"/>
        </w:rPr>
      </w:pPr>
      <w:r w:rsidRPr="00D8250F">
        <w:rPr>
          <w:rStyle w:val="StyleBoldUnderline"/>
        </w:rPr>
        <w:t xml:space="preserve">If worst comes to worst and nuclear weapons cause physical effects close to home, then </w:t>
      </w:r>
      <w:r w:rsidRPr="00D8250F">
        <w:rPr>
          <w:rStyle w:val="StyleBoldUnderline"/>
          <w:highlight w:val="yellow"/>
        </w:rPr>
        <w:t>survival becomes a priority</w:t>
      </w:r>
      <w:r w:rsidRPr="00D8250F">
        <w:rPr>
          <w:rStyle w:val="StyleBoldUnderline"/>
        </w:rPr>
        <w:t xml:space="preserve">. It makes sense to know the basics about the effects of nuclear war - blast, heat, radiation - and how to protect. Knowing basic first aid is important too. There is plenty of information on what to do in the event of nuclear war, but most </w:t>
      </w:r>
      <w:r w:rsidRPr="00D8250F">
        <w:rPr>
          <w:rStyle w:val="StyleBoldUnderline"/>
          <w:highlight w:val="yellow"/>
        </w:rPr>
        <w:t>social activists have avoided even thinking about it on the grounds that preparation makes nuclear war more likely.</w:t>
      </w:r>
      <w:r w:rsidRPr="00D8250F">
        <w:rPr>
          <w:rStyle w:val="StyleBoldUnderline"/>
        </w:rPr>
        <w:t xml:space="preserve"> I disagree. If activists are seen to be ready, this makes nuclear war less likely. Nuclear weapons are severely </w:t>
      </w:r>
      <w:proofErr w:type="spellStart"/>
      <w:r w:rsidRPr="00D8250F">
        <w:rPr>
          <w:rStyle w:val="StyleBoldUnderline"/>
        </w:rPr>
        <w:t>stigmatised</w:t>
      </w:r>
      <w:proofErr w:type="spellEnd"/>
      <w:r w:rsidRPr="00D8250F">
        <w:rPr>
          <w:rStyle w:val="StyleBoldUnderline"/>
        </w:rPr>
        <w:t xml:space="preserve"> </w:t>
      </w:r>
      <w:r w:rsidRPr="00D8250F">
        <w:rPr>
          <w:rStyle w:val="StyleBoldUnderline"/>
          <w:highlight w:val="yellow"/>
        </w:rPr>
        <w:t>largely due to the efforts of peace activists. Governments have been reluctant to use nuclear weapons</w:t>
      </w:r>
      <w:r w:rsidRPr="00D8250F">
        <w:rPr>
          <w:rStyle w:val="StyleBoldUnderline"/>
        </w:rPr>
        <w:t xml:space="preserve"> </w:t>
      </w:r>
      <w:r w:rsidRPr="005872EA">
        <w:rPr>
          <w:rStyle w:val="StyleBoldUnderline"/>
          <w:sz w:val="18"/>
          <w:szCs w:val="18"/>
          <w:u w:val="none"/>
        </w:rPr>
        <w:t xml:space="preserve">because they </w:t>
      </w:r>
      <w:proofErr w:type="spellStart"/>
      <w:r w:rsidRPr="005872EA">
        <w:rPr>
          <w:rStyle w:val="StyleBoldUnderline"/>
          <w:sz w:val="18"/>
          <w:szCs w:val="18"/>
          <w:u w:val="none"/>
        </w:rPr>
        <w:t>realise</w:t>
      </w:r>
      <w:proofErr w:type="spellEnd"/>
      <w:r w:rsidRPr="005872EA">
        <w:rPr>
          <w:rStyle w:val="StyleBoldUnderline"/>
          <w:sz w:val="18"/>
          <w:szCs w:val="18"/>
          <w:u w:val="none"/>
        </w:rPr>
        <w:t xml:space="preserve"> there will be an enormous political backlash. From the 1940s on, US leaders have considered using nuclear weapons on quite a number of occasions - such as during the Vietnam war - but always refrained, largely due to the fear of a backlash. If, despite this, </w:t>
      </w:r>
      <w:r w:rsidRPr="00D8250F">
        <w:rPr>
          <w:rStyle w:val="StyleBoldUnderline"/>
          <w:highlight w:val="yellow"/>
        </w:rPr>
        <w:t xml:space="preserve">nuclear weapons are used, it is vital that social activists </w:t>
      </w:r>
      <w:proofErr w:type="spellStart"/>
      <w:r w:rsidRPr="00D8250F">
        <w:rPr>
          <w:rStyle w:val="StyleBoldUnderline"/>
          <w:highlight w:val="yellow"/>
        </w:rPr>
        <w:t>capitalise</w:t>
      </w:r>
      <w:proofErr w:type="spellEnd"/>
      <w:r w:rsidRPr="00D8250F">
        <w:rPr>
          <w:rStyle w:val="StyleBoldUnderline"/>
          <w:highlight w:val="yellow"/>
        </w:rPr>
        <w:t xml:space="preserve"> on the widespread revulsion that will occur</w:t>
      </w:r>
      <w:r w:rsidRPr="00D8250F">
        <w:rPr>
          <w:rStyle w:val="StyleBoldUnderline"/>
        </w:rPr>
        <w:t xml:space="preserve">. To do this, activists need to be prepared. Otherwise, the next nuclear war will be only the beginning of a series of nuclear wars. A further implication is that activists need to be psychologically prepared for nuclear war. For decades, many people have thought of nuclear war as "the end": as extinction or the end of </w:t>
      </w:r>
      <w:proofErr w:type="spellStart"/>
      <w:r w:rsidRPr="00D8250F">
        <w:rPr>
          <w:rStyle w:val="StyleBoldUnderline"/>
        </w:rPr>
        <w:t>civilisation</w:t>
      </w:r>
      <w:proofErr w:type="spellEnd"/>
      <w:r w:rsidRPr="00D8250F">
        <w:rPr>
          <w:rStyle w:val="StyleBoldUnderline"/>
        </w:rPr>
        <w:t xml:space="preserve">. </w:t>
      </w:r>
      <w:r w:rsidRPr="00D8250F">
        <w:rPr>
          <w:rStyle w:val="StyleBoldUnderline"/>
          <w:highlight w:val="yellow"/>
        </w:rPr>
        <w:t>But limited nuclear war has always been possible and even a major nuclear war could leave billions of people alive</w:t>
      </w:r>
      <w:r w:rsidRPr="00D8250F">
        <w:rPr>
          <w:rStyle w:val="StyleBoldUnderline"/>
        </w:rPr>
        <w:t xml:space="preserve">. </w:t>
      </w:r>
      <w:r w:rsidRPr="005872EA">
        <w:rPr>
          <w:rStyle w:val="StyleBoldUnderline"/>
          <w:sz w:val="18"/>
          <w:szCs w:val="18"/>
          <w:u w:val="none"/>
        </w:rPr>
        <w:t xml:space="preserve">Therefore it makes sense to think through the implications and make suitable preparations. Nuclear war is almost bound to be a disaster, not only in human and environmental terms but as well in terms of political prospects for achieving a better world. Activists are doing what they can to prevent nuclear war, but they are not the ones who design and produce the weapons and prepare to use them. Given that nuclear weapons may be used despite the best efforts of peace activists, it makes sense to be prepared for the aftermath. That means preparing </w:t>
      </w:r>
      <w:proofErr w:type="spellStart"/>
      <w:r w:rsidRPr="005872EA">
        <w:rPr>
          <w:rStyle w:val="StyleBoldUnderline"/>
          <w:sz w:val="18"/>
          <w:szCs w:val="18"/>
          <w:u w:val="none"/>
        </w:rPr>
        <w:t>organisationally</w:t>
      </w:r>
      <w:proofErr w:type="spellEnd"/>
      <w:r w:rsidRPr="005872EA">
        <w:rPr>
          <w:rStyle w:val="StyleBoldUnderline"/>
          <w:sz w:val="18"/>
          <w:szCs w:val="18"/>
          <w:u w:val="none"/>
        </w:rPr>
        <w:t xml:space="preserve"> and psychologically.</w:t>
      </w:r>
      <w:r w:rsidRPr="00D8250F">
        <w:rPr>
          <w:rStyle w:val="StyleBoldUnderline"/>
        </w:rPr>
        <w:t xml:space="preserve"> </w:t>
      </w:r>
    </w:p>
    <w:p w14:paraId="1AF47A06" w14:textId="77777777" w:rsidR="00A53E22" w:rsidRPr="00336858" w:rsidRDefault="00A53E22" w:rsidP="00A53E22">
      <w:pPr>
        <w:pStyle w:val="TagText"/>
      </w:pPr>
      <w:r w:rsidRPr="00336858">
        <w:t>Reality outweighs representations</w:t>
      </w:r>
    </w:p>
    <w:p w14:paraId="2FF9F7CC" w14:textId="77777777" w:rsidR="00A53E22" w:rsidRPr="00336858" w:rsidRDefault="00A53E22" w:rsidP="00A53E22">
      <w:pPr>
        <w:tabs>
          <w:tab w:val="left" w:pos="0"/>
          <w:tab w:val="right" w:pos="11160"/>
        </w:tabs>
        <w:rPr>
          <w:rFonts w:cs="Arial"/>
          <w:b/>
          <w:sz w:val="24"/>
          <w:u w:val="single"/>
        </w:rPr>
      </w:pPr>
      <w:r w:rsidRPr="00336858">
        <w:rPr>
          <w:rFonts w:cs="Arial"/>
          <w:b/>
          <w:sz w:val="24"/>
          <w:u w:val="single"/>
        </w:rPr>
        <w:t xml:space="preserve">Wendt, 1999 </w:t>
      </w:r>
    </w:p>
    <w:p w14:paraId="23A408C1" w14:textId="77777777" w:rsidR="00A53E22" w:rsidRPr="00336858" w:rsidRDefault="00A53E22" w:rsidP="00A53E22">
      <w:pPr>
        <w:rPr>
          <w:rFonts w:cs="Arial"/>
          <w:b/>
          <w:u w:val="single"/>
        </w:rPr>
      </w:pPr>
      <w:r w:rsidRPr="00336858">
        <w:rPr>
          <w:rFonts w:cs="Arial"/>
        </w:rPr>
        <w:t xml:space="preserve">Alexander Wendt, Professor of International Security at Ohio State University, 1999, “Social theory of international politics,” </w:t>
      </w:r>
      <w:proofErr w:type="spellStart"/>
      <w:r w:rsidRPr="00336858">
        <w:rPr>
          <w:rFonts w:cs="Arial"/>
        </w:rPr>
        <w:t>gbooks</w:t>
      </w:r>
      <w:proofErr w:type="spellEnd"/>
    </w:p>
    <w:p w14:paraId="66F09E11" w14:textId="77777777" w:rsidR="00A53E22" w:rsidRPr="00336858" w:rsidRDefault="00A53E22" w:rsidP="00A53E22">
      <w:pPr>
        <w:rPr>
          <w:rFonts w:cs="Arial"/>
        </w:rPr>
      </w:pPr>
    </w:p>
    <w:p w14:paraId="37ECD6BB" w14:textId="77777777" w:rsidR="00A53E22" w:rsidRPr="003065EB" w:rsidRDefault="00A53E22" w:rsidP="00A53E22">
      <w:pPr>
        <w:rPr>
          <w:rFonts w:cs="Arial"/>
          <w:b/>
        </w:rPr>
      </w:pPr>
      <w:r w:rsidRPr="00336858">
        <w:rPr>
          <w:rFonts w:cs="Arial"/>
          <w:sz w:val="16"/>
        </w:rPr>
        <w:t xml:space="preserve">The effects of holding a relational theory of meaning on theorizing about world politics are apparent in </w:t>
      </w:r>
      <w:r w:rsidRPr="00336858">
        <w:rPr>
          <w:rFonts w:cs="Arial"/>
          <w:b/>
          <w:u w:val="single"/>
        </w:rPr>
        <w:t>David Campbell's</w:t>
      </w:r>
      <w:r w:rsidRPr="00336858">
        <w:rPr>
          <w:rFonts w:cs="Arial"/>
          <w:sz w:val="16"/>
        </w:rPr>
        <w:t xml:space="preserve"> provocative study of US foreign policy, which </w:t>
      </w:r>
      <w:r w:rsidRPr="00336858">
        <w:rPr>
          <w:rFonts w:cs="Arial"/>
          <w:b/>
          <w:u w:val="single"/>
        </w:rPr>
        <w:t>shows</w:t>
      </w:r>
      <w:r w:rsidRPr="00336858">
        <w:rPr>
          <w:rFonts w:cs="Arial"/>
          <w:sz w:val="16"/>
        </w:rPr>
        <w:t xml:space="preserve"> how </w:t>
      </w:r>
      <w:r w:rsidRPr="00336858">
        <w:rPr>
          <w:rFonts w:cs="Arial"/>
          <w:u w:val="single"/>
        </w:rPr>
        <w:t>the</w:t>
      </w:r>
      <w:r w:rsidRPr="00336858">
        <w:rPr>
          <w:rFonts w:cs="Arial"/>
          <w:sz w:val="16"/>
        </w:rPr>
        <w:t xml:space="preserve"> </w:t>
      </w:r>
      <w:r w:rsidRPr="00336858">
        <w:rPr>
          <w:rFonts w:cs="Arial"/>
          <w:b/>
          <w:u w:val="single"/>
        </w:rPr>
        <w:t>threats</w:t>
      </w:r>
      <w:r w:rsidRPr="00336858">
        <w:rPr>
          <w:rFonts w:cs="Arial"/>
          <w:sz w:val="16"/>
        </w:rPr>
        <w:t xml:space="preserve"> posed by the Soviets, immigration, drugs, and so on, </w:t>
      </w:r>
      <w:r w:rsidRPr="00336858">
        <w:rPr>
          <w:rFonts w:cs="Arial"/>
          <w:b/>
          <w:u w:val="single"/>
        </w:rPr>
        <w:t>were constructed</w:t>
      </w:r>
      <w:r w:rsidRPr="00336858">
        <w:rPr>
          <w:rFonts w:cs="Arial"/>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336858">
        <w:rPr>
          <w:rFonts w:cs="Arial"/>
          <w:u w:val="single"/>
        </w:rPr>
        <w:t>On the other hand, while emphasizing several times that he is not denying the reality of, for example, Soviet actions, he specifically eschews (p. 4) any attempt to assess the extent to which they caused US representations. Thus</w:t>
      </w:r>
      <w:r w:rsidRPr="00336858">
        <w:rPr>
          <w:rFonts w:cs="Arial"/>
          <w:b/>
          <w:u w:val="single"/>
        </w:rPr>
        <w:t xml:space="preserve"> he cannot address the extent to which US representations of the Soviet threat were accurate or true</w:t>
      </w:r>
      <w:r w:rsidRPr="00336858">
        <w:rPr>
          <w:rFonts w:cs="Arial"/>
          <w:sz w:val="16"/>
        </w:rPr>
        <w:t xml:space="preserve"> (questions of correspondence). </w:t>
      </w:r>
      <w:r w:rsidRPr="00336858">
        <w:rPr>
          <w:rFonts w:cs="Arial"/>
          <w:b/>
          <w:u w:val="single"/>
        </w:rPr>
        <w:t>He can only focus on the nature and consequences of the representations</w:t>
      </w:r>
      <w:r w:rsidRPr="00336858">
        <w:rPr>
          <w:rFonts w:cs="Arial"/>
          <w:sz w:val="16"/>
        </w:rPr>
        <w:t xml:space="preserve">.31 Of course, there is nothing in the social science rule book which requires an interest in causal questions, and the nature and consequences of representations are important questions. In the </w:t>
      </w:r>
      <w:r w:rsidRPr="00336858">
        <w:rPr>
          <w:rFonts w:cs="Arial"/>
          <w:u w:val="single"/>
        </w:rPr>
        <w:t>terms discussed below he is engaging in a constitutive rather than causal inquiry. However, I suspect</w:t>
      </w:r>
      <w:r w:rsidRPr="00336858">
        <w:rPr>
          <w:rFonts w:cs="Arial"/>
          <w:sz w:val="16"/>
        </w:rPr>
        <w:t xml:space="preserve"> </w:t>
      </w:r>
      <w:r w:rsidRPr="00336858">
        <w:rPr>
          <w:rFonts w:cs="Arial"/>
          <w:b/>
          <w:u w:val="single"/>
        </w:rPr>
        <w:t>Campbell thinks that any attempt to assess the correspondence of</w:t>
      </w:r>
      <w:r w:rsidRPr="00336858">
        <w:rPr>
          <w:rFonts w:cs="Arial"/>
          <w:b/>
          <w:highlight w:val="yellow"/>
          <w:u w:val="single"/>
        </w:rPr>
        <w:t xml:space="preserve"> discourse to reality</w:t>
      </w:r>
      <w:r w:rsidRPr="00336858">
        <w:rPr>
          <w:rFonts w:cs="Arial"/>
          <w:b/>
          <w:u w:val="single"/>
        </w:rPr>
        <w:t xml:space="preserve"> is inherently pointless.</w:t>
      </w:r>
      <w:r w:rsidRPr="00336858">
        <w:rPr>
          <w:rFonts w:cs="Arial"/>
          <w:sz w:val="16"/>
        </w:rPr>
        <w:t xml:space="preserve"> According to the relational theory of reference </w:t>
      </w:r>
      <w:r w:rsidRPr="00336858">
        <w:rPr>
          <w:rFonts w:cs="Arial"/>
          <w:b/>
          <w:u w:val="single"/>
        </w:rPr>
        <w:t>we simply have no access to what the Soviet threat "really" was, and as such its truth is established entirely within discourse</w:t>
      </w:r>
      <w:r w:rsidRPr="00336858">
        <w:rPr>
          <w:rFonts w:cs="Arial"/>
          <w:sz w:val="16"/>
        </w:rPr>
        <w:t xml:space="preserve">, not by the latter's correspondence to an extra-discursive reality 32 </w:t>
      </w:r>
      <w:r w:rsidRPr="00336858">
        <w:rPr>
          <w:rFonts w:cs="Arial"/>
          <w:b/>
          <w:u w:val="single"/>
        </w:rPr>
        <w:t>The main problem</w:t>
      </w:r>
      <w:r w:rsidRPr="00336858">
        <w:rPr>
          <w:rFonts w:cs="Arial"/>
          <w:sz w:val="16"/>
        </w:rPr>
        <w:t xml:space="preserve"> with the relational theory of reference </w:t>
      </w:r>
      <w:r w:rsidRPr="00336858">
        <w:rPr>
          <w:rFonts w:cs="Arial"/>
          <w:b/>
          <w:u w:val="single"/>
        </w:rPr>
        <w:t xml:space="preserve">is that it </w:t>
      </w:r>
      <w:r w:rsidRPr="00336858">
        <w:rPr>
          <w:rFonts w:cs="Arial"/>
          <w:b/>
          <w:highlight w:val="yellow"/>
          <w:u w:val="single"/>
        </w:rPr>
        <w:t>cannot account for</w:t>
      </w:r>
      <w:r w:rsidRPr="00336858">
        <w:rPr>
          <w:rFonts w:cs="Arial"/>
          <w:b/>
          <w:u w:val="single"/>
        </w:rPr>
        <w:t xml:space="preserve"> the resistance of the world to certain representations, and thus for </w:t>
      </w:r>
      <w:r w:rsidRPr="00336858">
        <w:rPr>
          <w:rFonts w:cs="Arial"/>
          <w:b/>
          <w:highlight w:val="yellow"/>
          <w:u w:val="single"/>
        </w:rPr>
        <w:t>representational failures</w:t>
      </w:r>
      <w:r w:rsidRPr="00336858">
        <w:rPr>
          <w:rFonts w:cs="Arial"/>
          <w:b/>
          <w:u w:val="single"/>
        </w:rPr>
        <w:t xml:space="preserve"> or m/'</w:t>
      </w:r>
      <w:proofErr w:type="spellStart"/>
      <w:r w:rsidRPr="00336858">
        <w:rPr>
          <w:rFonts w:cs="Arial"/>
          <w:b/>
          <w:u w:val="single"/>
        </w:rPr>
        <w:t>sinterpretations</w:t>
      </w:r>
      <w:proofErr w:type="spellEnd"/>
      <w:r w:rsidRPr="00336858">
        <w:rPr>
          <w:rFonts w:cs="Arial"/>
          <w:sz w:val="16"/>
        </w:rPr>
        <w:t xml:space="preserve">. Worldly resistance is most obvious in nature: whether our discourse says so or not, pigs can't fly. But examples abound in society too. </w:t>
      </w:r>
      <w:r w:rsidRPr="00336858">
        <w:rPr>
          <w:rFonts w:cs="Arial"/>
          <w:b/>
          <w:u w:val="single"/>
        </w:rPr>
        <w:t xml:space="preserve">In 1519 </w:t>
      </w:r>
      <w:r w:rsidRPr="00336858">
        <w:rPr>
          <w:rFonts w:cs="Arial"/>
          <w:b/>
          <w:highlight w:val="yellow"/>
          <w:u w:val="single"/>
        </w:rPr>
        <w:t>Montezuma faced the same</w:t>
      </w:r>
      <w:r w:rsidRPr="00336858">
        <w:rPr>
          <w:rFonts w:cs="Arial"/>
          <w:b/>
          <w:u w:val="single"/>
        </w:rPr>
        <w:t xml:space="preserve"> kind of </w:t>
      </w:r>
      <w:r w:rsidRPr="00336858">
        <w:rPr>
          <w:rFonts w:cs="Arial"/>
          <w:b/>
          <w:highlight w:val="yellow"/>
          <w:u w:val="single"/>
        </w:rPr>
        <w:t>epistemological problem</w:t>
      </w:r>
      <w:r w:rsidRPr="00336858">
        <w:rPr>
          <w:rFonts w:cs="Arial"/>
          <w:b/>
          <w:u w:val="single"/>
        </w:rPr>
        <w:t xml:space="preserve"> facing social scientists today: </w:t>
      </w:r>
      <w:r w:rsidRPr="00336858">
        <w:rPr>
          <w:rFonts w:cs="Arial"/>
          <w:b/>
          <w:highlight w:val="yellow"/>
          <w:u w:val="single"/>
        </w:rPr>
        <w:t>how to refer to people who</w:t>
      </w:r>
      <w:r w:rsidRPr="00336858">
        <w:rPr>
          <w:rFonts w:cs="Arial"/>
          <w:b/>
          <w:u w:val="single"/>
        </w:rPr>
        <w:t xml:space="preserve">, in his case, </w:t>
      </w:r>
      <w:r w:rsidRPr="00336858">
        <w:rPr>
          <w:rFonts w:cs="Arial"/>
          <w:b/>
          <w:highlight w:val="yellow"/>
          <w:u w:val="single"/>
        </w:rPr>
        <w:t>called themselves Spaniards</w:t>
      </w:r>
      <w:r w:rsidRPr="00336858">
        <w:rPr>
          <w:rFonts w:cs="Arial"/>
          <w:b/>
          <w:u w:val="single"/>
        </w:rPr>
        <w:t>. Many representations were conceivable</w:t>
      </w:r>
      <w:r w:rsidRPr="00336858">
        <w:rPr>
          <w:rFonts w:cs="Arial"/>
          <w:sz w:val="16"/>
        </w:rPr>
        <w:t xml:space="preserve">, and no doubt the one he chose - that they were </w:t>
      </w:r>
      <w:r w:rsidRPr="00336858">
        <w:rPr>
          <w:rFonts w:cs="Arial"/>
          <w:b/>
          <w:u w:val="single"/>
        </w:rPr>
        <w:t>gods - drew on the discursive materials available to him. So why was he killed and his empire destroyed by an army hundreds of times smaller than his own</w:t>
      </w:r>
      <w:r w:rsidRPr="00336858">
        <w:rPr>
          <w:rFonts w:cs="Arial"/>
          <w:sz w:val="16"/>
        </w:rPr>
        <w:t xml:space="preserve">? The realist answer is that </w:t>
      </w:r>
      <w:r w:rsidRPr="00336858">
        <w:rPr>
          <w:rFonts w:cs="Arial"/>
          <w:b/>
          <w:highlight w:val="yellow"/>
          <w:u w:val="single"/>
        </w:rPr>
        <w:t xml:space="preserve">Montezuma was </w:t>
      </w:r>
      <w:r w:rsidRPr="00336858">
        <w:rPr>
          <w:rFonts w:cs="Arial"/>
          <w:b/>
          <w:u w:val="single"/>
        </w:rPr>
        <w:t xml:space="preserve">simply </w:t>
      </w:r>
      <w:r w:rsidRPr="00336858">
        <w:rPr>
          <w:rFonts w:cs="Arial"/>
          <w:b/>
          <w:highlight w:val="yellow"/>
          <w:u w:val="single"/>
        </w:rPr>
        <w:t>wrong: the Spaniards were not gods, and had come</w:t>
      </w:r>
      <w:r w:rsidRPr="00336858">
        <w:rPr>
          <w:rFonts w:cs="Arial"/>
          <w:b/>
          <w:u w:val="single"/>
        </w:rPr>
        <w:t xml:space="preserve"> instead </w:t>
      </w:r>
      <w:r w:rsidRPr="00336858">
        <w:rPr>
          <w:rFonts w:cs="Arial"/>
          <w:b/>
          <w:highlight w:val="yellow"/>
          <w:u w:val="single"/>
        </w:rPr>
        <w:t>to conquer his empire</w:t>
      </w:r>
      <w:r w:rsidRPr="00336858">
        <w:rPr>
          <w:rFonts w:cs="Arial"/>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336858">
        <w:rPr>
          <w:rFonts w:cs="Arial"/>
          <w:sz w:val="16"/>
        </w:rPr>
        <w:t xml:space="preserve">, as the picture theory of reference would claim, </w:t>
      </w:r>
      <w:r w:rsidRPr="00336858">
        <w:rPr>
          <w:rFonts w:cs="Arial"/>
          <w:b/>
          <w:u w:val="single"/>
        </w:rPr>
        <w:t xml:space="preserve">but it did have certain effects - whether his discourse allowed them or not. </w:t>
      </w:r>
      <w:r w:rsidRPr="00336858">
        <w:rPr>
          <w:rFonts w:cs="Arial"/>
          <w:highlight w:val="yellow"/>
          <w:u w:val="single"/>
        </w:rPr>
        <w:t>The external world</w:t>
      </w:r>
      <w:r w:rsidRPr="00336858">
        <w:rPr>
          <w:rFonts w:cs="Arial"/>
          <w:u w:val="single"/>
        </w:rPr>
        <w:t xml:space="preserve"> to which we ostensibly lack access, in other words. often frustrates or </w:t>
      </w:r>
      <w:r w:rsidRPr="00336858">
        <w:rPr>
          <w:rFonts w:cs="Arial"/>
          <w:highlight w:val="yellow"/>
          <w:u w:val="single"/>
        </w:rPr>
        <w:t>penalizes representations</w:t>
      </w:r>
      <w:r w:rsidRPr="00336858">
        <w:rPr>
          <w:rFonts w:cs="Arial"/>
          <w:sz w:val="16"/>
        </w:rPr>
        <w:t xml:space="preserve">. </w:t>
      </w:r>
      <w:r w:rsidRPr="00336858">
        <w:rPr>
          <w:rFonts w:cs="Arial"/>
          <w:b/>
          <w:highlight w:val="yellow"/>
          <w:u w:val="single"/>
        </w:rPr>
        <w:t>Postmodernism gives us no insight into why this is so</w:t>
      </w:r>
      <w:r w:rsidRPr="00336858">
        <w:rPr>
          <w:rFonts w:cs="Arial"/>
          <w:b/>
          <w:u w:val="single"/>
        </w:rPr>
        <w:t xml:space="preserve">, and indeed, rejects the question altogether.33 </w:t>
      </w:r>
      <w:r w:rsidRPr="00336858">
        <w:rPr>
          <w:rFonts w:cs="Arial"/>
          <w:sz w:val="16"/>
        </w:rPr>
        <w:t xml:space="preserve">The description theory of reference favored by empiricists focuses on sense-data in the mind while the relational theory of the </w:t>
      </w:r>
      <w:proofErr w:type="spellStart"/>
      <w:r w:rsidRPr="00336858">
        <w:rPr>
          <w:rFonts w:cs="Arial"/>
          <w:sz w:val="16"/>
        </w:rPr>
        <w:t>postmoderns</w:t>
      </w:r>
      <w:proofErr w:type="spellEnd"/>
      <w:r w:rsidRPr="00336858">
        <w:rPr>
          <w:rFonts w:cs="Arial"/>
          <w:sz w:val="16"/>
        </w:rPr>
        <w:t xml:space="preserve"> </w:t>
      </w:r>
      <w:r w:rsidRPr="00336858">
        <w:rPr>
          <w:rFonts w:cs="Arial"/>
          <w:u w:val="single"/>
        </w:rPr>
        <w:t>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w:t>
      </w:r>
      <w:r w:rsidRPr="00336858">
        <w:rPr>
          <w:rFonts w:cs="Arial"/>
          <w:sz w:val="16"/>
        </w:rPr>
        <w:t xml:space="preserve"> the key problems of the description and relational theories: our ability to refer to the same object even if our descriptions are different or change, and the resistance of the world to certain representations. </w:t>
      </w:r>
      <w:r w:rsidRPr="00336858">
        <w:rPr>
          <w:rFonts w:cs="Arial"/>
          <w:b/>
          <w:u w:val="single"/>
        </w:rPr>
        <w:t xml:space="preserve">Mind and language help determine meaning, but </w:t>
      </w:r>
      <w:r w:rsidRPr="00336858">
        <w:rPr>
          <w:rFonts w:cs="Arial"/>
          <w:b/>
          <w:highlight w:val="yellow"/>
          <w:u w:val="single"/>
        </w:rPr>
        <w:t>meaning is</w:t>
      </w:r>
      <w:r w:rsidRPr="00336858">
        <w:rPr>
          <w:rFonts w:cs="Arial"/>
          <w:b/>
          <w:u w:val="single"/>
        </w:rPr>
        <w:t xml:space="preserve"> also </w:t>
      </w:r>
      <w:r w:rsidRPr="00336858">
        <w:rPr>
          <w:rFonts w:cs="Arial"/>
          <w:b/>
          <w:highlight w:val="yellow"/>
          <w:u w:val="single"/>
        </w:rPr>
        <w:t>regulated by a mind-independent, extra-linguistic world</w:t>
      </w:r>
      <w:r w:rsidRPr="00336858">
        <w:rPr>
          <w:rFonts w:cs="Arial"/>
        </w:rPr>
        <w:t xml:space="preserve">. </w:t>
      </w:r>
    </w:p>
    <w:p w14:paraId="13F694A2" w14:textId="77777777" w:rsidR="00A53E22" w:rsidRPr="00336858" w:rsidRDefault="00A53E22" w:rsidP="00A53E22">
      <w:pPr>
        <w:pStyle w:val="TagText"/>
      </w:pPr>
      <w:r w:rsidRPr="00336858">
        <w:t>No impact – democratic norms and civil society check totalitarianism and genocide</w:t>
      </w:r>
    </w:p>
    <w:p w14:paraId="75B0D660" w14:textId="77777777" w:rsidR="00A53E22" w:rsidRPr="00336858" w:rsidRDefault="00A53E22" w:rsidP="00A53E22">
      <w:r w:rsidRPr="00336858">
        <w:rPr>
          <w:b/>
          <w:sz w:val="24"/>
          <w:u w:val="single"/>
        </w:rPr>
        <w:t>Dickinson</w:t>
      </w:r>
      <w:r w:rsidRPr="00336858">
        <w:t xml:space="preserve">, associate professor of history – UC Davis, </w:t>
      </w:r>
      <w:r w:rsidRPr="00336858">
        <w:rPr>
          <w:b/>
          <w:sz w:val="24"/>
          <w:u w:val="single"/>
        </w:rPr>
        <w:t>‘4</w:t>
      </w:r>
    </w:p>
    <w:p w14:paraId="1C1D24AD" w14:textId="77777777" w:rsidR="00A53E22" w:rsidRPr="00336858" w:rsidRDefault="00A53E22" w:rsidP="00A53E22">
      <w:r w:rsidRPr="00336858">
        <w:t>(Edward, Central European History, 37.1)</w:t>
      </w:r>
    </w:p>
    <w:p w14:paraId="2514C7CF" w14:textId="77777777" w:rsidR="00A53E22" w:rsidRPr="00336858" w:rsidRDefault="00A53E22" w:rsidP="00A53E22"/>
    <w:p w14:paraId="29420433" w14:textId="77777777" w:rsidR="00A53E22" w:rsidRPr="00336858" w:rsidRDefault="00A53E22" w:rsidP="00A53E22">
      <w:pPr>
        <w:rPr>
          <w:sz w:val="12"/>
          <w:szCs w:val="12"/>
        </w:rPr>
      </w:pPr>
      <w:r w:rsidRPr="00336858">
        <w:t xml:space="preserve">In short, </w:t>
      </w:r>
      <w:r w:rsidRPr="00336858">
        <w:rPr>
          <w:u w:val="single"/>
        </w:rPr>
        <w:t xml:space="preserve">the continuities between early twentieth-century </w:t>
      </w:r>
      <w:proofErr w:type="spellStart"/>
      <w:r w:rsidRPr="00336858">
        <w:rPr>
          <w:u w:val="single"/>
        </w:rPr>
        <w:t>biopolitical</w:t>
      </w:r>
      <w:proofErr w:type="spellEnd"/>
      <w:r w:rsidRPr="00336858">
        <w:rPr>
          <w:u w:val="single"/>
        </w:rPr>
        <w:t xml:space="preserve"> discourse and the practices of the welfare state in our own time are unmistakable.</w:t>
      </w:r>
      <w:r w:rsidRPr="00336858">
        <w:t xml:space="preserve"> Both are instances of the “disciplinary society” and of </w:t>
      </w:r>
      <w:proofErr w:type="spellStart"/>
      <w:r w:rsidRPr="00336858">
        <w:t>biopolitical</w:t>
      </w:r>
      <w:proofErr w:type="spellEnd"/>
      <w:r w:rsidRPr="00336858">
        <w:t xml:space="preserve">, regulatory, social-engineering modernity, and they share that genealogy with more authoritarian states, including the National Socialist state, but </w:t>
      </w:r>
      <w:r w:rsidRPr="00450F32">
        <w:t xml:space="preserve">also fascist Italy, for example. And it is certainly fruitful to view them from this very broad perspective. </w:t>
      </w:r>
      <w:r w:rsidRPr="00450F32">
        <w:rPr>
          <w:b/>
          <w:u w:val="single"/>
        </w:rPr>
        <w:t xml:space="preserve">But </w:t>
      </w:r>
      <w:r w:rsidRPr="00336858">
        <w:rPr>
          <w:b/>
          <w:highlight w:val="yellow"/>
          <w:u w:val="single"/>
        </w:rPr>
        <w:t xml:space="preserve">that analysis </w:t>
      </w:r>
      <w:r w:rsidRPr="00450F32">
        <w:rPr>
          <w:b/>
          <w:u w:val="single"/>
        </w:rPr>
        <w:t>can easily become superficial and misleading</w:t>
      </w:r>
      <w:r w:rsidRPr="00450F32">
        <w:t xml:space="preserve">, </w:t>
      </w:r>
      <w:r w:rsidRPr="00450F32">
        <w:rPr>
          <w:u w:val="single"/>
        </w:rPr>
        <w:t>because it</w:t>
      </w:r>
      <w:r w:rsidRPr="00336858">
        <w:rPr>
          <w:highlight w:val="yellow"/>
          <w:u w:val="single"/>
        </w:rPr>
        <w:t xml:space="preserve"> obfuscates the </w:t>
      </w:r>
      <w:r w:rsidRPr="00336858">
        <w:rPr>
          <w:b/>
          <w:highlight w:val="yellow"/>
          <w:u w:val="single"/>
        </w:rPr>
        <w:t>profoundly different</w:t>
      </w:r>
      <w:r w:rsidRPr="00336858">
        <w:rPr>
          <w:highlight w:val="yellow"/>
          <w:u w:val="single"/>
        </w:rPr>
        <w:t xml:space="preserve"> strategic and local dynamics of power</w:t>
      </w:r>
      <w:r w:rsidRPr="00336858">
        <w:t xml:space="preserve"> in the two kinds of regimes. Clearly </w:t>
      </w:r>
      <w:r w:rsidRPr="00336858">
        <w:rPr>
          <w:u w:val="single"/>
        </w:rPr>
        <w:t>the democratic welfare state is</w:t>
      </w:r>
      <w:r w:rsidRPr="00336858">
        <w:t xml:space="preserve"> not only formally but also </w:t>
      </w:r>
      <w:r w:rsidRPr="00336858">
        <w:rPr>
          <w:u w:val="single"/>
        </w:rPr>
        <w:t xml:space="preserve">substantively </w:t>
      </w:r>
      <w:r w:rsidRPr="00336858">
        <w:rPr>
          <w:b/>
          <w:u w:val="single"/>
        </w:rPr>
        <w:t>quite different from totalitarianism.</w:t>
      </w:r>
      <w:r w:rsidRPr="00336858">
        <w:t xml:space="preserve"> </w:t>
      </w:r>
      <w:r w:rsidRPr="00336858">
        <w:rPr>
          <w:u w:val="single"/>
        </w:rPr>
        <w:t>Above all</w:t>
      </w:r>
      <w:r w:rsidRPr="00336858">
        <w:t xml:space="preserve">, again, </w:t>
      </w:r>
      <w:r w:rsidRPr="00336858">
        <w:rPr>
          <w:u w:val="single"/>
        </w:rPr>
        <w:t>it has nowhere developed the</w:t>
      </w:r>
      <w:r w:rsidRPr="00336858">
        <w:t xml:space="preserve"> fateful, </w:t>
      </w:r>
      <w:r w:rsidRPr="00336858">
        <w:rPr>
          <w:u w:val="single"/>
        </w:rPr>
        <w:t>radicalizing dynamic that characterized National Socialism</w:t>
      </w:r>
      <w:r w:rsidRPr="00336858">
        <w:t xml:space="preserve"> (or for that matter Stalinism), </w:t>
      </w:r>
      <w:r w:rsidRPr="00336858">
        <w:rPr>
          <w:u w:val="single"/>
        </w:rPr>
        <w:t>the psychotic logic that leads from</w:t>
      </w:r>
      <w:r w:rsidRPr="00336858">
        <w:t xml:space="preserve"> economistic </w:t>
      </w:r>
      <w:r w:rsidRPr="00336858">
        <w:rPr>
          <w:u w:val="single"/>
        </w:rPr>
        <w:t>population management to mass murder.</w:t>
      </w:r>
      <w:r w:rsidRPr="00336858">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u w:val="single"/>
        </w:rPr>
        <w:t>there are political and policy potentials and constraints in</w:t>
      </w:r>
      <w:r w:rsidRPr="00336858">
        <w:t xml:space="preserve"> such a </w:t>
      </w:r>
      <w:r w:rsidRPr="00336858">
        <w:rPr>
          <w:u w:val="single"/>
        </w:rPr>
        <w:t>structuring</w:t>
      </w:r>
      <w:r w:rsidRPr="00336858">
        <w:t xml:space="preserve"> of </w:t>
      </w:r>
      <w:proofErr w:type="spellStart"/>
      <w:r w:rsidRPr="00336858">
        <w:rPr>
          <w:u w:val="single"/>
        </w:rPr>
        <w:t>biopolitics</w:t>
      </w:r>
      <w:proofErr w:type="spellEnd"/>
      <w:r w:rsidRPr="00336858">
        <w:t xml:space="preserve"> </w:t>
      </w:r>
      <w:r w:rsidRPr="00336858">
        <w:rPr>
          <w:u w:val="single"/>
        </w:rPr>
        <w:t>that are very different from those of National Socialist Germany.</w:t>
      </w:r>
      <w:r w:rsidRPr="00336858">
        <w:t xml:space="preserve"> </w:t>
      </w:r>
      <w:r w:rsidRPr="00336858">
        <w:rPr>
          <w:highlight w:val="yellow"/>
          <w:u w:val="single"/>
        </w:rPr>
        <w:t>Democratic</w:t>
      </w:r>
      <w:r w:rsidRPr="00336858">
        <w:rPr>
          <w:highlight w:val="yellow"/>
        </w:rPr>
        <w:t xml:space="preserve"> </w:t>
      </w:r>
      <w:proofErr w:type="spellStart"/>
      <w:r w:rsidRPr="00336858">
        <w:t>biopolitical</w:t>
      </w:r>
      <w:proofErr w:type="spellEnd"/>
      <w:r w:rsidRPr="00336858">
        <w:t xml:space="preserve"> </w:t>
      </w:r>
      <w:r w:rsidRPr="00336858">
        <w:rPr>
          <w:highlight w:val="yellow"/>
          <w:u w:val="single"/>
        </w:rPr>
        <w:t>regimes</w:t>
      </w:r>
      <w:r w:rsidRPr="00336858">
        <w:rPr>
          <w:highlight w:val="yellow"/>
        </w:rPr>
        <w:t xml:space="preserve"> </w:t>
      </w:r>
      <w:r w:rsidRPr="00336858">
        <w:t xml:space="preserve">require, enable, and </w:t>
      </w:r>
      <w:r w:rsidRPr="00336858">
        <w:rPr>
          <w:highlight w:val="yellow"/>
          <w:u w:val="single"/>
        </w:rPr>
        <w:t xml:space="preserve">incite </w:t>
      </w:r>
      <w:r w:rsidRPr="00720BFC">
        <w:rPr>
          <w:u w:val="single"/>
        </w:rPr>
        <w:t xml:space="preserve">a degree of self-direction and </w:t>
      </w:r>
      <w:r w:rsidRPr="00336858">
        <w:rPr>
          <w:highlight w:val="yellow"/>
          <w:u w:val="single"/>
        </w:rPr>
        <w:t xml:space="preserve">participation that is </w:t>
      </w:r>
      <w:r w:rsidRPr="00336858">
        <w:rPr>
          <w:b/>
          <w:highlight w:val="yellow"/>
          <w:u w:val="single"/>
        </w:rPr>
        <w:t>functionally incompatible</w:t>
      </w:r>
      <w:r w:rsidRPr="00336858">
        <w:rPr>
          <w:highlight w:val="yellow"/>
        </w:rPr>
        <w:t xml:space="preserve"> </w:t>
      </w:r>
      <w:r w:rsidRPr="00336858">
        <w:rPr>
          <w:highlight w:val="yellow"/>
          <w:u w:val="single"/>
        </w:rPr>
        <w:t xml:space="preserve">with </w:t>
      </w:r>
      <w:r w:rsidRPr="00720BFC">
        <w:rPr>
          <w:u w:val="single"/>
        </w:rPr>
        <w:t xml:space="preserve">authoritarian or </w:t>
      </w:r>
      <w:r w:rsidRPr="00336858">
        <w:rPr>
          <w:highlight w:val="yellow"/>
          <w:u w:val="single"/>
        </w:rPr>
        <w:t xml:space="preserve">totalitarian structures. </w:t>
      </w:r>
      <w:r w:rsidRPr="00336858">
        <w:rPr>
          <w:u w:val="single"/>
        </w:rPr>
        <w:t xml:space="preserve">And this pursuit of </w:t>
      </w:r>
      <w:proofErr w:type="spellStart"/>
      <w:r w:rsidRPr="00336858">
        <w:rPr>
          <w:u w:val="single"/>
        </w:rPr>
        <w:t>biopolitical</w:t>
      </w:r>
      <w:proofErr w:type="spellEnd"/>
      <w:r w:rsidRPr="00336858">
        <w:rPr>
          <w:u w:val="single"/>
        </w:rPr>
        <w:t xml:space="preserve"> ends through</w:t>
      </w:r>
      <w:r w:rsidRPr="00336858">
        <w:t xml:space="preserve"> a regime of </w:t>
      </w:r>
      <w:r w:rsidRPr="00336858">
        <w:rPr>
          <w:highlight w:val="yellow"/>
          <w:u w:val="single"/>
        </w:rPr>
        <w:t>democratic citizenship does appear</w:t>
      </w:r>
      <w:r w:rsidRPr="00336858">
        <w:t xml:space="preserve">, historically, </w:t>
      </w:r>
      <w:r w:rsidRPr="00336858">
        <w:rPr>
          <w:highlight w:val="yellow"/>
          <w:u w:val="single"/>
        </w:rPr>
        <w:t xml:space="preserve">to have imposed </w:t>
      </w:r>
      <w:r w:rsidRPr="00720BFC">
        <w:rPr>
          <w:u w:val="single"/>
        </w:rPr>
        <w:t>increasingly</w:t>
      </w:r>
      <w:r w:rsidRPr="00336858">
        <w:rPr>
          <w:highlight w:val="yellow"/>
          <w:u w:val="single"/>
        </w:rPr>
        <w:t xml:space="preserve"> </w:t>
      </w:r>
      <w:r w:rsidRPr="00336858">
        <w:rPr>
          <w:b/>
          <w:highlight w:val="yellow"/>
          <w:u w:val="single"/>
        </w:rPr>
        <w:t>narrow limits on coercive policies</w:t>
      </w:r>
      <w:r w:rsidRPr="00336858">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336858">
        <w:rPr>
          <w:sz w:val="12"/>
          <w:szCs w:val="12"/>
        </w:rPr>
        <w:t>90</w:t>
      </w:r>
    </w:p>
    <w:p w14:paraId="64A7F49D" w14:textId="77777777" w:rsidR="00A53E22" w:rsidRPr="00720BFC" w:rsidRDefault="00A53E22" w:rsidP="00A53E22">
      <w:pPr>
        <w:rPr>
          <w:u w:val="single"/>
        </w:rPr>
      </w:pPr>
      <w:r w:rsidRPr="00336858">
        <w:t xml:space="preserve">Of course it is not yet clear whether this is an irreversible dynamic of such systems. Nevertheless, </w:t>
      </w:r>
      <w:r w:rsidRPr="00336858">
        <w:rPr>
          <w:u w:val="single"/>
        </w:rPr>
        <w:t>such regimes are characterized by sufficient degrees of autonomy</w:t>
      </w:r>
      <w:r w:rsidRPr="00336858">
        <w:t xml:space="preserve"> (and of the potential for its expansion) for </w:t>
      </w:r>
      <w:proofErr w:type="spellStart"/>
      <w:r w:rsidRPr="00336858">
        <w:t>sufé</w:t>
      </w:r>
      <w:proofErr w:type="spellEnd"/>
      <w:r w:rsidRPr="00336858">
        <w:t xml:space="preserve"> </w:t>
      </w:r>
      <w:proofErr w:type="spellStart"/>
      <w:r w:rsidRPr="00336858">
        <w:t>cient</w:t>
      </w:r>
      <w:proofErr w:type="spellEnd"/>
      <w:r w:rsidRPr="00336858">
        <w:t xml:space="preserve"> numbers of people that I think it becomes useful to conceive of them as productive of a strategic </w:t>
      </w:r>
      <w:proofErr w:type="spellStart"/>
      <w:r w:rsidRPr="00336858">
        <w:t>coné</w:t>
      </w:r>
      <w:proofErr w:type="spellEnd"/>
      <w:r w:rsidRPr="00336858">
        <w:t xml:space="preserve"> </w:t>
      </w:r>
      <w:proofErr w:type="spellStart"/>
      <w:r w:rsidRPr="00336858">
        <w:t>guration</w:t>
      </w:r>
      <w:proofErr w:type="spellEnd"/>
      <w:r w:rsidRPr="00336858">
        <w:t xml:space="preserve"> of power relations that might fruitfully be analyzed as a condition of “liberty,” just as much as they are productive of constraint, oppression, or </w:t>
      </w:r>
      <w:r w:rsidRPr="00720BFC">
        <w:t xml:space="preserve">manipulation. </w:t>
      </w:r>
      <w:r w:rsidRPr="00720BFC">
        <w:rPr>
          <w:u w:val="single"/>
        </w:rPr>
        <w:t xml:space="preserve">At the very least, </w:t>
      </w:r>
      <w:r w:rsidRPr="00336858">
        <w:rPr>
          <w:b/>
          <w:highlight w:val="yellow"/>
          <w:u w:val="single"/>
        </w:rPr>
        <w:t>totalitarianism cannot be the sole orientation point</w:t>
      </w:r>
      <w:r w:rsidRPr="00336858">
        <w:rPr>
          <w:highlight w:val="yellow"/>
          <w:u w:val="single"/>
        </w:rPr>
        <w:t xml:space="preserve"> for </w:t>
      </w:r>
      <w:r w:rsidRPr="00720BFC">
        <w:rPr>
          <w:u w:val="single"/>
        </w:rPr>
        <w:t xml:space="preserve">our </w:t>
      </w:r>
      <w:r w:rsidRPr="00336858">
        <w:rPr>
          <w:highlight w:val="yellow"/>
          <w:u w:val="single"/>
        </w:rPr>
        <w:t xml:space="preserve">understanding </w:t>
      </w:r>
      <w:r w:rsidRPr="00720BFC">
        <w:rPr>
          <w:u w:val="single"/>
        </w:rPr>
        <w:t xml:space="preserve">of </w:t>
      </w:r>
      <w:proofErr w:type="spellStart"/>
      <w:r w:rsidRPr="00336858">
        <w:rPr>
          <w:highlight w:val="yellow"/>
          <w:u w:val="single"/>
        </w:rPr>
        <w:t>biopolitics</w:t>
      </w:r>
      <w:proofErr w:type="spellEnd"/>
      <w:r w:rsidRPr="00336858">
        <w:rPr>
          <w:highlight w:val="yellow"/>
          <w:u w:val="single"/>
        </w:rPr>
        <w:t xml:space="preserve">, </w:t>
      </w:r>
      <w:r w:rsidRPr="00720BFC">
        <w:rPr>
          <w:u w:val="single"/>
        </w:rPr>
        <w:t>the only end point of the logic of social engineering.</w:t>
      </w:r>
    </w:p>
    <w:p w14:paraId="1A600DF1" w14:textId="77777777" w:rsidR="00A53E22" w:rsidRPr="003065EB" w:rsidRDefault="00A53E22" w:rsidP="00A53E22">
      <w:pPr>
        <w:rPr>
          <w:sz w:val="12"/>
          <w:szCs w:val="12"/>
          <w:highlight w:val="yellow"/>
        </w:rPr>
      </w:pPr>
      <w:r w:rsidRPr="00336858">
        <w:rPr>
          <w:b/>
          <w:highlight w:val="yellow"/>
          <w:u w:val="single"/>
        </w:rPr>
        <w:t xml:space="preserve">This notion is not </w:t>
      </w:r>
      <w:r w:rsidRPr="00720BFC">
        <w:rPr>
          <w:b/>
          <w:u w:val="single"/>
        </w:rPr>
        <w:t xml:space="preserve">at all </w:t>
      </w:r>
      <w:r w:rsidRPr="00336858">
        <w:rPr>
          <w:b/>
          <w:highlight w:val="yellow"/>
          <w:u w:val="single"/>
        </w:rPr>
        <w:t xml:space="preserve">at odds with </w:t>
      </w:r>
      <w:r w:rsidRPr="00720BFC">
        <w:rPr>
          <w:b/>
          <w:u w:val="single"/>
        </w:rPr>
        <w:t xml:space="preserve">the core of </w:t>
      </w:r>
      <w:proofErr w:type="spellStart"/>
      <w:r w:rsidRPr="00336858">
        <w:rPr>
          <w:b/>
          <w:highlight w:val="yellow"/>
          <w:u w:val="single"/>
        </w:rPr>
        <w:t>Foucauldian</w:t>
      </w:r>
      <w:proofErr w:type="spellEnd"/>
      <w:r w:rsidRPr="00336858">
        <w:t xml:space="preserve"> (and </w:t>
      </w:r>
      <w:proofErr w:type="spellStart"/>
      <w:r w:rsidRPr="00336858">
        <w:t>Peukertian</w:t>
      </w:r>
      <w:proofErr w:type="spellEnd"/>
      <w:r w:rsidRPr="00336858">
        <w:t xml:space="preserve">) </w:t>
      </w:r>
      <w:r w:rsidRPr="00336858">
        <w:rPr>
          <w:b/>
          <w:highlight w:val="yellow"/>
          <w:u w:val="single"/>
        </w:rPr>
        <w:t>theory</w:t>
      </w:r>
      <w:r w:rsidRPr="00336858">
        <w:rPr>
          <w:b/>
          <w:u w:val="single"/>
        </w:rPr>
        <w:t>.</w:t>
      </w:r>
      <w:r w:rsidRPr="00336858">
        <w:t xml:space="preserve"> Democratic </w:t>
      </w:r>
      <w:r w:rsidRPr="00336858">
        <w:rPr>
          <w:highlight w:val="yellow"/>
          <w:u w:val="single"/>
        </w:rPr>
        <w:t>welfare states are regimes of power/knowledge no less than</w:t>
      </w:r>
      <w:r w:rsidRPr="00336858">
        <w:t xml:space="preserve"> early twentieth-century </w:t>
      </w:r>
      <w:r w:rsidRPr="00336858">
        <w:rPr>
          <w:highlight w:val="yellow"/>
          <w:u w:val="single"/>
        </w:rPr>
        <w:t xml:space="preserve">totalitarian states; </w:t>
      </w:r>
      <w:r w:rsidRPr="005B6F74">
        <w:rPr>
          <w:u w:val="single"/>
        </w:rPr>
        <w:t>these systems are not “opposites</w:t>
      </w:r>
      <w:r w:rsidRPr="00336858">
        <w:rPr>
          <w:u w:val="single"/>
        </w:rPr>
        <w:t>,”</w:t>
      </w:r>
      <w:r w:rsidRPr="00336858">
        <w:t xml:space="preserve"> in the sense that they are two alternative ways of organizing the same thing. </w:t>
      </w:r>
      <w:r w:rsidRPr="00336858">
        <w:rPr>
          <w:highlight w:val="yellow"/>
          <w:u w:val="single"/>
        </w:rPr>
        <w:t>But they are two very different ways of organizing it.</w:t>
      </w:r>
      <w:r w:rsidRPr="00336858">
        <w:t xml:space="preserve"> The concept </w:t>
      </w:r>
      <w:r w:rsidRPr="005B6F74">
        <w:t>“</w:t>
      </w:r>
      <w:r w:rsidRPr="005B6F74">
        <w:rPr>
          <w:u w:val="single"/>
        </w:rPr>
        <w:t>power</w:t>
      </w:r>
      <w:r w:rsidRPr="005B6F74">
        <w:t xml:space="preserve">” </w:t>
      </w:r>
      <w:r w:rsidRPr="005B6F74">
        <w:rPr>
          <w:u w:val="single"/>
        </w:rPr>
        <w:t>should not be read as</w:t>
      </w:r>
      <w:r w:rsidRPr="005B6F74">
        <w:t xml:space="preserve"> a universal </w:t>
      </w:r>
      <w:proofErr w:type="spellStart"/>
      <w:r w:rsidRPr="005B6F74">
        <w:t>stiè</w:t>
      </w:r>
      <w:proofErr w:type="spellEnd"/>
      <w:r w:rsidRPr="005B6F74">
        <w:t xml:space="preserve"> </w:t>
      </w:r>
      <w:proofErr w:type="spellStart"/>
      <w:r w:rsidRPr="005B6F74">
        <w:t>ing</w:t>
      </w:r>
      <w:proofErr w:type="spellEnd"/>
      <w:r w:rsidRPr="005B6F74">
        <w:t xml:space="preserve"> night of </w:t>
      </w:r>
      <w:r w:rsidRPr="005B6F74">
        <w:rPr>
          <w:u w:val="single"/>
        </w:rPr>
        <w:t>oppression, manipulation, and entrapment, in which all political</w:t>
      </w:r>
      <w:r w:rsidRPr="005B6F74">
        <w:t xml:space="preserve"> and social </w:t>
      </w:r>
      <w:r w:rsidRPr="005B6F74">
        <w:rPr>
          <w:u w:val="single"/>
        </w:rPr>
        <w:t>orders are grey,</w:t>
      </w:r>
      <w:r w:rsidRPr="005B6F74">
        <w:t xml:space="preserve"> are essentially or effectively “the same.”</w:t>
      </w:r>
      <w:r w:rsidRPr="00336858">
        <w:t xml:space="preserve"> </w:t>
      </w:r>
      <w:r w:rsidRPr="00B51AFB">
        <w:rPr>
          <w:u w:val="single"/>
        </w:rPr>
        <w:t>Power is a set of social relations, in which individuals and groups have varying degrees of autonomy</w:t>
      </w:r>
      <w:r w:rsidRPr="00B51AFB">
        <w:t xml:space="preserve"> and effective subjectivity. And discourse is, as Foucault argued, “tactically polyvalent.” </w:t>
      </w:r>
      <w:r w:rsidRPr="00B51AFB">
        <w:rPr>
          <w:u w:val="single"/>
        </w:rPr>
        <w:t>Discursive elements</w:t>
      </w:r>
      <w:r w:rsidRPr="00B51AFB">
        <w:t xml:space="preserve"> (like the various elements of </w:t>
      </w:r>
      <w:proofErr w:type="spellStart"/>
      <w:r w:rsidRPr="00B51AFB">
        <w:t>biopolitics</w:t>
      </w:r>
      <w:proofErr w:type="spellEnd"/>
      <w:r w:rsidRPr="00B51AFB">
        <w:t xml:space="preserve">) </w:t>
      </w:r>
      <w:r w:rsidRPr="00B51AFB">
        <w:rPr>
          <w:u w:val="single"/>
        </w:rPr>
        <w:t>can be combined</w:t>
      </w:r>
      <w:r w:rsidRPr="00B51AFB">
        <w:t xml:space="preserve"> in different </w:t>
      </w:r>
      <w:r w:rsidRPr="00B51AFB">
        <w:rPr>
          <w:u w:val="single"/>
        </w:rPr>
        <w:t xml:space="preserve">ways to form parts of </w:t>
      </w:r>
      <w:r w:rsidRPr="00B51AFB">
        <w:t xml:space="preserve">quite </w:t>
      </w:r>
      <w:r w:rsidRPr="00B51AFB">
        <w:rPr>
          <w:u w:val="single"/>
        </w:rPr>
        <w:t>different strategies</w:t>
      </w:r>
      <w:r w:rsidRPr="00B51AFB">
        <w:t xml:space="preserve"> (</w:t>
      </w:r>
      <w:r w:rsidRPr="00B51AFB">
        <w:rPr>
          <w:u w:val="single"/>
        </w:rPr>
        <w:t>like totalitarianism or</w:t>
      </w:r>
      <w:r w:rsidRPr="00B51AFB">
        <w:t xml:space="preserve"> the </w:t>
      </w:r>
      <w:r w:rsidRPr="00B51AFB">
        <w:rPr>
          <w:u w:val="single"/>
        </w:rPr>
        <w:t>democratic</w:t>
      </w:r>
      <w:r w:rsidRPr="00336858">
        <w:rPr>
          <w:u w:val="single"/>
        </w:rPr>
        <w:t xml:space="preserve"> welfare</w:t>
      </w:r>
      <w:r w:rsidRPr="00336858">
        <w:t xml:space="preserve"> state); </w:t>
      </w:r>
      <w:r w:rsidRPr="00336858">
        <w:rPr>
          <w:u w:val="single"/>
        </w:rPr>
        <w:t>they cannot be assigned to one place in a structure</w:t>
      </w:r>
      <w:r w:rsidRPr="00336858">
        <w:t xml:space="preserve">, but rather circulate. </w:t>
      </w:r>
      <w:r w:rsidRPr="00336858">
        <w:rPr>
          <w:highlight w:val="yellow"/>
          <w:u w:val="single"/>
        </w:rPr>
        <w:t>The varying possible constellations</w:t>
      </w:r>
      <w:r w:rsidRPr="00336858">
        <w:rPr>
          <w:highlight w:val="yellow"/>
        </w:rPr>
        <w:t xml:space="preserve"> </w:t>
      </w:r>
      <w:r w:rsidRPr="00336858">
        <w:t xml:space="preserve">of power in modern societies </w:t>
      </w:r>
      <w:r w:rsidRPr="00336858">
        <w:rPr>
          <w:highlight w:val="yellow"/>
          <w:u w:val="single"/>
        </w:rPr>
        <w:t xml:space="preserve">create “multiple </w:t>
      </w:r>
      <w:proofErr w:type="spellStart"/>
      <w:r w:rsidRPr="00336858">
        <w:rPr>
          <w:highlight w:val="yellow"/>
          <w:u w:val="single"/>
        </w:rPr>
        <w:t>modernities</w:t>
      </w:r>
      <w:proofErr w:type="spellEnd"/>
      <w:r w:rsidRPr="00336858">
        <w:rPr>
          <w:u w:val="single"/>
        </w:rPr>
        <w:t>,”</w:t>
      </w:r>
      <w:r w:rsidRPr="00336858">
        <w:t xml:space="preserve"> modern societies </w:t>
      </w:r>
      <w:r w:rsidRPr="00336858">
        <w:rPr>
          <w:highlight w:val="yellow"/>
          <w:u w:val="single"/>
        </w:rPr>
        <w:t>with</w:t>
      </w:r>
      <w:r w:rsidRPr="00336858">
        <w:rPr>
          <w:highlight w:val="yellow"/>
        </w:rPr>
        <w:t xml:space="preserve"> </w:t>
      </w:r>
      <w:r w:rsidRPr="005B6F74">
        <w:t>quite</w:t>
      </w:r>
      <w:r w:rsidRPr="00336858">
        <w:rPr>
          <w:highlight w:val="yellow"/>
        </w:rPr>
        <w:t xml:space="preserve"> </w:t>
      </w:r>
      <w:r w:rsidRPr="00336858">
        <w:rPr>
          <w:b/>
          <w:highlight w:val="yellow"/>
          <w:u w:val="single"/>
        </w:rPr>
        <w:t>radically differing potentials.</w:t>
      </w:r>
      <w:r w:rsidRPr="00336858">
        <w:rPr>
          <w:sz w:val="12"/>
          <w:szCs w:val="12"/>
          <w:highlight w:val="yellow"/>
        </w:rPr>
        <w:t>91</w:t>
      </w:r>
    </w:p>
    <w:p w14:paraId="7203A765" w14:textId="77777777" w:rsidR="00A53E22" w:rsidRPr="00C51701" w:rsidRDefault="00A53E22" w:rsidP="00A53E22">
      <w:pPr>
        <w:pStyle w:val="Heading4"/>
      </w:pPr>
      <w:r>
        <w:t xml:space="preserve">No endless intervention </w:t>
      </w:r>
    </w:p>
    <w:p w14:paraId="1139CD86" w14:textId="77777777" w:rsidR="00A53E22" w:rsidRPr="00F303CD" w:rsidRDefault="00A53E22" w:rsidP="00A53E22">
      <w:r w:rsidRPr="00F303CD">
        <w:t xml:space="preserve">David Mathieson and, Associate Fellow at FRIDE. He holds a doctorate from the University of London, Richard </w:t>
      </w:r>
      <w:r w:rsidRPr="00F303CD">
        <w:rPr>
          <w:rStyle w:val="StyleStyleBold12pt"/>
        </w:rPr>
        <w:t>Youngs 6,</w:t>
      </w:r>
      <w:r w:rsidRPr="00F303CD">
        <w:t xml:space="preserve"> Co-</w:t>
      </w:r>
      <w:proofErr w:type="spellStart"/>
      <w:r w:rsidRPr="00F303CD">
        <w:t>ordinator</w:t>
      </w:r>
      <w:proofErr w:type="spellEnd"/>
      <w:r w:rsidRPr="00F303CD">
        <w:t xml:space="preserve"> of the </w:t>
      </w:r>
      <w:proofErr w:type="spellStart"/>
      <w:r w:rsidRPr="00F303CD">
        <w:t>Democratisation</w:t>
      </w:r>
      <w:proofErr w:type="spellEnd"/>
      <w:r w:rsidRPr="00F303CD">
        <w:t xml:space="preserve"> </w:t>
      </w:r>
      <w:proofErr w:type="spellStart"/>
      <w:r w:rsidRPr="00F303CD">
        <w:t>programme</w:t>
      </w:r>
      <w:proofErr w:type="spellEnd"/>
      <w:r w:rsidRPr="00F303CD">
        <w:t xml:space="preserve"> at FRIDE, and lecturer at the University of Warwick, “Democracy Promotion and the European Left: Ambivalence Confused?”, December, working paper 29 at FRIDE</w:t>
      </w:r>
    </w:p>
    <w:p w14:paraId="718E3CA8" w14:textId="77777777" w:rsidR="00A53E22" w:rsidRDefault="00A53E22" w:rsidP="00A53E22"/>
    <w:p w14:paraId="78B9F4F6" w14:textId="77777777" w:rsidR="00A53E22" w:rsidRDefault="00A53E22" w:rsidP="00A53E22">
      <w:r>
        <w:t xml:space="preserve">Equally important, </w:t>
      </w:r>
      <w:r w:rsidRPr="00000389">
        <w:rPr>
          <w:rStyle w:val="StyleBoldUnderline"/>
          <w:highlight w:val="cyan"/>
        </w:rPr>
        <w:t>leftist</w:t>
      </w:r>
      <w:r w:rsidRPr="00000389">
        <w:rPr>
          <w:rStyle w:val="StyleBoldUnderline"/>
        </w:rPr>
        <w:t xml:space="preserve"> </w:t>
      </w:r>
      <w:r w:rsidRPr="00000389">
        <w:rPr>
          <w:rStyle w:val="StyleBoldUnderline"/>
          <w:highlight w:val="cyan"/>
        </w:rPr>
        <w:t>analysts</w:t>
      </w:r>
      <w:r>
        <w:t xml:space="preserve"> and politicians on the other (pro-Iraq invasion) side of the debate </w:t>
      </w:r>
      <w:r w:rsidRPr="00000389">
        <w:rPr>
          <w:rStyle w:val="StyleBoldUnderline"/>
          <w:highlight w:val="cyan"/>
        </w:rPr>
        <w:t>must</w:t>
      </w:r>
      <w:r>
        <w:t xml:space="preserve"> also </w:t>
      </w:r>
      <w:r w:rsidRPr="00000389">
        <w:rPr>
          <w:rStyle w:val="StyleBoldUnderline"/>
          <w:highlight w:val="cyan"/>
        </w:rPr>
        <w:t>de-link their views on Iraq</w:t>
      </w:r>
      <w:r w:rsidRPr="00000389">
        <w:rPr>
          <w:rStyle w:val="StyleBoldUnderline"/>
        </w:rPr>
        <w:t xml:space="preserve"> </w:t>
      </w:r>
      <w:r w:rsidRPr="00925216">
        <w:t xml:space="preserve">from the broader democracy agenda. A fixation with justifying the Iraq invasion from a </w:t>
      </w:r>
      <w:r w:rsidRPr="00D17607">
        <w:t>progressive point of view is also in danger of obscuring a clearer vision on more proactive democracy promotion.29 This ‘democracy by force’ debate is a diversion. One analyst points out that this debate has dragged the European left into rallying forcefully behind the ‘</w:t>
      </w:r>
      <w:r w:rsidRPr="00D17607">
        <w:rPr>
          <w:rStyle w:val="Emphasis"/>
        </w:rPr>
        <w:t>imperialism’ judged to lie behind a small number of interventions</w:t>
      </w:r>
      <w:r w:rsidRPr="00D17607">
        <w:t xml:space="preserve">, </w:t>
      </w:r>
      <w:r w:rsidRPr="00D17607">
        <w:rPr>
          <w:rStyle w:val="StyleBoldUnderline"/>
        </w:rPr>
        <w:t>but to ignore the far larger number of cases</w:t>
      </w:r>
      <w:r w:rsidRPr="00D17607">
        <w:t xml:space="preserve"> around the world </w:t>
      </w:r>
      <w:r w:rsidRPr="00D17607">
        <w:rPr>
          <w:rStyle w:val="StyleBoldUnderline"/>
        </w:rPr>
        <w:t xml:space="preserve">where the </w:t>
      </w:r>
      <w:r w:rsidRPr="00925216">
        <w:rPr>
          <w:rStyle w:val="StyleBoldUnderline"/>
          <w:highlight w:val="cyan"/>
        </w:rPr>
        <w:t>West</w:t>
      </w:r>
      <w:r w:rsidRPr="00000389">
        <w:rPr>
          <w:rStyle w:val="StyleBoldUnderline"/>
        </w:rPr>
        <w:t xml:space="preserve"> has </w:t>
      </w:r>
      <w:r w:rsidRPr="00925216">
        <w:rPr>
          <w:rStyle w:val="StyleBoldUnderline"/>
          <w:highlight w:val="cyan"/>
        </w:rPr>
        <w:t>by</w:t>
      </w:r>
      <w:r w:rsidRPr="00000389">
        <w:rPr>
          <w:rStyle w:val="StyleBoldUnderline"/>
        </w:rPr>
        <w:t xml:space="preserve"> its </w:t>
      </w:r>
      <w:r w:rsidRPr="00925216">
        <w:rPr>
          <w:rStyle w:val="StyleBoldUnderline"/>
          <w:highlight w:val="cyan"/>
        </w:rPr>
        <w:t xml:space="preserve">inaction </w:t>
      </w:r>
      <w:r w:rsidRPr="00D17607">
        <w:rPr>
          <w:rStyle w:val="StyleBoldUnderline"/>
        </w:rPr>
        <w:t>and silence</w:t>
      </w:r>
      <w:r w:rsidRPr="00925216">
        <w:rPr>
          <w:rStyle w:val="StyleBoldUnderline"/>
          <w:highlight w:val="cyan"/>
        </w:rPr>
        <w:t xml:space="preserve"> been complicit with autocracy</w:t>
      </w:r>
      <w:r>
        <w:t xml:space="preserve">.30 </w:t>
      </w:r>
      <w:r w:rsidRPr="00000389">
        <w:rPr>
          <w:rStyle w:val="Emphasis"/>
          <w:highlight w:val="cyan"/>
        </w:rPr>
        <w:t>There is no prospect of a</w:t>
      </w:r>
      <w:r w:rsidRPr="00000389">
        <w:rPr>
          <w:rStyle w:val="Emphasis"/>
        </w:rPr>
        <w:t xml:space="preserve"> far-reaching ‘</w:t>
      </w:r>
      <w:r w:rsidRPr="00000389">
        <w:rPr>
          <w:rStyle w:val="Emphasis"/>
          <w:highlight w:val="cyan"/>
        </w:rPr>
        <w:t xml:space="preserve">doctrine of </w:t>
      </w:r>
      <w:r w:rsidRPr="00925216">
        <w:t xml:space="preserve">democratic </w:t>
      </w:r>
      <w:r w:rsidRPr="00000389">
        <w:rPr>
          <w:rStyle w:val="Emphasis"/>
          <w:highlight w:val="cyan"/>
        </w:rPr>
        <w:t>intervention</w:t>
      </w:r>
      <w:r w:rsidRPr="00FC284A">
        <w:rPr>
          <w:highlight w:val="cyan"/>
        </w:rPr>
        <w:t>’</w:t>
      </w:r>
      <w:r>
        <w:t xml:space="preserve">. Debate at the multilateral level has long settled on the view that </w:t>
      </w:r>
      <w:r w:rsidRPr="00000389">
        <w:rPr>
          <w:rStyle w:val="StyleBoldUnderline"/>
        </w:rPr>
        <w:t>an absence of democracy cannot in itself justify military intervention in a particular country</w:t>
      </w:r>
      <w:r>
        <w:t xml:space="preserve">. At least for the present, </w:t>
      </w:r>
      <w:r w:rsidRPr="00000389">
        <w:rPr>
          <w:rStyle w:val="StyleBoldUnderline"/>
        </w:rPr>
        <w:t>no state appears likely to challenge this</w:t>
      </w:r>
      <w:r>
        <w:t xml:space="preserve">. The morality of military intervention is of course a crucial issue for international ethics; but, </w:t>
      </w:r>
      <w:r w:rsidRPr="00000389">
        <w:rPr>
          <w:rStyle w:val="StyleBoldUnderline"/>
        </w:rPr>
        <w:t>the core business of democracy promotion is</w:t>
      </w:r>
      <w:r>
        <w:t xml:space="preserve"> essentially </w:t>
      </w:r>
      <w:r w:rsidRPr="00000389">
        <w:rPr>
          <w:rStyle w:val="StyleBoldUnderline"/>
        </w:rPr>
        <w:t>about civilian strategies</w:t>
      </w:r>
      <w:r>
        <w:t xml:space="preserve">. </w:t>
      </w:r>
      <w:r w:rsidRPr="00000389">
        <w:rPr>
          <w:rStyle w:val="StyleBoldUnderline"/>
        </w:rPr>
        <w:t>It is here where the left must engage and have something more creative and productive to say</w:t>
      </w:r>
      <w:r>
        <w:t xml:space="preserve">. More than any other foreign policy issue of modern times, </w:t>
      </w:r>
      <w:r w:rsidRPr="00000389">
        <w:rPr>
          <w:rStyle w:val="StyleBoldUnderline"/>
        </w:rPr>
        <w:t>Iraq has split the European left</w:t>
      </w:r>
      <w:r>
        <w:t xml:space="preserve">. Some important points have been made, not least those around the validity of international law and the efficacy of using armies for regime change. But </w:t>
      </w:r>
      <w:r w:rsidRPr="00000389">
        <w:rPr>
          <w:rStyle w:val="StyleBoldUnderline"/>
        </w:rPr>
        <w:t>the debate has</w:t>
      </w:r>
      <w:r>
        <w:t xml:space="preserve"> also </w:t>
      </w:r>
      <w:r w:rsidRPr="00000389">
        <w:rPr>
          <w:rStyle w:val="StyleBoldUnderline"/>
        </w:rPr>
        <w:t>been damaging and confused</w:t>
      </w:r>
      <w:r>
        <w:t xml:space="preserve">. When not actively disagreeing with each other some on the left have appeared simply to be talking at cross-purposes. Tony Blair’s speeches abound with references linking democracy with firmness whilst Zapatero constantly stresses the need for democracy through non-prescriptive dialogue. </w:t>
      </w:r>
      <w:r w:rsidRPr="00000389">
        <w:rPr>
          <w:rStyle w:val="Emphasis"/>
          <w:highlight w:val="cyan"/>
        </w:rPr>
        <w:t>The</w:t>
      </w:r>
      <w:r w:rsidRPr="00000389">
        <w:rPr>
          <w:rStyle w:val="Emphasis"/>
        </w:rPr>
        <w:t xml:space="preserve"> European </w:t>
      </w:r>
      <w:r w:rsidRPr="00000389">
        <w:rPr>
          <w:rStyle w:val="Emphasis"/>
          <w:highlight w:val="cyan"/>
        </w:rPr>
        <w:t>left risks regressing to a</w:t>
      </w:r>
      <w:r w:rsidRPr="00000389">
        <w:rPr>
          <w:rStyle w:val="Emphasis"/>
        </w:rPr>
        <w:t xml:space="preserve">n unsatisfactory </w:t>
      </w:r>
      <w:r w:rsidRPr="00000389">
        <w:rPr>
          <w:rStyle w:val="Emphasis"/>
          <w:highlight w:val="cyan"/>
        </w:rPr>
        <w:t>binary</w:t>
      </w:r>
      <w:r w:rsidRPr="00000389">
        <w:rPr>
          <w:rStyle w:val="Emphasis"/>
        </w:rPr>
        <w:t xml:space="preserve"> distinction </w:t>
      </w:r>
      <w:r w:rsidRPr="00000389">
        <w:rPr>
          <w:rStyle w:val="Emphasis"/>
          <w:highlight w:val="cyan"/>
        </w:rPr>
        <w:t>between ‘intervention’ and ‘doing nothing</w:t>
      </w:r>
      <w:r w:rsidRPr="00000389">
        <w:rPr>
          <w:rStyle w:val="Emphasis"/>
        </w:rPr>
        <w:t>’ in non-democratic countries</w:t>
      </w:r>
      <w:r>
        <w:t xml:space="preserve">. Ironically, </w:t>
      </w:r>
      <w:r w:rsidRPr="00925216">
        <w:rPr>
          <w:rStyle w:val="StyleBoldUnderline"/>
          <w:highlight w:val="cyan"/>
        </w:rPr>
        <w:t>while it lambasts US</w:t>
      </w:r>
      <w:r w:rsidRPr="00000389">
        <w:rPr>
          <w:rStyle w:val="StyleBoldUnderline"/>
        </w:rPr>
        <w:t xml:space="preserve"> military </w:t>
      </w:r>
      <w:r w:rsidRPr="00925216">
        <w:rPr>
          <w:rStyle w:val="StyleBoldUnderline"/>
          <w:highlight w:val="cyan"/>
        </w:rPr>
        <w:t>power, the left</w:t>
      </w:r>
      <w:r>
        <w:t xml:space="preserve"> itself </w:t>
      </w:r>
      <w:r w:rsidRPr="00000389">
        <w:rPr>
          <w:rStyle w:val="StyleBoldUnderline"/>
        </w:rPr>
        <w:t xml:space="preserve">appears to have </w:t>
      </w:r>
      <w:r w:rsidRPr="00925216">
        <w:rPr>
          <w:rStyle w:val="StyleBoldUnderline"/>
          <w:highlight w:val="cyan"/>
        </w:rPr>
        <w:t>slid back towards</w:t>
      </w:r>
      <w:r w:rsidRPr="00000389">
        <w:rPr>
          <w:rStyle w:val="StyleBoldUnderline"/>
        </w:rPr>
        <w:t xml:space="preserve"> a </w:t>
      </w:r>
      <w:proofErr w:type="spellStart"/>
      <w:r w:rsidRPr="00925216">
        <w:rPr>
          <w:rStyle w:val="StyleBoldUnderline"/>
          <w:highlight w:val="cyan"/>
        </w:rPr>
        <w:t>Westphalia</w:t>
      </w:r>
      <w:r w:rsidRPr="00000389">
        <w:rPr>
          <w:rStyle w:val="StyleBoldUnderline"/>
        </w:rPr>
        <w:t>n</w:t>
      </w:r>
      <w:proofErr w:type="spellEnd"/>
      <w:r w:rsidRPr="00000389">
        <w:rPr>
          <w:rStyle w:val="StyleBoldUnderline"/>
        </w:rPr>
        <w:t xml:space="preserve"> view of international relations</w:t>
      </w:r>
      <w:r>
        <w:t>, reversing the evolution in its own internal debates during the 1990s.</w:t>
      </w:r>
    </w:p>
    <w:p w14:paraId="3E628FE3" w14:textId="77777777" w:rsidR="00B51AFB" w:rsidRPr="005E5030" w:rsidRDefault="00B51AFB" w:rsidP="00B51AFB">
      <w:pPr>
        <w:pStyle w:val="Heading4"/>
      </w:pPr>
      <w:r w:rsidRPr="005E5030">
        <w:rPr>
          <w:b w:val="0"/>
          <w:bCs w:val="0"/>
          <w:iCs w:val="0"/>
        </w:rPr>
        <w:t xml:space="preserve">Economic isolationism is at the crux of Cuban resistance to neoliberalism. </w:t>
      </w:r>
    </w:p>
    <w:p w14:paraId="6636CA42" w14:textId="77777777" w:rsidR="00B51AFB" w:rsidRPr="005E5030" w:rsidRDefault="00B51AFB" w:rsidP="00B51AFB">
      <w:pPr>
        <w:rPr>
          <w:sz w:val="12"/>
        </w:rPr>
      </w:pPr>
      <w:r w:rsidRPr="005E5030">
        <w:rPr>
          <w:b/>
        </w:rPr>
        <w:t>Fernandez, professor of social sciences, 5</w:t>
      </w:r>
      <w:r w:rsidRPr="005E5030">
        <w:t xml:space="preserve"> </w:t>
      </w:r>
      <w:r w:rsidRPr="005E5030">
        <w:rPr>
          <w:sz w:val="12"/>
        </w:rPr>
        <w:t xml:space="preserve">(Raul, University of California—Irvine, “Cuba in the Age of Neoliberalism”, </w:t>
      </w:r>
      <w:hyperlink r:id="rId16" w:history="1">
        <w:r w:rsidRPr="005E5030">
          <w:rPr>
            <w:rStyle w:val="Hyperlink"/>
            <w:sz w:val="12"/>
          </w:rPr>
          <w:t>http://www.ncsu.edu/acontracorriente/fall_05/Fernandez.pdf</w:t>
        </w:r>
      </w:hyperlink>
      <w:r w:rsidRPr="005E5030">
        <w:rPr>
          <w:sz w:val="12"/>
        </w:rPr>
        <w:t xml:space="preserve">, </w:t>
      </w:r>
      <w:proofErr w:type="spellStart"/>
      <w:r w:rsidRPr="005E5030">
        <w:rPr>
          <w:sz w:val="12"/>
        </w:rPr>
        <w:t>ZBurdette</w:t>
      </w:r>
      <w:proofErr w:type="spellEnd"/>
      <w:r w:rsidRPr="005E5030">
        <w:rPr>
          <w:sz w:val="12"/>
        </w:rPr>
        <w:t>)</w:t>
      </w:r>
    </w:p>
    <w:p w14:paraId="5EFA3B2A" w14:textId="77777777" w:rsidR="00B51AFB" w:rsidRPr="005E5030" w:rsidRDefault="00B51AFB" w:rsidP="00B51AFB">
      <w:pPr>
        <w:rPr>
          <w:sz w:val="12"/>
        </w:rPr>
      </w:pPr>
    </w:p>
    <w:p w14:paraId="4330B37D" w14:textId="1E08CF11" w:rsidR="00B51AFB" w:rsidRPr="00B51AFB" w:rsidRDefault="00B51AFB" w:rsidP="00B51AFB">
      <w:pPr>
        <w:rPr>
          <w:sz w:val="12"/>
        </w:rPr>
      </w:pPr>
      <w:r w:rsidRPr="005E5030">
        <w:rPr>
          <w:sz w:val="12"/>
        </w:rPr>
        <w:t>State Resistance</w:t>
      </w:r>
      <w:r w:rsidRPr="005E5030">
        <w:rPr>
          <w:u w:val="single"/>
        </w:rPr>
        <w:t xml:space="preserve"> </w:t>
      </w:r>
      <w:r w:rsidRPr="005E5030">
        <w:rPr>
          <w:sz w:val="12"/>
        </w:rPr>
        <w:t xml:space="preserve">to Globalization in Cuba is a concise and readable study of the evolution of the Cuban economy in the years following the disintegration of the Soviet bloc and the disappearance of Cuba's dependence on the economies of Eastern Europe. The author explains the ways in which the </w:t>
      </w:r>
      <w:r w:rsidRPr="00B51AFB">
        <w:rPr>
          <w:highlight w:val="yellow"/>
          <w:u w:val="single"/>
        </w:rPr>
        <w:t>Cuban leadership has been able to successfully resist the pressures of neo-liberal globalization and maintain the island's economic independence</w:t>
      </w:r>
      <w:r w:rsidRPr="005E5030">
        <w:rPr>
          <w:u w:val="single"/>
        </w:rPr>
        <w:t>.</w:t>
      </w:r>
      <w:r w:rsidRPr="005E5030">
        <w:rPr>
          <w:sz w:val="12"/>
        </w:rPr>
        <w:t xml:space="preserve"> At the same time Carmona </w:t>
      </w:r>
      <w:proofErr w:type="spellStart"/>
      <w:r w:rsidRPr="005E5030">
        <w:rPr>
          <w:sz w:val="12"/>
        </w:rPr>
        <w:t>Báez</w:t>
      </w:r>
      <w:proofErr w:type="spellEnd"/>
      <w:r w:rsidRPr="005E5030">
        <w:rPr>
          <w:sz w:val="12"/>
        </w:rPr>
        <w:t xml:space="preserve"> </w:t>
      </w:r>
      <w:proofErr w:type="spellStart"/>
      <w:r w:rsidRPr="005E5030">
        <w:rPr>
          <w:sz w:val="12"/>
        </w:rPr>
        <w:t>identifiesthe</w:t>
      </w:r>
      <w:proofErr w:type="spellEnd"/>
      <w:r w:rsidRPr="005E5030">
        <w:rPr>
          <w:sz w:val="12"/>
        </w:rPr>
        <w:t xml:space="preserve"> manner in which the global economy shaped the policies and structures put in place by Cuban authorities in the last decade and a half. The book contains a wealth of empirical data and observations.</w:t>
      </w:r>
    </w:p>
    <w:p w14:paraId="10F76BFE" w14:textId="77777777" w:rsidR="00A53E22" w:rsidRPr="00244993" w:rsidRDefault="00A53E22" w:rsidP="00A53E22">
      <w:pPr>
        <w:pStyle w:val="Heading4"/>
      </w:pPr>
      <w:r w:rsidRPr="00244993">
        <w:t xml:space="preserve">Preventing death is the first ethical priority – it’s the only impact you can’t recover from. </w:t>
      </w:r>
    </w:p>
    <w:p w14:paraId="7EF6B507" w14:textId="77777777" w:rsidR="00A53E22" w:rsidRPr="005C3E39" w:rsidRDefault="00A53E22" w:rsidP="00A53E22">
      <w:r w:rsidRPr="00A02660">
        <w:rPr>
          <w:rStyle w:val="StyleStyleBold12pt"/>
        </w:rPr>
        <w:t>Bauman 95</w:t>
      </w:r>
      <w:r w:rsidRPr="005C3E39">
        <w:t xml:space="preserve"> </w:t>
      </w:r>
      <w:proofErr w:type="spellStart"/>
      <w:r w:rsidRPr="005C3E39">
        <w:t>Zygmunt</w:t>
      </w:r>
      <w:proofErr w:type="spellEnd"/>
      <w:r w:rsidRPr="005C3E39">
        <w:t xml:space="preserve"> Bauman, University of Leeds Professor Emeritus of Sociology, 1995, Life In Fragments: Essays In Postmodern Morality, p. 66-71</w:t>
      </w:r>
    </w:p>
    <w:p w14:paraId="598BD1DD" w14:textId="77777777" w:rsidR="00A53E22" w:rsidRPr="005C3E39" w:rsidRDefault="00A53E22" w:rsidP="00A53E22">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xml:space="preserve">: a being filled with anticipation, a being aware of the abyss between future foretold and future that will eventually be; it is this gap which, like a magnet, draws the self towards the </w:t>
      </w:r>
      <w:proofErr w:type="spellStart"/>
      <w:r w:rsidRPr="005C3E39">
        <w:rPr>
          <w:rFonts w:eastAsiaTheme="majorEastAsia"/>
          <w:sz w:val="10"/>
        </w:rPr>
        <w:t>Other,as</w:t>
      </w:r>
      <w:proofErr w:type="spellEnd"/>
      <w:r w:rsidRPr="005C3E39">
        <w:rPr>
          <w:rFonts w:eastAsiaTheme="majorEastAsia"/>
          <w:sz w:val="10"/>
        </w:rPr>
        <w:t xml:space="preserve"> it draws life towards the future, making life into an activity of overcoming, transcending, leaving behind. </w:t>
      </w:r>
      <w:r w:rsidRPr="00C51701">
        <w:rPr>
          <w:rStyle w:val="StyleBoldUnderline"/>
        </w:rPr>
        <w:t xml:space="preserve">The self stretches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w:t>
      </w:r>
      <w:proofErr w:type="spellStart"/>
      <w:r w:rsidRPr="005C3E39">
        <w:rPr>
          <w:rFonts w:eastAsiaTheme="majorEastAsia"/>
          <w:sz w:val="10"/>
        </w:rPr>
        <w:t>Bakhtin</w:t>
      </w:r>
      <w:proofErr w:type="spellEnd"/>
      <w:r w:rsidRPr="005C3E39">
        <w:rPr>
          <w:rFonts w:eastAsiaTheme="majorEastAsia"/>
          <w:sz w:val="10"/>
        </w:rPr>
        <w:t>,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w:t>
      </w:r>
      <w:proofErr w:type="spellStart"/>
      <w:r w:rsidRPr="005C3E39">
        <w:rPr>
          <w:rFonts w:eastAsiaTheme="majorEastAsia"/>
          <w:sz w:val="10"/>
        </w:rPr>
        <w:t>que</w:t>
      </w:r>
      <w:proofErr w:type="spellEnd"/>
      <w:r w:rsidRPr="005C3E39">
        <w:rPr>
          <w:rFonts w:eastAsiaTheme="majorEastAsia"/>
          <w:sz w:val="10"/>
        </w:rPr>
        <w:t xml:space="preserve"> la </w:t>
      </w:r>
      <w:proofErr w:type="spellStart"/>
      <w:r w:rsidRPr="005C3E39">
        <w:rPr>
          <w:rFonts w:eastAsiaTheme="majorEastAsia"/>
          <w:sz w:val="10"/>
        </w:rPr>
        <w:t>reahte</w:t>
      </w:r>
      <w:proofErr w:type="spellEnd"/>
      <w:r w:rsidRPr="005C3E39">
        <w:rPr>
          <w:rFonts w:eastAsiaTheme="majorEastAsia"/>
          <w:sz w:val="10"/>
        </w:rPr>
        <w:t xml:space="preserve">' </w:t>
      </w:r>
      <w:r w:rsidRPr="005C3E39">
        <w:rPr>
          <w:rFonts w:eastAsiaTheme="majorEastAsia"/>
          <w:sz w:val="10"/>
        </w:rPr>
        <w:noBreakHyphen/>
        <w:t xml:space="preserve"> both the origin and the foundation of being. The hope, says </w:t>
      </w:r>
      <w:proofErr w:type="spellStart"/>
      <w:r w:rsidRPr="005C3E39">
        <w:rPr>
          <w:rFonts w:eastAsiaTheme="majorEastAsia"/>
          <w:sz w:val="10"/>
        </w:rPr>
        <w:t>Blanchot</w:t>
      </w:r>
      <w:proofErr w:type="spellEnd"/>
      <w:r w:rsidRPr="005C3E39">
        <w:rPr>
          <w:rFonts w:eastAsiaTheme="majorEastAsia"/>
          <w:sz w:val="10"/>
        </w:rPr>
        <w:t xml:space="preserve">, proclaims the possibility of that which evades the possible; `in its limit, this is the hope of the bond recaptured where it is now lost."' The hope is always the hope of </w:t>
      </w:r>
      <w:r w:rsidRPr="005C3E39">
        <w:rPr>
          <w:rFonts w:eastAsiaTheme="majorEastAsia"/>
          <w:i/>
          <w:sz w:val="10"/>
        </w:rPr>
        <w:t xml:space="preserve">being </w:t>
      </w:r>
      <w:proofErr w:type="spellStart"/>
      <w:r w:rsidRPr="005C3E39">
        <w:rPr>
          <w:rFonts w:eastAsiaTheme="majorEastAsia"/>
          <w:i/>
          <w:sz w:val="10"/>
        </w:rPr>
        <w:t>fu</w:t>
      </w:r>
      <w:proofErr w:type="spellEnd"/>
      <w:r w:rsidRPr="005C3E39">
        <w:rPr>
          <w:rFonts w:eastAsiaTheme="majorEastAsia"/>
          <w:i/>
          <w:sz w:val="10"/>
        </w:rPr>
        <w:t xml:space="preserve"> filled, </w:t>
      </w:r>
      <w:r w:rsidRPr="005C3E39">
        <w:rPr>
          <w:rFonts w:eastAsiaTheme="majorEastAsia"/>
          <w:sz w:val="10"/>
        </w:rPr>
        <w:t xml:space="preserve">but what keeps the hope alive and so keeps the being open and on the move is precisely its </w:t>
      </w:r>
      <w:proofErr w:type="spellStart"/>
      <w:r w:rsidRPr="005C3E39">
        <w:rPr>
          <w:rFonts w:eastAsiaTheme="majorEastAsia"/>
          <w:i/>
          <w:sz w:val="10"/>
        </w:rPr>
        <w:t>unfu</w:t>
      </w:r>
      <w:proofErr w:type="spellEnd"/>
      <w:r w:rsidRPr="005C3E39">
        <w:rPr>
          <w:rFonts w:eastAsiaTheme="majorEastAsia"/>
          <w:i/>
          <w:sz w:val="10"/>
        </w:rPr>
        <w:t xml:space="preserve"> </w:t>
      </w:r>
      <w:proofErr w:type="spellStart"/>
      <w:r w:rsidRPr="005C3E39">
        <w:rPr>
          <w:rFonts w:eastAsiaTheme="majorEastAsia"/>
          <w:i/>
          <w:sz w:val="10"/>
        </w:rPr>
        <w:t>filment</w:t>
      </w:r>
      <w:proofErr w:type="spellEnd"/>
      <w:r w:rsidRPr="005C3E39">
        <w:rPr>
          <w:rFonts w:eastAsiaTheme="majorEastAsia"/>
          <w:i/>
          <w:sz w:val="10"/>
        </w:rPr>
        <w:t xml:space="preserve">.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 xml:space="preserve">for is cut out of the same block; it shares in the paradoxical lot of all possibility. It lasts as long as it is unfulfilled, yet it uses itself up in never ending effort of </w:t>
      </w:r>
      <w:proofErr w:type="spellStart"/>
      <w:r w:rsidRPr="005C3E39">
        <w:rPr>
          <w:rFonts w:eastAsiaTheme="majorEastAsia"/>
          <w:sz w:val="10"/>
        </w:rPr>
        <w:t>fulfilment</w:t>
      </w:r>
      <w:proofErr w:type="spellEnd"/>
      <w:r w:rsidRPr="005C3E39">
        <w:rPr>
          <w:rFonts w:eastAsiaTheme="majorEastAsia"/>
          <w:sz w:val="10"/>
        </w:rPr>
        <w:t xml:space="preserve">, of recapturing the bond, making it tight and immune to all future temptations. In an important, perhaps decisive sense, it is </w:t>
      </w:r>
      <w:proofErr w:type="spellStart"/>
      <w:r w:rsidRPr="005C3E39">
        <w:rPr>
          <w:rFonts w:eastAsiaTheme="majorEastAsia"/>
          <w:sz w:val="10"/>
        </w:rPr>
        <w:t>selfdestructive</w:t>
      </w:r>
      <w:proofErr w:type="spellEnd"/>
      <w:r w:rsidRPr="005C3E39">
        <w:rPr>
          <w:rFonts w:eastAsiaTheme="majorEastAsia"/>
          <w:sz w:val="10"/>
        </w:rPr>
        <w:t xml:space="preserve"> and self</w:t>
      </w:r>
      <w:r w:rsidRPr="005C3E39">
        <w:rPr>
          <w:rFonts w:eastAsiaTheme="majorEastAsia"/>
          <w:sz w:val="10"/>
        </w:rPr>
        <w:noBreakHyphen/>
        <w:t xml:space="preserve">defeating: its triumph is its death. The Other,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Other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Other: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w:t>
      </w:r>
      <w:proofErr w:type="spellStart"/>
      <w:r w:rsidRPr="005C3E39">
        <w:rPr>
          <w:rFonts w:eastAsiaTheme="majorEastAsia"/>
          <w:sz w:val="10"/>
        </w:rPr>
        <w:t>Thanatos</w:t>
      </w:r>
      <w:proofErr w:type="spellEnd"/>
      <w:r w:rsidRPr="005C3E39">
        <w:rPr>
          <w:rFonts w:eastAsiaTheme="majorEastAsia"/>
          <w:sz w:val="10"/>
        </w:rPr>
        <w:t xml:space="preserve"> has taken over from Eros, and the excitement of the ungraspable turned into the dullness and tedium of the grasped. But, as </w:t>
      </w:r>
      <w:proofErr w:type="spellStart"/>
      <w:r w:rsidRPr="005C3E39">
        <w:rPr>
          <w:rFonts w:eastAsiaTheme="majorEastAsia"/>
          <w:sz w:val="10"/>
        </w:rPr>
        <w:t>Gyorgy</w:t>
      </w:r>
      <w:proofErr w:type="spellEnd"/>
      <w:r w:rsidRPr="005C3E39">
        <w:rPr>
          <w:rFonts w:eastAsiaTheme="majorEastAsia"/>
          <w:sz w:val="10"/>
        </w:rPr>
        <w:t xml:space="preserve"> </w:t>
      </w:r>
      <w:proofErr w:type="spellStart"/>
      <w:r w:rsidRPr="005C3E39">
        <w:rPr>
          <w:rFonts w:eastAsiaTheme="majorEastAsia"/>
          <w:sz w:val="10"/>
        </w:rPr>
        <w:t>Lukacs</w:t>
      </w:r>
      <w:proofErr w:type="spellEnd"/>
      <w:r w:rsidRPr="005C3E39">
        <w:rPr>
          <w:rFonts w:eastAsiaTheme="majorEastAsia"/>
          <w:sz w:val="10"/>
        </w:rPr>
        <w:t xml:space="preserve">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w:t>
      </w:r>
      <w:proofErr w:type="spellStart"/>
      <w:r w:rsidRPr="005C3E39">
        <w:rPr>
          <w:rFonts w:eastAsiaTheme="majorEastAsia"/>
          <w:sz w:val="10"/>
        </w:rPr>
        <w:t>unfulfilment</w:t>
      </w:r>
      <w:proofErr w:type="spellEnd"/>
      <w:r w:rsidRPr="005C3E39">
        <w:rPr>
          <w:rFonts w:eastAsiaTheme="majorEastAsia"/>
          <w:sz w:val="10"/>
        </w:rPr>
        <w:t>, and that once loneliness is no more, the togetherness ( the being</w:t>
      </w:r>
      <w:r w:rsidRPr="005C3E39">
        <w:rPr>
          <w:rFonts w:eastAsiaTheme="majorEastAsia"/>
          <w:sz w:val="10"/>
        </w:rPr>
        <w:noBreakHyphen/>
        <w:t>for togetherness) must also collapse, as it cannot survive its own completion. What the loneliness seeks in togetherness (</w:t>
      </w:r>
      <w:proofErr w:type="spellStart"/>
      <w:r w:rsidRPr="005C3E39">
        <w:rPr>
          <w:rFonts w:eastAsiaTheme="majorEastAsia"/>
          <w:sz w:val="10"/>
        </w:rPr>
        <w:t>suicidally</w:t>
      </w:r>
      <w:proofErr w:type="spellEnd"/>
      <w:r w:rsidRPr="005C3E39">
        <w:rPr>
          <w:rFonts w:eastAsiaTheme="majorEastAsia"/>
          <w:sz w:val="10"/>
        </w:rPr>
        <w:t xml:space="preserve">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 It is no more once the self proclaims: `I have arrived', `I have done it', `I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r w:rsidRPr="005C3E39">
        <w:rPr>
          <w:rFonts w:eastAsiaTheme="majorEastAsia"/>
          <w:sz w:val="10"/>
        </w:rPr>
        <w:t>.</w:t>
      </w:r>
    </w:p>
    <w:p w14:paraId="63FF0318" w14:textId="77777777" w:rsidR="00A53E22" w:rsidRDefault="00A53E22" w:rsidP="00A53E22"/>
    <w:p w14:paraId="49269A91" w14:textId="77777777" w:rsidR="00A53E22" w:rsidRDefault="00A53E22" w:rsidP="00A53E22">
      <w:pPr>
        <w:pStyle w:val="Heading3"/>
      </w:pPr>
      <w:proofErr w:type="spellStart"/>
      <w:r>
        <w:t>Exceptionalism</w:t>
      </w:r>
      <w:proofErr w:type="spellEnd"/>
    </w:p>
    <w:p w14:paraId="69048743" w14:textId="77777777" w:rsidR="00A53E22" w:rsidRPr="00E14188" w:rsidRDefault="00A53E22" w:rsidP="00A53E22">
      <w:pPr>
        <w:pStyle w:val="Heading4"/>
      </w:pPr>
      <w:r w:rsidRPr="00E14188">
        <w:t>No prior questions</w:t>
      </w:r>
    </w:p>
    <w:p w14:paraId="6DC60654" w14:textId="77777777" w:rsidR="00A53E22" w:rsidRPr="00336858" w:rsidRDefault="00A53E22" w:rsidP="00A53E22">
      <w:pPr>
        <w:rPr>
          <w:rFonts w:cs="Arial"/>
        </w:rPr>
      </w:pPr>
      <w:r w:rsidRPr="000E5B45">
        <w:rPr>
          <w:rStyle w:val="StyleStyleBold12pt"/>
        </w:rPr>
        <w:t>Jackson</w:t>
      </w:r>
      <w:r>
        <w:rPr>
          <w:rStyle w:val="StyleStyleBold12pt"/>
        </w:rPr>
        <w:t xml:space="preserve"> 11</w:t>
      </w:r>
      <w:r w:rsidRPr="00336858">
        <w:rPr>
          <w:rFonts w:cs="Arial"/>
        </w:rPr>
        <w:t xml:space="preserve"> </w:t>
      </w:r>
      <w:r>
        <w:rPr>
          <w:rFonts w:cs="Arial"/>
        </w:rPr>
        <w:t>(</w:t>
      </w:r>
      <w:r w:rsidRPr="00336858">
        <w:rPr>
          <w:rFonts w:cs="Arial"/>
        </w:rPr>
        <w:t>associate professor of IR – School of International Service @ American University</w:t>
      </w:r>
    </w:p>
    <w:p w14:paraId="60EDC16B" w14:textId="77777777" w:rsidR="00A53E22" w:rsidRPr="00336858" w:rsidRDefault="00A53E22" w:rsidP="00A53E22">
      <w:pPr>
        <w:rPr>
          <w:rFonts w:cs="Arial"/>
        </w:rPr>
      </w:pPr>
      <w:r w:rsidRPr="000E5B45">
        <w:t xml:space="preserve">Patrick </w:t>
      </w:r>
      <w:proofErr w:type="spellStart"/>
      <w:r w:rsidRPr="000E5B45">
        <w:t>Thadeus</w:t>
      </w:r>
      <w:proofErr w:type="spellEnd"/>
      <w:r w:rsidRPr="000E5B45">
        <w:t>, The Conduct of Inquiry in International Relations, p. 57-59)</w:t>
      </w:r>
    </w:p>
    <w:p w14:paraId="1C221E49" w14:textId="77777777" w:rsidR="00A53E22" w:rsidRPr="00336858" w:rsidRDefault="00A53E22" w:rsidP="00A53E22">
      <w:pPr>
        <w:widowControl w:val="0"/>
        <w:autoSpaceDE w:val="0"/>
        <w:autoSpaceDN w:val="0"/>
        <w:adjustRightInd w:val="0"/>
        <w:rPr>
          <w:rFonts w:cs="Arial"/>
          <w:szCs w:val="20"/>
        </w:rPr>
      </w:pPr>
    </w:p>
    <w:p w14:paraId="63F08606" w14:textId="77777777" w:rsidR="00A53E22" w:rsidRPr="003065EB" w:rsidRDefault="00A53E22" w:rsidP="00A53E22">
      <w:pPr>
        <w:rPr>
          <w:b/>
          <w:u w:val="single"/>
        </w:rPr>
      </w:pPr>
      <w:r w:rsidRPr="00336858">
        <w:rPr>
          <w:rFonts w:cs="Arial"/>
        </w:rPr>
        <w:t xml:space="preserve">Perhaps </w:t>
      </w:r>
      <w:r w:rsidRPr="00280F79">
        <w:rPr>
          <w:rStyle w:val="StyleBoldUnderline"/>
        </w:rPr>
        <w:t>the greatest irony of this instrumental</w:t>
      </w:r>
      <w:r w:rsidRPr="00336858">
        <w:rPr>
          <w:rFonts w:cs="Arial"/>
        </w:rPr>
        <w:t xml:space="preserve">, decontextualized </w:t>
      </w:r>
      <w:r w:rsidRPr="00280F79">
        <w:rPr>
          <w:rStyle w:val="StyleBoldUnderline"/>
        </w:rPr>
        <w:t>importation of “</w:t>
      </w:r>
      <w:r w:rsidRPr="00280F79">
        <w:rPr>
          <w:rStyle w:val="StyleBoldUnderline"/>
          <w:highlight w:val="yellow"/>
        </w:rPr>
        <w:t>falsification</w:t>
      </w:r>
      <w:r w:rsidRPr="00336858">
        <w:rPr>
          <w:rFonts w:cs="Arial"/>
        </w:rPr>
        <w:t xml:space="preserve">” and its critics </w:t>
      </w:r>
      <w:r w:rsidRPr="00280F79">
        <w:rPr>
          <w:rStyle w:val="StyleBoldUnderline"/>
        </w:rPr>
        <w:t>into IR is the way that an entire line of thought</w:t>
      </w:r>
      <w:r w:rsidRPr="00336858">
        <w:rPr>
          <w:rFonts w:cs="Arial"/>
        </w:rPr>
        <w:t xml:space="preserve"> that privileged disconfirmation and refutation—no matter how complicated that disconfirmation and refutation was in practice—</w:t>
      </w:r>
      <w:r w:rsidRPr="00280F79">
        <w:rPr>
          <w:rStyle w:val="StyleBoldUnderline"/>
          <w:highlight w:val="yellow"/>
        </w:rPr>
        <w:t xml:space="preserve">has been transformed into a license </w:t>
      </w:r>
      <w:r w:rsidRPr="00E14188">
        <w:rPr>
          <w:rStyle w:val="StyleBoldUnderline"/>
          <w:highlight w:val="yellow"/>
        </w:rPr>
        <w:t>to worry endlessly about foundational assumptions.</w:t>
      </w:r>
      <w:r w:rsidRPr="00336858">
        <w:rPr>
          <w:rFonts w:cs="Arial"/>
        </w:rPr>
        <w:t xml:space="preserve"> </w:t>
      </w:r>
      <w:r w:rsidRPr="00280F79">
        <w:rPr>
          <w:rStyle w:val="StyleBoldUnderline"/>
        </w:rPr>
        <w:t>At the very beginning of the effort to bring terms such as “paradigm” to bear on</w:t>
      </w:r>
      <w:r w:rsidRPr="00336858">
        <w:rPr>
          <w:rFonts w:cs="Arial"/>
        </w:rPr>
        <w:t xml:space="preserve"> the study of </w:t>
      </w:r>
      <w:r w:rsidRPr="00280F79">
        <w:rPr>
          <w:rStyle w:val="StyleBoldUnderline"/>
        </w:rPr>
        <w:t>politics</w:t>
      </w:r>
      <w:r w:rsidRPr="00336858">
        <w:rPr>
          <w:rFonts w:cs="Arial"/>
        </w:rPr>
        <w:t>, Albert O</w:t>
      </w:r>
      <w:r w:rsidRPr="00E14188">
        <w:rPr>
          <w:rStyle w:val="StyleBoldUnderline"/>
        </w:rPr>
        <w:t xml:space="preserve">. Hirschman (1970b, 338) noted this very danger, </w:t>
      </w:r>
      <w:r w:rsidRPr="00280F79">
        <w:rPr>
          <w:rStyle w:val="StyleBoldUnderline"/>
        </w:rPr>
        <w:t>suggesting that without</w:t>
      </w:r>
      <w:r w:rsidRPr="00336858">
        <w:rPr>
          <w:rFonts w:cs="Arial"/>
        </w:rPr>
        <w:t xml:space="preserve"> “a little more ‘reverence for life’ and a little </w:t>
      </w:r>
      <w:r w:rsidRPr="00280F79">
        <w:rPr>
          <w:rStyle w:val="StyleBoldUnderline"/>
        </w:rPr>
        <w:t>less straightjacketing of the future</w:t>
      </w:r>
      <w:r w:rsidRPr="00336858">
        <w:rPr>
          <w:rFonts w:cs="Arial"/>
        </w:rPr>
        <w:t xml:space="preserve">,” </w:t>
      </w:r>
      <w:r w:rsidRPr="00E14188">
        <w:rPr>
          <w:rStyle w:val="StyleBoldUnderline"/>
        </w:rPr>
        <w:t xml:space="preserve">the </w:t>
      </w:r>
      <w:r w:rsidRPr="00E14188">
        <w:rPr>
          <w:rStyle w:val="StyleBoldUnderline"/>
          <w:highlight w:val="yellow"/>
        </w:rPr>
        <w:t>focus on</w:t>
      </w:r>
      <w:r w:rsidRPr="00E14188">
        <w:rPr>
          <w:rStyle w:val="StyleBoldUnderline"/>
        </w:rPr>
        <w:t xml:space="preserve"> producing internally </w:t>
      </w:r>
      <w:r w:rsidRPr="00E14188">
        <w:rPr>
          <w:rStyle w:val="StyleBoldUnderline"/>
          <w:highlight w:val="yellow"/>
        </w:rPr>
        <w:t>consistent</w:t>
      </w:r>
      <w:r w:rsidRPr="00E14188">
        <w:rPr>
          <w:rStyle w:val="StyleBoldUnderline"/>
        </w:rPr>
        <w:t xml:space="preserve"> packages of </w:t>
      </w:r>
      <w:r w:rsidRPr="00E14188">
        <w:rPr>
          <w:rStyle w:val="StyleBoldUnderline"/>
          <w:highlight w:val="yellow"/>
        </w:rPr>
        <w:t>assumptions instead of</w:t>
      </w:r>
      <w:r w:rsidRPr="00E14188">
        <w:rPr>
          <w:rStyle w:val="StyleBoldUnderline"/>
        </w:rPr>
        <w:t xml:space="preserve"> actually examining </w:t>
      </w:r>
      <w:r w:rsidRPr="00E14188">
        <w:rPr>
          <w:rStyle w:val="StyleBoldUnderline"/>
          <w:highlight w:val="yellow"/>
        </w:rPr>
        <w:t>complex empirical situations would result in scholarly paralysis</w:t>
      </w:r>
      <w:r w:rsidRPr="00E14188">
        <w:rPr>
          <w:rStyle w:val="StyleBoldUnderline"/>
        </w:rPr>
        <w:t xml:space="preserve">. </w:t>
      </w:r>
      <w:r w:rsidRPr="00336858">
        <w:rPr>
          <w:rFonts w:cs="Arial"/>
        </w:rPr>
        <w:t xml:space="preserve">Here as elsewhere, </w:t>
      </w:r>
      <w:r w:rsidRPr="00280F79">
        <w:rPr>
          <w:rStyle w:val="StyleBoldUnderline"/>
        </w:rPr>
        <w:t>Hirschman appears to have been</w:t>
      </w:r>
      <w:r w:rsidRPr="00336858">
        <w:rPr>
          <w:rFonts w:cs="Arial"/>
        </w:rPr>
        <w:t xml:space="preserve"> quite </w:t>
      </w:r>
      <w:r w:rsidRPr="00280F79">
        <w:rPr>
          <w:rStyle w:val="StyleBoldUnderline"/>
        </w:rPr>
        <w:t>prescient</w:t>
      </w:r>
      <w:r w:rsidRPr="00336858">
        <w:rPr>
          <w:rFonts w:cs="Arial"/>
        </w:rPr>
        <w:t xml:space="preserve">, inasmuch as </w:t>
      </w:r>
      <w:r w:rsidRPr="00280F79">
        <w:rPr>
          <w:rStyle w:val="StyleBoldUnderline"/>
        </w:rPr>
        <w:t xml:space="preserve">the major effect of paradigm and research </w:t>
      </w:r>
      <w:proofErr w:type="spellStart"/>
      <w:r w:rsidRPr="00280F79">
        <w:rPr>
          <w:rStyle w:val="StyleBoldUnderline"/>
        </w:rPr>
        <w:t>programme</w:t>
      </w:r>
      <w:proofErr w:type="spellEnd"/>
      <w:r w:rsidRPr="00280F79">
        <w:rPr>
          <w:rStyle w:val="StyleBoldUnderline"/>
        </w:rPr>
        <w:t xml:space="preserve"> language in IR seems to have been a series of debates and discussions about whether the fundamentals</w:t>
      </w:r>
      <w:r w:rsidRPr="00336858">
        <w:rPr>
          <w:rFonts w:cs="Arial"/>
        </w:rPr>
        <w:t xml:space="preserve"> of a given school of thought </w:t>
      </w:r>
      <w:r w:rsidRPr="00280F79">
        <w:rPr>
          <w:rStyle w:val="StyleBoldUnderline"/>
        </w:rPr>
        <w:t>were sufficiently “scientific</w:t>
      </w:r>
      <w:r w:rsidRPr="00336858">
        <w:rPr>
          <w:rFonts w:cs="Arial"/>
        </w:rPr>
        <w:t xml:space="preserve">” in their construction. </w:t>
      </w:r>
      <w:r w:rsidRPr="00E14188">
        <w:rPr>
          <w:rStyle w:val="StyleBoldUnderline"/>
        </w:rPr>
        <w:t xml:space="preserve">Thus </w:t>
      </w:r>
      <w:r w:rsidRPr="00E14188">
        <w:rPr>
          <w:rStyle w:val="StyleBoldUnderline"/>
          <w:highlight w:val="yellow"/>
        </w:rPr>
        <w:t>we have debates about how to evaluate</w:t>
      </w:r>
      <w:r w:rsidRPr="00E14188">
        <w:rPr>
          <w:rStyle w:val="StyleBoldUnderline"/>
        </w:rPr>
        <w:t xml:space="preserve"> scientific progress,</w:t>
      </w:r>
      <w:r w:rsidRPr="00336858">
        <w:rPr>
          <w:rFonts w:cs="Arial"/>
        </w:rPr>
        <w:t xml:space="preserve"> and </w:t>
      </w:r>
      <w:r w:rsidRPr="00280F79">
        <w:rPr>
          <w:rStyle w:val="StyleBoldUnderline"/>
        </w:rPr>
        <w:t>attempts to propose</w:t>
      </w:r>
      <w:r w:rsidRPr="00336858">
        <w:rPr>
          <w:rFonts w:cs="Arial"/>
        </w:rPr>
        <w:t xml:space="preserve"> one or another </w:t>
      </w:r>
      <w:r w:rsidRPr="00280F79">
        <w:rPr>
          <w:rStyle w:val="StyleBoldUnderline"/>
        </w:rPr>
        <w:t xml:space="preserve">set of </w:t>
      </w:r>
      <w:r w:rsidRPr="00280F79">
        <w:rPr>
          <w:rStyle w:val="StyleBoldUnderline"/>
          <w:highlight w:val="yellow"/>
        </w:rPr>
        <w:t>research</w:t>
      </w:r>
      <w:r w:rsidRPr="00280F79">
        <w:rPr>
          <w:rStyle w:val="StyleBoldUnderline"/>
        </w:rPr>
        <w:t xml:space="preserve"> design </w:t>
      </w:r>
      <w:r w:rsidRPr="00E14188">
        <w:rPr>
          <w:rStyle w:val="StyleBoldUnderline"/>
          <w:highlight w:val="yellow"/>
        </w:rPr>
        <w:t>principles</w:t>
      </w:r>
      <w:r w:rsidRPr="00E14188">
        <w:rPr>
          <w:rStyle w:val="StyleBoldUnderline"/>
        </w:rPr>
        <w:t xml:space="preserve"> as uniquely scientific, and</w:t>
      </w:r>
      <w:r w:rsidRPr="00336858">
        <w:rPr>
          <w:rFonts w:cs="Arial"/>
        </w:rPr>
        <w:t xml:space="preserve"> inventive, “reconstructions” of IR schools, such as Patrick James’ “elaborated structural realism,” supposedly </w:t>
      </w:r>
      <w:r w:rsidRPr="00280F79">
        <w:rPr>
          <w:rStyle w:val="StyleBoldUnderline"/>
          <w:highlight w:val="yellow"/>
        </w:rPr>
        <w:t xml:space="preserve">for the purpose </w:t>
      </w:r>
      <w:r w:rsidRPr="00E14188">
        <w:rPr>
          <w:rStyle w:val="StyleBoldUnderline"/>
          <w:highlight w:val="yellow"/>
        </w:rPr>
        <w:t>of</w:t>
      </w:r>
      <w:r w:rsidRPr="00E14188">
        <w:rPr>
          <w:rStyle w:val="StyleBoldUnderline"/>
        </w:rPr>
        <w:t xml:space="preserve"> placing them on a firmer scientific footing by </w:t>
      </w:r>
      <w:r w:rsidRPr="00E14188">
        <w:rPr>
          <w:rStyle w:val="StyleBoldUnderline"/>
          <w:highlight w:val="yellow"/>
        </w:rPr>
        <w:t>making sure</w:t>
      </w:r>
      <w:r w:rsidRPr="00E14188">
        <w:rPr>
          <w:rStyle w:val="StyleBoldUnderline"/>
        </w:rPr>
        <w:t xml:space="preserve"> that </w:t>
      </w:r>
      <w:r w:rsidRPr="00E14188">
        <w:rPr>
          <w:rStyle w:val="StyleBoldUnderline"/>
          <w:highlight w:val="yellow"/>
        </w:rPr>
        <w:t>they have all</w:t>
      </w:r>
      <w:r w:rsidRPr="00E14188">
        <w:rPr>
          <w:rStyle w:val="StyleBoldUnderline"/>
        </w:rPr>
        <w:t xml:space="preserve"> of </w:t>
      </w:r>
      <w:r w:rsidRPr="00E14188">
        <w:rPr>
          <w:rStyle w:val="StyleBoldUnderline"/>
          <w:highlight w:val="yellow"/>
        </w:rPr>
        <w:t>the required elements</w:t>
      </w:r>
      <w:r w:rsidRPr="00E14188">
        <w:rPr>
          <w:rStyle w:val="StyleBoldUnderline"/>
        </w:rPr>
        <w:t xml:space="preserve"> </w:t>
      </w:r>
      <w:r w:rsidRPr="00280F79">
        <w:rPr>
          <w:rStyle w:val="StyleBoldUnderline"/>
        </w:rPr>
        <w:t>of a basically Lakatosian19 model of science (James 2002, 67, 98–103).</w:t>
      </w:r>
      <w:r>
        <w:rPr>
          <w:rStyle w:val="StyleBoldUnderline"/>
        </w:rPr>
        <w:t xml:space="preserve"> </w:t>
      </w:r>
      <w:r w:rsidRPr="00280F79">
        <w:rPr>
          <w:rStyle w:val="StyleBoldUnderline"/>
        </w:rPr>
        <w:t xml:space="preserve">The bet with all of this scholarly activity seems to be that if we can just get the fundamentals right, then scientific progress will inevitably ensue </w:t>
      </w:r>
      <w:r w:rsidRPr="00A563D2">
        <w:rPr>
          <w:rStyle w:val="StyleBoldUnderline"/>
        </w:rPr>
        <w:t xml:space="preserve">. . . even though this is the precise opposite of what Popper and Kuhn and </w:t>
      </w:r>
      <w:proofErr w:type="spellStart"/>
      <w:r w:rsidRPr="00A563D2">
        <w:rPr>
          <w:rStyle w:val="StyleBoldUnderline"/>
        </w:rPr>
        <w:t>Lakatos</w:t>
      </w:r>
      <w:proofErr w:type="spellEnd"/>
      <w:r w:rsidRPr="00A563D2">
        <w:rPr>
          <w:rStyle w:val="StyleBoldUnderline"/>
        </w:rPr>
        <w:t xml:space="preserve"> argued! In fact, all of this obsessive interest in foundations and starting-points is, in form if not in content, a lot closer to logical positivis</w:t>
      </w:r>
      <w:r w:rsidRPr="00A563D2">
        <w:rPr>
          <w:rFonts w:cs="Arial"/>
        </w:rPr>
        <w:t xml:space="preserve">m than it is to the concerns of the </w:t>
      </w:r>
      <w:proofErr w:type="spellStart"/>
      <w:r w:rsidRPr="00A563D2">
        <w:rPr>
          <w:rFonts w:cs="Arial"/>
        </w:rPr>
        <w:t>falsificationist</w:t>
      </w:r>
      <w:proofErr w:type="spellEnd"/>
      <w:r w:rsidRPr="00A563D2">
        <w:rPr>
          <w:rFonts w:cs="Arial"/>
        </w:rPr>
        <w:t xml:space="preserve"> philosophers, despite the prominence of language about “hypothesis testing” and the concern to formulate testable hypotheses among IR scholars engaged in these endeavors. That, above all, is why </w:t>
      </w:r>
      <w:r w:rsidRPr="00A563D2">
        <w:rPr>
          <w:rStyle w:val="StyleBoldUnderline"/>
        </w:rPr>
        <w:t xml:space="preserve">I have labeled this methodology of scholarship </w:t>
      </w:r>
      <w:proofErr w:type="spellStart"/>
      <w:r w:rsidRPr="00A563D2">
        <w:rPr>
          <w:rStyle w:val="StyleBoldUnderline"/>
        </w:rPr>
        <w:t>neopositivist</w:t>
      </w:r>
      <w:proofErr w:type="spellEnd"/>
      <w:r w:rsidRPr="00A563D2">
        <w:rPr>
          <w:rStyle w:val="StyleBoldUnderline"/>
        </w:rPr>
        <w:t>. While it takes</w:t>
      </w:r>
      <w:r w:rsidRPr="00A563D2">
        <w:rPr>
          <w:rFonts w:cs="Arial"/>
        </w:rPr>
        <w:t xml:space="preserve"> much of its </w:t>
      </w:r>
      <w:r w:rsidRPr="00A563D2">
        <w:rPr>
          <w:rStyle w:val="StyleBoldUnderline"/>
        </w:rPr>
        <w:t>self justification as a science</w:t>
      </w:r>
      <w:r w:rsidRPr="00A563D2">
        <w:rPr>
          <w:rFonts w:cs="Arial"/>
        </w:rPr>
        <w:t xml:space="preserve"> from criticisms of logical positivism, in overall sensibility </w:t>
      </w:r>
      <w:r w:rsidRPr="00A563D2">
        <w:rPr>
          <w:rStyle w:val="StyleBoldUnderline"/>
        </w:rPr>
        <w:t xml:space="preserve">it still operates in a visibly positivist way, attempting to construct knowledge from the ground up by getting its foundations in logical order before concentrating on </w:t>
      </w:r>
      <w:r w:rsidRPr="00A563D2">
        <w:rPr>
          <w:rFonts w:cs="Arial"/>
        </w:rPr>
        <w:t xml:space="preserve">how claims encounter </w:t>
      </w:r>
      <w:r w:rsidRPr="00A563D2">
        <w:rPr>
          <w:rStyle w:val="StyleBoldUnderline"/>
        </w:rPr>
        <w:t>the world</w:t>
      </w:r>
      <w:r w:rsidRPr="00A563D2">
        <w:rPr>
          <w:rFonts w:cs="Arial"/>
        </w:rPr>
        <w:t xml:space="preserve"> in terms of their theoretical implications. This is by no means to say that </w:t>
      </w:r>
      <w:proofErr w:type="spellStart"/>
      <w:r w:rsidRPr="00A563D2">
        <w:rPr>
          <w:rFonts w:cs="Arial"/>
        </w:rPr>
        <w:t>neopositivism</w:t>
      </w:r>
      <w:proofErr w:type="spellEnd"/>
      <w:r w:rsidRPr="00A563D2">
        <w:rPr>
          <w:rFonts w:cs="Arial"/>
        </w:rPr>
        <w:t xml:space="preserve"> is not interested in hypothesis testing</w:t>
      </w:r>
      <w:r w:rsidRPr="00336858">
        <w:rPr>
          <w:rFonts w:cs="Arial"/>
        </w:rPr>
        <w:t xml:space="preserve">; on the contrary, </w:t>
      </w:r>
      <w:proofErr w:type="spellStart"/>
      <w:r w:rsidRPr="00280F79">
        <w:rPr>
          <w:rStyle w:val="StyleBoldUnderline"/>
        </w:rPr>
        <w:t>neopositivists</w:t>
      </w:r>
      <w:proofErr w:type="spellEnd"/>
      <w:r w:rsidRPr="00280F79">
        <w:rPr>
          <w:rStyle w:val="StyleBoldUnderline"/>
        </w:rPr>
        <w:t xml:space="preserve"> are</w:t>
      </w:r>
      <w:r w:rsidRPr="00336858">
        <w:rPr>
          <w:rFonts w:cs="Arial"/>
        </w:rPr>
        <w:t xml:space="preserve"> extremely </w:t>
      </w:r>
      <w:r w:rsidRPr="00280F79">
        <w:rPr>
          <w:rStyle w:val="StyleBoldUnderline"/>
        </w:rPr>
        <w:t>concerned with testing hypotheses</w:t>
      </w:r>
      <w:r w:rsidRPr="00336858">
        <w:rPr>
          <w:rFonts w:cs="Arial"/>
        </w:rPr>
        <w:t xml:space="preserve">, </w:t>
      </w:r>
      <w:r w:rsidRPr="00E14188">
        <w:rPr>
          <w:rStyle w:val="StyleBoldUnderline"/>
        </w:rPr>
        <w:t xml:space="preserve">but only after the fundamentals have been soundly established. </w:t>
      </w:r>
      <w:r w:rsidRPr="00336858">
        <w:rPr>
          <w:rFonts w:cs="Arial"/>
        </w:rPr>
        <w:t xml:space="preserve">Certainty, not conjectural </w:t>
      </w:r>
      <w:proofErr w:type="spellStart"/>
      <w:r w:rsidRPr="00336858">
        <w:rPr>
          <w:rFonts w:cs="Arial"/>
        </w:rPr>
        <w:t>provisionality</w:t>
      </w:r>
      <w:proofErr w:type="spellEnd"/>
      <w:r w:rsidRPr="00336858">
        <w:rPr>
          <w:rFonts w:cs="Arial"/>
        </w:rPr>
        <w:t>, seems to be the goal—</w:t>
      </w:r>
      <w:r w:rsidRPr="00280F79">
        <w:rPr>
          <w:rStyle w:val="StyleBoldUnderline"/>
        </w:rPr>
        <w:t>a goal that</w:t>
      </w:r>
      <w:r w:rsidRPr="00336858">
        <w:rPr>
          <w:rFonts w:cs="Arial"/>
        </w:rPr>
        <w:t xml:space="preserve">, ironically, </w:t>
      </w:r>
      <w:r w:rsidRPr="00280F79">
        <w:rPr>
          <w:rStyle w:val="StyleBoldUnderline"/>
        </w:rPr>
        <w:t xml:space="preserve">Popper and Kuhn and </w:t>
      </w:r>
      <w:proofErr w:type="spellStart"/>
      <w:r w:rsidRPr="00280F79">
        <w:rPr>
          <w:rStyle w:val="StyleBoldUnderline"/>
        </w:rPr>
        <w:t>Lakatos</w:t>
      </w:r>
      <w:proofErr w:type="spellEnd"/>
      <w:r w:rsidRPr="00280F79">
        <w:rPr>
          <w:rStyle w:val="StyleBoldUnderline"/>
        </w:rPr>
        <w:t xml:space="preserve"> would all reject.</w:t>
      </w:r>
    </w:p>
    <w:p w14:paraId="1D52742A" w14:textId="77777777" w:rsidR="00A53E22" w:rsidRPr="006F4441" w:rsidRDefault="00A53E22" w:rsidP="00A53E22">
      <w:pPr>
        <w:pStyle w:val="Heading4"/>
      </w:pPr>
      <w:r>
        <w:t>No root cause – prefer specifics</w:t>
      </w:r>
    </w:p>
    <w:p w14:paraId="7F3F3CE1" w14:textId="77777777" w:rsidR="00A53E22" w:rsidRPr="00C42E35" w:rsidRDefault="00A53E22" w:rsidP="00A53E22">
      <w:pPr>
        <w:rPr>
          <w:sz w:val="16"/>
        </w:rPr>
      </w:pPr>
      <w:r w:rsidRPr="00DD7136">
        <w:rPr>
          <w:rStyle w:val="StyleStyleBold12pt"/>
        </w:rPr>
        <w:t>Moore, 04</w:t>
      </w:r>
      <w:r w:rsidRPr="00C42E3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380F8AD6" w14:textId="77777777" w:rsidR="00A53E22" w:rsidRPr="00C42E35" w:rsidRDefault="00A53E22" w:rsidP="00A53E22">
      <w:pPr>
        <w:rPr>
          <w:u w:val="single"/>
        </w:rPr>
      </w:pPr>
      <w:r w:rsidRPr="00C42E3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C42E35">
        <w:rPr>
          <w:u w:val="single"/>
        </w:rPr>
        <w:t xml:space="preserve">theories of war have focused on </w:t>
      </w:r>
      <w:r w:rsidRPr="006C3E81">
        <w:rPr>
          <w:u w:val="single"/>
        </w:rPr>
        <w:t>the role of specific disputes</w:t>
      </w:r>
      <w:r w:rsidRPr="006C3E81">
        <w:rPr>
          <w:sz w:val="16"/>
        </w:rPr>
        <w:t xml:space="preserve"> between nations, </w:t>
      </w:r>
      <w:r w:rsidRPr="006C3E81">
        <w:rPr>
          <w:u w:val="single"/>
        </w:rPr>
        <w:t>ethnic</w:t>
      </w:r>
      <w:r w:rsidRPr="006C3E81">
        <w:rPr>
          <w:sz w:val="16"/>
        </w:rPr>
        <w:t xml:space="preserve"> and </w:t>
      </w:r>
      <w:r w:rsidRPr="006C3E81">
        <w:rPr>
          <w:u w:val="single"/>
        </w:rPr>
        <w:t>religious</w:t>
      </w:r>
      <w:r w:rsidRPr="006C3E81">
        <w:rPr>
          <w:sz w:val="16"/>
        </w:rPr>
        <w:t xml:space="preserve"> differences, </w:t>
      </w:r>
      <w:r w:rsidRPr="006C3E81">
        <w:rPr>
          <w:u w:val="single"/>
        </w:rPr>
        <w:t>arms races,</w:t>
      </w:r>
      <w:r w:rsidRPr="006C3E81">
        <w:rPr>
          <w:sz w:val="16"/>
        </w:rPr>
        <w:t xml:space="preserve"> </w:t>
      </w:r>
      <w:r w:rsidRPr="006C3E81">
        <w:rPr>
          <w:u w:val="single"/>
        </w:rPr>
        <w:t>poverty</w:t>
      </w:r>
      <w:r w:rsidRPr="006C3E81">
        <w:rPr>
          <w:sz w:val="16"/>
        </w:rPr>
        <w:t xml:space="preserve"> and </w:t>
      </w:r>
      <w:r w:rsidRPr="006C3E81">
        <w:rPr>
          <w:u w:val="single"/>
        </w:rPr>
        <w:t>social injustice</w:t>
      </w:r>
      <w:r w:rsidRPr="006C3E81">
        <w:rPr>
          <w:sz w:val="16"/>
        </w:rPr>
        <w:t xml:space="preserve">, </w:t>
      </w:r>
      <w:r w:rsidRPr="006C3E81">
        <w:rPr>
          <w:u w:val="single"/>
        </w:rPr>
        <w:t>competition for resources</w:t>
      </w:r>
      <w:r w:rsidRPr="006C3E81">
        <w:rPr>
          <w:sz w:val="16"/>
        </w:rPr>
        <w:t xml:space="preserve">, incidents and accidents, </w:t>
      </w:r>
      <w:r w:rsidRPr="006C3E81">
        <w:rPr>
          <w:u w:val="single"/>
        </w:rPr>
        <w:t>greed</w:t>
      </w:r>
      <w:r w:rsidRPr="006C3E81">
        <w:rPr>
          <w:sz w:val="16"/>
        </w:rPr>
        <w:t xml:space="preserve">, </w:t>
      </w:r>
      <w:r w:rsidRPr="006C3E81">
        <w:rPr>
          <w:u w:val="single"/>
        </w:rPr>
        <w:t>fear</w:t>
      </w:r>
      <w:r w:rsidRPr="006C3E81">
        <w:rPr>
          <w:sz w:val="16"/>
        </w:rPr>
        <w:t>, perceptions of "</w:t>
      </w:r>
      <w:r w:rsidRPr="006C3E81">
        <w:rPr>
          <w:u w:val="single"/>
        </w:rPr>
        <w:t>honor</w:t>
      </w:r>
      <w:r w:rsidRPr="006C3E81">
        <w:rPr>
          <w:sz w:val="16"/>
        </w:rPr>
        <w:t xml:space="preserve">," </w:t>
      </w:r>
      <w:r w:rsidRPr="006C3E81">
        <w:rPr>
          <w:u w:val="single"/>
        </w:rPr>
        <w:t>and many other factors</w:t>
      </w:r>
      <w:r w:rsidRPr="006C3E81">
        <w:rPr>
          <w:sz w:val="16"/>
        </w:rPr>
        <w:t xml:space="preserve">. </w:t>
      </w:r>
      <w:r w:rsidRPr="006C3E81">
        <w:rPr>
          <w:u w:val="single"/>
        </w:rPr>
        <w:t>Such factors</w:t>
      </w:r>
      <w:r w:rsidRPr="00C42E35">
        <w:rPr>
          <w:u w:val="single"/>
        </w:rPr>
        <w:t xml:space="preserve"> </w:t>
      </w:r>
      <w:r w:rsidRPr="00C42E35">
        <w:rPr>
          <w:highlight w:val="yellow"/>
          <w:u w:val="single"/>
        </w:rPr>
        <w:t>may</w:t>
      </w:r>
      <w:r w:rsidRPr="00C42E35">
        <w:rPr>
          <w:sz w:val="16"/>
        </w:rPr>
        <w:t xml:space="preserve"> well </w:t>
      </w:r>
      <w:r w:rsidRPr="00C42E35">
        <w:rPr>
          <w:highlight w:val="yellow"/>
          <w:u w:val="single"/>
        </w:rPr>
        <w:t>play a role in</w:t>
      </w:r>
      <w:r w:rsidRPr="00C42E35">
        <w:rPr>
          <w:u w:val="single"/>
        </w:rPr>
        <w:t xml:space="preserve"> </w:t>
      </w:r>
      <w:r w:rsidRPr="00DD7136">
        <w:rPr>
          <w:rStyle w:val="Emphasis"/>
          <w:highlight w:val="yellow"/>
        </w:rPr>
        <w:t>motivating aggression</w:t>
      </w:r>
      <w:r w:rsidRPr="00C42E35">
        <w:rPr>
          <w:sz w:val="16"/>
        </w:rPr>
        <w:t xml:space="preserve"> or generating fear and manipulating public opinion. </w:t>
      </w:r>
      <w:r w:rsidRPr="00C42E35">
        <w:rPr>
          <w:u w:val="single"/>
        </w:rPr>
        <w:t>The reality</w:t>
      </w:r>
      <w:r w:rsidRPr="00C42E35">
        <w:rPr>
          <w:sz w:val="16"/>
        </w:rPr>
        <w:t xml:space="preserve">, however, </w:t>
      </w:r>
      <w:r w:rsidRPr="00C42E35">
        <w:rPr>
          <w:u w:val="single"/>
        </w:rPr>
        <w:t xml:space="preserve">is </w:t>
      </w:r>
      <w:r w:rsidRPr="006C3E81">
        <w:rPr>
          <w:u w:val="single"/>
        </w:rPr>
        <w:t>that while some of these factors may have more potential to contribute to war than others</w:t>
      </w:r>
      <w:r w:rsidRPr="006C3E81">
        <w:rPr>
          <w:sz w:val="16"/>
        </w:rPr>
        <w:t>,</w:t>
      </w:r>
      <w:r w:rsidRPr="00C42E35">
        <w:rPr>
          <w:sz w:val="16"/>
        </w:rPr>
        <w:t xml:space="preserve"> </w:t>
      </w:r>
      <w:r w:rsidRPr="00C42E35">
        <w:rPr>
          <w:highlight w:val="yellow"/>
          <w:u w:val="single"/>
        </w:rPr>
        <w:t>there may</w:t>
      </w:r>
      <w:r w:rsidRPr="00C42E35">
        <w:rPr>
          <w:u w:val="single"/>
        </w:rPr>
        <w:t xml:space="preserve"> well </w:t>
      </w:r>
      <w:r w:rsidRPr="00C42E35">
        <w:rPr>
          <w:highlight w:val="yellow"/>
          <w:u w:val="single"/>
        </w:rPr>
        <w:t xml:space="preserve">be an </w:t>
      </w:r>
      <w:r w:rsidRPr="00DD7136">
        <w:rPr>
          <w:rStyle w:val="Emphasis"/>
          <w:highlight w:val="yellow"/>
        </w:rPr>
        <w:t>infinite set</w:t>
      </w:r>
      <w:r w:rsidRPr="006C3E81">
        <w:rPr>
          <w:rStyle w:val="Emphasis"/>
          <w:highlight w:val="yellow"/>
        </w:rPr>
        <w:t xml:space="preserve"> </w:t>
      </w:r>
      <w:r w:rsidRPr="00DD7136">
        <w:rPr>
          <w:rStyle w:val="Emphasis"/>
          <w:highlight w:val="yellow"/>
        </w:rPr>
        <w:t>of motivating factors</w:t>
      </w:r>
      <w:r w:rsidRPr="00C42E35">
        <w:rPr>
          <w:sz w:val="16"/>
        </w:rPr>
        <w:t xml:space="preserve">, or human wants, </w:t>
      </w:r>
      <w:r w:rsidRPr="00C42E35">
        <w:rPr>
          <w:u w:val="single"/>
        </w:rPr>
        <w:t>motivating aggression</w:t>
      </w:r>
      <w:r w:rsidRPr="00C42E35">
        <w:rPr>
          <w:sz w:val="16"/>
        </w:rPr>
        <w:t xml:space="preserve">. </w:t>
      </w:r>
      <w:r w:rsidRPr="00C42E35">
        <w:rPr>
          <w:highlight w:val="yellow"/>
          <w:u w:val="single"/>
        </w:rPr>
        <w:t>It is not the</w:t>
      </w:r>
      <w:r w:rsidRPr="00C42E35">
        <w:rPr>
          <w:sz w:val="16"/>
        </w:rPr>
        <w:t xml:space="preserve"> independent </w:t>
      </w:r>
      <w:r w:rsidRPr="00C42E35">
        <w:rPr>
          <w:highlight w:val="yellow"/>
          <w:u w:val="single"/>
        </w:rPr>
        <w:t>existence of such</w:t>
      </w:r>
      <w:r w:rsidRPr="00C42E35">
        <w:rPr>
          <w:u w:val="single"/>
        </w:rPr>
        <w:t xml:space="preserve"> </w:t>
      </w:r>
      <w:r w:rsidRPr="006C3E81">
        <w:rPr>
          <w:u w:val="single"/>
        </w:rPr>
        <w:t>motivating factors for war</w:t>
      </w:r>
      <w:r w:rsidRPr="00C42E35">
        <w:rPr>
          <w:u w:val="single"/>
        </w:rPr>
        <w:t xml:space="preserve"> </w:t>
      </w:r>
      <w:r w:rsidRPr="00C42E35">
        <w:rPr>
          <w:highlight w:val="yellow"/>
          <w:u w:val="single"/>
        </w:rPr>
        <w:t xml:space="preserve">but </w:t>
      </w:r>
      <w:r w:rsidRPr="006C3E81">
        <w:rPr>
          <w:u w:val="single"/>
        </w:rPr>
        <w:t>rather the</w:t>
      </w:r>
      <w:r w:rsidRPr="006C3E81">
        <w:rPr>
          <w:sz w:val="16"/>
        </w:rPr>
        <w:t xml:space="preserve"> </w:t>
      </w:r>
      <w:r w:rsidRPr="00C42E35">
        <w:rPr>
          <w:highlight w:val="yellow"/>
          <w:u w:val="single"/>
        </w:rPr>
        <w:t xml:space="preserve">circumstances </w:t>
      </w:r>
      <w:r w:rsidRPr="00C42E35">
        <w:rPr>
          <w:u w:val="single"/>
        </w:rPr>
        <w:t xml:space="preserve">permitting or </w:t>
      </w:r>
      <w:r w:rsidRPr="00C42E35">
        <w:rPr>
          <w:highlight w:val="yellow"/>
          <w:u w:val="single"/>
        </w:rPr>
        <w:t>encouraging</w:t>
      </w:r>
      <w:r w:rsidRPr="00C42E35">
        <w:rPr>
          <w:u w:val="single"/>
        </w:rPr>
        <w:t xml:space="preserve"> high-risk </w:t>
      </w:r>
      <w:r w:rsidRPr="00C42E35">
        <w:rPr>
          <w:highlight w:val="yellow"/>
          <w:u w:val="single"/>
        </w:rPr>
        <w:t>decisions leading to war that is the key to</w:t>
      </w:r>
      <w:r w:rsidRPr="00C42E35">
        <w:rPr>
          <w:u w:val="single"/>
        </w:rPr>
        <w:t xml:space="preserve"> more effectively </w:t>
      </w:r>
      <w:r w:rsidRPr="006C3E81">
        <w:rPr>
          <w:u w:val="single"/>
        </w:rPr>
        <w:t>controlling arme</w:t>
      </w:r>
      <w:r w:rsidRPr="00C42E35">
        <w:rPr>
          <w:u w:val="single"/>
        </w:rPr>
        <w:t xml:space="preserve">d </w:t>
      </w:r>
      <w:r w:rsidRPr="00C42E35">
        <w:rPr>
          <w:highlight w:val="yellow"/>
          <w:u w:val="single"/>
        </w:rPr>
        <w:t>conflict</w:t>
      </w:r>
      <w:r w:rsidRPr="00C42E35">
        <w:rPr>
          <w:u w:val="single"/>
        </w:rPr>
        <w:t>.</w:t>
      </w:r>
      <w:r w:rsidRPr="00C42E35">
        <w:rPr>
          <w:sz w:val="16"/>
        </w:rPr>
        <w:t xml:space="preserve"> And the same may also be true of </w:t>
      </w:r>
      <w:proofErr w:type="spellStart"/>
      <w:r w:rsidRPr="00C42E35">
        <w:rPr>
          <w:sz w:val="16"/>
        </w:rPr>
        <w:t>democide</w:t>
      </w:r>
      <w:proofErr w:type="spellEnd"/>
      <w:r w:rsidRPr="00C42E35">
        <w:rPr>
          <w:sz w:val="16"/>
        </w:rPr>
        <w:t>.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w:t>
      </w:r>
      <w:r w:rsidRPr="006C3E81">
        <w:rPr>
          <w:sz w:val="16"/>
        </w:rPr>
        <w:t xml:space="preserve">. </w:t>
      </w:r>
      <w:hyperlink r:id="rId17" w:anchor="n158" w:history="1">
        <w:r w:rsidRPr="006C3E81">
          <w:rPr>
            <w:color w:val="0000FF"/>
            <w:u w:val="single"/>
            <w:vertAlign w:val="superscript"/>
          </w:rPr>
          <w:t>n158</w:t>
        </w:r>
      </w:hyperlink>
      <w:r w:rsidRPr="006C3E81">
        <w:rPr>
          <w:sz w:val="16"/>
        </w:rPr>
        <w:t xml:space="preserve"> Certainly if we were able to press a button and end poverty, racism, religious intolerance, injustice, and endless disputes, we would want to do so. Indeed, democratic governments must remain committed to </w:t>
      </w:r>
      <w:r w:rsidRPr="003065EB">
        <w:rPr>
          <w:sz w:val="16"/>
        </w:rPr>
        <w:t>policies</w:t>
      </w:r>
      <w:r w:rsidRPr="006C3E81">
        <w:rPr>
          <w:sz w:val="16"/>
        </w:rPr>
        <w:t xml:space="preserve"> that will produce a better world by all measures of human progress. The broader achievement of democracy and the rule of law will itself assist in this progress. </w:t>
      </w:r>
      <w:r w:rsidRPr="006C3E81">
        <w:rPr>
          <w:u w:val="single"/>
        </w:rPr>
        <w:t>No one,</w:t>
      </w:r>
      <w:r w:rsidRPr="006C3E81">
        <w:rPr>
          <w:sz w:val="16"/>
        </w:rPr>
        <w:t xml:space="preserve"> however, </w:t>
      </w:r>
      <w:r w:rsidRPr="006C3E81">
        <w:rPr>
          <w:u w:val="single"/>
        </w:rPr>
        <w:t>has</w:t>
      </w:r>
      <w:r w:rsidRPr="006C3E81">
        <w:rPr>
          <w:sz w:val="16"/>
        </w:rPr>
        <w:t xml:space="preserve"> yet </w:t>
      </w:r>
      <w:r w:rsidRPr="006C3E81">
        <w:rPr>
          <w:u w:val="single"/>
        </w:rPr>
        <w:t>been able to demonstrate the kind of robust correlation with any of these "traditional" causes of war that is reflected in the "democratic</w:t>
      </w:r>
      <w:r w:rsidRPr="006C3E81">
        <w:rPr>
          <w:sz w:val="16"/>
        </w:rPr>
        <w:t xml:space="preserve"> </w:t>
      </w:r>
      <w:r w:rsidRPr="006C3E81">
        <w:rPr>
          <w:u w:val="single"/>
        </w:rPr>
        <w:t>peace</w:t>
      </w:r>
      <w:r w:rsidRPr="006C3E81">
        <w:rPr>
          <w:sz w:val="16"/>
        </w:rPr>
        <w:t xml:space="preserve">." Further, given the difficulties in overcoming many of these social problems, </w:t>
      </w:r>
      <w:r w:rsidRPr="006C3E81">
        <w:rPr>
          <w:u w:val="single"/>
        </w:rPr>
        <w:t xml:space="preserve">an approach to war exclusively dependent on their solution may </w:t>
      </w:r>
      <w:r w:rsidRPr="006C3E81">
        <w:rPr>
          <w:rStyle w:val="StyleBoldUnderline"/>
        </w:rPr>
        <w:t xml:space="preserve">doom us to war for generations </w:t>
      </w:r>
      <w:r w:rsidRPr="006C3E81">
        <w:rPr>
          <w:u w:val="single"/>
        </w:rPr>
        <w:t>to come.</w:t>
      </w:r>
    </w:p>
    <w:p w14:paraId="474DFA66" w14:textId="77777777" w:rsidR="00A53E22" w:rsidRDefault="00A53E22" w:rsidP="00A53E22"/>
    <w:p w14:paraId="158BFFE9" w14:textId="77777777" w:rsidR="00A53E22" w:rsidRPr="006F4441" w:rsidRDefault="00A53E22" w:rsidP="00A53E22">
      <w:pPr>
        <w:pStyle w:val="Heading4"/>
      </w:pPr>
      <w:r w:rsidRPr="006F4441">
        <w:t xml:space="preserve">Their conception of </w:t>
      </w:r>
      <w:r>
        <w:t xml:space="preserve">structural </w:t>
      </w:r>
      <w:r w:rsidRPr="006F4441">
        <w:t>violence is reductive and can’t be solved</w:t>
      </w:r>
      <w:r>
        <w:t xml:space="preserve"> – war also turns this</w:t>
      </w:r>
    </w:p>
    <w:p w14:paraId="36E553DA" w14:textId="77777777" w:rsidR="00A53E22" w:rsidRPr="00965D65" w:rsidRDefault="00A53E22" w:rsidP="00A53E22">
      <w:pPr>
        <w:rPr>
          <w:b/>
          <w:bCs/>
          <w:sz w:val="26"/>
        </w:rPr>
      </w:pPr>
      <w:r w:rsidRPr="00C51701">
        <w:rPr>
          <w:rStyle w:val="StyleStyleBold12pt"/>
        </w:rPr>
        <w:t>Boulding 77</w:t>
      </w:r>
      <w:r>
        <w:rPr>
          <w:rStyle w:val="StyleStyleBold12pt"/>
        </w:rPr>
        <w:t xml:space="preserve"> </w:t>
      </w:r>
      <w:r>
        <w:rPr>
          <w:rFonts w:cs="Arial"/>
        </w:rPr>
        <w:t>(</w:t>
      </w:r>
      <w:r w:rsidRPr="00336858">
        <w:rPr>
          <w:rFonts w:cs="Arial"/>
        </w:rPr>
        <w:t>Kenneth E. Boulding</w:t>
      </w:r>
      <w:r>
        <w:rPr>
          <w:rFonts w:cs="Arial"/>
        </w:rPr>
        <w:t xml:space="preserve"> </w:t>
      </w:r>
      <w:r w:rsidRPr="00336858">
        <w:rPr>
          <w:rFonts w:cs="Arial"/>
        </w:rPr>
        <w:t xml:space="preserve">Reviewed </w:t>
      </w:r>
      <w:proofErr w:type="spellStart"/>
      <w:r w:rsidRPr="00336858">
        <w:rPr>
          <w:rFonts w:cs="Arial"/>
        </w:rPr>
        <w:t>workJournal</w:t>
      </w:r>
      <w:proofErr w:type="spellEnd"/>
      <w:r w:rsidRPr="00336858">
        <w:rPr>
          <w:rFonts w:cs="Arial"/>
        </w:rPr>
        <w:t xml:space="preserve"> of Peace Research, Vol. 14, No. 1 (1977), pp. 75-</w:t>
      </w:r>
      <w:r>
        <w:rPr>
          <w:b/>
          <w:bCs/>
          <w:sz w:val="26"/>
        </w:rPr>
        <w:t xml:space="preserve"> </w:t>
      </w:r>
      <w:r w:rsidRPr="00336858">
        <w:rPr>
          <w:rFonts w:cs="Arial"/>
        </w:rPr>
        <w:t>Economist, educator, peace activist, He graduated from Oxford University, and was granted United States citizenship in 1948. During the years 1949 to 1967, he was a faculty member of the University of Michigan</w:t>
      </w:r>
      <w:r>
        <w:rPr>
          <w:rFonts w:cs="Arial"/>
        </w:rPr>
        <w:t>)</w:t>
      </w:r>
      <w:r w:rsidRPr="00336858">
        <w:rPr>
          <w:rFonts w:cs="Arial"/>
        </w:rPr>
        <w:t xml:space="preserve"> </w:t>
      </w:r>
    </w:p>
    <w:p w14:paraId="16CEB39B" w14:textId="77777777" w:rsidR="00A53E22" w:rsidRPr="00C51701" w:rsidRDefault="00A53E22" w:rsidP="00A53E22">
      <w:pPr>
        <w:rPr>
          <w:rFonts w:cs="Arial"/>
        </w:rPr>
      </w:pPr>
      <w:r w:rsidRPr="00336858">
        <w:rPr>
          <w:rFonts w:cs="Arial"/>
        </w:rPr>
        <w:t xml:space="preserve">Finally, we come to the great </w:t>
      </w:r>
      <w:proofErr w:type="spellStart"/>
      <w:r w:rsidRPr="00336858">
        <w:rPr>
          <w:rFonts w:cs="Arial"/>
        </w:rPr>
        <w:t>Galtung</w:t>
      </w:r>
      <w:proofErr w:type="spellEnd"/>
      <w:r w:rsidRPr="00336858">
        <w:rPr>
          <w:rFonts w:cs="Arial"/>
        </w:rPr>
        <w:t xml:space="preserve">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w:t>
      </w:r>
      <w:proofErr w:type="spellStart"/>
      <w:r w:rsidRPr="00336858">
        <w:rPr>
          <w:rFonts w:cs="Arial"/>
        </w:rPr>
        <w:t>Galitung's</w:t>
      </w:r>
      <w:proofErr w:type="spellEnd"/>
      <w:r w:rsidRPr="00336858">
        <w:rPr>
          <w:rFonts w:cs="Arial"/>
        </w:rPr>
        <w:t xml:space="preserve">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336858">
        <w:rPr>
          <w:rFonts w:cs="Arial"/>
        </w:rPr>
        <w:t>systenm</w:t>
      </w:r>
      <w:proofErr w:type="spellEnd"/>
      <w:r w:rsidRPr="00336858">
        <w:rPr>
          <w:rFonts w:cs="Arial"/>
        </w:rPr>
        <w:t xml:space="preserve">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336858">
        <w:rPr>
          <w:rFonts w:cs="Arial"/>
        </w:rPr>
        <w:t>Ithe</w:t>
      </w:r>
      <w:proofErr w:type="spellEnd"/>
      <w:r w:rsidRPr="00336858">
        <w:rPr>
          <w:rFonts w:cs="Arial"/>
        </w:rPr>
        <w:t xml:space="preserve"> increase in the strength of the system, 'the other is the diminution of the strain. The strength of systems involves habit, culture, taboos, and sanctions, all these 'things which enable a system to stand </w:t>
      </w:r>
      <w:proofErr w:type="spellStart"/>
      <w:r w:rsidRPr="00336858">
        <w:rPr>
          <w:rFonts w:cs="Arial"/>
        </w:rPr>
        <w:t>lincreasing</w:t>
      </w:r>
      <w:proofErr w:type="spellEnd"/>
      <w:r w:rsidRPr="00336858">
        <w:rPr>
          <w:rFonts w:cs="Arial"/>
        </w:rPr>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336858">
        <w:rPr>
          <w:rFonts w:cs="Arial"/>
        </w:rPr>
        <w:t>ito</w:t>
      </w:r>
      <w:proofErr w:type="spellEnd"/>
      <w:r w:rsidRPr="00336858">
        <w:rPr>
          <w:rFonts w:cs="Arial"/>
        </w:rPr>
        <w:t xml:space="preserve"> know their interests, and misperceptions of 'interest take place mainly through the dynamic processes, not through the structural ones. It is only perceptions of interest which affect people's behavior, not the 'real' interests, whatever these may be, and the gap between </w:t>
      </w:r>
      <w:proofErr w:type="spellStart"/>
      <w:r w:rsidRPr="00336858">
        <w:rPr>
          <w:rFonts w:cs="Arial"/>
        </w:rPr>
        <w:t>percepti'on</w:t>
      </w:r>
      <w:proofErr w:type="spellEnd"/>
      <w:r w:rsidRPr="00336858">
        <w:rPr>
          <w:rFonts w:cs="Arial"/>
        </w:rPr>
        <w:t xml:space="preserve"> and reality can be very large and resistant to change. However, </w:t>
      </w:r>
      <w:r w:rsidRPr="00336858">
        <w:rPr>
          <w:rStyle w:val="StyleBoldUnderline"/>
          <w:rFonts w:cs="Arial"/>
        </w:rPr>
        <w:t xml:space="preserve">what </w:t>
      </w:r>
      <w:proofErr w:type="spellStart"/>
      <w:r w:rsidRPr="00336858">
        <w:rPr>
          <w:rStyle w:val="StyleBoldUnderline"/>
          <w:rFonts w:cs="Arial"/>
        </w:rPr>
        <w:t>Galitung</w:t>
      </w:r>
      <w:proofErr w:type="spellEnd"/>
      <w:r w:rsidRPr="00336858">
        <w:rPr>
          <w:rStyle w:val="StyleBoldUnderline"/>
          <w:rFonts w:cs="Arial"/>
        </w:rPr>
        <w:t xml:space="preserve"> calls </w:t>
      </w:r>
      <w:r w:rsidRPr="00336858">
        <w:rPr>
          <w:rStyle w:val="StyleBoldUnderline"/>
          <w:rFonts w:cs="Arial"/>
          <w:highlight w:val="yellow"/>
        </w:rPr>
        <w:t>structural violence</w:t>
      </w:r>
      <w:r w:rsidRPr="00336858">
        <w:rPr>
          <w:rFonts w:cs="Arial"/>
        </w:rPr>
        <w:t xml:space="preserve"> (which has been defined 'by one unkind </w:t>
      </w:r>
      <w:proofErr w:type="spellStart"/>
      <w:r w:rsidRPr="00336858">
        <w:rPr>
          <w:rFonts w:cs="Arial"/>
        </w:rPr>
        <w:t>commenltator</w:t>
      </w:r>
      <w:proofErr w:type="spellEnd"/>
      <w:r w:rsidRPr="00336858">
        <w:rPr>
          <w:rFonts w:cs="Arial"/>
        </w:rPr>
        <w:t xml:space="preserve"> as </w:t>
      </w:r>
      <w:r w:rsidRPr="00336858">
        <w:rPr>
          <w:rStyle w:val="StyleBoldUnderline"/>
          <w:rFonts w:cs="Arial"/>
        </w:rPr>
        <w:t xml:space="preserve">anything that </w:t>
      </w:r>
      <w:proofErr w:type="spellStart"/>
      <w:r w:rsidRPr="00336858">
        <w:rPr>
          <w:rStyle w:val="StyleBoldUnderline"/>
          <w:rFonts w:cs="Arial"/>
        </w:rPr>
        <w:t>Galitung</w:t>
      </w:r>
      <w:proofErr w:type="spellEnd"/>
      <w:r w:rsidRPr="00336858">
        <w:rPr>
          <w:rStyle w:val="StyleBoldUnderline"/>
          <w:rFonts w:cs="Arial"/>
        </w:rPr>
        <w:t xml:space="preserve">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t>
      </w:r>
      <w:proofErr w:type="spellStart"/>
      <w:r w:rsidRPr="00336858">
        <w:rPr>
          <w:rStyle w:val="StyleBoldUnderline"/>
          <w:rFonts w:cs="Arial"/>
        </w:rPr>
        <w:t>whi'ch</w:t>
      </w:r>
      <w:proofErr w:type="spellEnd"/>
      <w:r w:rsidRPr="00336858">
        <w:rPr>
          <w:rStyle w:val="StyleBoldUnderline"/>
          <w:rFonts w:cs="Arial"/>
        </w:rPr>
        <w:t xml:space="preserve">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w:t>
      </w:r>
      <w:proofErr w:type="spellStart"/>
      <w:r w:rsidRPr="00336858">
        <w:rPr>
          <w:rFonts w:cs="Arial"/>
        </w:rPr>
        <w:t>rto</w:t>
      </w:r>
      <w:proofErr w:type="spellEnd"/>
      <w:r w:rsidRPr="00336858">
        <w:rPr>
          <w:rFonts w:cs="Arial"/>
        </w:rPr>
        <w:t xml:space="preserve">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 xml:space="preserve">the dynamics </w:t>
      </w:r>
      <w:proofErr w:type="spellStart"/>
      <w:r w:rsidRPr="00336858">
        <w:rPr>
          <w:rStyle w:val="StyleBoldUnderline"/>
          <w:rFonts w:cs="Arial"/>
        </w:rPr>
        <w:t>lof</w:t>
      </w:r>
      <w:proofErr w:type="spellEnd"/>
      <w:r w:rsidRPr="00336858">
        <w:rPr>
          <w:rStyle w:val="StyleBoldUnderline"/>
          <w:rFonts w:cs="Arial"/>
        </w:rPr>
        <w:t xml:space="preserve">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 xml:space="preserve">may have </w:t>
      </w:r>
      <w:proofErr w:type="spellStart"/>
      <w:r w:rsidRPr="00336858">
        <w:rPr>
          <w:rStyle w:val="StyleBoldUnderline"/>
          <w:rFonts w:cs="Arial"/>
        </w:rPr>
        <w:t>d'one</w:t>
      </w:r>
      <w:proofErr w:type="spellEnd"/>
      <w:r w:rsidRPr="00336858">
        <w:rPr>
          <w:rStyle w:val="StyleBoldUnderline"/>
          <w:rFonts w:cs="Arial"/>
        </w:rPr>
        <w:t xml:space="preserve"> a disservice in preventing us from finding the answer</w:t>
      </w:r>
      <w:r w:rsidRPr="00336858">
        <w:rPr>
          <w:rFonts w:cs="Arial"/>
        </w:rPr>
        <w:t xml:space="preserve">. </w:t>
      </w:r>
    </w:p>
    <w:p w14:paraId="12CCF9E2" w14:textId="77777777" w:rsidR="00A53E22" w:rsidRPr="003065EB" w:rsidRDefault="00A53E22" w:rsidP="00A53E22"/>
    <w:p w14:paraId="5C9B0BE5" w14:textId="77777777" w:rsidR="00A53E22" w:rsidRDefault="00A53E22" w:rsidP="00A53E22">
      <w:pPr>
        <w:pStyle w:val="Heading4"/>
      </w:pPr>
      <w:r>
        <w:t xml:space="preserve">US imperialism is key to solve conflict – the alternative is far more violent </w:t>
      </w:r>
    </w:p>
    <w:p w14:paraId="43244441" w14:textId="77777777" w:rsidR="00A53E22" w:rsidRPr="00854BBC" w:rsidRDefault="00A53E22" w:rsidP="00A53E22">
      <w:pPr>
        <w:rPr>
          <w:rStyle w:val="Emphasis"/>
        </w:rPr>
      </w:pPr>
      <w:r w:rsidRPr="00F0166E">
        <w:rPr>
          <w:rStyle w:val="StyleStyleBold12pt"/>
        </w:rPr>
        <w:t>Busby, 12</w:t>
      </w:r>
      <w:r w:rsidRPr="00C42E35">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8" w:history="1">
        <w:r w:rsidRPr="00C42E35">
          <w:rPr>
            <w:rStyle w:val="Hyperlink"/>
          </w:rPr>
          <w:t>http://duckofminerva.blogspot.com/2012/01/get-real-chicago-ir-guys-out-in-force.html</w:t>
        </w:r>
      </w:hyperlink>
      <w:r w:rsidRPr="00C42E35">
        <w:t xml:space="preserve">] </w:t>
      </w:r>
    </w:p>
    <w:p w14:paraId="615B5950" w14:textId="77777777" w:rsidR="00A53E22" w:rsidRDefault="00A53E22" w:rsidP="00A53E22">
      <w:pPr>
        <w:rPr>
          <w:sz w:val="16"/>
        </w:rPr>
      </w:pPr>
      <w:r w:rsidRPr="00F0166E">
        <w:rPr>
          <w:rStyle w:val="Emphasis"/>
        </w:rPr>
        <w:t xml:space="preserve">Is Unipolarity Peaceful? </w:t>
      </w:r>
      <w:r w:rsidRPr="00F0166E">
        <w:rPr>
          <w:sz w:val="16"/>
        </w:rPr>
        <w:t xml:space="preserve">As evidence, </w:t>
      </w:r>
      <w:proofErr w:type="spellStart"/>
      <w:r w:rsidRPr="00F0166E">
        <w:rPr>
          <w:rStyle w:val="StyleBoldUnderline"/>
        </w:rPr>
        <w:t>Monteiro</w:t>
      </w:r>
      <w:proofErr w:type="spellEnd"/>
      <w:r w:rsidRPr="00F0166E">
        <w:rPr>
          <w:rStyle w:val="StyleBoldUnderline"/>
        </w:rPr>
        <w:t xml:space="preserve"> provides metrics of the number of years during which great powers have been at war.</w:t>
      </w:r>
      <w:r w:rsidRPr="00F0166E">
        <w:rPr>
          <w:sz w:val="16"/>
        </w:rPr>
        <w:t xml:space="preserve"> For the unipolar era since the end of the Cold War, the United States has been at war 13 of those 22 years or 59% (see his Table 2 below). Now, </w:t>
      </w:r>
      <w:r w:rsidRPr="00F0166E">
        <w:rPr>
          <w:rStyle w:val="StyleBoldUnderline"/>
        </w:rPr>
        <w:t>I've been following</w:t>
      </w:r>
      <w:r w:rsidRPr="00F0166E">
        <w:rPr>
          <w:sz w:val="16"/>
        </w:rPr>
        <w:t xml:space="preserve"> some of </w:t>
      </w:r>
      <w:r w:rsidRPr="00F0166E">
        <w:rPr>
          <w:rStyle w:val="StyleBoldUnderline"/>
        </w:rPr>
        <w:t>the discussion by</w:t>
      </w:r>
      <w:r w:rsidRPr="00F0166E">
        <w:rPr>
          <w:sz w:val="16"/>
        </w:rPr>
        <w:t xml:space="preserve"> and about Steven </w:t>
      </w:r>
      <w:r w:rsidRPr="00F0166E">
        <w:rPr>
          <w:rStyle w:val="StyleBoldUnderline"/>
        </w:rPr>
        <w:t>Pinker</w:t>
      </w:r>
      <w:r w:rsidRPr="00F0166E">
        <w:rPr>
          <w:sz w:val="16"/>
        </w:rPr>
        <w:t xml:space="preserve"> and Joshua Goldstein's </w:t>
      </w:r>
      <w:r w:rsidRPr="00F0166E">
        <w:rPr>
          <w:sz w:val="20"/>
        </w:rPr>
        <w:fldChar w:fldCharType="begin"/>
      </w:r>
      <w:r w:rsidRPr="00F0166E">
        <w:instrText xml:space="preserve"> HYPERLINK "http://www.nytimes.com/2011/12/18/opinion/sunday/war-really-is-going-out-of-style.html?pagewanted=all" \t "_new" </w:instrText>
      </w:r>
      <w:r w:rsidRPr="00F0166E">
        <w:rPr>
          <w:sz w:val="20"/>
        </w:rPr>
        <w:fldChar w:fldCharType="separate"/>
      </w:r>
      <w:r w:rsidRPr="00F0166E">
        <w:rPr>
          <w:rStyle w:val="Hyperlink"/>
          <w:sz w:val="16"/>
        </w:rPr>
        <w:t xml:space="preserve">work </w:t>
      </w:r>
      <w:r w:rsidRPr="00F0166E">
        <w:rPr>
          <w:rStyle w:val="Hyperlink"/>
          <w:sz w:val="16"/>
        </w:rPr>
        <w:fldChar w:fldCharType="end"/>
      </w:r>
      <w:r w:rsidRPr="00F0166E">
        <w:rPr>
          <w:rStyle w:val="StyleBoldUnderline"/>
        </w:rPr>
        <w:t xml:space="preserve">that suggests </w:t>
      </w:r>
      <w:r w:rsidRPr="00433A3F">
        <w:rPr>
          <w:rStyle w:val="Emphasis"/>
          <w:highlight w:val="yellow"/>
        </w:rPr>
        <w:t>the world is becoming more peaceful</w:t>
      </w:r>
      <w:r w:rsidRPr="00C42E35">
        <w:rPr>
          <w:sz w:val="16"/>
        </w:rPr>
        <w:t xml:space="preserve"> </w:t>
      </w:r>
      <w:r w:rsidRPr="00C42E35">
        <w:rPr>
          <w:rStyle w:val="StyleBoldUnderline"/>
        </w:rPr>
        <w:t xml:space="preserve">with </w:t>
      </w:r>
      <w:r w:rsidRPr="00C42E35">
        <w:rPr>
          <w:sz w:val="16"/>
        </w:rPr>
        <w:t xml:space="preserve">interstate wars and intrastate </w:t>
      </w:r>
      <w:r w:rsidRPr="00433A3F">
        <w:rPr>
          <w:rStyle w:val="Emphasis"/>
          <w:highlight w:val="yellow"/>
        </w:rPr>
        <w:t>wars becoming more rare</w:t>
      </w:r>
      <w:r w:rsidRPr="00C42E35">
        <w:rPr>
          <w:sz w:val="16"/>
        </w:rPr>
        <w:t xml:space="preserve">. I was struck by the graphic that Pinker used in a Wall Street Journal </w:t>
      </w:r>
      <w:r>
        <w:rPr>
          <w:sz w:val="20"/>
        </w:rPr>
        <w:fldChar w:fldCharType="begin"/>
      </w:r>
      <w:r>
        <w:instrText xml:space="preserve"> HYPERLINK "http://online.wsj.com/article/SB10001424053111904106704576583203589408180.html" \t "_new" </w:instrText>
      </w:r>
      <w:r>
        <w:rPr>
          <w:sz w:val="20"/>
        </w:rPr>
        <w:fldChar w:fldCharType="separate"/>
      </w:r>
      <w:r w:rsidRPr="00C42E35">
        <w:rPr>
          <w:rStyle w:val="Hyperlink"/>
          <w:sz w:val="16"/>
        </w:rPr>
        <w:t>piece</w:t>
      </w:r>
      <w:r>
        <w:rPr>
          <w:rStyle w:val="Hyperlink"/>
          <w:sz w:val="16"/>
        </w:rPr>
        <w:fldChar w:fldCharType="end"/>
      </w:r>
      <w:r w:rsidRPr="00C42E35">
        <w:rPr>
          <w:sz w:val="16"/>
        </w:rPr>
        <w:t xml:space="preserve"> back in September that drew on the Uppsala Conflict Data, which shows a steep decline in the number of deaths per 100,000 people. </w:t>
      </w:r>
      <w:r w:rsidRPr="00433A3F">
        <w:rPr>
          <w:rStyle w:val="StyleBoldUnderline"/>
          <w:highlight w:val="yellow"/>
        </w:rPr>
        <w:t xml:space="preserve">How do we square this account by </w:t>
      </w:r>
      <w:proofErr w:type="spellStart"/>
      <w:r w:rsidRPr="00433A3F">
        <w:rPr>
          <w:rStyle w:val="StyleBoldUnderline"/>
          <w:highlight w:val="yellow"/>
        </w:rPr>
        <w:t>Monteiro</w:t>
      </w:r>
      <w:proofErr w:type="spellEnd"/>
      <w:r w:rsidRPr="00C42E35">
        <w:rPr>
          <w:rStyle w:val="StyleBoldUnderline"/>
        </w:rPr>
        <w:t xml:space="preserve"> of a unipolar world that is not peaceful</w:t>
      </w:r>
      <w:r w:rsidRPr="00C42E35">
        <w:rPr>
          <w:sz w:val="16"/>
        </w:rPr>
        <w:t xml:space="preserve"> (</w:t>
      </w:r>
      <w:r w:rsidRPr="00C42E35">
        <w:rPr>
          <w:rStyle w:val="StyleBoldUnderline"/>
        </w:rPr>
        <w:t>with the U.S. at war during this period in Iraq twice, Afghanistan, Kosovo</w:t>
      </w:r>
      <w:r w:rsidRPr="00C42E35">
        <w:rPr>
          <w:sz w:val="16"/>
        </w:rPr>
        <w:t xml:space="preserve">) </w:t>
      </w:r>
      <w:r w:rsidRPr="00C42E35">
        <w:rPr>
          <w:rStyle w:val="StyleBoldUnderline"/>
        </w:rPr>
        <w:t>and</w:t>
      </w:r>
      <w:r w:rsidRPr="00C42E35">
        <w:rPr>
          <w:sz w:val="16"/>
        </w:rPr>
        <w:t xml:space="preserve"> </w:t>
      </w:r>
      <w:proofErr w:type="spellStart"/>
      <w:r w:rsidRPr="00C42E35">
        <w:rPr>
          <w:rStyle w:val="StyleBoldUnderline"/>
        </w:rPr>
        <w:t>Pinker's</w:t>
      </w:r>
      <w:proofErr w:type="spellEnd"/>
      <w:r w:rsidRPr="00C42E35">
        <w:rPr>
          <w:rStyle w:val="StyleBoldUnderline"/>
        </w:rPr>
        <w:t xml:space="preserve"> account which suggests declining violence in the contemporary period</w:t>
      </w:r>
      <w:r w:rsidRPr="00C42E35">
        <w:rPr>
          <w:sz w:val="16"/>
        </w:rPr>
        <w:t xml:space="preserve">? </w:t>
      </w:r>
      <w:r w:rsidRPr="00C42E35">
        <w:rPr>
          <w:rStyle w:val="StyleBoldUnderline"/>
        </w:rPr>
        <w:t xml:space="preserve">Where </w:t>
      </w:r>
      <w:r w:rsidRPr="00433A3F">
        <w:rPr>
          <w:rStyle w:val="StyleBoldUnderline"/>
          <w:highlight w:val="yellow"/>
        </w:rPr>
        <w:t>Pinker is focused on systemic outcomes</w:t>
      </w:r>
      <w:r w:rsidRPr="00C42E35">
        <w:rPr>
          <w:rStyle w:val="StyleBoldUnderline"/>
        </w:rPr>
        <w:t xml:space="preserve">, </w:t>
      </w:r>
      <w:proofErr w:type="spellStart"/>
      <w:r w:rsidRPr="00C42E35">
        <w:rPr>
          <w:rStyle w:val="StyleBoldUnderline"/>
        </w:rPr>
        <w:t>Monteiro's</w:t>
      </w:r>
      <w:proofErr w:type="spellEnd"/>
      <w:r w:rsidRPr="00C42E35">
        <w:rPr>
          <w:rStyle w:val="StyleBoldUnderline"/>
        </w:rPr>
        <w:t xml:space="preserve"> measure merely reflect years during which the great powers are at war</w:t>
      </w:r>
      <w:r w:rsidRPr="00C42E35">
        <w:rPr>
          <w:sz w:val="16"/>
        </w:rPr>
        <w:t xml:space="preserve">. Under unipolarity, there is only one great power so the measure is partial and not systemic. However, </w:t>
      </w:r>
      <w:proofErr w:type="spellStart"/>
      <w:r w:rsidRPr="00C42E35">
        <w:rPr>
          <w:sz w:val="16"/>
        </w:rPr>
        <w:t>Monteiro's</w:t>
      </w:r>
      <w:proofErr w:type="spellEnd"/>
      <w:r w:rsidRPr="00C42E35">
        <w:rPr>
          <w:sz w:val="16"/>
        </w:rPr>
        <w:t xml:space="preserve"> theory aims to be systemic rather than partial. In critiquing </w:t>
      </w:r>
      <w:proofErr w:type="spellStart"/>
      <w:r w:rsidRPr="00C42E35">
        <w:rPr>
          <w:sz w:val="16"/>
        </w:rPr>
        <w:t>Wohlforth's</w:t>
      </w:r>
      <w:proofErr w:type="spellEnd"/>
      <w:r w:rsidRPr="00C42E35">
        <w:rPr>
          <w:sz w:val="16"/>
        </w:rPr>
        <w:t xml:space="preserve"> early work on unipolarity stability, </w:t>
      </w:r>
      <w:proofErr w:type="spellStart"/>
      <w:r w:rsidRPr="00C42E35">
        <w:rPr>
          <w:sz w:val="16"/>
        </w:rPr>
        <w:t>Monteiro</w:t>
      </w:r>
      <w:proofErr w:type="spellEnd"/>
      <w:r w:rsidRPr="00C42E35">
        <w:rPr>
          <w:sz w:val="16"/>
        </w:rPr>
        <w:t xml:space="preserve"> notes: </w:t>
      </w:r>
      <w:proofErr w:type="spellStart"/>
      <w:r w:rsidRPr="00C42E35">
        <w:rPr>
          <w:sz w:val="16"/>
        </w:rPr>
        <w:t>Wohlforth’s</w:t>
      </w:r>
      <w:proofErr w:type="spellEnd"/>
      <w:r w:rsidRPr="00C42E35">
        <w:rPr>
          <w:sz w:val="16"/>
        </w:rPr>
        <w:t xml:space="preserve"> argument does not exclude all kinds of war. Although power preponderance allows the </w:t>
      </w:r>
      <w:proofErr w:type="spellStart"/>
      <w:r w:rsidRPr="00C42E35">
        <w:rPr>
          <w:sz w:val="16"/>
        </w:rPr>
        <w:t>unipole</w:t>
      </w:r>
      <w:proofErr w:type="spellEnd"/>
      <w:r w:rsidRPr="00C42E35">
        <w:rPr>
          <w:sz w:val="16"/>
        </w:rPr>
        <w:t xml:space="preserve"> to manage conflicts globally, this argument is not meant to apply to relations between major and minor powers, or among the latter (17). So presumably, </w:t>
      </w:r>
      <w:r w:rsidRPr="00433A3F">
        <w:rPr>
          <w:rStyle w:val="StyleBoldUnderline"/>
          <w:highlight w:val="yellow"/>
        </w:rPr>
        <w:t>a more adequate test of the peacefulness or not of unipolarity</w:t>
      </w:r>
      <w:r w:rsidRPr="00C42E35">
        <w:rPr>
          <w:sz w:val="16"/>
        </w:rPr>
        <w:t xml:space="preserve"> (at least for </w:t>
      </w:r>
      <w:proofErr w:type="spellStart"/>
      <w:r w:rsidRPr="00C42E35">
        <w:rPr>
          <w:sz w:val="16"/>
        </w:rPr>
        <w:t>Monteiro</w:t>
      </w:r>
      <w:proofErr w:type="spellEnd"/>
      <w:r w:rsidRPr="00C42E35">
        <w:rPr>
          <w:sz w:val="16"/>
        </w:rPr>
        <w:t xml:space="preserve">) </w:t>
      </w:r>
      <w:r w:rsidRPr="00433A3F">
        <w:rPr>
          <w:rStyle w:val="StyleBoldUnderline"/>
          <w:highlight w:val="yellow"/>
        </w:rPr>
        <w:t>is not</w:t>
      </w:r>
      <w:r w:rsidRPr="00C42E35">
        <w:rPr>
          <w:rStyle w:val="StyleBoldUnderline"/>
        </w:rPr>
        <w:t xml:space="preserve"> </w:t>
      </w:r>
      <w:r w:rsidRPr="00433A3F">
        <w:rPr>
          <w:rStyle w:val="StyleBoldUnderline"/>
          <w:highlight w:val="yellow"/>
        </w:rPr>
        <w:t>the number of years the great power has been at</w:t>
      </w:r>
      <w:r w:rsidRPr="00433A3F">
        <w:rPr>
          <w:sz w:val="16"/>
          <w:highlight w:val="yellow"/>
        </w:rPr>
        <w:t xml:space="preserve"> </w:t>
      </w:r>
      <w:r w:rsidRPr="00433A3F">
        <w:rPr>
          <w:rStyle w:val="StyleBoldUnderline"/>
          <w:highlight w:val="yellow"/>
        </w:rPr>
        <w:t>war but whether the system as a whole is becoming more peaceful under</w:t>
      </w:r>
      <w:r w:rsidRPr="00C42E35">
        <w:rPr>
          <w:rStyle w:val="StyleBoldUnderline"/>
        </w:rPr>
        <w:t xml:space="preserve"> </w:t>
      </w:r>
      <w:r w:rsidRPr="00433A3F">
        <w:rPr>
          <w:rStyle w:val="StyleBoldUnderline"/>
          <w:highlight w:val="yellow"/>
        </w:rPr>
        <w:t>unipolarity</w:t>
      </w:r>
      <w:r w:rsidRPr="00C42E35">
        <w:rPr>
          <w:b/>
          <w:sz w:val="16"/>
        </w:rPr>
        <w:t xml:space="preserve"> compared</w:t>
      </w:r>
      <w:r w:rsidRPr="00C42E35">
        <w:rPr>
          <w:sz w:val="16"/>
        </w:rPr>
        <w:t xml:space="preserve"> to previous eras, including wars between major and minor powers or wars between minor powers and whether the wars that do happen are as violent as the ones that came before. Now, as Ross </w:t>
      </w:r>
      <w:proofErr w:type="spellStart"/>
      <w:r w:rsidRPr="00C42E35">
        <w:rPr>
          <w:sz w:val="16"/>
        </w:rPr>
        <w:t>Douthat</w:t>
      </w:r>
      <w:proofErr w:type="spellEnd"/>
      <w:r w:rsidRPr="00C42E35">
        <w:rPr>
          <w:sz w:val="16"/>
        </w:rPr>
        <w:t xml:space="preserve"> pointed </w:t>
      </w:r>
      <w:r>
        <w:rPr>
          <w:sz w:val="20"/>
        </w:rPr>
        <w:fldChar w:fldCharType="begin"/>
      </w:r>
      <w:r>
        <w:instrText xml:space="preserve"> HYPERLINK "http://douthat.blogs.nytimes.com/2011/10/17/steven-pinkers-history-of-violence/" \t "_new" </w:instrText>
      </w:r>
      <w:r>
        <w:rPr>
          <w:sz w:val="20"/>
        </w:rPr>
        <w:fldChar w:fldCharType="separate"/>
      </w:r>
      <w:r w:rsidRPr="00C42E35">
        <w:rPr>
          <w:rStyle w:val="Hyperlink"/>
          <w:sz w:val="16"/>
        </w:rPr>
        <w:t>out</w:t>
      </w:r>
      <w:r>
        <w:rPr>
          <w:rStyle w:val="Hyperlink"/>
          <w:sz w:val="16"/>
        </w:rPr>
        <w:fldChar w:fldCharType="end"/>
      </w:r>
      <w:r w:rsidRPr="00C42E35">
        <w:rPr>
          <w:sz w:val="16"/>
        </w:rPr>
        <w:t xml:space="preserve">, </w:t>
      </w:r>
      <w:proofErr w:type="spellStart"/>
      <w:r w:rsidRPr="00C42E35">
        <w:rPr>
          <w:sz w:val="16"/>
        </w:rPr>
        <w:t>Pinker's</w:t>
      </w:r>
      <w:proofErr w:type="spellEnd"/>
      <w:r w:rsidRPr="00C42E35">
        <w:rPr>
          <w:sz w:val="16"/>
        </w:rPr>
        <w:t xml:space="preserve"> argument isn't based on a logic of benign hegemony. It could be that even if the present era is more peaceful, unipolarity has nothing to do with it. Moreover, </w:t>
      </w:r>
      <w:r w:rsidRPr="00C42E35">
        <w:rPr>
          <w:rStyle w:val="StyleBoldUnderline"/>
        </w:rPr>
        <w:t>Pinker may be wrong</w:t>
      </w:r>
      <w:r w:rsidRPr="00C42E35">
        <w:rPr>
          <w:sz w:val="16"/>
        </w:rPr>
        <w:t xml:space="preserve">. Maybe the world isn't all that peaceful. I keep thinking about the places I don't want to go to anymore because they are violent (Mexico, Honduras, El Salvador, Nigeria, Pakistan, etc.) As Tyler Cowen </w:t>
      </w:r>
      <w:hyperlink r:id="rId19" w:history="1">
        <w:r w:rsidRPr="00C42E35">
          <w:rPr>
            <w:rStyle w:val="Hyperlink"/>
            <w:sz w:val="16"/>
          </w:rPr>
          <w:t>noted</w:t>
        </w:r>
      </w:hyperlink>
      <w:r w:rsidRPr="00C42E35">
        <w:rPr>
          <w:sz w:val="16"/>
        </w:rPr>
        <w:t xml:space="preserve">, the measure Pinker uses to suggest violence is a per capita one, which doesn't get at the absolute level of violence perpetrated in an era of a greater world population. </w:t>
      </w:r>
      <w:r w:rsidRPr="00F0166E">
        <w:rPr>
          <w:rStyle w:val="StyleBoldUnderline"/>
        </w:rPr>
        <w:t xml:space="preserve">But, if my read of other </w:t>
      </w:r>
      <w:hyperlink r:id="rId20" w:history="1">
        <w:r w:rsidRPr="00F0166E">
          <w:rPr>
            <w:rStyle w:val="StyleBoldUnderline"/>
          </w:rPr>
          <w:t>reports</w:t>
        </w:r>
      </w:hyperlink>
      <w:r w:rsidRPr="00F0166E">
        <w:rPr>
          <w:rStyle w:val="StyleBoldUnderline"/>
        </w:rPr>
        <w:t xml:space="preserve"> based on Uppsala </w:t>
      </w:r>
      <w:r w:rsidRPr="00433A3F">
        <w:rPr>
          <w:rStyle w:val="StyleBoldUnderline"/>
          <w:highlight w:val="yellow"/>
        </w:rPr>
        <w:t>data is right</w:t>
      </w:r>
      <w:r w:rsidRPr="00433A3F">
        <w:rPr>
          <w:b/>
          <w:sz w:val="16"/>
          <w:highlight w:val="yellow"/>
        </w:rPr>
        <w:t xml:space="preserve">, </w:t>
      </w:r>
      <w:r w:rsidRPr="00433A3F">
        <w:rPr>
          <w:rStyle w:val="StyleBoldUnderline"/>
          <w:highlight w:val="yellow"/>
        </w:rPr>
        <w:t>war is becoming more rare and less deadly</w:t>
      </w:r>
      <w:r w:rsidRPr="00C42E35">
        <w:rPr>
          <w:sz w:val="16"/>
        </w:rPr>
        <w:t xml:space="preserve"> (though later </w:t>
      </w:r>
      <w:r>
        <w:rPr>
          <w:sz w:val="20"/>
        </w:rPr>
        <w:fldChar w:fldCharType="begin"/>
      </w:r>
      <w:r>
        <w:instrText xml:space="preserve"> HYPERLINK "http://www.pcr.uu.se/research/ucdp/charts_and_graphs/" \t "_new" </w:instrText>
      </w:r>
      <w:r>
        <w:rPr>
          <w:sz w:val="20"/>
        </w:rPr>
        <w:fldChar w:fldCharType="separate"/>
      </w:r>
      <w:r w:rsidRPr="00C42E35">
        <w:rPr>
          <w:rStyle w:val="Hyperlink"/>
          <w:sz w:val="16"/>
        </w:rPr>
        <w:t>data</w:t>
      </w:r>
      <w:r>
        <w:rPr>
          <w:rStyle w:val="Hyperlink"/>
          <w:sz w:val="16"/>
        </w:rPr>
        <w:fldChar w:fldCharType="end"/>
      </w:r>
      <w:r w:rsidRPr="00C42E35">
        <w:rPr>
          <w:sz w:val="16"/>
        </w:rPr>
        <w:t xml:space="preserve"> suggests lower level armed conflict may be increasing again since the mid-2000s). The apparent violence of the contemporary era may be something of a </w:t>
      </w:r>
      <w:proofErr w:type="spellStart"/>
      <w:r w:rsidRPr="00C42E35">
        <w:rPr>
          <w:sz w:val="16"/>
        </w:rPr>
        <w:t>presentist</w:t>
      </w:r>
      <w:proofErr w:type="spellEnd"/>
      <w:r w:rsidRPr="00C42E35">
        <w:rPr>
          <w:sz w:val="16"/>
        </w:rPr>
        <w:t xml:space="preserve"> bias and reflect our own lived experience and the ubiquity of news media</w:t>
      </w:r>
      <w:r w:rsidRPr="00C42E35">
        <w:rPr>
          <w:rStyle w:val="StyleBoldUnderline"/>
        </w:rPr>
        <w:t xml:space="preserve"> .Even if the U.S. has been at war for the better part of unipolarity, </w:t>
      </w:r>
      <w:r w:rsidRPr="00433A3F">
        <w:rPr>
          <w:rStyle w:val="StyleBoldUnderline"/>
          <w:highlight w:val="yellow"/>
        </w:rPr>
        <w:t>the deadliness is declining</w:t>
      </w:r>
      <w:r w:rsidRPr="00C42E35">
        <w:rPr>
          <w:rStyle w:val="StyleBoldUnderline"/>
        </w:rPr>
        <w:t>, even compared with Vietnam, let alone World War II.</w:t>
      </w:r>
      <w:r w:rsidRPr="00C42E35">
        <w:rPr>
          <w:rStyle w:val="Emphasis"/>
        </w:rPr>
        <w:t xml:space="preserve"> </w:t>
      </w:r>
      <w:r w:rsidRPr="00C42E35">
        <w:rPr>
          <w:sz w:val="16"/>
        </w:rPr>
        <w:t>Does Unipolarity Drive Conflict? So</w:t>
      </w:r>
      <w:r w:rsidRPr="00C42E35">
        <w:rPr>
          <w:rStyle w:val="StyleBoldUnderline"/>
        </w:rPr>
        <w:t>, I</w:t>
      </w:r>
      <w:r w:rsidRPr="00C42E35">
        <w:rPr>
          <w:sz w:val="16"/>
        </w:rPr>
        <w:t xml:space="preserve"> kind of took </w:t>
      </w:r>
      <w:r w:rsidRPr="00C42E35">
        <w:rPr>
          <w:rStyle w:val="StyleBoldUnderline"/>
        </w:rPr>
        <w:t xml:space="preserve">issue with the </w:t>
      </w:r>
      <w:proofErr w:type="spellStart"/>
      <w:r w:rsidRPr="00C42E35">
        <w:rPr>
          <w:rStyle w:val="StyleBoldUnderline"/>
        </w:rPr>
        <w:t>Monteiro's</w:t>
      </w:r>
      <w:proofErr w:type="spellEnd"/>
      <w:r w:rsidRPr="00C42E35">
        <w:rPr>
          <w:rStyle w:val="StyleBoldUnderline"/>
        </w:rPr>
        <w:t xml:space="preserve"> premise that unipolarity is not peaceful</w:t>
      </w:r>
      <w:r w:rsidRPr="00C42E35">
        <w:rPr>
          <w:sz w:val="16"/>
        </w:rPr>
        <w:t xml:space="preserve">. What about his argument that unipolarity drives conflict? </w:t>
      </w:r>
      <w:proofErr w:type="spellStart"/>
      <w:r w:rsidRPr="00C42E35">
        <w:rPr>
          <w:sz w:val="16"/>
        </w:rPr>
        <w:t>Monteiro</w:t>
      </w:r>
      <w:proofErr w:type="spellEnd"/>
      <w:r w:rsidRPr="00C42E35">
        <w:rPr>
          <w:sz w:val="16"/>
        </w:rPr>
        <w:t xml:space="preserve"> suggests that the </w:t>
      </w:r>
      <w:proofErr w:type="spellStart"/>
      <w:r w:rsidRPr="00C42E35">
        <w:rPr>
          <w:sz w:val="16"/>
        </w:rPr>
        <w:t>unipole</w:t>
      </w:r>
      <w:proofErr w:type="spellEnd"/>
      <w:r w:rsidRPr="00C42E35">
        <w:rPr>
          <w:sz w:val="16"/>
        </w:rPr>
        <w:t xml:space="preserve"> has three available strategies - defensive dominance, offensive dominance and disengagement - though is less likely to use the third. Like </w:t>
      </w:r>
      <w:proofErr w:type="spellStart"/>
      <w:r w:rsidRPr="00C42E35">
        <w:rPr>
          <w:sz w:val="16"/>
        </w:rPr>
        <w:t>Rosato</w:t>
      </w:r>
      <w:proofErr w:type="spellEnd"/>
      <w:r w:rsidRPr="00C42E35">
        <w:rPr>
          <w:sz w:val="16"/>
        </w:rPr>
        <w:t xml:space="preserve"> and </w:t>
      </w:r>
      <w:proofErr w:type="spellStart"/>
      <w:r w:rsidRPr="00C42E35">
        <w:rPr>
          <w:sz w:val="16"/>
        </w:rPr>
        <w:t>Schuessler</w:t>
      </w:r>
      <w:proofErr w:type="spellEnd"/>
      <w:r w:rsidRPr="00C42E35">
        <w:rPr>
          <w:sz w:val="16"/>
        </w:rPr>
        <w:t xml:space="preserve">, </w:t>
      </w:r>
      <w:proofErr w:type="spellStart"/>
      <w:r w:rsidRPr="00C42E35">
        <w:rPr>
          <w:sz w:val="16"/>
        </w:rPr>
        <w:t>Monteiro</w:t>
      </w:r>
      <w:proofErr w:type="spellEnd"/>
      <w:r w:rsidRPr="00C42E35">
        <w:rPr>
          <w:sz w:val="16"/>
        </w:rPr>
        <w:t xml:space="preserve"> suggests because other states cannot trust the intentions of other states, namely the </w:t>
      </w:r>
      <w:proofErr w:type="spellStart"/>
      <w:r w:rsidRPr="00C42E35">
        <w:rPr>
          <w:sz w:val="16"/>
        </w:rPr>
        <w:t>unipole</w:t>
      </w:r>
      <w:proofErr w:type="spellEnd"/>
      <w:r w:rsidRPr="00C42E35">
        <w:rPr>
          <w:sz w:val="16"/>
        </w:rPr>
        <w:t xml:space="preserve">, that minor states won't merely bandwagon with the </w:t>
      </w:r>
      <w:proofErr w:type="spellStart"/>
      <w:r w:rsidRPr="00C42E35">
        <w:rPr>
          <w:sz w:val="16"/>
        </w:rPr>
        <w:t>unipole</w:t>
      </w:r>
      <w:proofErr w:type="spellEnd"/>
      <w:r w:rsidRPr="00C42E35">
        <w:rPr>
          <w:sz w:val="16"/>
        </w:rPr>
        <w:t xml:space="preserve">. Some "recalcitrant" minor powers will attempt to see what they can get away with and try to build up their capabilities. As an aside, in </w:t>
      </w:r>
      <w:proofErr w:type="spellStart"/>
      <w:r w:rsidRPr="00C42E35">
        <w:rPr>
          <w:sz w:val="16"/>
        </w:rPr>
        <w:t>Rosato</w:t>
      </w:r>
      <w:proofErr w:type="spellEnd"/>
      <w:r w:rsidRPr="00C42E35">
        <w:rPr>
          <w:sz w:val="16"/>
        </w:rPr>
        <w:t xml:space="preserve"> and </w:t>
      </w:r>
      <w:proofErr w:type="spellStart"/>
      <w:r w:rsidRPr="00C42E35">
        <w:rPr>
          <w:sz w:val="16"/>
        </w:rPr>
        <w:t>Schuessler</w:t>
      </w:r>
      <w:proofErr w:type="spellEnd"/>
      <w:r w:rsidRPr="00C42E35">
        <w:rPr>
          <w:sz w:val="16"/>
        </w:rPr>
        <w:t xml:space="preserve"> world, unless these are located in strategically important areas (i.e. places where there is oil), then the </w:t>
      </w:r>
      <w:proofErr w:type="spellStart"/>
      <w:r w:rsidRPr="00C42E35">
        <w:rPr>
          <w:sz w:val="16"/>
        </w:rPr>
        <w:t>unipole</w:t>
      </w:r>
      <w:proofErr w:type="spellEnd"/>
      <w:r w:rsidRPr="00C42E35">
        <w:rPr>
          <w:sz w:val="16"/>
        </w:rPr>
        <w:t xml:space="preserve"> (the United States) should disengage. </w:t>
      </w:r>
      <w:r w:rsidRPr="00C42E35">
        <w:rPr>
          <w:rStyle w:val="StyleBoldUnderline"/>
        </w:rPr>
        <w:t xml:space="preserve">In </w:t>
      </w:r>
      <w:proofErr w:type="spellStart"/>
      <w:r w:rsidRPr="00C42E35">
        <w:rPr>
          <w:rStyle w:val="StyleBoldUnderline"/>
        </w:rPr>
        <w:t>Monteiro's</w:t>
      </w:r>
      <w:proofErr w:type="spellEnd"/>
      <w:r w:rsidRPr="00C42E35">
        <w:rPr>
          <w:rStyle w:val="StyleBoldUnderline"/>
        </w:rPr>
        <w:t xml:space="preserve"> world</w:t>
      </w:r>
      <w:r w:rsidRPr="00C42E35">
        <w:rPr>
          <w:sz w:val="16"/>
        </w:rPr>
        <w:t xml:space="preserve">, </w:t>
      </w:r>
      <w:r w:rsidRPr="00433A3F">
        <w:rPr>
          <w:rStyle w:val="StyleBoldUnderline"/>
          <w:highlight w:val="yellow"/>
        </w:rPr>
        <w:t xml:space="preserve">disengagement would inexorably </w:t>
      </w:r>
      <w:r w:rsidRPr="00433A3F">
        <w:rPr>
          <w:rStyle w:val="Emphasis"/>
          <w:highlight w:val="yellow"/>
        </w:rPr>
        <w:t>lead to instability</w:t>
      </w:r>
      <w:r w:rsidRPr="00433A3F">
        <w:rPr>
          <w:rStyle w:val="StyleBoldUnderline"/>
          <w:highlight w:val="yellow"/>
        </w:rPr>
        <w:t xml:space="preserve"> and </w:t>
      </w:r>
      <w:r w:rsidRPr="00433A3F">
        <w:rPr>
          <w:rStyle w:val="Emphasis"/>
          <w:highlight w:val="yellow"/>
        </w:rPr>
        <w:t>draw in the U.S. again</w:t>
      </w:r>
      <w:r w:rsidRPr="00C42E35">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087E3AE4" w14:textId="77777777" w:rsidR="00A53E22" w:rsidRPr="003065EB" w:rsidRDefault="00A53E22" w:rsidP="00A53E22"/>
    <w:p w14:paraId="35253FDD" w14:textId="77777777" w:rsidR="00B51AFB" w:rsidRPr="005E5030" w:rsidRDefault="00B51AFB" w:rsidP="00B51AFB">
      <w:pPr>
        <w:pStyle w:val="Heading4"/>
      </w:pPr>
      <w:r w:rsidRPr="005E5030">
        <w:rPr>
          <w:b w:val="0"/>
          <w:bCs w:val="0"/>
          <w:iCs w:val="0"/>
        </w:rPr>
        <w:t>Lifting the embargo would force liberalization upon Cuba, destroy its domestic industries, and integrate it into the global neoliberal order.</w:t>
      </w:r>
    </w:p>
    <w:p w14:paraId="710FC46B" w14:textId="77777777" w:rsidR="00B51AFB" w:rsidRPr="005E5030" w:rsidRDefault="00B51AFB" w:rsidP="00B51AFB">
      <w:r w:rsidRPr="005E5030">
        <w:rPr>
          <w:b/>
        </w:rPr>
        <w:t>Gonzalez, law prof, 3</w:t>
      </w:r>
      <w:r w:rsidRPr="005E5030">
        <w:t xml:space="preserve"> </w:t>
      </w:r>
      <w:r w:rsidRPr="005E5030">
        <w:rPr>
          <w:sz w:val="12"/>
        </w:rPr>
        <w:t xml:space="preserve">(Carmen, Assistant Professor, Seattle University School of Law, Tulane Environmental Law Journal, Vol. 16, p. 685, 2003, “Seasons of Resistance: Sustainable Agriculture and Food Security in Cuba”, </w:t>
      </w:r>
      <w:hyperlink r:id="rId21" w:history="1">
        <w:r w:rsidRPr="005E5030">
          <w:rPr>
            <w:rStyle w:val="Hyperlink"/>
            <w:sz w:val="12"/>
          </w:rPr>
          <w:t>http://papers.ssrn.com/sol3/papers.cfm?abstract_id=987944</w:t>
        </w:r>
      </w:hyperlink>
      <w:r w:rsidRPr="005E5030">
        <w:rPr>
          <w:sz w:val="12"/>
        </w:rPr>
        <w:t xml:space="preserve">, </w:t>
      </w:r>
      <w:proofErr w:type="spellStart"/>
      <w:r w:rsidRPr="005E5030">
        <w:rPr>
          <w:sz w:val="12"/>
        </w:rPr>
        <w:t>ZBurdette</w:t>
      </w:r>
      <w:proofErr w:type="spellEnd"/>
      <w:r w:rsidRPr="005E5030">
        <w:rPr>
          <w:sz w:val="12"/>
        </w:rPr>
        <w:t>)</w:t>
      </w:r>
    </w:p>
    <w:p w14:paraId="04EF3EFD" w14:textId="77777777" w:rsidR="00B51AFB" w:rsidRPr="005E5030" w:rsidRDefault="00B51AFB" w:rsidP="00B51AFB">
      <w:pPr>
        <w:rPr>
          <w:sz w:val="12"/>
        </w:rPr>
      </w:pPr>
    </w:p>
    <w:p w14:paraId="69502063" w14:textId="77777777" w:rsidR="00B51AFB" w:rsidRPr="00A563D2" w:rsidRDefault="00B51AFB" w:rsidP="00B51AFB">
      <w:pPr>
        <w:rPr>
          <w:sz w:val="20"/>
          <w:u w:val="single"/>
        </w:rPr>
      </w:pPr>
      <w:r w:rsidRPr="005E5030">
        <w:rPr>
          <w:sz w:val="12"/>
        </w:rPr>
        <w:t xml:space="preserve">Notwithstanding these problems, </w:t>
      </w:r>
      <w:r w:rsidRPr="00B51AFB">
        <w:rPr>
          <w:highlight w:val="yellow"/>
          <w:u w:val="single"/>
        </w:rPr>
        <w:t>the greatest challenge to the agricultural development strategy adopted by</w:t>
      </w:r>
      <w:r w:rsidRPr="005E5030">
        <w:rPr>
          <w:sz w:val="12"/>
        </w:rPr>
        <w:t xml:space="preserve"> the </w:t>
      </w:r>
      <w:r w:rsidRPr="00B51AFB">
        <w:rPr>
          <w:highlight w:val="yellow"/>
          <w:u w:val="single"/>
        </w:rPr>
        <w:t>Cuba</w:t>
      </w:r>
      <w:r w:rsidRPr="00B51AFB">
        <w:rPr>
          <w:sz w:val="12"/>
          <w:highlight w:val="yellow"/>
        </w:rPr>
        <w:t>n</w:t>
      </w:r>
      <w:r w:rsidRPr="005E5030">
        <w:rPr>
          <w:sz w:val="12"/>
        </w:rPr>
        <w:t xml:space="preserve"> government in the aftermath of the Special Period </w:t>
      </w:r>
      <w:r w:rsidRPr="005E5030">
        <w:rPr>
          <w:u w:val="single"/>
        </w:rPr>
        <w:t xml:space="preserve">is </w:t>
      </w:r>
      <w:r w:rsidRPr="00B51AFB">
        <w:rPr>
          <w:highlight w:val="yellow"/>
          <w:u w:val="single"/>
        </w:rPr>
        <w:t>likely to be external—the renewal of trade relations with the U</w:t>
      </w:r>
      <w:r w:rsidRPr="005E5030">
        <w:rPr>
          <w:sz w:val="12"/>
        </w:rPr>
        <w:t xml:space="preserve">nited </w:t>
      </w:r>
      <w:r w:rsidRPr="00B51AFB">
        <w:rPr>
          <w:highlight w:val="yellow"/>
          <w:u w:val="single"/>
        </w:rPr>
        <w:t>S</w:t>
      </w:r>
      <w:r w:rsidRPr="005E5030">
        <w:rPr>
          <w:sz w:val="12"/>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5E5030">
        <w:rPr>
          <w:u w:val="single"/>
        </w:rPr>
        <w:t xml:space="preserve">It </w:t>
      </w:r>
      <w:r w:rsidRPr="00A563D2">
        <w:rPr>
          <w:u w:val="single"/>
        </w:rPr>
        <w:t>was not until the collapse of the socialist trading bloc and the strengthening of the U.S. embargo that Cuba was able to embark upon a radically different development path.</w:t>
      </w:r>
    </w:p>
    <w:p w14:paraId="41F763CF" w14:textId="77777777" w:rsidR="00B51AFB" w:rsidRPr="005E5030" w:rsidRDefault="00B51AFB" w:rsidP="00B51AFB">
      <w:pPr>
        <w:rPr>
          <w:sz w:val="12"/>
        </w:rPr>
      </w:pPr>
      <w:r w:rsidRPr="00A563D2">
        <w:rPr>
          <w:u w:val="single"/>
        </w:rPr>
        <w:t>Cuba was able to transform its agricultural development</w:t>
      </w:r>
      <w:r w:rsidRPr="005E5030">
        <w:rPr>
          <w:u w:val="single"/>
        </w:rPr>
        <w:t xml:space="preserve"> model as a consequence of the political and economic autonomy occasioned by </w:t>
      </w:r>
      <w:r w:rsidRPr="005E5030">
        <w:rPr>
          <w:sz w:val="12"/>
        </w:rPr>
        <w:t xml:space="preserve">its relative </w:t>
      </w:r>
      <w:r w:rsidRPr="005E5030">
        <w:rPr>
          <w:u w:val="single"/>
        </w:rPr>
        <w:t>economic isolation</w:t>
      </w:r>
      <w:r w:rsidRPr="005E5030">
        <w:rPr>
          <w:sz w:val="12"/>
        </w:rPr>
        <w:t xml:space="preserve">, including its exclusion from major international financial and trade institutions.411 </w:t>
      </w:r>
      <w:r w:rsidRPr="005E5030">
        <w:rPr>
          <w:u w:val="single"/>
        </w:rPr>
        <w:t xml:space="preserve">Paradoxically, while the U.S. embargo subjected Cuba to immense economic hardship, it also gave the Cuban government free rein to adopt agricultural policies that ran counter to the prevailing neoliberal model and that protected Cuban farmers against ruinous competition from highly subsidized agricultural producers </w:t>
      </w:r>
      <w:r w:rsidRPr="005E5030">
        <w:rPr>
          <w:sz w:val="12"/>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5E5030">
        <w:rPr>
          <w:u w:val="single"/>
        </w:rPr>
        <w:t>However, as U.S. agribusiness clamors to ease trade restrictions with Cuba, the lifting of the embargo and the end of Cuba’s economic isolation may only be a matter of time</w:t>
      </w:r>
      <w:r w:rsidRPr="005E5030">
        <w:rPr>
          <w:sz w:val="12"/>
        </w:rPr>
        <w:t>.415</w:t>
      </w:r>
    </w:p>
    <w:p w14:paraId="4ABCE0FA" w14:textId="77777777" w:rsidR="00B51AFB" w:rsidRPr="005E5030" w:rsidRDefault="00B51AFB" w:rsidP="00B51AFB">
      <w:pPr>
        <w:rPr>
          <w:sz w:val="12"/>
        </w:rPr>
      </w:pPr>
      <w:r w:rsidRPr="005E5030">
        <w:rPr>
          <w:sz w:val="12"/>
        </w:rPr>
        <w:t xml:space="preserve">It is unclear how the Cuban government will respond to the immense political and economic pressure from the United States to enter into bilateral or multilateral trade agreements that would curtail </w:t>
      </w:r>
      <w:proofErr w:type="spellStart"/>
      <w:r w:rsidRPr="005E5030">
        <w:rPr>
          <w:sz w:val="12"/>
        </w:rPr>
        <w:t>Cubansovereignty</w:t>
      </w:r>
      <w:proofErr w:type="spellEnd"/>
      <w:r w:rsidRPr="005E5030">
        <w:rPr>
          <w:sz w:val="12"/>
        </w:rPr>
        <w:t xml:space="preserve"> and erode protection for Cuban agriculture.416 </w:t>
      </w:r>
      <w:r w:rsidRPr="00B51AFB">
        <w:rPr>
          <w:highlight w:val="yellow"/>
          <w:u w:val="single"/>
        </w:rPr>
        <w:t xml:space="preserve">If Cuba accedes to the dictates of agricultural trade liberalization, it appears likely that Cuba’s gains in agricultural diversification and food self-sufficiency will be undercut by cheap, subsidized food imports from </w:t>
      </w:r>
      <w:r w:rsidRPr="00B51AFB">
        <w:rPr>
          <w:u w:val="single"/>
        </w:rPr>
        <w:t>the</w:t>
      </w:r>
      <w:r w:rsidRPr="005E5030">
        <w:rPr>
          <w:u w:val="single"/>
        </w:rPr>
        <w:t xml:space="preserve"> U</w:t>
      </w:r>
      <w:r w:rsidRPr="005E5030">
        <w:rPr>
          <w:sz w:val="12"/>
        </w:rPr>
        <w:t xml:space="preserve">nited </w:t>
      </w:r>
      <w:r w:rsidRPr="005E5030">
        <w:rPr>
          <w:u w:val="single"/>
        </w:rPr>
        <w:t>S</w:t>
      </w:r>
      <w:r w:rsidRPr="005E5030">
        <w:rPr>
          <w:sz w:val="12"/>
        </w:rPr>
        <w:t xml:space="preserve">tates </w:t>
      </w:r>
      <w:r w:rsidRPr="005E5030">
        <w:rPr>
          <w:u w:val="single"/>
        </w:rPr>
        <w:t>and other industrialized countries.</w:t>
      </w:r>
      <w:r w:rsidRPr="005E5030">
        <w:rPr>
          <w:sz w:val="12"/>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14:paraId="4B0FBC6C" w14:textId="77777777" w:rsidR="00B51AFB" w:rsidRPr="005E5030" w:rsidRDefault="00B51AFB" w:rsidP="00B51AFB">
      <w:pPr>
        <w:rPr>
          <w:sz w:val="12"/>
        </w:rPr>
      </w:pPr>
      <w:r w:rsidRPr="005E5030">
        <w:rPr>
          <w:sz w:val="12"/>
        </w:rPr>
        <w:t xml:space="preserve">Cuba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5E5030">
        <w:rPr>
          <w:sz w:val="12"/>
        </w:rPr>
        <w:t>agroecological</w:t>
      </w:r>
      <w:proofErr w:type="spellEnd"/>
      <w:r w:rsidRPr="005E5030">
        <w:rPr>
          <w:sz w:val="12"/>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14:paraId="35BC60C3" w14:textId="77777777" w:rsidR="00B51AFB" w:rsidRPr="005E5030" w:rsidRDefault="00B51AFB" w:rsidP="00B51AFB">
      <w:pPr>
        <w:rPr>
          <w:sz w:val="20"/>
          <w:u w:val="single"/>
        </w:rPr>
      </w:pPr>
      <w:r w:rsidRPr="005E5030">
        <w:rPr>
          <w:sz w:val="12"/>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B51AFB">
        <w:rPr>
          <w:highlight w:val="yellow"/>
          <w:u w:val="single"/>
        </w:rPr>
        <w:t>The lifting of the U.S. economic embargo and the subjection of Cuba to the full force of economic globalization will present an enormous challenge to the retention of an agricultural development model borne of crisis and isolation</w:t>
      </w:r>
      <w:r w:rsidRPr="005E5030">
        <w:rPr>
          <w:u w:val="single"/>
        </w:rPr>
        <w:t>.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5E5030">
        <w:rPr>
          <w:sz w:val="12"/>
        </w:rPr>
        <w:t xml:space="preserve">nited </w:t>
      </w:r>
      <w:r w:rsidRPr="005E5030">
        <w:rPr>
          <w:u w:val="single"/>
        </w:rPr>
        <w:t>S</w:t>
      </w:r>
      <w:r w:rsidRPr="005E5030">
        <w:rPr>
          <w:sz w:val="12"/>
        </w:rPr>
        <w:t xml:space="preserve">tates </w:t>
      </w:r>
      <w:r w:rsidRPr="005E5030">
        <w:rPr>
          <w:u w:val="single"/>
        </w:rPr>
        <w:t>and from the global trading system.</w:t>
      </w:r>
    </w:p>
    <w:p w14:paraId="16D8F767" w14:textId="77777777" w:rsidR="00B51AFB" w:rsidRPr="005E5030" w:rsidRDefault="00B51AFB" w:rsidP="00B51AFB"/>
    <w:p w14:paraId="6DA5F4B9" w14:textId="57FB7E48" w:rsidR="00A53E22" w:rsidRPr="00A06F29" w:rsidRDefault="00A53E22" w:rsidP="00A53E22">
      <w:pPr>
        <w:pStyle w:val="Heading4"/>
      </w:pPr>
      <w:r w:rsidRPr="00A06F29">
        <w:t>Quality of life is skyrocketing worldwide by all measures</w:t>
      </w:r>
      <w:r>
        <w:t xml:space="preserve"> – disproves causality</w:t>
      </w:r>
      <w:r w:rsidR="00FA4000">
        <w:t>—proves extinction isn’t inevitable</w:t>
      </w:r>
    </w:p>
    <w:p w14:paraId="12AA4A61" w14:textId="77777777" w:rsidR="00A53E22" w:rsidRDefault="00A53E22" w:rsidP="00A53E22">
      <w:r w:rsidRPr="006603E3">
        <w:rPr>
          <w:rStyle w:val="StyleStyleBold12pt"/>
        </w:rPr>
        <w:t>Ridley</w:t>
      </w:r>
      <w:r>
        <w:rPr>
          <w:rStyle w:val="StyleStyleBold12pt"/>
        </w:rPr>
        <w:t xml:space="preserve"> 10</w:t>
      </w:r>
      <w:r>
        <w:t xml:space="preserve"> (visiting professor at Cold Spring Harbor Laboratory, former science editor of </w:t>
      </w:r>
      <w:r>
        <w:rPr>
          <w:i/>
        </w:rPr>
        <w:t>The Economist</w:t>
      </w:r>
      <w:r>
        <w:t xml:space="preserve">, and </w:t>
      </w:r>
      <w:r w:rsidRPr="006603E3">
        <w:t>award-winning science writer</w:t>
      </w:r>
      <w:r>
        <w:t xml:space="preserve">, Matt, </w:t>
      </w:r>
      <w:r>
        <w:rPr>
          <w:i/>
        </w:rPr>
        <w:t>The Rational Optimist</w:t>
      </w:r>
      <w:r w:rsidRPr="007E6A8A">
        <w:t>, pg.</w:t>
      </w:r>
      <w:r>
        <w:t xml:space="preserve"> 13-15)</w:t>
      </w:r>
    </w:p>
    <w:p w14:paraId="29F437BE" w14:textId="77777777" w:rsidR="00A53E22" w:rsidRPr="00BB2327" w:rsidRDefault="00A53E22" w:rsidP="00A53E22">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14:paraId="190B38F6" w14:textId="77777777" w:rsidR="00A53E22" w:rsidRPr="003065EB" w:rsidRDefault="00A53E22" w:rsidP="00A53E22"/>
    <w:p w14:paraId="47C9FA1E" w14:textId="77777777" w:rsidR="00A53E22" w:rsidRPr="00BD381C" w:rsidRDefault="00A53E22" w:rsidP="00A53E22">
      <w:pPr>
        <w:pStyle w:val="Heading4"/>
        <w:rPr>
          <w:rFonts w:ascii="Calibri" w:hAnsi="Calibri"/>
        </w:rPr>
      </w:pPr>
      <w:r w:rsidRPr="00BD381C">
        <w:rPr>
          <w:rFonts w:ascii="Calibri" w:hAnsi="Calibri"/>
        </w:rPr>
        <w:t xml:space="preserve">Lifting the embargo will destroy Cuba’s model of sustainable </w:t>
      </w:r>
      <w:proofErr w:type="spellStart"/>
      <w:r w:rsidRPr="00BD381C">
        <w:rPr>
          <w:rFonts w:ascii="Calibri" w:hAnsi="Calibri"/>
        </w:rPr>
        <w:t>polyculture</w:t>
      </w:r>
      <w:proofErr w:type="spellEnd"/>
      <w:r w:rsidRPr="00BD381C">
        <w:rPr>
          <w:rFonts w:ascii="Calibri" w:hAnsi="Calibri"/>
        </w:rPr>
        <w:t xml:space="preserve"> agriculture</w:t>
      </w:r>
    </w:p>
    <w:p w14:paraId="2A8D3ED2" w14:textId="77777777" w:rsidR="00A53E22" w:rsidRPr="00BD381C" w:rsidRDefault="00A53E22" w:rsidP="00A53E22">
      <w:pPr>
        <w:rPr>
          <w:rFonts w:ascii="Calibri" w:hAnsi="Calibri"/>
          <w:szCs w:val="23"/>
        </w:rPr>
      </w:pPr>
      <w:r w:rsidRPr="00BD381C">
        <w:rPr>
          <w:rFonts w:ascii="Calibri" w:hAnsi="Calibri"/>
          <w:szCs w:val="23"/>
        </w:rPr>
        <w:t>Carmen G.</w:t>
      </w:r>
      <w:r w:rsidRPr="00BD381C">
        <w:rPr>
          <w:rStyle w:val="apple-converted-space"/>
          <w:rFonts w:ascii="Calibri" w:hAnsi="Calibri" w:cs="Arial"/>
          <w:szCs w:val="23"/>
        </w:rPr>
        <w:t> </w:t>
      </w:r>
      <w:r w:rsidRPr="00BD381C">
        <w:rPr>
          <w:rStyle w:val="StyleStyleBold12pt"/>
          <w:rFonts w:ascii="Calibri" w:hAnsi="Calibri"/>
        </w:rPr>
        <w:t>Gonzalez,</w:t>
      </w:r>
      <w:r w:rsidRPr="00BD381C">
        <w:rPr>
          <w:rFonts w:ascii="Calibri" w:hAnsi="Calibri"/>
          <w:sz w:val="23"/>
          <w:szCs w:val="23"/>
        </w:rPr>
        <w:t xml:space="preserve"> ‘3, </w:t>
      </w:r>
      <w:r w:rsidRPr="00BD381C">
        <w:rPr>
          <w:rFonts w:ascii="Calibri" w:hAnsi="Calibri"/>
          <w:szCs w:val="23"/>
        </w:rPr>
        <w:t xml:space="preserve">Assistant Professor, Seattle University School of Law, Summer </w:t>
      </w:r>
      <w:r w:rsidRPr="00BD381C">
        <w:rPr>
          <w:rFonts w:ascii="Calibri" w:hAnsi="Calibri"/>
        </w:rPr>
        <w:t>2003,</w:t>
      </w:r>
      <w:r w:rsidRPr="00BD381C">
        <w:rPr>
          <w:rFonts w:ascii="Calibri" w:hAnsi="Calibri"/>
          <w:szCs w:val="23"/>
        </w:rPr>
        <w:t xml:space="preserve"> SEASONS OF RESISTANCE: SUSTAINABLE AGRICULTURE AND FOOD SECURITY IN CUBA, p. 729-33</w:t>
      </w:r>
    </w:p>
    <w:p w14:paraId="07AFC3AD" w14:textId="77777777" w:rsidR="00A53E22" w:rsidRPr="00BD381C" w:rsidRDefault="00A53E22" w:rsidP="00A53E22">
      <w:pPr>
        <w:rPr>
          <w:rStyle w:val="StyleBoldUnderline"/>
          <w:rFonts w:ascii="Calibri" w:hAnsi="Calibri"/>
        </w:rPr>
      </w:pPr>
      <w:r w:rsidRPr="00BD381C">
        <w:rPr>
          <w:rFonts w:ascii="Calibri" w:hAnsi="Calibri"/>
        </w:rPr>
        <w:t>Notwithstanding these problems, the greatest challenge to the agricultural development strategy adopted by the Cuban government in the aftermath of the Special Period is likely to be external – the renewal of trade relations with the United States. From the colonial era through the beginning of the Special Period, </w:t>
      </w:r>
      <w:r w:rsidRPr="00A53E22">
        <w:rPr>
          <w:rStyle w:val="StyleBoldUnderline"/>
          <w:rFonts w:ascii="Calibri" w:hAnsi="Calibri"/>
          <w:highlight w:val="yellow"/>
        </w:rPr>
        <w:t>economic development in Cuba has been constrained by Cuba’s relationship with a series of primary trading partners.</w:t>
      </w:r>
      <w:r w:rsidRPr="00BD381C">
        <w:rPr>
          <w:rStyle w:val="StyleBoldUnderline"/>
          <w:rFonts w:ascii="Calibri" w:hAnsi="Calibri"/>
        </w:rPr>
        <w:t> Cuba’s export-oriented sugar monoculture</w:t>
      </w:r>
      <w:r w:rsidRPr="00BD381C">
        <w:rPr>
          <w:rStyle w:val="apple-converted-space"/>
          <w:rFonts w:ascii="Calibri" w:hAnsi="Calibri" w:cs="Arial"/>
          <w:sz w:val="23"/>
          <w:szCs w:val="23"/>
        </w:rPr>
        <w:t> </w:t>
      </w:r>
      <w:r w:rsidRPr="00BD381C">
        <w:rPr>
          <w:rFonts w:ascii="Calibri" w:hAnsi="Calibri"/>
        </w:rPr>
        <w:t>and its reliance on imports to satisfy domestic food needs </w:t>
      </w:r>
      <w:r w:rsidRPr="00BD381C">
        <w:rPr>
          <w:rStyle w:val="StyleBoldUnderline"/>
          <w:rFonts w:ascii="Calibri" w:hAnsi="Calibri"/>
        </w:rPr>
        <w:t xml:space="preserve">was imposed by the Spanish colonizers, </w:t>
      </w:r>
      <w:r w:rsidRPr="00A53E22">
        <w:rPr>
          <w:rStyle w:val="StyleBoldUnderline"/>
          <w:rFonts w:ascii="Calibri" w:hAnsi="Calibri"/>
          <w:highlight w:val="yellow"/>
        </w:rPr>
        <w:t>reinforced by the United States, and maintained during the Soviet era.</w:t>
      </w:r>
      <w:r w:rsidRPr="00BD381C">
        <w:rPr>
          <w:rStyle w:val="StyleBoldUnderline"/>
          <w:rFonts w:ascii="Calibri" w:hAnsi="Calibri"/>
        </w:rPr>
        <w:t xml:space="preserve">  It was not until the collapse of the socialist trading bloc and the strengthening of the U.S. embargo that Cuba was able to embark upon a radically different development path. Cuba was able to transform its agricultural development model as a consequence of </w:t>
      </w:r>
      <w:r w:rsidRPr="00BD381C">
        <w:rPr>
          <w:rFonts w:ascii="Calibri" w:hAnsi="Calibri"/>
        </w:rPr>
        <w:t>the political and economic autonomy occasioned by its relative</w:t>
      </w:r>
      <w:r w:rsidRPr="00BD381C">
        <w:rPr>
          <w:rFonts w:ascii="Calibri" w:hAnsi="Calibri"/>
          <w:sz w:val="23"/>
          <w:szCs w:val="23"/>
        </w:rPr>
        <w:t xml:space="preserve"> </w:t>
      </w:r>
      <w:r w:rsidRPr="00A53E22">
        <w:rPr>
          <w:rStyle w:val="StyleBoldUnderline"/>
          <w:rFonts w:ascii="Calibri" w:hAnsi="Calibri"/>
          <w:highlight w:val="yellow"/>
        </w:rPr>
        <w:t>economic isolation</w:t>
      </w:r>
      <w:r w:rsidRPr="00BD381C">
        <w:rPr>
          <w:rFonts w:ascii="Calibri" w:hAnsi="Calibri"/>
          <w:sz w:val="23"/>
          <w:szCs w:val="23"/>
        </w:rPr>
        <w:t xml:space="preserve">, </w:t>
      </w:r>
      <w:r w:rsidRPr="00BD381C">
        <w:rPr>
          <w:rFonts w:ascii="Calibri" w:hAnsi="Calibri"/>
        </w:rPr>
        <w:t>including its exclusion from major international financial and trade institutions. Paradoxically, while</w:t>
      </w:r>
      <w:r w:rsidRPr="00BD381C">
        <w:rPr>
          <w:rStyle w:val="apple-converted-space"/>
          <w:rFonts w:ascii="Calibri" w:hAnsi="Calibri" w:cs="Arial"/>
          <w:sz w:val="23"/>
          <w:szCs w:val="23"/>
        </w:rPr>
        <w:t> </w:t>
      </w:r>
      <w:r w:rsidRPr="00BD381C">
        <w:rPr>
          <w:rStyle w:val="StyleBoldUnderline"/>
          <w:rFonts w:ascii="Calibri" w:hAnsi="Calibri"/>
        </w:rPr>
        <w:t>the U.S. embargo</w:t>
      </w:r>
      <w:r w:rsidRPr="00BD381C">
        <w:rPr>
          <w:rStyle w:val="apple-converted-space"/>
          <w:rFonts w:ascii="Calibri" w:hAnsi="Calibri" w:cs="Arial"/>
          <w:sz w:val="23"/>
          <w:szCs w:val="23"/>
        </w:rPr>
        <w:t> </w:t>
      </w:r>
      <w:r w:rsidRPr="00BD381C">
        <w:rPr>
          <w:rFonts w:ascii="Calibri" w:hAnsi="Calibri"/>
        </w:rPr>
        <w:t>subjected Cuba to immense economic hardship, it also </w:t>
      </w:r>
      <w:r w:rsidRPr="00A53E22">
        <w:rPr>
          <w:rStyle w:val="StyleBoldUnderline"/>
          <w:rFonts w:ascii="Calibri" w:hAnsi="Calibri"/>
          <w:highlight w:val="yellow"/>
        </w:rPr>
        <w:t>gave the Cuban government free rein to adopt agricultural policies that ran counter to the prevailing neoliberal model</w:t>
      </w:r>
      <w:r w:rsidRPr="00BD381C">
        <w:rPr>
          <w:rStyle w:val="StyleBoldUnderline"/>
          <w:rFonts w:ascii="Calibri" w:hAnsi="Calibri"/>
        </w:rPr>
        <w:t xml:space="preserve"> and that protected Cuban farmers against ruinous competition from highly subsidized agricultural producers in the U</w:t>
      </w:r>
      <w:r w:rsidRPr="00BD381C">
        <w:rPr>
          <w:rFonts w:ascii="Calibri" w:hAnsi="Calibri"/>
          <w:sz w:val="10"/>
        </w:rPr>
        <w:t xml:space="preserve">nited </w:t>
      </w:r>
      <w:r w:rsidRPr="00BD381C">
        <w:rPr>
          <w:rStyle w:val="StyleBoldUnderline"/>
          <w:rFonts w:ascii="Calibri" w:hAnsi="Calibri"/>
        </w:rPr>
        <w:t>S</w:t>
      </w:r>
      <w:r w:rsidRPr="00BD381C">
        <w:rPr>
          <w:rFonts w:ascii="Calibri" w:hAnsi="Calibri"/>
          <w:sz w:val="10"/>
        </w:rPr>
        <w:t>tates</w:t>
      </w:r>
      <w:r w:rsidRPr="00BD381C">
        <w:rPr>
          <w:rStyle w:val="StyleBoldUnderline"/>
          <w:rFonts w:ascii="Calibri" w:hAnsi="Calibri"/>
        </w:rPr>
        <w:t xml:space="preserve"> and the E</w:t>
      </w:r>
      <w:r w:rsidRPr="00BD381C">
        <w:rPr>
          <w:rFonts w:ascii="Calibri" w:hAnsi="Calibri"/>
          <w:sz w:val="10"/>
        </w:rPr>
        <w:t>uropean</w:t>
      </w:r>
      <w:r w:rsidRPr="00BD381C">
        <w:rPr>
          <w:rStyle w:val="StyleBoldUnderline"/>
          <w:rFonts w:ascii="Calibri" w:hAnsi="Calibri"/>
        </w:rPr>
        <w:t xml:space="preserve"> U</w:t>
      </w:r>
      <w:r w:rsidRPr="00BD381C">
        <w:rPr>
          <w:rFonts w:ascii="Calibri" w:hAnsi="Calibri"/>
          <w:sz w:val="10"/>
        </w:rPr>
        <w:t xml:space="preserve">nion. </w:t>
      </w:r>
      <w:r w:rsidRPr="00BD381C">
        <w:rPr>
          <w:rFonts w:ascii="Calibri" w:hAnsi="Calibri"/>
        </w:rPr>
        <w:t>Due to U.S.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However, as U.S. agribusiness clamors to ease trade restrictions with Cuba, the lifting of the embargo and the end of Cuba’s economic isolation may only be a matter of time.  It is unclear how the Cuban government will respond to the immense political and economic pressure from the United States to enter into bilateral or multilateral trade agreements that would curtail Cuban sovereignty and erode protection for Cuban agriculture.n416</w:t>
      </w:r>
      <w:r w:rsidRPr="00BD381C">
        <w:rPr>
          <w:rStyle w:val="apple-converted-space"/>
          <w:rFonts w:ascii="Calibri" w:hAnsi="Calibri" w:cs="Arial"/>
          <w:sz w:val="23"/>
          <w:szCs w:val="23"/>
        </w:rPr>
        <w:t> </w:t>
      </w:r>
      <w:r w:rsidRPr="00A53E22">
        <w:rPr>
          <w:rStyle w:val="StyleBoldUnderline"/>
          <w:rFonts w:ascii="Calibri" w:hAnsi="Calibri"/>
          <w:highlight w:val="yellow"/>
        </w:rPr>
        <w:t>If Cuba accedes to the dictates of agricultural trade liberalization, it appears likely that Cuba’s gains in agricultural diversification and food self-sufficiency will be undercut by cheap, subsidized food imports from the U</w:t>
      </w:r>
      <w:r w:rsidRPr="00BD381C">
        <w:rPr>
          <w:rFonts w:ascii="Calibri" w:hAnsi="Calibri"/>
          <w:sz w:val="10"/>
        </w:rPr>
        <w:t xml:space="preserve">nited </w:t>
      </w:r>
      <w:r w:rsidRPr="00A53E22">
        <w:rPr>
          <w:rStyle w:val="StyleBoldUnderline"/>
          <w:rFonts w:ascii="Calibri" w:hAnsi="Calibri"/>
          <w:highlight w:val="yellow"/>
        </w:rPr>
        <w:t>S</w:t>
      </w:r>
      <w:r w:rsidRPr="00BD381C">
        <w:rPr>
          <w:rFonts w:ascii="Calibri" w:hAnsi="Calibri"/>
        </w:rPr>
        <w:t>tates and other industrialized countries.  Furthermore,</w:t>
      </w:r>
      <w:r w:rsidRPr="00BD381C">
        <w:rPr>
          <w:rFonts w:ascii="Calibri" w:hAnsi="Calibri"/>
          <w:b/>
          <w:bCs/>
          <w:sz w:val="23"/>
          <w:szCs w:val="23"/>
          <w:u w:val="single"/>
          <w:bdr w:val="none" w:sz="0" w:space="0" w:color="auto" w:frame="1"/>
        </w:rPr>
        <w:t xml:space="preserve"> </w:t>
      </w:r>
      <w:r w:rsidRPr="00BD381C">
        <w:rPr>
          <w:rStyle w:val="StyleBoldUnderline"/>
          <w:rFonts w:ascii="Calibri" w:hAnsi="Calibri"/>
        </w:rPr>
        <w:t xml:space="preserve">Cuba’s experiment with organic and semi-organic agriculture may be jeopardized </w:t>
      </w:r>
      <w:r w:rsidRPr="00BD381C">
        <w:rPr>
          <w:rFonts w:ascii="Calibri" w:hAnsi="Calibri"/>
        </w:rPr>
        <w:t>if the Cuban government is either unwilling or unable to restrict the sale of agrochemicals to Cuban farmers – as the Cuban government failed to restrict U.S. rice imports in the first half of the twentieth century.</w:t>
      </w:r>
      <w:r w:rsidRPr="00BD381C">
        <w:rPr>
          <w:rFonts w:ascii="Calibri" w:hAnsi="Calibri"/>
          <w:sz w:val="23"/>
          <w:szCs w:val="23"/>
        </w:rPr>
        <w:t xml:space="preserve">  </w:t>
      </w:r>
      <w:r w:rsidRPr="00BD381C">
        <w:rPr>
          <w:rStyle w:val="StyleBoldUnderline"/>
          <w:rFonts w:ascii="Calibri" w:hAnsi="Calibri"/>
        </w:rPr>
        <w:t>Cuba is once again at a crossroads</w:t>
      </w:r>
      <w:r w:rsidRPr="00BD381C">
        <w:rPr>
          <w:rStyle w:val="apple-converted-space"/>
          <w:rFonts w:ascii="Calibri" w:hAnsi="Calibri" w:cs="Arial"/>
          <w:sz w:val="23"/>
          <w:szCs w:val="23"/>
        </w:rPr>
        <w:t> </w:t>
      </w:r>
      <w:r w:rsidRPr="00BD381C">
        <w:rPr>
          <w:rFonts w:ascii="Calibri" w:hAnsi="Calibri"/>
          <w:sz w:val="12"/>
        </w:rPr>
        <w:t xml:space="preserve">– 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BD381C">
        <w:rPr>
          <w:rFonts w:ascii="Calibri" w:hAnsi="Calibri"/>
          <w:sz w:val="12"/>
        </w:rPr>
        <w:t>agroecological</w:t>
      </w:r>
      <w:proofErr w:type="spellEnd"/>
      <w:r w:rsidRPr="00BD381C">
        <w:rPr>
          <w:rFonts w:ascii="Calibri" w:hAnsi="Calibri"/>
          <w:sz w:val="12"/>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w:t>
      </w:r>
      <w:r w:rsidRPr="00BD381C">
        <w:rPr>
          <w:rFonts w:ascii="Calibri" w:hAnsi="Calibri"/>
          <w:b/>
          <w:bCs/>
          <w:sz w:val="23"/>
          <w:szCs w:val="23"/>
          <w:u w:val="single"/>
          <w:bdr w:val="none" w:sz="0" w:space="0" w:color="auto" w:frame="1"/>
        </w:rPr>
        <w:t xml:space="preserve"> </w:t>
      </w:r>
      <w:r w:rsidRPr="00BD381C">
        <w:rPr>
          <w:rStyle w:val="StyleBoldUnderline"/>
          <w:rFonts w:ascii="Calibri" w:hAnsi="Calibri"/>
        </w:rPr>
        <w:t xml:space="preserve">The </w:t>
      </w:r>
      <w:r w:rsidRPr="00A53E22">
        <w:rPr>
          <w:rStyle w:val="StyleBoldUnderline"/>
          <w:rFonts w:ascii="Calibri" w:hAnsi="Calibri"/>
          <w:highlight w:val="yellow"/>
        </w:rPr>
        <w:t>lifting of the U.S. economic embargo and the subjection of Cuba to the full force of economic globalization will present an enormous challenge to the retention of an agricultural development</w:t>
      </w:r>
      <w:r w:rsidRPr="00BD381C">
        <w:rPr>
          <w:rStyle w:val="StyleBoldUnderline"/>
          <w:rFonts w:ascii="Calibri" w:hAnsi="Calibri"/>
        </w:rPr>
        <w:t xml:space="preserve">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BD381C">
        <w:rPr>
          <w:rFonts w:ascii="Calibri" w:hAnsi="Calibri"/>
          <w:sz w:val="8"/>
        </w:rPr>
        <w:t xml:space="preserve">nited </w:t>
      </w:r>
      <w:r w:rsidRPr="00BD381C">
        <w:rPr>
          <w:rStyle w:val="StyleBoldUnderline"/>
          <w:rFonts w:ascii="Calibri" w:hAnsi="Calibri"/>
        </w:rPr>
        <w:t>S</w:t>
      </w:r>
      <w:r w:rsidRPr="00BD381C">
        <w:rPr>
          <w:rFonts w:ascii="Calibri" w:hAnsi="Calibri"/>
          <w:sz w:val="10"/>
        </w:rPr>
        <w:t>tates</w:t>
      </w:r>
      <w:r w:rsidRPr="00BD381C">
        <w:rPr>
          <w:rStyle w:val="StyleBoldUnderline"/>
          <w:rFonts w:ascii="Calibri" w:hAnsi="Calibri"/>
        </w:rPr>
        <w:t xml:space="preserve"> and from the global trading system.</w:t>
      </w:r>
    </w:p>
    <w:p w14:paraId="7CF27EF6" w14:textId="77777777" w:rsidR="00A53E22" w:rsidRPr="00BD381C" w:rsidRDefault="00A53E22" w:rsidP="00A53E22">
      <w:pPr>
        <w:rPr>
          <w:rFonts w:ascii="Calibri" w:hAnsi="Calibri"/>
        </w:rPr>
      </w:pPr>
    </w:p>
    <w:p w14:paraId="7DFDAFA1" w14:textId="77777777" w:rsidR="00A53E22" w:rsidRPr="00BD381C" w:rsidRDefault="00A53E22" w:rsidP="00A53E22">
      <w:pPr>
        <w:rPr>
          <w:rFonts w:ascii="Calibri" w:hAnsi="Calibri"/>
        </w:rPr>
      </w:pPr>
    </w:p>
    <w:p w14:paraId="0847B4E5" w14:textId="77777777" w:rsidR="00A53E22" w:rsidRPr="00BD381C" w:rsidRDefault="00A53E22" w:rsidP="00A53E22">
      <w:pPr>
        <w:pStyle w:val="Heading4"/>
        <w:rPr>
          <w:rFonts w:ascii="Calibri" w:hAnsi="Calibri"/>
        </w:rPr>
      </w:pPr>
      <w:r w:rsidRPr="00BD381C">
        <w:rPr>
          <w:rFonts w:ascii="Calibri" w:hAnsi="Calibri"/>
        </w:rPr>
        <w:t xml:space="preserve">Organic agriculture is key to planetary survival.  </w:t>
      </w:r>
    </w:p>
    <w:p w14:paraId="41F35CFB" w14:textId="77777777" w:rsidR="00A53E22" w:rsidRPr="00BD381C" w:rsidRDefault="00A53E22" w:rsidP="00A53E22">
      <w:pPr>
        <w:rPr>
          <w:rFonts w:ascii="Calibri" w:hAnsi="Calibri"/>
          <w:sz w:val="16"/>
          <w:szCs w:val="16"/>
        </w:rPr>
      </w:pPr>
      <w:r w:rsidRPr="00BD381C">
        <w:rPr>
          <w:rStyle w:val="StyleStyleBold12pt"/>
          <w:rFonts w:ascii="Calibri" w:hAnsi="Calibri"/>
        </w:rPr>
        <w:t>Blakemore 10</w:t>
      </w:r>
      <w:r w:rsidRPr="00BD381C">
        <w:rPr>
          <w:rFonts w:ascii="Calibri" w:hAnsi="Calibri"/>
        </w:rPr>
        <w:t xml:space="preserve"> </w:t>
      </w:r>
      <w:r w:rsidRPr="00BD381C">
        <w:rPr>
          <w:rFonts w:ascii="Calibri" w:hAnsi="Calibri"/>
          <w:sz w:val="16"/>
          <w:szCs w:val="16"/>
        </w:rPr>
        <w:t>- Studied ‘</w:t>
      </w:r>
      <w:proofErr w:type="spellStart"/>
      <w:r w:rsidRPr="00BD381C">
        <w:rPr>
          <w:rFonts w:ascii="Calibri" w:hAnsi="Calibri"/>
          <w:sz w:val="16"/>
          <w:szCs w:val="16"/>
        </w:rPr>
        <w:t>VermEcology</w:t>
      </w:r>
      <w:proofErr w:type="spellEnd"/>
      <w:r w:rsidRPr="00BD381C">
        <w:rPr>
          <w:rFonts w:ascii="Calibri" w:hAnsi="Calibri"/>
          <w:sz w:val="16"/>
          <w:szCs w:val="16"/>
        </w:rPr>
        <w:t xml:space="preserve">’ for 30 years and holds qualifications in ecology, computing and permaculture. [Dr. Rob Blakemore, “Wonder Worm to the rescue,” </w:t>
      </w:r>
      <w:r w:rsidRPr="00BD381C">
        <w:rPr>
          <w:rFonts w:ascii="Calibri" w:hAnsi="Calibri"/>
          <w:sz w:val="16"/>
          <w:szCs w:val="16"/>
          <w:u w:val="single"/>
        </w:rPr>
        <w:t>Our World 2.0</w:t>
      </w:r>
      <w:r w:rsidRPr="00BD381C">
        <w:rPr>
          <w:rFonts w:ascii="Calibri" w:hAnsi="Calibri"/>
          <w:sz w:val="16"/>
          <w:szCs w:val="16"/>
        </w:rPr>
        <w:t>, July 2, 2010, pg. http://ourworld.unu.edu/en/wonder-worm-to-the-rescue/</w:t>
      </w:r>
    </w:p>
    <w:p w14:paraId="3042CDF8" w14:textId="77777777" w:rsidR="00A53E22" w:rsidRPr="00BD381C" w:rsidRDefault="00A53E22" w:rsidP="00A53E22">
      <w:pPr>
        <w:rPr>
          <w:rFonts w:ascii="Calibri" w:hAnsi="Calibri"/>
          <w:sz w:val="16"/>
        </w:rPr>
      </w:pPr>
      <w:r w:rsidRPr="00BD381C">
        <w:rPr>
          <w:rFonts w:ascii="Calibri" w:hAnsi="Calibri"/>
          <w:sz w:val="16"/>
        </w:rPr>
        <w:t xml:space="preserve">Can </w:t>
      </w:r>
      <w:r w:rsidRPr="00A53E22">
        <w:rPr>
          <w:rFonts w:ascii="Calibri" w:hAnsi="Calibri"/>
          <w:u w:val="single"/>
        </w:rPr>
        <w:t xml:space="preserve">worms help </w:t>
      </w:r>
      <w:r w:rsidRPr="00A53E22">
        <w:rPr>
          <w:rStyle w:val="Emphasis"/>
          <w:rFonts w:ascii="Calibri" w:hAnsi="Calibri"/>
        </w:rPr>
        <w:t>save the planet</w:t>
      </w:r>
      <w:r w:rsidRPr="00BD381C">
        <w:rPr>
          <w:rFonts w:ascii="Calibri" w:hAnsi="Calibri"/>
          <w:sz w:val="16"/>
        </w:rPr>
        <w:t xml:space="preserve">? I think so and, before arguing my case, please let me state my position from the start: </w:t>
      </w:r>
      <w:r w:rsidRPr="00BD381C">
        <w:rPr>
          <w:rFonts w:ascii="Calibri" w:hAnsi="Calibri"/>
          <w:u w:val="single"/>
        </w:rPr>
        <w:t>I am an ecologist</w:t>
      </w:r>
      <w:r w:rsidRPr="00BD381C">
        <w:rPr>
          <w:rFonts w:ascii="Calibri" w:hAnsi="Calibri"/>
          <w:sz w:val="16"/>
        </w:rPr>
        <w:t xml:space="preserve">. Not just the type of trendy person who faithfully recycles — although I am fashionably green and a semi-vegetarian who tries to recycle as many beer bottles as possible. No, I am also the other, scientific kind. </w:t>
      </w:r>
    </w:p>
    <w:p w14:paraId="0DE47332" w14:textId="77777777" w:rsidR="00A53E22" w:rsidRPr="00BD381C" w:rsidRDefault="00A53E22" w:rsidP="00A53E22">
      <w:pPr>
        <w:rPr>
          <w:rFonts w:ascii="Calibri" w:hAnsi="Calibri"/>
          <w:sz w:val="16"/>
          <w:szCs w:val="16"/>
        </w:rPr>
      </w:pPr>
      <w:r w:rsidRPr="00BD381C">
        <w:rPr>
          <w:rFonts w:ascii="Calibri" w:hAnsi="Calibri"/>
          <w:sz w:val="16"/>
          <w:szCs w:val="16"/>
        </w:rPr>
        <w:t xml:space="preserve">The science of ecology is generally defined as a study of organisms and their environment, i.e., everything! However, I would be somewhat more categorical and say that it is “The study of organisms, their products whether alive or dead, and their environment” — i.e., even more of everything, including fossil fuels and human </w:t>
      </w:r>
      <w:proofErr w:type="spellStart"/>
      <w:r w:rsidRPr="00BD381C">
        <w:rPr>
          <w:rFonts w:ascii="Calibri" w:hAnsi="Calibri"/>
          <w:sz w:val="16"/>
          <w:szCs w:val="16"/>
        </w:rPr>
        <w:t>endeavour</w:t>
      </w:r>
      <w:proofErr w:type="spellEnd"/>
      <w:r w:rsidRPr="00BD381C">
        <w:rPr>
          <w:rFonts w:ascii="Calibri" w:hAnsi="Calibri"/>
          <w:sz w:val="16"/>
          <w:szCs w:val="16"/>
        </w:rPr>
        <w:t>!</w:t>
      </w:r>
    </w:p>
    <w:p w14:paraId="1023FF50" w14:textId="77777777" w:rsidR="00A53E22" w:rsidRPr="00BD381C" w:rsidRDefault="00A53E22" w:rsidP="00A53E22">
      <w:pPr>
        <w:rPr>
          <w:rFonts w:ascii="Calibri" w:hAnsi="Calibri"/>
          <w:sz w:val="16"/>
          <w:szCs w:val="16"/>
        </w:rPr>
      </w:pPr>
      <w:r w:rsidRPr="00BD381C">
        <w:rPr>
          <w:rFonts w:ascii="Calibri" w:hAnsi="Calibri"/>
          <w:sz w:val="16"/>
          <w:szCs w:val="16"/>
        </w:rPr>
        <w:t xml:space="preserve">An ecologist then, is someone who considers holistic workings of a natural ecosystem in all its complexity and diversity throughout its time-cycle while breaking it down into its component parts and honing in on its few key, controlling entities. Simultaneously practicing as a generalist and as a multi-faceted specialist. </w:t>
      </w:r>
      <w:r w:rsidRPr="00BD381C">
        <w:rPr>
          <w:rFonts w:ascii="Calibri" w:hAnsi="Calibri"/>
          <w:sz w:val="16"/>
          <w:szCs w:val="16"/>
        </w:rPr>
        <w:br/>
        <w:t>Deeds of the dirt</w:t>
      </w:r>
    </w:p>
    <w:p w14:paraId="500651BD" w14:textId="77777777" w:rsidR="00A53E22" w:rsidRPr="00BD381C" w:rsidRDefault="00A53E22" w:rsidP="00A53E22">
      <w:pPr>
        <w:rPr>
          <w:rFonts w:ascii="Calibri" w:hAnsi="Calibri"/>
          <w:sz w:val="16"/>
        </w:rPr>
      </w:pPr>
      <w:r w:rsidRPr="00BD381C">
        <w:rPr>
          <w:rFonts w:ascii="Calibri" w:hAnsi="Calibri"/>
          <w:u w:val="single"/>
        </w:rPr>
        <w:t>The experience of growing up</w:t>
      </w:r>
      <w:r w:rsidRPr="00BD381C">
        <w:rPr>
          <w:rFonts w:ascii="Calibri" w:hAnsi="Calibri"/>
          <w:sz w:val="16"/>
        </w:rPr>
        <w:t xml:space="preserve"> in rural England </w:t>
      </w:r>
      <w:r w:rsidRPr="00BD381C">
        <w:rPr>
          <w:rFonts w:ascii="Calibri" w:hAnsi="Calibri"/>
          <w:u w:val="single"/>
        </w:rPr>
        <w:t>alongside</w:t>
      </w:r>
      <w:r w:rsidRPr="00BD381C">
        <w:rPr>
          <w:rFonts w:ascii="Calibri" w:hAnsi="Calibri"/>
          <w:sz w:val="16"/>
        </w:rPr>
        <w:t xml:space="preserve"> my grandfather, the village farrier who was also </w:t>
      </w:r>
      <w:r w:rsidRPr="00BD381C">
        <w:rPr>
          <w:rFonts w:ascii="Calibri" w:hAnsi="Calibri"/>
          <w:u w:val="single"/>
        </w:rPr>
        <w:t>a bee keeper and gardener</w:t>
      </w:r>
      <w:r w:rsidRPr="00BD381C">
        <w:rPr>
          <w:rFonts w:ascii="Calibri" w:hAnsi="Calibri"/>
          <w:sz w:val="16"/>
        </w:rPr>
        <w:t xml:space="preserve">, as well as my weekend work with farmers and gamekeepers, </w:t>
      </w:r>
      <w:r w:rsidRPr="00BD381C">
        <w:rPr>
          <w:rFonts w:ascii="Calibri" w:hAnsi="Calibri"/>
          <w:u w:val="single"/>
        </w:rPr>
        <w:t>immersed me in general natural history. This education was formalized by academic degrees in terrestrial and aquatic biology and,</w:t>
      </w:r>
      <w:r w:rsidRPr="00BD381C">
        <w:rPr>
          <w:rFonts w:ascii="Calibri" w:hAnsi="Calibri"/>
          <w:sz w:val="16"/>
        </w:rPr>
        <w:t xml:space="preserve"> for me the key to life, </w:t>
      </w:r>
      <w:r w:rsidRPr="00BD381C">
        <w:rPr>
          <w:rFonts w:ascii="Calibri" w:hAnsi="Calibri"/>
          <w:u w:val="single"/>
        </w:rPr>
        <w:t>soil ecology</w:t>
      </w:r>
      <w:r w:rsidRPr="00BD381C">
        <w:rPr>
          <w:rFonts w:ascii="Calibri" w:hAnsi="Calibri"/>
          <w:sz w:val="16"/>
        </w:rPr>
        <w:t>. The main movers and shakers in the soil are the living organisms, paramount amongst which is the humble, hidden earthworm.</w:t>
      </w:r>
    </w:p>
    <w:p w14:paraId="1D7AA9E9" w14:textId="77777777" w:rsidR="00A53E22" w:rsidRPr="00BD381C" w:rsidRDefault="00A53E22" w:rsidP="00A53E22">
      <w:pPr>
        <w:rPr>
          <w:rFonts w:ascii="Calibri" w:hAnsi="Calibri"/>
          <w:sz w:val="16"/>
          <w:szCs w:val="16"/>
        </w:rPr>
      </w:pPr>
      <w:r w:rsidRPr="00BD381C">
        <w:rPr>
          <w:rFonts w:ascii="Calibri" w:hAnsi="Calibri"/>
          <w:sz w:val="16"/>
          <w:szCs w:val="16"/>
        </w:rPr>
        <w:t>Here I must air my strong objections to marine biologists such as Sylvia Earle who pointed out after winning the TED 2009 Prize that the oceans make up 70% of the surface of the Earth and the rest is just “dirt”.</w:t>
      </w:r>
    </w:p>
    <w:p w14:paraId="05D518DA" w14:textId="77777777" w:rsidR="00A53E22" w:rsidRPr="00BD381C" w:rsidRDefault="00A53E22" w:rsidP="00A53E22">
      <w:pPr>
        <w:rPr>
          <w:rFonts w:ascii="Calibri" w:hAnsi="Calibri"/>
          <w:sz w:val="16"/>
        </w:rPr>
      </w:pPr>
      <w:r w:rsidRPr="00BD381C">
        <w:rPr>
          <w:rFonts w:ascii="Calibri" w:hAnsi="Calibri"/>
          <w:u w:val="single"/>
        </w:rPr>
        <w:t xml:space="preserve">Approximately 99.4% of our food and </w:t>
      </w:r>
      <w:proofErr w:type="spellStart"/>
      <w:r w:rsidRPr="00BD381C">
        <w:rPr>
          <w:rFonts w:ascii="Calibri" w:hAnsi="Calibri"/>
          <w:u w:val="single"/>
        </w:rPr>
        <w:t>fibre</w:t>
      </w:r>
      <w:proofErr w:type="spellEnd"/>
      <w:r w:rsidRPr="00BD381C">
        <w:rPr>
          <w:rFonts w:ascii="Calibri" w:hAnsi="Calibri"/>
          <w:u w:val="single"/>
        </w:rPr>
        <w:t xml:space="preserve"> is produced on land </w:t>
      </w:r>
      <w:r w:rsidRPr="00BD381C">
        <w:rPr>
          <w:rFonts w:ascii="Calibri" w:hAnsi="Calibri"/>
          <w:sz w:val="16"/>
        </w:rPr>
        <w:t xml:space="preserve">and only 0.6% comes from oceans and other aquatic ecosystems combined, </w:t>
      </w:r>
      <w:r w:rsidRPr="00BD381C">
        <w:rPr>
          <w:rFonts w:ascii="Calibri" w:hAnsi="Calibri"/>
          <w:sz w:val="22"/>
        </w:rPr>
        <w:fldChar w:fldCharType="begin"/>
      </w:r>
      <w:r w:rsidRPr="00BD381C">
        <w:rPr>
          <w:rFonts w:ascii="Calibri" w:hAnsi="Calibri"/>
        </w:rPr>
        <w:instrText xml:space="preserve"> HYPERLINK "http://www.fao.org/ag/AGL/agll/soilbiod/consetxt.stm" \t "_blank" </w:instrText>
      </w:r>
      <w:r w:rsidRPr="00BD381C">
        <w:rPr>
          <w:rFonts w:ascii="Calibri" w:hAnsi="Calibri"/>
          <w:sz w:val="22"/>
        </w:rPr>
        <w:fldChar w:fldCharType="separate"/>
      </w:r>
      <w:r w:rsidRPr="00BD381C">
        <w:rPr>
          <w:rFonts w:ascii="Calibri" w:hAnsi="Calibri"/>
          <w:sz w:val="16"/>
        </w:rPr>
        <w:t>according to FAO</w:t>
      </w:r>
      <w:r w:rsidRPr="00BD381C">
        <w:rPr>
          <w:rFonts w:ascii="Calibri" w:hAnsi="Calibri"/>
          <w:sz w:val="16"/>
        </w:rPr>
        <w:fldChar w:fldCharType="end"/>
      </w:r>
      <w:r w:rsidRPr="00BD381C">
        <w:rPr>
          <w:rFonts w:ascii="Calibri" w:hAnsi="Calibri"/>
          <w:sz w:val="16"/>
        </w:rPr>
        <w:t>. The calorific value obtained from ocean catches, freshwater fishing and aquaculture adds up to just about 10-16% of the current human total. (These figures are slightly skewed for maritime countries like Japan and Iceland but still, more than 80% of our nutrition is terrestrial in origin).</w:t>
      </w:r>
    </w:p>
    <w:p w14:paraId="5B27286D" w14:textId="77777777" w:rsidR="00A53E22" w:rsidRPr="00BD381C" w:rsidRDefault="00A53E22" w:rsidP="00A53E22">
      <w:pPr>
        <w:rPr>
          <w:rFonts w:ascii="Calibri" w:hAnsi="Calibri"/>
          <w:sz w:val="16"/>
        </w:rPr>
      </w:pPr>
      <w:r w:rsidRPr="00BD381C">
        <w:rPr>
          <w:rFonts w:ascii="Calibri" w:hAnsi="Calibri"/>
          <w:sz w:val="16"/>
        </w:rPr>
        <w:t xml:space="preserve">Furthermore, I am sure Dr. Earle accepts that </w:t>
      </w:r>
      <w:r w:rsidRPr="00BD381C">
        <w:rPr>
          <w:rFonts w:ascii="Calibri" w:hAnsi="Calibri"/>
          <w:u w:val="single"/>
        </w:rPr>
        <w:t>the oceanic ecosystem is wholly dependent upon dissolved nutrients washed down or blown from the soil and is</w:t>
      </w:r>
      <w:r w:rsidRPr="00BD381C">
        <w:rPr>
          <w:rFonts w:ascii="Calibri" w:hAnsi="Calibri"/>
          <w:sz w:val="16"/>
        </w:rPr>
        <w:t xml:space="preserve"> similarly </w:t>
      </w:r>
      <w:r w:rsidRPr="00BD381C">
        <w:rPr>
          <w:rFonts w:ascii="Calibri" w:hAnsi="Calibri"/>
          <w:u w:val="single"/>
        </w:rPr>
        <w:t>affected by pollution</w:t>
      </w:r>
      <w:r w:rsidRPr="00BD381C">
        <w:rPr>
          <w:rFonts w:ascii="Calibri" w:hAnsi="Calibri"/>
          <w:sz w:val="16"/>
        </w:rPr>
        <w:t xml:space="preserve"> mainly </w:t>
      </w:r>
      <w:r w:rsidRPr="00BD381C">
        <w:rPr>
          <w:rFonts w:ascii="Calibri" w:hAnsi="Calibri"/>
          <w:u w:val="single"/>
        </w:rPr>
        <w:t>from</w:t>
      </w:r>
      <w:r w:rsidRPr="00BD381C">
        <w:rPr>
          <w:rFonts w:ascii="Calibri" w:hAnsi="Calibri"/>
          <w:sz w:val="16"/>
        </w:rPr>
        <w:t xml:space="preserve"> activity on </w:t>
      </w:r>
      <w:r w:rsidRPr="00BD381C">
        <w:rPr>
          <w:rFonts w:ascii="Calibri" w:hAnsi="Calibri"/>
          <w:u w:val="single"/>
        </w:rPr>
        <w:t>the land</w:t>
      </w:r>
      <w:r w:rsidRPr="00BD381C">
        <w:rPr>
          <w:rFonts w:ascii="Calibri" w:hAnsi="Calibri"/>
          <w:sz w:val="16"/>
        </w:rPr>
        <w:t xml:space="preserve">. </w:t>
      </w:r>
      <w:r w:rsidRPr="00BD381C">
        <w:rPr>
          <w:rFonts w:ascii="Calibri" w:hAnsi="Calibri"/>
          <w:u w:val="single"/>
        </w:rPr>
        <w:t>Her survival depends as much as anyone’s on</w:t>
      </w:r>
      <w:r w:rsidRPr="00BD381C">
        <w:rPr>
          <w:rFonts w:ascii="Calibri" w:hAnsi="Calibri"/>
          <w:sz w:val="16"/>
        </w:rPr>
        <w:t xml:space="preserve"> the “just </w:t>
      </w:r>
      <w:r w:rsidRPr="00BD381C">
        <w:rPr>
          <w:rFonts w:ascii="Calibri" w:hAnsi="Calibri"/>
          <w:u w:val="single"/>
        </w:rPr>
        <w:t>dirt</w:t>
      </w:r>
      <w:r w:rsidRPr="00BD381C">
        <w:rPr>
          <w:rFonts w:ascii="Calibri" w:hAnsi="Calibri"/>
          <w:sz w:val="16"/>
        </w:rPr>
        <w:t>” part.</w:t>
      </w:r>
    </w:p>
    <w:p w14:paraId="0846D782" w14:textId="77777777" w:rsidR="00A53E22" w:rsidRPr="00BD381C" w:rsidRDefault="00A53E22" w:rsidP="00A53E22">
      <w:pPr>
        <w:rPr>
          <w:rFonts w:ascii="Calibri" w:hAnsi="Calibri"/>
          <w:sz w:val="16"/>
          <w:szCs w:val="16"/>
        </w:rPr>
      </w:pPr>
      <w:r w:rsidRPr="00BD381C">
        <w:rPr>
          <w:rFonts w:ascii="Calibri" w:hAnsi="Calibri"/>
          <w:sz w:val="16"/>
          <w:szCs w:val="16"/>
        </w:rPr>
        <w:t xml:space="preserve">Thus it is abysmal that scientific knowledge of the oceans is infinitely deeper than for terrestrial ecosystems. Moreover, Leonardo da Vinci’s observed 500 years ago that “We know more about the movement of celestial bodies than about the soil underfoot” and this still rings true today. The journal Science, realizing that our knowledge is so scant, produced a special 2004 issue entitled </w:t>
      </w:r>
      <w:r w:rsidRPr="00BD381C">
        <w:rPr>
          <w:rFonts w:ascii="Calibri" w:hAnsi="Calibri"/>
          <w:sz w:val="22"/>
        </w:rPr>
        <w:fldChar w:fldCharType="begin"/>
      </w:r>
      <w:r w:rsidRPr="00BD381C">
        <w:rPr>
          <w:rFonts w:ascii="Calibri" w:hAnsi="Calibri"/>
        </w:rPr>
        <w:instrText xml:space="preserve"> HYPERLINK "http://www.sciencemag.org/content/vol304/issue5677/" \l "special-issue" \t "_blank" </w:instrText>
      </w:r>
      <w:r w:rsidRPr="00BD381C">
        <w:rPr>
          <w:rFonts w:ascii="Calibri" w:hAnsi="Calibri"/>
          <w:sz w:val="22"/>
        </w:rPr>
        <w:fldChar w:fldCharType="separate"/>
      </w:r>
      <w:r w:rsidRPr="00BD381C">
        <w:rPr>
          <w:rFonts w:ascii="Calibri" w:hAnsi="Calibri"/>
          <w:sz w:val="16"/>
          <w:szCs w:val="16"/>
        </w:rPr>
        <w:t>Soils — The Final Frontier</w:t>
      </w:r>
      <w:r w:rsidRPr="00BD381C">
        <w:rPr>
          <w:rFonts w:ascii="Calibri" w:hAnsi="Calibri"/>
          <w:sz w:val="16"/>
          <w:szCs w:val="16"/>
        </w:rPr>
        <w:fldChar w:fldCharType="end"/>
      </w:r>
      <w:r w:rsidRPr="00BD381C">
        <w:rPr>
          <w:rFonts w:ascii="Calibri" w:hAnsi="Calibri"/>
          <w:sz w:val="16"/>
          <w:szCs w:val="16"/>
        </w:rPr>
        <w:t>.</w:t>
      </w:r>
    </w:p>
    <w:p w14:paraId="20C65E03" w14:textId="77777777" w:rsidR="00A53E22" w:rsidRPr="00BD381C" w:rsidRDefault="00A53E22" w:rsidP="00A53E22">
      <w:pPr>
        <w:rPr>
          <w:rFonts w:ascii="Calibri" w:hAnsi="Calibri"/>
          <w:sz w:val="16"/>
        </w:rPr>
      </w:pPr>
      <w:r w:rsidRPr="00BD381C">
        <w:rPr>
          <w:rFonts w:ascii="Calibri" w:hAnsi="Calibri"/>
          <w:sz w:val="16"/>
        </w:rPr>
        <w:t xml:space="preserve">Why waste precious funds and brain resources on the vain discovery of useless planets overhead or new deep-sea species that will still be there tomorrow, while </w:t>
      </w:r>
      <w:r w:rsidRPr="00BD381C">
        <w:rPr>
          <w:rFonts w:ascii="Calibri" w:hAnsi="Calibri"/>
          <w:u w:val="single"/>
        </w:rPr>
        <w:t>vital unrecognized organisms literally beneath our feet disappear at an increasingly alarming rate and to our peril</w:t>
      </w:r>
      <w:r w:rsidRPr="00BD381C">
        <w:rPr>
          <w:rFonts w:ascii="Calibri" w:hAnsi="Calibri"/>
          <w:sz w:val="16"/>
        </w:rPr>
        <w:t>?</w:t>
      </w:r>
    </w:p>
    <w:p w14:paraId="75114D03" w14:textId="77777777" w:rsidR="00A53E22" w:rsidRPr="00BD381C" w:rsidRDefault="00A53E22" w:rsidP="00A53E22">
      <w:pPr>
        <w:rPr>
          <w:rFonts w:ascii="Calibri" w:hAnsi="Calibri"/>
          <w:sz w:val="16"/>
          <w:szCs w:val="16"/>
        </w:rPr>
      </w:pPr>
      <w:r w:rsidRPr="00BD381C">
        <w:rPr>
          <w:rFonts w:ascii="Calibri" w:hAnsi="Calibri"/>
          <w:sz w:val="16"/>
          <w:szCs w:val="16"/>
        </w:rPr>
        <w:t>Why are we not concentrating our efforts and valuable resources on protecting and preserving the tangible deeds of our earthly home patch for current and future generations of Earthlings? Where on earth is our Soil Ecology Institute?</w:t>
      </w:r>
    </w:p>
    <w:p w14:paraId="33C46793" w14:textId="77777777" w:rsidR="00A53E22" w:rsidRPr="00BD381C" w:rsidRDefault="00A53E22" w:rsidP="00A53E22">
      <w:pPr>
        <w:rPr>
          <w:rFonts w:ascii="Calibri" w:hAnsi="Calibri"/>
          <w:sz w:val="16"/>
          <w:szCs w:val="16"/>
        </w:rPr>
      </w:pPr>
      <w:r w:rsidRPr="00BD381C">
        <w:rPr>
          <w:rFonts w:ascii="Calibri" w:hAnsi="Calibri"/>
          <w:sz w:val="16"/>
          <w:szCs w:val="16"/>
        </w:rPr>
        <w:t xml:space="preserve">Global worming </w:t>
      </w:r>
    </w:p>
    <w:p w14:paraId="10C63312" w14:textId="77777777" w:rsidR="00A53E22" w:rsidRPr="00BD381C" w:rsidRDefault="00A53E22" w:rsidP="00A53E22">
      <w:pPr>
        <w:rPr>
          <w:rFonts w:ascii="Calibri" w:hAnsi="Calibri"/>
          <w:sz w:val="16"/>
        </w:rPr>
      </w:pPr>
      <w:r w:rsidRPr="00A53E22">
        <w:rPr>
          <w:rFonts w:ascii="Calibri" w:hAnsi="Calibri"/>
          <w:highlight w:val="yellow"/>
          <w:u w:val="single"/>
        </w:rPr>
        <w:t xml:space="preserve">We talk of greenhouse gasses and global warming yet it is the </w:t>
      </w:r>
      <w:r w:rsidRPr="00A53E22">
        <w:rPr>
          <w:rFonts w:ascii="Calibri" w:hAnsi="Calibri"/>
          <w:highlight w:val="yellow"/>
        </w:rPr>
        <w:fldChar w:fldCharType="begin"/>
      </w:r>
      <w:r w:rsidRPr="00A53E22">
        <w:rPr>
          <w:rFonts w:ascii="Calibri" w:hAnsi="Calibri"/>
          <w:highlight w:val="yellow"/>
        </w:rPr>
        <w:instrText xml:space="preserve"> HYPERLINK "http://en.wikipedia.org/wiki/Lithosphere" \t "_blank" \o "The rigid outermost shell of a rocky planet. It comprises the crust and the portion of the upper mantle that behaves elastically on time scales of thousands of years or greater." </w:instrText>
      </w:r>
      <w:r w:rsidRPr="00A53E22">
        <w:rPr>
          <w:rFonts w:ascii="Calibri" w:hAnsi="Calibri"/>
          <w:highlight w:val="yellow"/>
        </w:rPr>
        <w:fldChar w:fldCharType="separate"/>
      </w:r>
      <w:r w:rsidRPr="00A53E22">
        <w:rPr>
          <w:rFonts w:ascii="Calibri" w:hAnsi="Calibri"/>
          <w:highlight w:val="yellow"/>
          <w:u w:val="single"/>
        </w:rPr>
        <w:t>lithosphere</w:t>
      </w:r>
      <w:r w:rsidRPr="00A53E22">
        <w:rPr>
          <w:rFonts w:ascii="Calibri" w:hAnsi="Calibri"/>
          <w:highlight w:val="yellow"/>
          <w:u w:val="single"/>
        </w:rPr>
        <w:fldChar w:fldCharType="end"/>
      </w:r>
      <w:r w:rsidRPr="00A53E22">
        <w:rPr>
          <w:rFonts w:ascii="Calibri" w:hAnsi="Calibri"/>
          <w:sz w:val="16"/>
          <w:highlight w:val="yellow"/>
        </w:rPr>
        <w:t xml:space="preserve">, </w:t>
      </w:r>
      <w:r w:rsidRPr="00A53E22">
        <w:rPr>
          <w:rFonts w:ascii="Calibri" w:hAnsi="Calibri"/>
          <w:highlight w:val="yellow"/>
          <w:u w:val="single"/>
        </w:rPr>
        <w:t>not</w:t>
      </w:r>
      <w:r w:rsidRPr="00A53E22">
        <w:rPr>
          <w:rFonts w:ascii="Calibri" w:hAnsi="Calibri"/>
          <w:sz w:val="16"/>
          <w:highlight w:val="yellow"/>
        </w:rPr>
        <w:t xml:space="preserve"> the </w:t>
      </w:r>
      <w:r w:rsidRPr="00A53E22">
        <w:rPr>
          <w:rFonts w:ascii="Calibri" w:hAnsi="Calibri"/>
          <w:highlight w:val="yellow"/>
          <w:u w:val="single"/>
        </w:rPr>
        <w:t xml:space="preserve">oceans nor trees, that acts as the major </w:t>
      </w:r>
      <w:r w:rsidRPr="00A53E22">
        <w:rPr>
          <w:rStyle w:val="Emphasis"/>
          <w:rFonts w:ascii="Calibri" w:hAnsi="Calibri"/>
          <w:highlight w:val="yellow"/>
        </w:rPr>
        <w:t>global carbon sink</w:t>
      </w:r>
      <w:r w:rsidRPr="00BD381C">
        <w:rPr>
          <w:rFonts w:ascii="Calibri" w:hAnsi="Calibri"/>
          <w:sz w:val="16"/>
        </w:rPr>
        <w:t xml:space="preserve">. This is especially so following the discovery just over a decade ago of </w:t>
      </w:r>
      <w:r w:rsidRPr="00BD381C">
        <w:rPr>
          <w:rFonts w:ascii="Calibri" w:hAnsi="Calibri"/>
          <w:sz w:val="22"/>
        </w:rPr>
        <w:fldChar w:fldCharType="begin"/>
      </w:r>
      <w:r w:rsidRPr="00BD381C">
        <w:rPr>
          <w:rFonts w:ascii="Calibri" w:hAnsi="Calibri"/>
        </w:rPr>
        <w:instrText xml:space="preserve"> HYPERLINK "http://www.ars.usda.gov/is/ar/archive/sep02/soil0902.htm" \t "_blank" </w:instrText>
      </w:r>
      <w:r w:rsidRPr="00BD381C">
        <w:rPr>
          <w:rFonts w:ascii="Calibri" w:hAnsi="Calibri"/>
          <w:sz w:val="22"/>
        </w:rPr>
        <w:fldChar w:fldCharType="separate"/>
      </w:r>
      <w:proofErr w:type="spellStart"/>
      <w:r w:rsidRPr="00BD381C">
        <w:rPr>
          <w:rFonts w:ascii="Calibri" w:hAnsi="Calibri"/>
          <w:sz w:val="16"/>
        </w:rPr>
        <w:t>glomalin</w:t>
      </w:r>
      <w:proofErr w:type="spellEnd"/>
      <w:r w:rsidRPr="00BD381C">
        <w:rPr>
          <w:rFonts w:ascii="Calibri" w:hAnsi="Calibri"/>
          <w:sz w:val="16"/>
        </w:rPr>
        <w:fldChar w:fldCharType="end"/>
      </w:r>
      <w:r w:rsidRPr="00BD381C">
        <w:rPr>
          <w:rFonts w:ascii="Calibri" w:hAnsi="Calibri"/>
          <w:sz w:val="16"/>
        </w:rPr>
        <w:t xml:space="preserve">, a tightly bound organic molecule accounting for an extra 30% of stored soil carbon. (The energy crisis too can be cured by simply tapping freely into subterranean geothermal energy, as recounted in an Our World 2.0 article on this ‘ </w:t>
      </w:r>
      <w:r w:rsidRPr="00BD381C">
        <w:rPr>
          <w:rFonts w:ascii="Calibri" w:hAnsi="Calibri"/>
          <w:sz w:val="16"/>
        </w:rPr>
        <w:fldChar w:fldCharType="begin"/>
      </w:r>
      <w:r w:rsidRPr="00BD381C">
        <w:rPr>
          <w:rFonts w:ascii="Calibri" w:hAnsi="Calibri"/>
          <w:sz w:val="16"/>
        </w:rPr>
        <w:instrText xml:space="preserve"> HYPERLINK "http://ourworld.unu.edu/en/geothermal-energy/" \t "_self" </w:instrText>
      </w:r>
      <w:r w:rsidRPr="00BD381C">
        <w:rPr>
          <w:rFonts w:ascii="Calibri" w:hAnsi="Calibri"/>
          <w:sz w:val="16"/>
        </w:rPr>
        <w:fldChar w:fldCharType="separate"/>
      </w:r>
      <w:r w:rsidRPr="00BD381C">
        <w:rPr>
          <w:rFonts w:ascii="Calibri" w:hAnsi="Calibri"/>
          <w:sz w:val="16"/>
        </w:rPr>
        <w:t>red hot power</w:t>
      </w:r>
      <w:r w:rsidRPr="00BD381C">
        <w:rPr>
          <w:rFonts w:ascii="Calibri" w:hAnsi="Calibri"/>
          <w:sz w:val="16"/>
        </w:rPr>
        <w:fldChar w:fldCharType="end"/>
      </w:r>
      <w:r w:rsidRPr="00BD381C">
        <w:rPr>
          <w:rFonts w:ascii="Calibri" w:hAnsi="Calibri"/>
          <w:sz w:val="16"/>
        </w:rPr>
        <w:t>’.)</w:t>
      </w:r>
    </w:p>
    <w:p w14:paraId="1EA1E3A7" w14:textId="77777777" w:rsidR="00A53E22" w:rsidRPr="00A53E22" w:rsidRDefault="00A53E22" w:rsidP="00A53E22">
      <w:pPr>
        <w:rPr>
          <w:rFonts w:ascii="Calibri" w:hAnsi="Calibri"/>
          <w:highlight w:val="yellow"/>
          <w:u w:val="single"/>
        </w:rPr>
      </w:pPr>
      <w:r w:rsidRPr="00BD381C">
        <w:rPr>
          <w:rFonts w:ascii="Calibri" w:hAnsi="Calibri"/>
          <w:u w:val="single"/>
        </w:rPr>
        <w:t>Proper management of our</w:t>
      </w:r>
      <w:r w:rsidRPr="00BD381C">
        <w:rPr>
          <w:rFonts w:ascii="Calibri" w:hAnsi="Calibri"/>
          <w:sz w:val="16"/>
        </w:rPr>
        <w:t xml:space="preserve"> arable, pastoral and forest </w:t>
      </w:r>
      <w:r w:rsidRPr="00BD381C">
        <w:rPr>
          <w:rFonts w:ascii="Calibri" w:hAnsi="Calibri"/>
          <w:u w:val="single"/>
        </w:rPr>
        <w:t>soils is the most practically feasible mechanism to sequester atmospheric carbon without any adverse effects</w:t>
      </w:r>
      <w:r w:rsidRPr="00BD381C">
        <w:rPr>
          <w:rFonts w:ascii="Calibri" w:hAnsi="Calibri"/>
          <w:sz w:val="16"/>
        </w:rPr>
        <w:t xml:space="preserve">. </w:t>
      </w:r>
      <w:r w:rsidRPr="00BD381C">
        <w:rPr>
          <w:rFonts w:ascii="Calibri" w:hAnsi="Calibri"/>
          <w:u w:val="single"/>
        </w:rPr>
        <w:t>Atmospheric carbon is entirely recycled via the soil from plants in around 12-20 years</w:t>
      </w:r>
      <w:r w:rsidRPr="00BD381C">
        <w:rPr>
          <w:rFonts w:ascii="Calibri" w:hAnsi="Calibri"/>
          <w:sz w:val="16"/>
        </w:rPr>
        <w:t xml:space="preserve"> — </w:t>
      </w:r>
      <w:r w:rsidRPr="00A53E22">
        <w:rPr>
          <w:rFonts w:ascii="Calibri" w:hAnsi="Calibri"/>
          <w:highlight w:val="yellow"/>
          <w:u w:val="single"/>
        </w:rPr>
        <w:t xml:space="preserve">all of this being processed </w:t>
      </w:r>
      <w:r w:rsidRPr="00A53E22">
        <w:rPr>
          <w:rStyle w:val="Emphasis"/>
          <w:rFonts w:ascii="Calibri" w:hAnsi="Calibri"/>
          <w:highlight w:val="yellow"/>
        </w:rPr>
        <w:t>through the intestines of worms</w:t>
      </w:r>
      <w:r w:rsidRPr="00A53E22">
        <w:rPr>
          <w:rFonts w:ascii="Calibri" w:hAnsi="Calibri"/>
          <w:highlight w:val="yellow"/>
          <w:u w:val="single"/>
        </w:rPr>
        <w:t>.</w:t>
      </w:r>
    </w:p>
    <w:p w14:paraId="43A7344A" w14:textId="77777777" w:rsidR="00A53E22" w:rsidRPr="00BD381C" w:rsidRDefault="00A53E22" w:rsidP="00A53E22">
      <w:pPr>
        <w:rPr>
          <w:rFonts w:ascii="Calibri" w:hAnsi="Calibri"/>
          <w:sz w:val="16"/>
        </w:rPr>
      </w:pPr>
      <w:r w:rsidRPr="00A53E22">
        <w:rPr>
          <w:rStyle w:val="Emphasis"/>
          <w:rFonts w:ascii="Calibri" w:hAnsi="Calibri"/>
          <w:highlight w:val="yellow"/>
        </w:rPr>
        <w:t>Vermicomposting</w:t>
      </w:r>
      <w:r w:rsidRPr="00BD381C">
        <w:rPr>
          <w:rFonts w:ascii="Calibri" w:hAnsi="Calibri"/>
          <w:sz w:val="16"/>
        </w:rPr>
        <w:t xml:space="preserve"> of organics and encouraging soil biodiversity by rebuilding humus </w:t>
      </w:r>
      <w:r w:rsidRPr="00A53E22">
        <w:rPr>
          <w:rFonts w:ascii="Calibri" w:hAnsi="Calibri"/>
          <w:highlight w:val="yellow"/>
          <w:u w:val="single"/>
        </w:rPr>
        <w:t>provides a natural closed-system remedy with neither waste nor loss of productivity</w:t>
      </w:r>
      <w:r w:rsidRPr="00A53E22">
        <w:rPr>
          <w:rFonts w:ascii="Calibri" w:hAnsi="Calibri"/>
          <w:sz w:val="16"/>
          <w:highlight w:val="yellow"/>
        </w:rPr>
        <w:t>.</w:t>
      </w:r>
    </w:p>
    <w:p w14:paraId="008DE4B0" w14:textId="77777777" w:rsidR="00A53E22" w:rsidRPr="00BD381C" w:rsidRDefault="00A53E22" w:rsidP="00A53E22">
      <w:pPr>
        <w:rPr>
          <w:rFonts w:ascii="Calibri" w:hAnsi="Calibri"/>
          <w:sz w:val="16"/>
          <w:szCs w:val="16"/>
        </w:rPr>
      </w:pPr>
      <w:r w:rsidRPr="00BD381C">
        <w:rPr>
          <w:rFonts w:ascii="Calibri" w:hAnsi="Calibri"/>
          <w:sz w:val="16"/>
          <w:szCs w:val="16"/>
        </w:rPr>
        <w:t xml:space="preserve">Down-to-Earth soil species </w:t>
      </w:r>
    </w:p>
    <w:p w14:paraId="5E8AD355" w14:textId="77777777" w:rsidR="00A53E22" w:rsidRPr="00BD381C" w:rsidRDefault="00A53E22" w:rsidP="00A53E22">
      <w:pPr>
        <w:rPr>
          <w:rFonts w:ascii="Calibri" w:hAnsi="Calibri"/>
          <w:sz w:val="16"/>
          <w:szCs w:val="16"/>
        </w:rPr>
      </w:pPr>
      <w:r w:rsidRPr="00BD381C">
        <w:rPr>
          <w:rFonts w:ascii="Calibri" w:hAnsi="Calibri"/>
          <w:sz w:val="16"/>
          <w:szCs w:val="16"/>
        </w:rPr>
        <w:t>All manner of dirt and disease always ends up in the sod and consequentially its ecology is naturally robust. Yet, the soil suffers the most profound and significant effects from over-exploitation and faces the greatest threat from erosion, destruction and pollution with artificial chemicals and/or transgenes.</w:t>
      </w:r>
    </w:p>
    <w:p w14:paraId="0EDA41D8" w14:textId="77777777" w:rsidR="00A53E22" w:rsidRPr="00BD381C" w:rsidRDefault="00A53E22" w:rsidP="00A53E22">
      <w:pPr>
        <w:rPr>
          <w:rFonts w:ascii="Calibri" w:hAnsi="Calibri"/>
          <w:sz w:val="16"/>
          <w:szCs w:val="16"/>
        </w:rPr>
      </w:pPr>
      <w:r w:rsidRPr="00BD381C">
        <w:rPr>
          <w:rFonts w:ascii="Calibri" w:hAnsi="Calibri"/>
          <w:sz w:val="16"/>
          <w:szCs w:val="16"/>
        </w:rPr>
        <w:t>Despite its importance, soil biodiversity is so poorly known that even obvious organisms like the relatively large worms are mostly unclassified. On each field trip I find new species and, of the 10,000 that have been given scientific names thus far (perhaps less than a third of the total), we know something of the ecology about a dozen species.</w:t>
      </w:r>
    </w:p>
    <w:p w14:paraId="661CB1DD" w14:textId="77777777" w:rsidR="00A53E22" w:rsidRPr="00BD381C" w:rsidRDefault="00A53E22" w:rsidP="00A53E22">
      <w:pPr>
        <w:rPr>
          <w:rFonts w:ascii="Calibri" w:hAnsi="Calibri"/>
          <w:sz w:val="16"/>
          <w:szCs w:val="16"/>
        </w:rPr>
      </w:pPr>
      <w:r w:rsidRPr="00BD381C">
        <w:rPr>
          <w:rFonts w:ascii="Calibri" w:hAnsi="Calibri"/>
          <w:sz w:val="16"/>
          <w:szCs w:val="16"/>
        </w:rPr>
        <w:t>But what we do know doesn’t look good. Unprecedented loss of species abundance and diversity combined with high extinction rates are bringing Earth into new and uncharted territory. We urgently need triage.</w:t>
      </w:r>
    </w:p>
    <w:p w14:paraId="75E0668A" w14:textId="77777777" w:rsidR="00A53E22" w:rsidRPr="00BD381C" w:rsidRDefault="00A53E22" w:rsidP="00A53E22">
      <w:pPr>
        <w:rPr>
          <w:rFonts w:ascii="Calibri" w:hAnsi="Calibri"/>
          <w:sz w:val="16"/>
          <w:szCs w:val="16"/>
        </w:rPr>
      </w:pPr>
      <w:r w:rsidRPr="00BD381C">
        <w:rPr>
          <w:rFonts w:ascii="Calibri" w:hAnsi="Calibri"/>
          <w:sz w:val="16"/>
          <w:szCs w:val="16"/>
        </w:rPr>
        <w:t>Laboratories crammed with scores of ecologists could study just worms for their whole careers and still we would only progress slightly from our current poor state of knowledge, but our gain would be justifiable and have tangible effects on resolving pressing environmental issues. But this is not the current situation.</w:t>
      </w:r>
    </w:p>
    <w:p w14:paraId="3CCAB49E" w14:textId="77777777" w:rsidR="00A53E22" w:rsidRPr="00BD381C" w:rsidRDefault="00A53E22" w:rsidP="00A53E22">
      <w:pPr>
        <w:rPr>
          <w:rFonts w:ascii="Calibri" w:hAnsi="Calibri"/>
          <w:sz w:val="16"/>
        </w:rPr>
      </w:pPr>
      <w:r w:rsidRPr="00BD381C">
        <w:rPr>
          <w:rFonts w:ascii="Calibri" w:hAnsi="Calibri"/>
          <w:sz w:val="16"/>
        </w:rPr>
        <w:t xml:space="preserve">Fundamentally we can justify study of </w:t>
      </w:r>
      <w:r w:rsidRPr="00A53E22">
        <w:rPr>
          <w:rFonts w:ascii="Calibri" w:hAnsi="Calibri"/>
          <w:highlight w:val="yellow"/>
          <w:u w:val="single"/>
        </w:rPr>
        <w:t>soil ecology</w:t>
      </w:r>
      <w:r w:rsidRPr="00BD381C">
        <w:rPr>
          <w:rFonts w:ascii="Calibri" w:hAnsi="Calibri"/>
          <w:sz w:val="16"/>
        </w:rPr>
        <w:t xml:space="preserve"> because it </w:t>
      </w:r>
      <w:r w:rsidRPr="00A53E22">
        <w:rPr>
          <w:rFonts w:ascii="Calibri" w:hAnsi="Calibri"/>
          <w:highlight w:val="yellow"/>
          <w:u w:val="single"/>
        </w:rPr>
        <w:t xml:space="preserve">affects all our lives and is a </w:t>
      </w:r>
      <w:r w:rsidRPr="00A53E22">
        <w:rPr>
          <w:rStyle w:val="Emphasis"/>
          <w:rFonts w:ascii="Calibri" w:hAnsi="Calibri"/>
          <w:highlight w:val="yellow"/>
        </w:rPr>
        <w:t>crucially important</w:t>
      </w:r>
      <w:r w:rsidRPr="00A53E22">
        <w:rPr>
          <w:rFonts w:ascii="Calibri" w:hAnsi="Calibri"/>
          <w:highlight w:val="yellow"/>
          <w:u w:val="single"/>
        </w:rPr>
        <w:t xml:space="preserve"> issue for </w:t>
      </w:r>
      <w:r w:rsidRPr="00A53E22">
        <w:rPr>
          <w:rStyle w:val="Emphasis"/>
          <w:rFonts w:ascii="Calibri" w:hAnsi="Calibri"/>
          <w:highlight w:val="yellow"/>
        </w:rPr>
        <w:t>immediate survival of humans and all other terrestrial organisms</w:t>
      </w:r>
      <w:r w:rsidRPr="00BD381C">
        <w:rPr>
          <w:rFonts w:ascii="Calibri" w:hAnsi="Calibri"/>
          <w:sz w:val="16"/>
        </w:rPr>
        <w:t xml:space="preserve">. Whereas </w:t>
      </w:r>
      <w:r w:rsidRPr="00BD381C">
        <w:rPr>
          <w:rFonts w:ascii="Calibri" w:hAnsi="Calibri"/>
          <w:u w:val="single"/>
        </w:rPr>
        <w:t>earthworm specialists are an endangered and rapidly declining breed</w:t>
      </w:r>
      <w:r w:rsidRPr="00BD381C">
        <w:rPr>
          <w:rFonts w:ascii="Calibri" w:hAnsi="Calibri"/>
          <w:sz w:val="16"/>
        </w:rPr>
        <w:t xml:space="preserve">, some scientists attempt to defend their studies that look at a single crop or pest. In contrast, I would argue that </w:t>
      </w:r>
      <w:r w:rsidRPr="00BD381C">
        <w:rPr>
          <w:rFonts w:ascii="Calibri" w:hAnsi="Calibri"/>
          <w:u w:val="single"/>
        </w:rPr>
        <w:t>without earthworms there would be no healthy soil in which any healthy crop could develop</w:t>
      </w:r>
      <w:r w:rsidRPr="00BD381C">
        <w:rPr>
          <w:rFonts w:ascii="Calibri" w:hAnsi="Calibri"/>
          <w:sz w:val="16"/>
        </w:rPr>
        <w:t xml:space="preserve"> in the first place.</w:t>
      </w:r>
    </w:p>
    <w:p w14:paraId="477FEE3C" w14:textId="77777777" w:rsidR="00A53E22" w:rsidRPr="00BD381C" w:rsidRDefault="00A53E22" w:rsidP="00A53E22">
      <w:pPr>
        <w:rPr>
          <w:rFonts w:ascii="Calibri" w:hAnsi="Calibri"/>
          <w:sz w:val="16"/>
        </w:rPr>
      </w:pPr>
      <w:r w:rsidRPr="00BD381C">
        <w:rPr>
          <w:rFonts w:ascii="Calibri" w:hAnsi="Calibri"/>
          <w:u w:val="single"/>
        </w:rPr>
        <w:t>If we ask</w:t>
      </w:r>
      <w:r w:rsidRPr="00BD381C">
        <w:rPr>
          <w:rFonts w:ascii="Calibri" w:hAnsi="Calibri"/>
          <w:sz w:val="16"/>
        </w:rPr>
        <w:t xml:space="preserve"> “</w:t>
      </w:r>
      <w:r w:rsidRPr="00BD381C">
        <w:rPr>
          <w:rFonts w:ascii="Calibri" w:hAnsi="Calibri"/>
          <w:u w:val="single"/>
        </w:rPr>
        <w:t xml:space="preserve">Which </w:t>
      </w:r>
      <w:r w:rsidRPr="00BD381C">
        <w:rPr>
          <w:rFonts w:ascii="Calibri" w:hAnsi="Calibri"/>
          <w:sz w:val="16"/>
        </w:rPr>
        <w:t xml:space="preserve">group of </w:t>
      </w:r>
      <w:r w:rsidRPr="00A53E22">
        <w:rPr>
          <w:rFonts w:ascii="Calibri" w:hAnsi="Calibri"/>
          <w:highlight w:val="yellow"/>
          <w:u w:val="single"/>
        </w:rPr>
        <w:t xml:space="preserve">organisms would cause the most </w:t>
      </w:r>
      <w:r w:rsidRPr="00A53E22">
        <w:rPr>
          <w:rStyle w:val="Emphasis"/>
          <w:rFonts w:ascii="Calibri" w:hAnsi="Calibri"/>
          <w:highlight w:val="yellow"/>
        </w:rPr>
        <w:t>disruption to life support systems</w:t>
      </w:r>
      <w:r w:rsidRPr="00BD381C">
        <w:rPr>
          <w:rFonts w:ascii="Calibri" w:hAnsi="Calibri"/>
          <w:sz w:val="16"/>
        </w:rPr>
        <w:t xml:space="preserve"> on the Earth </w:t>
      </w:r>
      <w:r w:rsidRPr="00BD381C">
        <w:rPr>
          <w:rFonts w:ascii="Calibri" w:hAnsi="Calibri"/>
          <w:u w:val="single"/>
        </w:rPr>
        <w:t>if lost</w:t>
      </w:r>
      <w:r w:rsidRPr="00BD381C">
        <w:rPr>
          <w:rFonts w:ascii="Calibri" w:hAnsi="Calibri"/>
          <w:sz w:val="16"/>
        </w:rPr>
        <w:t xml:space="preserve">?” </w:t>
      </w:r>
      <w:r w:rsidRPr="00BD381C">
        <w:rPr>
          <w:rFonts w:ascii="Calibri" w:hAnsi="Calibri"/>
          <w:u w:val="single"/>
        </w:rPr>
        <w:t>My answer would be</w:t>
      </w:r>
      <w:r w:rsidRPr="00BD381C">
        <w:rPr>
          <w:rFonts w:ascii="Calibri" w:hAnsi="Calibri"/>
          <w:sz w:val="16"/>
        </w:rPr>
        <w:t xml:space="preserve"> that — rather than fish, birds and bees, or humans — it is  the </w:t>
      </w:r>
      <w:r w:rsidRPr="00BD381C">
        <w:rPr>
          <w:rFonts w:ascii="Calibri" w:hAnsi="Calibri"/>
          <w:u w:val="single"/>
        </w:rPr>
        <w:t>earthworms</w:t>
      </w:r>
      <w:r w:rsidRPr="00BD381C">
        <w:rPr>
          <w:rFonts w:ascii="Calibri" w:hAnsi="Calibri"/>
          <w:sz w:val="16"/>
        </w:rPr>
        <w:t xml:space="preserve">. </w:t>
      </w:r>
      <w:r w:rsidRPr="00BD381C">
        <w:rPr>
          <w:rFonts w:ascii="Calibri" w:hAnsi="Calibri"/>
          <w:u w:val="single"/>
        </w:rPr>
        <w:t xml:space="preserve">They are </w:t>
      </w:r>
      <w:r w:rsidRPr="00BD381C">
        <w:rPr>
          <w:rStyle w:val="Emphasis"/>
          <w:rFonts w:ascii="Calibri" w:hAnsi="Calibri"/>
        </w:rPr>
        <w:t>key links</w:t>
      </w:r>
      <w:r w:rsidRPr="00BD381C">
        <w:rPr>
          <w:rFonts w:ascii="Calibri" w:hAnsi="Calibri"/>
          <w:u w:val="single"/>
        </w:rPr>
        <w:t xml:space="preserve"> in food chains</w:t>
      </w:r>
      <w:r w:rsidRPr="00BD381C">
        <w:rPr>
          <w:rFonts w:ascii="Calibri" w:hAnsi="Calibri"/>
          <w:sz w:val="16"/>
        </w:rPr>
        <w:t xml:space="preserve"> (not just for fish and fowl), </w:t>
      </w:r>
      <w:r w:rsidRPr="00BD381C">
        <w:rPr>
          <w:rFonts w:ascii="Calibri" w:hAnsi="Calibri"/>
          <w:u w:val="single"/>
        </w:rPr>
        <w:t xml:space="preserve">they act as hosts and vectors for diverse </w:t>
      </w:r>
      <w:proofErr w:type="spellStart"/>
      <w:r w:rsidRPr="00BD381C">
        <w:rPr>
          <w:rFonts w:ascii="Calibri" w:hAnsi="Calibri"/>
          <w:u w:val="single"/>
        </w:rPr>
        <w:t>symbionts</w:t>
      </w:r>
      <w:proofErr w:type="spellEnd"/>
      <w:r w:rsidRPr="00BD381C">
        <w:rPr>
          <w:rFonts w:ascii="Calibri" w:hAnsi="Calibri"/>
          <w:u w:val="single"/>
        </w:rPr>
        <w:t xml:space="preserve"> and parasites, and they are the major detritus feeders responsible for soil mineralization and recycling of organic matter</w:t>
      </w:r>
      <w:r w:rsidRPr="00BD381C">
        <w:rPr>
          <w:rFonts w:ascii="Calibri" w:hAnsi="Calibri"/>
          <w:sz w:val="16"/>
        </w:rPr>
        <w:t xml:space="preserve">. Can other scientists, outside of medicine, claim such importance for their study subject? </w:t>
      </w:r>
      <w:r w:rsidRPr="00BD381C">
        <w:rPr>
          <w:rFonts w:ascii="Calibri" w:hAnsi="Calibri"/>
          <w:sz w:val="16"/>
        </w:rPr>
        <w:br/>
        <w:t>Looking forward to the past</w:t>
      </w:r>
    </w:p>
    <w:p w14:paraId="11E34FA9" w14:textId="77777777" w:rsidR="00A53E22" w:rsidRPr="00BD381C" w:rsidRDefault="00A53E22" w:rsidP="00A53E22">
      <w:pPr>
        <w:rPr>
          <w:rFonts w:ascii="Calibri" w:hAnsi="Calibri"/>
          <w:szCs w:val="18"/>
        </w:rPr>
      </w:pPr>
      <w:r w:rsidRPr="00BD381C">
        <w:rPr>
          <w:rFonts w:ascii="Calibri" w:hAnsi="Calibri"/>
          <w:szCs w:val="18"/>
        </w:rPr>
        <w:t xml:space="preserve">One of the main predictions, highly optimistic, in the revolutionary move into our post-industrial era (see </w:t>
      </w:r>
      <w:r w:rsidRPr="00BD381C">
        <w:rPr>
          <w:rFonts w:ascii="Calibri" w:hAnsi="Calibri"/>
          <w:sz w:val="22"/>
        </w:rPr>
        <w:fldChar w:fldCharType="begin"/>
      </w:r>
      <w:r w:rsidRPr="00BD381C">
        <w:rPr>
          <w:rFonts w:ascii="Calibri" w:hAnsi="Calibri"/>
        </w:rPr>
        <w:instrText xml:space="preserve"> HYPERLINK "http://en.wikipedia.org/wiki/The_Third_Wave_%28book%29" \t "_blank" </w:instrText>
      </w:r>
      <w:r w:rsidRPr="00BD381C">
        <w:rPr>
          <w:rFonts w:ascii="Calibri" w:hAnsi="Calibri"/>
          <w:sz w:val="22"/>
        </w:rPr>
        <w:fldChar w:fldCharType="separate"/>
      </w:r>
      <w:r w:rsidRPr="00BD381C">
        <w:rPr>
          <w:rFonts w:ascii="Calibri" w:hAnsi="Calibri"/>
          <w:szCs w:val="18"/>
        </w:rPr>
        <w:t>Alvin Toffler’s The Third Wave</w:t>
      </w:r>
      <w:r w:rsidRPr="00BD381C">
        <w:rPr>
          <w:rFonts w:ascii="Calibri" w:hAnsi="Calibri"/>
          <w:szCs w:val="18"/>
        </w:rPr>
        <w:fldChar w:fldCharType="end"/>
      </w:r>
      <w:r w:rsidRPr="00BD381C">
        <w:rPr>
          <w:rFonts w:ascii="Calibri" w:hAnsi="Calibri"/>
          <w:szCs w:val="18"/>
        </w:rPr>
        <w:t xml:space="preserve"> for details) was that genetic engineering would provide new production methods and have profound effects on future development. In many ways this has been borne out in medical use and microbial ‘manufacture’ with genetically modified organisms (GMOs) that provide some potential benefit and serve some purpose, albeit at huge cost.</w:t>
      </w:r>
    </w:p>
    <w:p w14:paraId="5873D465" w14:textId="77777777" w:rsidR="00A53E22" w:rsidRPr="00BD381C" w:rsidRDefault="00A53E22" w:rsidP="00A53E22">
      <w:pPr>
        <w:rPr>
          <w:rFonts w:ascii="Calibri" w:hAnsi="Calibri"/>
          <w:szCs w:val="18"/>
        </w:rPr>
      </w:pPr>
      <w:r w:rsidRPr="00BD381C">
        <w:rPr>
          <w:rFonts w:ascii="Calibri" w:hAnsi="Calibri"/>
          <w:szCs w:val="18"/>
        </w:rPr>
        <w:t>But there are equally large risks. Rather obviously, the main characteristic of life is to reproduce and disperse. The architects of the modified corn, cotton, soy, wheat, rice and spuds are often of exactly the same companies (or at least profit-driven mind-sets) that produced the toxic chemicals that they are now telling us their new GMO technology will replace — just as chemical engineers promised solutions to all our problems previously.</w:t>
      </w:r>
    </w:p>
    <w:p w14:paraId="6EA803E6" w14:textId="77777777" w:rsidR="00A53E22" w:rsidRPr="00BD381C" w:rsidRDefault="00A53E22" w:rsidP="00A53E22">
      <w:pPr>
        <w:rPr>
          <w:rFonts w:ascii="Calibri" w:hAnsi="Calibri"/>
          <w:sz w:val="16"/>
        </w:rPr>
      </w:pPr>
      <w:r w:rsidRPr="00BD381C">
        <w:rPr>
          <w:rFonts w:ascii="Calibri" w:hAnsi="Calibri"/>
          <w:sz w:val="16"/>
        </w:rPr>
        <w:t xml:space="preserve">In 1962 </w:t>
      </w:r>
      <w:r w:rsidRPr="00BD381C">
        <w:rPr>
          <w:rFonts w:ascii="Calibri" w:hAnsi="Calibri"/>
          <w:u w:val="single"/>
        </w:rPr>
        <w:t>Rachel Carson</w:t>
      </w:r>
      <w:r w:rsidRPr="00BD381C">
        <w:rPr>
          <w:rFonts w:ascii="Calibri" w:hAnsi="Calibri"/>
          <w:sz w:val="16"/>
        </w:rPr>
        <w:t xml:space="preserve">’s Silent Spring first </w:t>
      </w:r>
      <w:r w:rsidRPr="00BD381C">
        <w:rPr>
          <w:rFonts w:ascii="Calibri" w:hAnsi="Calibri"/>
          <w:u w:val="single"/>
        </w:rPr>
        <w:t>alerted us to risks of agricultural chemical pollution, exacerbated by bioaccumulation in</w:t>
      </w:r>
      <w:r w:rsidRPr="00BD381C">
        <w:rPr>
          <w:rFonts w:ascii="Calibri" w:hAnsi="Calibri"/>
          <w:sz w:val="16"/>
        </w:rPr>
        <w:t xml:space="preserve"> body tissue (especially of invertebrates such as </w:t>
      </w:r>
      <w:r w:rsidRPr="00BD381C">
        <w:rPr>
          <w:rFonts w:ascii="Calibri" w:hAnsi="Calibri"/>
          <w:u w:val="single"/>
        </w:rPr>
        <w:t>earthworms</w:t>
      </w:r>
      <w:r w:rsidRPr="00BD381C">
        <w:rPr>
          <w:rFonts w:ascii="Calibri" w:hAnsi="Calibri"/>
          <w:sz w:val="16"/>
        </w:rPr>
        <w:t xml:space="preserve">) </w:t>
      </w:r>
      <w:r w:rsidRPr="00BD381C">
        <w:rPr>
          <w:rFonts w:ascii="Calibri" w:hAnsi="Calibri"/>
          <w:u w:val="single"/>
        </w:rPr>
        <w:t xml:space="preserve">and </w:t>
      </w:r>
      <w:proofErr w:type="spellStart"/>
      <w:r w:rsidRPr="00BD381C">
        <w:rPr>
          <w:rFonts w:ascii="Calibri" w:hAnsi="Calibri"/>
          <w:u w:val="single"/>
        </w:rPr>
        <w:t>bioconcentration</w:t>
      </w:r>
      <w:proofErr w:type="spellEnd"/>
      <w:r w:rsidRPr="00BD381C">
        <w:rPr>
          <w:rFonts w:ascii="Calibri" w:hAnsi="Calibri"/>
          <w:sz w:val="16"/>
        </w:rPr>
        <w:t xml:space="preserve"> further </w:t>
      </w:r>
      <w:r w:rsidRPr="00BD381C">
        <w:rPr>
          <w:rFonts w:ascii="Calibri" w:hAnsi="Calibri"/>
          <w:u w:val="single"/>
        </w:rPr>
        <w:t>up the food-chain</w:t>
      </w:r>
      <w:r w:rsidRPr="00BD381C">
        <w:rPr>
          <w:rFonts w:ascii="Calibri" w:hAnsi="Calibri"/>
          <w:sz w:val="16"/>
        </w:rPr>
        <w:t>. But whatever the problem, these chemicals will eventually disperse and decline once production halts.</w:t>
      </w:r>
    </w:p>
    <w:p w14:paraId="3EAA8D42" w14:textId="77777777" w:rsidR="00A53E22" w:rsidRPr="00BD381C" w:rsidRDefault="00A53E22" w:rsidP="00A53E22">
      <w:pPr>
        <w:rPr>
          <w:rFonts w:ascii="Calibri" w:hAnsi="Calibri"/>
          <w:szCs w:val="18"/>
        </w:rPr>
      </w:pPr>
      <w:r w:rsidRPr="00BD381C">
        <w:rPr>
          <w:rFonts w:ascii="Calibri" w:hAnsi="Calibri"/>
          <w:szCs w:val="18"/>
        </w:rPr>
        <w:t xml:space="preserve">With biology the reverse is true. Design a plant to be herbicide or insect resistant and it will increase and spread by its own means, by cross-pollination or genetic drift. Case in point is the </w:t>
      </w:r>
      <w:r w:rsidRPr="00BD381C">
        <w:rPr>
          <w:rFonts w:ascii="Calibri" w:hAnsi="Calibri"/>
          <w:sz w:val="22"/>
        </w:rPr>
        <w:fldChar w:fldCharType="begin"/>
      </w:r>
      <w:r w:rsidRPr="00BD381C">
        <w:rPr>
          <w:rFonts w:ascii="Calibri" w:hAnsi="Calibri"/>
        </w:rPr>
        <w:instrText xml:space="preserve"> HYPERLINK "http://www.ncbi.nlm.nih.gov/pubmed/16827549" \t "_blank" </w:instrText>
      </w:r>
      <w:r w:rsidRPr="00BD381C">
        <w:rPr>
          <w:rFonts w:ascii="Calibri" w:hAnsi="Calibri"/>
          <w:sz w:val="22"/>
        </w:rPr>
        <w:fldChar w:fldCharType="separate"/>
      </w:r>
      <w:r w:rsidRPr="00BD381C">
        <w:rPr>
          <w:rFonts w:ascii="Calibri" w:hAnsi="Calibri"/>
          <w:szCs w:val="18"/>
        </w:rPr>
        <w:t>illegitimate escape in Japan</w:t>
      </w:r>
      <w:r w:rsidRPr="00BD381C">
        <w:rPr>
          <w:rFonts w:ascii="Calibri" w:hAnsi="Calibri"/>
          <w:szCs w:val="18"/>
        </w:rPr>
        <w:fldChar w:fldCharType="end"/>
      </w:r>
      <w:r w:rsidRPr="00BD381C">
        <w:rPr>
          <w:rFonts w:ascii="Calibri" w:hAnsi="Calibri"/>
          <w:szCs w:val="18"/>
        </w:rPr>
        <w:t xml:space="preserve"> of feral oilseed rape ( Brassica </w:t>
      </w:r>
      <w:proofErr w:type="spellStart"/>
      <w:r w:rsidRPr="00BD381C">
        <w:rPr>
          <w:rFonts w:ascii="Calibri" w:hAnsi="Calibri"/>
          <w:szCs w:val="18"/>
        </w:rPr>
        <w:t>napus</w:t>
      </w:r>
      <w:proofErr w:type="spellEnd"/>
      <w:r w:rsidRPr="00BD381C">
        <w:rPr>
          <w:rFonts w:ascii="Calibri" w:hAnsi="Calibri"/>
          <w:szCs w:val="18"/>
        </w:rPr>
        <w:t>) genetically modified to resist herbicide that, as with any similar calamity, will continue in an uncontrollable fashion.</w:t>
      </w:r>
    </w:p>
    <w:p w14:paraId="2FF9FCD0" w14:textId="77777777" w:rsidR="00A53E22" w:rsidRPr="00BD381C" w:rsidRDefault="00A53E22" w:rsidP="00A53E22">
      <w:pPr>
        <w:rPr>
          <w:rFonts w:ascii="Calibri" w:hAnsi="Calibri"/>
          <w:szCs w:val="18"/>
        </w:rPr>
      </w:pPr>
      <w:r w:rsidRPr="00BD381C">
        <w:rPr>
          <w:rFonts w:ascii="Calibri" w:hAnsi="Calibri"/>
          <w:szCs w:val="18"/>
        </w:rPr>
        <w:t>Rather than addressing immediate environmental issues per se, much of scientific resources are diverted into molecular studies, mostly for industrial agricultural production, that are inordinately expensive, or into agronomic trials of effective toxic biocide applications. Mostly this is not requested by informed consumers nor by farmers who must rely on the advice of often industry-funded ‘experts’ and extension officers (hopefully not advertisers).</w:t>
      </w:r>
    </w:p>
    <w:p w14:paraId="24647741" w14:textId="77777777" w:rsidR="00A53E22" w:rsidRPr="00BD381C" w:rsidRDefault="00A53E22" w:rsidP="00A53E22">
      <w:pPr>
        <w:rPr>
          <w:rFonts w:ascii="Calibri" w:hAnsi="Calibri"/>
          <w:sz w:val="16"/>
        </w:rPr>
      </w:pPr>
      <w:r w:rsidRPr="00A53E22">
        <w:rPr>
          <w:rFonts w:ascii="Calibri" w:hAnsi="Calibri"/>
          <w:highlight w:val="yellow"/>
          <w:u w:val="single"/>
        </w:rPr>
        <w:t xml:space="preserve">Surprisingly and shamefully, almost </w:t>
      </w:r>
      <w:r w:rsidRPr="00A53E22">
        <w:rPr>
          <w:rStyle w:val="Emphasis"/>
          <w:rFonts w:ascii="Calibri" w:hAnsi="Calibri"/>
          <w:highlight w:val="yellow"/>
        </w:rPr>
        <w:t>zero funding</w:t>
      </w:r>
      <w:r w:rsidRPr="00A53E22">
        <w:rPr>
          <w:rFonts w:ascii="Calibri" w:hAnsi="Calibri"/>
          <w:highlight w:val="yellow"/>
          <w:u w:val="single"/>
        </w:rPr>
        <w:t xml:space="preserve"> is available for research on organic production ‘alternatives’ that are dismissed as impractical fads</w:t>
      </w:r>
      <w:r w:rsidRPr="00A53E22">
        <w:rPr>
          <w:rFonts w:ascii="Calibri" w:hAnsi="Calibri"/>
          <w:sz w:val="16"/>
          <w:highlight w:val="yellow"/>
        </w:rPr>
        <w:t>.</w:t>
      </w:r>
      <w:r w:rsidRPr="00BD381C">
        <w:rPr>
          <w:rFonts w:ascii="Calibri" w:hAnsi="Calibri"/>
          <w:sz w:val="16"/>
        </w:rPr>
        <w:t xml:space="preserve"> Yet it is their implementation, since the start of the agricultural revolution 10,000 years ago, that has brought us this far.</w:t>
      </w:r>
    </w:p>
    <w:p w14:paraId="3D3FBB3A" w14:textId="77777777" w:rsidR="00A53E22" w:rsidRPr="00BD381C" w:rsidRDefault="00A53E22" w:rsidP="00A53E22">
      <w:pPr>
        <w:rPr>
          <w:rFonts w:ascii="Calibri" w:hAnsi="Calibri"/>
          <w:sz w:val="16"/>
          <w:szCs w:val="16"/>
        </w:rPr>
      </w:pPr>
      <w:r w:rsidRPr="00BD381C">
        <w:rPr>
          <w:rFonts w:ascii="Calibri" w:hAnsi="Calibri"/>
          <w:sz w:val="16"/>
          <w:szCs w:val="16"/>
        </w:rPr>
        <w:t xml:space="preserve">Let’s not let topsoil slip through our fingers </w:t>
      </w:r>
    </w:p>
    <w:p w14:paraId="50FE65E7" w14:textId="77777777" w:rsidR="00A53E22" w:rsidRPr="00BD381C" w:rsidRDefault="00A53E22" w:rsidP="00A53E22">
      <w:pPr>
        <w:rPr>
          <w:rFonts w:ascii="Calibri" w:hAnsi="Calibri"/>
          <w:sz w:val="16"/>
        </w:rPr>
      </w:pPr>
      <w:r w:rsidRPr="00BD381C">
        <w:rPr>
          <w:rFonts w:ascii="Calibri" w:hAnsi="Calibri"/>
          <w:u w:val="single"/>
        </w:rPr>
        <w:t>Topsoil is the most valuable resource upon which civilizations depend</w:t>
      </w:r>
      <w:r w:rsidRPr="00BD381C">
        <w:rPr>
          <w:rFonts w:ascii="Calibri" w:hAnsi="Calibri"/>
          <w:sz w:val="16"/>
        </w:rPr>
        <w:t xml:space="preserve">. </w:t>
      </w:r>
      <w:r w:rsidRPr="00BD381C">
        <w:rPr>
          <w:rFonts w:ascii="Calibri" w:hAnsi="Calibri"/>
          <w:u w:val="single"/>
        </w:rPr>
        <w:t>Its rapid loss</w:t>
      </w:r>
      <w:r w:rsidRPr="00BD381C">
        <w:rPr>
          <w:rFonts w:ascii="Calibri" w:hAnsi="Calibri"/>
          <w:sz w:val="16"/>
        </w:rPr>
        <w:t xml:space="preserve"> </w:t>
      </w:r>
      <w:r w:rsidRPr="00BD381C">
        <w:rPr>
          <w:rFonts w:ascii="Calibri" w:hAnsi="Calibri"/>
          <w:u w:val="single"/>
        </w:rPr>
        <w:t>combined with soil fertility</w:t>
      </w:r>
      <w:r w:rsidRPr="00BD381C">
        <w:rPr>
          <w:rFonts w:ascii="Calibri" w:hAnsi="Calibri"/>
          <w:sz w:val="16"/>
        </w:rPr>
        <w:t xml:space="preserve"> and soil health decline </w:t>
      </w:r>
      <w:r w:rsidRPr="00BD381C">
        <w:rPr>
          <w:rFonts w:ascii="Calibri" w:hAnsi="Calibri"/>
          <w:u w:val="single"/>
        </w:rPr>
        <w:t>are of greatest immediate concern</w:t>
      </w:r>
      <w:r w:rsidRPr="00BD381C">
        <w:rPr>
          <w:rFonts w:ascii="Calibri" w:hAnsi="Calibri"/>
          <w:sz w:val="16"/>
        </w:rPr>
        <w:t>.</w:t>
      </w:r>
    </w:p>
    <w:p w14:paraId="4A9833D9" w14:textId="77777777" w:rsidR="00A53E22" w:rsidRPr="00BD381C" w:rsidRDefault="00A53E22" w:rsidP="00A53E22">
      <w:pPr>
        <w:rPr>
          <w:rFonts w:ascii="Calibri" w:hAnsi="Calibri"/>
        </w:rPr>
      </w:pPr>
      <w:r w:rsidRPr="00BD381C">
        <w:rPr>
          <w:rFonts w:ascii="Calibri" w:hAnsi="Calibri"/>
        </w:rPr>
        <w:t xml:space="preserve">How important is loss of topsoil? Basically </w:t>
      </w:r>
      <w:r w:rsidRPr="00BD381C">
        <w:rPr>
          <w:rStyle w:val="Emphasis"/>
          <w:rFonts w:ascii="Calibri" w:hAnsi="Calibri"/>
        </w:rPr>
        <w:t>without fertile topsoil there is no plant growth and no life on land</w:t>
      </w:r>
      <w:r w:rsidRPr="00BD381C">
        <w:rPr>
          <w:rFonts w:ascii="Calibri" w:hAnsi="Calibri"/>
        </w:rPr>
        <w:t xml:space="preserve">. How big an issue is loss of topsoil? The 1991 UN funded </w:t>
      </w:r>
      <w:r w:rsidRPr="00BD381C">
        <w:rPr>
          <w:rFonts w:ascii="Calibri" w:hAnsi="Calibri"/>
        </w:rPr>
        <w:fldChar w:fldCharType="begin"/>
      </w:r>
      <w:r w:rsidRPr="00BD381C">
        <w:rPr>
          <w:rFonts w:ascii="Calibri" w:hAnsi="Calibri"/>
        </w:rPr>
        <w:instrText xml:space="preserve"> HYPERLINK "http://www.isric.org/UK/About+ISRIC/Projects/Track+Record/GLASOD.htm" \t "_blank" </w:instrText>
      </w:r>
      <w:r w:rsidRPr="00BD381C">
        <w:rPr>
          <w:rFonts w:ascii="Calibri" w:hAnsi="Calibri"/>
        </w:rPr>
        <w:fldChar w:fldCharType="separate"/>
      </w:r>
      <w:r w:rsidRPr="00BD381C">
        <w:rPr>
          <w:rFonts w:ascii="Calibri" w:hAnsi="Calibri"/>
        </w:rPr>
        <w:t>Global Survey of Human-Induced Soil Degradation Report</w:t>
      </w:r>
      <w:r w:rsidRPr="00BD381C">
        <w:rPr>
          <w:rFonts w:ascii="Calibri" w:hAnsi="Calibri"/>
        </w:rPr>
        <w:fldChar w:fldCharType="end"/>
      </w:r>
      <w:r w:rsidRPr="00BD381C">
        <w:rPr>
          <w:rFonts w:ascii="Calibri" w:hAnsi="Calibri"/>
        </w:rPr>
        <w:t xml:space="preserve"> showed significant problems in virtually all parts of the world. Just 11% of the Earth’s terrestrial surface is cultivated and of the total available, approximately 40% of agricultural land is seriously degraded, according to </w:t>
      </w:r>
      <w:r w:rsidRPr="00BD381C">
        <w:rPr>
          <w:rFonts w:ascii="Calibri" w:hAnsi="Calibri"/>
          <w:u w:val="single"/>
        </w:rPr>
        <w:t>the UN</w:t>
      </w:r>
      <w:r w:rsidRPr="00BD381C">
        <w:rPr>
          <w:rFonts w:ascii="Calibri" w:hAnsi="Calibri"/>
        </w:rPr>
        <w:t xml:space="preserve">’S 2005 </w:t>
      </w:r>
      <w:r w:rsidRPr="00BD381C">
        <w:rPr>
          <w:rFonts w:ascii="Calibri" w:hAnsi="Calibri"/>
        </w:rPr>
        <w:fldChar w:fldCharType="begin"/>
      </w:r>
      <w:r w:rsidRPr="00BD381C">
        <w:rPr>
          <w:rFonts w:ascii="Calibri" w:hAnsi="Calibri"/>
        </w:rPr>
        <w:instrText xml:space="preserve"> HYPERLINK "http://www.millenniumassessment.org/documents/document.300.aspx.pdf" \t "_blank" </w:instrText>
      </w:r>
      <w:r w:rsidRPr="00BD381C">
        <w:rPr>
          <w:rFonts w:ascii="Calibri" w:hAnsi="Calibri"/>
        </w:rPr>
        <w:fldChar w:fldCharType="separate"/>
      </w:r>
      <w:r w:rsidRPr="00BD381C">
        <w:rPr>
          <w:rFonts w:ascii="Calibri" w:hAnsi="Calibri"/>
          <w:u w:val="single"/>
        </w:rPr>
        <w:t>Millennium Ecosystem Assessmen</w:t>
      </w:r>
      <w:r w:rsidRPr="00BD381C">
        <w:rPr>
          <w:rFonts w:ascii="Calibri" w:hAnsi="Calibri"/>
        </w:rPr>
        <w:t>t</w:t>
      </w:r>
      <w:r w:rsidRPr="00BD381C">
        <w:rPr>
          <w:rFonts w:ascii="Calibri" w:hAnsi="Calibri"/>
        </w:rPr>
        <w:fldChar w:fldCharType="end"/>
      </w:r>
      <w:r w:rsidRPr="00BD381C">
        <w:rPr>
          <w:rFonts w:ascii="Calibri" w:hAnsi="Calibri"/>
        </w:rPr>
        <w:t xml:space="preserve"> (MEA).</w:t>
      </w:r>
    </w:p>
    <w:p w14:paraId="4C09D902" w14:textId="77777777" w:rsidR="00A53E22" w:rsidRPr="00BD381C" w:rsidRDefault="00A53E22" w:rsidP="00A53E22">
      <w:pPr>
        <w:rPr>
          <w:rFonts w:ascii="Calibri" w:hAnsi="Calibri"/>
          <w:sz w:val="16"/>
        </w:rPr>
      </w:pPr>
      <w:r w:rsidRPr="00BD381C">
        <w:rPr>
          <w:rFonts w:ascii="Calibri" w:hAnsi="Calibri"/>
          <w:sz w:val="16"/>
        </w:rPr>
        <w:t xml:space="preserve">Loss of topsoil has been due to the combined effects of desertification, salinization, erosion, pollution and urban/road or other development activities. In the United States alone it is estimated to cost about $125 billion per year. The MEA, which despite its scope did not consider ‘Soil Systems’ separately, nevertheless </w:t>
      </w:r>
      <w:r w:rsidRPr="00BD381C">
        <w:rPr>
          <w:rFonts w:ascii="Calibri" w:hAnsi="Calibri"/>
          <w:u w:val="single"/>
        </w:rPr>
        <w:t xml:space="preserve">ranked land degradation among the world’s greatest environmental challenges, claiming it risked </w:t>
      </w:r>
      <w:r w:rsidRPr="00BD381C">
        <w:rPr>
          <w:rStyle w:val="Emphasis"/>
          <w:rFonts w:ascii="Calibri" w:hAnsi="Calibri"/>
        </w:rPr>
        <w:t>destabilizing societies</w:t>
      </w:r>
      <w:r w:rsidRPr="00BD381C">
        <w:rPr>
          <w:rFonts w:ascii="Calibri" w:hAnsi="Calibri"/>
          <w:u w:val="single"/>
        </w:rPr>
        <w:t xml:space="preserve">, </w:t>
      </w:r>
      <w:r w:rsidRPr="00BD381C">
        <w:rPr>
          <w:rStyle w:val="Emphasis"/>
          <w:rFonts w:ascii="Calibri" w:hAnsi="Calibri"/>
        </w:rPr>
        <w:t>endangering food security</w:t>
      </w:r>
      <w:r w:rsidRPr="00BD381C">
        <w:rPr>
          <w:rFonts w:ascii="Calibri" w:hAnsi="Calibri"/>
          <w:u w:val="single"/>
        </w:rPr>
        <w:t xml:space="preserve"> and increasing </w:t>
      </w:r>
      <w:r w:rsidRPr="00BD381C">
        <w:rPr>
          <w:rStyle w:val="Emphasis"/>
          <w:rFonts w:ascii="Calibri" w:hAnsi="Calibri"/>
        </w:rPr>
        <w:t>poverty</w:t>
      </w:r>
      <w:r w:rsidRPr="00BD381C">
        <w:rPr>
          <w:rFonts w:ascii="Calibri" w:hAnsi="Calibri"/>
          <w:sz w:val="16"/>
        </w:rPr>
        <w:t>. Among the worst affected regions are Central America, where 75% of land is infertile, Africa, where a fifth of soil is degraded, and Asia, where 11% is now unsuitable for farming.</w:t>
      </w:r>
    </w:p>
    <w:p w14:paraId="30D6FF03" w14:textId="77777777" w:rsidR="00A53E22" w:rsidRPr="00BD381C" w:rsidRDefault="00A53E22" w:rsidP="00A53E22">
      <w:pPr>
        <w:rPr>
          <w:rFonts w:ascii="Calibri" w:hAnsi="Calibri"/>
          <w:sz w:val="16"/>
          <w:szCs w:val="16"/>
        </w:rPr>
      </w:pPr>
      <w:r w:rsidRPr="00BD381C">
        <w:rPr>
          <w:rFonts w:ascii="Calibri" w:hAnsi="Calibri"/>
          <w:sz w:val="16"/>
          <w:szCs w:val="16"/>
        </w:rPr>
        <w:t>In addition to those pollutants commonly recognized as originating from biocides and fertilizers, there are many other sources — such as antibiotics associated with intensive animal production, plus a ‘cocktail’ of human-processed pollutants like drugs, solvents and synthetic hormones from birth control pills — that all make their way into the environment in an infinite variety of unforeseeable combinations.</w:t>
      </w:r>
    </w:p>
    <w:p w14:paraId="4301F566" w14:textId="77777777" w:rsidR="00A53E22" w:rsidRPr="00BD381C" w:rsidRDefault="00A53E22" w:rsidP="00A53E22">
      <w:pPr>
        <w:rPr>
          <w:rFonts w:ascii="Calibri" w:hAnsi="Calibri"/>
          <w:sz w:val="16"/>
          <w:szCs w:val="16"/>
        </w:rPr>
      </w:pPr>
      <w:r w:rsidRPr="00BD381C">
        <w:rPr>
          <w:rFonts w:ascii="Calibri" w:hAnsi="Calibri"/>
          <w:sz w:val="16"/>
          <w:szCs w:val="16"/>
        </w:rPr>
        <w:t xml:space="preserve">Suggested remediation to soil decline and agricultural production are to use GMO crops and other high-tech applications, because there is an assumption that topsoil formation is a centuries-old process that is essentially non-renewable and thus is gone forever. This view is false and there are several examples of methods that can be applied to restore fertile </w:t>
      </w:r>
      <w:proofErr w:type="spellStart"/>
      <w:r w:rsidRPr="00BD381C">
        <w:rPr>
          <w:rFonts w:ascii="Calibri" w:hAnsi="Calibri"/>
          <w:sz w:val="16"/>
          <w:szCs w:val="16"/>
        </w:rPr>
        <w:t>topsoils</w:t>
      </w:r>
      <w:proofErr w:type="spellEnd"/>
      <w:r w:rsidRPr="00BD381C">
        <w:rPr>
          <w:rFonts w:ascii="Calibri" w:hAnsi="Calibri"/>
          <w:sz w:val="16"/>
          <w:szCs w:val="16"/>
        </w:rPr>
        <w:t xml:space="preserve"> to farms, and in a time frame as short as a matter of a few years.</w:t>
      </w:r>
    </w:p>
    <w:p w14:paraId="3D3025B1" w14:textId="77777777" w:rsidR="00A53E22" w:rsidRPr="00BD381C" w:rsidRDefault="00A53E22" w:rsidP="00A53E22">
      <w:pPr>
        <w:rPr>
          <w:rFonts w:ascii="Calibri" w:hAnsi="Calibri"/>
          <w:sz w:val="16"/>
          <w:szCs w:val="16"/>
        </w:rPr>
      </w:pPr>
      <w:r w:rsidRPr="00BD381C">
        <w:rPr>
          <w:rFonts w:ascii="Calibri" w:hAnsi="Calibri"/>
          <w:sz w:val="16"/>
          <w:szCs w:val="16"/>
        </w:rPr>
        <w:t xml:space="preserve">Feed the worm </w:t>
      </w:r>
    </w:p>
    <w:p w14:paraId="7B22D6C2" w14:textId="77777777" w:rsidR="00A53E22" w:rsidRPr="00BD381C" w:rsidRDefault="00A53E22" w:rsidP="00A53E22">
      <w:pPr>
        <w:rPr>
          <w:rFonts w:ascii="Calibri" w:hAnsi="Calibri"/>
          <w:sz w:val="16"/>
        </w:rPr>
      </w:pPr>
      <w:r w:rsidRPr="00BD381C">
        <w:rPr>
          <w:rFonts w:ascii="Calibri" w:hAnsi="Calibri"/>
          <w:sz w:val="16"/>
        </w:rPr>
        <w:t>“</w:t>
      </w:r>
      <w:r w:rsidRPr="00BD381C">
        <w:rPr>
          <w:rFonts w:ascii="Calibri" w:hAnsi="Calibri"/>
          <w:u w:val="single"/>
        </w:rPr>
        <w:t>When</w:t>
      </w:r>
      <w:r w:rsidRPr="00BD381C">
        <w:rPr>
          <w:rFonts w:ascii="Calibri" w:hAnsi="Calibri"/>
          <w:sz w:val="16"/>
        </w:rPr>
        <w:t xml:space="preserve"> the question is </w:t>
      </w:r>
      <w:r w:rsidRPr="00BD381C">
        <w:rPr>
          <w:rFonts w:ascii="Calibri" w:hAnsi="Calibri"/>
          <w:u w:val="single"/>
        </w:rPr>
        <w:t>asked, ‘Can I build top-soil?’ the answer is ‘Yes’</w:t>
      </w:r>
      <w:r w:rsidRPr="00BD381C">
        <w:rPr>
          <w:rFonts w:ascii="Calibri" w:hAnsi="Calibri"/>
          <w:sz w:val="16"/>
        </w:rPr>
        <w:t>, and when the first question is followed by a second question, ‘How?’ the answer is ‘</w:t>
      </w:r>
      <w:r w:rsidRPr="00BD381C">
        <w:rPr>
          <w:rFonts w:ascii="Calibri" w:hAnsi="Calibri"/>
          <w:u w:val="single"/>
        </w:rPr>
        <w:t>Feed earthworms’</w:t>
      </w:r>
      <w:r w:rsidRPr="00BD381C">
        <w:rPr>
          <w:rFonts w:ascii="Calibri" w:hAnsi="Calibri"/>
          <w:sz w:val="16"/>
        </w:rPr>
        <w:t>,” so wrote Eve Balfour in the introduction to Thomas J. Barrett’s book, Harnessing the Earthworm.</w:t>
      </w:r>
    </w:p>
    <w:p w14:paraId="0295BA0E" w14:textId="77777777" w:rsidR="00A53E22" w:rsidRPr="00BD381C" w:rsidRDefault="00A53E22" w:rsidP="00A53E22">
      <w:pPr>
        <w:rPr>
          <w:rFonts w:ascii="Calibri" w:hAnsi="Calibri"/>
          <w:sz w:val="16"/>
          <w:szCs w:val="16"/>
        </w:rPr>
      </w:pPr>
      <w:r w:rsidRPr="00BD381C">
        <w:rPr>
          <w:rFonts w:ascii="Calibri" w:hAnsi="Calibri"/>
          <w:sz w:val="16"/>
          <w:szCs w:val="16"/>
        </w:rPr>
        <w:t xml:space="preserve">Indeed there are many instances of organic farms around the world preserving or restoring healthy soils. Organic farming has many approaches, with Rudolph Steiner’s </w:t>
      </w:r>
      <w:proofErr w:type="spellStart"/>
      <w:r w:rsidRPr="00BD381C">
        <w:rPr>
          <w:rFonts w:ascii="Calibri" w:hAnsi="Calibri"/>
          <w:sz w:val="16"/>
          <w:szCs w:val="16"/>
        </w:rPr>
        <w:t>biodynamics</w:t>
      </w:r>
      <w:proofErr w:type="spellEnd"/>
      <w:r w:rsidRPr="00BD381C">
        <w:rPr>
          <w:rFonts w:ascii="Calibri" w:hAnsi="Calibri"/>
          <w:sz w:val="16"/>
          <w:szCs w:val="16"/>
        </w:rPr>
        <w:t xml:space="preserve"> being one manifestation. All these solutions comfortably find a home under the wide umbrella of permaculture, as defined by Bill </w:t>
      </w:r>
      <w:proofErr w:type="spellStart"/>
      <w:r w:rsidRPr="00BD381C">
        <w:rPr>
          <w:rFonts w:ascii="Calibri" w:hAnsi="Calibri"/>
          <w:sz w:val="16"/>
          <w:szCs w:val="16"/>
        </w:rPr>
        <w:t>Mollison</w:t>
      </w:r>
      <w:proofErr w:type="spellEnd"/>
      <w:r w:rsidRPr="00BD381C">
        <w:rPr>
          <w:rFonts w:ascii="Calibri" w:hAnsi="Calibri"/>
          <w:sz w:val="16"/>
          <w:szCs w:val="16"/>
        </w:rPr>
        <w:t>. This philosophy and approach to designing our natural environment for efficient and effective production and for comfortable living under prevailing conditions is well known and widely adopted by national and local communities and individuals worldwide.</w:t>
      </w:r>
    </w:p>
    <w:p w14:paraId="450F5C04" w14:textId="77777777" w:rsidR="00A53E22" w:rsidRPr="00BD381C" w:rsidRDefault="00A53E22" w:rsidP="00A53E22">
      <w:pPr>
        <w:rPr>
          <w:rFonts w:ascii="Calibri" w:hAnsi="Calibri"/>
          <w:sz w:val="16"/>
          <w:szCs w:val="16"/>
        </w:rPr>
      </w:pPr>
      <w:r w:rsidRPr="00BD381C">
        <w:rPr>
          <w:rFonts w:ascii="Calibri" w:hAnsi="Calibri"/>
          <w:sz w:val="16"/>
          <w:szCs w:val="16"/>
        </w:rPr>
        <w:t xml:space="preserve">William Blake urged us “[t]o see a world in a grain of sand and a heaven in a wildflower”. Soil survey of  the abundance and diversity of earthworms in a soil will provide a good measure of natural fertility, as these are the monitors and mediators of soil health.  That some of our </w:t>
      </w:r>
      <w:proofErr w:type="spellStart"/>
      <w:r w:rsidRPr="00BD381C">
        <w:rPr>
          <w:rFonts w:ascii="Calibri" w:hAnsi="Calibri"/>
          <w:sz w:val="16"/>
          <w:szCs w:val="16"/>
        </w:rPr>
        <w:t>honourable</w:t>
      </w:r>
      <w:proofErr w:type="spellEnd"/>
      <w:r w:rsidRPr="00BD381C">
        <w:rPr>
          <w:rFonts w:ascii="Calibri" w:hAnsi="Calibri"/>
          <w:sz w:val="16"/>
          <w:szCs w:val="16"/>
        </w:rPr>
        <w:t xml:space="preserve"> predecessors appreciated the worm’s role is manifest by one translation of the Chinese characters for ‘earthworms’ being ‘angels of the earth’.</w:t>
      </w:r>
    </w:p>
    <w:p w14:paraId="7949D061" w14:textId="77777777" w:rsidR="00A53E22" w:rsidRPr="00BD381C" w:rsidRDefault="00A53E22" w:rsidP="00A53E22">
      <w:pPr>
        <w:rPr>
          <w:rFonts w:ascii="Calibri" w:hAnsi="Calibri"/>
          <w:sz w:val="16"/>
          <w:szCs w:val="16"/>
        </w:rPr>
      </w:pPr>
      <w:r w:rsidRPr="00BD381C">
        <w:rPr>
          <w:rFonts w:ascii="Calibri" w:hAnsi="Calibri"/>
          <w:sz w:val="16"/>
          <w:szCs w:val="16"/>
        </w:rPr>
        <w:t xml:space="preserve">Seeing a worm turned up by the plough and eaten by a bird started Prince Siddhartha (Gautama </w:t>
      </w:r>
      <w:proofErr w:type="spellStart"/>
      <w:r w:rsidRPr="00BD381C">
        <w:rPr>
          <w:rFonts w:ascii="Calibri" w:hAnsi="Calibri"/>
          <w:sz w:val="16"/>
          <w:szCs w:val="16"/>
        </w:rPr>
        <w:t>Buddah</w:t>
      </w:r>
      <w:proofErr w:type="spellEnd"/>
      <w:r w:rsidRPr="00BD381C">
        <w:rPr>
          <w:rFonts w:ascii="Calibri" w:hAnsi="Calibri"/>
          <w:sz w:val="16"/>
          <w:szCs w:val="16"/>
        </w:rPr>
        <w:t>) on his contemplative path to understanding the Cycle-of-Life. In the Classical world, the ‘father of biology’, Aristotle, called earthworms the “soil’s entrails” and it is reported that Cleopatra decreed them sacred.</w:t>
      </w:r>
    </w:p>
    <w:p w14:paraId="1FCC22A9" w14:textId="77777777" w:rsidR="00A53E22" w:rsidRPr="00BD381C" w:rsidRDefault="00A53E22" w:rsidP="00A53E22">
      <w:pPr>
        <w:rPr>
          <w:rFonts w:ascii="Calibri" w:hAnsi="Calibri"/>
          <w:sz w:val="16"/>
        </w:rPr>
      </w:pPr>
      <w:r w:rsidRPr="00BD381C">
        <w:rPr>
          <w:rFonts w:ascii="Calibri" w:hAnsi="Calibri"/>
          <w:sz w:val="16"/>
        </w:rPr>
        <w:t xml:space="preserve">Charles </w:t>
      </w:r>
      <w:r w:rsidRPr="00BD381C">
        <w:rPr>
          <w:rFonts w:ascii="Calibri" w:hAnsi="Calibri"/>
          <w:u w:val="single"/>
        </w:rPr>
        <w:t>Darwin, British naturalist and father of evolution</w:t>
      </w:r>
      <w:r w:rsidRPr="00BD381C">
        <w:rPr>
          <w:rFonts w:ascii="Calibri" w:hAnsi="Calibri"/>
          <w:sz w:val="16"/>
        </w:rPr>
        <w:t xml:space="preserve">, also had an interest in earthworms. In 1881, the year before he died, his 40 year study culminated in publication The Formation of Vegetable </w:t>
      </w:r>
      <w:proofErr w:type="spellStart"/>
      <w:r w:rsidRPr="00BD381C">
        <w:rPr>
          <w:rFonts w:ascii="Calibri" w:hAnsi="Calibri"/>
          <w:sz w:val="16"/>
        </w:rPr>
        <w:t>Mould</w:t>
      </w:r>
      <w:proofErr w:type="spellEnd"/>
      <w:r w:rsidRPr="00BD381C">
        <w:rPr>
          <w:rFonts w:ascii="Calibri" w:hAnsi="Calibri"/>
          <w:sz w:val="16"/>
        </w:rPr>
        <w:t xml:space="preserve"> through the Action of Worms. As a founder of soil ecology, he </w:t>
      </w:r>
      <w:r w:rsidRPr="00BD381C">
        <w:rPr>
          <w:rFonts w:ascii="Calibri" w:hAnsi="Calibri"/>
          <w:u w:val="single"/>
        </w:rPr>
        <w:t xml:space="preserve">was one of the first scientists to give credence to conventional wisdom </w:t>
      </w:r>
      <w:r w:rsidRPr="00BD381C">
        <w:rPr>
          <w:rFonts w:ascii="Calibri" w:hAnsi="Calibri"/>
          <w:sz w:val="16"/>
        </w:rPr>
        <w:t xml:space="preserve">from earlier civilizations </w:t>
      </w:r>
      <w:r w:rsidRPr="00BD381C">
        <w:rPr>
          <w:rFonts w:ascii="Calibri" w:hAnsi="Calibri"/>
          <w:u w:val="single"/>
        </w:rPr>
        <w:t xml:space="preserve">about the </w:t>
      </w:r>
      <w:r w:rsidRPr="00A53E22">
        <w:rPr>
          <w:rFonts w:ascii="Calibri" w:hAnsi="Calibri"/>
          <w:highlight w:val="yellow"/>
          <w:u w:val="single"/>
        </w:rPr>
        <w:t xml:space="preserve">beneficial effects of earthworms on soils and plant growth, and thus on </w:t>
      </w:r>
      <w:r w:rsidRPr="00A53E22">
        <w:rPr>
          <w:rStyle w:val="Emphasis"/>
          <w:rFonts w:ascii="Calibri" w:hAnsi="Calibri"/>
          <w:highlight w:val="yellow"/>
        </w:rPr>
        <w:t>human survival</w:t>
      </w:r>
      <w:r w:rsidRPr="00BD381C">
        <w:rPr>
          <w:rFonts w:ascii="Calibri" w:hAnsi="Calibri"/>
          <w:sz w:val="16"/>
        </w:rPr>
        <w:t>.</w:t>
      </w:r>
    </w:p>
    <w:p w14:paraId="755A65F6" w14:textId="77777777" w:rsidR="00A53E22" w:rsidRPr="00BD381C" w:rsidRDefault="00A53E22" w:rsidP="00A53E22">
      <w:pPr>
        <w:rPr>
          <w:rFonts w:ascii="Calibri" w:hAnsi="Calibri"/>
          <w:sz w:val="16"/>
          <w:szCs w:val="16"/>
        </w:rPr>
      </w:pPr>
      <w:r w:rsidRPr="00BD381C">
        <w:rPr>
          <w:rFonts w:ascii="Calibri" w:hAnsi="Calibri"/>
          <w:sz w:val="16"/>
          <w:szCs w:val="16"/>
        </w:rPr>
        <w:t xml:space="preserve">Believing his worm work one of his most crucial contributions, Darwin </w:t>
      </w:r>
      <w:r w:rsidRPr="00BD381C">
        <w:rPr>
          <w:rFonts w:ascii="Calibri" w:hAnsi="Calibri"/>
          <w:sz w:val="16"/>
          <w:szCs w:val="16"/>
        </w:rPr>
        <w:br/>
        <w:t>stated:</w:t>
      </w:r>
    </w:p>
    <w:p w14:paraId="280693E4" w14:textId="77777777" w:rsidR="00A53E22" w:rsidRPr="00BD381C" w:rsidRDefault="00A53E22" w:rsidP="00A53E22">
      <w:pPr>
        <w:rPr>
          <w:rFonts w:ascii="Calibri" w:hAnsi="Calibri"/>
          <w:sz w:val="16"/>
          <w:szCs w:val="16"/>
        </w:rPr>
      </w:pPr>
      <w:r w:rsidRPr="00BD381C">
        <w:rPr>
          <w:rFonts w:ascii="Calibri" w:hAnsi="Calibri"/>
          <w:sz w:val="16"/>
          <w:szCs w:val="16"/>
        </w:rPr>
        <w:t>“It may be doubted whether there are many other animals which have played so important a part in the history of the world, as have these lowly organized creatures…</w:t>
      </w:r>
    </w:p>
    <w:p w14:paraId="1F645FAE" w14:textId="77777777" w:rsidR="00A53E22" w:rsidRPr="00BD381C" w:rsidRDefault="00A53E22" w:rsidP="00A53E22">
      <w:pPr>
        <w:rPr>
          <w:rFonts w:ascii="Calibri" w:hAnsi="Calibri"/>
          <w:sz w:val="16"/>
          <w:szCs w:val="16"/>
        </w:rPr>
      </w:pPr>
      <w:r w:rsidRPr="00BD381C">
        <w:rPr>
          <w:rFonts w:ascii="Calibri" w:hAnsi="Calibri"/>
          <w:sz w:val="16"/>
          <w:szCs w:val="16"/>
        </w:rPr>
        <w:t xml:space="preserve">“The vegetable </w:t>
      </w:r>
      <w:proofErr w:type="spellStart"/>
      <w:r w:rsidRPr="00BD381C">
        <w:rPr>
          <w:rFonts w:ascii="Calibri" w:hAnsi="Calibri"/>
          <w:sz w:val="16"/>
          <w:szCs w:val="16"/>
        </w:rPr>
        <w:t>mould</w:t>
      </w:r>
      <w:proofErr w:type="spellEnd"/>
      <w:r w:rsidRPr="00BD381C">
        <w:rPr>
          <w:rFonts w:ascii="Calibri" w:hAnsi="Calibri"/>
          <w:sz w:val="16"/>
          <w:szCs w:val="16"/>
        </w:rPr>
        <w:t xml:space="preserve"> [humus] which covers, as with a mantle, the surface of the land, has all passed many times through their bodies.”</w:t>
      </w:r>
    </w:p>
    <w:p w14:paraId="68B7657C" w14:textId="77777777" w:rsidR="00A53E22" w:rsidRPr="00BD381C" w:rsidRDefault="00A53E22" w:rsidP="00A53E22">
      <w:pPr>
        <w:rPr>
          <w:rFonts w:ascii="Calibri" w:hAnsi="Calibri"/>
          <w:sz w:val="16"/>
          <w:szCs w:val="16"/>
        </w:rPr>
      </w:pPr>
      <w:r w:rsidRPr="00BD381C">
        <w:rPr>
          <w:rFonts w:ascii="Calibri" w:hAnsi="Calibri"/>
          <w:sz w:val="16"/>
          <w:szCs w:val="16"/>
        </w:rPr>
        <w:t>Hopefully it will continue thus.</w:t>
      </w:r>
    </w:p>
    <w:p w14:paraId="5EBD26A1" w14:textId="77777777" w:rsidR="00A53E22" w:rsidRPr="00BD381C" w:rsidRDefault="00A53E22" w:rsidP="00A53E22">
      <w:pPr>
        <w:rPr>
          <w:rFonts w:ascii="Calibri" w:hAnsi="Calibri"/>
          <w:sz w:val="16"/>
          <w:szCs w:val="16"/>
        </w:rPr>
      </w:pPr>
      <w:r w:rsidRPr="00BD381C">
        <w:rPr>
          <w:rFonts w:ascii="Calibri" w:hAnsi="Calibri"/>
          <w:sz w:val="16"/>
          <w:szCs w:val="16"/>
        </w:rPr>
        <w:t xml:space="preserve">In 1981, as a centennial tribute to Darwin’s seminal work, I completed a survey on Lady Eve Balfour’s </w:t>
      </w:r>
      <w:r w:rsidRPr="00BD381C">
        <w:rPr>
          <w:rFonts w:ascii="Calibri" w:hAnsi="Calibri"/>
          <w:sz w:val="22"/>
        </w:rPr>
        <w:fldChar w:fldCharType="begin"/>
      </w:r>
      <w:r w:rsidRPr="00BD381C">
        <w:rPr>
          <w:rFonts w:ascii="Calibri" w:hAnsi="Calibri"/>
        </w:rPr>
        <w:instrText xml:space="preserve"> HYPERLINK "http://en.wikipedia.org/wiki/Haughley_Experiment" \t "_blank" </w:instrText>
      </w:r>
      <w:r w:rsidRPr="00BD381C">
        <w:rPr>
          <w:rFonts w:ascii="Calibri" w:hAnsi="Calibri"/>
          <w:sz w:val="22"/>
        </w:rPr>
        <w:fldChar w:fldCharType="separate"/>
      </w:r>
      <w:proofErr w:type="spellStart"/>
      <w:r w:rsidRPr="00BD381C">
        <w:rPr>
          <w:rFonts w:ascii="Calibri" w:hAnsi="Calibri"/>
          <w:sz w:val="16"/>
          <w:szCs w:val="16"/>
        </w:rPr>
        <w:t>Haughley</w:t>
      </w:r>
      <w:proofErr w:type="spellEnd"/>
      <w:r w:rsidRPr="00BD381C">
        <w:rPr>
          <w:rFonts w:ascii="Calibri" w:hAnsi="Calibri"/>
          <w:sz w:val="16"/>
          <w:szCs w:val="16"/>
        </w:rPr>
        <w:t xml:space="preserve"> experimental farm</w:t>
      </w:r>
      <w:r w:rsidRPr="00BD381C">
        <w:rPr>
          <w:rFonts w:ascii="Calibri" w:hAnsi="Calibri"/>
          <w:sz w:val="16"/>
          <w:szCs w:val="16"/>
        </w:rPr>
        <w:fldChar w:fldCharType="end"/>
      </w:r>
      <w:r w:rsidRPr="00BD381C">
        <w:rPr>
          <w:rFonts w:ascii="Calibri" w:hAnsi="Calibri"/>
          <w:sz w:val="16"/>
          <w:szCs w:val="16"/>
        </w:rPr>
        <w:t xml:space="preserve"> that showed organic methods encourage healthy soil and an earthworm abundance. Significantly higher maintenance of temperature, moisture and organic matter in the soil equated with double the carbon content. In this way we could readily fix runaway CO2 in the atmosphere. Moreover, crop production was equable between organic and non-organic management regimes, even without factoring in the cost savings in chemicals and environmental degradation. (Details are </w:t>
      </w:r>
      <w:r w:rsidRPr="00BD381C">
        <w:rPr>
          <w:rFonts w:ascii="Calibri" w:hAnsi="Calibri"/>
          <w:sz w:val="22"/>
        </w:rPr>
        <w:fldChar w:fldCharType="begin"/>
      </w:r>
      <w:r w:rsidRPr="00BD381C">
        <w:rPr>
          <w:rFonts w:ascii="Calibri" w:hAnsi="Calibri"/>
        </w:rPr>
        <w:instrText xml:space="preserve"> HYPERLINK "http://bio-eco.eis.ynu.ac.jp/eng/database/earthworm/Haughley%5CHaughley.pdf" \t "_blank" </w:instrText>
      </w:r>
      <w:r w:rsidRPr="00BD381C">
        <w:rPr>
          <w:rFonts w:ascii="Calibri" w:hAnsi="Calibri"/>
          <w:sz w:val="22"/>
        </w:rPr>
        <w:fldChar w:fldCharType="separate"/>
      </w:r>
      <w:r w:rsidRPr="00BD381C">
        <w:rPr>
          <w:rFonts w:ascii="Calibri" w:hAnsi="Calibri"/>
          <w:sz w:val="16"/>
          <w:szCs w:val="16"/>
        </w:rPr>
        <w:t>presented here</w:t>
      </w:r>
      <w:r w:rsidRPr="00BD381C">
        <w:rPr>
          <w:rFonts w:ascii="Calibri" w:hAnsi="Calibri"/>
          <w:sz w:val="16"/>
          <w:szCs w:val="16"/>
        </w:rPr>
        <w:fldChar w:fldCharType="end"/>
      </w:r>
      <w:r w:rsidRPr="00BD381C">
        <w:rPr>
          <w:rFonts w:ascii="Calibri" w:hAnsi="Calibri"/>
          <w:sz w:val="16"/>
          <w:szCs w:val="16"/>
        </w:rPr>
        <w:t>.)</w:t>
      </w:r>
    </w:p>
    <w:p w14:paraId="197FCD80" w14:textId="77777777" w:rsidR="00A53E22" w:rsidRPr="00BD381C" w:rsidRDefault="00A53E22" w:rsidP="00A53E22">
      <w:pPr>
        <w:rPr>
          <w:rFonts w:ascii="Calibri" w:hAnsi="Calibri"/>
          <w:sz w:val="16"/>
          <w:szCs w:val="16"/>
        </w:rPr>
      </w:pPr>
      <w:r w:rsidRPr="00BD381C">
        <w:rPr>
          <w:rFonts w:ascii="Calibri" w:hAnsi="Calibri"/>
          <w:sz w:val="16"/>
          <w:szCs w:val="16"/>
        </w:rPr>
        <w:t xml:space="preserve">Look up to the worm </w:t>
      </w:r>
    </w:p>
    <w:p w14:paraId="56FB6743" w14:textId="77777777" w:rsidR="00A53E22" w:rsidRPr="00BD381C" w:rsidRDefault="00A53E22" w:rsidP="00A53E22">
      <w:pPr>
        <w:rPr>
          <w:rFonts w:ascii="Calibri" w:hAnsi="Calibri"/>
          <w:sz w:val="16"/>
        </w:rPr>
      </w:pPr>
      <w:r w:rsidRPr="00BD381C">
        <w:rPr>
          <w:rFonts w:ascii="Calibri" w:hAnsi="Calibri"/>
          <w:sz w:val="16"/>
        </w:rPr>
        <w:t xml:space="preserve">My thesis is that each of the three major interlinked influences on our world – </w:t>
      </w:r>
      <w:r w:rsidRPr="00BD381C">
        <w:rPr>
          <w:rFonts w:ascii="Calibri" w:hAnsi="Calibri"/>
          <w:u w:val="single"/>
        </w:rPr>
        <w:t>mass extinction of species</w:t>
      </w:r>
      <w:r w:rsidRPr="00BD381C">
        <w:rPr>
          <w:rFonts w:ascii="Calibri" w:hAnsi="Calibri"/>
          <w:sz w:val="16"/>
        </w:rPr>
        <w:t xml:space="preserve"> due mainly to human activity, </w:t>
      </w:r>
      <w:r w:rsidRPr="00BD381C">
        <w:rPr>
          <w:rFonts w:ascii="Calibri" w:hAnsi="Calibri"/>
          <w:u w:val="single"/>
        </w:rPr>
        <w:t>global warming</w:t>
      </w:r>
      <w:r w:rsidRPr="00BD381C">
        <w:rPr>
          <w:rFonts w:ascii="Calibri" w:hAnsi="Calibri"/>
          <w:sz w:val="16"/>
        </w:rPr>
        <w:t xml:space="preserve"> from excessive anthropogenic generated carbon, </w:t>
      </w:r>
      <w:r w:rsidRPr="00BD381C">
        <w:rPr>
          <w:rFonts w:ascii="Calibri" w:hAnsi="Calibri"/>
          <w:u w:val="single"/>
        </w:rPr>
        <w:t>and risk of social and political dysfunction from impending resource and food shortages caused by population pressure</w:t>
      </w:r>
      <w:r w:rsidRPr="00BD381C">
        <w:rPr>
          <w:rFonts w:ascii="Calibri" w:hAnsi="Calibri"/>
          <w:sz w:val="16"/>
        </w:rPr>
        <w:t xml:space="preserve"> — </w:t>
      </w:r>
      <w:r w:rsidRPr="00BD381C">
        <w:rPr>
          <w:rFonts w:ascii="Calibri" w:hAnsi="Calibri"/>
          <w:u w:val="single"/>
        </w:rPr>
        <w:t>can all be redressed by</w:t>
      </w:r>
      <w:r w:rsidRPr="00BD381C">
        <w:rPr>
          <w:rFonts w:ascii="Calibri" w:hAnsi="Calibri"/>
          <w:sz w:val="16"/>
        </w:rPr>
        <w:t xml:space="preserve"> educating people (and politicians!) about </w:t>
      </w:r>
      <w:r w:rsidRPr="00BD381C">
        <w:rPr>
          <w:rFonts w:ascii="Calibri" w:hAnsi="Calibri"/>
          <w:u w:val="single"/>
        </w:rPr>
        <w:t>restoring soil health and fertility. One way to start is to re-process organic ‘wastes’ via worms</w:t>
      </w:r>
      <w:r w:rsidRPr="00BD381C">
        <w:rPr>
          <w:rFonts w:ascii="Calibri" w:hAnsi="Calibri"/>
          <w:sz w:val="16"/>
        </w:rPr>
        <w:t>, for a natural compost fertilizer.</w:t>
      </w:r>
    </w:p>
    <w:p w14:paraId="70228E19" w14:textId="5529D39F" w:rsidR="00D9776F" w:rsidRDefault="00B208EB" w:rsidP="00B208EB">
      <w:pPr>
        <w:pStyle w:val="Heading1"/>
      </w:pPr>
      <w:r>
        <w:t>2NC</w:t>
      </w:r>
    </w:p>
    <w:p w14:paraId="682A8804" w14:textId="77777777" w:rsidR="00B208EB" w:rsidRDefault="00B208EB" w:rsidP="00B208EB"/>
    <w:p w14:paraId="42B0FC1C" w14:textId="77777777" w:rsidR="00B208EB" w:rsidRPr="006F4441" w:rsidRDefault="00B208EB" w:rsidP="00B208EB">
      <w:pPr>
        <w:pStyle w:val="Heading3"/>
      </w:pPr>
      <w:r>
        <w:t>Structural violence is the reverse</w:t>
      </w:r>
    </w:p>
    <w:p w14:paraId="1AC4A547" w14:textId="77777777" w:rsidR="00B208EB" w:rsidRPr="00336858" w:rsidRDefault="00B208EB" w:rsidP="00B208EB">
      <w:pPr>
        <w:rPr>
          <w:rFonts w:cs="Arial"/>
        </w:rPr>
      </w:pPr>
      <w:r w:rsidRPr="009A3B48">
        <w:rPr>
          <w:rStyle w:val="StyleStyleBold12pt"/>
        </w:rPr>
        <w:t>Bulloch 8</w:t>
      </w:r>
      <w:r>
        <w:rPr>
          <w:rFonts w:cs="Arial"/>
        </w:rPr>
        <w:t xml:space="preserve"> </w:t>
      </w:r>
      <w:r w:rsidRPr="00336858">
        <w:rPr>
          <w:rStyle w:val="HTMLCite"/>
          <w:rFonts w:cs="Arial"/>
        </w:rPr>
        <w:t>Millennium - Journal of International Studies</w:t>
      </w:r>
      <w:r w:rsidRPr="00336858">
        <w:rPr>
          <w:rStyle w:val="slug-pub-date"/>
          <w:rFonts w:cs="Arial"/>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r>
        <w:rPr>
          <w:rStyle w:val="slug-pages"/>
          <w:rFonts w:cs="Arial"/>
          <w:i/>
          <w:iCs/>
        </w:rPr>
        <w:t xml:space="preserve"> </w:t>
      </w:r>
      <w:r w:rsidRPr="00336858">
        <w:rPr>
          <w:rFonts w:cs="Arial"/>
        </w:rPr>
        <w:t>Douglas Bulloch, IR Department, London School of Economics and Political Science.</w:t>
      </w:r>
      <w:r>
        <w:rPr>
          <w:rFonts w:cs="Arial"/>
        </w:rPr>
        <w:t xml:space="preserve"> </w:t>
      </w:r>
      <w:r w:rsidRPr="00336858">
        <w:rPr>
          <w:rFonts w:cs="Arial"/>
        </w:rPr>
        <w:t xml:space="preserve">He is currently completing his PhD in International Relations at the London School of Economics, during which time he spent a year editing Millennium: Journal of International Studies </w:t>
      </w:r>
    </w:p>
    <w:p w14:paraId="050545E0" w14:textId="77777777" w:rsidR="00B208EB" w:rsidRPr="00336858" w:rsidRDefault="00B208EB" w:rsidP="00B208EB">
      <w:pPr>
        <w:rPr>
          <w:rFonts w:cs="Arial"/>
        </w:rPr>
      </w:pPr>
    </w:p>
    <w:p w14:paraId="365654E1" w14:textId="77777777" w:rsidR="00B208EB" w:rsidRPr="00336858" w:rsidRDefault="00B208EB" w:rsidP="00B208EB">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6F4441">
        <w:rPr>
          <w:rStyle w:val="Emphasis"/>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6F4441">
        <w:rPr>
          <w:rStyle w:val="Emphasis"/>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6F4441">
        <w:rPr>
          <w:rStyle w:val="Emphasis"/>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336858">
        <w:rPr>
          <w:rFonts w:cs="Arial"/>
        </w:rPr>
        <w:t>Grameen</w:t>
      </w:r>
      <w:proofErr w:type="spellEnd"/>
      <w:r w:rsidRPr="00336858">
        <w:rPr>
          <w:rFonts w:cs="Arial"/>
        </w:rPr>
        <w:t xml:space="preserve"> Bank, Bangladesh remains in a state of incipient civil strife. So although Muhammad </w:t>
      </w:r>
      <w:proofErr w:type="spellStart"/>
      <w:r w:rsidRPr="00336858">
        <w:rPr>
          <w:rFonts w:cs="Arial"/>
        </w:rPr>
        <w:t>Yunus</w:t>
      </w:r>
      <w:proofErr w:type="spellEnd"/>
      <w:r w:rsidRPr="00336858">
        <w:rPr>
          <w:rFonts w:cs="Arial"/>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w:t>
      </w:r>
      <w:proofErr w:type="spellStart"/>
      <w:r w:rsidRPr="00336858">
        <w:rPr>
          <w:rFonts w:cs="Arial"/>
        </w:rPr>
        <w:t>Geir</w:t>
      </w:r>
      <w:proofErr w:type="spellEnd"/>
      <w:r w:rsidRPr="00336858">
        <w:rPr>
          <w:rFonts w:cs="Arial"/>
        </w:rPr>
        <w:t xml:space="preserve"> </w:t>
      </w:r>
      <w:proofErr w:type="spellStart"/>
      <w:r w:rsidRPr="00336858">
        <w:rPr>
          <w:rFonts w:cs="Arial"/>
        </w:rPr>
        <w:t>Lundestad</w:t>
      </w:r>
      <w:proofErr w:type="spellEnd"/>
      <w:r w:rsidRPr="00336858">
        <w:rPr>
          <w:rFonts w:cs="Arial"/>
        </w:rPr>
        <w:t xml:space="preserve">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w:t>
      </w:r>
      <w:proofErr w:type="spellStart"/>
      <w:r w:rsidRPr="00336858">
        <w:rPr>
          <w:rStyle w:val="StyleBoldUnderline"/>
          <w:rFonts w:cs="Arial"/>
        </w:rPr>
        <w:t>fulfilment</w:t>
      </w:r>
      <w:proofErr w:type="spellEnd"/>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6F4441">
        <w:rPr>
          <w:rStyle w:val="Emphasis"/>
          <w:highlight w:val="yellow"/>
        </w:rPr>
        <w:t>poverty causes violence</w:t>
      </w:r>
      <w:r w:rsidRPr="006F4441">
        <w:rPr>
          <w:rStyle w:val="Emphasis"/>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14:paraId="2902FF8D" w14:textId="77777777" w:rsidR="00B208EB" w:rsidRDefault="00B208EB" w:rsidP="00B208EB"/>
    <w:p w14:paraId="73128675" w14:textId="77777777" w:rsidR="00B208EB" w:rsidRPr="00E14188" w:rsidRDefault="00B208EB" w:rsidP="00B208EB">
      <w:pPr>
        <w:pStyle w:val="Heading4"/>
      </w:pPr>
      <w:r w:rsidRPr="00E14188">
        <w:t>Preventing extinction is the first ethical priority—this evidence is comparative to their impacts</w:t>
      </w:r>
    </w:p>
    <w:p w14:paraId="28BD2639" w14:textId="77777777" w:rsidR="00B208EB" w:rsidRDefault="00B208EB" w:rsidP="00B208EB">
      <w:r w:rsidRPr="00426069">
        <w:rPr>
          <w:rStyle w:val="StyleStyleBold12pt"/>
        </w:rPr>
        <w:t>Ochs</w:t>
      </w:r>
      <w:r>
        <w:rPr>
          <w:rStyle w:val="StyleStyleBold12pt"/>
        </w:rPr>
        <w:t xml:space="preserve"> 2</w:t>
      </w:r>
      <w:r w:rsidRPr="002D4F69">
        <w:t xml:space="preserve"> </w:t>
      </w:r>
      <w:r>
        <w:t>(</w:t>
      </w:r>
      <w:r w:rsidRPr="002D4F69">
        <w:t>Richard</w:t>
      </w:r>
      <w:r w:rsidRPr="00426069">
        <w:rPr>
          <w:rStyle w:val="StyleStyleBold12pt"/>
        </w:rPr>
        <w:t xml:space="preserve"> </w:t>
      </w:r>
      <w:r w:rsidRPr="00116496">
        <w:t>DC Black Panther, president of the</w:t>
      </w:r>
      <w:r w:rsidRPr="002D4F69">
        <w:t xml:space="preserve"> Aberdeen Proving Ground Superfund Citizens Coalition, member of the Depleted Uranium Task force of the Military Toxics Project and a member of the Chemical Weapons Working Group. After completing a course in Atomic and Nuclear Physics at Muhlenb</w:t>
      </w:r>
      <w:r>
        <w:t xml:space="preserve">erg College, he transferred to </w:t>
      </w:r>
      <w:r w:rsidRPr="002D4F69">
        <w:t>the University of Maryland, where he had a split major in history and political science. He was a founding member of the Students for a Dem</w:t>
      </w:r>
      <w:r>
        <w:t xml:space="preserve">ocratic Society at College Park, </w:t>
      </w:r>
      <w:r w:rsidRPr="002D4F69">
        <w:t>June 9</w:t>
      </w:r>
      <w:r w:rsidRPr="00E14188">
        <w:rPr>
          <w:vertAlign w:val="superscript"/>
        </w:rPr>
        <w:t>th</w:t>
      </w:r>
      <w:r>
        <w:t>, “</w:t>
      </w:r>
      <w:r w:rsidRPr="002D4F69">
        <w:t>BIOLOGICAL WEAPONS MUST BE ABOLISHED IMMEDIATELY</w:t>
      </w:r>
      <w:r>
        <w:t xml:space="preserve">”, </w:t>
      </w:r>
      <w:hyperlink r:id="rId22" w:history="1">
        <w:r w:rsidRPr="00243B3E">
          <w:rPr>
            <w:rStyle w:val="Hyperlink"/>
          </w:rPr>
          <w:t>http://www.freefromterror.net/other_articles/abolish.html</w:t>
        </w:r>
      </w:hyperlink>
      <w:r>
        <w:t xml:space="preserve">,) </w:t>
      </w:r>
    </w:p>
    <w:p w14:paraId="7B702BF3" w14:textId="77777777" w:rsidR="00B208EB" w:rsidRDefault="00B208EB" w:rsidP="00B208EB"/>
    <w:p w14:paraId="195301EA" w14:textId="77777777" w:rsidR="00B208EB" w:rsidRPr="00116496" w:rsidRDefault="00B208EB" w:rsidP="00B208EB">
      <w:pPr>
        <w:pStyle w:val="UnderlinedCardText"/>
        <w:rPr>
          <w:rStyle w:val="StyleBoldUnderline"/>
        </w:rPr>
      </w:pPr>
      <w:r w:rsidRPr="00E14188">
        <w:rPr>
          <w:sz w:val="18"/>
          <w:szCs w:val="18"/>
          <w:u w:val="none"/>
        </w:rPr>
        <w:t xml:space="preserve">Potentially worse than that, bio-engineered agents by the hundreds with no known cure could wreck even greater calamity on the human race than could persistent radiation. AIDS and </w:t>
      </w:r>
      <w:proofErr w:type="spellStart"/>
      <w:r w:rsidRPr="00E14188">
        <w:rPr>
          <w:sz w:val="18"/>
          <w:szCs w:val="18"/>
          <w:u w:val="none"/>
        </w:rPr>
        <w:t>ebola</w:t>
      </w:r>
      <w:proofErr w:type="spellEnd"/>
      <w:r w:rsidRPr="00E14188">
        <w:rPr>
          <w:sz w:val="18"/>
          <w:szCs w:val="18"/>
          <w:u w:val="none"/>
        </w:rPr>
        <w:t xml:space="preserve"> viruses are just a small example of recently emerging plagues with no known cure or vaccine. Can we imagine hundreds of such plagues? HUMAN EXTINCTION IS NOW POSSIBLE. Ironically, the Bush administration has just changed the U.S. nuclear doctrine to allow nuclear retaliation against threats upon allies by conventional weapons.</w:t>
      </w:r>
      <w:r w:rsidRPr="00143D2E">
        <w:t xml:space="preserve">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make humanity’s </w:t>
      </w:r>
      <w:r w:rsidRPr="00143D2E">
        <w:rPr>
          <w:highlight w:val="cyan"/>
        </w:rPr>
        <w:t xml:space="preserve">survival primary </w:t>
      </w:r>
      <w:r w:rsidRPr="00143D2E">
        <w:t>and absolute.</w:t>
      </w:r>
      <w:r w:rsidRPr="00143D2E">
        <w:rPr>
          <w:highlight w:val="cyan"/>
        </w:rPr>
        <w:t xml:space="preserve"> Even if we lose our </w:t>
      </w:r>
      <w:r w:rsidRPr="00143D2E">
        <w:t>cherished</w:t>
      </w:r>
      <w:r w:rsidRPr="00143D2E">
        <w:rPr>
          <w:highlight w:val="cyan"/>
        </w:rPr>
        <w:t xml:space="preserve"> freedom, </w:t>
      </w:r>
      <w:r w:rsidRPr="00143D2E">
        <w:t xml:space="preserve">our sovereignty, our government </w:t>
      </w:r>
      <w:r w:rsidRPr="00143D2E">
        <w:rPr>
          <w:highlight w:val="cyan"/>
        </w:rPr>
        <w:t>or our Constitution, where there is life, there is hope.</w:t>
      </w:r>
      <w:r w:rsidRPr="00143D2E">
        <w:t xml:space="preserve"> </w:t>
      </w:r>
      <w:r w:rsidRPr="00143D2E">
        <w:rPr>
          <w:highlight w:val="cyan"/>
        </w:rPr>
        <w:t>What good is anything else if humanity is extinguished?</w:t>
      </w:r>
      <w:r w:rsidRPr="00143D2E">
        <w:t xml:space="preserve"> This concept should be promoted to the center of national debate</w:t>
      </w:r>
      <w:r w:rsidRPr="00E14188">
        <w:rPr>
          <w:sz w:val="18"/>
          <w:szCs w:val="18"/>
          <w:u w:val="none"/>
        </w:rPr>
        <w:t>.. For example, for sake of argument, suppose the ancient Israelites developed defensive bioweapons of mass destruction when they were enslaved by Egypt. Then suppose these weapons were released by design or accident and wiped everybody out?</w:t>
      </w:r>
      <w:r w:rsidRPr="00143D2E">
        <w:t xml:space="preserve"> </w:t>
      </w:r>
      <w:r w:rsidRPr="00143D2E">
        <w:rPr>
          <w:highlight w:val="cyan"/>
        </w:rPr>
        <w:t xml:space="preserve">As bad as slavery is, extinction is worse. </w:t>
      </w:r>
      <w:r w:rsidRPr="00143D2E">
        <w:t xml:space="preserve">Our generation, our century, our epoch needs to </w:t>
      </w:r>
      <w:r w:rsidRPr="00143D2E">
        <w:rPr>
          <w:highlight w:val="cyan"/>
        </w:rPr>
        <w:t>take the long view. We</w:t>
      </w:r>
      <w:r w:rsidRPr="00143D2E">
        <w:t xml:space="preserve"> truly </w:t>
      </w:r>
      <w:r w:rsidRPr="00143D2E">
        <w:rPr>
          <w:highlight w:val="cyan"/>
        </w:rPr>
        <w:t xml:space="preserve">hold </w:t>
      </w:r>
      <w:r w:rsidRPr="00143D2E">
        <w:t xml:space="preserve">in our hands the precious gift of </w:t>
      </w:r>
      <w:r w:rsidRPr="00143D2E">
        <w:rPr>
          <w:highlight w:val="cyan"/>
        </w:rPr>
        <w:t>all future life.</w:t>
      </w:r>
      <w:r w:rsidRPr="00143D2E">
        <w:t xml:space="preserve"> Empires may come and go, but who are the honored custodians of life on earth? Temporal politicians? Corporate competitors? Strategic </w:t>
      </w:r>
      <w:proofErr w:type="spellStart"/>
      <w:r w:rsidRPr="00143D2E">
        <w:t>brinksmen</w:t>
      </w:r>
      <w:proofErr w:type="spellEnd"/>
      <w:r w:rsidRPr="00143D2E">
        <w:t>? Military gamers? Inflated egos dripping with testosterone?</w:t>
      </w:r>
      <w:r>
        <w:t xml:space="preserve"> </w:t>
      </w:r>
      <w:r w:rsidRPr="00143D2E">
        <w:rPr>
          <w:rStyle w:val="UnderlinedCardTextChar"/>
          <w:highlight w:val="cyan"/>
        </w:rPr>
        <w:t>How can any</w:t>
      </w:r>
      <w:r w:rsidRPr="00143D2E">
        <w:rPr>
          <w:rStyle w:val="UnderlinedCardTextChar"/>
        </w:rPr>
        <w:t xml:space="preserve"> sane </w:t>
      </w:r>
      <w:r w:rsidRPr="00143D2E">
        <w:rPr>
          <w:rStyle w:val="UnderlinedCardTextChar"/>
          <w:highlight w:val="cyan"/>
        </w:rPr>
        <w:t xml:space="preserve">person believe </w:t>
      </w:r>
      <w:r w:rsidRPr="00143D2E">
        <w:rPr>
          <w:rStyle w:val="UnderlinedCardTextChar"/>
        </w:rPr>
        <w:t xml:space="preserve">that national </w:t>
      </w:r>
      <w:r w:rsidRPr="00143D2E">
        <w:rPr>
          <w:rStyle w:val="UnderlinedCardTextChar"/>
          <w:highlight w:val="cyan"/>
        </w:rPr>
        <w:t xml:space="preserve">sovereignty is more important than survival </w:t>
      </w:r>
      <w:r w:rsidRPr="00143D2E">
        <w:rPr>
          <w:rStyle w:val="UnderlinedCardTextChar"/>
        </w:rPr>
        <w:t xml:space="preserve">of the species? Now that extinction is possible, our slogan should be </w:t>
      </w:r>
      <w:r w:rsidRPr="00143D2E">
        <w:rPr>
          <w:rStyle w:val="UnderlinedCardTextChar"/>
          <w:highlight w:val="cyan"/>
        </w:rPr>
        <w:t xml:space="preserve">"Where there is life, there is hope." No government, </w:t>
      </w:r>
      <w:r w:rsidRPr="00143D2E">
        <w:rPr>
          <w:rStyle w:val="UnderlinedCardTextChar"/>
        </w:rPr>
        <w:t>no economic system, no national pride, no</w:t>
      </w:r>
      <w:r w:rsidRPr="00143D2E">
        <w:rPr>
          <w:rStyle w:val="UnderlinedCardTextChar"/>
          <w:highlight w:val="cyan"/>
        </w:rPr>
        <w:t xml:space="preserve"> religion, </w:t>
      </w:r>
      <w:r w:rsidRPr="00143D2E">
        <w:rPr>
          <w:rStyle w:val="UnderlinedCardTextChar"/>
        </w:rPr>
        <w:t>no political</w:t>
      </w:r>
      <w:r w:rsidRPr="00143D2E">
        <w:rPr>
          <w:rStyle w:val="UnderlinedCardTextChar"/>
          <w:highlight w:val="cyan"/>
        </w:rPr>
        <w:t xml:space="preserve"> system can be placed above human survival</w:t>
      </w:r>
      <w:r w:rsidRPr="00143D2E">
        <w:rPr>
          <w:rStyle w:val="UnderlinedCardTextChar"/>
        </w:rPr>
        <w:t xml:space="preserve">. </w:t>
      </w:r>
      <w:r>
        <w:t xml:space="preserve">The egos of leaders must not blind us. The adrenaline and vengeance of a fight must not blind </w:t>
      </w:r>
      <w:r w:rsidRPr="006E5F8D">
        <w:t xml:space="preserve">us. </w:t>
      </w:r>
      <w:r w:rsidRPr="006E5F8D">
        <w:rPr>
          <w:rStyle w:val="StyleBoldUnderline"/>
        </w:rPr>
        <w:t>The game is over. If patriotism would extinguish humanity, then patriotism is the highest of all crimes.</w:t>
      </w:r>
    </w:p>
    <w:p w14:paraId="207D3292" w14:textId="77777777" w:rsidR="00B208EB" w:rsidRPr="004B539D" w:rsidRDefault="00B208EB" w:rsidP="00B208EB"/>
    <w:p w14:paraId="7E09C63B" w14:textId="77777777" w:rsidR="00B208EB" w:rsidRPr="006F049C" w:rsidRDefault="00B208EB" w:rsidP="00B208EB">
      <w:pPr>
        <w:pStyle w:val="Heading3"/>
        <w:rPr>
          <w:rFonts w:ascii="Calibri" w:hAnsi="Calibri"/>
          <w:sz w:val="36"/>
        </w:rPr>
      </w:pPr>
      <w:r w:rsidRPr="006F049C">
        <w:rPr>
          <w:rFonts w:ascii="Calibri" w:hAnsi="Calibri"/>
          <w:sz w:val="36"/>
        </w:rPr>
        <w:t xml:space="preserve">2NC – Cuba </w:t>
      </w:r>
      <w:r>
        <w:rPr>
          <w:rFonts w:ascii="Calibri" w:hAnsi="Calibri"/>
          <w:sz w:val="36"/>
        </w:rPr>
        <w:t>Generic</w:t>
      </w:r>
    </w:p>
    <w:p w14:paraId="5806B24E" w14:textId="77777777" w:rsidR="00B208EB" w:rsidRDefault="00B208EB" w:rsidP="00B208EB">
      <w:pPr>
        <w:pStyle w:val="Heading4"/>
        <w:rPr>
          <w:rStyle w:val="StyleStyleBold12pt"/>
          <w:rFonts w:ascii="Calibri" w:hAnsi="Calibri"/>
          <w:b/>
          <w:sz w:val="28"/>
        </w:rPr>
      </w:pPr>
      <w:r>
        <w:rPr>
          <w:rStyle w:val="StyleStyleBold12pt"/>
          <w:rFonts w:ascii="Calibri" w:hAnsi="Calibri"/>
          <w:b/>
          <w:sz w:val="28"/>
        </w:rPr>
        <w:t xml:space="preserve">China-Cuba trade is high – recent meetings prove still interest – China is Cuba’s largest partner – that’s </w:t>
      </w:r>
      <w:r w:rsidRPr="006B681A">
        <w:rPr>
          <w:rStyle w:val="StyleStyleBold12pt"/>
          <w:b/>
          <w:sz w:val="28"/>
        </w:rPr>
        <w:t>Aljazeera</w:t>
      </w:r>
    </w:p>
    <w:p w14:paraId="13F33155" w14:textId="77777777" w:rsidR="00B208EB" w:rsidRPr="006F049C" w:rsidRDefault="00B208EB" w:rsidP="00B208EB">
      <w:pPr>
        <w:pStyle w:val="Heading4"/>
        <w:rPr>
          <w:rStyle w:val="StyleStyleBold12pt"/>
          <w:rFonts w:ascii="Calibri" w:hAnsi="Calibri"/>
          <w:b/>
          <w:sz w:val="28"/>
        </w:rPr>
      </w:pPr>
      <w:r w:rsidRPr="006F049C">
        <w:rPr>
          <w:rStyle w:val="StyleStyleBold12pt"/>
          <w:rFonts w:ascii="Calibri" w:hAnsi="Calibri"/>
          <w:b/>
          <w:sz w:val="28"/>
        </w:rPr>
        <w:t xml:space="preserve">Cuba-Chinese </w:t>
      </w:r>
      <w:proofErr w:type="spellStart"/>
      <w:r>
        <w:rPr>
          <w:rStyle w:val="StyleStyleBold12pt"/>
          <w:rFonts w:ascii="Calibri" w:hAnsi="Calibri"/>
          <w:b/>
          <w:sz w:val="28"/>
        </w:rPr>
        <w:t>bilat</w:t>
      </w:r>
      <w:proofErr w:type="spellEnd"/>
      <w:r w:rsidRPr="006F049C">
        <w:rPr>
          <w:rStyle w:val="StyleStyleBold12pt"/>
          <w:rFonts w:ascii="Calibri" w:hAnsi="Calibri"/>
          <w:b/>
          <w:sz w:val="28"/>
        </w:rPr>
        <w:t xml:space="preserve"> high – US embargo</w:t>
      </w:r>
    </w:p>
    <w:p w14:paraId="73B838EE" w14:textId="77777777" w:rsidR="00B208EB" w:rsidRPr="006F049C" w:rsidRDefault="00B208EB" w:rsidP="00B208EB">
      <w:pPr>
        <w:rPr>
          <w:sz w:val="24"/>
        </w:rPr>
      </w:pPr>
      <w:proofErr w:type="spellStart"/>
      <w:r w:rsidRPr="006F049C">
        <w:rPr>
          <w:rStyle w:val="StyleStyleBold12pt"/>
          <w:sz w:val="28"/>
          <w:szCs w:val="26"/>
        </w:rPr>
        <w:t>Bonzón</w:t>
      </w:r>
      <w:proofErr w:type="spellEnd"/>
      <w:r w:rsidRPr="006F049C">
        <w:rPr>
          <w:rStyle w:val="StyleStyleBold12pt"/>
          <w:sz w:val="28"/>
          <w:szCs w:val="26"/>
        </w:rPr>
        <w:t xml:space="preserve"> 13</w:t>
      </w:r>
      <w:r w:rsidRPr="006F049C">
        <w:rPr>
          <w:sz w:val="24"/>
        </w:rPr>
        <w:t xml:space="preserve"> – </w:t>
      </w:r>
      <w:proofErr w:type="spellStart"/>
      <w:r w:rsidRPr="006F049C">
        <w:rPr>
          <w:sz w:val="24"/>
        </w:rPr>
        <w:t>Yailé</w:t>
      </w:r>
      <w:proofErr w:type="spellEnd"/>
      <w:r w:rsidRPr="006F049C">
        <w:rPr>
          <w:sz w:val="24"/>
        </w:rPr>
        <w:t xml:space="preserve"> </w:t>
      </w:r>
      <w:proofErr w:type="spellStart"/>
      <w:r w:rsidRPr="006F049C">
        <w:rPr>
          <w:sz w:val="24"/>
        </w:rPr>
        <w:t>Balloqui</w:t>
      </w:r>
      <w:proofErr w:type="spellEnd"/>
      <w:r w:rsidRPr="006F049C">
        <w:rPr>
          <w:sz w:val="24"/>
        </w:rPr>
        <w:t xml:space="preserve"> </w:t>
      </w:r>
      <w:proofErr w:type="spellStart"/>
      <w:r w:rsidRPr="006F049C">
        <w:rPr>
          <w:sz w:val="24"/>
        </w:rPr>
        <w:t>Bonzón</w:t>
      </w:r>
      <w:proofErr w:type="spellEnd"/>
      <w:r w:rsidRPr="006F049C">
        <w:rPr>
          <w:sz w:val="24"/>
        </w:rPr>
        <w:t xml:space="preserve">, Senior Writer for </w:t>
      </w:r>
      <w:proofErr w:type="spellStart"/>
      <w:r w:rsidRPr="006F049C">
        <w:rPr>
          <w:sz w:val="24"/>
        </w:rPr>
        <w:t>Juventudrebelde</w:t>
      </w:r>
      <w:proofErr w:type="spellEnd"/>
      <w:r w:rsidRPr="006F049C">
        <w:rPr>
          <w:sz w:val="24"/>
        </w:rPr>
        <w:t xml:space="preserve">, The Newspaper of Cuban Youth, (“Cuba and China Reinforce Relations”, Article Written for </w:t>
      </w:r>
      <w:proofErr w:type="spellStart"/>
      <w:r w:rsidRPr="006F049C">
        <w:rPr>
          <w:sz w:val="24"/>
        </w:rPr>
        <w:t>Juventudrebelde</w:t>
      </w:r>
      <w:proofErr w:type="spellEnd"/>
      <w:r w:rsidRPr="006F049C">
        <w:rPr>
          <w:sz w:val="24"/>
        </w:rPr>
        <w:t xml:space="preserve">, 5/31/13, </w:t>
      </w:r>
      <w:hyperlink r:id="rId23" w:history="1">
        <w:r w:rsidRPr="006F049C">
          <w:rPr>
            <w:sz w:val="24"/>
          </w:rPr>
          <w:t>http://www.juventudrebelde.co.cu/international/2013-05-31/cuba-and-china-reinforce-relations/</w:t>
        </w:r>
      </w:hyperlink>
      <w:r w:rsidRPr="006F049C">
        <w:rPr>
          <w:sz w:val="24"/>
        </w:rPr>
        <w:t>, AW)</w:t>
      </w:r>
    </w:p>
    <w:p w14:paraId="7D6D055B" w14:textId="77777777" w:rsidR="00B208EB" w:rsidRPr="006F049C" w:rsidRDefault="00B208EB" w:rsidP="00B208EB">
      <w:pPr>
        <w:rPr>
          <w:sz w:val="24"/>
        </w:rPr>
      </w:pPr>
      <w:r w:rsidRPr="006F049C">
        <w:rPr>
          <w:sz w:val="24"/>
        </w:rPr>
        <w:t>The Politburo member of the Communist Party of China (</w:t>
      </w:r>
      <w:proofErr w:type="spellStart"/>
      <w:r w:rsidRPr="006F049C">
        <w:rPr>
          <w:sz w:val="24"/>
        </w:rPr>
        <w:t>PCCh</w:t>
      </w:r>
      <w:proofErr w:type="spellEnd"/>
      <w:r w:rsidRPr="006F049C">
        <w:rPr>
          <w:sz w:val="24"/>
        </w:rPr>
        <w:t xml:space="preserve">), </w:t>
      </w:r>
      <w:proofErr w:type="spellStart"/>
      <w:r w:rsidRPr="006F049C">
        <w:rPr>
          <w:sz w:val="24"/>
        </w:rPr>
        <w:t>Guo</w:t>
      </w:r>
      <w:proofErr w:type="spellEnd"/>
      <w:r w:rsidRPr="006F049C">
        <w:rPr>
          <w:sz w:val="24"/>
        </w:rPr>
        <w:t xml:space="preserve"> </w:t>
      </w:r>
      <w:proofErr w:type="spellStart"/>
      <w:r w:rsidRPr="006F049C">
        <w:rPr>
          <w:rStyle w:val="StyleBoldUnderline"/>
        </w:rPr>
        <w:t>Jinlong</w:t>
      </w:r>
      <w:proofErr w:type="spellEnd"/>
      <w:r w:rsidRPr="006F049C">
        <w:rPr>
          <w:rStyle w:val="StyleBoldUnderline"/>
        </w:rPr>
        <w:t xml:space="preserve"> arrived to Cuba</w:t>
      </w:r>
      <w:r w:rsidRPr="006F049C">
        <w:rPr>
          <w:sz w:val="24"/>
        </w:rPr>
        <w:t xml:space="preserve"> in the afternoon of May 30. </w:t>
      </w:r>
      <w:r w:rsidRPr="006F049C">
        <w:rPr>
          <w:rStyle w:val="StyleBoldUnderline"/>
        </w:rPr>
        <w:t xml:space="preserve">He came is on </w:t>
      </w:r>
      <w:r w:rsidRPr="006F049C">
        <w:rPr>
          <w:rStyle w:val="StyleBoldUnderline"/>
          <w:highlight w:val="cyan"/>
        </w:rPr>
        <w:t>an official visit</w:t>
      </w:r>
      <w:r w:rsidRPr="006F049C">
        <w:rPr>
          <w:sz w:val="24"/>
        </w:rPr>
        <w:t xml:space="preserve"> whose busy agenda </w:t>
      </w:r>
      <w:r w:rsidRPr="006F049C">
        <w:rPr>
          <w:rStyle w:val="StyleBoldUnderline"/>
        </w:rPr>
        <w:t xml:space="preserve">is </w:t>
      </w:r>
      <w:r w:rsidRPr="006F049C">
        <w:rPr>
          <w:rStyle w:val="StyleBoldUnderline"/>
          <w:highlight w:val="cyan"/>
        </w:rPr>
        <w:t>aimed at strengthening</w:t>
      </w:r>
      <w:r w:rsidRPr="006F049C">
        <w:rPr>
          <w:rStyle w:val="StyleBoldUnderline"/>
        </w:rPr>
        <w:t xml:space="preserve"> </w:t>
      </w:r>
      <w:r w:rsidRPr="006F049C">
        <w:rPr>
          <w:sz w:val="24"/>
        </w:rPr>
        <w:t>the</w:t>
      </w:r>
      <w:r w:rsidRPr="006F049C">
        <w:rPr>
          <w:rStyle w:val="StyleBoldUnderline"/>
        </w:rPr>
        <w:t xml:space="preserve"> </w:t>
      </w:r>
      <w:r w:rsidRPr="006F049C">
        <w:rPr>
          <w:rStyle w:val="StyleBoldUnderline"/>
          <w:highlight w:val="cyan"/>
        </w:rPr>
        <w:t>mutual ties</w:t>
      </w:r>
      <w:r w:rsidRPr="006F049C">
        <w:rPr>
          <w:rStyle w:val="StyleBoldUnderline"/>
        </w:rPr>
        <w:t xml:space="preserve"> between both nations</w:t>
      </w:r>
      <w:r w:rsidRPr="006F049C">
        <w:rPr>
          <w:sz w:val="24"/>
        </w:rPr>
        <w:t xml:space="preserve">. José Ramón </w:t>
      </w:r>
      <w:proofErr w:type="spellStart"/>
      <w:r w:rsidRPr="006F049C">
        <w:rPr>
          <w:sz w:val="24"/>
        </w:rPr>
        <w:t>Balaguer</w:t>
      </w:r>
      <w:proofErr w:type="spellEnd"/>
      <w:r w:rsidRPr="006F049C">
        <w:rPr>
          <w:sz w:val="24"/>
        </w:rPr>
        <w:t xml:space="preserve"> </w:t>
      </w:r>
      <w:r w:rsidRPr="006F049C">
        <w:rPr>
          <w:rStyle w:val="StyleBoldUnderline"/>
        </w:rPr>
        <w:t>Cabrera</w:t>
      </w:r>
      <w:r w:rsidRPr="006F049C">
        <w:rPr>
          <w:sz w:val="24"/>
        </w:rPr>
        <w:t xml:space="preserve">, member of the Secretariat of the Central Committee of the Cuban Communist Party (PCC) </w:t>
      </w:r>
      <w:r w:rsidRPr="006F049C">
        <w:rPr>
          <w:rStyle w:val="StyleBoldUnderline"/>
        </w:rPr>
        <w:t>welcomed</w:t>
      </w:r>
      <w:r w:rsidRPr="006F049C">
        <w:rPr>
          <w:sz w:val="24"/>
        </w:rPr>
        <w:t xml:space="preserve"> </w:t>
      </w:r>
      <w:proofErr w:type="spellStart"/>
      <w:r w:rsidRPr="006F049C">
        <w:rPr>
          <w:sz w:val="24"/>
        </w:rPr>
        <w:t>Guo</w:t>
      </w:r>
      <w:proofErr w:type="spellEnd"/>
      <w:r w:rsidRPr="006F049C">
        <w:rPr>
          <w:sz w:val="24"/>
        </w:rPr>
        <w:t xml:space="preserve"> </w:t>
      </w:r>
      <w:proofErr w:type="spellStart"/>
      <w:r w:rsidRPr="006F049C">
        <w:rPr>
          <w:rStyle w:val="StyleBoldUnderline"/>
          <w:highlight w:val="cyan"/>
        </w:rPr>
        <w:t>Jinlong</w:t>
      </w:r>
      <w:proofErr w:type="spellEnd"/>
      <w:r w:rsidRPr="006F049C">
        <w:rPr>
          <w:sz w:val="24"/>
        </w:rPr>
        <w:t xml:space="preserve"> at the José </w:t>
      </w:r>
      <w:proofErr w:type="spellStart"/>
      <w:r w:rsidRPr="006F049C">
        <w:rPr>
          <w:sz w:val="24"/>
        </w:rPr>
        <w:t>Martí</w:t>
      </w:r>
      <w:proofErr w:type="spellEnd"/>
      <w:r w:rsidRPr="006F049C">
        <w:rPr>
          <w:sz w:val="24"/>
        </w:rPr>
        <w:t xml:space="preserve"> international airport and </w:t>
      </w:r>
      <w:proofErr w:type="spellStart"/>
      <w:r w:rsidRPr="006F049C">
        <w:rPr>
          <w:sz w:val="24"/>
        </w:rPr>
        <w:t>Guo</w:t>
      </w:r>
      <w:proofErr w:type="spellEnd"/>
      <w:r w:rsidRPr="006F049C">
        <w:rPr>
          <w:sz w:val="24"/>
        </w:rPr>
        <w:t xml:space="preserve"> </w:t>
      </w:r>
      <w:proofErr w:type="spellStart"/>
      <w:r w:rsidRPr="006F049C">
        <w:rPr>
          <w:sz w:val="24"/>
        </w:rPr>
        <w:t>Jinlong</w:t>
      </w:r>
      <w:proofErr w:type="spellEnd"/>
      <w:r w:rsidRPr="006F049C">
        <w:rPr>
          <w:sz w:val="24"/>
        </w:rPr>
        <w:t xml:space="preserve"> </w:t>
      </w:r>
      <w:r w:rsidRPr="006F049C">
        <w:rPr>
          <w:rStyle w:val="StyleBoldUnderline"/>
        </w:rPr>
        <w:t xml:space="preserve">gratefully </w:t>
      </w:r>
      <w:r w:rsidRPr="006F049C">
        <w:rPr>
          <w:rStyle w:val="StyleBoldUnderline"/>
          <w:highlight w:val="cyan"/>
        </w:rPr>
        <w:t>stressed</w:t>
      </w:r>
      <w:r w:rsidRPr="006F049C">
        <w:rPr>
          <w:rStyle w:val="StyleBoldUnderline"/>
        </w:rPr>
        <w:t xml:space="preserve"> that </w:t>
      </w:r>
      <w:r w:rsidRPr="006F049C">
        <w:rPr>
          <w:rStyle w:val="StyleBoldUnderline"/>
          <w:highlight w:val="cyan"/>
        </w:rPr>
        <w:t>the relationship</w:t>
      </w:r>
      <w:r w:rsidRPr="006F049C">
        <w:rPr>
          <w:rStyle w:val="StyleBoldUnderline"/>
        </w:rPr>
        <w:t>s between both countries</w:t>
      </w:r>
      <w:r w:rsidRPr="006F049C">
        <w:rPr>
          <w:sz w:val="24"/>
        </w:rPr>
        <w:t xml:space="preserve">, and also their both political parties, </w:t>
      </w:r>
      <w:r w:rsidRPr="006F049C">
        <w:rPr>
          <w:rStyle w:val="Emphasis"/>
          <w:highlight w:val="cyan"/>
        </w:rPr>
        <w:t>are at the best moment in history</w:t>
      </w:r>
      <w:r w:rsidRPr="006F049C">
        <w:rPr>
          <w:rStyle w:val="Emphasis"/>
        </w:rPr>
        <w:t>.</w:t>
      </w:r>
      <w:r w:rsidRPr="006F049C">
        <w:rPr>
          <w:sz w:val="24"/>
        </w:rPr>
        <w:t xml:space="preserve"> </w:t>
      </w:r>
      <w:proofErr w:type="spellStart"/>
      <w:r w:rsidRPr="006F049C">
        <w:rPr>
          <w:sz w:val="24"/>
        </w:rPr>
        <w:t>Guo</w:t>
      </w:r>
      <w:proofErr w:type="spellEnd"/>
      <w:r w:rsidRPr="006F049C">
        <w:rPr>
          <w:sz w:val="24"/>
        </w:rPr>
        <w:t xml:space="preserve"> </w:t>
      </w:r>
      <w:proofErr w:type="spellStart"/>
      <w:r w:rsidRPr="006F049C">
        <w:rPr>
          <w:rStyle w:val="StyleBoldUnderline"/>
        </w:rPr>
        <w:t>Jinlong</w:t>
      </w:r>
      <w:proofErr w:type="spellEnd"/>
      <w:r w:rsidRPr="006F049C">
        <w:rPr>
          <w:rStyle w:val="StyleBoldUnderline"/>
        </w:rPr>
        <w:t xml:space="preserve"> added that </w:t>
      </w:r>
      <w:r w:rsidRPr="006F049C">
        <w:rPr>
          <w:rStyle w:val="StyleBoldUnderline"/>
          <w:highlight w:val="cyan"/>
        </w:rPr>
        <w:t>this visit will promote</w:t>
      </w:r>
      <w:r w:rsidRPr="006F049C">
        <w:rPr>
          <w:rStyle w:val="StyleBoldUnderline"/>
        </w:rPr>
        <w:t xml:space="preserve"> the development of</w:t>
      </w:r>
      <w:r w:rsidRPr="006F049C">
        <w:rPr>
          <w:sz w:val="24"/>
        </w:rPr>
        <w:t xml:space="preserve"> friendly </w:t>
      </w:r>
      <w:r w:rsidRPr="006F049C">
        <w:rPr>
          <w:rStyle w:val="StyleBoldUnderline"/>
          <w:highlight w:val="cyan"/>
        </w:rPr>
        <w:t>mutual exchanges</w:t>
      </w:r>
      <w:r w:rsidRPr="006F049C">
        <w:rPr>
          <w:sz w:val="24"/>
        </w:rPr>
        <w:t xml:space="preserve"> between Havana and Beijing. </w:t>
      </w:r>
      <w:proofErr w:type="spellStart"/>
      <w:r w:rsidRPr="006F049C">
        <w:rPr>
          <w:sz w:val="24"/>
        </w:rPr>
        <w:t>Balaguer</w:t>
      </w:r>
      <w:proofErr w:type="spellEnd"/>
      <w:r w:rsidRPr="006F049C">
        <w:rPr>
          <w:sz w:val="24"/>
        </w:rPr>
        <w:t xml:space="preserve"> explained to the visitor those tasks Cuban government and people are engaged in, which are focused on updating the economic model, and the implementation of the Guidelines of the economic and social policies of the 6th Congress of the PCC, as well as the agreements achieved at the Conference of the Cuban Party. </w:t>
      </w:r>
      <w:proofErr w:type="spellStart"/>
      <w:r w:rsidRPr="006F049C">
        <w:rPr>
          <w:sz w:val="24"/>
        </w:rPr>
        <w:t>Balaguer</w:t>
      </w:r>
      <w:proofErr w:type="spellEnd"/>
      <w:r w:rsidRPr="006F049C">
        <w:rPr>
          <w:sz w:val="24"/>
        </w:rPr>
        <w:t xml:space="preserve"> said that the implementation of the Guidelines is going well and it is the main task of the Cuban Party at present. He said «We are sure that </w:t>
      </w:r>
      <w:r w:rsidRPr="006F049C">
        <w:rPr>
          <w:rStyle w:val="StyleBoldUnderline"/>
          <w:highlight w:val="cyan"/>
        </w:rPr>
        <w:t>we are doing</w:t>
      </w:r>
      <w:r w:rsidRPr="006F049C">
        <w:rPr>
          <w:sz w:val="24"/>
        </w:rPr>
        <w:t xml:space="preserve"> it </w:t>
      </w:r>
      <w:r w:rsidRPr="006F049C">
        <w:rPr>
          <w:rStyle w:val="StyleBoldUnderline"/>
          <w:highlight w:val="cyan"/>
        </w:rPr>
        <w:t>well</w:t>
      </w:r>
      <w:r w:rsidRPr="006F049C">
        <w:rPr>
          <w:sz w:val="24"/>
        </w:rPr>
        <w:t xml:space="preserve">.» He added that </w:t>
      </w:r>
      <w:r w:rsidRPr="006F049C">
        <w:rPr>
          <w:rStyle w:val="StyleBoldUnderline"/>
        </w:rPr>
        <w:t>exchanges with China will support the Cuban people</w:t>
      </w:r>
      <w:r w:rsidRPr="006F049C">
        <w:rPr>
          <w:sz w:val="24"/>
        </w:rPr>
        <w:t xml:space="preserve">, </w:t>
      </w:r>
      <w:r w:rsidRPr="006F049C">
        <w:rPr>
          <w:rStyle w:val="Emphasis"/>
          <w:highlight w:val="cyan"/>
        </w:rPr>
        <w:t>mainly</w:t>
      </w:r>
      <w:r w:rsidRPr="006F049C">
        <w:rPr>
          <w:rStyle w:val="Emphasis"/>
        </w:rPr>
        <w:t xml:space="preserve"> </w:t>
      </w:r>
      <w:r w:rsidRPr="006F049C">
        <w:rPr>
          <w:rStyle w:val="Emphasis"/>
          <w:highlight w:val="cyan"/>
        </w:rPr>
        <w:t>in</w:t>
      </w:r>
      <w:r w:rsidRPr="006F049C">
        <w:rPr>
          <w:rStyle w:val="Emphasis"/>
        </w:rPr>
        <w:t xml:space="preserve"> these </w:t>
      </w:r>
      <w:r w:rsidRPr="006F049C">
        <w:rPr>
          <w:rStyle w:val="Emphasis"/>
          <w:highlight w:val="cyan"/>
        </w:rPr>
        <w:t>moments when the U</w:t>
      </w:r>
      <w:r w:rsidRPr="006F049C">
        <w:rPr>
          <w:rStyle w:val="Emphasis"/>
        </w:rPr>
        <w:t xml:space="preserve">nited </w:t>
      </w:r>
      <w:r w:rsidRPr="006F049C">
        <w:rPr>
          <w:rStyle w:val="Emphasis"/>
          <w:highlight w:val="cyan"/>
        </w:rPr>
        <w:t>S</w:t>
      </w:r>
      <w:r w:rsidRPr="006F049C">
        <w:rPr>
          <w:rStyle w:val="Emphasis"/>
        </w:rPr>
        <w:t xml:space="preserve">tates </w:t>
      </w:r>
      <w:r w:rsidRPr="006F049C">
        <w:rPr>
          <w:rStyle w:val="Emphasis"/>
          <w:highlight w:val="cyan"/>
        </w:rPr>
        <w:t>is promoting actions which interfere with</w:t>
      </w:r>
      <w:r w:rsidRPr="006F049C">
        <w:rPr>
          <w:rStyle w:val="StyleBoldUnderline"/>
        </w:rPr>
        <w:t xml:space="preserve"> the process of </w:t>
      </w:r>
      <w:r w:rsidRPr="006F049C">
        <w:rPr>
          <w:rStyle w:val="StyleBoldUnderline"/>
          <w:highlight w:val="cyan"/>
        </w:rPr>
        <w:t>integration</w:t>
      </w:r>
      <w:r w:rsidRPr="006F049C">
        <w:rPr>
          <w:sz w:val="24"/>
        </w:rPr>
        <w:t xml:space="preserve"> that is carrying out in Latin America. According to the visit agenda, </w:t>
      </w:r>
      <w:proofErr w:type="spellStart"/>
      <w:r w:rsidRPr="006F049C">
        <w:rPr>
          <w:sz w:val="24"/>
        </w:rPr>
        <w:t>Guo</w:t>
      </w:r>
      <w:proofErr w:type="spellEnd"/>
      <w:r w:rsidRPr="006F049C">
        <w:rPr>
          <w:sz w:val="24"/>
        </w:rPr>
        <w:t xml:space="preserve"> </w:t>
      </w:r>
      <w:proofErr w:type="spellStart"/>
      <w:r w:rsidRPr="006F049C">
        <w:rPr>
          <w:rStyle w:val="StyleBoldUnderline"/>
        </w:rPr>
        <w:t>Jinlong</w:t>
      </w:r>
      <w:proofErr w:type="spellEnd"/>
      <w:r w:rsidRPr="006F049C">
        <w:rPr>
          <w:rStyle w:val="StyleBoldUnderline"/>
        </w:rPr>
        <w:t xml:space="preserve"> will meet with Cuban authorities</w:t>
      </w:r>
      <w:r w:rsidRPr="006F049C">
        <w:rPr>
          <w:sz w:val="24"/>
        </w:rPr>
        <w:t xml:space="preserve"> and take part in the opening of a photovoltaic plant, and the signature of agreements.</w:t>
      </w:r>
    </w:p>
    <w:p w14:paraId="5A7380D9" w14:textId="77777777" w:rsidR="00B208EB" w:rsidRPr="006F049C" w:rsidRDefault="00B208EB" w:rsidP="00B208EB">
      <w:pPr>
        <w:rPr>
          <w:sz w:val="24"/>
        </w:rPr>
      </w:pPr>
    </w:p>
    <w:p w14:paraId="1C22EA5D" w14:textId="77777777" w:rsidR="00B208EB" w:rsidRPr="006F049C" w:rsidRDefault="00B208EB" w:rsidP="00B208EB">
      <w:pPr>
        <w:pStyle w:val="Heading3"/>
        <w:rPr>
          <w:rFonts w:ascii="Calibri" w:hAnsi="Calibri"/>
          <w:sz w:val="36"/>
        </w:rPr>
      </w:pPr>
      <w:r w:rsidRPr="006F049C">
        <w:rPr>
          <w:rFonts w:ascii="Calibri" w:hAnsi="Calibri"/>
          <w:sz w:val="36"/>
        </w:rPr>
        <w:t xml:space="preserve">2NC – Cuba </w:t>
      </w:r>
      <w:r>
        <w:rPr>
          <w:rFonts w:ascii="Calibri" w:hAnsi="Calibri"/>
          <w:sz w:val="36"/>
        </w:rPr>
        <w:t>Generic</w:t>
      </w:r>
    </w:p>
    <w:p w14:paraId="0285A9FC" w14:textId="77777777" w:rsidR="00B208EB" w:rsidRDefault="00B208EB" w:rsidP="00B208EB">
      <w:pPr>
        <w:pStyle w:val="Heading4"/>
        <w:rPr>
          <w:rStyle w:val="StyleStyleBold12pt"/>
          <w:b/>
        </w:rPr>
      </w:pPr>
      <w:r w:rsidRPr="009B210A">
        <w:rPr>
          <w:rStyle w:val="StyleStyleBold12pt"/>
          <w:b/>
        </w:rPr>
        <w:t xml:space="preserve">The plan </w:t>
      </w:r>
      <w:proofErr w:type="spellStart"/>
      <w:r w:rsidRPr="009B210A">
        <w:rPr>
          <w:rStyle w:val="StyleStyleBold12pt"/>
          <w:b/>
        </w:rPr>
        <w:t>tradesoff</w:t>
      </w:r>
      <w:proofErr w:type="spellEnd"/>
      <w:r w:rsidRPr="009B210A">
        <w:rPr>
          <w:rStyle w:val="StyleStyleBold12pt"/>
          <w:b/>
        </w:rPr>
        <w:t xml:space="preserve"> – Cuba trade is zero-sum – China is trying to gain a foothold in Cuba – largest export partners – now is the time to crowd them out – your authors conclude </w:t>
      </w:r>
      <w:proofErr w:type="spellStart"/>
      <w:r w:rsidRPr="009B210A">
        <w:rPr>
          <w:rStyle w:val="StyleStyleBold12pt"/>
          <w:b/>
        </w:rPr>
        <w:t>neg</w:t>
      </w:r>
      <w:proofErr w:type="spellEnd"/>
      <w:r w:rsidRPr="009B210A">
        <w:rPr>
          <w:rStyle w:val="StyleStyleBold12pt"/>
          <w:b/>
        </w:rPr>
        <w:t xml:space="preserve"> – that’s </w:t>
      </w:r>
      <w:proofErr w:type="spellStart"/>
      <w:r w:rsidRPr="009B210A">
        <w:rPr>
          <w:rStyle w:val="StyleStyleBold12pt"/>
          <w:b/>
        </w:rPr>
        <w:t>Luko</w:t>
      </w:r>
      <w:proofErr w:type="spellEnd"/>
    </w:p>
    <w:p w14:paraId="5CD6E4DD" w14:textId="77777777" w:rsidR="00B208EB" w:rsidRPr="005E08D0" w:rsidRDefault="00B208EB" w:rsidP="00B208EB">
      <w:pPr>
        <w:pStyle w:val="Heading4"/>
      </w:pPr>
      <w:r>
        <w:t xml:space="preserve">Lifting the embargo stops Chinese trade advantage. </w:t>
      </w:r>
    </w:p>
    <w:p w14:paraId="3B16D498" w14:textId="77777777" w:rsidR="00B208EB" w:rsidRDefault="00B208EB" w:rsidP="00B208EB">
      <w:r>
        <w:rPr>
          <w:rStyle w:val="StyleStyleBold12pt"/>
        </w:rPr>
        <w:t>FFM</w:t>
      </w:r>
      <w:r w:rsidRPr="005E08D0">
        <w:rPr>
          <w:rStyle w:val="StyleStyleBold12pt"/>
        </w:rPr>
        <w:t xml:space="preserve"> ’12</w:t>
      </w:r>
      <w:r>
        <w:t xml:space="preserve"> (Free </w:t>
      </w:r>
      <w:proofErr w:type="spellStart"/>
      <w:r>
        <w:t>Free</w:t>
      </w:r>
      <w:proofErr w:type="spellEnd"/>
      <w:r>
        <w:t xml:space="preserve"> Markets, “</w:t>
      </w:r>
      <w:r w:rsidRPr="003D03F4">
        <w:t>Cuban Embargo and China</w:t>
      </w:r>
      <w:r>
        <w:t xml:space="preserve">,” </w:t>
      </w:r>
      <w:r w:rsidRPr="005E08D0">
        <w:t xml:space="preserve">September 22, 2012, </w:t>
      </w:r>
      <w:hyperlink r:id="rId24" w:history="1">
        <w:r w:rsidRPr="005E08D0">
          <w:t>http://www.freeourfreemarkets.org/2012/09/cuban-embargo-and-china.html</w:t>
        </w:r>
      </w:hyperlink>
      <w:r w:rsidRPr="005E08D0">
        <w:t>)</w:t>
      </w:r>
      <w:r>
        <w:t>-</w:t>
      </w:r>
      <w:proofErr w:type="spellStart"/>
      <w:r>
        <w:t>mikee</w:t>
      </w:r>
      <w:proofErr w:type="spellEnd"/>
    </w:p>
    <w:p w14:paraId="75E6A1AF" w14:textId="77777777" w:rsidR="00B208EB" w:rsidRPr="005E08D0" w:rsidRDefault="00B208EB" w:rsidP="00B208EB">
      <w:pPr>
        <w:rPr>
          <w:sz w:val="16"/>
        </w:rPr>
      </w:pPr>
      <w:r>
        <w:t>“</w:t>
      </w:r>
      <w:r w:rsidRPr="005E08D0">
        <w:rPr>
          <w:sz w:val="16"/>
        </w:rPr>
        <w:t xml:space="preserve">In a separate local television interview, Mr. Ryan also explained how he had come to change his mind and since 2007 has supported the embargo.", Ryan Criticizes Obama’s Cuba Policy and Explains His Shift on the Issue, New York Times, September 22, 2012 </w:t>
      </w:r>
      <w:r w:rsidRPr="005E08D0">
        <w:rPr>
          <w:rStyle w:val="StyleBoldUnderline"/>
        </w:rPr>
        <w:t>Sometimes we conduct our foreign policy like it is still 1980</w:t>
      </w:r>
      <w:r w:rsidRPr="005E08D0">
        <w:rPr>
          <w:sz w:val="16"/>
        </w:rPr>
        <w:t>. I understand the current</w:t>
      </w:r>
      <w:r w:rsidRPr="005E08D0">
        <w:rPr>
          <w:rStyle w:val="StyleBoldUnderline"/>
        </w:rPr>
        <w:t xml:space="preserve"> </w:t>
      </w:r>
      <w:r w:rsidRPr="0024614D">
        <w:rPr>
          <w:rStyle w:val="StyleBoldUnderline"/>
          <w:highlight w:val="cyan"/>
        </w:rPr>
        <w:t>Obama</w:t>
      </w:r>
      <w:r w:rsidRPr="005E08D0">
        <w:rPr>
          <w:rStyle w:val="StyleBoldUnderline"/>
        </w:rPr>
        <w:t xml:space="preserve"> </w:t>
      </w:r>
      <w:r w:rsidRPr="005E08D0">
        <w:rPr>
          <w:sz w:val="16"/>
        </w:rPr>
        <w:t>administration also</w:t>
      </w:r>
      <w:r w:rsidRPr="005E08D0">
        <w:rPr>
          <w:rStyle w:val="StyleBoldUnderline"/>
        </w:rPr>
        <w:t xml:space="preserve"> </w:t>
      </w:r>
      <w:r w:rsidRPr="0024614D">
        <w:rPr>
          <w:rStyle w:val="StyleBoldUnderline"/>
          <w:highlight w:val="cyan"/>
        </w:rPr>
        <w:t>supports the</w:t>
      </w:r>
      <w:r w:rsidRPr="005E08D0">
        <w:rPr>
          <w:rStyle w:val="StyleBoldUnderline"/>
        </w:rPr>
        <w:t xml:space="preserve"> </w:t>
      </w:r>
      <w:r w:rsidRPr="005E08D0">
        <w:rPr>
          <w:sz w:val="16"/>
        </w:rPr>
        <w:t>continued enforcement of the</w:t>
      </w:r>
      <w:r w:rsidRPr="005E08D0">
        <w:rPr>
          <w:rStyle w:val="StyleBoldUnderline"/>
        </w:rPr>
        <w:t xml:space="preserve"> </w:t>
      </w:r>
      <w:r w:rsidRPr="0024614D">
        <w:rPr>
          <w:rStyle w:val="StyleBoldUnderline"/>
          <w:highlight w:val="cyan"/>
        </w:rPr>
        <w:t>embargo</w:t>
      </w:r>
      <w:r w:rsidRPr="005E08D0">
        <w:rPr>
          <w:sz w:val="16"/>
        </w:rPr>
        <w:t xml:space="preserve">. Both Mr. </w:t>
      </w:r>
      <w:r w:rsidRPr="005E08D0">
        <w:rPr>
          <w:rStyle w:val="StyleBoldUnderline"/>
        </w:rPr>
        <w:t>Obama</w:t>
      </w:r>
      <w:r w:rsidRPr="005E08D0">
        <w:rPr>
          <w:sz w:val="16"/>
        </w:rPr>
        <w:t xml:space="preserve"> and Mr. Ryan </w:t>
      </w:r>
      <w:r w:rsidRPr="005E08D0">
        <w:rPr>
          <w:rStyle w:val="StyleBoldUnderline"/>
        </w:rPr>
        <w:t>are wrong</w:t>
      </w:r>
      <w:r w:rsidRPr="005E08D0">
        <w:rPr>
          <w:sz w:val="16"/>
        </w:rPr>
        <w:t xml:space="preserve">. Who have we hurt with such a policy? Certainly not the Castro's. We hurt the ordinary citizen of Cuba who are not enemies. Further, </w:t>
      </w:r>
      <w:r w:rsidRPr="005E08D0">
        <w:rPr>
          <w:rStyle w:val="StyleBoldUnderline"/>
        </w:rPr>
        <w:t xml:space="preserve">at the same time </w:t>
      </w:r>
      <w:r w:rsidRPr="0024614D">
        <w:rPr>
          <w:rStyle w:val="StyleBoldUnderline"/>
          <w:highlight w:val="cyan"/>
        </w:rPr>
        <w:t>we are increasing the presence of the U</w:t>
      </w:r>
      <w:r w:rsidRPr="005E08D0">
        <w:rPr>
          <w:rStyle w:val="StyleBoldUnderline"/>
        </w:rPr>
        <w:t xml:space="preserve">nited </w:t>
      </w:r>
      <w:r w:rsidRPr="0024614D">
        <w:rPr>
          <w:rStyle w:val="StyleBoldUnderline"/>
          <w:highlight w:val="cyan"/>
        </w:rPr>
        <w:t>S</w:t>
      </w:r>
      <w:r w:rsidRPr="005E08D0">
        <w:rPr>
          <w:rStyle w:val="StyleBoldUnderline"/>
        </w:rPr>
        <w:t xml:space="preserve">tates </w:t>
      </w:r>
      <w:r w:rsidRPr="0024614D">
        <w:rPr>
          <w:rStyle w:val="StyleBoldUnderline"/>
          <w:highlight w:val="cyan"/>
        </w:rPr>
        <w:t>in the Pacific rim</w:t>
      </w:r>
      <w:r w:rsidRPr="005E08D0">
        <w:rPr>
          <w:rStyle w:val="StyleBoldUnderline"/>
        </w:rPr>
        <w:t xml:space="preserve"> much </w:t>
      </w:r>
      <w:r w:rsidRPr="0024614D">
        <w:rPr>
          <w:rStyle w:val="StyleBoldUnderline"/>
          <w:highlight w:val="cyan"/>
        </w:rPr>
        <w:t>to the dismay of China</w:t>
      </w:r>
      <w:r w:rsidRPr="005E08D0">
        <w:rPr>
          <w:rStyle w:val="StyleBoldUnderline"/>
        </w:rPr>
        <w:t xml:space="preserve">. If I was in a leadership position in China I would quietly tell the President that I am not happy with the United States flexing its muscles so close to China's borders and, oh by the way, </w:t>
      </w:r>
      <w:r w:rsidRPr="0024614D">
        <w:rPr>
          <w:rStyle w:val="StyleBoldUnderline"/>
        </w:rPr>
        <w:t xml:space="preserve">we have decided </w:t>
      </w:r>
      <w:r w:rsidRPr="0024614D">
        <w:rPr>
          <w:rStyle w:val="StyleBoldUnderline"/>
          <w:highlight w:val="cyan"/>
        </w:rPr>
        <w:t>to increase trade with Cuba.</w:t>
      </w:r>
      <w:r w:rsidRPr="0024614D">
        <w:rPr>
          <w:sz w:val="16"/>
          <w:highlight w:val="cyan"/>
        </w:rPr>
        <w:t xml:space="preserve"> </w:t>
      </w:r>
      <w:r w:rsidRPr="0024614D">
        <w:rPr>
          <w:rStyle w:val="Emphasis"/>
          <w:highlight w:val="cyan"/>
        </w:rPr>
        <w:t>If we don't start supporting Cuba more, China wil</w:t>
      </w:r>
      <w:r w:rsidRPr="005E08D0">
        <w:rPr>
          <w:rStyle w:val="Emphasis"/>
        </w:rPr>
        <w:t>l</w:t>
      </w:r>
      <w:r w:rsidRPr="005E08D0">
        <w:rPr>
          <w:sz w:val="16"/>
        </w:rPr>
        <w:t>. The Cuban people are our friends as are the people of Haiti.</w:t>
      </w:r>
    </w:p>
    <w:p w14:paraId="2BD5A7F1" w14:textId="77777777" w:rsidR="00B208EB" w:rsidRPr="00D55A7D" w:rsidRDefault="00B208EB" w:rsidP="00B208EB"/>
    <w:p w14:paraId="3E989BA6" w14:textId="77777777" w:rsidR="00B208EB" w:rsidRDefault="00B208EB" w:rsidP="00B208EB">
      <w:pPr>
        <w:pStyle w:val="Heading2"/>
      </w:pPr>
    </w:p>
    <w:p w14:paraId="7F97F3A3" w14:textId="77777777" w:rsidR="00B208EB" w:rsidRDefault="00B208EB" w:rsidP="00B208EB">
      <w:pPr>
        <w:pStyle w:val="Heading1"/>
      </w:pPr>
      <w:r>
        <w:t>Case</w:t>
      </w:r>
    </w:p>
    <w:p w14:paraId="036AA73C" w14:textId="77777777" w:rsidR="00B208EB" w:rsidRDefault="00B208EB" w:rsidP="00B208EB"/>
    <w:p w14:paraId="2D9E5561" w14:textId="77777777" w:rsidR="00B208EB" w:rsidRDefault="00B208EB" w:rsidP="00B208EB">
      <w:pPr>
        <w:pStyle w:val="Heading2"/>
      </w:pPr>
      <w:r>
        <w:t>2AC – Threats Real</w:t>
      </w:r>
    </w:p>
    <w:p w14:paraId="2E3E4700" w14:textId="77777777" w:rsidR="00B208EB" w:rsidRPr="001D1519" w:rsidRDefault="00B208EB" w:rsidP="00B208EB">
      <w:pPr>
        <w:pStyle w:val="Heading4"/>
      </w:pPr>
      <w:r w:rsidRPr="001D1519">
        <w:t xml:space="preserve">Threats real and not constructed—rational risk assessment goes </w:t>
      </w:r>
      <w:proofErr w:type="spellStart"/>
      <w:r w:rsidRPr="001D1519">
        <w:t>aff</w:t>
      </w:r>
      <w:proofErr w:type="spellEnd"/>
    </w:p>
    <w:p w14:paraId="26369FE5" w14:textId="77777777" w:rsidR="00B208EB" w:rsidRPr="001D1519" w:rsidRDefault="00B208EB" w:rsidP="00B208EB">
      <w:r w:rsidRPr="002B1BC5">
        <w:rPr>
          <w:rStyle w:val="StyleStyleBold12pt"/>
        </w:rPr>
        <w:t>Knudsen 1</w:t>
      </w:r>
      <w:r w:rsidRPr="001D1519">
        <w:t xml:space="preserve">– </w:t>
      </w:r>
      <w:proofErr w:type="spellStart"/>
      <w:r w:rsidRPr="001D1519">
        <w:t>PoliSci</w:t>
      </w:r>
      <w:proofErr w:type="spellEnd"/>
      <w:r w:rsidRPr="001D1519">
        <w:t xml:space="preserve"> Professor at </w:t>
      </w:r>
      <w:proofErr w:type="spellStart"/>
      <w:r w:rsidRPr="001D1519">
        <w:t>Sodertorn</w:t>
      </w:r>
      <w:proofErr w:type="spellEnd"/>
      <w:r w:rsidRPr="001D1519">
        <w:t xml:space="preserve"> (Olav, Post-Copenhagen Security Studies, Security Dialogue 32:3)</w:t>
      </w:r>
    </w:p>
    <w:p w14:paraId="18A0E651" w14:textId="77777777" w:rsidR="00B208EB" w:rsidRPr="00280F79" w:rsidRDefault="00B208EB" w:rsidP="00B208EB">
      <w:pPr>
        <w:rPr>
          <w:rStyle w:val="StyleBoldUnderline"/>
        </w:rPr>
      </w:pPr>
      <w:r w:rsidRPr="000E4774">
        <w:t>Moreover, I have a problem with the underlying implication that it is unimportant whether states 'really' face dangers from other states or groups.</w:t>
      </w:r>
      <w:r w:rsidRPr="00280F79">
        <w:rPr>
          <w:rStyle w:val="StyleBoldUnderline"/>
        </w:rPr>
        <w:t xml:space="preserve"> In the Copenhagen school, threats are seen as coming mainly from the actors' own fears</w:t>
      </w:r>
      <w:r w:rsidRPr="000E4774">
        <w:t xml:space="preserve">, or from what happens when the fears of individuals turn into paranoid political action. In my view, </w:t>
      </w:r>
      <w:r w:rsidRPr="00280F79">
        <w:rPr>
          <w:rStyle w:val="StyleBoldUnderline"/>
        </w:rPr>
        <w:t xml:space="preserve">this </w:t>
      </w:r>
      <w:r w:rsidRPr="00280F79">
        <w:rPr>
          <w:rStyle w:val="StyleBoldUnderline"/>
          <w:highlight w:val="yellow"/>
        </w:rPr>
        <w:t xml:space="preserve">emphasis on the subjective is a </w:t>
      </w:r>
      <w:r w:rsidRPr="007E5246">
        <w:rPr>
          <w:rStyle w:val="Emphasis"/>
          <w:highlight w:val="yellow"/>
        </w:rPr>
        <w:t>misleading conception of threat</w:t>
      </w:r>
      <w:r w:rsidRPr="00280F79">
        <w:rPr>
          <w:rStyle w:val="StyleBoldUnderline"/>
        </w:rPr>
        <w:t xml:space="preserve">, in that </w:t>
      </w:r>
      <w:r w:rsidRPr="00280F79">
        <w:rPr>
          <w:rStyle w:val="StyleBoldUnderline"/>
          <w:highlight w:val="yellow"/>
        </w:rPr>
        <w:t>it discounts an independent existence for</w:t>
      </w:r>
      <w:r w:rsidRPr="00280F79">
        <w:rPr>
          <w:rStyle w:val="StyleBoldUnderline"/>
        </w:rPr>
        <w:t xml:space="preserve"> what- ever is perceived as </w:t>
      </w:r>
      <w:r w:rsidRPr="00280F79">
        <w:rPr>
          <w:rStyle w:val="StyleBoldUnderline"/>
          <w:highlight w:val="yellow"/>
        </w:rPr>
        <w:t>a threat</w:t>
      </w:r>
      <w:r w:rsidRPr="000E4774">
        <w:t xml:space="preserve">. Granted, </w:t>
      </w:r>
      <w:r w:rsidRPr="00280F79">
        <w:rPr>
          <w:rStyle w:val="StyleBoldUnderline"/>
        </w:rPr>
        <w:t xml:space="preserve">political life is often marked by </w:t>
      </w:r>
      <w:r w:rsidRPr="00280F79">
        <w:rPr>
          <w:rStyle w:val="StyleBoldUnderline"/>
          <w:highlight w:val="yellow"/>
        </w:rPr>
        <w:t>misperceptions</w:t>
      </w:r>
      <w:r w:rsidRPr="000E4774">
        <w:t xml:space="preserve">, mistakes, pure imaginations, ghosts, or mirages, </w:t>
      </w:r>
      <w:r w:rsidRPr="00280F79">
        <w:rPr>
          <w:rStyle w:val="StyleBoldUnderline"/>
        </w:rPr>
        <w:t xml:space="preserve">but such phenomena </w:t>
      </w:r>
      <w:r w:rsidRPr="007E5246">
        <w:rPr>
          <w:rStyle w:val="Emphasis"/>
          <w:highlight w:val="yellow"/>
        </w:rPr>
        <w:t>do not occur simultaneously</w:t>
      </w:r>
      <w:r w:rsidRPr="00280F79">
        <w:rPr>
          <w:rStyle w:val="StyleBoldUnderline"/>
          <w:highlight w:val="yellow"/>
        </w:rPr>
        <w:t xml:space="preserve"> to large numbers of politicians, and </w:t>
      </w:r>
      <w:r w:rsidRPr="007E5246">
        <w:rPr>
          <w:rStyle w:val="Emphasis"/>
          <w:highlight w:val="yellow"/>
        </w:rPr>
        <w:t>hardly most of the time</w:t>
      </w:r>
      <w:r w:rsidRPr="00280F79">
        <w:rPr>
          <w:rStyle w:val="StyleBoldUnderline"/>
        </w:rPr>
        <w:t xml:space="preserve">. During the Cold War, </w:t>
      </w:r>
      <w:r w:rsidRPr="00280F79">
        <w:rPr>
          <w:rStyle w:val="StyleBoldUnderline"/>
          <w:highlight w:val="yellow"/>
        </w:rPr>
        <w:t xml:space="preserve">threats </w:t>
      </w:r>
      <w:r w:rsidRPr="00280F79">
        <w:rPr>
          <w:rStyle w:val="StyleBoldUnderline"/>
        </w:rPr>
        <w:t xml:space="preserve">- in the sense of plausible possibilities of danger - referred to 'real' phenomena, and they </w:t>
      </w:r>
      <w:r w:rsidRPr="007E5246">
        <w:rPr>
          <w:rStyle w:val="Emphasis"/>
          <w:highlight w:val="yellow"/>
        </w:rPr>
        <w:t>refer to 'real' phenomena</w:t>
      </w:r>
      <w:r w:rsidRPr="00280F79">
        <w:rPr>
          <w:rStyle w:val="StyleBoldUnderline"/>
          <w:highlight w:val="yellow"/>
        </w:rPr>
        <w:t xml:space="preserve"> </w:t>
      </w:r>
      <w:r w:rsidRPr="00280F79">
        <w:rPr>
          <w:rStyle w:val="StyleBoldUnderline"/>
        </w:rPr>
        <w:t>now.</w:t>
      </w:r>
      <w:r w:rsidRPr="000E4774">
        <w:t xml:space="preserve"> The objects referred to are often not the same, but that is a different matter. Threats have to be dealt with both </w:t>
      </w:r>
      <w:proofErr w:type="spellStart"/>
      <w:r w:rsidRPr="000E4774">
        <w:t>ín</w:t>
      </w:r>
      <w:proofErr w:type="spellEnd"/>
      <w:r w:rsidRPr="000E4774">
        <w:t xml:space="preserve"> terms of perceptions and in terms of the phenomena which are perceived to be threatening. </w:t>
      </w:r>
      <w:r w:rsidRPr="00280F79">
        <w:rPr>
          <w:rStyle w:val="StyleBoldUnderline"/>
        </w:rPr>
        <w:t xml:space="preserve">The point of </w:t>
      </w:r>
      <w:proofErr w:type="spellStart"/>
      <w:r w:rsidRPr="00280F79">
        <w:rPr>
          <w:rStyle w:val="StyleBoldUnderline"/>
        </w:rPr>
        <w:t>Waever’s</w:t>
      </w:r>
      <w:proofErr w:type="spellEnd"/>
      <w:r w:rsidRPr="00280F79">
        <w:rPr>
          <w:rStyle w:val="StyleBoldUnderline"/>
        </w:rPr>
        <w:t xml:space="preserve"> concept of security is not the potential existence of danger somewhere but the use of the word itself by political elites.</w:t>
      </w:r>
      <w:r w:rsidRPr="000E4774">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w:t>
      </w:r>
      <w:proofErr w:type="spellStart"/>
      <w:r w:rsidRPr="000E4774">
        <w:t>Buzan</w:t>
      </w:r>
      <w:proofErr w:type="spellEnd"/>
      <w:r w:rsidRPr="000E4774">
        <w:t xml:space="preserve"> &amp; </w:t>
      </w:r>
      <w:proofErr w:type="spellStart"/>
      <w:r w:rsidRPr="000E4774">
        <w:t>WaeVer’s</w:t>
      </w:r>
      <w:proofErr w:type="spellEnd"/>
      <w:r w:rsidRPr="000E4774">
        <w:t xml:space="preserve"> joint article of the same year.” As a consequence, t</w:t>
      </w:r>
      <w:r w:rsidRPr="00280F79">
        <w:rPr>
          <w:rStyle w:val="StyleBoldUnderline"/>
        </w:rPr>
        <w:t>he phenomenon of threat is reduced to a matter of pure domestic politics.” It seems to me that the security dilemma, as a central notion in security studies, then loses its foundation.</w:t>
      </w:r>
      <w:r w:rsidRPr="000E4774">
        <w:t xml:space="preserve"> Yet I see that </w:t>
      </w:r>
      <w:proofErr w:type="spellStart"/>
      <w:r w:rsidRPr="000E4774">
        <w:t>Waever</w:t>
      </w:r>
      <w:proofErr w:type="spellEnd"/>
      <w:r w:rsidRPr="000E4774">
        <w:t xml:space="preserve"> himself has no compunction about referring to the security dilemma in a recent article." This discounting of the objective aspect of threats shifts security studies to insignificant concerns.</w:t>
      </w:r>
      <w:r w:rsidRPr="00280F79">
        <w:rPr>
          <w:rStyle w:val="StyleBoldUnderline"/>
        </w:rPr>
        <w:t xml:space="preserve"> </w:t>
      </w:r>
      <w:r w:rsidRPr="00280F79">
        <w:rPr>
          <w:rStyle w:val="StyleBoldUnderline"/>
          <w:highlight w:val="yellow"/>
        </w:rPr>
        <w:t xml:space="preserve">What has </w:t>
      </w:r>
      <w:r w:rsidRPr="00280F79">
        <w:rPr>
          <w:rStyle w:val="StyleBoldUnderline"/>
        </w:rPr>
        <w:t xml:space="preserve">long made </w:t>
      </w:r>
      <w:r w:rsidRPr="00280F79">
        <w:rPr>
          <w:rStyle w:val="StyleBoldUnderline"/>
          <w:highlight w:val="yellow"/>
        </w:rPr>
        <w:t xml:space="preserve">'threats' </w:t>
      </w:r>
      <w:r w:rsidRPr="00280F79">
        <w:rPr>
          <w:rStyle w:val="StyleBoldUnderline"/>
        </w:rPr>
        <w:t xml:space="preserve">and ’threat perceptions’ </w:t>
      </w:r>
      <w:r w:rsidRPr="00280F79">
        <w:rPr>
          <w:rStyle w:val="StyleBoldUnderline"/>
          <w:highlight w:val="yellow"/>
        </w:rPr>
        <w:t xml:space="preserve">important </w:t>
      </w:r>
      <w:r w:rsidRPr="00280F79">
        <w:rPr>
          <w:rStyle w:val="StyleBoldUnderline"/>
        </w:rPr>
        <w:t xml:space="preserve">phenomena in the study of IR </w:t>
      </w:r>
      <w:r w:rsidRPr="00280F79">
        <w:rPr>
          <w:rStyle w:val="StyleBoldUnderline"/>
          <w:highlight w:val="yellow"/>
        </w:rPr>
        <w:t xml:space="preserve">is the implication that </w:t>
      </w:r>
      <w:r w:rsidRPr="007E5246">
        <w:rPr>
          <w:rStyle w:val="Emphasis"/>
          <w:highlight w:val="yellow"/>
        </w:rPr>
        <w:t>urgent action may be required</w:t>
      </w:r>
      <w:r w:rsidRPr="00280F79">
        <w:rPr>
          <w:rStyle w:val="StyleBoldUnderline"/>
        </w:rPr>
        <w:t xml:space="preserve">. Urgency, of course, is where </w:t>
      </w:r>
      <w:proofErr w:type="spellStart"/>
      <w:r w:rsidRPr="00280F79">
        <w:rPr>
          <w:rStyle w:val="StyleBoldUnderline"/>
        </w:rPr>
        <w:t>Waever</w:t>
      </w:r>
      <w:proofErr w:type="spellEnd"/>
      <w:r w:rsidRPr="00280F79">
        <w:rPr>
          <w:rStyle w:val="StyleBoldUnderline"/>
        </w:rPr>
        <w:t xml:space="preserve"> first began his argument in favor of an alternative security conception, because a convincing sense of urgency has been the chief culprit behind the abuse of 'security' and the consequent ’politics of panic', as </w:t>
      </w:r>
      <w:proofErr w:type="spellStart"/>
      <w:r w:rsidRPr="00280F79">
        <w:rPr>
          <w:rStyle w:val="StyleBoldUnderline"/>
        </w:rPr>
        <w:t>Waever</w:t>
      </w:r>
      <w:proofErr w:type="spellEnd"/>
      <w:r w:rsidRPr="00280F79">
        <w:rPr>
          <w:rStyle w:val="StyleBoldUnderline"/>
        </w:rPr>
        <w:t xml:space="preserve"> aptly calls it.</w:t>
      </w:r>
      <w:r w:rsidRPr="000E4774">
        <w:t xml:space="preserve">” Now, here - in the case of urgency - another baby is thrown out with the </w:t>
      </w:r>
      <w:proofErr w:type="spellStart"/>
      <w:r w:rsidRPr="000E4774">
        <w:t>Waeverian</w:t>
      </w:r>
      <w:proofErr w:type="spellEnd"/>
      <w:r w:rsidRPr="000E4774">
        <w:t xml:space="preserve"> bathwater.</w:t>
      </w:r>
      <w:r w:rsidRPr="00280F79">
        <w:rPr>
          <w:rStyle w:val="StyleBoldUnderline"/>
        </w:rPr>
        <w:t xml:space="preserve"> When real situations of urgency arise, those situations are challenges to democracy; they are actually at the core of the problematic arising with the process of making security policy in parliamentary democracy. But in </w:t>
      </w:r>
      <w:proofErr w:type="spellStart"/>
      <w:r w:rsidRPr="00280F79">
        <w:rPr>
          <w:rStyle w:val="StyleBoldUnderline"/>
        </w:rPr>
        <w:t>Waever’s</w:t>
      </w:r>
      <w:proofErr w:type="spellEnd"/>
      <w:r w:rsidRPr="00280F79">
        <w:rPr>
          <w:rStyle w:val="StyleBoldUnderline"/>
        </w:rPr>
        <w:t xml:space="preserve"> world, threats are merely more or less persuasive, and the claim of urgency is just another argument. I hold that </w:t>
      </w:r>
      <w:r w:rsidRPr="00280F79">
        <w:rPr>
          <w:rStyle w:val="StyleBoldUnderline"/>
          <w:highlight w:val="yellow"/>
        </w:rPr>
        <w:t xml:space="preserve">instead of 'abolishing' threatening phenomena </w:t>
      </w:r>
      <w:r w:rsidRPr="00280F79">
        <w:rPr>
          <w:rStyle w:val="StyleBoldUnderline"/>
        </w:rPr>
        <w:t xml:space="preserve">’out there’ </w:t>
      </w:r>
      <w:r w:rsidRPr="00280F79">
        <w:rPr>
          <w:rStyle w:val="StyleBoldUnderline"/>
          <w:highlight w:val="yellow"/>
        </w:rPr>
        <w:t xml:space="preserve">by </w:t>
      </w:r>
      <w:proofErr w:type="spellStart"/>
      <w:r w:rsidRPr="00280F79">
        <w:rPr>
          <w:rStyle w:val="StyleBoldUnderline"/>
          <w:highlight w:val="yellow"/>
        </w:rPr>
        <w:t>reconceptualizing</w:t>
      </w:r>
      <w:proofErr w:type="spellEnd"/>
      <w:r w:rsidRPr="00280F79">
        <w:rPr>
          <w:rStyle w:val="StyleBoldUnderline"/>
          <w:highlight w:val="yellow"/>
        </w:rPr>
        <w:t xml:space="preserve"> them</w:t>
      </w:r>
      <w:r w:rsidRPr="00280F79">
        <w:rPr>
          <w:rStyle w:val="StyleBoldUnderline"/>
        </w:rPr>
        <w:t xml:space="preserve">, as </w:t>
      </w:r>
      <w:proofErr w:type="spellStart"/>
      <w:r w:rsidRPr="00280F79">
        <w:rPr>
          <w:rStyle w:val="StyleBoldUnderline"/>
        </w:rPr>
        <w:t>Waever</w:t>
      </w:r>
      <w:proofErr w:type="spellEnd"/>
      <w:r w:rsidRPr="00280F79">
        <w:rPr>
          <w:rStyle w:val="StyleBoldUnderline"/>
        </w:rPr>
        <w:t xml:space="preserve"> does, </w:t>
      </w:r>
      <w:r w:rsidRPr="00280F79">
        <w:rPr>
          <w:rStyle w:val="StyleBoldUnderline"/>
          <w:highlight w:val="yellow"/>
        </w:rPr>
        <w:t>we should</w:t>
      </w:r>
      <w:r w:rsidRPr="00280F79">
        <w:rPr>
          <w:rStyle w:val="StyleBoldUnderline"/>
        </w:rPr>
        <w:t xml:space="preserve"> continue </w:t>
      </w:r>
      <w:r w:rsidRPr="00280F79">
        <w:rPr>
          <w:rStyle w:val="StyleBoldUnderline"/>
          <w:highlight w:val="yellow"/>
        </w:rPr>
        <w:t>pay</w:t>
      </w:r>
      <w:r w:rsidRPr="00280F79">
        <w:rPr>
          <w:rStyle w:val="StyleBoldUnderline"/>
        </w:rPr>
        <w:t xml:space="preserve">ing </w:t>
      </w:r>
      <w:r w:rsidRPr="00280F79">
        <w:rPr>
          <w:rStyle w:val="StyleBoldUnderline"/>
          <w:highlight w:val="yellow"/>
        </w:rPr>
        <w:t xml:space="preserve">attention to them, because </w:t>
      </w:r>
      <w:r w:rsidRPr="007E5246">
        <w:rPr>
          <w:rStyle w:val="Emphasis"/>
          <w:highlight w:val="yellow"/>
        </w:rPr>
        <w:t xml:space="preserve">situations with </w:t>
      </w:r>
      <w:r w:rsidRPr="007E5246">
        <w:rPr>
          <w:rStyle w:val="Emphasis"/>
        </w:rPr>
        <w:t xml:space="preserve">a </w:t>
      </w:r>
      <w:r w:rsidRPr="007E5246">
        <w:rPr>
          <w:rStyle w:val="Emphasis"/>
          <w:highlight w:val="yellow"/>
        </w:rPr>
        <w:t xml:space="preserve">credible </w:t>
      </w:r>
      <w:r w:rsidRPr="007E5246">
        <w:rPr>
          <w:rStyle w:val="Emphasis"/>
        </w:rPr>
        <w:t xml:space="preserve">claim to </w:t>
      </w:r>
      <w:r w:rsidRPr="007E5246">
        <w:rPr>
          <w:rStyle w:val="Emphasis"/>
          <w:highlight w:val="yellow"/>
        </w:rPr>
        <w:t>urgency will keep coming back</w:t>
      </w:r>
      <w:r w:rsidRPr="00280F79">
        <w:rPr>
          <w:rStyle w:val="StyleBoldUnderline"/>
          <w:highlight w:val="yellow"/>
        </w:rPr>
        <w:t xml:space="preserve"> </w:t>
      </w:r>
      <w:r w:rsidRPr="00280F79">
        <w:rPr>
          <w:rStyle w:val="StyleBoldUnderline"/>
        </w:rPr>
        <w:t>and then we need to know more about how they work in the interrelations of groups and states (</w:t>
      </w:r>
      <w:r w:rsidRPr="000E4774">
        <w:t xml:space="preserve">such as civil wars, for instance), </w:t>
      </w:r>
      <w:r w:rsidRPr="00280F79">
        <w:rPr>
          <w:rStyle w:val="StyleBoldUnderline"/>
        </w:rPr>
        <w:t>not least to find adequate democratic procedures for dealing with them.</w:t>
      </w:r>
    </w:p>
    <w:p w14:paraId="6FB067E5" w14:textId="77777777" w:rsidR="00B208EB" w:rsidRDefault="00B208EB" w:rsidP="00B208EB">
      <w:pPr>
        <w:pStyle w:val="Heading3"/>
      </w:pPr>
      <w:r>
        <w:t>Root Cause</w:t>
      </w:r>
    </w:p>
    <w:p w14:paraId="5D8EBE6A" w14:textId="77777777" w:rsidR="00B208EB" w:rsidRPr="00786EA1" w:rsidRDefault="00B208EB" w:rsidP="00B208EB">
      <w:pPr>
        <w:pStyle w:val="TagText"/>
      </w:pPr>
      <w:r w:rsidRPr="00786EA1">
        <w:t>No root cause of war</w:t>
      </w:r>
    </w:p>
    <w:p w14:paraId="482BDD05" w14:textId="77777777" w:rsidR="00B208EB" w:rsidRPr="002A1F2F" w:rsidRDefault="00B208EB" w:rsidP="00B208EB">
      <w:pPr>
        <w:rPr>
          <w:sz w:val="16"/>
        </w:rPr>
      </w:pPr>
      <w:proofErr w:type="spellStart"/>
      <w:r w:rsidRPr="00786EA1">
        <w:rPr>
          <w:rStyle w:val="StyleStyleBold12pt"/>
        </w:rPr>
        <w:t>Cashman</w:t>
      </w:r>
      <w:proofErr w:type="spellEnd"/>
      <w:r w:rsidRPr="00786EA1">
        <w:rPr>
          <w:rStyle w:val="StyleStyleBold12pt"/>
        </w:rPr>
        <w:t xml:space="preserve"> 2k</w:t>
      </w:r>
      <w:r w:rsidRPr="002A1F2F">
        <w:rPr>
          <w:sz w:val="16"/>
        </w:rPr>
        <w:t xml:space="preserve"> (Greg, Professor of Political Science at Salisbury State University “What Causes war?: An introduction to theories of international conflict” pg. 9)</w:t>
      </w:r>
    </w:p>
    <w:p w14:paraId="55CAF3F6" w14:textId="77777777" w:rsidR="00B208EB" w:rsidRPr="002A1F2F" w:rsidRDefault="00B208EB" w:rsidP="00B208EB">
      <w:pPr>
        <w:pStyle w:val="card"/>
        <w:jc w:val="both"/>
        <w:rPr>
          <w:rFonts w:ascii="Times New Roman" w:hAnsi="Times New Roman"/>
          <w:sz w:val="16"/>
        </w:rPr>
      </w:pPr>
    </w:p>
    <w:p w14:paraId="65FE1AD4" w14:textId="77777777" w:rsidR="00B208EB" w:rsidRPr="002A1F2F" w:rsidRDefault="00B208EB" w:rsidP="00B208EB">
      <w:r w:rsidRPr="002A1F2F">
        <w:t>Two warnings need to be issued at this point. First, while we have been using a single variable explanation of war merely for the sake of simplicity,</w:t>
      </w:r>
      <w:r w:rsidRPr="002A1F2F">
        <w:rPr>
          <w:rStyle w:val="underline"/>
        </w:rPr>
        <w:t xml:space="preserve"> </w:t>
      </w:r>
      <w:r w:rsidRPr="002A1F2F">
        <w:rPr>
          <w:rStyle w:val="underline"/>
          <w:highlight w:val="cyan"/>
        </w:rPr>
        <w:t>multivariate explanations of war are</w:t>
      </w:r>
      <w:r w:rsidRPr="002A1F2F">
        <w:rPr>
          <w:rStyle w:val="underline"/>
        </w:rPr>
        <w:t xml:space="preserve"> </w:t>
      </w:r>
      <w:r w:rsidRPr="002A1F2F">
        <w:t>likely to be</w:t>
      </w:r>
      <w:r w:rsidRPr="002A1F2F">
        <w:rPr>
          <w:rStyle w:val="underline"/>
        </w:rPr>
        <w:t xml:space="preserve"> </w:t>
      </w:r>
      <w:r w:rsidRPr="002A1F2F">
        <w:rPr>
          <w:rStyle w:val="underline"/>
          <w:highlight w:val="cyan"/>
        </w:rPr>
        <w:t>much more powerful</w:t>
      </w:r>
      <w:r w:rsidRPr="002A1F2F">
        <w:rPr>
          <w:highlight w:val="cyan"/>
        </w:rPr>
        <w:t>.</w:t>
      </w:r>
      <w:r w:rsidRPr="002A1F2F">
        <w:t xml:space="preserve"> Since social and political</w:t>
      </w:r>
      <w:r w:rsidRPr="002A1F2F">
        <w:rPr>
          <w:rStyle w:val="underline"/>
        </w:rPr>
        <w:t xml:space="preserve"> </w:t>
      </w:r>
      <w:r w:rsidRPr="002A1F2F">
        <w:rPr>
          <w:rStyle w:val="underline"/>
          <w:highlight w:val="cyan"/>
        </w:rPr>
        <w:t>behaviors are extremely complex, they are</w:t>
      </w:r>
      <w:r w:rsidRPr="002A1F2F">
        <w:rPr>
          <w:rStyle w:val="underline"/>
        </w:rPr>
        <w:t xml:space="preserve"> almost </w:t>
      </w:r>
      <w:r w:rsidRPr="002A1F2F">
        <w:rPr>
          <w:rStyle w:val="underline"/>
          <w:highlight w:val="cyan"/>
        </w:rPr>
        <w:t>never explainable through a single factor. Decades of research</w:t>
      </w:r>
      <w:r w:rsidRPr="002A1F2F">
        <w:t xml:space="preserve"> have</w:t>
      </w:r>
      <w:r w:rsidRPr="002A1F2F">
        <w:rPr>
          <w:rStyle w:val="underline"/>
        </w:rPr>
        <w:t xml:space="preserve"> </w:t>
      </w:r>
      <w:r w:rsidRPr="002A1F2F">
        <w:rPr>
          <w:rStyle w:val="underline"/>
          <w:highlight w:val="cyan"/>
        </w:rPr>
        <w:t>led</w:t>
      </w:r>
      <w:r w:rsidRPr="002A1F2F">
        <w:t xml:space="preserve"> most</w:t>
      </w:r>
      <w:r w:rsidRPr="002A1F2F">
        <w:rPr>
          <w:rStyle w:val="underline"/>
        </w:rPr>
        <w:t xml:space="preserve"> </w:t>
      </w:r>
      <w:r w:rsidRPr="002A1F2F">
        <w:rPr>
          <w:rStyle w:val="underline"/>
          <w:highlight w:val="cyan"/>
        </w:rPr>
        <w:t xml:space="preserve">analysts to reject </w:t>
      </w:r>
      <w:proofErr w:type="spellStart"/>
      <w:r w:rsidRPr="002A1F2F">
        <w:rPr>
          <w:rStyle w:val="underline"/>
          <w:highlight w:val="cyan"/>
        </w:rPr>
        <w:t>monocausal</w:t>
      </w:r>
      <w:proofErr w:type="spellEnd"/>
      <w:r w:rsidRPr="002A1F2F">
        <w:rPr>
          <w:rStyle w:val="underline"/>
          <w:highlight w:val="cyan"/>
        </w:rPr>
        <w:t xml:space="preserve"> explanations of war</w:t>
      </w:r>
      <w:r w:rsidRPr="002A1F2F">
        <w:t xml:space="preserve">. For instance, international relations theorist J. David Singer suggests that </w:t>
      </w:r>
      <w:r w:rsidRPr="002A1F2F">
        <w:rPr>
          <w:rStyle w:val="underline"/>
        </w:rPr>
        <w:t>we ought</w:t>
      </w:r>
      <w:r w:rsidRPr="002A1F2F">
        <w:t xml:space="preserve"> to </w:t>
      </w:r>
      <w:r w:rsidRPr="002A1F2F">
        <w:rPr>
          <w:rStyle w:val="underline"/>
        </w:rPr>
        <w:t>move away from</w:t>
      </w:r>
      <w:r w:rsidRPr="002A1F2F">
        <w:t xml:space="preserve"> the concept of “</w:t>
      </w:r>
      <w:r w:rsidRPr="002A1F2F">
        <w:rPr>
          <w:rStyle w:val="underline"/>
        </w:rPr>
        <w:t>causality” since it has become associated with</w:t>
      </w:r>
      <w:r w:rsidRPr="002A1F2F">
        <w:t xml:space="preserve"> the </w:t>
      </w:r>
      <w:r w:rsidRPr="002A1F2F">
        <w:rPr>
          <w:rStyle w:val="underline"/>
        </w:rPr>
        <w:t xml:space="preserve">search for a single cause of war; </w:t>
      </w:r>
      <w:r w:rsidRPr="002A1F2F">
        <w:rPr>
          <w:rStyle w:val="underline"/>
          <w:highlight w:val="cyan"/>
        </w:rPr>
        <w:t>we should</w:t>
      </w:r>
      <w:r w:rsidRPr="002A1F2F">
        <w:t xml:space="preserve"> instead </w:t>
      </w:r>
      <w:r w:rsidRPr="002A1F2F">
        <w:rPr>
          <w:rStyle w:val="underline"/>
          <w:highlight w:val="cyan"/>
        </w:rPr>
        <w:t>redirect our activities toward discovering “explanations”</w:t>
      </w:r>
      <w:r w:rsidRPr="002A1F2F">
        <w:rPr>
          <w:rStyle w:val="underline"/>
        </w:rPr>
        <w:t xml:space="preserve">—a term that implies </w:t>
      </w:r>
      <w:r w:rsidRPr="002A1F2F">
        <w:rPr>
          <w:rStyle w:val="underline"/>
          <w:highlight w:val="cyan"/>
        </w:rPr>
        <w:t>multiple causes of war</w:t>
      </w:r>
      <w:r w:rsidRPr="002A1F2F">
        <w:rPr>
          <w:highlight w:val="cyan"/>
        </w:rPr>
        <w:t>,</w:t>
      </w:r>
      <w:r w:rsidRPr="002A1F2F">
        <w:t xml:space="preserve"> but </w:t>
      </w:r>
      <w:r w:rsidRPr="002A1F2F">
        <w:rPr>
          <w:rStyle w:val="underline"/>
          <w:highlight w:val="cyan"/>
        </w:rPr>
        <w:t>also</w:t>
      </w:r>
      <w:r w:rsidRPr="002A1F2F">
        <w:t xml:space="preserve"> a certain </w:t>
      </w:r>
      <w:r w:rsidRPr="002A1F2F">
        <w:rPr>
          <w:rStyle w:val="underline"/>
          <w:highlight w:val="cyan"/>
        </w:rPr>
        <w:t>element of randomness or chance</w:t>
      </w:r>
      <w:r w:rsidRPr="002A1F2F">
        <w:t xml:space="preserve"> in their occurrence.</w:t>
      </w:r>
    </w:p>
    <w:p w14:paraId="60581786" w14:textId="77777777" w:rsidR="00B208EB" w:rsidRPr="002A1F2F" w:rsidRDefault="00B208EB" w:rsidP="00B208EB">
      <w:pPr>
        <w:rPr>
          <w:sz w:val="16"/>
        </w:rPr>
      </w:pPr>
    </w:p>
    <w:p w14:paraId="2E8B47B9" w14:textId="77777777" w:rsidR="00B208EB" w:rsidRPr="00786EA1" w:rsidRDefault="00B208EB" w:rsidP="00B208EB">
      <w:pPr>
        <w:pStyle w:val="TagText"/>
      </w:pPr>
      <w:r>
        <w:t>T</w:t>
      </w:r>
      <w:r w:rsidRPr="00786EA1">
        <w:t>here are too many variables to claim a root cause of war</w:t>
      </w:r>
    </w:p>
    <w:p w14:paraId="304B4818" w14:textId="77777777" w:rsidR="00B208EB" w:rsidRPr="002A1F2F" w:rsidRDefault="00B208EB" w:rsidP="00B208EB">
      <w:pPr>
        <w:rPr>
          <w:sz w:val="16"/>
        </w:rPr>
      </w:pPr>
      <w:r w:rsidRPr="00786EA1">
        <w:rPr>
          <w:rStyle w:val="StyleStyleBold12pt"/>
        </w:rPr>
        <w:t>Moore 4</w:t>
      </w:r>
      <w:r w:rsidRPr="002A1F2F">
        <w:rPr>
          <w:sz w:val="16"/>
        </w:rPr>
        <w:t xml:space="preserve"> (Walter L. Brown Professor of Law at the University of Virginia School of Law (John Norton Moore, “Solving the War Puzzle: beyond the democratic peace,” </w:t>
      </w:r>
      <w:proofErr w:type="spellStart"/>
      <w:r w:rsidRPr="002A1F2F">
        <w:rPr>
          <w:sz w:val="16"/>
        </w:rPr>
        <w:t>pg</w:t>
      </w:r>
      <w:proofErr w:type="spellEnd"/>
      <w:r w:rsidRPr="002A1F2F">
        <w:rPr>
          <w:sz w:val="16"/>
        </w:rPr>
        <w:t xml:space="preserve"> 41-43)</w:t>
      </w:r>
    </w:p>
    <w:p w14:paraId="531989EC" w14:textId="77777777" w:rsidR="00B208EB" w:rsidRPr="002A1F2F" w:rsidRDefault="00B208EB" w:rsidP="00B208EB">
      <w:pPr>
        <w:pStyle w:val="card"/>
        <w:rPr>
          <w:rFonts w:ascii="Times New Roman" w:hAnsi="Times New Roman"/>
          <w:sz w:val="16"/>
        </w:rPr>
      </w:pPr>
    </w:p>
    <w:p w14:paraId="15CD0E56" w14:textId="77777777" w:rsidR="00B208EB" w:rsidRPr="002A1F2F" w:rsidRDefault="00B208EB" w:rsidP="00B208EB">
      <w:pPr>
        <w:rPr>
          <w:rStyle w:val="underline"/>
        </w:rPr>
      </w:pPr>
      <w:r w:rsidRPr="002A1F2F">
        <w:t>If major interstate war is predominantly a product of a synergy between a potential nondemocratic aggressor and an absence of effective deterrence, what is the role of many traditional “causes” of war? Past and many contemporary, theories of war and</w:t>
      </w:r>
      <w:r w:rsidRPr="002A1F2F">
        <w:rPr>
          <w:rStyle w:val="underline"/>
        </w:rPr>
        <w:t xml:space="preserve"> </w:t>
      </w:r>
      <w:r w:rsidRPr="002A1F2F">
        <w:rPr>
          <w:rStyle w:val="underline"/>
          <w:highlight w:val="magenta"/>
        </w:rPr>
        <w:t>religious differences, arms races,</w:t>
      </w:r>
      <w:r w:rsidRPr="002A1F2F">
        <w:t xml:space="preserve"> poverty or</w:t>
      </w:r>
      <w:r w:rsidRPr="002A1F2F">
        <w:rPr>
          <w:rStyle w:val="underline"/>
        </w:rPr>
        <w:t xml:space="preserve"> </w:t>
      </w:r>
      <w:r w:rsidRPr="002A1F2F">
        <w:rPr>
          <w:rStyle w:val="underline"/>
          <w:highlight w:val="magenta"/>
        </w:rPr>
        <w:t>social injustice, competition for resources</w:t>
      </w:r>
      <w:r w:rsidRPr="002A1F2F">
        <w:t xml:space="preserve">, incidents </w:t>
      </w:r>
      <w:r w:rsidRPr="002A1F2F">
        <w:rPr>
          <w:rStyle w:val="underline"/>
        </w:rPr>
        <w:t xml:space="preserve">and </w:t>
      </w:r>
      <w:r w:rsidRPr="002A1F2F">
        <w:rPr>
          <w:rStyle w:val="underline"/>
          <w:highlight w:val="magenta"/>
        </w:rPr>
        <w:t>accidents</w:t>
      </w:r>
      <w:r w:rsidRPr="002A1F2F">
        <w:t xml:space="preserve">, greed, fear, and perceptions of “honor”, </w:t>
      </w:r>
      <w:r w:rsidRPr="002A1F2F">
        <w:rPr>
          <w:rStyle w:val="underline"/>
          <w:highlight w:val="magenta"/>
        </w:rPr>
        <w:t>or many other such factors.</w:t>
      </w:r>
      <w:r w:rsidRPr="002A1F2F">
        <w:t xml:space="preserve">  Such factors may well</w:t>
      </w:r>
      <w:r w:rsidRPr="002A1F2F">
        <w:rPr>
          <w:rStyle w:val="StyleBoldUnderline"/>
        </w:rPr>
        <w:t xml:space="preserve"> </w:t>
      </w:r>
      <w:r w:rsidRPr="002A1F2F">
        <w:rPr>
          <w:rStyle w:val="underline"/>
          <w:highlight w:val="magenta"/>
        </w:rPr>
        <w:t>play a role in motivating aggression</w:t>
      </w:r>
      <w:r w:rsidRPr="002A1F2F">
        <w:rPr>
          <w:rStyle w:val="underline"/>
        </w:rPr>
        <w:t xml:space="preserve"> or</w:t>
      </w:r>
      <w:r w:rsidRPr="002A1F2F">
        <w:t xml:space="preserve"> in</w:t>
      </w:r>
      <w:r w:rsidRPr="002A1F2F">
        <w:rPr>
          <w:rStyle w:val="StyleBoldUnderline"/>
        </w:rPr>
        <w:t xml:space="preserve"> </w:t>
      </w:r>
      <w:r w:rsidRPr="002A1F2F">
        <w:rPr>
          <w:rStyle w:val="underline"/>
        </w:rPr>
        <w:t xml:space="preserve">serving as a means for generating fear and manipulating public opinion.  </w:t>
      </w:r>
      <w:r w:rsidRPr="002A1F2F">
        <w:t>The reality, however, is that while some of these may have more potential to contribute to war than others,</w:t>
      </w:r>
      <w:r w:rsidRPr="002A1F2F">
        <w:rPr>
          <w:rStyle w:val="StyleBoldUnderline"/>
        </w:rPr>
        <w:t xml:space="preserve"> </w:t>
      </w:r>
      <w:r w:rsidRPr="002A1F2F">
        <w:rPr>
          <w:rStyle w:val="underline"/>
          <w:highlight w:val="magenta"/>
        </w:rPr>
        <w:t>there may well be an infinite set of motivating factors,</w:t>
      </w:r>
      <w:r w:rsidRPr="002A1F2F">
        <w:t xml:space="preserve"> or human wants,</w:t>
      </w:r>
      <w:r w:rsidRPr="002A1F2F">
        <w:rPr>
          <w:rStyle w:val="StyleBoldUnderline"/>
        </w:rPr>
        <w:t xml:space="preserve"> </w:t>
      </w:r>
      <w:r w:rsidRPr="002A1F2F">
        <w:rPr>
          <w:rStyle w:val="underline"/>
        </w:rPr>
        <w:t>motivating aggression</w:t>
      </w:r>
      <w:r w:rsidRPr="002A1F2F">
        <w:t xml:space="preserve">.  </w:t>
      </w:r>
      <w:r w:rsidRPr="002A1F2F">
        <w:rPr>
          <w:rStyle w:val="underline"/>
          <w:highlight w:val="magenta"/>
        </w:rPr>
        <w:t>It is not</w:t>
      </w:r>
      <w:r w:rsidRPr="002A1F2F">
        <w:t xml:space="preserve"> the independent </w:t>
      </w:r>
      <w:r w:rsidRPr="002A1F2F">
        <w:rPr>
          <w:rStyle w:val="underline"/>
          <w:highlight w:val="magenta"/>
        </w:rPr>
        <w:t xml:space="preserve">existence of such </w:t>
      </w:r>
      <w:r w:rsidRPr="002A1F2F">
        <w:rPr>
          <w:rStyle w:val="underline"/>
        </w:rPr>
        <w:t xml:space="preserve">motivating </w:t>
      </w:r>
      <w:r w:rsidRPr="002A1F2F">
        <w:rPr>
          <w:rStyle w:val="underline"/>
          <w:highlight w:val="magenta"/>
        </w:rPr>
        <w:t>factors</w:t>
      </w:r>
      <w:r w:rsidRPr="002A1F2F">
        <w:t xml:space="preserve"> for </w:t>
      </w:r>
      <w:r w:rsidRPr="002A1F2F">
        <w:rPr>
          <w:rStyle w:val="underline"/>
        </w:rPr>
        <w:t xml:space="preserve">war </w:t>
      </w:r>
      <w:r w:rsidRPr="002A1F2F">
        <w:rPr>
          <w:rStyle w:val="underline"/>
          <w:highlight w:val="magenta"/>
        </w:rPr>
        <w:t>but rather the circumstances permitting</w:t>
      </w:r>
      <w:r w:rsidRPr="002A1F2F">
        <w:rPr>
          <w:rStyle w:val="underline"/>
        </w:rPr>
        <w:t xml:space="preserve"> </w:t>
      </w:r>
      <w:r w:rsidRPr="002A1F2F">
        <w:t xml:space="preserve">or encouraging </w:t>
      </w:r>
      <w:r w:rsidRPr="002A1F2F">
        <w:rPr>
          <w:rStyle w:val="underline"/>
          <w:highlight w:val="magenta"/>
        </w:rPr>
        <w:t xml:space="preserve">high risk decisions </w:t>
      </w:r>
      <w:r w:rsidRPr="002A1F2F">
        <w:rPr>
          <w:rStyle w:val="underline"/>
        </w:rPr>
        <w:t xml:space="preserve">leading to war </w:t>
      </w:r>
      <w:r w:rsidRPr="002A1F2F">
        <w:rPr>
          <w:rStyle w:val="underline"/>
          <w:highlight w:val="magenta"/>
        </w:rPr>
        <w:t xml:space="preserve">that are the key to </w:t>
      </w:r>
      <w:r w:rsidRPr="002A1F2F">
        <w:rPr>
          <w:rStyle w:val="underline"/>
        </w:rPr>
        <w:t>most effectively</w:t>
      </w:r>
      <w:r w:rsidRPr="002A1F2F">
        <w:rPr>
          <w:rStyle w:val="underline"/>
          <w:highlight w:val="magenta"/>
        </w:rPr>
        <w:t xml:space="preserve"> controlling war</w:t>
      </w:r>
      <w:r w:rsidRPr="002A1F2F">
        <w:t>….Yet another way to conceptualize the importance of democracy and</w:t>
      </w:r>
      <w:r w:rsidRPr="002A1F2F">
        <w:rPr>
          <w:rStyle w:val="StyleBoldUnderline"/>
        </w:rPr>
        <w:t xml:space="preserve"> </w:t>
      </w:r>
      <w:r w:rsidRPr="002A1F2F">
        <w:rPr>
          <w:rStyle w:val="underline"/>
        </w:rPr>
        <w:t xml:space="preserve">deterrence in war </w:t>
      </w:r>
      <w:r w:rsidRPr="002A1F2F">
        <w:t>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w:t>
      </w:r>
      <w:r w:rsidRPr="002A1F2F">
        <w:rPr>
          <w:rStyle w:val="StyleBoldUnderline"/>
        </w:rPr>
        <w:t xml:space="preserve"> </w:t>
      </w:r>
      <w:r w:rsidRPr="002A1F2F">
        <w:rPr>
          <w:rStyle w:val="underline"/>
        </w:rPr>
        <w:t>prevents achievement of the objective altogether or imposes punishing costs making the gamble not worth the risk.</w:t>
      </w:r>
    </w:p>
    <w:p w14:paraId="76ABA66C" w14:textId="77777777" w:rsidR="00B208EB" w:rsidRDefault="00B208EB" w:rsidP="00B208EB">
      <w:pPr>
        <w:pStyle w:val="Heading3"/>
      </w:pPr>
      <w:r>
        <w:t>Security</w:t>
      </w:r>
    </w:p>
    <w:p w14:paraId="321C6B61" w14:textId="77777777" w:rsidR="00B208EB" w:rsidRDefault="00B208EB" w:rsidP="00B208EB">
      <w:pPr>
        <w:pStyle w:val="TagText"/>
      </w:pPr>
      <w:r>
        <w:t xml:space="preserve">Prefer our epistemology – the western and </w:t>
      </w:r>
      <w:proofErr w:type="spellStart"/>
      <w:r>
        <w:t>interventionary</w:t>
      </w:r>
      <w:proofErr w:type="spellEnd"/>
      <w:r>
        <w:t xml:space="preserve"> role is key to prevent extinction</w:t>
      </w:r>
    </w:p>
    <w:p w14:paraId="075042AE" w14:textId="77777777" w:rsidR="00B208EB" w:rsidRDefault="00B208EB" w:rsidP="00B208EB">
      <w:pPr>
        <w:rPr>
          <w:b/>
        </w:rPr>
      </w:pPr>
      <w:r>
        <w:rPr>
          <w:szCs w:val="16"/>
        </w:rPr>
        <w:t xml:space="preserve">Tara </w:t>
      </w:r>
      <w:r w:rsidRPr="00A863A3">
        <w:rPr>
          <w:rStyle w:val="StyleStyleBold12pt"/>
        </w:rPr>
        <w:t>McCormack, ’10</w:t>
      </w:r>
      <w:r>
        <w:rPr>
          <w:szCs w:val="16"/>
        </w:rPr>
        <w:t>, is Lecturer in International Politics at the University of Leicester and has a PhD in International Relations from the University of Westminster. 2010, (Critique, Security and Power: The political limits to emancipatory approaches, page 127-129)</w:t>
      </w:r>
    </w:p>
    <w:p w14:paraId="2D1AC9E8" w14:textId="77777777" w:rsidR="00B208EB" w:rsidRDefault="00B208EB" w:rsidP="00B208EB">
      <w:pPr>
        <w:widowControl w:val="0"/>
        <w:jc w:val="both"/>
        <w:rPr>
          <w:szCs w:val="16"/>
        </w:rPr>
      </w:pPr>
      <w:r>
        <w:rPr>
          <w:rFonts w:ascii="TimesNewRomanPSMT" w:hAnsi="TimesNewRomanPSMT" w:cs="TimesNewRomanPSMT"/>
          <w:szCs w:val="16"/>
        </w:rPr>
        <w:t xml:space="preserve">The following section will briefly raise some questions about the </w:t>
      </w:r>
      <w:r w:rsidRPr="00885081">
        <w:rPr>
          <w:rStyle w:val="StyleBoldUnderline"/>
        </w:rPr>
        <w:t>rejection of the old security framework</w:t>
      </w:r>
      <w:r>
        <w:rPr>
          <w:rFonts w:ascii="TimesNewRomanPSMT" w:hAnsi="TimesNewRomanPSMT" w:cs="TimesNewRomanPSMT"/>
          <w:szCs w:val="16"/>
        </w:rPr>
        <w:t xml:space="preserve"> as it has been taken up by the most powerful institutions and states. </w:t>
      </w:r>
      <w:r w:rsidRPr="00885081">
        <w:rPr>
          <w:rStyle w:val="StyleBoldUnderline"/>
        </w:rPr>
        <w:t>Here we can begin to see the political limits to critical and emancipatory frameworks</w:t>
      </w:r>
      <w:r>
        <w:rPr>
          <w:rFonts w:ascii="TimesNewRomanPSMT" w:hAnsi="TimesNewRomanPSMT" w:cs="TimesNewRomanPSMT"/>
          <w:szCs w:val="16"/>
        </w:rPr>
        <w:t xml:space="preserve">. In an international system which is marked by great power inequalities between states, the </w:t>
      </w:r>
      <w:r>
        <w:rPr>
          <w:highlight w:val="yellow"/>
        </w:rPr>
        <w:t>rejection of the</w:t>
      </w:r>
      <w:r>
        <w:rPr>
          <w:rFonts w:ascii="TimesNewRomanPSMT" w:hAnsi="TimesNewRomanPSMT" w:cs="TimesNewRomanPSMT"/>
          <w:szCs w:val="16"/>
        </w:rPr>
        <w:t xml:space="preserve"> old narrow national </w:t>
      </w:r>
      <w:r w:rsidRPr="00885081">
        <w:rPr>
          <w:rStyle w:val="StyleBoldUnderline"/>
        </w:rPr>
        <w:t xml:space="preserve">interest-based </w:t>
      </w:r>
      <w:r w:rsidRPr="00885081">
        <w:rPr>
          <w:rStyle w:val="StyleBoldUnderline"/>
          <w:highlight w:val="yellow"/>
        </w:rPr>
        <w:t>security framework</w:t>
      </w:r>
      <w:r w:rsidRPr="00885081">
        <w:rPr>
          <w:rStyle w:val="StyleBoldUnderline"/>
        </w:rPr>
        <w:t xml:space="preserve"> </w:t>
      </w:r>
      <w:r>
        <w:rPr>
          <w:rFonts w:ascii="TimesNewRomanPSMT" w:hAnsi="TimesNewRomanPSMT" w:cs="TimesNewRomanPSMT"/>
          <w:szCs w:val="16"/>
        </w:rPr>
        <w:t xml:space="preserve">by major international institutions, </w:t>
      </w:r>
      <w:r w:rsidRPr="00885081">
        <w:rPr>
          <w:rStyle w:val="StyleBoldUnderline"/>
        </w:rPr>
        <w:t>and the adoption of</w:t>
      </w:r>
      <w:r>
        <w:rPr>
          <w:rFonts w:ascii="TimesNewRomanPSMT" w:hAnsi="TimesNewRomanPSMT" w:cs="TimesNewRomanPSMT"/>
          <w:szCs w:val="16"/>
        </w:rPr>
        <w:t xml:space="preserve"> ostensibly </w:t>
      </w:r>
      <w:r w:rsidRPr="00885081">
        <w:rPr>
          <w:rStyle w:val="StyleBoldUnderline"/>
        </w:rPr>
        <w:t>emancipatory policies</w:t>
      </w:r>
      <w:r>
        <w:rPr>
          <w:rFonts w:ascii="TimesNewRomanPSMT" w:hAnsi="TimesNewRomanPSMT" w:cs="TimesNewRomanPSMT"/>
          <w:szCs w:val="16"/>
        </w:rPr>
        <w:t xml:space="preserve"> and policy rhetoric, </w:t>
      </w:r>
      <w:r w:rsidRPr="00885081">
        <w:rPr>
          <w:rStyle w:val="StyleBoldUnderline"/>
          <w:highlight w:val="yellow"/>
        </w:rPr>
        <w:t xml:space="preserve">has the consequence of </w:t>
      </w:r>
      <w:proofErr w:type="spellStart"/>
      <w:r w:rsidRPr="00885081">
        <w:rPr>
          <w:rStyle w:val="Emphasis"/>
          <w:highlight w:val="yellow"/>
        </w:rPr>
        <w:t>problematising</w:t>
      </w:r>
      <w:proofErr w:type="spellEnd"/>
      <w:r w:rsidRPr="00885081">
        <w:rPr>
          <w:rStyle w:val="Emphasis"/>
          <w:highlight w:val="yellow"/>
        </w:rPr>
        <w:t xml:space="preserve"> weak or unstable states</w:t>
      </w:r>
      <w:r w:rsidRPr="00885081">
        <w:rPr>
          <w:rStyle w:val="StyleBoldUnderline"/>
          <w:highlight w:val="yellow"/>
        </w:rPr>
        <w:t xml:space="preserve"> and allowing international institutions or major states </w:t>
      </w:r>
      <w:r w:rsidRPr="00885081">
        <w:rPr>
          <w:rStyle w:val="Emphasis"/>
          <w:highlight w:val="yellow"/>
        </w:rPr>
        <w:t xml:space="preserve">a </w:t>
      </w:r>
      <w:r w:rsidRPr="00885081">
        <w:rPr>
          <w:rStyle w:val="Emphasis"/>
          <w:highlight w:val="yellow"/>
          <w:bdr w:val="single" w:sz="4" w:space="0" w:color="auto"/>
        </w:rPr>
        <w:t xml:space="preserve">more </w:t>
      </w:r>
      <w:proofErr w:type="spellStart"/>
      <w:r w:rsidRPr="00885081">
        <w:rPr>
          <w:rStyle w:val="Emphasis"/>
          <w:highlight w:val="yellow"/>
          <w:bdr w:val="single" w:sz="4" w:space="0" w:color="auto"/>
        </w:rPr>
        <w:t>interventionary</w:t>
      </w:r>
      <w:proofErr w:type="spellEnd"/>
      <w:r w:rsidRPr="00885081">
        <w:rPr>
          <w:rStyle w:val="Emphasis"/>
          <w:highlight w:val="yellow"/>
          <w:bdr w:val="single" w:sz="4" w:space="0" w:color="auto"/>
        </w:rPr>
        <w:t xml:space="preserve"> role</w:t>
      </w:r>
      <w:r>
        <w:rPr>
          <w:rFonts w:ascii="TimesNewRomanPSMT" w:hAnsi="TimesNewRomanPSMT" w:cs="TimesNewRomanPSMT"/>
          <w:szCs w:val="20"/>
        </w:rPr>
        <w:t xml:space="preserve">, yet </w:t>
      </w:r>
      <w:r w:rsidRPr="00885081">
        <w:rPr>
          <w:rStyle w:val="StyleBoldUnderline"/>
          <w:highlight w:val="yellow"/>
        </w:rPr>
        <w:t>without establishing mechanisms by which the citizens of states being intervened in might have any control over the agents or</w:t>
      </w:r>
      <w:r w:rsidRPr="009C634C">
        <w:rPr>
          <w:rStyle w:val="StyleBoldUnderline"/>
          <w:highlight w:val="yellow"/>
        </w:rPr>
        <w:t xml:space="preserve"> </w:t>
      </w:r>
      <w:r w:rsidRPr="00885081">
        <w:rPr>
          <w:rStyle w:val="StyleBoldUnderline"/>
          <w:highlight w:val="yellow"/>
        </w:rPr>
        <w:t>agencies of their emancipation</w:t>
      </w:r>
      <w:r>
        <w:rPr>
          <w:rFonts w:ascii="TimesNewRomanPSMT" w:hAnsi="TimesNewRomanPSMT" w:cs="TimesNewRomanPSMT"/>
          <w:szCs w:val="20"/>
          <w:highlight w:val="yellow"/>
        </w:rPr>
        <w:t>.</w:t>
      </w:r>
      <w:r>
        <w:rPr>
          <w:rFonts w:ascii="TimesNewRomanPSMT" w:hAnsi="TimesNewRomanPSMT" w:cs="TimesNewRomanPSMT"/>
          <w:szCs w:val="20"/>
        </w:rPr>
        <w:t xml:space="preserve"> </w:t>
      </w:r>
      <w:r w:rsidRPr="00885081">
        <w:rPr>
          <w:rStyle w:val="StyleBoldUnderline"/>
        </w:rPr>
        <w:t xml:space="preserve">Whatever the problems associated with the pluralist security framework </w:t>
      </w:r>
      <w:r w:rsidRPr="00885081">
        <w:rPr>
          <w:rStyle w:val="Emphasis"/>
          <w:highlight w:val="yellow"/>
          <w:bdr w:val="single" w:sz="4" w:space="0" w:color="auto"/>
        </w:rPr>
        <w:t>there were at least formal and clear demarcations</w:t>
      </w:r>
      <w:r>
        <w:rPr>
          <w:rFonts w:ascii="TimesNewRomanPSMT" w:hAnsi="TimesNewRomanPSMT" w:cs="TimesNewRomanPSMT"/>
          <w:szCs w:val="20"/>
          <w:highlight w:val="yellow"/>
        </w:rPr>
        <w:t xml:space="preserve">. </w:t>
      </w:r>
      <w:r w:rsidRPr="00885081">
        <w:rPr>
          <w:rStyle w:val="StyleBoldUnderline"/>
          <w:highlight w:val="yellow"/>
        </w:rPr>
        <w:t xml:space="preserve">This has the consequence of </w:t>
      </w:r>
      <w:r w:rsidRPr="00885081">
        <w:rPr>
          <w:rStyle w:val="Emphasis"/>
          <w:highlight w:val="yellow"/>
        </w:rPr>
        <w:t>entrenching international power inequalities</w:t>
      </w:r>
      <w:r w:rsidRPr="00885081">
        <w:rPr>
          <w:rStyle w:val="StyleBoldUnderline"/>
          <w:highlight w:val="yellow"/>
        </w:rPr>
        <w:t xml:space="preserve"> and allowing for a shift towards a hierarchical international order in which the citizens in weak or unstable states may arguably have even less freedom</w:t>
      </w:r>
      <w:r w:rsidRPr="00885081">
        <w:rPr>
          <w:rStyle w:val="StyleBoldUnderline"/>
        </w:rPr>
        <w:t xml:space="preserve"> or power </w:t>
      </w:r>
      <w:r w:rsidRPr="00885081">
        <w:rPr>
          <w:rStyle w:val="StyleBoldUnderline"/>
          <w:highlight w:val="yellow"/>
        </w:rPr>
        <w:t>than before</w:t>
      </w:r>
      <w:r>
        <w:rPr>
          <w:rFonts w:ascii="TimesNewRomanPSMT" w:hAnsi="TimesNewRomanPSMT" w:cs="TimesNewRomanPSMT"/>
          <w:szCs w:val="20"/>
        </w:rPr>
        <w:t xml:space="preserve">.  </w:t>
      </w:r>
      <w:r>
        <w:rPr>
          <w:rFonts w:ascii="TimesNewRomanPSMT" w:hAnsi="TimesNewRomanPSMT" w:cs="TimesNewRomanPSMT"/>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885081">
        <w:rPr>
          <w:rStyle w:val="StyleBoldUnderline"/>
        </w:rPr>
        <w:t xml:space="preserve">Duffield points out the </w:t>
      </w:r>
      <w:proofErr w:type="spellStart"/>
      <w:r w:rsidRPr="00885081">
        <w:rPr>
          <w:rStyle w:val="StyleBoldUnderline"/>
        </w:rPr>
        <w:t>depoliticising</w:t>
      </w:r>
      <w:proofErr w:type="spellEnd"/>
      <w:r w:rsidRPr="00885081">
        <w:rPr>
          <w:rStyle w:val="StyleBoldUnderline"/>
        </w:rPr>
        <w:t xml:space="preserve"> implications, drawing on examples in Mozambique and Afghanistan</w:t>
      </w:r>
      <w:r>
        <w:rPr>
          <w:rFonts w:ascii="TimesNewRomanPSMT" w:hAnsi="TimesNewRomanPSMT" w:cs="TimesNewRomanPSMT"/>
          <w:szCs w:val="20"/>
        </w:rPr>
        <w:t xml:space="preserve">.  </w:t>
      </w:r>
      <w:r w:rsidRPr="00885081">
        <w:rPr>
          <w:rStyle w:val="StyleBoldUnderline"/>
        </w:rPr>
        <w:t xml:space="preserve">Duffield also draws out the problems of the retreat from </w:t>
      </w:r>
      <w:proofErr w:type="spellStart"/>
      <w:r w:rsidRPr="00885081">
        <w:rPr>
          <w:rStyle w:val="StyleBoldUnderline"/>
        </w:rPr>
        <w:t>modernisation</w:t>
      </w:r>
      <w:proofErr w:type="spellEnd"/>
      <w:r w:rsidRPr="00885081">
        <w:rPr>
          <w:rStyle w:val="StyleBoldUnderline"/>
        </w:rPr>
        <w:t xml:space="preserve"> that is represented by sustainable development</w:t>
      </w:r>
      <w:r>
        <w:rPr>
          <w:rFonts w:ascii="TimesNewRomanPSMT" w:hAnsi="TimesNewRomanPSMT" w:cs="TimesNewRomanPSMT"/>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Pr>
          <w:rFonts w:ascii="TimesNewRomanPSMT" w:hAnsi="TimesNewRomanPSMT" w:cs="TimesNewRomanPSMT"/>
          <w:szCs w:val="16"/>
        </w:rPr>
        <w:t>labour</w:t>
      </w:r>
      <w:proofErr w:type="spellEnd"/>
      <w:r>
        <w:rPr>
          <w:rFonts w:ascii="TimesNewRomanPSMT" w:hAnsi="TimesNewRomanPSMT" w:cs="TimesNewRomanPSMT"/>
          <w:szCs w:val="16"/>
        </w:rPr>
        <w:t xml:space="preserve"> and so on – sustainable development aims to teach populations in poor states how to survive in the absence of any of this. </w:t>
      </w:r>
      <w:r w:rsidRPr="00885081">
        <w:rPr>
          <w:rStyle w:val="StyleBoldUnderline"/>
          <w:highlight w:val="yellow"/>
        </w:rPr>
        <w:t xml:space="preserve">Third world populations must be taught to be self-reliant, they will remain uninsured. Self-reliance of course means </w:t>
      </w:r>
      <w:r w:rsidRPr="00885081">
        <w:rPr>
          <w:rStyle w:val="Emphasis"/>
          <w:highlight w:val="yellow"/>
        </w:rPr>
        <w:t xml:space="preserve">the </w:t>
      </w:r>
      <w:r w:rsidRPr="00885081">
        <w:rPr>
          <w:rStyle w:val="Emphasis"/>
          <w:highlight w:val="yellow"/>
          <w:bdr w:val="single" w:sz="4" w:space="0" w:color="auto"/>
        </w:rPr>
        <w:t>condemnation of millions to</w:t>
      </w:r>
      <w:r>
        <w:rPr>
          <w:rFonts w:ascii="TimesNewRomanPSMT" w:hAnsi="TimesNewRomanPSMT" w:cs="TimesNewRomanPSMT"/>
          <w:szCs w:val="20"/>
          <w:highlight w:val="yellow"/>
          <w:u w:val="single"/>
          <w:bdr w:val="single" w:sz="4" w:space="0" w:color="auto" w:frame="1"/>
        </w:rPr>
        <w:t xml:space="preserve"> </w:t>
      </w:r>
      <w:r w:rsidRPr="00885081">
        <w:rPr>
          <w:rStyle w:val="Emphasis"/>
          <w:highlight w:val="yellow"/>
          <w:bdr w:val="single" w:sz="4" w:space="0" w:color="auto"/>
        </w:rPr>
        <w:t>a barbarous life of inhuman bare survival</w:t>
      </w:r>
      <w:r>
        <w:rPr>
          <w:rFonts w:ascii="TimesNewRomanPSMT" w:hAnsi="TimesNewRomanPSMT" w:cs="TimesNewRomanPSMT"/>
          <w:szCs w:val="20"/>
          <w:highlight w:val="yellow"/>
          <w:u w:val="single"/>
          <w:bdr w:val="single" w:sz="4" w:space="0" w:color="auto" w:frame="1"/>
        </w:rPr>
        <w:t>.</w:t>
      </w:r>
      <w:r>
        <w:rPr>
          <w:rFonts w:ascii="TimesNewRomanPSMT" w:hAnsi="TimesNewRomanPSMT" w:cs="TimesNewRomanPSMT"/>
          <w:szCs w:val="16"/>
        </w:rPr>
        <w:t xml:space="preserve"> Ironically, although sustainable development is celebrated by many on the left today, by leaving people to fend for themselves rather than developing a society wide system which can support people, </w:t>
      </w:r>
      <w:r w:rsidRPr="00885081">
        <w:rPr>
          <w:rStyle w:val="StyleBoldUnderline"/>
        </w:rPr>
        <w:t>sustainable development actually leads to a less human and humane system than that developed in modern capitalist states</w:t>
      </w:r>
      <w:r>
        <w:rPr>
          <w:rFonts w:ascii="TimesNewRomanPSMT" w:hAnsi="TimesNewRomanPSMT" w:cs="TimesNewRomanPSMT"/>
          <w:szCs w:val="20"/>
        </w:rPr>
        <w:t xml:space="preserve">. Duffield also describes how many of these problematic shifts are embodied in the contemporary concept of human security.  For Duffield, </w:t>
      </w:r>
      <w:r w:rsidRPr="00885081">
        <w:rPr>
          <w:rStyle w:val="StyleBoldUnderline"/>
        </w:rPr>
        <w:t xml:space="preserve">we can understand these shifts in terms of </w:t>
      </w:r>
      <w:proofErr w:type="spellStart"/>
      <w:r w:rsidRPr="00885081">
        <w:rPr>
          <w:rStyle w:val="StyleBoldUnderline"/>
        </w:rPr>
        <w:t>Foucauldian</w:t>
      </w:r>
      <w:proofErr w:type="spellEnd"/>
      <w:r w:rsidRPr="00885081">
        <w:rPr>
          <w:rStyle w:val="StyleBoldUnderline"/>
        </w:rPr>
        <w:t xml:space="preserve"> </w:t>
      </w:r>
      <w:proofErr w:type="spellStart"/>
      <w:r w:rsidRPr="00885081">
        <w:rPr>
          <w:rStyle w:val="StyleBoldUnderline"/>
        </w:rPr>
        <w:t>biopolitical</w:t>
      </w:r>
      <w:proofErr w:type="spellEnd"/>
      <w:r w:rsidRPr="00885081">
        <w:rPr>
          <w:rStyle w:val="StyleBoldUnderline"/>
        </w:rPr>
        <w:t xml:space="preserve"> framework</w:t>
      </w:r>
      <w:r>
        <w:rPr>
          <w:rFonts w:ascii="TimesNewRomanPSMT" w:hAnsi="TimesNewRomanPSMT" w:cs="TimesNewRomanPSMT"/>
          <w:szCs w:val="20"/>
        </w:rPr>
        <w:t xml:space="preserve">, which can be understood as </w:t>
      </w:r>
      <w:r w:rsidRPr="00885081">
        <w:rPr>
          <w:rStyle w:val="StyleBoldUnderline"/>
        </w:rPr>
        <w:t>a regulatory power that seeks to support life through intervening in the biological, social and economic processes that constitute a human population</w:t>
      </w:r>
      <w:r>
        <w:rPr>
          <w:rFonts w:ascii="TimesNewRomanPSMT" w:hAnsi="TimesNewRomanPSMT" w:cs="TimesNewRomanPSMT"/>
          <w:szCs w:val="20"/>
        </w:rPr>
        <w:t xml:space="preserve"> </w:t>
      </w:r>
      <w:r>
        <w:rPr>
          <w:rFonts w:ascii="TimesNewRomanPSMT" w:hAnsi="TimesNewRomanPSMT" w:cs="TimesNewRomanPSMT"/>
          <w:szCs w:val="16"/>
        </w:rPr>
        <w:t xml:space="preserve">(2007: 16). Sustainable development and human security are for Duffield technologies of security which aim to </w:t>
      </w:r>
      <w:r>
        <w:rPr>
          <w:rFonts w:ascii="TimesNewRomanPS-ItalicMT" w:hAnsi="TimesNewRomanPS-ItalicMT" w:cs="TimesNewRomanPS-ItalicMT"/>
          <w:i/>
          <w:iCs/>
          <w:szCs w:val="16"/>
        </w:rPr>
        <w:t xml:space="preserve">create </w:t>
      </w:r>
      <w:r>
        <w:rPr>
          <w:rFonts w:ascii="TimesNewRomanPSMT" w:hAnsi="TimesNewRomanPSMT" w:cs="TimesNewRomanPSMT"/>
          <w:szCs w:val="16"/>
        </w:rPr>
        <w:t>self-managing and self-reliant subjectivities in the third world, which can then survive in a situation of serious underdevelopment (or being uninsured as Duffield terms it) without</w:t>
      </w:r>
      <w:r>
        <w:rPr>
          <w:szCs w:val="16"/>
        </w:rPr>
        <w:t xml:space="preserve">  </w:t>
      </w:r>
      <w:r>
        <w:rPr>
          <w:rFonts w:ascii="TimesNewRomanPSMT" w:hAnsi="TimesNewRomanPSMT" w:cs="TimesNewRomanPSMT"/>
          <w:szCs w:val="16"/>
        </w:rPr>
        <w:t xml:space="preserve">causing security problems for the developed world. For Duffield this is all driven by a neoliberal project which seeks to control and manage uninsured populations globally. Radical critic Costas </w:t>
      </w:r>
      <w:proofErr w:type="spellStart"/>
      <w:r>
        <w:rPr>
          <w:rFonts w:ascii="TimesNewRomanPSMT" w:hAnsi="TimesNewRomanPSMT" w:cs="TimesNewRomanPSMT"/>
          <w:szCs w:val="16"/>
        </w:rPr>
        <w:t>Douzinas</w:t>
      </w:r>
      <w:proofErr w:type="spellEnd"/>
      <w:r>
        <w:rPr>
          <w:rFonts w:ascii="TimesNewRomanPSMT" w:hAnsi="TimesNewRomanPSMT" w:cs="TimesNewRomanPSMT"/>
          <w:szCs w:val="16"/>
        </w:rPr>
        <w:t xml:space="preserve"> (2007) also </w:t>
      </w:r>
      <w:proofErr w:type="spellStart"/>
      <w:r>
        <w:rPr>
          <w:rFonts w:ascii="TimesNewRomanPSMT" w:hAnsi="TimesNewRomanPSMT" w:cs="TimesNewRomanPSMT"/>
          <w:szCs w:val="16"/>
        </w:rPr>
        <w:t>criticises</w:t>
      </w:r>
      <w:proofErr w:type="spellEnd"/>
      <w:r>
        <w:rPr>
          <w:rFonts w:ascii="TimesNewRomanPSMT" w:hAnsi="TimesNewRomanPSMT" w:cs="TimesNewRomanPSMT"/>
          <w:szCs w:val="16"/>
        </w:rPr>
        <w:t xml:space="preserve"> new forms of cosmopolitanism such as human rights and interventions for human rights as a triumph of American hegemony.</w:t>
      </w:r>
      <w:r>
        <w:rPr>
          <w:szCs w:val="16"/>
        </w:rPr>
        <w:t xml:space="preserve">  Whilst we are in agreement with critics such as </w:t>
      </w:r>
      <w:proofErr w:type="spellStart"/>
      <w:r>
        <w:rPr>
          <w:szCs w:val="16"/>
        </w:rPr>
        <w:t>Douzinas</w:t>
      </w:r>
      <w:proofErr w:type="spellEnd"/>
      <w:r>
        <w:rPr>
          <w:szCs w:val="16"/>
        </w:rPr>
        <w:t xml:space="preserve"> and Duffield that </w:t>
      </w:r>
      <w:r w:rsidRPr="00E44429">
        <w:rPr>
          <w:rStyle w:val="StyleBoldUnderline"/>
          <w:highlight w:val="yellow"/>
        </w:rPr>
        <w:t>these new security frameworks cannot be empowering, and ultimately lead to more power for powerful states,</w:t>
      </w:r>
      <w:r>
        <w:rPr>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14:paraId="77C081B3" w14:textId="77777777" w:rsidR="00B208EB" w:rsidRDefault="00B208EB" w:rsidP="00B208EB">
      <w:pPr>
        <w:pStyle w:val="Heading3"/>
      </w:pPr>
      <w:proofErr w:type="spellStart"/>
      <w:r>
        <w:t>Neolib</w:t>
      </w:r>
      <w:proofErr w:type="spellEnd"/>
    </w:p>
    <w:p w14:paraId="2F3CA79D" w14:textId="77777777" w:rsidR="00B208EB" w:rsidRDefault="00B208EB" w:rsidP="00B208EB">
      <w:pPr>
        <w:pStyle w:val="Heading3"/>
        <w:pageBreakBefore w:val="0"/>
        <w:numPr>
          <w:ilvl w:val="0"/>
          <w:numId w:val="8"/>
        </w:numPr>
        <w:jc w:val="left"/>
      </w:pPr>
      <w:r>
        <w:t>Self Reinforcing</w:t>
      </w:r>
    </w:p>
    <w:p w14:paraId="44F707FA" w14:textId="77777777" w:rsidR="00B208EB" w:rsidRDefault="00B208EB" w:rsidP="00B208EB">
      <w:proofErr w:type="spellStart"/>
      <w:r w:rsidRPr="00F502EB">
        <w:t>Slavoj</w:t>
      </w:r>
      <w:proofErr w:type="spellEnd"/>
      <w:r w:rsidRPr="00F502EB">
        <w:t xml:space="preserve"> </w:t>
      </w:r>
      <w:proofErr w:type="spellStart"/>
      <w:r w:rsidRPr="00F502EB">
        <w:rPr>
          <w:rStyle w:val="StyleStyleBold12pt"/>
        </w:rPr>
        <w:t>Zizek</w:t>
      </w:r>
      <w:proofErr w:type="spellEnd"/>
      <w:r w:rsidRPr="00F502EB">
        <w:t xml:space="preserve">, a Slovenian philosopher, is professor at the European Graduate School and senior researcher at the University of Ljubljana. His most recent book is The Year of Dreaming Dangerously, from which this article is adapted, NOVEMBER </w:t>
      </w:r>
      <w:r w:rsidRPr="00F502EB">
        <w:rPr>
          <w:rStyle w:val="StyleStyleBold12pt"/>
        </w:rPr>
        <w:t>2012</w:t>
      </w:r>
      <w:r w:rsidRPr="00F502EB">
        <w:t>, “</w:t>
      </w:r>
      <w:r>
        <w:t xml:space="preserve"> </w:t>
      </w:r>
      <w:r w:rsidRPr="00F502EB">
        <w:t>Capitalism</w:t>
      </w:r>
      <w:r>
        <w:t xml:space="preserve"> </w:t>
      </w:r>
      <w:r w:rsidRPr="00F502EB">
        <w:t xml:space="preserve">How the left lost the argument”, </w:t>
      </w:r>
      <w:hyperlink r:id="rId25" w:history="1">
        <w:r w:rsidRPr="00F502EB">
          <w:t>http://www.foreignpolicy.com/articles/2012/10/08/capitalism</w:t>
        </w:r>
      </w:hyperlink>
      <w:r w:rsidRPr="00F502EB">
        <w:t>, KENTUCKY</w:t>
      </w:r>
    </w:p>
    <w:p w14:paraId="53F9E8C5" w14:textId="77777777" w:rsidR="00B208EB" w:rsidRDefault="00B208EB" w:rsidP="00B208EB"/>
    <w:p w14:paraId="3563BD6F" w14:textId="77777777" w:rsidR="00B208EB" w:rsidRPr="00B96862" w:rsidRDefault="00B208EB" w:rsidP="00B208EB">
      <w:pPr>
        <w:rPr>
          <w:rFonts w:ascii="Franklin Gothic Heavy" w:hAnsi="Franklin Gothic Heavy"/>
          <w:b/>
          <w:iCs/>
          <w:u w:val="single"/>
        </w:rPr>
      </w:pPr>
      <w:r w:rsidRPr="00B41C63">
        <w:rPr>
          <w:rStyle w:val="StyleBoldUnderline"/>
        </w:rPr>
        <w:t>One might think</w:t>
      </w:r>
      <w:r w:rsidRPr="00B41C63">
        <w:t xml:space="preserve"> that a</w:t>
      </w:r>
      <w:r>
        <w:t xml:space="preserve"> </w:t>
      </w:r>
      <w:r w:rsidRPr="00F502EB">
        <w:rPr>
          <w:rStyle w:val="StyleBoldUnderline"/>
          <w:highlight w:val="cyan"/>
        </w:rPr>
        <w:t xml:space="preserve">crisis </w:t>
      </w:r>
      <w:r w:rsidRPr="00B41C63">
        <w:rPr>
          <w:rStyle w:val="StyleBoldUnderline"/>
        </w:rPr>
        <w:t>brought</w:t>
      </w:r>
      <w:r w:rsidRPr="00B41C63">
        <w:t xml:space="preserve"> on </w:t>
      </w:r>
      <w:r w:rsidRPr="00B41C63">
        <w:rPr>
          <w:rStyle w:val="StyleBoldUnderline"/>
        </w:rPr>
        <w:t>by</w:t>
      </w:r>
      <w:r w:rsidRPr="00B41C63">
        <w:t xml:space="preserve"> rapacious, </w:t>
      </w:r>
      <w:r w:rsidRPr="00B41C63">
        <w:rPr>
          <w:rStyle w:val="StyleBoldUnderline"/>
        </w:rPr>
        <w:t xml:space="preserve">unregulated capitalism would have </w:t>
      </w:r>
      <w:r w:rsidRPr="00F502EB">
        <w:rPr>
          <w:rStyle w:val="StyleBoldUnderline"/>
          <w:highlight w:val="cyan"/>
        </w:rPr>
        <w:t xml:space="preserve">changed a few minds </w:t>
      </w:r>
      <w:r w:rsidRPr="006E59A0">
        <w:rPr>
          <w:rStyle w:val="StyleBoldUnderline"/>
        </w:rPr>
        <w:t>about the</w:t>
      </w:r>
      <w:r w:rsidRPr="006E59A0">
        <w:t xml:space="preserve"> fundamental </w:t>
      </w:r>
      <w:r w:rsidRPr="006E59A0">
        <w:rPr>
          <w:rStyle w:val="StyleBoldUnderline"/>
        </w:rPr>
        <w:t xml:space="preserve">nature of the global </w:t>
      </w:r>
      <w:r w:rsidRPr="00B41C63">
        <w:rPr>
          <w:rStyle w:val="StyleBoldUnderline"/>
        </w:rPr>
        <w:t>economy</w:t>
      </w:r>
      <w:r w:rsidRPr="00B41C63">
        <w:t xml:space="preserve">. </w:t>
      </w:r>
      <w:r w:rsidRPr="00B41C63">
        <w:rPr>
          <w:rStyle w:val="Emphasis"/>
        </w:rPr>
        <w:t xml:space="preserve">One would be </w:t>
      </w:r>
      <w:r w:rsidRPr="00F502EB">
        <w:rPr>
          <w:rStyle w:val="Emphasis"/>
          <w:highlight w:val="cyan"/>
        </w:rPr>
        <w:t>wrong</w:t>
      </w:r>
      <w:r>
        <w:t xml:space="preserve">. </w:t>
      </w:r>
      <w:r w:rsidRPr="00B41C63">
        <w:rPr>
          <w:rStyle w:val="StyleBoldUnderline"/>
        </w:rPr>
        <w:t>True, there is no lack of anti-capitalist sentiment in the world</w:t>
      </w:r>
      <w:r w:rsidRPr="00B41C63">
        <w:t xml:space="preserve"> today, particularly as a crisis brought on by the system's worst excesses continues to ravage the global economy. If anything, </w:t>
      </w:r>
      <w:r w:rsidRPr="00B41C63">
        <w:rPr>
          <w:rStyle w:val="Emphasis"/>
        </w:rPr>
        <w:t>we are witnessing an overload of critiques of</w:t>
      </w:r>
      <w:r w:rsidRPr="00B41C63">
        <w:t xml:space="preserve"> the horrors of </w:t>
      </w:r>
      <w:r w:rsidRPr="00B41C63">
        <w:rPr>
          <w:rStyle w:val="Emphasis"/>
        </w:rPr>
        <w:t>capitalism</w:t>
      </w:r>
      <w:r w:rsidRPr="00B41C63">
        <w:t>: Books, newspaper investigations, and TV reports abound, telling us of companies ruthlessly polluting our environment, corrupted bankers who continue to get fat</w:t>
      </w:r>
      <w:r w:rsidRPr="006E59A0">
        <w:t xml:space="preserve"> bonuses while their banks are bailed out by taxpayer money, and sweatshops where children</w:t>
      </w:r>
      <w:r>
        <w:t xml:space="preserve"> work overtime</w:t>
      </w:r>
      <w:r w:rsidRPr="00B41C63">
        <w:t xml:space="preserve">. </w:t>
      </w:r>
      <w:r w:rsidRPr="00B41C63">
        <w:rPr>
          <w:rStyle w:val="StyleBoldUnderline"/>
        </w:rPr>
        <w:t>Yet no matter how</w:t>
      </w:r>
      <w:r w:rsidRPr="00B41C63">
        <w:t xml:space="preserve"> grievous the abuse or how indicative of a </w:t>
      </w:r>
      <w:r w:rsidRPr="00B41C63">
        <w:rPr>
          <w:rStyle w:val="StyleBoldUnderline"/>
        </w:rPr>
        <w:t>larger,</w:t>
      </w:r>
      <w:r w:rsidRPr="00B41C63">
        <w:t xml:space="preserve"> more </w:t>
      </w:r>
      <w:r w:rsidRPr="00B41C63">
        <w:rPr>
          <w:rStyle w:val="StyleBoldUnderline"/>
        </w:rPr>
        <w:t>systemic failure</w:t>
      </w:r>
      <w:r w:rsidRPr="00B41C63">
        <w:rPr>
          <w:rStyle w:val="Emphasis"/>
        </w:rPr>
        <w:t>,</w:t>
      </w:r>
      <w:r w:rsidRPr="000E28A9">
        <w:rPr>
          <w:rStyle w:val="Emphasis"/>
          <w:highlight w:val="cyan"/>
        </w:rPr>
        <w:t xml:space="preserve"> there's</w:t>
      </w:r>
      <w:r w:rsidRPr="000E28A9">
        <w:rPr>
          <w:highlight w:val="cyan"/>
        </w:rPr>
        <w:t xml:space="preserve"> </w:t>
      </w:r>
      <w:r>
        <w:t xml:space="preserve">a </w:t>
      </w:r>
      <w:r w:rsidRPr="000E28A9">
        <w:rPr>
          <w:rStyle w:val="Emphasis"/>
          <w:highlight w:val="cyan"/>
        </w:rPr>
        <w:t>limit to how far</w:t>
      </w:r>
      <w:r w:rsidRPr="000E28A9">
        <w:rPr>
          <w:highlight w:val="cyan"/>
        </w:rPr>
        <w:t xml:space="preserve"> </w:t>
      </w:r>
      <w:r>
        <w:t xml:space="preserve">these </w:t>
      </w:r>
      <w:r w:rsidRPr="000E28A9">
        <w:rPr>
          <w:rStyle w:val="Emphasis"/>
          <w:highlight w:val="cyan"/>
        </w:rPr>
        <w:t>critiques go. The goal is</w:t>
      </w:r>
      <w:r w:rsidRPr="000E28A9">
        <w:rPr>
          <w:highlight w:val="cyan"/>
        </w:rPr>
        <w:t xml:space="preserve"> </w:t>
      </w:r>
      <w:r>
        <w:t xml:space="preserve">invariably </w:t>
      </w:r>
      <w:r w:rsidRPr="000E28A9">
        <w:rPr>
          <w:rStyle w:val="Emphasis"/>
          <w:highlight w:val="cyan"/>
        </w:rPr>
        <w:t>to democratize capitalism</w:t>
      </w:r>
      <w:r w:rsidRPr="000E28A9">
        <w:rPr>
          <w:highlight w:val="cyan"/>
        </w:rPr>
        <w:t xml:space="preserve"> </w:t>
      </w:r>
      <w:r>
        <w:t xml:space="preserve">in the name of fighting excesses and to extend democratic control of the economy through the pressure of more media scrutiny, parliamentary inquiries, harsher laws, and honest police investigations. What is never questioned is the bourgeois state of law upon which modern capitalism depends. This remains the sacred cow that even the most radical critics from the likes of Occupy Wall Street and the World Social Forum dare not </w:t>
      </w:r>
      <w:r w:rsidRPr="00B41C63">
        <w:t xml:space="preserve">touch. </w:t>
      </w:r>
      <w:r w:rsidRPr="00B41C63">
        <w:rPr>
          <w:rStyle w:val="StyleBoldUnderline"/>
        </w:rPr>
        <w:t>It's no wonder</w:t>
      </w:r>
      <w:r w:rsidRPr="00B41C63">
        <w:t xml:space="preserve">, then, that </w:t>
      </w:r>
      <w:r w:rsidRPr="00B41C63">
        <w:rPr>
          <w:rStyle w:val="StyleBoldUnderline"/>
        </w:rPr>
        <w:t xml:space="preserve">the </w:t>
      </w:r>
      <w:r w:rsidRPr="000247F0">
        <w:rPr>
          <w:rStyle w:val="StyleBoldUnderline"/>
          <w:highlight w:val="cyan"/>
        </w:rPr>
        <w:t>optimistic leftist</w:t>
      </w:r>
      <w:r w:rsidRPr="00B41C63">
        <w:rPr>
          <w:rStyle w:val="StyleBoldUnderline"/>
        </w:rPr>
        <w:t xml:space="preserve"> expectations </w:t>
      </w:r>
      <w:r w:rsidRPr="000E28A9">
        <w:rPr>
          <w:rStyle w:val="StyleBoldUnderline"/>
          <w:highlight w:val="cyan"/>
        </w:rPr>
        <w:t xml:space="preserve">that </w:t>
      </w:r>
      <w:r w:rsidRPr="00B41C63">
        <w:rPr>
          <w:rStyle w:val="StyleBoldUnderline"/>
        </w:rPr>
        <w:t xml:space="preserve">the ongoing </w:t>
      </w:r>
      <w:r w:rsidRPr="00B41C63">
        <w:rPr>
          <w:rStyle w:val="StyleBoldUnderline"/>
          <w:highlight w:val="cyan"/>
        </w:rPr>
        <w:t xml:space="preserve">crisis would </w:t>
      </w:r>
      <w:r w:rsidRPr="000E28A9">
        <w:rPr>
          <w:rStyle w:val="StyleBoldUnderline"/>
          <w:highlight w:val="cyan"/>
        </w:rPr>
        <w:t>be a sobering moment</w:t>
      </w:r>
      <w:r w:rsidRPr="000E28A9">
        <w:rPr>
          <w:highlight w:val="cyan"/>
        </w:rPr>
        <w:t xml:space="preserve"> </w:t>
      </w:r>
      <w:r>
        <w:t xml:space="preserve">-- the awakening from a dream -- </w:t>
      </w:r>
      <w:r w:rsidRPr="000E28A9">
        <w:rPr>
          <w:rStyle w:val="Emphasis"/>
          <w:highlight w:val="cyan"/>
        </w:rPr>
        <w:t>turned out to be dangerously shortsighted</w:t>
      </w:r>
      <w:r>
        <w:t xml:space="preserve">. The year </w:t>
      </w:r>
      <w:r w:rsidRPr="000247F0">
        <w:rPr>
          <w:rStyle w:val="StyleBoldUnderline"/>
        </w:rPr>
        <w:t>2011 was</w:t>
      </w:r>
      <w:r w:rsidRPr="000247F0">
        <w:t xml:space="preserve"> indeed one of </w:t>
      </w:r>
      <w:r w:rsidRPr="000247F0">
        <w:rPr>
          <w:rStyle w:val="StyleBoldUnderline"/>
        </w:rPr>
        <w:t>dreaming dangerously, of</w:t>
      </w:r>
      <w:r w:rsidRPr="000247F0">
        <w:t xml:space="preserve"> </w:t>
      </w:r>
      <w:r w:rsidRPr="000247F0">
        <w:rPr>
          <w:rStyle w:val="StyleBoldUnderline"/>
        </w:rPr>
        <w:t>the revival of radical emancipatory politics</w:t>
      </w:r>
      <w:r w:rsidRPr="000247F0">
        <w:t xml:space="preserve"> all around the world. A year later, every day brings new proof of how fragile and inconsistent the awakening actually was. The enthusiasm of the Arab Spring is mired in compromises and religious fundamentalism; </w:t>
      </w:r>
      <w:r w:rsidRPr="000247F0">
        <w:rPr>
          <w:rStyle w:val="StyleBoldUnderline"/>
        </w:rPr>
        <w:t>Occupy is losing momentum</w:t>
      </w:r>
      <w:r w:rsidRPr="000247F0">
        <w:t xml:space="preserve"> to such an extent that the police cleansing</w:t>
      </w:r>
      <w:r w:rsidRPr="00B41C63">
        <w:t xml:space="preserve"> of New York's </w:t>
      </w:r>
      <w:proofErr w:type="spellStart"/>
      <w:r w:rsidRPr="00B41C63">
        <w:t>Zuccotti</w:t>
      </w:r>
      <w:proofErr w:type="spellEnd"/>
      <w:r w:rsidRPr="00B41C63">
        <w:t xml:space="preserve"> Park even seemed like a blessing in disguise. </w:t>
      </w:r>
      <w:r w:rsidRPr="00B41C63">
        <w:rPr>
          <w:rStyle w:val="StyleBoldUnderline"/>
        </w:rPr>
        <w:t>It's the same story around the world</w:t>
      </w:r>
      <w:r w:rsidRPr="00B41C63">
        <w:t xml:space="preserve">: Nepal's Maoists seem outmaneuvered by the reactionary royalist forces; Venezuela's "Bolivarian" experiment is regressing further and further into caudillo-run populism; and even the most hopeful sign, Greece's anti-austerity movement, has lost energy after the electoral defeat of the leftist </w:t>
      </w:r>
      <w:proofErr w:type="spellStart"/>
      <w:r w:rsidRPr="00B41C63">
        <w:t>Syriza</w:t>
      </w:r>
      <w:proofErr w:type="spellEnd"/>
      <w:r w:rsidRPr="00B41C63">
        <w:t xml:space="preserve"> party. It now seems</w:t>
      </w:r>
      <w:r>
        <w:t xml:space="preserve"> that </w:t>
      </w:r>
      <w:r w:rsidRPr="000E28A9">
        <w:rPr>
          <w:rStyle w:val="Emphasis"/>
          <w:highlight w:val="cyan"/>
        </w:rPr>
        <w:t>the primary</w:t>
      </w:r>
      <w:r>
        <w:t xml:space="preserve"> political </w:t>
      </w:r>
      <w:r w:rsidRPr="000E28A9">
        <w:rPr>
          <w:rStyle w:val="Emphasis"/>
          <w:highlight w:val="cyan"/>
        </w:rPr>
        <w:t xml:space="preserve">effect of </w:t>
      </w:r>
      <w:r w:rsidRPr="00B41C63">
        <w:rPr>
          <w:rStyle w:val="Emphasis"/>
        </w:rPr>
        <w:t>the economic</w:t>
      </w:r>
      <w:r w:rsidRPr="000E28A9">
        <w:rPr>
          <w:rStyle w:val="Emphasis"/>
          <w:highlight w:val="cyan"/>
        </w:rPr>
        <w:t xml:space="preserve"> crisis was not the rise of the </w:t>
      </w:r>
      <w:r w:rsidRPr="00B41C63">
        <w:rPr>
          <w:rStyle w:val="Emphasis"/>
        </w:rPr>
        <w:t xml:space="preserve">radical </w:t>
      </w:r>
      <w:r w:rsidRPr="000E28A9">
        <w:rPr>
          <w:rStyle w:val="Emphasis"/>
          <w:highlight w:val="cyan"/>
        </w:rPr>
        <w:t xml:space="preserve">left, but </w:t>
      </w:r>
      <w:r w:rsidRPr="00B41C63">
        <w:rPr>
          <w:rStyle w:val="Emphasis"/>
        </w:rPr>
        <w:t xml:space="preserve">of </w:t>
      </w:r>
      <w:r w:rsidRPr="00B41C63">
        <w:rPr>
          <w:rStyle w:val="Emphasis"/>
          <w:highlight w:val="cyan"/>
        </w:rPr>
        <w:t>racis</w:t>
      </w:r>
      <w:r w:rsidRPr="00B41C63">
        <w:rPr>
          <w:rStyle w:val="Emphasis"/>
        </w:rPr>
        <w:t>t populis</w:t>
      </w:r>
      <w:r w:rsidRPr="00B41C63">
        <w:rPr>
          <w:rStyle w:val="Emphasis"/>
          <w:highlight w:val="cyan"/>
        </w:rPr>
        <w:t>m</w:t>
      </w:r>
      <w:r w:rsidRPr="00B41C63">
        <w:rPr>
          <w:rStyle w:val="Emphasis"/>
        </w:rPr>
        <w:t>, more</w:t>
      </w:r>
      <w:r w:rsidRPr="00B41C63">
        <w:rPr>
          <w:rStyle w:val="Emphasis"/>
          <w:highlight w:val="cyan"/>
        </w:rPr>
        <w:t xml:space="preserve"> </w:t>
      </w:r>
      <w:r w:rsidRPr="000E28A9">
        <w:rPr>
          <w:rStyle w:val="Emphasis"/>
          <w:highlight w:val="cyan"/>
        </w:rPr>
        <w:t xml:space="preserve">wars, </w:t>
      </w:r>
      <w:r w:rsidRPr="00B41C63">
        <w:rPr>
          <w:rStyle w:val="Emphasis"/>
        </w:rPr>
        <w:t>more</w:t>
      </w:r>
      <w:r w:rsidRPr="000E28A9">
        <w:rPr>
          <w:rStyle w:val="Emphasis"/>
          <w:highlight w:val="cyan"/>
        </w:rPr>
        <w:t xml:space="preserve"> poverty </w:t>
      </w:r>
      <w:r w:rsidRPr="00B41C63">
        <w:rPr>
          <w:rStyle w:val="Emphasis"/>
        </w:rPr>
        <w:t>in the poorest</w:t>
      </w:r>
      <w:r w:rsidRPr="00B41C63">
        <w:t xml:space="preserve"> </w:t>
      </w:r>
      <w:r>
        <w:t xml:space="preserve">Third </w:t>
      </w:r>
      <w:r w:rsidRPr="00B41C63">
        <w:t xml:space="preserve">World </w:t>
      </w:r>
      <w:r w:rsidRPr="00B41C63">
        <w:rPr>
          <w:rStyle w:val="Emphasis"/>
        </w:rPr>
        <w:t>countries, and widening divisions between rich and poor</w:t>
      </w:r>
      <w:r w:rsidRPr="00B41C63">
        <w:rPr>
          <w:rStyle w:val="StyleBoldUnderline"/>
        </w:rPr>
        <w:t xml:space="preserve">. For all </w:t>
      </w:r>
      <w:r w:rsidRPr="00B41C63">
        <w:t xml:space="preserve">that </w:t>
      </w:r>
      <w:r w:rsidRPr="00B41C63">
        <w:rPr>
          <w:rStyle w:val="StyleBoldUnderline"/>
        </w:rPr>
        <w:t xml:space="preserve">crises </w:t>
      </w:r>
      <w:r w:rsidRPr="00B41C63">
        <w:t>shatter people out of their complacency and make them question the fundamentals</w:t>
      </w:r>
      <w:r>
        <w:t xml:space="preserve"> of their lives, </w:t>
      </w:r>
      <w:r w:rsidRPr="000E28A9">
        <w:rPr>
          <w:rStyle w:val="StyleBoldUnderline"/>
          <w:highlight w:val="cyan"/>
        </w:rPr>
        <w:t>the first</w:t>
      </w:r>
      <w:r w:rsidRPr="000E28A9">
        <w:rPr>
          <w:highlight w:val="cyan"/>
        </w:rPr>
        <w:t xml:space="preserve"> </w:t>
      </w:r>
      <w:r>
        <w:t xml:space="preserve">spontaneous </w:t>
      </w:r>
      <w:r w:rsidRPr="000E28A9">
        <w:rPr>
          <w:rStyle w:val="StyleBoldUnderline"/>
          <w:highlight w:val="cyan"/>
        </w:rPr>
        <w:t xml:space="preserve">reaction is </w:t>
      </w:r>
      <w:r w:rsidRPr="000E28A9">
        <w:rPr>
          <w:rStyle w:val="Emphasis"/>
          <w:highlight w:val="cyan"/>
        </w:rPr>
        <w:t>not revolution but panic</w:t>
      </w:r>
      <w:r w:rsidRPr="00B41C63">
        <w:rPr>
          <w:rStyle w:val="Emphasis"/>
          <w:highlight w:val="cyan"/>
        </w:rPr>
        <w:t xml:space="preserve">, which leads to </w:t>
      </w:r>
      <w:r w:rsidRPr="00B41C63">
        <w:rPr>
          <w:rStyle w:val="Emphasis"/>
        </w:rPr>
        <w:t>a return to</w:t>
      </w:r>
      <w:r w:rsidRPr="00B41C63">
        <w:t xml:space="preserve"> basics: food and shel</w:t>
      </w:r>
      <w:r>
        <w:t xml:space="preserve">ter. </w:t>
      </w:r>
      <w:r w:rsidRPr="000E28A9">
        <w:rPr>
          <w:rStyle w:val="Emphasis"/>
          <w:highlight w:val="cyan"/>
        </w:rPr>
        <w:t xml:space="preserve">The </w:t>
      </w:r>
      <w:r w:rsidRPr="000247F0">
        <w:rPr>
          <w:rStyle w:val="Emphasis"/>
        </w:rPr>
        <w:t xml:space="preserve">core premises of </w:t>
      </w:r>
      <w:r w:rsidRPr="000E28A9">
        <w:rPr>
          <w:rStyle w:val="Emphasis"/>
          <w:highlight w:val="cyan"/>
        </w:rPr>
        <w:t xml:space="preserve">the ruling ideology </w:t>
      </w:r>
      <w:r w:rsidRPr="00B41C63">
        <w:rPr>
          <w:rStyle w:val="Emphasis"/>
        </w:rPr>
        <w:t>are not put into doubt. They are</w:t>
      </w:r>
      <w:r w:rsidRPr="00B41C63">
        <w:t xml:space="preserve"> even</w:t>
      </w:r>
      <w:r>
        <w:t xml:space="preserve"> </w:t>
      </w:r>
      <w:r w:rsidRPr="000E28A9">
        <w:rPr>
          <w:rStyle w:val="Emphasis"/>
          <w:highlight w:val="cyan"/>
        </w:rPr>
        <w:t>more violently asserted.</w:t>
      </w:r>
      <w:r>
        <w:rPr>
          <w:rStyle w:val="Emphasis"/>
          <w:highlight w:val="cyan"/>
        </w:rPr>
        <w:t xml:space="preserve"> </w:t>
      </w:r>
      <w:r>
        <w:t xml:space="preserve">Could we in fact be seeing the conditions for the further radicalization of capitalism? German philosopher Peter </w:t>
      </w:r>
      <w:proofErr w:type="spellStart"/>
      <w:r>
        <w:t>Sloterdijk</w:t>
      </w:r>
      <w:proofErr w:type="spellEnd"/>
      <w:r>
        <w:t xml:space="preserve"> once told me that, if there is a person alive to whom they will build monuments 100 years from now, it is Lee </w:t>
      </w:r>
      <w:proofErr w:type="spellStart"/>
      <w:r>
        <w:t>Kuan</w:t>
      </w:r>
      <w:proofErr w:type="spellEnd"/>
      <w:r>
        <w:t xml:space="preserve"> Yew, the Singaporean leader who did more than anyone else to promote and implement the marriage of capitalism and authoritarianism -- an arrangement he euphemistically referred to as "Asian values</w:t>
      </w:r>
      <w:r w:rsidRPr="00B41C63">
        <w:t xml:space="preserve">." </w:t>
      </w:r>
      <w:r w:rsidRPr="00B41C63">
        <w:rPr>
          <w:rStyle w:val="StyleBoldUnderline"/>
        </w:rPr>
        <w:t>The virus</w:t>
      </w:r>
      <w:r w:rsidRPr="00B41C63">
        <w:t xml:space="preserve"> of this </w:t>
      </w:r>
      <w:r w:rsidRPr="00B41C63">
        <w:rPr>
          <w:rStyle w:val="StyleBoldUnderline"/>
          <w:highlight w:val="cyan"/>
        </w:rPr>
        <w:t xml:space="preserve">authoritarian capitalism is </w:t>
      </w:r>
      <w:r w:rsidRPr="00B41C63">
        <w:rPr>
          <w:rStyle w:val="StyleBoldUnderline"/>
        </w:rPr>
        <w:t>slowly</w:t>
      </w:r>
      <w:r w:rsidRPr="00B41C63">
        <w:t xml:space="preserve"> but surely </w:t>
      </w:r>
      <w:r w:rsidRPr="00B41C63">
        <w:rPr>
          <w:rStyle w:val="StyleBoldUnderline"/>
          <w:highlight w:val="cyan"/>
        </w:rPr>
        <w:t>spreading around the globe</w:t>
      </w:r>
      <w:r w:rsidRPr="00B41C63">
        <w:rPr>
          <w:rStyle w:val="StyleBoldUnderline"/>
        </w:rPr>
        <w:t>,</w:t>
      </w:r>
      <w:r w:rsidRPr="00B41C63">
        <w:t xml:space="preserve"> </w:t>
      </w:r>
      <w:r w:rsidRPr="00B41C63">
        <w:rPr>
          <w:rStyle w:val="StyleBoldUnderline"/>
        </w:rPr>
        <w:t>nowhere more so than China</w:t>
      </w:r>
      <w:r w:rsidRPr="00B41C63">
        <w:t xml:space="preserve">. Faced with today's explosion </w:t>
      </w:r>
      <w:r w:rsidRPr="000247F0">
        <w:t xml:space="preserve">of </w:t>
      </w:r>
      <w:r w:rsidRPr="000247F0">
        <w:rPr>
          <w:rStyle w:val="Emphasis"/>
        </w:rPr>
        <w:t>capitalism</w:t>
      </w:r>
      <w:r w:rsidRPr="00B41C63">
        <w:rPr>
          <w:rStyle w:val="Emphasis"/>
          <w:highlight w:val="cyan"/>
        </w:rPr>
        <w:t xml:space="preserve"> in China</w:t>
      </w:r>
      <w:r w:rsidRPr="00B41C63">
        <w:t xml:space="preserve">, analysts often ask when political democracy as the "natural" political accompaniment of capitalism </w:t>
      </w:r>
      <w:r w:rsidRPr="00B41C63">
        <w:rPr>
          <w:rStyle w:val="Emphasis"/>
          <w:highlight w:val="cyan"/>
        </w:rPr>
        <w:t>will enforce itself.</w:t>
      </w:r>
      <w:r w:rsidRPr="00B41C63">
        <w:rPr>
          <w:rStyle w:val="Emphasis"/>
        </w:rPr>
        <w:t xml:space="preserve"> </w:t>
      </w:r>
      <w:r w:rsidRPr="00B41C63">
        <w:t>But what if the promised democratization never arrives? What if China's authoritarian capitalism is not a stop on the road</w:t>
      </w:r>
      <w:r>
        <w:t xml:space="preserve"> to further democratization, but the end state toward which the rest of the world is headed? Leon Trotsky once characterized tsarist Russia as "the vicious combination of the Asian knout [whip] and the European stock market," but the description applies even better to today's </w:t>
      </w:r>
      <w:r w:rsidRPr="00B41C63">
        <w:t xml:space="preserve">China. In </w:t>
      </w:r>
      <w:r w:rsidRPr="00B41C63">
        <w:rPr>
          <w:rStyle w:val="StyleBoldUnderline"/>
        </w:rPr>
        <w:t>the Chinese iteration</w:t>
      </w:r>
      <w:r w:rsidRPr="00B41C63">
        <w:t xml:space="preserve">, the </w:t>
      </w:r>
      <w:r w:rsidRPr="00B41C63">
        <w:rPr>
          <w:rStyle w:val="StyleBoldUnderline"/>
        </w:rPr>
        <w:t>combination may prove to be a more stable one than the democratic capitalist</w:t>
      </w:r>
      <w:r w:rsidRPr="00B41C63">
        <w:t xml:space="preserve"> model we have come to see as natural.</w:t>
      </w:r>
      <w:r>
        <w:t xml:space="preserve"> </w:t>
      </w:r>
      <w:r w:rsidRPr="000E28A9">
        <w:rPr>
          <w:rStyle w:val="Emphasis"/>
          <w:highlight w:val="cyan"/>
        </w:rPr>
        <w:t xml:space="preserve">The </w:t>
      </w:r>
      <w:r w:rsidRPr="00180A40">
        <w:rPr>
          <w:rStyle w:val="Emphasis"/>
        </w:rPr>
        <w:t xml:space="preserve">main </w:t>
      </w:r>
      <w:r w:rsidRPr="000E28A9">
        <w:rPr>
          <w:rStyle w:val="Emphasis"/>
          <w:highlight w:val="cyan"/>
        </w:rPr>
        <w:t xml:space="preserve">victim of </w:t>
      </w:r>
      <w:r w:rsidRPr="00B41C63">
        <w:rPr>
          <w:rStyle w:val="Emphasis"/>
        </w:rPr>
        <w:t>the ongoing</w:t>
      </w:r>
      <w:r w:rsidRPr="000E28A9">
        <w:rPr>
          <w:rStyle w:val="Emphasis"/>
          <w:highlight w:val="cyan"/>
        </w:rPr>
        <w:t xml:space="preserve"> crisis is</w:t>
      </w:r>
      <w:r>
        <w:t xml:space="preserve"> thus </w:t>
      </w:r>
      <w:r w:rsidRPr="000E28A9">
        <w:rPr>
          <w:rStyle w:val="Emphasis"/>
          <w:highlight w:val="cyan"/>
        </w:rPr>
        <w:t>not capitalism</w:t>
      </w:r>
      <w:r w:rsidRPr="00180A40">
        <w:rPr>
          <w:rStyle w:val="Emphasis"/>
        </w:rPr>
        <w:t xml:space="preserve">, which appears to be </w:t>
      </w:r>
      <w:r w:rsidRPr="000E28A9">
        <w:rPr>
          <w:rStyle w:val="Emphasis"/>
          <w:highlight w:val="cyan"/>
        </w:rPr>
        <w:t>evolving into</w:t>
      </w:r>
      <w:r w:rsidRPr="00B41C63">
        <w:rPr>
          <w:rStyle w:val="Emphasis"/>
        </w:rPr>
        <w:t xml:space="preserve"> </w:t>
      </w:r>
      <w:r w:rsidRPr="00B41C63">
        <w:rPr>
          <w:rStyle w:val="Emphasis"/>
          <w:highlight w:val="cyan"/>
        </w:rPr>
        <w:t>a</w:t>
      </w:r>
      <w:r w:rsidRPr="00B41C63">
        <w:rPr>
          <w:rStyle w:val="Emphasis"/>
        </w:rPr>
        <w:t xml:space="preserve">n even </w:t>
      </w:r>
      <w:r w:rsidRPr="000E28A9">
        <w:rPr>
          <w:rStyle w:val="Emphasis"/>
          <w:highlight w:val="cyan"/>
        </w:rPr>
        <w:t xml:space="preserve">more pervasive </w:t>
      </w:r>
      <w:r w:rsidRPr="00180A40">
        <w:rPr>
          <w:rStyle w:val="Emphasis"/>
        </w:rPr>
        <w:t>and pernicious</w:t>
      </w:r>
      <w:r w:rsidRPr="000E28A9">
        <w:rPr>
          <w:rStyle w:val="Emphasis"/>
          <w:highlight w:val="cyan"/>
        </w:rPr>
        <w:t xml:space="preserve"> form, but </w:t>
      </w:r>
      <w:r w:rsidRPr="00B41C63">
        <w:rPr>
          <w:rStyle w:val="Emphasis"/>
        </w:rPr>
        <w:t xml:space="preserve">democracy -- not to mention </w:t>
      </w:r>
      <w:r w:rsidRPr="000E28A9">
        <w:rPr>
          <w:rStyle w:val="Emphasis"/>
          <w:highlight w:val="cyan"/>
        </w:rPr>
        <w:t xml:space="preserve">the left, whose inability to offer a viable </w:t>
      </w:r>
      <w:r w:rsidRPr="00180A40">
        <w:rPr>
          <w:rStyle w:val="Emphasis"/>
        </w:rPr>
        <w:t>global</w:t>
      </w:r>
      <w:r w:rsidRPr="000E28A9">
        <w:rPr>
          <w:rStyle w:val="Emphasis"/>
          <w:highlight w:val="cyan"/>
        </w:rPr>
        <w:t xml:space="preserve"> alternative has </w:t>
      </w:r>
      <w:r w:rsidRPr="00B41C63">
        <w:rPr>
          <w:rStyle w:val="Emphasis"/>
        </w:rPr>
        <w:t>again</w:t>
      </w:r>
      <w:r w:rsidRPr="000E28A9">
        <w:rPr>
          <w:rStyle w:val="Emphasis"/>
          <w:highlight w:val="cyan"/>
        </w:rPr>
        <w:t xml:space="preserve"> been rendered visible to all.</w:t>
      </w:r>
      <w:r w:rsidRPr="000E28A9">
        <w:rPr>
          <w:highlight w:val="cyan"/>
        </w:rPr>
        <w:t xml:space="preserve"> </w:t>
      </w:r>
      <w:r>
        <w:t xml:space="preserve">It was the </w:t>
      </w:r>
      <w:r w:rsidRPr="00B41C63">
        <w:t xml:space="preserve">left that was effectively caught with its pants down. </w:t>
      </w:r>
      <w:r w:rsidRPr="00B41C63">
        <w:rPr>
          <w:rStyle w:val="Emphasis"/>
        </w:rPr>
        <w:t>It is almost as if this crisis were staged to demonstrate that the only solution to a failure of</w:t>
      </w:r>
      <w:r>
        <w:rPr>
          <w:rStyle w:val="Emphasis"/>
        </w:rPr>
        <w:t xml:space="preserve"> capitalism is more capitalism.</w:t>
      </w:r>
    </w:p>
    <w:p w14:paraId="4E672C6E" w14:textId="77777777" w:rsidR="00B208EB" w:rsidRPr="0002147A" w:rsidRDefault="00B208EB" w:rsidP="00B208EB">
      <w:pPr>
        <w:pStyle w:val="Heading4"/>
      </w:pPr>
      <w:r w:rsidRPr="0002147A">
        <w:t>Neoliberalism isn’t the root cause of war</w:t>
      </w:r>
    </w:p>
    <w:p w14:paraId="67206162" w14:textId="77777777" w:rsidR="00B208EB" w:rsidRPr="00A215B3" w:rsidRDefault="00B208EB" w:rsidP="00B208EB">
      <w:r w:rsidRPr="00584152">
        <w:rPr>
          <w:rStyle w:val="StyleStyleBold12pt"/>
        </w:rPr>
        <w:t xml:space="preserve">Roberts and </w:t>
      </w:r>
      <w:proofErr w:type="spellStart"/>
      <w:r w:rsidRPr="00584152">
        <w:rPr>
          <w:rStyle w:val="StyleStyleBold12pt"/>
        </w:rPr>
        <w:t>Sparke</w:t>
      </w:r>
      <w:proofErr w:type="spellEnd"/>
      <w:r w:rsidRPr="00584152">
        <w:rPr>
          <w:rStyle w:val="StyleStyleBold12pt"/>
        </w:rPr>
        <w:t xml:space="preserve"> 3</w:t>
      </w:r>
      <w:r w:rsidRPr="00A215B3">
        <w:t xml:space="preserve"> (Susan, Professor of Geography – University of Kentucky, and Matthew, Professor of Geography – University of Washington, “Neoliberal Geopolitics,” Antipode, 35(5), p. 886-897)</w:t>
      </w:r>
    </w:p>
    <w:p w14:paraId="6044DC3E" w14:textId="77777777" w:rsidR="00B208EB" w:rsidRPr="00A215B3" w:rsidRDefault="00B208EB" w:rsidP="00B208EB"/>
    <w:p w14:paraId="4CC22917" w14:textId="77777777" w:rsidR="00B208EB" w:rsidRPr="00A215B3" w:rsidRDefault="00B208EB" w:rsidP="00B208EB">
      <w:pPr>
        <w:rPr>
          <w:sz w:val="16"/>
        </w:rPr>
      </w:pPr>
      <w:r w:rsidRPr="00A215B3">
        <w:rPr>
          <w:sz w:val="16"/>
        </w:rPr>
        <w:t xml:space="preserve">Barnett’s work is our main example in this paper of a more widespread form of neoliberal geopolitics implicated in the war-making. </w:t>
      </w:r>
      <w:r w:rsidRPr="0002147A">
        <w:rPr>
          <w:rStyle w:val="StyleBoldUnderline"/>
          <w:highlight w:val="yellow"/>
        </w:rPr>
        <w:t>This geopolitical world vision</w:t>
      </w:r>
      <w:r w:rsidRPr="00A215B3">
        <w:rPr>
          <w:sz w:val="16"/>
        </w:rPr>
        <w:t xml:space="preserve">, we argue, </w:t>
      </w:r>
      <w:r w:rsidRPr="0002147A">
        <w:rPr>
          <w:rStyle w:val="StyleBoldUnderline"/>
          <w:highlight w:val="yellow"/>
        </w:rPr>
        <w:t>is closely connected to neoliberal idealism</w:t>
      </w:r>
      <w:r w:rsidRPr="00A215B3">
        <w:rPr>
          <w:sz w:val="16"/>
        </w:rPr>
        <w:t xml:space="preserve"> about the 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02147A">
        <w:rPr>
          <w:rStyle w:val="StyleBoldUnderline"/>
          <w:highlight w:val="yellow"/>
        </w:rPr>
        <w:t xml:space="preserve">Rather than making neoliberalism into a </w:t>
      </w:r>
      <w:r w:rsidRPr="0002147A">
        <w:rPr>
          <w:rStyle w:val="Emphasis"/>
          <w:highlight w:val="yellow"/>
        </w:rPr>
        <w:t>totalizing economic master narrative</w:t>
      </w:r>
      <w:r w:rsidRPr="00A215B3">
        <w:rPr>
          <w:sz w:val="16"/>
        </w:rPr>
        <w:t xml:space="preserve">, </w:t>
      </w:r>
      <w:r w:rsidRPr="0002147A">
        <w:rPr>
          <w:rStyle w:val="StyleBoldUnderline"/>
        </w:rPr>
        <w:t>we</w:t>
      </w:r>
      <w:r w:rsidRPr="00A215B3">
        <w:rPr>
          <w:sz w:val="16"/>
        </w:rPr>
        <w:t xml:space="preserve"> therefore </w:t>
      </w:r>
      <w:r w:rsidRPr="0002147A">
        <w:rPr>
          <w:rStyle w:val="StyleBoldUnderline"/>
        </w:rPr>
        <w:t>suggest that it is vital to examine its inter-articulation with certain dangerous supplements</w:t>
      </w:r>
      <w:r w:rsidRPr="00A215B3">
        <w:rPr>
          <w:sz w:val="16"/>
        </w:rPr>
        <w:t xml:space="preserve">, including, not least of all, the violence of American military force. </w:t>
      </w:r>
      <w:r w:rsidRPr="0002147A">
        <w:rPr>
          <w:rStyle w:val="StyleBoldUnderline"/>
          <w:highlight w:val="yellow"/>
        </w:rPr>
        <w:t>We are not arguing that the war is completely explainable in terms of neoliberalism</w:t>
      </w:r>
      <w:r w:rsidRPr="00A215B3">
        <w:rPr>
          <w:sz w:val="16"/>
          <w:highlight w:val="yellow"/>
        </w:rPr>
        <w:t xml:space="preserve">, </w:t>
      </w:r>
      <w:r w:rsidRPr="0002147A">
        <w:rPr>
          <w:rStyle w:val="StyleBoldUnderline"/>
          <w:highlight w:val="yellow"/>
        </w:rPr>
        <w:t>nor that neoliberalism is reducible to American imperialism</w:t>
      </w:r>
      <w:r w:rsidRPr="00A215B3">
        <w:rPr>
          <w:sz w:val="16"/>
        </w:rPr>
        <w:t>. Instead, the point is to explore how a certain globalist and economistic view of the world, one associated with neoliberalism, did service in legitimating the war while simultaneously finessing America’s all too obvious departure from the “end of the nation-state” storyline.</w:t>
      </w:r>
    </w:p>
    <w:p w14:paraId="4FAF26C7" w14:textId="77777777" w:rsidR="00B208EB" w:rsidRPr="00584152" w:rsidRDefault="00B208EB" w:rsidP="00B208EB">
      <w:r>
        <w:t>[Continues]</w:t>
      </w:r>
      <w:r w:rsidRPr="00A215B3">
        <w:rPr>
          <w:sz w:val="16"/>
        </w:rPr>
        <w:t xml:space="preserve">As we said at the start, we do not want to claim too much for </w:t>
      </w:r>
      <w:r w:rsidRPr="0002147A">
        <w:rPr>
          <w:rStyle w:val="StyleBoldUnderline"/>
          <w:highlight w:val="yellow"/>
        </w:rPr>
        <w:t>neoliberalism</w:t>
      </w:r>
      <w:r w:rsidRPr="00A215B3">
        <w:rPr>
          <w:sz w:val="16"/>
        </w:rPr>
        <w:t xml:space="preserve">. It </w:t>
      </w:r>
      <w:r w:rsidRPr="0002147A">
        <w:rPr>
          <w:rStyle w:val="StyleBoldUnderline"/>
          <w:highlight w:val="yellow"/>
        </w:rPr>
        <w:t>cannot explain everything</w:t>
      </w:r>
      <w:r w:rsidRPr="00A215B3">
        <w:rPr>
          <w:sz w:val="16"/>
        </w:rPr>
        <w:t xml:space="preserve">, </w:t>
      </w:r>
      <w:r w:rsidRPr="0002147A">
        <w:rPr>
          <w:rStyle w:val="StyleBoldUnderline"/>
          <w:highlight w:val="yellow"/>
        </w:rPr>
        <w:t>least of all the diverse brutalities of what happened in Iraq</w:t>
      </w:r>
      <w:r w:rsidRPr="00A215B3">
        <w:rPr>
          <w:sz w:val="16"/>
        </w:rPr>
        <w:t xml:space="preserve">. Moreover, </w:t>
      </w:r>
      <w:r w:rsidRPr="0002147A">
        <w:rPr>
          <w:rStyle w:val="StyleBoldUnderline"/>
          <w:highlight w:val="yellow"/>
        </w:rPr>
        <w:t xml:space="preserve">in connecting neoliberal norms to the vagaries of geopolitics, we risk </w:t>
      </w:r>
      <w:r w:rsidRPr="0002147A">
        <w:rPr>
          <w:rStyle w:val="Emphasis"/>
          <w:highlight w:val="yellow"/>
        </w:rPr>
        <w:t>corrupting the analytical purchase of neoliberalism</w:t>
      </w:r>
      <w:r w:rsidRPr="0002147A">
        <w:rPr>
          <w:rStyle w:val="StyleBoldUnderline"/>
        </w:rPr>
        <w:t xml:space="preserve"> on more clearly socioeconomic developments</w:t>
      </w:r>
      <w:r w:rsidRPr="00A215B3">
        <w:rPr>
          <w:sz w:val="16"/>
        </w:rPr>
        <w:t xml:space="preserve">. By the same token, we also risk obscuring the emergence of certain </w:t>
      </w:r>
      <w:proofErr w:type="spellStart"/>
      <w:r w:rsidRPr="00A215B3">
        <w:rPr>
          <w:sz w:val="16"/>
        </w:rPr>
        <w:t>nonmilitarist</w:t>
      </w:r>
      <w:proofErr w:type="spellEnd"/>
      <w:r w:rsidRPr="00A215B3">
        <w:rPr>
          <w:sz w:val="16"/>
        </w:rPr>
        <w:t xml:space="preserve"> </w:t>
      </w:r>
      <w:proofErr w:type="spellStart"/>
      <w:r w:rsidRPr="00A215B3">
        <w:rPr>
          <w:sz w:val="16"/>
        </w:rPr>
        <w:t>geoeconomic</w:t>
      </w:r>
      <w:proofErr w:type="spellEnd"/>
      <w:r w:rsidRPr="00A215B3">
        <w:rPr>
          <w:sz w:val="16"/>
        </w:rPr>
        <w:t xml:space="preserve"> visions of global and local space that have gone hand in hand with neoliberal globalization (see </w:t>
      </w:r>
      <w:proofErr w:type="spellStart"/>
      <w:r w:rsidRPr="00A215B3">
        <w:rPr>
          <w:sz w:val="16"/>
        </w:rPr>
        <w:t>Sparke</w:t>
      </w:r>
      <w:proofErr w:type="spellEnd"/>
      <w:r w:rsidRPr="00A215B3">
        <w:rPr>
          <w:sz w:val="16"/>
        </w:rPr>
        <w:t xml:space="preserve"> 1998, 2002; </w:t>
      </w:r>
      <w:proofErr w:type="spellStart"/>
      <w:r w:rsidRPr="00A215B3">
        <w:rPr>
          <w:sz w:val="16"/>
        </w:rPr>
        <w:t>Sparke</w:t>
      </w:r>
      <w:proofErr w:type="spellEnd"/>
      <w:r w:rsidRPr="00A215B3">
        <w:rPr>
          <w:sz w:val="16"/>
        </w:rPr>
        <w:t xml:space="preserv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14:paraId="0D6F8ED1" w14:textId="77777777" w:rsidR="00B208EB" w:rsidRDefault="00B208EB" w:rsidP="00B208EB"/>
    <w:p w14:paraId="0BC69855" w14:textId="77777777" w:rsidR="00B208EB" w:rsidRPr="005A6C15" w:rsidRDefault="00B208EB" w:rsidP="00B208EB"/>
    <w:p w14:paraId="2D87FE0C" w14:textId="1D22E44D" w:rsidR="00B208EB" w:rsidRDefault="00B208EB" w:rsidP="00B208EB">
      <w:pPr>
        <w:pStyle w:val="Heading1"/>
      </w:pPr>
      <w:r>
        <w:t>1NR</w:t>
      </w:r>
    </w:p>
    <w:p w14:paraId="354C7F6C" w14:textId="77777777" w:rsidR="005D72F8" w:rsidRPr="00F71DF5" w:rsidRDefault="005D72F8" w:rsidP="005D72F8">
      <w:pPr>
        <w:pStyle w:val="Heading3"/>
        <w:rPr>
          <w:rStyle w:val="StyleStyleBold12pt"/>
          <w:rFonts w:ascii="Times New Roman" w:hAnsi="Times New Roman" w:cs="Times New Roman"/>
          <w:b/>
          <w:sz w:val="26"/>
        </w:rPr>
      </w:pPr>
      <w:r w:rsidRPr="00F71DF5">
        <w:rPr>
          <w:rStyle w:val="StyleStyleBold12pt"/>
          <w:rFonts w:ascii="Times New Roman" w:hAnsi="Times New Roman" w:cs="Times New Roman"/>
          <w:b/>
          <w:sz w:val="26"/>
        </w:rPr>
        <w:t>2NC – Overview</w:t>
      </w:r>
    </w:p>
    <w:p w14:paraId="52C12494" w14:textId="77777777" w:rsidR="005D72F8" w:rsidRPr="00F71DF5" w:rsidRDefault="005D72F8" w:rsidP="005D72F8"/>
    <w:p w14:paraId="56A53381" w14:textId="77777777" w:rsidR="005D72F8" w:rsidRPr="00F71DF5" w:rsidRDefault="005D72F8" w:rsidP="005D72F8">
      <w:pPr>
        <w:pStyle w:val="Heading4"/>
        <w:rPr>
          <w:sz w:val="26"/>
        </w:rPr>
      </w:pPr>
      <w:r w:rsidRPr="00F71DF5">
        <w:rPr>
          <w:sz w:val="26"/>
        </w:rPr>
        <w:t>Econ decline causes global conflict - studies</w:t>
      </w:r>
    </w:p>
    <w:p w14:paraId="1AB5D1BA" w14:textId="77777777" w:rsidR="005D72F8" w:rsidRPr="00F71DF5" w:rsidRDefault="005D72F8" w:rsidP="005D72F8">
      <w:pPr>
        <w:rPr>
          <w:rFonts w:eastAsia="SimSun"/>
          <w:lang w:eastAsia="zh-CN"/>
        </w:rPr>
      </w:pPr>
      <w:r w:rsidRPr="00F71DF5">
        <w:rPr>
          <w:rStyle w:val="StyleStyleBold12pt"/>
        </w:rPr>
        <w:t>Royal 10</w:t>
      </w:r>
      <w:r w:rsidRPr="00F71DF5">
        <w:rPr>
          <w:rFonts w:eastAsia="SimSun"/>
          <w:lang w:eastAsia="zh-CN"/>
        </w:rPr>
        <w:t xml:space="preserve"> (</w:t>
      </w:r>
      <w:proofErr w:type="spellStart"/>
      <w:r w:rsidRPr="00F71DF5">
        <w:rPr>
          <w:rFonts w:eastAsia="SimSun"/>
          <w:lang w:eastAsia="zh-CN"/>
        </w:rPr>
        <w:t>Jedediah</w:t>
      </w:r>
      <w:proofErr w:type="spellEnd"/>
      <w:r w:rsidRPr="00F71DF5">
        <w:rPr>
          <w:rFonts w:eastAsia="SimSu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F71DF5">
        <w:rPr>
          <w:rFonts w:eastAsia="SimSun"/>
          <w:lang w:eastAsia="zh-CN"/>
        </w:rPr>
        <w:t>Brauer</w:t>
      </w:r>
      <w:proofErr w:type="spellEnd"/>
      <w:r w:rsidRPr="00F71DF5">
        <w:rPr>
          <w:rFonts w:eastAsia="SimSun"/>
          <w:lang w:eastAsia="zh-CN"/>
        </w:rPr>
        <w:t>, p. 213-215)</w:t>
      </w:r>
    </w:p>
    <w:p w14:paraId="4C3B9BB2" w14:textId="77777777" w:rsidR="005D72F8" w:rsidRPr="00F71DF5" w:rsidRDefault="005D72F8" w:rsidP="005D72F8">
      <w:pPr>
        <w:rPr>
          <w:rFonts w:eastAsia="SimSun"/>
          <w:sz w:val="12"/>
          <w:lang w:eastAsia="zh-CN"/>
        </w:rPr>
      </w:pPr>
      <w:r w:rsidRPr="00F71DF5">
        <w:rPr>
          <w:rFonts w:eastAsia="SimSun"/>
          <w:sz w:val="12"/>
          <w:lang w:eastAsia="zh-CN"/>
        </w:rPr>
        <w:t xml:space="preserve">Less intuitive is how periods of </w:t>
      </w:r>
      <w:r w:rsidRPr="00F71DF5">
        <w:rPr>
          <w:rStyle w:val="StyleBoldUnderline"/>
          <w:highlight w:val="yellow"/>
        </w:rPr>
        <w:t xml:space="preserve">economic decline </w:t>
      </w:r>
      <w:r w:rsidRPr="00F71DF5">
        <w:rPr>
          <w:rStyle w:val="StyleBoldUnderline"/>
        </w:rPr>
        <w:t>may</w:t>
      </w:r>
      <w:r w:rsidRPr="00F71DF5">
        <w:rPr>
          <w:rStyle w:val="StyleBoldUnderline"/>
          <w:highlight w:val="yellow"/>
        </w:rPr>
        <w:t xml:space="preserve"> </w:t>
      </w:r>
      <w:r w:rsidRPr="00F71DF5">
        <w:rPr>
          <w:rStyle w:val="Emphasis"/>
          <w:highlight w:val="yellow"/>
        </w:rPr>
        <w:t>increase</w:t>
      </w:r>
      <w:r w:rsidRPr="00F71DF5">
        <w:rPr>
          <w:rStyle w:val="Emphasis"/>
        </w:rPr>
        <w:t xml:space="preserve"> the likelihood of </w:t>
      </w:r>
      <w:r w:rsidRPr="00F71DF5">
        <w:rPr>
          <w:rStyle w:val="Emphasis"/>
          <w:highlight w:val="yellow"/>
        </w:rPr>
        <w:t>external conflict</w:t>
      </w:r>
      <w:r w:rsidRPr="00F71DF5">
        <w:rPr>
          <w:rFonts w:eastAsia="SimSun"/>
          <w:sz w:val="12"/>
          <w:lang w:eastAsia="zh-CN"/>
        </w:rPr>
        <w:t xml:space="preserve">. Political science literature has contributed a moderate degree of attention to the impact of economic decline and the security and </w:t>
      </w:r>
      <w:proofErr w:type="spellStart"/>
      <w:r w:rsidRPr="00F71DF5">
        <w:rPr>
          <w:rFonts w:eastAsia="SimSun"/>
          <w:sz w:val="12"/>
          <w:lang w:eastAsia="zh-CN"/>
        </w:rPr>
        <w:t>defence</w:t>
      </w:r>
      <w:proofErr w:type="spellEnd"/>
      <w:r w:rsidRPr="00F71DF5">
        <w:rPr>
          <w:rFonts w:eastAsia="SimSun"/>
          <w:sz w:val="12"/>
          <w:lang w:eastAsia="zh-CN"/>
        </w:rPr>
        <w:t xml:space="preserve"> </w:t>
      </w:r>
      <w:proofErr w:type="spellStart"/>
      <w:r w:rsidRPr="00F71DF5">
        <w:rPr>
          <w:rFonts w:eastAsia="SimSun"/>
          <w:sz w:val="12"/>
          <w:lang w:eastAsia="zh-CN"/>
        </w:rPr>
        <w:t>behaviour</w:t>
      </w:r>
      <w:proofErr w:type="spellEnd"/>
      <w:r w:rsidRPr="00F71DF5">
        <w:rPr>
          <w:rFonts w:eastAsia="SimSun"/>
          <w:sz w:val="12"/>
          <w:lang w:eastAsia="zh-CN"/>
        </w:rPr>
        <w:t xml:space="preserve"> of interdependent states. Research in this vein has been considered at systemic, dyadic and national levels. Several notable contributions follow. First, on the systemic level, </w:t>
      </w:r>
      <w:proofErr w:type="spellStart"/>
      <w:r w:rsidRPr="00F71DF5">
        <w:rPr>
          <w:rFonts w:eastAsia="SimSun"/>
          <w:sz w:val="12"/>
          <w:lang w:eastAsia="zh-CN"/>
        </w:rPr>
        <w:t>Pollins</w:t>
      </w:r>
      <w:proofErr w:type="spellEnd"/>
      <w:r w:rsidRPr="00F71DF5">
        <w:rPr>
          <w:rFonts w:eastAsia="SimSun"/>
          <w:sz w:val="12"/>
          <w:lang w:eastAsia="zh-CN"/>
        </w:rPr>
        <w:t xml:space="preserve"> (2008) advances </w:t>
      </w:r>
      <w:proofErr w:type="spellStart"/>
      <w:r w:rsidRPr="00F71DF5">
        <w:rPr>
          <w:rFonts w:eastAsia="SimSun"/>
          <w:sz w:val="12"/>
          <w:lang w:eastAsia="zh-CN"/>
        </w:rPr>
        <w:t>Modelski</w:t>
      </w:r>
      <w:proofErr w:type="spellEnd"/>
      <w:r w:rsidRPr="00F71DF5">
        <w:rPr>
          <w:rFonts w:eastAsia="SimSun"/>
          <w:sz w:val="12"/>
          <w:lang w:eastAsia="zh-CN"/>
        </w:rPr>
        <w:t xml:space="preserve"> and Thompson's (1996) work on leadership cycle theory, finding that </w:t>
      </w:r>
      <w:r w:rsidRPr="00F71DF5">
        <w:rPr>
          <w:rStyle w:val="StyleBoldUnderline"/>
        </w:rPr>
        <w:t xml:space="preserve">rhythms in the global economy are associated with the </w:t>
      </w:r>
      <w:r w:rsidRPr="00F71DF5">
        <w:rPr>
          <w:rStyle w:val="Emphasis"/>
        </w:rPr>
        <w:t xml:space="preserve">rise and </w:t>
      </w:r>
      <w:r w:rsidRPr="00F71DF5">
        <w:rPr>
          <w:rStyle w:val="Emphasis"/>
          <w:highlight w:val="yellow"/>
        </w:rPr>
        <w:t>fall of a</w:t>
      </w:r>
      <w:r w:rsidRPr="00F71DF5">
        <w:rPr>
          <w:rStyle w:val="Emphasis"/>
        </w:rPr>
        <w:t xml:space="preserve"> pre-eminent </w:t>
      </w:r>
      <w:r w:rsidRPr="00F71DF5">
        <w:rPr>
          <w:rStyle w:val="Emphasis"/>
          <w:highlight w:val="yellow"/>
        </w:rPr>
        <w:t xml:space="preserve">power </w:t>
      </w:r>
      <w:r w:rsidRPr="00F71DF5">
        <w:rPr>
          <w:rStyle w:val="Emphasis"/>
        </w:rPr>
        <w:t>and the</w:t>
      </w:r>
      <w:r w:rsidRPr="00F71DF5">
        <w:rPr>
          <w:rFonts w:eastAsia="SimSun"/>
          <w:sz w:val="12"/>
          <w:lang w:eastAsia="zh-CN"/>
        </w:rPr>
        <w:t xml:space="preserve"> often </w:t>
      </w:r>
      <w:r w:rsidRPr="00F71DF5">
        <w:rPr>
          <w:rStyle w:val="Emphasis"/>
          <w:highlight w:val="yellow"/>
        </w:rPr>
        <w:t>bloody transition</w:t>
      </w:r>
      <w:r w:rsidRPr="00F71DF5">
        <w:rPr>
          <w:rStyle w:val="StyleBoldUnderline"/>
        </w:rPr>
        <w:t xml:space="preserve"> from one pre-eminent leader to the next</w:t>
      </w:r>
      <w:r w:rsidRPr="00F71DF5">
        <w:rPr>
          <w:rFonts w:eastAsia="SimSun"/>
          <w:sz w:val="12"/>
          <w:lang w:eastAsia="zh-CN"/>
        </w:rPr>
        <w:t xml:space="preserve">. As such, exogenous shocks such as </w:t>
      </w:r>
      <w:r w:rsidRPr="00F71DF5">
        <w:rPr>
          <w:rStyle w:val="StyleBoldUnderline"/>
        </w:rPr>
        <w:t>economic crises could usher in a redistribution of relative power</w:t>
      </w:r>
      <w:r w:rsidRPr="00F71DF5">
        <w:rPr>
          <w:rFonts w:eastAsia="SimSun"/>
          <w:sz w:val="12"/>
          <w:lang w:eastAsia="zh-CN"/>
        </w:rPr>
        <w:t xml:space="preserve"> (see also Gilpin. 1981) that leads to uncertainty about power balances, </w:t>
      </w:r>
      <w:r w:rsidRPr="00F71DF5">
        <w:rPr>
          <w:rStyle w:val="StyleBoldUnderline"/>
          <w:highlight w:val="yellow"/>
        </w:rPr>
        <w:t xml:space="preserve">increasing the risk of </w:t>
      </w:r>
      <w:r w:rsidRPr="00F71DF5">
        <w:rPr>
          <w:rStyle w:val="Emphasis"/>
          <w:highlight w:val="yellow"/>
        </w:rPr>
        <w:t>miscalculation</w:t>
      </w:r>
      <w:r w:rsidRPr="00F71DF5">
        <w:rPr>
          <w:rFonts w:eastAsia="SimSun"/>
          <w:sz w:val="12"/>
          <w:lang w:eastAsia="zh-CN"/>
        </w:rPr>
        <w:t xml:space="preserve"> (</w:t>
      </w:r>
      <w:proofErr w:type="spellStart"/>
      <w:r w:rsidRPr="00F71DF5">
        <w:rPr>
          <w:rFonts w:eastAsia="SimSun"/>
          <w:sz w:val="12"/>
          <w:lang w:eastAsia="zh-CN"/>
        </w:rPr>
        <w:t>Feaver</w:t>
      </w:r>
      <w:proofErr w:type="spellEnd"/>
      <w:r w:rsidRPr="00F71DF5">
        <w:rPr>
          <w:rFonts w:eastAsia="SimSun"/>
          <w:sz w:val="12"/>
          <w:lang w:eastAsia="zh-CN"/>
        </w:rPr>
        <w:t xml:space="preserve">, 1995). Alternatively, </w:t>
      </w:r>
      <w:r w:rsidRPr="00F71DF5">
        <w:rPr>
          <w:rStyle w:val="StyleBoldUnderline"/>
        </w:rPr>
        <w:t xml:space="preserve">even a relatively certain </w:t>
      </w:r>
      <w:r w:rsidRPr="00F71DF5">
        <w:rPr>
          <w:rStyle w:val="StyleBoldUnderline"/>
          <w:highlight w:val="yellow"/>
        </w:rPr>
        <w:t>redistribution</w:t>
      </w:r>
      <w:r w:rsidRPr="00F71DF5">
        <w:rPr>
          <w:rStyle w:val="StyleBoldUnderline"/>
        </w:rPr>
        <w:t xml:space="preserve"> of power </w:t>
      </w:r>
      <w:r w:rsidRPr="00F71DF5">
        <w:rPr>
          <w:rStyle w:val="StyleBoldUnderline"/>
          <w:highlight w:val="yellow"/>
        </w:rPr>
        <w:t xml:space="preserve">could lead to </w:t>
      </w:r>
      <w:r w:rsidRPr="00F71DF5">
        <w:rPr>
          <w:rStyle w:val="StyleBoldUnderline"/>
        </w:rPr>
        <w:t xml:space="preserve">a permissive environment for </w:t>
      </w:r>
      <w:r w:rsidRPr="00F71DF5">
        <w:rPr>
          <w:rStyle w:val="StyleBoldUnderline"/>
          <w:highlight w:val="yellow"/>
        </w:rPr>
        <w:t>conflict</w:t>
      </w:r>
      <w:r w:rsidRPr="00F71DF5">
        <w:rPr>
          <w:rFonts w:eastAsia="SimSun"/>
          <w:sz w:val="12"/>
          <w:lang w:eastAsia="zh-CN"/>
        </w:rPr>
        <w:t xml:space="preserve"> as a rising power may seek to challenge a declining power (Werner. 1999). Separately, </w:t>
      </w:r>
      <w:proofErr w:type="spellStart"/>
      <w:r w:rsidRPr="00F71DF5">
        <w:rPr>
          <w:rFonts w:eastAsia="SimSun"/>
          <w:sz w:val="12"/>
          <w:lang w:eastAsia="zh-CN"/>
        </w:rPr>
        <w:t>Pollins</w:t>
      </w:r>
      <w:proofErr w:type="spellEnd"/>
      <w:r w:rsidRPr="00F71DF5">
        <w:rPr>
          <w:rFonts w:eastAsia="SimSun"/>
          <w:sz w:val="12"/>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F71DF5">
        <w:rPr>
          <w:rStyle w:val="StyleBoldUnderline"/>
        </w:rPr>
        <w:t>future expectation of trade' is a</w:t>
      </w:r>
      <w:r w:rsidRPr="00F71DF5">
        <w:rPr>
          <w:rFonts w:eastAsia="SimSun"/>
          <w:sz w:val="12"/>
          <w:lang w:eastAsia="zh-CN"/>
        </w:rPr>
        <w:t xml:space="preserve"> </w:t>
      </w:r>
      <w:r w:rsidRPr="00F71DF5">
        <w:rPr>
          <w:rStyle w:val="Emphasis"/>
        </w:rPr>
        <w:t>significant variable</w:t>
      </w:r>
      <w:r w:rsidRPr="00F71DF5">
        <w:rPr>
          <w:rStyle w:val="StyleBoldUnderline"/>
        </w:rPr>
        <w:t xml:space="preserve"> in understanding economic conditions and security </w:t>
      </w:r>
      <w:proofErr w:type="spellStart"/>
      <w:r w:rsidRPr="00F71DF5">
        <w:rPr>
          <w:rStyle w:val="StyleBoldUnderline"/>
        </w:rPr>
        <w:t>behaviour</w:t>
      </w:r>
      <w:proofErr w:type="spellEnd"/>
      <w:r w:rsidRPr="00F71DF5">
        <w:rPr>
          <w:rStyle w:val="StyleBoldUnderline"/>
        </w:rPr>
        <w:t xml:space="preserve"> of states</w:t>
      </w:r>
      <w:r w:rsidRPr="00F71DF5">
        <w:rPr>
          <w:rFonts w:eastAsia="SimSun"/>
          <w:sz w:val="12"/>
          <w:lang w:eastAsia="zh-CN"/>
        </w:rPr>
        <w:t xml:space="preserve">. He argues that interdependent states are likely to gain pacific benefits from trade so long as they have an optimistic view of future trade relations. However, </w:t>
      </w:r>
      <w:r w:rsidRPr="00F71DF5">
        <w:rPr>
          <w:rStyle w:val="StyleBoldUnderline"/>
        </w:rPr>
        <w:t>if the expectations of future trade decline</w:t>
      </w:r>
      <w:r w:rsidRPr="00F71DF5">
        <w:rPr>
          <w:rFonts w:eastAsia="SimSun"/>
          <w:sz w:val="12"/>
          <w:lang w:eastAsia="zh-CN"/>
        </w:rPr>
        <w:t xml:space="preserve">, particularly for difficult to replace items such as energy resources, </w:t>
      </w:r>
      <w:r w:rsidRPr="00F71DF5">
        <w:rPr>
          <w:rStyle w:val="StyleBoldUnderline"/>
        </w:rPr>
        <w:t>the likelihood for conflict increases</w:t>
      </w:r>
      <w:r w:rsidRPr="00F71DF5">
        <w:rPr>
          <w:rStyle w:val="Emphasis"/>
        </w:rPr>
        <w:t>,</w:t>
      </w:r>
      <w:r w:rsidRPr="00F71DF5">
        <w:rPr>
          <w:rStyle w:val="StyleBoldUnderline"/>
        </w:rPr>
        <w:t xml:space="preserve"> as states will be inclined to use force to gain access to those resources. Crises could</w:t>
      </w:r>
      <w:r w:rsidRPr="00F71DF5">
        <w:rPr>
          <w:rFonts w:eastAsia="SimSun"/>
          <w:sz w:val="12"/>
          <w:lang w:eastAsia="zh-CN"/>
        </w:rPr>
        <w:t xml:space="preserve"> potentially be the </w:t>
      </w:r>
      <w:r w:rsidRPr="00F71DF5">
        <w:rPr>
          <w:rStyle w:val="StyleBoldUnderline"/>
        </w:rPr>
        <w:t>trigger</w:t>
      </w:r>
      <w:r w:rsidRPr="00F71DF5">
        <w:rPr>
          <w:rFonts w:eastAsia="SimSun"/>
          <w:sz w:val="12"/>
          <w:lang w:eastAsia="zh-CN"/>
        </w:rPr>
        <w:t xml:space="preserve"> for </w:t>
      </w:r>
      <w:r w:rsidRPr="00F71DF5">
        <w:rPr>
          <w:rStyle w:val="StyleBoldUnderline"/>
        </w:rPr>
        <w:t>decreased trade expectations</w:t>
      </w:r>
      <w:r w:rsidRPr="00F71DF5">
        <w:rPr>
          <w:rFonts w:eastAsia="SimSun"/>
          <w:sz w:val="12"/>
          <w:lang w:eastAsia="zh-CN"/>
        </w:rPr>
        <w:t xml:space="preserve"> either on its own or because it triggers protectionist moves by interdependent states.4 Third, </w:t>
      </w:r>
      <w:r w:rsidRPr="00F71DF5">
        <w:rPr>
          <w:rStyle w:val="StyleBoldUnderline"/>
        </w:rPr>
        <w:t xml:space="preserve">others have considered the link between economic decline and external armed conflict at a national level. </w:t>
      </w:r>
      <w:proofErr w:type="spellStart"/>
      <w:r w:rsidRPr="00F71DF5">
        <w:rPr>
          <w:rStyle w:val="StyleBoldUnderline"/>
        </w:rPr>
        <w:t>Blomberg</w:t>
      </w:r>
      <w:proofErr w:type="spellEnd"/>
      <w:r w:rsidRPr="00F71DF5">
        <w:rPr>
          <w:rStyle w:val="StyleBoldUnderline"/>
        </w:rPr>
        <w:t xml:space="preserve"> and Hess</w:t>
      </w:r>
      <w:r w:rsidRPr="00F71DF5">
        <w:rPr>
          <w:rFonts w:eastAsia="SimSun"/>
          <w:sz w:val="12"/>
          <w:lang w:eastAsia="zh-CN"/>
        </w:rPr>
        <w:t xml:space="preserve"> (2002) </w:t>
      </w:r>
      <w:r w:rsidRPr="00F71DF5">
        <w:rPr>
          <w:rStyle w:val="StyleBoldUnderline"/>
        </w:rPr>
        <w:t>find a strong correlation between internal conflict and external conflict, particularly</w:t>
      </w:r>
      <w:r w:rsidRPr="00F71DF5">
        <w:rPr>
          <w:rStyle w:val="Emphasis"/>
        </w:rPr>
        <w:t xml:space="preserve"> </w:t>
      </w:r>
      <w:r w:rsidRPr="00F71DF5">
        <w:rPr>
          <w:rStyle w:val="StyleBoldUnderline"/>
        </w:rPr>
        <w:t>during</w:t>
      </w:r>
      <w:r w:rsidRPr="00F71DF5">
        <w:rPr>
          <w:rFonts w:eastAsia="SimSun"/>
          <w:sz w:val="12"/>
          <w:lang w:eastAsia="zh-CN"/>
        </w:rPr>
        <w:t xml:space="preserve"> periods of </w:t>
      </w:r>
      <w:r w:rsidRPr="00F71DF5">
        <w:rPr>
          <w:rStyle w:val="StyleBoldUnderline"/>
        </w:rPr>
        <w:t>economic downturn</w:t>
      </w:r>
      <w:r w:rsidRPr="00F71DF5">
        <w:rPr>
          <w:rFonts w:eastAsia="SimSun"/>
          <w:sz w:val="12"/>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F71DF5">
        <w:rPr>
          <w:rFonts w:eastAsia="SimSun"/>
          <w:sz w:val="12"/>
          <w:lang w:eastAsia="zh-CN"/>
        </w:rPr>
        <w:t>favour</w:t>
      </w:r>
      <w:proofErr w:type="spellEnd"/>
      <w:r w:rsidRPr="00F71DF5">
        <w:rPr>
          <w:rFonts w:eastAsia="SimSun"/>
          <w:sz w:val="12"/>
          <w:lang w:eastAsia="zh-CN"/>
        </w:rPr>
        <w:t xml:space="preserve">. Moreover, the </w:t>
      </w:r>
      <w:r w:rsidRPr="00F71DF5">
        <w:rPr>
          <w:rStyle w:val="StyleBoldUnderline"/>
        </w:rPr>
        <w:t>presence of a recession tends to amplify the extent to which international and external conflicts self-reinforce each other</w:t>
      </w:r>
      <w:r w:rsidRPr="00F71DF5">
        <w:rPr>
          <w:rFonts w:eastAsia="SimSun"/>
          <w:sz w:val="12"/>
          <w:lang w:eastAsia="zh-CN"/>
        </w:rPr>
        <w:t>. (</w:t>
      </w:r>
      <w:proofErr w:type="spellStart"/>
      <w:r w:rsidRPr="00F71DF5">
        <w:rPr>
          <w:rFonts w:eastAsia="SimSun"/>
          <w:sz w:val="12"/>
          <w:lang w:eastAsia="zh-CN"/>
        </w:rPr>
        <w:t>Blomberg</w:t>
      </w:r>
      <w:proofErr w:type="spellEnd"/>
      <w:r w:rsidRPr="00F71DF5">
        <w:rPr>
          <w:rFonts w:eastAsia="SimSun"/>
          <w:sz w:val="12"/>
          <w:lang w:eastAsia="zh-CN"/>
        </w:rPr>
        <w:t xml:space="preserve"> &amp; Hess, 2002. p. 89) </w:t>
      </w:r>
      <w:r w:rsidRPr="00F71DF5">
        <w:rPr>
          <w:rStyle w:val="StyleBoldUnderline"/>
        </w:rPr>
        <w:t>Economic decline has</w:t>
      </w:r>
      <w:r w:rsidRPr="00F71DF5">
        <w:rPr>
          <w:rFonts w:eastAsia="SimSun"/>
          <w:sz w:val="12"/>
          <w:lang w:eastAsia="zh-CN"/>
        </w:rPr>
        <w:t xml:space="preserve"> also </w:t>
      </w:r>
      <w:r w:rsidRPr="00F71DF5">
        <w:rPr>
          <w:rStyle w:val="StyleBoldUnderline"/>
        </w:rPr>
        <w:t xml:space="preserve">been linked with an </w:t>
      </w:r>
      <w:r w:rsidRPr="00F71DF5">
        <w:rPr>
          <w:rStyle w:val="Emphasis"/>
        </w:rPr>
        <w:t>increase in the likelihood of terrorism</w:t>
      </w:r>
      <w:r w:rsidRPr="00F71DF5">
        <w:rPr>
          <w:rFonts w:eastAsia="SimSun"/>
          <w:sz w:val="12"/>
          <w:lang w:eastAsia="zh-CN"/>
        </w:rPr>
        <w:t xml:space="preserve"> (</w:t>
      </w:r>
      <w:proofErr w:type="spellStart"/>
      <w:r w:rsidRPr="00F71DF5">
        <w:rPr>
          <w:rFonts w:eastAsia="SimSun"/>
          <w:sz w:val="12"/>
          <w:lang w:eastAsia="zh-CN"/>
        </w:rPr>
        <w:t>Blomberg</w:t>
      </w:r>
      <w:proofErr w:type="spellEnd"/>
      <w:r w:rsidRPr="00F71DF5">
        <w:rPr>
          <w:rFonts w:eastAsia="SimSun"/>
          <w:sz w:val="12"/>
          <w:lang w:eastAsia="zh-CN"/>
        </w:rPr>
        <w:t xml:space="preserve">, Hess, &amp; </w:t>
      </w:r>
      <w:proofErr w:type="spellStart"/>
      <w:r w:rsidRPr="00F71DF5">
        <w:rPr>
          <w:rFonts w:eastAsia="SimSun"/>
          <w:sz w:val="12"/>
          <w:lang w:eastAsia="zh-CN"/>
        </w:rPr>
        <w:t>Weerapana</w:t>
      </w:r>
      <w:proofErr w:type="spellEnd"/>
      <w:r w:rsidRPr="00F71DF5">
        <w:rPr>
          <w:rFonts w:eastAsia="SimSun"/>
          <w:sz w:val="12"/>
          <w:lang w:eastAsia="zh-CN"/>
        </w:rPr>
        <w:t xml:space="preserve">, 2004), which has the capacity to spill across borders and lead to external tensions. Furthermore, crises generally reduce the popularity of a sitting government. </w:t>
      </w:r>
      <w:r w:rsidRPr="00F71DF5">
        <w:rPr>
          <w:rStyle w:val="Emphasis"/>
          <w:highlight w:val="yellow"/>
        </w:rPr>
        <w:t>"Diversionary theory"</w:t>
      </w:r>
      <w:r w:rsidRPr="00F71DF5">
        <w:rPr>
          <w:rStyle w:val="StyleBoldUnderline"/>
          <w:highlight w:val="yellow"/>
        </w:rPr>
        <w:t xml:space="preserve"> </w:t>
      </w:r>
      <w:r w:rsidRPr="00F71DF5">
        <w:rPr>
          <w:rStyle w:val="StyleBoldUnderline"/>
        </w:rPr>
        <w:t>suggests</w:t>
      </w:r>
      <w:r w:rsidRPr="00F71DF5">
        <w:rPr>
          <w:rFonts w:eastAsia="SimSun"/>
          <w:sz w:val="12"/>
          <w:lang w:eastAsia="zh-CN"/>
        </w:rPr>
        <w:t xml:space="preserve"> that, </w:t>
      </w:r>
      <w:r w:rsidRPr="00F71DF5">
        <w:rPr>
          <w:rStyle w:val="StyleBoldUnderline"/>
        </w:rPr>
        <w:t xml:space="preserve">when facing unpopularity arising </w:t>
      </w:r>
      <w:r w:rsidRPr="00F71DF5">
        <w:rPr>
          <w:rStyle w:val="StyleBoldUnderline"/>
          <w:highlight w:val="yellow"/>
        </w:rPr>
        <w:t>from economic decline</w:t>
      </w:r>
      <w:r w:rsidRPr="00F71DF5">
        <w:rPr>
          <w:rFonts w:eastAsia="SimSun"/>
          <w:sz w:val="12"/>
          <w:lang w:eastAsia="zh-CN"/>
        </w:rPr>
        <w:t xml:space="preserve">, sitting </w:t>
      </w:r>
      <w:r w:rsidRPr="00F71DF5">
        <w:rPr>
          <w:rStyle w:val="StyleBoldUnderline"/>
          <w:highlight w:val="yellow"/>
        </w:rPr>
        <w:t>governments</w:t>
      </w:r>
      <w:r w:rsidRPr="00F71DF5">
        <w:rPr>
          <w:rStyle w:val="StyleBoldUnderline"/>
        </w:rPr>
        <w:t xml:space="preserve"> have increased incentives to </w:t>
      </w:r>
      <w:r w:rsidRPr="00F71DF5">
        <w:rPr>
          <w:rStyle w:val="StyleBoldUnderline"/>
          <w:highlight w:val="yellow"/>
        </w:rPr>
        <w:t>fabricate</w:t>
      </w:r>
      <w:r w:rsidRPr="00F71DF5">
        <w:rPr>
          <w:rStyle w:val="StyleBoldUnderline"/>
        </w:rPr>
        <w:t xml:space="preserve"> external</w:t>
      </w:r>
      <w:r w:rsidRPr="00F71DF5">
        <w:rPr>
          <w:rStyle w:val="Emphasis"/>
        </w:rPr>
        <w:t xml:space="preserve"> </w:t>
      </w:r>
      <w:r w:rsidRPr="00F71DF5">
        <w:rPr>
          <w:rStyle w:val="StyleBoldUnderline"/>
          <w:highlight w:val="yellow"/>
        </w:rPr>
        <w:t>military conflicts to create a 'rally around the flag'</w:t>
      </w:r>
      <w:r w:rsidRPr="00F71DF5">
        <w:rPr>
          <w:rFonts w:eastAsia="SimSun"/>
          <w:sz w:val="12"/>
          <w:lang w:eastAsia="zh-CN"/>
        </w:rPr>
        <w:t xml:space="preserve"> </w:t>
      </w:r>
      <w:r w:rsidRPr="00F71DF5">
        <w:rPr>
          <w:rStyle w:val="StyleBoldUnderline"/>
          <w:highlight w:val="yellow"/>
        </w:rPr>
        <w:t>effect</w:t>
      </w:r>
      <w:r w:rsidRPr="00F71DF5">
        <w:rPr>
          <w:rFonts w:eastAsia="SimSun"/>
          <w:sz w:val="12"/>
          <w:lang w:eastAsia="zh-CN"/>
        </w:rPr>
        <w:t xml:space="preserve">. Wang (1996), </w:t>
      </w:r>
      <w:proofErr w:type="spellStart"/>
      <w:r w:rsidRPr="00F71DF5">
        <w:rPr>
          <w:rFonts w:eastAsia="SimSun"/>
          <w:sz w:val="12"/>
          <w:lang w:eastAsia="zh-CN"/>
        </w:rPr>
        <w:t>DeRouen</w:t>
      </w:r>
      <w:proofErr w:type="spellEnd"/>
      <w:r w:rsidRPr="00F71DF5">
        <w:rPr>
          <w:rFonts w:eastAsia="SimSun"/>
          <w:sz w:val="12"/>
          <w:lang w:eastAsia="zh-CN"/>
        </w:rPr>
        <w:t xml:space="preserve"> (1995). and </w:t>
      </w:r>
      <w:proofErr w:type="spellStart"/>
      <w:r w:rsidRPr="00F71DF5">
        <w:rPr>
          <w:rFonts w:eastAsia="SimSun"/>
          <w:sz w:val="12"/>
          <w:lang w:eastAsia="zh-CN"/>
        </w:rPr>
        <w:t>Blomberg</w:t>
      </w:r>
      <w:proofErr w:type="spellEnd"/>
      <w:r w:rsidRPr="00F71DF5">
        <w:rPr>
          <w:rFonts w:eastAsia="SimSun"/>
          <w:sz w:val="12"/>
          <w:lang w:eastAsia="zh-CN"/>
        </w:rPr>
        <w:t xml:space="preserve">, Hess, and Thacker (2006) find supporting evidence showing that economic decline and use of force are at least indirectly correlated. </w:t>
      </w:r>
      <w:proofErr w:type="spellStart"/>
      <w:r w:rsidRPr="00F71DF5">
        <w:rPr>
          <w:rFonts w:eastAsia="SimSun"/>
          <w:sz w:val="12"/>
          <w:lang w:eastAsia="zh-CN"/>
        </w:rPr>
        <w:t>Gelpi</w:t>
      </w:r>
      <w:proofErr w:type="spellEnd"/>
      <w:r w:rsidRPr="00F71DF5">
        <w:rPr>
          <w:rFonts w:eastAsia="SimSun"/>
          <w:sz w:val="12"/>
          <w:lang w:eastAsia="zh-CN"/>
        </w:rPr>
        <w:t xml:space="preserve"> (1997), Miller (1999), and Kisangani and Pickering (2009) suggest that </w:t>
      </w:r>
      <w:r w:rsidRPr="00F71DF5">
        <w:rPr>
          <w:rStyle w:val="StyleBoldUnderline"/>
        </w:rPr>
        <w:t>the tendency towards diversionary tactics are greater for democratic states</w:t>
      </w:r>
      <w:r w:rsidRPr="00F71DF5">
        <w:rPr>
          <w:rFonts w:eastAsia="SimSun"/>
          <w:sz w:val="12"/>
          <w:lang w:eastAsia="zh-CN"/>
        </w:rPr>
        <w:t xml:space="preserve"> than autocratic states, due to the fact that democratic leaders are generally more susceptible to being removed from office due to lack of domestic support. </w:t>
      </w:r>
      <w:proofErr w:type="spellStart"/>
      <w:r w:rsidRPr="00F71DF5">
        <w:rPr>
          <w:rFonts w:eastAsia="SimSun"/>
          <w:sz w:val="12"/>
          <w:lang w:eastAsia="zh-CN"/>
        </w:rPr>
        <w:t>DeRouen</w:t>
      </w:r>
      <w:proofErr w:type="spellEnd"/>
      <w:r w:rsidRPr="00F71DF5">
        <w:rPr>
          <w:rFonts w:eastAsia="SimSun"/>
          <w:sz w:val="12"/>
          <w:lang w:eastAsia="zh-CN"/>
        </w:rPr>
        <w:t xml:space="preserve"> (2000) has provided evidence showing that </w:t>
      </w:r>
      <w:r w:rsidRPr="00F71DF5">
        <w:rPr>
          <w:rStyle w:val="StyleBoldUnderline"/>
          <w:highlight w:val="yellow"/>
        </w:rPr>
        <w:t xml:space="preserve">periods of weak economic performance </w:t>
      </w:r>
      <w:r w:rsidRPr="00F71DF5">
        <w:rPr>
          <w:rStyle w:val="StyleBoldUnderline"/>
        </w:rPr>
        <w:t xml:space="preserve">in the </w:t>
      </w:r>
      <w:r w:rsidRPr="00F71DF5">
        <w:rPr>
          <w:rStyle w:val="Emphasis"/>
        </w:rPr>
        <w:t>U</w:t>
      </w:r>
      <w:r w:rsidRPr="00F71DF5">
        <w:rPr>
          <w:rFonts w:eastAsia="SimSun"/>
          <w:sz w:val="12"/>
          <w:lang w:eastAsia="zh-CN"/>
        </w:rPr>
        <w:t xml:space="preserve">nited </w:t>
      </w:r>
      <w:r w:rsidRPr="00F71DF5">
        <w:rPr>
          <w:rStyle w:val="Emphasis"/>
        </w:rPr>
        <w:t>S</w:t>
      </w:r>
      <w:r w:rsidRPr="00F71DF5">
        <w:rPr>
          <w:rFonts w:eastAsia="SimSun"/>
          <w:sz w:val="12"/>
          <w:lang w:eastAsia="zh-CN"/>
        </w:rPr>
        <w:t xml:space="preserve">tates, and thus weak Presidential popularity, </w:t>
      </w:r>
      <w:r w:rsidRPr="00F71DF5">
        <w:rPr>
          <w:rStyle w:val="StyleBoldUnderline"/>
          <w:highlight w:val="yellow"/>
        </w:rPr>
        <w:t xml:space="preserve">are </w:t>
      </w:r>
      <w:r w:rsidRPr="00F71DF5">
        <w:rPr>
          <w:rStyle w:val="Emphasis"/>
          <w:highlight w:val="yellow"/>
        </w:rPr>
        <w:t>statistically linked</w:t>
      </w:r>
      <w:r w:rsidRPr="00F71DF5">
        <w:rPr>
          <w:rStyle w:val="StyleBoldUnderline"/>
          <w:highlight w:val="yellow"/>
        </w:rPr>
        <w:t xml:space="preserve"> to an increase in</w:t>
      </w:r>
      <w:r w:rsidRPr="00F71DF5">
        <w:rPr>
          <w:rStyle w:val="StyleBoldUnderline"/>
        </w:rPr>
        <w:t xml:space="preserve"> the</w:t>
      </w:r>
      <w:r w:rsidRPr="00F71DF5">
        <w:rPr>
          <w:rStyle w:val="Emphasis"/>
        </w:rPr>
        <w:t xml:space="preserve"> </w:t>
      </w:r>
      <w:r w:rsidRPr="00F71DF5">
        <w:rPr>
          <w:rStyle w:val="StyleBoldUnderline"/>
        </w:rPr>
        <w:t xml:space="preserve">use of </w:t>
      </w:r>
      <w:r w:rsidRPr="00F71DF5">
        <w:rPr>
          <w:rStyle w:val="StyleBoldUnderline"/>
          <w:highlight w:val="yellow"/>
        </w:rPr>
        <w:t>force</w:t>
      </w:r>
      <w:r w:rsidRPr="00F71DF5">
        <w:rPr>
          <w:rFonts w:eastAsia="SimSun"/>
          <w:sz w:val="12"/>
          <w:lang w:eastAsia="zh-CN"/>
        </w:rPr>
        <w:t xml:space="preserve">. In summary, recent economic scholarship positively correlates economic integration with an increase in the frequency of economic crises, whereas </w:t>
      </w:r>
      <w:r w:rsidRPr="00F71DF5">
        <w:rPr>
          <w:rStyle w:val="StyleBoldUnderline"/>
        </w:rPr>
        <w:t>political science scholarship links economic decline with external conflict</w:t>
      </w:r>
      <w:r w:rsidRPr="00F71DF5">
        <w:rPr>
          <w:rFonts w:eastAsia="SimSun"/>
          <w:b/>
          <w:sz w:val="12"/>
          <w:lang w:eastAsia="zh-CN"/>
        </w:rPr>
        <w:t xml:space="preserve"> </w:t>
      </w:r>
      <w:r w:rsidRPr="00F71DF5">
        <w:rPr>
          <w:rStyle w:val="StyleBoldUnderline"/>
        </w:rPr>
        <w:t>at systemic, dyadic and national levels</w:t>
      </w:r>
      <w:r w:rsidRPr="00F71DF5">
        <w:rPr>
          <w:rFonts w:eastAsia="SimSun"/>
          <w:sz w:val="12"/>
          <w:lang w:eastAsia="zh-CN"/>
        </w:rPr>
        <w:t xml:space="preserve">.5 This implied connection between integration, crises and armed conflict has not featured prominently in the economic-security debate and deserves more attention. </w:t>
      </w:r>
    </w:p>
    <w:p w14:paraId="25D0CE50" w14:textId="77777777" w:rsidR="005D72F8" w:rsidRPr="00F71DF5" w:rsidRDefault="005D72F8" w:rsidP="005D72F8">
      <w:pPr>
        <w:pStyle w:val="Heading4"/>
        <w:rPr>
          <w:rStyle w:val="StyleStyleBold12pt"/>
          <w:b/>
          <w:sz w:val="26"/>
        </w:rPr>
      </w:pPr>
      <w:r w:rsidRPr="00F71DF5">
        <w:rPr>
          <w:rStyle w:val="StyleStyleBold12pt"/>
          <w:b/>
          <w:sz w:val="26"/>
        </w:rPr>
        <w:t>Economic downturns fuel more disposability</w:t>
      </w:r>
    </w:p>
    <w:p w14:paraId="568793F3" w14:textId="77777777" w:rsidR="005D72F8" w:rsidRPr="00F71DF5" w:rsidRDefault="005D72F8" w:rsidP="005D72F8">
      <w:pPr>
        <w:rPr>
          <w:rStyle w:val="StyleStyleBold12pt"/>
        </w:rPr>
      </w:pPr>
      <w:proofErr w:type="spellStart"/>
      <w:r w:rsidRPr="00F71DF5">
        <w:rPr>
          <w:rStyle w:val="StyleStyleBold12pt"/>
        </w:rPr>
        <w:t>LaFranchi</w:t>
      </w:r>
      <w:proofErr w:type="spellEnd"/>
      <w:r w:rsidRPr="00F71DF5">
        <w:rPr>
          <w:rStyle w:val="StyleStyleBold12pt"/>
        </w:rPr>
        <w:t xml:space="preserve"> 9—</w:t>
      </w:r>
      <w:r w:rsidRPr="00F71DF5">
        <w:t xml:space="preserve">Howard </w:t>
      </w:r>
      <w:proofErr w:type="spellStart"/>
      <w:r w:rsidRPr="00F71DF5">
        <w:t>LaFranchi</w:t>
      </w:r>
      <w:proofErr w:type="spellEnd"/>
      <w:r w:rsidRPr="00F71DF5">
        <w:t xml:space="preserve">, staff writer Christian Science Monitor (“Economic downturn fuels human trafficking”, 6/17/09, </w:t>
      </w:r>
      <w:hyperlink r:id="rId26" w:history="1">
        <w:r w:rsidRPr="00F71DF5">
          <w:t>http://www.csmonitor.com/USA/2009/0617/p02s07-usgn.html</w:t>
        </w:r>
      </w:hyperlink>
      <w:r w:rsidRPr="00F71DF5">
        <w:t xml:space="preserve">, </w:t>
      </w:r>
      <w:proofErr w:type="spellStart"/>
      <w:r w:rsidRPr="00F71DF5">
        <w:t>zs</w:t>
      </w:r>
      <w:proofErr w:type="spellEnd"/>
      <w:r w:rsidRPr="00F71DF5">
        <w:t>)</w:t>
      </w:r>
    </w:p>
    <w:p w14:paraId="2A43B6A8" w14:textId="77777777" w:rsidR="005D72F8" w:rsidRPr="00F71DF5" w:rsidRDefault="005D72F8" w:rsidP="005D72F8">
      <w:pPr>
        <w:rPr>
          <w:rStyle w:val="StyleBoldUnderline"/>
          <w:sz w:val="18"/>
          <w:szCs w:val="18"/>
          <w:u w:val="none"/>
        </w:rPr>
      </w:pPr>
      <w:r w:rsidRPr="00F71DF5">
        <w:rPr>
          <w:rStyle w:val="StyleBoldUnderline"/>
          <w:highlight w:val="green"/>
        </w:rPr>
        <w:t>The economic downturn is adding</w:t>
      </w:r>
      <w:r w:rsidRPr="00F71DF5">
        <w:rPr>
          <w:rStyle w:val="StyleBoldUnderline"/>
        </w:rPr>
        <w:t xml:space="preserve"> a new dimension </w:t>
      </w:r>
      <w:r w:rsidRPr="00F71DF5">
        <w:rPr>
          <w:rStyle w:val="StyleBoldUnderline"/>
          <w:highlight w:val="green"/>
        </w:rPr>
        <w:t>to the</w:t>
      </w:r>
      <w:r w:rsidRPr="00F71DF5">
        <w:rPr>
          <w:rStyle w:val="StyleBoldUnderline"/>
        </w:rPr>
        <w:t xml:space="preserve"> global </w:t>
      </w:r>
      <w:r w:rsidRPr="00F71DF5">
        <w:rPr>
          <w:rStyle w:val="StyleBoldUnderline"/>
          <w:highlight w:val="green"/>
        </w:rPr>
        <w:t>problem of human trafficking</w:t>
      </w:r>
      <w:r w:rsidRPr="00F71DF5">
        <w:rPr>
          <w:rStyle w:val="StyleBoldUnderline"/>
          <w:sz w:val="18"/>
          <w:szCs w:val="18"/>
          <w:u w:val="none"/>
        </w:rPr>
        <w:t xml:space="preserve"> – known as modern-day slavery – </w:t>
      </w:r>
      <w:r w:rsidRPr="00F71DF5">
        <w:rPr>
          <w:rStyle w:val="StyleBoldUnderline"/>
        </w:rPr>
        <w:t xml:space="preserve">as </w:t>
      </w:r>
      <w:r w:rsidRPr="00F71DF5">
        <w:rPr>
          <w:rStyle w:val="StyleBoldUnderline"/>
          <w:highlight w:val="green"/>
        </w:rPr>
        <w:t xml:space="preserve">workers desperate for income accept </w:t>
      </w:r>
      <w:r w:rsidRPr="00F71DF5">
        <w:rPr>
          <w:rStyle w:val="StyleBoldUnderline"/>
        </w:rPr>
        <w:t xml:space="preserve">increasingly onerous </w:t>
      </w:r>
      <w:r w:rsidRPr="00F71DF5">
        <w:rPr>
          <w:rStyle w:val="StyleBoldUnderline"/>
          <w:highlight w:val="green"/>
        </w:rPr>
        <w:t>conditions or fall prey to international cheap-labor rings</w:t>
      </w:r>
      <w:r w:rsidRPr="00F71DF5">
        <w:rPr>
          <w:rStyle w:val="StyleBoldUnderline"/>
          <w:sz w:val="18"/>
          <w:szCs w:val="18"/>
          <w:u w:val="none"/>
        </w:rPr>
        <w:t xml:space="preserve">. The result, </w:t>
      </w:r>
      <w:r w:rsidRPr="00F71DF5">
        <w:rPr>
          <w:rStyle w:val="StyleBoldUnderline"/>
        </w:rPr>
        <w:t xml:space="preserve">according to the State Department's annual Trafficking in Persons report, is </w:t>
      </w:r>
      <w:r w:rsidRPr="00F71DF5">
        <w:rPr>
          <w:rStyle w:val="StyleBoldUnderline"/>
          <w:highlight w:val="green"/>
        </w:rPr>
        <w:t>an increase in the number of countries</w:t>
      </w:r>
      <w:r w:rsidRPr="00F71DF5">
        <w:rPr>
          <w:rStyle w:val="StyleBoldUnderline"/>
        </w:rPr>
        <w:t xml:space="preserve">, primarily in the developing world, that </w:t>
      </w:r>
      <w:r w:rsidRPr="00F71DF5">
        <w:rPr>
          <w:rStyle w:val="StyleBoldUnderline"/>
          <w:highlight w:val="green"/>
        </w:rPr>
        <w:t>are either overlooking rising incidents of trafficking and bondage, or are failing to enforce the laws they've passed to curb the problem</w:t>
      </w:r>
      <w:r w:rsidRPr="00F71DF5">
        <w:rPr>
          <w:rStyle w:val="StyleBoldUnderline"/>
          <w:sz w:val="18"/>
          <w:szCs w:val="18"/>
          <w:u w:val="none"/>
        </w:rPr>
        <w:t xml:space="preserve">. The report, which covers 2008 but which is the Obama administration's first on the issue, places 52 countries and territories on the watch list of countries that are not doing enough to stem human trafficking, up from 40 countries last year. </w:t>
      </w:r>
      <w:r w:rsidRPr="00F71DF5">
        <w:rPr>
          <w:rStyle w:val="StyleBoldUnderline"/>
        </w:rPr>
        <w:t>"</w:t>
      </w:r>
      <w:r w:rsidRPr="00F71DF5">
        <w:rPr>
          <w:rStyle w:val="StyleBoldUnderline"/>
          <w:highlight w:val="green"/>
        </w:rPr>
        <w:t>In a</w:t>
      </w:r>
      <w:r w:rsidRPr="00F71DF5">
        <w:rPr>
          <w:rStyle w:val="StyleBoldUnderline"/>
        </w:rPr>
        <w:t xml:space="preserve"> time of </w:t>
      </w:r>
      <w:r w:rsidRPr="00F71DF5">
        <w:rPr>
          <w:rStyle w:val="StyleBoldUnderline"/>
          <w:highlight w:val="green"/>
        </w:rPr>
        <w:t>economic crisis, workers are more vulnerable … and persons under economic stress are more likely to fall prey to the wiles of traffickers,"</w:t>
      </w:r>
      <w:r w:rsidRPr="00F71DF5">
        <w:rPr>
          <w:rStyle w:val="StyleBoldUnderline"/>
          <w:sz w:val="18"/>
          <w:szCs w:val="18"/>
          <w:u w:val="none"/>
        </w:rPr>
        <w:t xml:space="preserve"> says Luis </w:t>
      </w:r>
      <w:proofErr w:type="spellStart"/>
      <w:r w:rsidRPr="00F71DF5">
        <w:rPr>
          <w:rStyle w:val="StyleBoldUnderline"/>
          <w:sz w:val="18"/>
          <w:szCs w:val="18"/>
          <w:u w:val="none"/>
        </w:rPr>
        <w:t>CdeBaca</w:t>
      </w:r>
      <w:proofErr w:type="spellEnd"/>
      <w:r w:rsidRPr="00F71DF5">
        <w:rPr>
          <w:rStyle w:val="StyleBoldUnderline"/>
          <w:sz w:val="18"/>
          <w:szCs w:val="18"/>
          <w:u w:val="none"/>
        </w:rPr>
        <w:t xml:space="preserve">, director of the State Department's Office to Monitor and Combat Trafficking in Persons. The uptick in countries on the US watch list reflects both the increased number of countries included in the ranking this year – up by 20 to a total of 173 countries – and the tighter standards passed by Congress last year for judging a country's performance. But the economic crisis is clearly another factor, says Mr. </w:t>
      </w:r>
      <w:proofErr w:type="spellStart"/>
      <w:r w:rsidRPr="00F71DF5">
        <w:rPr>
          <w:rStyle w:val="StyleBoldUnderline"/>
          <w:sz w:val="18"/>
          <w:szCs w:val="18"/>
          <w:u w:val="none"/>
        </w:rPr>
        <w:t>CdeBaca</w:t>
      </w:r>
      <w:proofErr w:type="spellEnd"/>
      <w:r w:rsidRPr="00F71DF5">
        <w:rPr>
          <w:rStyle w:val="StyleBoldUnderline"/>
          <w:sz w:val="18"/>
          <w:szCs w:val="18"/>
          <w:u w:val="none"/>
        </w:rPr>
        <w:t xml:space="preserve">. </w:t>
      </w:r>
      <w:r w:rsidRPr="00F71DF5">
        <w:rPr>
          <w:rStyle w:val="StyleBoldUnderline"/>
        </w:rPr>
        <w:t>As economies have soured, more workers in sectors ranging from agriculture and fishing to construction and domestic services have fallen prey to employers who deny wages, claiming they are owed debts workers are unable to repay, or who use an employee's murky legal status to force them into bondage</w:t>
      </w:r>
      <w:r w:rsidRPr="00F71DF5">
        <w:rPr>
          <w:rStyle w:val="StyleBoldUnderline"/>
          <w:sz w:val="18"/>
          <w:szCs w:val="18"/>
          <w:u w:val="none"/>
        </w:rPr>
        <w:t xml:space="preserve">. Traditionally, human trafficking has been associated with the international sex trade. And forced prostitution of women and children remains a major contributor to trafficking, but </w:t>
      </w:r>
      <w:proofErr w:type="spellStart"/>
      <w:r w:rsidRPr="00F71DF5">
        <w:rPr>
          <w:rStyle w:val="StyleBoldUnderline"/>
          <w:sz w:val="18"/>
          <w:szCs w:val="18"/>
          <w:u w:val="none"/>
        </w:rPr>
        <w:t>CdeBaca</w:t>
      </w:r>
      <w:proofErr w:type="spellEnd"/>
      <w:r w:rsidRPr="00F71DF5">
        <w:rPr>
          <w:rStyle w:val="StyleBoldUnderline"/>
          <w:sz w:val="18"/>
          <w:szCs w:val="18"/>
          <w:u w:val="none"/>
        </w:rPr>
        <w:t xml:space="preserve"> notes that the International Labor Organization this year estimates 12.3 million cases of human bondage worldwide, of which just over one-tenth, or 1.5 million, are thought to be cases of sexual servitude. In more evidence that labor trafficking isn't getting enough attention from economically-strapped countries, the State Department notes that of the 2,983 convictions reported worldwide, only 104 were for trafficking in the labor sector. One the bright side, the State Department showcases Nigeria, a country that this year moved up to the elite list of countries that fully comply with the minimum international standards for protecting trafficking victims. Highlighting Nigeria's "political will" to address the issue, </w:t>
      </w:r>
      <w:proofErr w:type="spellStart"/>
      <w:r w:rsidRPr="00F71DF5">
        <w:rPr>
          <w:rStyle w:val="StyleBoldUnderline"/>
          <w:sz w:val="18"/>
          <w:szCs w:val="18"/>
          <w:u w:val="none"/>
        </w:rPr>
        <w:t>CdeBaca</w:t>
      </w:r>
      <w:proofErr w:type="spellEnd"/>
      <w:r w:rsidRPr="00F71DF5">
        <w:rPr>
          <w:rStyle w:val="StyleBoldUnderline"/>
          <w:sz w:val="18"/>
          <w:szCs w:val="18"/>
          <w:u w:val="none"/>
        </w:rPr>
        <w:t xml:space="preserve"> says, "I can't talk about it enough" as an example for other countries. Not so encouraging was Malaysia, which suffered a downgrade of its ranking over evidence of increased trafficking of Burmese refugees for servitude in the South Asian country. The downgrade reflects the findings of a US Senate Committee on Foreign Relations report earlier this year that exposed rampant exploitation and trafficking of Burmese migrants and refugees – often with the collaboration of Malaysian officials. </w:t>
      </w:r>
      <w:r w:rsidRPr="00F71DF5">
        <w:rPr>
          <w:rStyle w:val="StyleBoldUnderline"/>
        </w:rPr>
        <w:t>Domestic and international anti-slavery organizations have been crucial in highlighting cases and ending abusive practices, says the new US report – the ninth since human trafficking legislation was passed in 2000</w:t>
      </w:r>
      <w:r w:rsidRPr="00F71DF5">
        <w:rPr>
          <w:rStyle w:val="StyleBoldUnderline"/>
          <w:sz w:val="18"/>
          <w:szCs w:val="18"/>
          <w:u w:val="none"/>
        </w:rPr>
        <w:t xml:space="preserve">. One such organization is the Touch a Life Foundation, a Dallas-based organization working to rescue victims ranging from boys enslaved by fishermen on Ghana's Lake Volta to girls and women in sexual servitude in Cambodia. Pam Cope, Touch a Life's cofounder, says the traditional acceptance of servitude in some cultures and lax enforcement of existing laws are contributing to human trafficking as much as the economic downturn. "I don't really see it having so much to do with the poor economy. I just think human trafficking has become a huge money-making industry," she says, adding that too many countries fail to enforce the laws they have to stop it. </w:t>
      </w:r>
      <w:r w:rsidRPr="00F71DF5">
        <w:rPr>
          <w:rStyle w:val="StyleBoldUnderline"/>
          <w:highlight w:val="green"/>
        </w:rPr>
        <w:t>That's the case of Cambodia, she says, where authorities look the other way as visiting foreigners exploit locals for sex and other services</w:t>
      </w:r>
      <w:r w:rsidRPr="00F71DF5">
        <w:rPr>
          <w:rStyle w:val="StyleBoldUnderline"/>
          <w:sz w:val="18"/>
          <w:szCs w:val="18"/>
          <w:u w:val="none"/>
        </w:rPr>
        <w:t>. A different case is Ghana, she says, where her organization is working with local men to rescue small boys enslaved by fishermen and to educate tribal chiefs about the long-term impact of slavery on their communities. "I'm hopeful with Ghana," she says, "because the people we're working with there are really taking this effort to end this slavery and making it their own."</w:t>
      </w:r>
    </w:p>
    <w:p w14:paraId="02C31BA8" w14:textId="77777777" w:rsidR="005D72F8" w:rsidRPr="00F71DF5" w:rsidRDefault="005D72F8" w:rsidP="005D72F8"/>
    <w:p w14:paraId="1208C098" w14:textId="77777777" w:rsidR="005D72F8" w:rsidRPr="00F71DF5" w:rsidRDefault="005D72F8" w:rsidP="005D72F8">
      <w:pPr>
        <w:pStyle w:val="Heading3"/>
        <w:rPr>
          <w:rFonts w:ascii="Times New Roman" w:hAnsi="Times New Roman" w:cs="Times New Roman"/>
        </w:rPr>
      </w:pPr>
      <w:r w:rsidRPr="00F71DF5">
        <w:rPr>
          <w:rFonts w:ascii="Times New Roman" w:hAnsi="Times New Roman" w:cs="Times New Roman"/>
        </w:rPr>
        <w:t xml:space="preserve">2NC – </w:t>
      </w:r>
      <w:proofErr w:type="spellStart"/>
      <w:r w:rsidRPr="00F71DF5">
        <w:rPr>
          <w:rFonts w:ascii="Times New Roman" w:hAnsi="Times New Roman" w:cs="Times New Roman"/>
        </w:rPr>
        <w:t>Unqiueness</w:t>
      </w:r>
      <w:proofErr w:type="spellEnd"/>
      <w:r w:rsidRPr="00F71DF5">
        <w:rPr>
          <w:rFonts w:ascii="Times New Roman" w:hAnsi="Times New Roman" w:cs="Times New Roman"/>
        </w:rPr>
        <w:t xml:space="preserve"> </w:t>
      </w:r>
    </w:p>
    <w:p w14:paraId="74D14269" w14:textId="77777777" w:rsidR="005D72F8" w:rsidRPr="00F71DF5" w:rsidRDefault="005D72F8" w:rsidP="005D72F8">
      <w:pPr>
        <w:pStyle w:val="Heading4"/>
      </w:pPr>
      <w:r w:rsidRPr="00F71DF5">
        <w:t>Congress will successfully avert a government shutdown now, but time is super tight</w:t>
      </w:r>
    </w:p>
    <w:p w14:paraId="1AEDBA05" w14:textId="77777777" w:rsidR="005D72F8" w:rsidRPr="00F71DF5" w:rsidRDefault="005D72F8" w:rsidP="005D72F8">
      <w:r w:rsidRPr="00F71DF5">
        <w:rPr>
          <w:rStyle w:val="StyleStyleBold12pt"/>
        </w:rPr>
        <w:t>Fox News</w:t>
      </w:r>
      <w:r w:rsidRPr="00F71DF5">
        <w:t xml:space="preserve">, </w:t>
      </w:r>
      <w:r w:rsidRPr="00F71DF5">
        <w:rPr>
          <w:rStyle w:val="StyleStyleBold12pt"/>
        </w:rPr>
        <w:t>9-11</w:t>
      </w:r>
      <w:r w:rsidRPr="00F71DF5">
        <w:t>-2013, “House pulls spending bill amid backlash as government shutdown looms,” http://www.foxnews.com/politics/2013/09/11/house-leaders-pull-temporary-spending-bill-after-conservative-backlash/</w:t>
      </w:r>
    </w:p>
    <w:p w14:paraId="2D061FAB" w14:textId="77777777" w:rsidR="005D72F8" w:rsidRPr="00F71DF5" w:rsidRDefault="005D72F8" w:rsidP="005D72F8">
      <w:pPr>
        <w:rPr>
          <w:sz w:val="16"/>
        </w:rPr>
      </w:pPr>
      <w:r w:rsidRPr="00F71DF5">
        <w:rPr>
          <w:rStyle w:val="StyleBoldUnderline"/>
        </w:rPr>
        <w:t xml:space="preserve">House </w:t>
      </w:r>
      <w:r w:rsidRPr="00F71DF5">
        <w:rPr>
          <w:rStyle w:val="StyleBoldUnderline"/>
          <w:highlight w:val="cyan"/>
        </w:rPr>
        <w:t>Republican</w:t>
      </w:r>
      <w:r w:rsidRPr="00F71DF5">
        <w:rPr>
          <w:rStyle w:val="StyleBoldUnderline"/>
        </w:rPr>
        <w:t xml:space="preserve"> leader</w:t>
      </w:r>
      <w:r w:rsidRPr="00F71DF5">
        <w:rPr>
          <w:rStyle w:val="StyleBoldUnderline"/>
          <w:highlight w:val="cyan"/>
        </w:rPr>
        <w:t>s pulled the</w:t>
      </w:r>
      <w:r w:rsidRPr="00F71DF5">
        <w:rPr>
          <w:rStyle w:val="StyleBoldUnderline"/>
        </w:rPr>
        <w:t xml:space="preserve">ir </w:t>
      </w:r>
      <w:r w:rsidRPr="00F71DF5">
        <w:rPr>
          <w:rStyle w:val="StyleBoldUnderline"/>
          <w:highlight w:val="cyan"/>
        </w:rPr>
        <w:t>plan</w:t>
      </w:r>
      <w:r w:rsidRPr="00F71DF5">
        <w:rPr>
          <w:sz w:val="16"/>
        </w:rPr>
        <w:t xml:space="preserve"> Wednesday </w:t>
      </w:r>
      <w:r w:rsidRPr="00F71DF5">
        <w:rPr>
          <w:rStyle w:val="StyleBoldUnderline"/>
          <w:highlight w:val="cyan"/>
        </w:rPr>
        <w:t>to</w:t>
      </w:r>
      <w:r w:rsidRPr="00F71DF5">
        <w:rPr>
          <w:sz w:val="16"/>
        </w:rPr>
        <w:t xml:space="preserve"> temporarily </w:t>
      </w:r>
      <w:r w:rsidRPr="00F71DF5">
        <w:rPr>
          <w:rStyle w:val="StyleBoldUnderline"/>
          <w:highlight w:val="cyan"/>
        </w:rPr>
        <w:t>fund the</w:t>
      </w:r>
      <w:r w:rsidRPr="00F71DF5">
        <w:rPr>
          <w:sz w:val="16"/>
        </w:rPr>
        <w:t xml:space="preserve"> federal </w:t>
      </w:r>
      <w:r w:rsidRPr="00F71DF5">
        <w:rPr>
          <w:rStyle w:val="StyleBoldUnderline"/>
          <w:highlight w:val="cyan"/>
        </w:rPr>
        <w:t>government</w:t>
      </w:r>
      <w:r w:rsidRPr="00F71DF5">
        <w:rPr>
          <w:sz w:val="16"/>
          <w:highlight w:val="cyan"/>
        </w:rPr>
        <w:t xml:space="preserve"> </w:t>
      </w:r>
      <w:r w:rsidRPr="00F71DF5">
        <w:rPr>
          <w:rStyle w:val="StyleBoldUnderline"/>
          <w:highlight w:val="cyan"/>
        </w:rPr>
        <w:t>after</w:t>
      </w:r>
      <w:r w:rsidRPr="00F71DF5">
        <w:rPr>
          <w:rStyle w:val="StyleBoldUnderline"/>
        </w:rPr>
        <w:t xml:space="preserve"> rank-and-file party </w:t>
      </w:r>
      <w:r w:rsidRPr="00F71DF5">
        <w:rPr>
          <w:rStyle w:val="StyleBoldUnderline"/>
          <w:highlight w:val="cyan"/>
        </w:rPr>
        <w:t xml:space="preserve">members said it sidestepped “defunding” </w:t>
      </w:r>
      <w:proofErr w:type="spellStart"/>
      <w:r w:rsidRPr="00F71DF5">
        <w:rPr>
          <w:rStyle w:val="StyleBoldUnderline"/>
          <w:highlight w:val="cyan"/>
        </w:rPr>
        <w:t>ObamaCare</w:t>
      </w:r>
      <w:proofErr w:type="spellEnd"/>
      <w:r w:rsidRPr="00F71DF5">
        <w:rPr>
          <w:rStyle w:val="StyleBoldUnderline"/>
          <w:highlight w:val="cyan"/>
        </w:rPr>
        <w:t>. The action</w:t>
      </w:r>
      <w:r w:rsidRPr="00F71DF5">
        <w:rPr>
          <w:rStyle w:val="StyleBoldUnderline"/>
        </w:rPr>
        <w:t xml:space="preserve"> further </w:t>
      </w:r>
      <w:r w:rsidRPr="00F71DF5">
        <w:rPr>
          <w:rStyle w:val="StyleBoldUnderline"/>
          <w:highlight w:val="cyan"/>
        </w:rPr>
        <w:t>narrowed</w:t>
      </w:r>
      <w:r w:rsidRPr="00F71DF5">
        <w:rPr>
          <w:rStyle w:val="StyleBoldUnderline"/>
        </w:rPr>
        <w:t xml:space="preserve"> Congress’ </w:t>
      </w:r>
      <w:r w:rsidRPr="00F71DF5">
        <w:rPr>
          <w:rStyle w:val="StyleBoldUnderline"/>
          <w:highlight w:val="cyan"/>
        </w:rPr>
        <w:t>time to strike a</w:t>
      </w:r>
      <w:r w:rsidRPr="00F71DF5">
        <w:rPr>
          <w:rStyle w:val="StyleBoldUnderline"/>
        </w:rPr>
        <w:t xml:space="preserve"> budget </w:t>
      </w:r>
      <w:r w:rsidRPr="00F71DF5">
        <w:rPr>
          <w:rStyle w:val="StyleBoldUnderline"/>
          <w:highlight w:val="cyan"/>
        </w:rPr>
        <w:t>deal before</w:t>
      </w:r>
      <w:r w:rsidRPr="00F71DF5">
        <w:rPr>
          <w:sz w:val="16"/>
        </w:rPr>
        <w:t xml:space="preserve"> an Oct. 1 government </w:t>
      </w:r>
      <w:r w:rsidRPr="00F71DF5">
        <w:rPr>
          <w:rStyle w:val="StyleBoldUnderline"/>
          <w:highlight w:val="cyan"/>
        </w:rPr>
        <w:t>shutdown</w:t>
      </w:r>
      <w:r w:rsidRPr="00F71DF5">
        <w:rPr>
          <w:sz w:val="16"/>
        </w:rPr>
        <w:t xml:space="preserve">. House Speaker John Boehner and his team pulled the plan, which could have gotten a full chamber vote as early as Thursday, after a conservative backlash led by the Tea Party movement and Heritage Action for America. The plan essentially called for the House to vote on defunding </w:t>
      </w:r>
      <w:proofErr w:type="spellStart"/>
      <w:r w:rsidRPr="00F71DF5">
        <w:rPr>
          <w:sz w:val="16"/>
        </w:rPr>
        <w:t>ObamaCare</w:t>
      </w:r>
      <w:proofErr w:type="spellEnd"/>
      <w:r w:rsidRPr="00F71DF5">
        <w:rPr>
          <w:sz w:val="16"/>
        </w:rPr>
        <w:t xml:space="preserve"> and the temporary spending bill, then send the package to the Democrat-controlled Senate, which almost certainly would have jettisoned the defund part and allowed the chambers to negotiate on a “clean” funding bill. “The Ruling Elite is up to it again,” the Tea Party Patriots group said Wednesday. “They want you to think they have voted for defunding </w:t>
      </w:r>
      <w:proofErr w:type="spellStart"/>
      <w:r w:rsidRPr="00F71DF5">
        <w:rPr>
          <w:sz w:val="16"/>
        </w:rPr>
        <w:t>ObamaCare</w:t>
      </w:r>
      <w:proofErr w:type="spellEnd"/>
      <w:r w:rsidRPr="00F71DF5">
        <w:rPr>
          <w:sz w:val="16"/>
        </w:rPr>
        <w:t xml:space="preserve">. But it’s another shell game.” Meanwhile, Congress must also work on several other pressing issues, especially agreeing to increase the debt ceiling, which the government could hit as soon as mid-October, according to a recent Treasury Department assessment. Boehner defended his defund-spending plan Tuesday, saying his chamber has already voted 40 times to “defund, repeal and change” </w:t>
      </w:r>
      <w:proofErr w:type="spellStart"/>
      <w:r w:rsidRPr="00F71DF5">
        <w:rPr>
          <w:sz w:val="16"/>
        </w:rPr>
        <w:t>ObamaCare</w:t>
      </w:r>
      <w:proofErr w:type="spellEnd"/>
      <w:r w:rsidRPr="00F71DF5">
        <w:rPr>
          <w:sz w:val="16"/>
        </w:rPr>
        <w:t xml:space="preserve">, so the Senate must now take up the fight. Although </w:t>
      </w:r>
      <w:r w:rsidRPr="00F71DF5">
        <w:rPr>
          <w:rStyle w:val="StyleBoldUnderline"/>
        </w:rPr>
        <w:t>Boehner pulled the bill because he didn’t have the votes</w:t>
      </w:r>
      <w:r w:rsidRPr="00F71DF5">
        <w:rPr>
          <w:sz w:val="16"/>
        </w:rPr>
        <w:t xml:space="preserve">, sources tell Fox News </w:t>
      </w:r>
      <w:r w:rsidRPr="00F71DF5">
        <w:rPr>
          <w:rStyle w:val="StyleBoldUnderline"/>
        </w:rPr>
        <w:t xml:space="preserve">the speaker has no intention of changing the plan and might revisit it next week -- after members realize its strengths. </w:t>
      </w:r>
      <w:r w:rsidRPr="00F71DF5">
        <w:rPr>
          <w:sz w:val="16"/>
        </w:rPr>
        <w:t xml:space="preserve">Meanwhile </w:t>
      </w:r>
      <w:r w:rsidRPr="00F71DF5">
        <w:rPr>
          <w:rStyle w:val="StyleBoldUnderline"/>
          <w:highlight w:val="cyan"/>
        </w:rPr>
        <w:t>members from both parties appear optimistic</w:t>
      </w:r>
      <w:r w:rsidRPr="00F71DF5">
        <w:rPr>
          <w:rStyle w:val="StyleBoldUnderline"/>
        </w:rPr>
        <w:t xml:space="preserve"> about avoiding a partial government shutdown, </w:t>
      </w:r>
      <w:r w:rsidRPr="00F71DF5">
        <w:rPr>
          <w:rStyle w:val="StyleBoldUnderline"/>
          <w:highlight w:val="cyan"/>
        </w:rPr>
        <w:t>despite the</w:t>
      </w:r>
      <w:r w:rsidRPr="00F71DF5">
        <w:rPr>
          <w:rStyle w:val="StyleBoldUnderline"/>
        </w:rPr>
        <w:t xml:space="preserve"> looming </w:t>
      </w:r>
      <w:r w:rsidRPr="00F71DF5">
        <w:rPr>
          <w:rStyle w:val="StyleBoldUnderline"/>
          <w:highlight w:val="cyan"/>
        </w:rPr>
        <w:t>deadline and the</w:t>
      </w:r>
      <w:r w:rsidRPr="00F71DF5">
        <w:rPr>
          <w:rStyle w:val="StyleBoldUnderline"/>
        </w:rPr>
        <w:t xml:space="preserve"> potential for another internal </w:t>
      </w:r>
      <w:r w:rsidRPr="00F71DF5">
        <w:rPr>
          <w:rStyle w:val="StyleBoldUnderline"/>
          <w:highlight w:val="cyan"/>
        </w:rPr>
        <w:t>House struggle</w:t>
      </w:r>
      <w:r w:rsidRPr="00F71DF5">
        <w:rPr>
          <w:sz w:val="16"/>
          <w:highlight w:val="cyan"/>
        </w:rPr>
        <w:t>. “</w:t>
      </w:r>
      <w:r w:rsidRPr="00F71DF5">
        <w:rPr>
          <w:rStyle w:val="StyleBoldUnderline"/>
          <w:highlight w:val="cyan"/>
        </w:rPr>
        <w:t>We've got</w:t>
      </w:r>
      <w:r w:rsidRPr="00F71DF5">
        <w:rPr>
          <w:rStyle w:val="StyleBoldUnderline"/>
        </w:rPr>
        <w:t xml:space="preserve"> some </w:t>
      </w:r>
      <w:r w:rsidRPr="00F71DF5">
        <w:rPr>
          <w:rStyle w:val="StyleBoldUnderline"/>
          <w:highlight w:val="cyan"/>
        </w:rPr>
        <w:t>time left</w:t>
      </w:r>
      <w:r w:rsidRPr="00F71DF5">
        <w:rPr>
          <w:sz w:val="16"/>
        </w:rPr>
        <w:t>,” Kentucky Republican Rep. Hal Rogers, chairman of the House Appropriations Committee, told Fox News. “</w:t>
      </w:r>
      <w:r w:rsidRPr="00F71DF5">
        <w:rPr>
          <w:rStyle w:val="StyleBoldUnderline"/>
        </w:rPr>
        <w:t>It's not time to panic.”</w:t>
      </w:r>
      <w:r w:rsidRPr="00F71DF5">
        <w:rPr>
          <w:sz w:val="16"/>
        </w:rPr>
        <w:t xml:space="preserve"> The </w:t>
      </w:r>
      <w:r w:rsidRPr="00F71DF5">
        <w:rPr>
          <w:rStyle w:val="StyleBoldUnderline"/>
          <w:highlight w:val="cyan"/>
        </w:rPr>
        <w:t>postponement of</w:t>
      </w:r>
      <w:r w:rsidRPr="00F71DF5">
        <w:rPr>
          <w:sz w:val="16"/>
        </w:rPr>
        <w:t xml:space="preserve"> a Capitol Hill vote on a military strike on </w:t>
      </w:r>
      <w:r w:rsidRPr="00F71DF5">
        <w:rPr>
          <w:rStyle w:val="StyleBoldUnderline"/>
          <w:highlight w:val="cyan"/>
        </w:rPr>
        <w:t>Syria</w:t>
      </w:r>
      <w:r w:rsidRPr="00F71DF5">
        <w:rPr>
          <w:sz w:val="16"/>
          <w:highlight w:val="cyan"/>
        </w:rPr>
        <w:t xml:space="preserve"> </w:t>
      </w:r>
      <w:r w:rsidRPr="00F71DF5">
        <w:rPr>
          <w:rStyle w:val="StyleBoldUnderline"/>
          <w:highlight w:val="cyan"/>
        </w:rPr>
        <w:t>will</w:t>
      </w:r>
      <w:r w:rsidRPr="00F71DF5">
        <w:rPr>
          <w:sz w:val="16"/>
        </w:rPr>
        <w:t xml:space="preserve"> indeed </w:t>
      </w:r>
      <w:r w:rsidRPr="00F71DF5">
        <w:rPr>
          <w:rStyle w:val="StyleBoldUnderline"/>
          <w:highlight w:val="cyan"/>
        </w:rPr>
        <w:t>eliminate</w:t>
      </w:r>
      <w:r w:rsidRPr="00F71DF5">
        <w:rPr>
          <w:rStyle w:val="StyleBoldUnderline"/>
        </w:rPr>
        <w:t xml:space="preserve"> the</w:t>
      </w:r>
      <w:r w:rsidRPr="00F71DF5">
        <w:rPr>
          <w:sz w:val="16"/>
        </w:rPr>
        <w:t xml:space="preserve"> related </w:t>
      </w:r>
      <w:r w:rsidRPr="00F71DF5">
        <w:rPr>
          <w:rStyle w:val="StyleBoldUnderline"/>
          <w:highlight w:val="cyan"/>
        </w:rPr>
        <w:t>hearings</w:t>
      </w:r>
      <w:r w:rsidRPr="00F71DF5">
        <w:rPr>
          <w:sz w:val="16"/>
        </w:rPr>
        <w:t xml:space="preserve"> and classified briefings </w:t>
      </w:r>
      <w:r w:rsidRPr="00F71DF5">
        <w:rPr>
          <w:rStyle w:val="StyleBoldUnderline"/>
          <w:highlight w:val="cyan"/>
        </w:rPr>
        <w:t>that slowed work</w:t>
      </w:r>
      <w:r w:rsidRPr="00F71DF5">
        <w:rPr>
          <w:rStyle w:val="StyleBoldUnderline"/>
        </w:rPr>
        <w:t xml:space="preserve"> on other pending issues</w:t>
      </w:r>
      <w:r w:rsidRPr="00F71DF5">
        <w:rPr>
          <w:sz w:val="16"/>
        </w:rPr>
        <w:t>, including immigration reform, the Farm Bill and whether to limit the extent to which the National Security Agency can collect data on Americans in its efforts to thwart terrorism.</w:t>
      </w:r>
    </w:p>
    <w:p w14:paraId="5EF9B265" w14:textId="77777777" w:rsidR="005D72F8" w:rsidRPr="00F71DF5" w:rsidRDefault="005D72F8" w:rsidP="005D72F8">
      <w:pPr>
        <w:pStyle w:val="Heading4"/>
      </w:pPr>
      <w:r w:rsidRPr="00F71DF5">
        <w:t xml:space="preserve">Shutdown will be averted now despite </w:t>
      </w:r>
      <w:proofErr w:type="spellStart"/>
      <w:r w:rsidRPr="00F71DF5">
        <w:t>Obamacare</w:t>
      </w:r>
      <w:proofErr w:type="spellEnd"/>
      <w:r w:rsidRPr="00F71DF5">
        <w:t xml:space="preserve"> backlash</w:t>
      </w:r>
    </w:p>
    <w:p w14:paraId="2C3DAD47" w14:textId="77777777" w:rsidR="005D72F8" w:rsidRPr="00F71DF5" w:rsidRDefault="005D72F8" w:rsidP="005D72F8">
      <w:r w:rsidRPr="00F71DF5">
        <w:t xml:space="preserve">Jonathan </w:t>
      </w:r>
      <w:r w:rsidRPr="00F71DF5">
        <w:rPr>
          <w:rStyle w:val="StyleStyleBold12pt"/>
        </w:rPr>
        <w:t>Strong</w:t>
      </w:r>
      <w:r w:rsidRPr="00F71DF5">
        <w:t xml:space="preserve">, </w:t>
      </w:r>
      <w:r w:rsidRPr="00F71DF5">
        <w:rPr>
          <w:rStyle w:val="StyleStyleBold12pt"/>
        </w:rPr>
        <w:t>9-11</w:t>
      </w:r>
      <w:r w:rsidRPr="00F71DF5">
        <w:t>-2013, "House Leaders to Delay CR Vote," NRO, http://www.nationalreview.com/corner/358243/house-leaders-delay-cr-vote-jonathan-strong</w:t>
      </w:r>
    </w:p>
    <w:p w14:paraId="552D3570" w14:textId="77777777" w:rsidR="005D72F8" w:rsidRPr="00F71DF5" w:rsidRDefault="005D72F8" w:rsidP="005D72F8">
      <w:pPr>
        <w:rPr>
          <w:sz w:val="16"/>
        </w:rPr>
      </w:pPr>
      <w:r w:rsidRPr="00F71DF5">
        <w:rPr>
          <w:rStyle w:val="StyleBoldUnderline"/>
        </w:rPr>
        <w:t xml:space="preserve">House </w:t>
      </w:r>
      <w:r w:rsidRPr="00F71DF5">
        <w:rPr>
          <w:rStyle w:val="StyleBoldUnderline"/>
          <w:highlight w:val="cyan"/>
        </w:rPr>
        <w:t>leadership</w:t>
      </w:r>
      <w:r w:rsidRPr="00F71DF5">
        <w:rPr>
          <w:sz w:val="16"/>
        </w:rPr>
        <w:t xml:space="preserve"> has </w:t>
      </w:r>
      <w:r w:rsidRPr="00F71DF5">
        <w:rPr>
          <w:rStyle w:val="StyleBoldUnderline"/>
          <w:highlight w:val="cyan"/>
        </w:rPr>
        <w:t>decided to delay the vote</w:t>
      </w:r>
      <w:r w:rsidRPr="00F71DF5">
        <w:rPr>
          <w:rStyle w:val="StyleBoldUnderline"/>
        </w:rPr>
        <w:t xml:space="preserve"> on a bill funding the government </w:t>
      </w:r>
      <w:r w:rsidRPr="00F71DF5">
        <w:rPr>
          <w:rStyle w:val="StyleBoldUnderline"/>
          <w:highlight w:val="cyan"/>
        </w:rPr>
        <w:t>to next week</w:t>
      </w:r>
      <w:r w:rsidRPr="00F71DF5">
        <w:rPr>
          <w:rStyle w:val="StyleBoldUnderline"/>
        </w:rPr>
        <w:t xml:space="preserve"> </w:t>
      </w:r>
      <w:r w:rsidRPr="00F71DF5">
        <w:rPr>
          <w:rStyle w:val="StyleBoldUnderline"/>
          <w:highlight w:val="cyan"/>
        </w:rPr>
        <w:t>amid a</w:t>
      </w:r>
      <w:r w:rsidRPr="00F71DF5">
        <w:rPr>
          <w:rStyle w:val="StyleBoldUnderline"/>
        </w:rPr>
        <w:t xml:space="preserve"> small rebellion from conservatives who want to</w:t>
      </w:r>
      <w:r w:rsidRPr="00F71DF5">
        <w:rPr>
          <w:sz w:val="16"/>
        </w:rPr>
        <w:t xml:space="preserve"> use the measure for a do-or-die </w:t>
      </w:r>
      <w:r w:rsidRPr="00F71DF5">
        <w:rPr>
          <w:rStyle w:val="StyleBoldUnderline"/>
          <w:highlight w:val="cyan"/>
        </w:rPr>
        <w:t>fight on</w:t>
      </w:r>
      <w:r w:rsidRPr="00F71DF5">
        <w:rPr>
          <w:sz w:val="16"/>
        </w:rPr>
        <w:t xml:space="preserve"> repealing </w:t>
      </w:r>
      <w:proofErr w:type="spellStart"/>
      <w:r w:rsidRPr="00F71DF5">
        <w:rPr>
          <w:rStyle w:val="StyleBoldUnderline"/>
          <w:highlight w:val="cyan"/>
        </w:rPr>
        <w:t>Obamacare</w:t>
      </w:r>
      <w:proofErr w:type="spellEnd"/>
      <w:r w:rsidRPr="00F71DF5">
        <w:rPr>
          <w:sz w:val="16"/>
        </w:rPr>
        <w:t xml:space="preserve">. While the bill has faced criticism from conservatives, </w:t>
      </w:r>
      <w:r w:rsidRPr="00F71DF5">
        <w:rPr>
          <w:rStyle w:val="StyleBoldUnderline"/>
        </w:rPr>
        <w:t xml:space="preserve">leadership </w:t>
      </w:r>
      <w:r w:rsidRPr="00F71DF5">
        <w:rPr>
          <w:rStyle w:val="StyleBoldUnderline"/>
          <w:highlight w:val="cyan"/>
        </w:rPr>
        <w:t>aides are</w:t>
      </w:r>
      <w:r w:rsidRPr="00F71DF5">
        <w:rPr>
          <w:rStyle w:val="StyleBoldUnderline"/>
        </w:rPr>
        <w:t xml:space="preserve"> </w:t>
      </w:r>
      <w:r w:rsidRPr="00F71DF5">
        <w:rPr>
          <w:rStyle w:val="StyleBoldUnderline"/>
          <w:highlight w:val="cyan"/>
        </w:rPr>
        <w:t>downplaying</w:t>
      </w:r>
      <w:r w:rsidRPr="00F71DF5">
        <w:rPr>
          <w:rStyle w:val="StyleBoldUnderline"/>
        </w:rPr>
        <w:t xml:space="preserve"> the significance of </w:t>
      </w:r>
      <w:r w:rsidRPr="00F71DF5">
        <w:rPr>
          <w:rStyle w:val="StyleBoldUnderline"/>
          <w:highlight w:val="cyan"/>
        </w:rPr>
        <w:t>the delay</w:t>
      </w:r>
      <w:r w:rsidRPr="00F71DF5">
        <w:rPr>
          <w:sz w:val="16"/>
        </w:rPr>
        <w:t xml:space="preserve">, noting that Majority Leader Eric </w:t>
      </w:r>
      <w:r w:rsidRPr="00F71DF5">
        <w:rPr>
          <w:rStyle w:val="StyleBoldUnderline"/>
        </w:rPr>
        <w:t>Cantor only yesterday unveiled his plan</w:t>
      </w:r>
      <w:r w:rsidRPr="00F71DF5">
        <w:rPr>
          <w:sz w:val="16"/>
        </w:rPr>
        <w:t xml:space="preserve"> for the continuing resolution bill to the full GOP conference. “</w:t>
      </w:r>
      <w:r w:rsidRPr="00F71DF5">
        <w:rPr>
          <w:rStyle w:val="StyleBoldUnderline"/>
          <w:highlight w:val="cyan"/>
        </w:rPr>
        <w:t>Getting anything</w:t>
      </w:r>
      <w:r w:rsidRPr="00F71DF5">
        <w:rPr>
          <w:rStyle w:val="StyleBoldUnderline"/>
        </w:rPr>
        <w:t xml:space="preserve"> this big </w:t>
      </w:r>
      <w:r w:rsidRPr="00F71DF5">
        <w:rPr>
          <w:rStyle w:val="StyleBoldUnderline"/>
          <w:highlight w:val="cyan"/>
        </w:rPr>
        <w:t>accomplished in 72 hours is</w:t>
      </w:r>
      <w:r w:rsidRPr="00F71DF5">
        <w:rPr>
          <w:rStyle w:val="StyleBoldUnderline"/>
        </w:rPr>
        <w:t xml:space="preserve"> always </w:t>
      </w:r>
      <w:r w:rsidRPr="00F71DF5">
        <w:rPr>
          <w:rStyle w:val="StyleBoldUnderline"/>
          <w:highlight w:val="cyan"/>
        </w:rPr>
        <w:t>tough</w:t>
      </w:r>
      <w:r w:rsidRPr="00F71DF5">
        <w:rPr>
          <w:rStyle w:val="StyleBoldUnderline"/>
        </w:rPr>
        <w:t xml:space="preserve"> and </w:t>
      </w:r>
      <w:r w:rsidRPr="00F71DF5">
        <w:rPr>
          <w:rStyle w:val="StyleBoldUnderline"/>
          <w:highlight w:val="cyan"/>
        </w:rPr>
        <w:t>we</w:t>
      </w:r>
      <w:r w:rsidRPr="00F71DF5">
        <w:rPr>
          <w:rStyle w:val="StyleBoldUnderline"/>
        </w:rPr>
        <w:t xml:space="preserve"> just </w:t>
      </w:r>
      <w:r w:rsidRPr="00F71DF5">
        <w:rPr>
          <w:rStyle w:val="StyleBoldUnderline"/>
          <w:highlight w:val="cyan"/>
        </w:rPr>
        <w:t>need a couple</w:t>
      </w:r>
      <w:r w:rsidRPr="00F71DF5">
        <w:rPr>
          <w:rStyle w:val="StyleBoldUnderline"/>
        </w:rPr>
        <w:t xml:space="preserve"> extra </w:t>
      </w:r>
      <w:r w:rsidRPr="00F71DF5">
        <w:rPr>
          <w:rStyle w:val="StyleBoldUnderline"/>
          <w:highlight w:val="cyan"/>
        </w:rPr>
        <w:t>days</w:t>
      </w:r>
      <w:r w:rsidRPr="00F71DF5">
        <w:rPr>
          <w:rStyle w:val="StyleBoldUnderline"/>
        </w:rPr>
        <w:t xml:space="preserve"> to dot the is and cross the </w:t>
      </w:r>
      <w:proofErr w:type="spellStart"/>
      <w:r w:rsidRPr="00F71DF5">
        <w:rPr>
          <w:rStyle w:val="StyleBoldUnderline"/>
        </w:rPr>
        <w:t>ts</w:t>
      </w:r>
      <w:proofErr w:type="spellEnd"/>
      <w:r w:rsidRPr="00F71DF5">
        <w:rPr>
          <w:sz w:val="16"/>
        </w:rPr>
        <w:t>,” a House GOP leadership aide says. “</w:t>
      </w:r>
      <w:r w:rsidRPr="00F71DF5">
        <w:rPr>
          <w:rStyle w:val="StyleBoldUnderline"/>
        </w:rPr>
        <w:t xml:space="preserve">Conversations are ongoing. </w:t>
      </w:r>
      <w:r w:rsidRPr="00F71DF5">
        <w:rPr>
          <w:rStyle w:val="StyleBoldUnderline"/>
          <w:highlight w:val="cyan"/>
        </w:rPr>
        <w:t>We’re making progress</w:t>
      </w:r>
      <w:r w:rsidRPr="00F71DF5">
        <w:rPr>
          <w:sz w:val="16"/>
        </w:rPr>
        <w:t>,” a second Republican says.</w:t>
      </w:r>
    </w:p>
    <w:p w14:paraId="4267EFD1" w14:textId="77777777" w:rsidR="005D72F8" w:rsidRPr="00F71DF5" w:rsidRDefault="005D72F8" w:rsidP="005D72F8">
      <w:pPr>
        <w:pStyle w:val="Heading4"/>
      </w:pPr>
      <w:r w:rsidRPr="00F71DF5">
        <w:t xml:space="preserve">House will avert shutdown now – they’ll punt </w:t>
      </w:r>
      <w:proofErr w:type="spellStart"/>
      <w:r w:rsidRPr="00F71DF5">
        <w:t>Obamacare</w:t>
      </w:r>
      <w:proofErr w:type="spellEnd"/>
      <w:r w:rsidRPr="00F71DF5">
        <w:t xml:space="preserve"> fight to the Debt Ceiling</w:t>
      </w:r>
    </w:p>
    <w:p w14:paraId="2867EE82" w14:textId="77777777" w:rsidR="005D72F8" w:rsidRPr="00F71DF5" w:rsidRDefault="005D72F8" w:rsidP="005D72F8">
      <w:r w:rsidRPr="00F71DF5">
        <w:t xml:space="preserve">David M. </w:t>
      </w:r>
      <w:proofErr w:type="spellStart"/>
      <w:r w:rsidRPr="00F71DF5">
        <w:rPr>
          <w:rStyle w:val="StyleStyleBold12pt"/>
        </w:rPr>
        <w:t>Drucker</w:t>
      </w:r>
      <w:proofErr w:type="spellEnd"/>
      <w:r w:rsidRPr="00F71DF5">
        <w:t xml:space="preserve">, </w:t>
      </w:r>
      <w:r w:rsidRPr="00F71DF5">
        <w:rPr>
          <w:rStyle w:val="StyleStyleBold12pt"/>
        </w:rPr>
        <w:t>9-11</w:t>
      </w:r>
      <w:r w:rsidRPr="00F71DF5">
        <w:t xml:space="preserve">-2013, "Conservatives float new plan to delay </w:t>
      </w:r>
      <w:proofErr w:type="spellStart"/>
      <w:r w:rsidRPr="00F71DF5">
        <w:t>Obamacare</w:t>
      </w:r>
      <w:proofErr w:type="spellEnd"/>
      <w:r w:rsidRPr="00F71DF5">
        <w:t xml:space="preserve"> by one year," Washington Examiner, </w:t>
      </w:r>
      <w:hyperlink r:id="rId27" w:history="1">
        <w:r w:rsidRPr="00F71DF5">
          <w:rPr>
            <w:rStyle w:val="Hyperlink"/>
          </w:rPr>
          <w:t>http://washingtonexaminer.com/conservatives-float-new-plan-to-delay-obamacare-by-one-year/article/2535609?custom_click=rss</w:t>
        </w:r>
      </w:hyperlink>
    </w:p>
    <w:p w14:paraId="3635B2F1" w14:textId="77777777" w:rsidR="005D72F8" w:rsidRPr="00F71DF5" w:rsidRDefault="005D72F8" w:rsidP="005D72F8">
      <w:pPr>
        <w:rPr>
          <w:sz w:val="16"/>
        </w:rPr>
      </w:pPr>
      <w:r w:rsidRPr="00F71DF5">
        <w:rPr>
          <w:sz w:val="16"/>
        </w:rPr>
        <w:t xml:space="preserve">House </w:t>
      </w:r>
      <w:r w:rsidRPr="00F71DF5">
        <w:rPr>
          <w:rStyle w:val="StyleBoldUnderline"/>
          <w:highlight w:val="cyan"/>
        </w:rPr>
        <w:t>conservatives are coalescing around a</w:t>
      </w:r>
      <w:r w:rsidRPr="00F71DF5">
        <w:rPr>
          <w:rStyle w:val="StyleBoldUnderline"/>
        </w:rPr>
        <w:t xml:space="preserve">n alternative </w:t>
      </w:r>
      <w:r w:rsidRPr="00F71DF5">
        <w:rPr>
          <w:rStyle w:val="StyleBoldUnderline"/>
          <w:highlight w:val="cyan"/>
        </w:rPr>
        <w:t>plan that would delay</w:t>
      </w:r>
      <w:r w:rsidRPr="00F71DF5">
        <w:rPr>
          <w:sz w:val="16"/>
        </w:rPr>
        <w:t xml:space="preserve"> implementation of </w:t>
      </w:r>
      <w:proofErr w:type="spellStart"/>
      <w:r w:rsidRPr="00F71DF5">
        <w:rPr>
          <w:rStyle w:val="StyleBoldUnderline"/>
          <w:highlight w:val="cyan"/>
        </w:rPr>
        <w:t>Obamacare</w:t>
      </w:r>
      <w:proofErr w:type="spellEnd"/>
      <w:r w:rsidRPr="00F71DF5">
        <w:rPr>
          <w:sz w:val="16"/>
        </w:rPr>
        <w:t xml:space="preserve"> by one year and use the money saved to restore the sequester-mandated spending cuts, in exchange for approving either a must-pass budget bill or legislation </w:t>
      </w:r>
      <w:r w:rsidRPr="00F71DF5">
        <w:rPr>
          <w:rStyle w:val="StyleBoldUnderline"/>
          <w:highlight w:val="cyan"/>
        </w:rPr>
        <w:t>to raise the debt ceiling</w:t>
      </w:r>
      <w:r w:rsidRPr="00F71DF5">
        <w:rPr>
          <w:sz w:val="16"/>
        </w:rPr>
        <w:t xml:space="preserve">. The concept was hatched by conservative House Republicans disappointed with a GOP leadership proposal that would send to the Senate a budget bill that funds the government beyond Sept. 30 but allows the Democratic chamber to approve that spending while simultaneously voting down an attached amendment stripping all funding for the Affordable Care Act. Conservative activists are pushing House Republicans to leverage a government shutdown as a means to defund </w:t>
      </w:r>
      <w:proofErr w:type="spellStart"/>
      <w:r w:rsidRPr="00F71DF5">
        <w:rPr>
          <w:sz w:val="16"/>
        </w:rPr>
        <w:t>Obamacare</w:t>
      </w:r>
      <w:proofErr w:type="spellEnd"/>
      <w:r w:rsidRPr="00F71DF5">
        <w:rPr>
          <w:sz w:val="16"/>
        </w:rPr>
        <w:t xml:space="preserve">. House conservatives are sympathetic to this strategy, which involves passing a budget that defunds </w:t>
      </w:r>
      <w:proofErr w:type="spellStart"/>
      <w:r w:rsidRPr="00F71DF5">
        <w:rPr>
          <w:sz w:val="16"/>
        </w:rPr>
        <w:t>Obamacare</w:t>
      </w:r>
      <w:proofErr w:type="spellEnd"/>
      <w:r w:rsidRPr="00F71DF5">
        <w:rPr>
          <w:sz w:val="16"/>
        </w:rPr>
        <w:t xml:space="preserve"> and attempts to pin the blame for the inevitable government shutdown on President Obama. But </w:t>
      </w:r>
      <w:r w:rsidRPr="00F71DF5">
        <w:rPr>
          <w:rStyle w:val="StyleBoldUnderline"/>
        </w:rPr>
        <w:t>even</w:t>
      </w:r>
      <w:r w:rsidRPr="00F71DF5">
        <w:rPr>
          <w:sz w:val="16"/>
        </w:rPr>
        <w:t xml:space="preserve"> these </w:t>
      </w:r>
      <w:r w:rsidRPr="00F71DF5">
        <w:rPr>
          <w:rStyle w:val="StyleBoldUnderline"/>
          <w:highlight w:val="cyan"/>
        </w:rPr>
        <w:t>Republicans recognize the</w:t>
      </w:r>
      <w:r w:rsidRPr="00F71DF5">
        <w:rPr>
          <w:rStyle w:val="StyleBoldUnderline"/>
        </w:rPr>
        <w:t xml:space="preserve"> political </w:t>
      </w:r>
      <w:r w:rsidRPr="00F71DF5">
        <w:rPr>
          <w:rStyle w:val="StyleBoldUnderline"/>
          <w:highlight w:val="cyan"/>
        </w:rPr>
        <w:t>risk of</w:t>
      </w:r>
      <w:r w:rsidRPr="00F71DF5">
        <w:rPr>
          <w:rStyle w:val="StyleBoldUnderline"/>
        </w:rPr>
        <w:t xml:space="preserve"> a government </w:t>
      </w:r>
      <w:r w:rsidRPr="00F71DF5">
        <w:rPr>
          <w:rStyle w:val="StyleBoldUnderline"/>
          <w:highlight w:val="cyan"/>
        </w:rPr>
        <w:t>shutdown, and</w:t>
      </w:r>
      <w:r w:rsidRPr="00F71DF5">
        <w:rPr>
          <w:rStyle w:val="StyleBoldUnderline"/>
        </w:rPr>
        <w:t xml:space="preserve"> they </w:t>
      </w:r>
      <w:r w:rsidRPr="00F71DF5">
        <w:rPr>
          <w:rStyle w:val="StyleBoldUnderline"/>
          <w:highlight w:val="cyan"/>
        </w:rPr>
        <w:t>are</w:t>
      </w:r>
      <w:r w:rsidRPr="00F71DF5">
        <w:rPr>
          <w:rStyle w:val="StyleBoldUnderline"/>
        </w:rPr>
        <w:t xml:space="preserve"> now </w:t>
      </w:r>
      <w:r w:rsidRPr="00F71DF5">
        <w:rPr>
          <w:rStyle w:val="StyleBoldUnderline"/>
          <w:highlight w:val="cyan"/>
        </w:rPr>
        <w:t>trying to devise an alternative</w:t>
      </w:r>
      <w:r w:rsidRPr="00F71DF5">
        <w:rPr>
          <w:sz w:val="16"/>
        </w:rPr>
        <w:t xml:space="preserve"> to the leadership proposal </w:t>
      </w:r>
      <w:r w:rsidRPr="00F71DF5">
        <w:rPr>
          <w:rStyle w:val="StyleBoldUnderline"/>
        </w:rPr>
        <w:t xml:space="preserve">that would still cut </w:t>
      </w:r>
      <w:proofErr w:type="spellStart"/>
      <w:r w:rsidRPr="00F71DF5">
        <w:rPr>
          <w:rStyle w:val="StyleBoldUnderline"/>
        </w:rPr>
        <w:t>Obamacare</w:t>
      </w:r>
      <w:proofErr w:type="spellEnd"/>
      <w:r w:rsidRPr="00F71DF5">
        <w:rPr>
          <w:sz w:val="16"/>
        </w:rPr>
        <w:t xml:space="preserve">. “My take is, a </w:t>
      </w:r>
      <w:r w:rsidRPr="00F71DF5">
        <w:rPr>
          <w:rStyle w:val="StyleBoldUnderline"/>
        </w:rPr>
        <w:t>consensus is</w:t>
      </w:r>
      <w:r w:rsidRPr="00F71DF5">
        <w:rPr>
          <w:sz w:val="16"/>
        </w:rPr>
        <w:t xml:space="preserve"> all </w:t>
      </w:r>
      <w:r w:rsidRPr="00F71DF5">
        <w:rPr>
          <w:rStyle w:val="StyleBoldUnderline"/>
        </w:rPr>
        <w:t>beginning to build</w:t>
      </w:r>
      <w:r w:rsidRPr="00F71DF5">
        <w:rPr>
          <w:sz w:val="16"/>
        </w:rPr>
        <w:t xml:space="preserve">,” Rep. John Fleming, R-La., said Wednesday as he exited a closed-door meeting of the Republican Study Committee, a group of conservative House Republicans. House Majority Leader Eric Cantor, R-Va., attended the meeting, but did not address RSC members, those present said. Republican leaders cancelled a vote on their </w:t>
      </w:r>
      <w:proofErr w:type="spellStart"/>
      <w:r w:rsidRPr="00F71DF5">
        <w:rPr>
          <w:sz w:val="16"/>
        </w:rPr>
        <w:t>Obamacare</w:t>
      </w:r>
      <w:proofErr w:type="spellEnd"/>
      <w:r w:rsidRPr="00F71DF5">
        <w:rPr>
          <w:sz w:val="16"/>
        </w:rPr>
        <w:t xml:space="preserve"> proposal this week, acknowledging that they didn't have the votes needed to clear the House. RSC meetings can be raucous and emotive, with caucus members occasionally venting their unhappiness with leadership and its various plans. But members exiting Wednesday’s conclave described the discussion as constructive, an attempt to “thread the needle” between GOP leaders’ desire to avoid a politically risky government shutdown and conservative demands that the upcoming fiscal negotiations be used to block implementation of </w:t>
      </w:r>
      <w:proofErr w:type="spellStart"/>
      <w:r w:rsidRPr="00F71DF5">
        <w:rPr>
          <w:sz w:val="16"/>
        </w:rPr>
        <w:t>Obamacare</w:t>
      </w:r>
      <w:proofErr w:type="spellEnd"/>
      <w:r w:rsidRPr="00F71DF5">
        <w:rPr>
          <w:sz w:val="16"/>
        </w:rPr>
        <w:t xml:space="preserve">, which will accelerate in October. The conservative alternative </w:t>
      </w:r>
      <w:r w:rsidRPr="00F71DF5">
        <w:rPr>
          <w:rStyle w:val="StyleBoldUnderline"/>
        </w:rPr>
        <w:t xml:space="preserve">to delay </w:t>
      </w:r>
      <w:proofErr w:type="spellStart"/>
      <w:r w:rsidRPr="00F71DF5">
        <w:rPr>
          <w:rStyle w:val="StyleBoldUnderline"/>
        </w:rPr>
        <w:t>Obamacare</w:t>
      </w:r>
      <w:proofErr w:type="spellEnd"/>
      <w:r w:rsidRPr="00F71DF5">
        <w:rPr>
          <w:sz w:val="16"/>
        </w:rPr>
        <w:t xml:space="preserve"> by a year and restore the sequester-related spending cuts </w:t>
      </w:r>
      <w:r w:rsidRPr="00F71DF5">
        <w:rPr>
          <w:rStyle w:val="StyleBoldUnderline"/>
        </w:rPr>
        <w:t>could be part of</w:t>
      </w:r>
      <w:r w:rsidRPr="00F71DF5">
        <w:rPr>
          <w:sz w:val="16"/>
        </w:rPr>
        <w:t xml:space="preserve"> the </w:t>
      </w:r>
      <w:r w:rsidRPr="00F71DF5">
        <w:rPr>
          <w:rStyle w:val="StyleBoldUnderline"/>
        </w:rPr>
        <w:t>government funding</w:t>
      </w:r>
      <w:r w:rsidRPr="00F71DF5">
        <w:rPr>
          <w:sz w:val="16"/>
        </w:rPr>
        <w:t xml:space="preserve"> bill </w:t>
      </w:r>
      <w:r w:rsidRPr="00F71DF5">
        <w:rPr>
          <w:rStyle w:val="StyleBoldUnderline"/>
        </w:rPr>
        <w:t>or the debt ceiling</w:t>
      </w:r>
      <w:r w:rsidRPr="00F71DF5">
        <w:rPr>
          <w:sz w:val="16"/>
        </w:rPr>
        <w:t xml:space="preserve"> legislation. But House Budget Chairman Paul </w:t>
      </w:r>
      <w:r w:rsidRPr="00F71DF5">
        <w:rPr>
          <w:rStyle w:val="StyleBoldUnderline"/>
          <w:highlight w:val="cyan"/>
        </w:rPr>
        <w:t>Ryan</w:t>
      </w:r>
      <w:r w:rsidRPr="00F71DF5">
        <w:rPr>
          <w:sz w:val="16"/>
        </w:rPr>
        <w:t xml:space="preserve">, R-Wis., </w:t>
      </w:r>
      <w:r w:rsidRPr="00F71DF5">
        <w:rPr>
          <w:rStyle w:val="StyleBoldUnderline"/>
          <w:highlight w:val="cyan"/>
        </w:rPr>
        <w:t>made a</w:t>
      </w:r>
      <w:r w:rsidRPr="00F71DF5">
        <w:rPr>
          <w:rStyle w:val="StyleBoldUnderline"/>
        </w:rPr>
        <w:t xml:space="preserve"> “compelling </w:t>
      </w:r>
      <w:r w:rsidRPr="00F71DF5">
        <w:rPr>
          <w:rStyle w:val="StyleBoldUnderline"/>
          <w:highlight w:val="cyan"/>
        </w:rPr>
        <w:t>case” for using the debt ceiling</w:t>
      </w:r>
      <w:r w:rsidRPr="00F71DF5">
        <w:rPr>
          <w:rStyle w:val="StyleBoldUnderline"/>
        </w:rPr>
        <w:t xml:space="preserve"> legislation </w:t>
      </w:r>
      <w:r w:rsidRPr="00F71DF5">
        <w:rPr>
          <w:rStyle w:val="StyleBoldUnderline"/>
          <w:highlight w:val="cyan"/>
        </w:rPr>
        <w:t>to negotiate</w:t>
      </w:r>
      <w:r w:rsidRPr="00F71DF5">
        <w:rPr>
          <w:sz w:val="16"/>
        </w:rPr>
        <w:t xml:space="preserve"> the </w:t>
      </w:r>
      <w:proofErr w:type="spellStart"/>
      <w:r w:rsidRPr="00F71DF5">
        <w:rPr>
          <w:rStyle w:val="StyleBoldUnderline"/>
          <w:highlight w:val="cyan"/>
        </w:rPr>
        <w:t>Obamacare</w:t>
      </w:r>
      <w:proofErr w:type="spellEnd"/>
      <w:r w:rsidRPr="00F71DF5">
        <w:rPr>
          <w:sz w:val="16"/>
        </w:rPr>
        <w:t xml:space="preserve"> delay, </w:t>
      </w:r>
      <w:r w:rsidRPr="00F71DF5">
        <w:rPr>
          <w:rStyle w:val="StyleBoldUnderline"/>
          <w:highlight w:val="cyan"/>
        </w:rPr>
        <w:t>rather than the budget</w:t>
      </w:r>
      <w:r w:rsidRPr="00F71DF5">
        <w:rPr>
          <w:sz w:val="16"/>
        </w:rPr>
        <w:t xml:space="preserve"> bill favored by Tea Party activists, according to one Republican who attended the RSC meeting. “That is better ground for us to fight on,” said this GOP member. Meanwhile, the GOP would likely jumpstart negotiations to raise the federal government's $16 trillion borrowing limit, which the Obama administration said will be reached between Oct. 18 to Nov. 5. Republicans might also choose to immediately pass a bill that was based on the conservative alternative in attempt to put the pressure to avoid breaching the debt ceiling on Obama and Senate Democrats. “We’re trying to find the sweet spot and do what’s right for America,” Rep. Jeff Duncan, R-S.C., said. "</w:t>
      </w:r>
      <w:r w:rsidRPr="00F71DF5">
        <w:rPr>
          <w:rStyle w:val="StyleBoldUnderline"/>
          <w:highlight w:val="cyan"/>
        </w:rPr>
        <w:t>Republicans want</w:t>
      </w:r>
      <w:r w:rsidRPr="00F71DF5">
        <w:rPr>
          <w:rStyle w:val="StyleBoldUnderline"/>
        </w:rPr>
        <w:t xml:space="preserve"> to keep </w:t>
      </w:r>
      <w:r w:rsidRPr="00F71DF5">
        <w:rPr>
          <w:rStyle w:val="StyleBoldUnderline"/>
          <w:highlight w:val="cyan"/>
        </w:rPr>
        <w:t>the government open;</w:t>
      </w:r>
      <w:r w:rsidRPr="00F71DF5">
        <w:rPr>
          <w:rStyle w:val="StyleBoldUnderline"/>
        </w:rPr>
        <w:t xml:space="preserve"> we’re not advocating for a shutdown."</w:t>
      </w:r>
    </w:p>
    <w:p w14:paraId="451E867E" w14:textId="77777777" w:rsidR="005D72F8" w:rsidRPr="00F71DF5" w:rsidRDefault="005D72F8" w:rsidP="005D72F8"/>
    <w:p w14:paraId="3F1A596E" w14:textId="77777777" w:rsidR="005D72F8" w:rsidRPr="00F71DF5" w:rsidRDefault="005D72F8" w:rsidP="005D72F8">
      <w:pPr>
        <w:pStyle w:val="Heading4"/>
      </w:pPr>
      <w:r w:rsidRPr="00F71DF5">
        <w:t>GOP will give in now</w:t>
      </w:r>
    </w:p>
    <w:p w14:paraId="70E599A4" w14:textId="77777777" w:rsidR="005D72F8" w:rsidRPr="00F71DF5" w:rsidRDefault="005D72F8" w:rsidP="005D72F8">
      <w:r w:rsidRPr="00F71DF5">
        <w:t xml:space="preserve">Alexander </w:t>
      </w:r>
      <w:r w:rsidRPr="00F71DF5">
        <w:rPr>
          <w:rStyle w:val="StyleStyleBold12pt"/>
        </w:rPr>
        <w:t>Bolton</w:t>
      </w:r>
      <w:r w:rsidRPr="00F71DF5">
        <w:t xml:space="preserve">, </w:t>
      </w:r>
      <w:r w:rsidRPr="00F71DF5">
        <w:rPr>
          <w:rStyle w:val="StyleStyleBold12pt"/>
        </w:rPr>
        <w:t>9-12</w:t>
      </w:r>
      <w:r w:rsidRPr="00F71DF5">
        <w:t>-2013, "Reid 'really frightened' over potential for government shutdown ," The Hill, http://thehill.com/homenews/senate/321923-reid-really-frightened-of-possible-government-shutdown-after-meeting-with-boehner</w:t>
      </w:r>
    </w:p>
    <w:p w14:paraId="334409C3" w14:textId="77777777" w:rsidR="005D72F8" w:rsidRPr="00F71DF5" w:rsidRDefault="005D72F8" w:rsidP="005D72F8">
      <w:pPr>
        <w:rPr>
          <w:sz w:val="16"/>
        </w:rPr>
      </w:pPr>
      <w:r w:rsidRPr="00F71DF5">
        <w:rPr>
          <w:sz w:val="16"/>
        </w:rPr>
        <w:t xml:space="preserve">Senate Majority Leader Harry </w:t>
      </w:r>
      <w:r w:rsidRPr="00F71DF5">
        <w:rPr>
          <w:rStyle w:val="StyleBoldUnderline"/>
        </w:rPr>
        <w:t>Reid</w:t>
      </w:r>
      <w:r w:rsidRPr="00F71DF5">
        <w:rPr>
          <w:sz w:val="16"/>
        </w:rPr>
        <w:t xml:space="preserve"> (D-Nev.) said he </w:t>
      </w:r>
      <w:r w:rsidRPr="00F71DF5">
        <w:rPr>
          <w:rStyle w:val="StyleBoldUnderline"/>
        </w:rPr>
        <w:t>is scared of a possible government shutdown</w:t>
      </w:r>
      <w:r w:rsidRPr="00F71DF5">
        <w:rPr>
          <w:sz w:val="16"/>
        </w:rPr>
        <w:t xml:space="preserve"> after meeting with Speaker John Boehner (R-Ohio) Thursday morning. </w:t>
      </w:r>
      <w:r w:rsidRPr="00F71DF5">
        <w:rPr>
          <w:rStyle w:val="StyleBoldUnderline"/>
        </w:rPr>
        <w:t>“I’m really frightened</w:t>
      </w:r>
      <w:r w:rsidRPr="00F71DF5">
        <w:rPr>
          <w:sz w:val="16"/>
        </w:rPr>
        <w:t xml:space="preserve">,” he told reporters after a press conference to discuss the morning meeting he had with Boehner, Senate Republican Leader Mitch McConnell (R-Ky.) and House Democratic Leader Nancy Pelosi (D-Calif.). “I think they’re looking like </w:t>
      </w:r>
      <w:r w:rsidRPr="00F71DF5">
        <w:rPr>
          <w:rStyle w:val="StyleBoldUnderline"/>
        </w:rPr>
        <w:t>the House is having trouble controlling themselves</w:t>
      </w:r>
      <w:r w:rsidRPr="00F71DF5">
        <w:rPr>
          <w:sz w:val="16"/>
        </w:rPr>
        <w:t xml:space="preserve">,” he said. Earlier in the day, Reid declared that the lower chamber had been taken over by anarchists after an energy efficiency bill stalled on the Senate floor. “We’re diverted totally from what this bill is about. Why? Because the anarchists have taken over,” he said. “They’ve taken over the House and now they’ve taken over the Senate. Reid on Thursday delivered a blunt message to Boehner that he will not delay the 2010 Affordable Care Act in exchange for keeping the government open past the end of the month. Reid also made clear he will not grant Republicans any concessions in order to pass legislation to raise the debt limit. </w:t>
      </w:r>
      <w:r w:rsidRPr="00F71DF5">
        <w:rPr>
          <w:rStyle w:val="StyleBoldUnderline"/>
          <w:highlight w:val="cyan"/>
        </w:rPr>
        <w:t>Reid</w:t>
      </w:r>
      <w:r w:rsidRPr="00F71DF5">
        <w:rPr>
          <w:sz w:val="16"/>
        </w:rPr>
        <w:t xml:space="preserve"> told reporters that he </w:t>
      </w:r>
      <w:r w:rsidRPr="00F71DF5">
        <w:rPr>
          <w:rStyle w:val="StyleBoldUnderline"/>
        </w:rPr>
        <w:t>will strip out any language defunding or delaying</w:t>
      </w:r>
      <w:r w:rsidRPr="00F71DF5">
        <w:rPr>
          <w:sz w:val="16"/>
        </w:rPr>
        <w:t xml:space="preserve"> the new </w:t>
      </w:r>
      <w:r w:rsidRPr="00F71DF5">
        <w:rPr>
          <w:rStyle w:val="StyleBoldUnderline"/>
        </w:rPr>
        <w:t>healthcare</w:t>
      </w:r>
      <w:r w:rsidRPr="00F71DF5">
        <w:rPr>
          <w:sz w:val="16"/>
        </w:rPr>
        <w:t xml:space="preserve"> law included in House-passed legislation funding government beyond Sept. 30. “Go to something else, get away from </w:t>
      </w:r>
      <w:proofErr w:type="spellStart"/>
      <w:r w:rsidRPr="00F71DF5">
        <w:rPr>
          <w:sz w:val="16"/>
        </w:rPr>
        <w:t>ObamaCare</w:t>
      </w:r>
      <w:proofErr w:type="spellEnd"/>
      <w:r w:rsidRPr="00F71DF5">
        <w:rPr>
          <w:sz w:val="16"/>
        </w:rPr>
        <w:t xml:space="preserve">. Send us something else,” he said. He </w:t>
      </w:r>
      <w:r w:rsidRPr="00F71DF5">
        <w:rPr>
          <w:rStyle w:val="StyleBoldUnderline"/>
          <w:highlight w:val="cyan"/>
        </w:rPr>
        <w:t>plans to pass a “clean” stopgap spending measure to keep the government open</w:t>
      </w:r>
      <w:r w:rsidRPr="00F71DF5">
        <w:rPr>
          <w:sz w:val="16"/>
        </w:rPr>
        <w:t xml:space="preserve"> through year’s end. Reid characterized Thursday morning’s bicameral leadership meeting as cordial and said he offered to help Boehner circumvent Tea Party-affiliated conservatives who are threatening a government shutdown. “I said to him, ‘What can I do to help?’,” Reid said. “It was not a yelling-at-each-other meeting. It was a very nice meeting we had. Hey listen, I like John Boehner.” Sen. Charles Schumer (N.Y.), the third-ranking Senate Democratic leader, predicted </w:t>
      </w:r>
      <w:r w:rsidRPr="00F71DF5">
        <w:rPr>
          <w:rStyle w:val="StyleBoldUnderline"/>
        </w:rPr>
        <w:t xml:space="preserve">House </w:t>
      </w:r>
      <w:r w:rsidRPr="00F71DF5">
        <w:rPr>
          <w:rStyle w:val="StyleBoldUnderline"/>
          <w:highlight w:val="cyan"/>
        </w:rPr>
        <w:t>Republican</w:t>
      </w:r>
      <w:r w:rsidRPr="00F71DF5">
        <w:rPr>
          <w:rStyle w:val="StyleBoldUnderline"/>
        </w:rPr>
        <w:t xml:space="preserve"> leader</w:t>
      </w:r>
      <w:r w:rsidRPr="00F71DF5">
        <w:rPr>
          <w:rStyle w:val="StyleBoldUnderline"/>
          <w:highlight w:val="cyan"/>
        </w:rPr>
        <w:t>s will fold before</w:t>
      </w:r>
      <w:r w:rsidRPr="00F71DF5">
        <w:rPr>
          <w:rStyle w:val="StyleBoldUnderline"/>
        </w:rPr>
        <w:t xml:space="preserve"> allowing the government to shut down. </w:t>
      </w:r>
      <w:r w:rsidRPr="00F71DF5">
        <w:rPr>
          <w:sz w:val="16"/>
        </w:rPr>
        <w:t xml:space="preserve">“I still think </w:t>
      </w:r>
      <w:r w:rsidRPr="00F71DF5">
        <w:rPr>
          <w:rStyle w:val="StyleBoldUnderline"/>
          <w:highlight w:val="cyan"/>
        </w:rPr>
        <w:t>at the last minute</w:t>
      </w:r>
      <w:r w:rsidRPr="00F71DF5">
        <w:rPr>
          <w:rStyle w:val="StyleBoldUnderline"/>
        </w:rPr>
        <w:t xml:space="preserve"> they’ll have to blink</w:t>
      </w:r>
      <w:r w:rsidRPr="00F71DF5">
        <w:rPr>
          <w:sz w:val="16"/>
        </w:rPr>
        <w:t>,” Schumer said. “</w:t>
      </w:r>
      <w:r w:rsidRPr="00F71DF5">
        <w:rPr>
          <w:rStyle w:val="StyleBoldUnderline"/>
        </w:rPr>
        <w:t xml:space="preserve">The fact that </w:t>
      </w:r>
      <w:r w:rsidRPr="00F71DF5">
        <w:rPr>
          <w:rStyle w:val="StyleBoldUnderline"/>
          <w:highlight w:val="cyan"/>
        </w:rPr>
        <w:t>Boehner</w:t>
      </w:r>
      <w:r w:rsidRPr="00F71DF5">
        <w:rPr>
          <w:rStyle w:val="StyleBoldUnderline"/>
        </w:rPr>
        <w:t xml:space="preserve"> came up with his </w:t>
      </w:r>
      <w:r w:rsidRPr="00F71DF5">
        <w:rPr>
          <w:rStyle w:val="StyleBoldUnderline"/>
          <w:highlight w:val="cyan"/>
        </w:rPr>
        <w:t>s</w:t>
      </w:r>
      <w:r w:rsidRPr="00F71DF5">
        <w:rPr>
          <w:rStyle w:val="StyleBoldUnderline"/>
        </w:rPr>
        <w:t xml:space="preserve">ort-of </w:t>
      </w:r>
      <w:r w:rsidRPr="00F71DF5">
        <w:rPr>
          <w:rStyle w:val="StyleBoldUnderline"/>
          <w:highlight w:val="cyan"/>
        </w:rPr>
        <w:t>concoction shows</w:t>
      </w:r>
      <w:r w:rsidRPr="00F71DF5">
        <w:rPr>
          <w:rStyle w:val="StyleBoldUnderline"/>
        </w:rPr>
        <w:t xml:space="preserve"> that </w:t>
      </w:r>
      <w:r w:rsidRPr="00F71DF5">
        <w:rPr>
          <w:rStyle w:val="StyleBoldUnderline"/>
          <w:highlight w:val="cyan"/>
        </w:rPr>
        <w:t>he knows</w:t>
      </w:r>
      <w:r w:rsidRPr="00F71DF5">
        <w:rPr>
          <w:rStyle w:val="StyleBoldUnderline"/>
        </w:rPr>
        <w:t xml:space="preserve"> that </w:t>
      </w:r>
      <w:r w:rsidRPr="00F71DF5">
        <w:rPr>
          <w:rStyle w:val="StyleBoldUnderline"/>
          <w:highlight w:val="cyan"/>
        </w:rPr>
        <w:t>a</w:t>
      </w:r>
      <w:r w:rsidRPr="00F71DF5">
        <w:rPr>
          <w:rStyle w:val="StyleBoldUnderline"/>
        </w:rPr>
        <w:t xml:space="preserve"> government </w:t>
      </w:r>
      <w:r w:rsidRPr="00F71DF5">
        <w:rPr>
          <w:rStyle w:val="StyleBoldUnderline"/>
          <w:highlight w:val="cyan"/>
        </w:rPr>
        <w:t>shutdown plays badly for him</w:t>
      </w:r>
      <w:r w:rsidRPr="00F71DF5">
        <w:rPr>
          <w:rStyle w:val="StyleBoldUnderline"/>
        </w:rPr>
        <w:t>,</w:t>
      </w:r>
      <w:r w:rsidRPr="00F71DF5">
        <w:rPr>
          <w:sz w:val="16"/>
        </w:rPr>
        <w:t>” he added, referring to the stopgap spending measure House GOP leaders presented to their colleagues on Tuesday. “Should he go forward and let the Tea Party win on the government shutdown, then everyone will come down on him and say, ‘Why’d you allow them to do it?’.”</w:t>
      </w:r>
    </w:p>
    <w:p w14:paraId="543747F1" w14:textId="77777777" w:rsidR="005D72F8" w:rsidRPr="00F71DF5" w:rsidRDefault="005D72F8" w:rsidP="005D72F8">
      <w:pPr>
        <w:rPr>
          <w:sz w:val="16"/>
        </w:rPr>
      </w:pPr>
    </w:p>
    <w:p w14:paraId="67CFDB0A" w14:textId="77777777" w:rsidR="005D72F8" w:rsidRPr="00F71DF5" w:rsidRDefault="005D72F8" w:rsidP="005D72F8"/>
    <w:p w14:paraId="2C12FD74" w14:textId="77777777" w:rsidR="005D72F8" w:rsidRPr="00F71DF5" w:rsidRDefault="005D72F8" w:rsidP="005D72F8">
      <w:pPr>
        <w:pStyle w:val="Heading3"/>
        <w:rPr>
          <w:rFonts w:ascii="Times New Roman" w:hAnsi="Times New Roman" w:cs="Times New Roman"/>
        </w:rPr>
      </w:pPr>
      <w:r w:rsidRPr="00F71DF5">
        <w:rPr>
          <w:rFonts w:ascii="Times New Roman" w:hAnsi="Times New Roman" w:cs="Times New Roman"/>
        </w:rPr>
        <w:t xml:space="preserve">2NC – Link </w:t>
      </w:r>
    </w:p>
    <w:p w14:paraId="6F92176A" w14:textId="77777777" w:rsidR="005D72F8" w:rsidRPr="00F71DF5" w:rsidRDefault="005D72F8" w:rsidP="005D72F8">
      <w:pPr>
        <w:pStyle w:val="Heading4"/>
      </w:pPr>
      <w:r w:rsidRPr="00F71DF5">
        <w:t xml:space="preserve">Focus link – every minute in congress matters – Syria almost caused a shutdown, and introduction of the plan takes time away from budget negotiations </w:t>
      </w:r>
    </w:p>
    <w:p w14:paraId="52993A43" w14:textId="77777777" w:rsidR="005D72F8" w:rsidRPr="00F71DF5" w:rsidRDefault="005D72F8" w:rsidP="005D72F8">
      <w:pPr>
        <w:pStyle w:val="Heading4"/>
      </w:pPr>
      <w:r w:rsidRPr="00F71DF5">
        <w:t>Timing brink magnifies the link</w:t>
      </w:r>
    </w:p>
    <w:p w14:paraId="5B5D06D0" w14:textId="77777777" w:rsidR="005D72F8" w:rsidRPr="00F71DF5" w:rsidRDefault="005D72F8" w:rsidP="005D72F8">
      <w:r w:rsidRPr="00F71DF5">
        <w:t xml:space="preserve">Jake Sherman and John </w:t>
      </w:r>
      <w:proofErr w:type="spellStart"/>
      <w:r w:rsidRPr="00F71DF5">
        <w:rPr>
          <w:rStyle w:val="StyleStyleBold12pt"/>
        </w:rPr>
        <w:t>Bresnahan</w:t>
      </w:r>
      <w:proofErr w:type="spellEnd"/>
      <w:r w:rsidRPr="00F71DF5">
        <w:t xml:space="preserve">, </w:t>
      </w:r>
      <w:r w:rsidRPr="00F71DF5">
        <w:rPr>
          <w:rStyle w:val="StyleStyleBold12pt"/>
        </w:rPr>
        <w:t>9-11</w:t>
      </w:r>
      <w:r w:rsidRPr="00F71DF5">
        <w:t>-2013, “John Boehner, Eric Cantor struggle to lead House,” Politico, http://www.politico.com/story/2013/09/john-boehner-eric-cantor-house-leaders-96675.html</w:t>
      </w:r>
    </w:p>
    <w:p w14:paraId="1ADB37AD" w14:textId="77777777" w:rsidR="005D72F8" w:rsidRPr="00F71DF5" w:rsidRDefault="005D72F8" w:rsidP="005D72F8">
      <w:r w:rsidRPr="00F71DF5">
        <w:rPr>
          <w:rStyle w:val="StyleBoldUnderline"/>
          <w:highlight w:val="cyan"/>
        </w:rPr>
        <w:t>Time is an issue</w:t>
      </w:r>
      <w:r w:rsidRPr="00F71DF5">
        <w:t xml:space="preserve"> for Boehner, Cantor and Majority Whip Kevin McCarthy (R-Calif.). </w:t>
      </w:r>
      <w:r w:rsidRPr="00F71DF5">
        <w:rPr>
          <w:rStyle w:val="StyleBoldUnderline"/>
          <w:highlight w:val="cyan"/>
        </w:rPr>
        <w:t>The House</w:t>
      </w:r>
      <w:r w:rsidRPr="00F71DF5">
        <w:rPr>
          <w:rStyle w:val="StyleBoldUnderline"/>
        </w:rPr>
        <w:t xml:space="preserve"> </w:t>
      </w:r>
      <w:r w:rsidRPr="00F71DF5">
        <w:rPr>
          <w:rStyle w:val="StyleBoldUnderline"/>
          <w:highlight w:val="cyan"/>
        </w:rPr>
        <w:t>is in session next week</w:t>
      </w:r>
      <w:r w:rsidRPr="00F71DF5">
        <w:rPr>
          <w:rStyle w:val="StyleBoldUnderline"/>
        </w:rPr>
        <w:t xml:space="preserve">, out the following week and on </w:t>
      </w:r>
      <w:r w:rsidRPr="00F71DF5">
        <w:rPr>
          <w:rStyle w:val="StyleBoldUnderline"/>
          <w:highlight w:val="cyan"/>
        </w:rPr>
        <w:t>the day they return</w:t>
      </w:r>
      <w:r w:rsidRPr="00F71DF5">
        <w:t xml:space="preserve"> — Sept. 30 — </w:t>
      </w:r>
      <w:r w:rsidRPr="00F71DF5">
        <w:rPr>
          <w:rStyle w:val="StyleBoldUnderline"/>
          <w:highlight w:val="cyan"/>
        </w:rPr>
        <w:t>the</w:t>
      </w:r>
      <w:r w:rsidRPr="00F71DF5">
        <w:rPr>
          <w:rStyle w:val="StyleBoldUnderline"/>
        </w:rPr>
        <w:t xml:space="preserve"> government’s </w:t>
      </w:r>
      <w:r w:rsidRPr="00F71DF5">
        <w:rPr>
          <w:rStyle w:val="StyleBoldUnderline"/>
          <w:highlight w:val="cyan"/>
        </w:rPr>
        <w:t>coffers run dry</w:t>
      </w:r>
      <w:r w:rsidRPr="00F71DF5">
        <w:rPr>
          <w:rStyle w:val="StyleBoldUnderline"/>
        </w:rPr>
        <w:t>.</w:t>
      </w:r>
      <w:r w:rsidRPr="00F71DF5">
        <w:t xml:space="preserve"> Their time off can be canceled. </w:t>
      </w:r>
      <w:r w:rsidRPr="00F71DF5">
        <w:rPr>
          <w:rStyle w:val="StyleBoldUnderline"/>
          <w:highlight w:val="cyan"/>
        </w:rPr>
        <w:t>The soonest a</w:t>
      </w:r>
      <w:r w:rsidRPr="00F71DF5">
        <w:rPr>
          <w:rStyle w:val="StyleBoldUnderline"/>
        </w:rPr>
        <w:t xml:space="preserve"> new government funding </w:t>
      </w:r>
      <w:r w:rsidRPr="00F71DF5">
        <w:rPr>
          <w:rStyle w:val="StyleBoldUnderline"/>
          <w:highlight w:val="cyan"/>
        </w:rPr>
        <w:t>bill can hit the floor could be</w:t>
      </w:r>
      <w:r w:rsidRPr="00F71DF5">
        <w:rPr>
          <w:rStyle w:val="StyleBoldUnderline"/>
        </w:rPr>
        <w:t xml:space="preserve"> next </w:t>
      </w:r>
      <w:r w:rsidRPr="00F71DF5">
        <w:rPr>
          <w:rStyle w:val="StyleBoldUnderline"/>
          <w:highlight w:val="cyan"/>
        </w:rPr>
        <w:t>Thursday</w:t>
      </w:r>
      <w:r w:rsidRPr="00F71DF5">
        <w:t xml:space="preserve">. While confusion reigned on Wednesday afternoon, House Appropriations Committee Chairman Hal Rogers (R-Ky.) said </w:t>
      </w:r>
      <w:r w:rsidRPr="00F71DF5">
        <w:rPr>
          <w:rStyle w:val="StyleBoldUnderline"/>
        </w:rPr>
        <w:t>it is “not time to panic</w:t>
      </w:r>
      <w:r w:rsidRPr="00F71DF5">
        <w:t>” “</w:t>
      </w:r>
      <w:r w:rsidRPr="00F71DF5">
        <w:rPr>
          <w:rStyle w:val="StyleBoldUnderline"/>
        </w:rPr>
        <w:t>We’ve got some time left here</w:t>
      </w:r>
      <w:r w:rsidRPr="00F71DF5">
        <w:t>,” Rogers noted. “Conversations are taking place among the various elements” inside the House GOP Conference about how to move forward.</w:t>
      </w:r>
    </w:p>
    <w:p w14:paraId="66F3A0B7" w14:textId="77777777" w:rsidR="005D72F8" w:rsidRPr="00F71DF5" w:rsidRDefault="005D72F8" w:rsidP="005D72F8"/>
    <w:p w14:paraId="2B698784" w14:textId="77777777" w:rsidR="005D72F8" w:rsidRPr="00F71DF5" w:rsidRDefault="005D72F8" w:rsidP="005D72F8">
      <w:pPr>
        <w:pStyle w:val="Heading4"/>
      </w:pPr>
      <w:r w:rsidRPr="00F71DF5">
        <w:t>This debate comes down to the link – capital should frame the link – the more time Obama has to negotiate on the budget, the more likely they are to figure something out (now read more cards about how they can get it worked out)</w:t>
      </w:r>
    </w:p>
    <w:p w14:paraId="0A80902C" w14:textId="77777777" w:rsidR="005D72F8" w:rsidRPr="00F71DF5" w:rsidRDefault="005D72F8" w:rsidP="005D72F8">
      <w:pPr>
        <w:pStyle w:val="Heading4"/>
      </w:pPr>
      <w:r w:rsidRPr="00F71DF5">
        <w:t xml:space="preserve">Lifting embargo would be controversial and Obama would have to be pushing the plan </w:t>
      </w:r>
    </w:p>
    <w:p w14:paraId="0127AAD3" w14:textId="77777777" w:rsidR="005D72F8" w:rsidRPr="00F71DF5" w:rsidRDefault="005D72F8" w:rsidP="005D72F8">
      <w:pPr>
        <w:rPr>
          <w:rStyle w:val="StyleStyleBold12pt"/>
        </w:rPr>
      </w:pPr>
      <w:proofErr w:type="spellStart"/>
      <w:r w:rsidRPr="00F71DF5">
        <w:rPr>
          <w:rStyle w:val="StyleStyleBold12pt"/>
        </w:rPr>
        <w:t>Leogrande</w:t>
      </w:r>
      <w:proofErr w:type="spellEnd"/>
      <w:r w:rsidRPr="00F71DF5">
        <w:rPr>
          <w:rStyle w:val="StyleStyleBold12pt"/>
        </w:rPr>
        <w:t xml:space="preserve"> 13</w:t>
      </w:r>
    </w:p>
    <w:p w14:paraId="69D11506" w14:textId="77777777" w:rsidR="005D72F8" w:rsidRPr="00F71DF5" w:rsidRDefault="005D72F8" w:rsidP="005D72F8">
      <w:r w:rsidRPr="00F71DF5">
        <w:t xml:space="preserve">William M. </w:t>
      </w:r>
      <w:proofErr w:type="spellStart"/>
      <w:r w:rsidRPr="00F71DF5">
        <w:t>LeoGrande</w:t>
      </w:r>
      <w:proofErr w:type="spellEnd"/>
      <w:r w:rsidRPr="00F71DF5">
        <w:t xml:space="preserve"> is professor in the Department of Government, School of Public Affairs at American University in Washington, D.C.</w:t>
      </w:r>
      <w:r w:rsidRPr="00F71DF5">
        <w:rPr>
          <w:sz w:val="12"/>
        </w:rPr>
        <w:t xml:space="preserve">¶ </w:t>
      </w:r>
      <w:r w:rsidRPr="00F71DF5">
        <w:t>The Danger of Dependence: Cuba's Foreign Policy After Chavez 4-2-13</w:t>
      </w:r>
      <w:r w:rsidRPr="00F71DF5">
        <w:rPr>
          <w:sz w:val="12"/>
        </w:rPr>
        <w:t xml:space="preserve">¶ </w:t>
      </w:r>
      <w:r w:rsidRPr="00F71DF5">
        <w:t>http://www.worldpoliticsreview.com/articles/12840/the-danger-of-dependence-cubas-foreign-policy-after-chavez</w:t>
      </w:r>
      <w:r w:rsidRPr="00F71DF5">
        <w:rPr>
          <w:sz w:val="12"/>
        </w:rPr>
        <w:t xml:space="preserve">¶ </w:t>
      </w:r>
      <w:r w:rsidRPr="00F71DF5">
        <w:t>Are U.S.-Cuban Relations Poised for Change?</w:t>
      </w:r>
    </w:p>
    <w:p w14:paraId="1520861D" w14:textId="77777777" w:rsidR="005D72F8" w:rsidRPr="00F71DF5" w:rsidRDefault="005D72F8" w:rsidP="005D72F8">
      <w:r w:rsidRPr="00F71DF5">
        <w:t xml:space="preserve">In his first public statement after assuming Cuba's presidency in 2006, </w:t>
      </w:r>
      <w:proofErr w:type="spellStart"/>
      <w:r w:rsidRPr="00F71DF5">
        <w:t>Raúl</w:t>
      </w:r>
      <w:proofErr w:type="spellEnd"/>
      <w:r w:rsidRPr="00F71DF5">
        <w:t xml:space="preserve"> Castro held out an olive branch to Washington, declaring his readiness to sit down and negotiate the differences between the two countries. </w:t>
      </w:r>
      <w:r w:rsidRPr="00F71DF5">
        <w:rPr>
          <w:rStyle w:val="StyleBoldUnderline"/>
          <w:highlight w:val="yellow"/>
        </w:rPr>
        <w:t>Obama came to office</w:t>
      </w:r>
      <w:r w:rsidRPr="00F71DF5">
        <w:t xml:space="preserve"> in 2009 </w:t>
      </w:r>
      <w:r w:rsidRPr="00F71DF5">
        <w:rPr>
          <w:rStyle w:val="StyleBoldUnderline"/>
          <w:highlight w:val="yellow"/>
        </w:rPr>
        <w:t>declaring that U.S. policy toward Cuba</w:t>
      </w:r>
      <w:r w:rsidRPr="00F71DF5">
        <w:t xml:space="preserve"> amounted to 50 years of failure and </w:t>
      </w:r>
      <w:r w:rsidRPr="00F71DF5">
        <w:rPr>
          <w:rStyle w:val="StyleBoldUnderline"/>
          <w:highlight w:val="yellow"/>
        </w:rPr>
        <w:t>that it was "time to try something new."</w:t>
      </w:r>
      <w:r w:rsidRPr="00F71DF5">
        <w:t xml:space="preserve"> The stage appeared set for a tectonic shift in U.S.-Cuban relations, long locked in a state of perpetual hostility.</w:t>
      </w:r>
      <w:r w:rsidRPr="00F71DF5">
        <w:rPr>
          <w:sz w:val="12"/>
        </w:rPr>
        <w:t xml:space="preserve">¶ </w:t>
      </w:r>
      <w:r w:rsidRPr="00F71DF5">
        <w:t>Obama took some early steps that augured well. In April 2009, he ended restrictions on Cuban-American remittances and family travel and subsequently eased regulations limiting cultural and academic exchange. At Washington's initiative, the United States and Cuba resumed bilateral talks on migration, suspended by President George W. Bush in 2004. The two governments also began discussions on other issues of mutual interest, such as Coast Guard cooperation and drug interdiction</w:t>
      </w:r>
      <w:r w:rsidRPr="00F71DF5">
        <w:rPr>
          <w:rStyle w:val="StyleBoldUnderline"/>
          <w:highlight w:val="yellow"/>
        </w:rPr>
        <w:t xml:space="preserve">.¶ But the momentum in Washington soon dissipated in the face of </w:t>
      </w:r>
      <w:r w:rsidRPr="00F71DF5">
        <w:rPr>
          <w:rStyle w:val="StyleBoldUnderline"/>
        </w:rPr>
        <w:t xml:space="preserve">more pressing foreign policy priorities, </w:t>
      </w:r>
      <w:r w:rsidRPr="00F71DF5">
        <w:rPr>
          <w:rStyle w:val="Emphasis"/>
          <w:highlight w:val="yellow"/>
        </w:rPr>
        <w:t>opposition from Congress, even among some Democrats, and resistance from</w:t>
      </w:r>
      <w:r w:rsidRPr="00F71DF5">
        <w:t xml:space="preserve"> an inertial </w:t>
      </w:r>
      <w:r w:rsidRPr="00F71DF5">
        <w:rPr>
          <w:rStyle w:val="Emphasis"/>
          <w:highlight w:val="yellow"/>
        </w:rPr>
        <w:t>State Department bureaucracy</w:t>
      </w:r>
      <w:r w:rsidRPr="00F71DF5">
        <w:t xml:space="preserve"> </w:t>
      </w:r>
      <w:r w:rsidRPr="00F71DF5">
        <w:rPr>
          <w:rStyle w:val="StyleBoldUnderline"/>
        </w:rPr>
        <w:t xml:space="preserve">more comfortable with the familiar policy of the past </w:t>
      </w:r>
      <w:r w:rsidRPr="00F71DF5">
        <w:t xml:space="preserve">-- its failure notwithstanding -- than the risk of trying something new. As a former senior State Department official explained, </w:t>
      </w:r>
      <w:r w:rsidRPr="00F71DF5">
        <w:rPr>
          <w:rStyle w:val="StyleBoldUnderline"/>
          <w:highlight w:val="yellow"/>
        </w:rPr>
        <w:t xml:space="preserve">high-visibility foreign policy changes of this magnitude </w:t>
      </w:r>
      <w:r w:rsidRPr="00F71DF5">
        <w:rPr>
          <w:rStyle w:val="Emphasis"/>
          <w:highlight w:val="yellow"/>
        </w:rPr>
        <w:t>only happen if the president demands that they happen,</w:t>
      </w:r>
      <w:r w:rsidRPr="00F71DF5">
        <w:rPr>
          <w:rStyle w:val="StyleBoldUnderline"/>
          <w:highlight w:val="yellow"/>
        </w:rPr>
        <w:t xml:space="preserve"> </w:t>
      </w:r>
      <w:r w:rsidRPr="00F71DF5">
        <w:rPr>
          <w:rStyle w:val="StyleBoldUnderline"/>
        </w:rPr>
        <w:t>and Obama's attention was focused elsewhere</w:t>
      </w:r>
      <w:r w:rsidRPr="00F71DF5">
        <w:t>. In December 2009, Cuba's arrest of Alan Gross, a consultant for the U.S. Agency for International Development's "democracy promotion" programs, brought all progress to a halt. At the end of Obama's first term, relations with Cuba were not much better than at the start.</w:t>
      </w:r>
      <w:r w:rsidRPr="00F71DF5">
        <w:rPr>
          <w:sz w:val="12"/>
        </w:rPr>
        <w:t xml:space="preserve">¶ </w:t>
      </w:r>
    </w:p>
    <w:p w14:paraId="1BC5B9F0" w14:textId="77777777" w:rsidR="005D72F8" w:rsidRPr="00F71DF5" w:rsidRDefault="005D72F8" w:rsidP="005D72F8"/>
    <w:p w14:paraId="0B7AF6E5" w14:textId="77777777" w:rsidR="005D72F8" w:rsidRPr="00F71DF5" w:rsidRDefault="005D72F8" w:rsidP="005D72F8"/>
    <w:p w14:paraId="075E6658" w14:textId="77777777" w:rsidR="005D72F8" w:rsidRPr="00F71DF5" w:rsidRDefault="005D72F8" w:rsidP="005D72F8">
      <w:pPr>
        <w:pStyle w:val="Heading4"/>
      </w:pPr>
      <w:r w:rsidRPr="00F71DF5">
        <w:t>Cuba is a low priority now and Republicans block lifting embargo</w:t>
      </w:r>
    </w:p>
    <w:p w14:paraId="4B88E575" w14:textId="77777777" w:rsidR="005D72F8" w:rsidRPr="00F71DF5" w:rsidRDefault="005D72F8" w:rsidP="005D72F8">
      <w:r w:rsidRPr="00F71DF5">
        <w:rPr>
          <w:rStyle w:val="StyleStyleBold12pt"/>
        </w:rPr>
        <w:t xml:space="preserve">Hakim 11 </w:t>
      </w:r>
      <w:r w:rsidRPr="00F71DF5">
        <w:rPr>
          <w:rStyle w:val="StyleStyleBold12pt"/>
          <w:b w:val="0"/>
        </w:rPr>
        <w:t>President Emeritus of the Inter-American Dialogue</w:t>
      </w:r>
      <w:r w:rsidRPr="00F71DF5">
        <w:t xml:space="preserve"> [Peter Hakim, The United States and Latin America: The </w:t>
      </w:r>
      <w:proofErr w:type="spellStart"/>
      <w:r w:rsidRPr="00F71DF5">
        <w:t>Neighbourhood</w:t>
      </w:r>
      <w:proofErr w:type="spellEnd"/>
      <w:r w:rsidRPr="00F71DF5">
        <w:t xml:space="preserve"> has Changed, The International Spectator: Italian Journal of International Affairs, Volume 46, Issue 4, 2011]</w:t>
      </w:r>
    </w:p>
    <w:p w14:paraId="5DD788C7" w14:textId="77777777" w:rsidR="005D72F8" w:rsidRPr="00F71DF5" w:rsidRDefault="005D72F8" w:rsidP="005D72F8">
      <w:pPr>
        <w:rPr>
          <w:sz w:val="16"/>
        </w:rPr>
      </w:pPr>
      <w:r w:rsidRPr="00F71DF5">
        <w:rPr>
          <w:sz w:val="16"/>
        </w:rPr>
        <w:t>The electoral triumph of Barack Obama was enthusiastically welcomed in Latin America and the Caribbean.15 The spirited reaction to Obama's election made it clear that Latin Americans wanted a good relationship with the United States, but that they also wanted the United States to pursue a different approach to the region and to foreign policy generally. Expectations for the new administration were high throughout the region.</w:t>
      </w:r>
    </w:p>
    <w:p w14:paraId="30A71AE0" w14:textId="77777777" w:rsidR="005D72F8" w:rsidRPr="00F71DF5" w:rsidRDefault="005D72F8" w:rsidP="005D72F8">
      <w:pPr>
        <w:rPr>
          <w:sz w:val="16"/>
        </w:rPr>
      </w:pPr>
      <w:r w:rsidRPr="00F71DF5">
        <w:rPr>
          <w:sz w:val="16"/>
        </w:rPr>
        <w:t>In contrast to many of his predecessors, Obama did not present a grand vision or a broad strategy for US policy in the hemisphere. Instead, he saw his presidency as an opportunity to solve some long-standing problems, reduce discord and friction, and encourage greater cooperation. Most of all, he promised a change in style and emphasis—fundamentally a turn to multilateralism and partnership, and a closer alignment of the United States and Latin American policy agendas. This would be a time to reinvigorate US relations in the hemisphere and perhaps set the stage for a new approach to regional affairs, not to embark on major new initiatives.</w:t>
      </w:r>
    </w:p>
    <w:p w14:paraId="15BEE263" w14:textId="77777777" w:rsidR="005D72F8" w:rsidRPr="00F71DF5" w:rsidRDefault="005D72F8" w:rsidP="005D72F8">
      <w:pPr>
        <w:rPr>
          <w:sz w:val="16"/>
        </w:rPr>
      </w:pPr>
      <w:r w:rsidRPr="00F71DF5">
        <w:rPr>
          <w:rStyle w:val="StyleBoldUnderline"/>
          <w:highlight w:val="yellow"/>
        </w:rPr>
        <w:t>Obama</w:t>
      </w:r>
      <w:r w:rsidRPr="00F71DF5">
        <w:rPr>
          <w:sz w:val="16"/>
        </w:rPr>
        <w:t xml:space="preserve"> himself </w:t>
      </w:r>
      <w:r w:rsidRPr="00F71DF5">
        <w:rPr>
          <w:rStyle w:val="StyleBoldUnderline"/>
        </w:rPr>
        <w:t xml:space="preserve">remains </w:t>
      </w:r>
      <w:r w:rsidRPr="00F71DF5">
        <w:rPr>
          <w:rStyle w:val="StyleBoldUnderline"/>
          <w:highlight w:val="yellow"/>
        </w:rPr>
        <w:t>widely admired and extremely well liked in Latin America</w:t>
      </w:r>
      <w:r w:rsidRPr="00F71DF5">
        <w:rPr>
          <w:sz w:val="16"/>
        </w:rPr>
        <w:t>, but his administration has not managed to improve the quality of US–Latin American relations or develop more productive regional ties.</w:t>
      </w:r>
    </w:p>
    <w:p w14:paraId="56FFAFBA" w14:textId="77777777" w:rsidR="005D72F8" w:rsidRPr="00F71DF5" w:rsidRDefault="005D72F8" w:rsidP="005D72F8">
      <w:pPr>
        <w:rPr>
          <w:sz w:val="16"/>
        </w:rPr>
      </w:pPr>
      <w:r w:rsidRPr="00F71DF5">
        <w:rPr>
          <w:rStyle w:val="StyleBoldUnderline"/>
          <w:highlight w:val="yellow"/>
        </w:rPr>
        <w:t xml:space="preserve">The new </w:t>
      </w:r>
      <w:r w:rsidRPr="00F71DF5">
        <w:rPr>
          <w:rStyle w:val="Emphasis"/>
          <w:highlight w:val="yellow"/>
        </w:rPr>
        <w:t>president's overcrowded agenda</w:t>
      </w:r>
      <w:r w:rsidRPr="00F71DF5">
        <w:rPr>
          <w:rStyle w:val="StyleBoldUnderline"/>
          <w:highlight w:val="yellow"/>
        </w:rPr>
        <w:t xml:space="preserve"> has left little room for Latin America</w:t>
      </w:r>
      <w:r w:rsidRPr="00F71DF5">
        <w:rPr>
          <w:rStyle w:val="StyleBoldUnderline"/>
        </w:rPr>
        <w:t>. Foreign policy has generally taken a back seat to the US' economic problems</w:t>
      </w:r>
      <w:r w:rsidRPr="00F71DF5">
        <w:rPr>
          <w:sz w:val="16"/>
        </w:rPr>
        <w:t xml:space="preserve">, health reform and myriad other domestic challenges. </w:t>
      </w:r>
      <w:r w:rsidRPr="00F71DF5">
        <w:rPr>
          <w:rStyle w:val="StyleBoldUnderline"/>
          <w:highlight w:val="yellow"/>
        </w:rPr>
        <w:t xml:space="preserve">Latin America has had no chance of competing successfully for Washington's </w:t>
      </w:r>
      <w:r w:rsidRPr="00F71DF5">
        <w:rPr>
          <w:rStyle w:val="Emphasis"/>
          <w:highlight w:val="yellow"/>
        </w:rPr>
        <w:t>limited foreign policy attention</w:t>
      </w:r>
      <w:r w:rsidRPr="00F71DF5">
        <w:rPr>
          <w:sz w:val="16"/>
        </w:rPr>
        <w:t xml:space="preserve"> with the wars in Iraq and Afghanistan, Iran's nuclear ambitions and China's expanding global muscle.</w:t>
      </w:r>
    </w:p>
    <w:p w14:paraId="2A056284" w14:textId="77777777" w:rsidR="005D72F8" w:rsidRPr="00F71DF5" w:rsidRDefault="005D72F8" w:rsidP="005D72F8">
      <w:pPr>
        <w:rPr>
          <w:sz w:val="16"/>
        </w:rPr>
      </w:pPr>
      <w:r w:rsidRPr="00F71DF5">
        <w:rPr>
          <w:sz w:val="16"/>
        </w:rPr>
        <w:t xml:space="preserve">The </w:t>
      </w:r>
      <w:r w:rsidRPr="00F71DF5">
        <w:rPr>
          <w:rStyle w:val="StyleBoldUnderline"/>
        </w:rPr>
        <w:t>intense and bitter partisanship</w:t>
      </w:r>
      <w:r w:rsidRPr="00F71DF5">
        <w:rPr>
          <w:sz w:val="16"/>
        </w:rPr>
        <w:t xml:space="preserve"> of Washington </w:t>
      </w:r>
      <w:r w:rsidRPr="00F71DF5">
        <w:rPr>
          <w:rStyle w:val="StyleBoldUnderline"/>
        </w:rPr>
        <w:t>has compounded the problem</w:t>
      </w:r>
      <w:r w:rsidRPr="00F71DF5">
        <w:rPr>
          <w:sz w:val="16"/>
        </w:rPr>
        <w:t xml:space="preserve">. Neither Democrats nor Republicans have been eager to take on the politically volatile challenge of </w:t>
      </w:r>
      <w:r w:rsidRPr="00F71DF5">
        <w:rPr>
          <w:rStyle w:val="StyleBoldUnderline"/>
        </w:rPr>
        <w:t>immigration reform, which remains the highest priority issue for Mexico and most nations of Central America and the Caribbean</w:t>
      </w:r>
      <w:r w:rsidRPr="00F71DF5">
        <w:rPr>
          <w:sz w:val="16"/>
        </w:rPr>
        <w:t xml:space="preserve">.16 Though the US Congress finally ratified the long-stalled free trade agreements with Colombia and Panama, only one in six Democrats in the House voted for both pacts. </w:t>
      </w:r>
      <w:r w:rsidRPr="00F71DF5">
        <w:rPr>
          <w:rStyle w:val="Emphasis"/>
          <w:highlight w:val="yellow"/>
        </w:rPr>
        <w:t>A Republican majority in the lower house of Congress now blocks any further relaxation of Cuba policy</w:t>
      </w:r>
      <w:r w:rsidRPr="00F71DF5">
        <w:rPr>
          <w:sz w:val="16"/>
        </w:rPr>
        <w:t>.</w:t>
      </w:r>
    </w:p>
    <w:p w14:paraId="2BA123AB" w14:textId="77777777" w:rsidR="005D72F8" w:rsidRPr="00F71DF5" w:rsidRDefault="005D72F8" w:rsidP="005D72F8"/>
    <w:p w14:paraId="5FE2160F" w14:textId="77777777" w:rsidR="005D72F8" w:rsidRPr="00F71DF5" w:rsidRDefault="005D72F8" w:rsidP="005D72F8"/>
    <w:p w14:paraId="7F752D77" w14:textId="77777777" w:rsidR="005D72F8" w:rsidRPr="00F71DF5" w:rsidRDefault="005D72F8" w:rsidP="005D72F8">
      <w:pPr>
        <w:pStyle w:val="Heading4"/>
      </w:pPr>
      <w:r w:rsidRPr="00F71DF5">
        <w:t>Any effort to remove embargo would face backlash</w:t>
      </w:r>
    </w:p>
    <w:p w14:paraId="4D5E1D46" w14:textId="77777777" w:rsidR="005D72F8" w:rsidRPr="00F71DF5" w:rsidRDefault="005D72F8" w:rsidP="005D72F8">
      <w:r w:rsidRPr="00F71DF5">
        <w:t>Brown 13</w:t>
      </w:r>
    </w:p>
    <w:p w14:paraId="2E95E7C3" w14:textId="77777777" w:rsidR="005D72F8" w:rsidRPr="00F71DF5" w:rsidRDefault="005D72F8" w:rsidP="005D72F8">
      <w:r w:rsidRPr="00F71DF5">
        <w:t>Hayes Brown reporting for Think Progress on Apr 9, 2013 How The GOP Response To Beyoncé’s Cuba Trip Highlights Broken Policy http://thinkprogress.org/security/2013/04/09/1838661/rubio-beyonce-cuba/?mobile=nc</w:t>
      </w:r>
    </w:p>
    <w:p w14:paraId="47E8FBCE" w14:textId="77777777" w:rsidR="005D72F8" w:rsidRPr="00F71DF5" w:rsidRDefault="005D72F8" w:rsidP="005D72F8">
      <w:r w:rsidRPr="00F71DF5">
        <w:rPr>
          <w:rStyle w:val="Emphasis"/>
          <w:highlight w:val="yellow"/>
        </w:rPr>
        <w:t>Every step</w:t>
      </w:r>
      <w:r w:rsidRPr="00F71DF5">
        <w:rPr>
          <w:rStyle w:val="StyleBoldUnderline"/>
          <w:highlight w:val="yellow"/>
        </w:rPr>
        <w:t xml:space="preserve"> towards reforming Cuba policy</w:t>
      </w:r>
      <w:r w:rsidRPr="00F71DF5">
        <w:t xml:space="preserve">, however, </w:t>
      </w:r>
      <w:r w:rsidRPr="00F71DF5">
        <w:rPr>
          <w:rStyle w:val="Emphasis"/>
          <w:highlight w:val="yellow"/>
        </w:rPr>
        <w:t>has been met with kicking and screaming</w:t>
      </w:r>
      <w:r w:rsidRPr="00F71DF5">
        <w:rPr>
          <w:rStyle w:val="StyleBoldUnderline"/>
          <w:highlight w:val="yellow"/>
        </w:rPr>
        <w:t>, mostly from the GOP with some Democrats joining in</w:t>
      </w:r>
      <w:r w:rsidRPr="00F71DF5">
        <w:t xml:space="preserve">. While the </w:t>
      </w:r>
      <w:r w:rsidRPr="00F71DF5">
        <w:rPr>
          <w:rStyle w:val="StyleBoldUnderline"/>
        </w:rPr>
        <w:t>human rights violations the Cuban regime continues to perpetrate are</w:t>
      </w:r>
      <w:r w:rsidRPr="00F71DF5">
        <w:t xml:space="preserve"> most </w:t>
      </w:r>
      <w:r w:rsidRPr="00F71DF5">
        <w:rPr>
          <w:highlight w:val="yellow"/>
        </w:rPr>
        <w:t xml:space="preserve">certainly </w:t>
      </w:r>
      <w:r w:rsidRPr="00F71DF5">
        <w:rPr>
          <w:rStyle w:val="StyleBoldUnderline"/>
          <w:highlight w:val="yellow"/>
        </w:rPr>
        <w:t>a concern, campaign funding may play a strong role in the perpetuation of U.S. policies.</w:t>
      </w:r>
      <w:r w:rsidRPr="00F71DF5">
        <w:t xml:space="preserve"> A 2009 report from Public Campaign highlighted the nearly $11 million </w:t>
      </w:r>
      <w:r w:rsidRPr="00F71DF5">
        <w:rPr>
          <w:rStyle w:val="StyleBoldUnderline"/>
          <w:highlight w:val="yellow"/>
        </w:rPr>
        <w:t xml:space="preserve">the U.S.-Cuba Democracy Political Action Committee, along with a “network of </w:t>
      </w:r>
      <w:proofErr w:type="spellStart"/>
      <w:r w:rsidRPr="00F71DF5">
        <w:rPr>
          <w:rStyle w:val="StyleBoldUnderline"/>
          <w:highlight w:val="yellow"/>
        </w:rPr>
        <w:t>hard-line</w:t>
      </w:r>
      <w:proofErr w:type="spellEnd"/>
      <w:r w:rsidRPr="00F71DF5">
        <w:rPr>
          <w:rStyle w:val="StyleBoldUnderline"/>
          <w:highlight w:val="yellow"/>
        </w:rPr>
        <w:t xml:space="preserve"> Cuban American donors</w:t>
      </w:r>
      <w:r w:rsidRPr="00F71DF5">
        <w:rPr>
          <w:rStyle w:val="StyleBoldUnderline"/>
        </w:rPr>
        <w:t>,” spent on political campaigns since 2004</w:t>
      </w:r>
      <w:r w:rsidRPr="00F71DF5">
        <w:t xml:space="preserve">. In the report, </w:t>
      </w:r>
      <w:r w:rsidRPr="00F71DF5">
        <w:rPr>
          <w:rStyle w:val="StyleBoldUnderline"/>
          <w:highlight w:val="yellow"/>
        </w:rPr>
        <w:t>those candidates who received funding displayed a shift in voting patterns on Cuba policy</w:t>
      </w:r>
      <w:r w:rsidRPr="00F71DF5">
        <w:rPr>
          <w:rStyle w:val="StyleBoldUnderline"/>
        </w:rPr>
        <w:t xml:space="preserve"> in the aftermath of the gift</w:t>
      </w:r>
      <w:r w:rsidRPr="00F71DF5">
        <w:t>.</w:t>
      </w:r>
    </w:p>
    <w:p w14:paraId="5010F11E" w14:textId="77777777" w:rsidR="005D72F8" w:rsidRPr="00F71DF5" w:rsidRDefault="005D72F8" w:rsidP="005D72F8">
      <w:pPr>
        <w:rPr>
          <w:rStyle w:val="Emphasis"/>
        </w:rPr>
      </w:pPr>
    </w:p>
    <w:p w14:paraId="34FED93A" w14:textId="77777777" w:rsidR="005D72F8" w:rsidRPr="00F71DF5" w:rsidRDefault="005D72F8" w:rsidP="005D72F8">
      <w:pPr>
        <w:pStyle w:val="Heading3"/>
        <w:rPr>
          <w:rFonts w:ascii="Times New Roman" w:hAnsi="Times New Roman" w:cs="Times New Roman"/>
        </w:rPr>
      </w:pPr>
      <w:r w:rsidRPr="00F71DF5">
        <w:rPr>
          <w:rFonts w:ascii="Times New Roman" w:hAnsi="Times New Roman" w:cs="Times New Roman"/>
        </w:rPr>
        <w:t>2NC Winners Win</w:t>
      </w:r>
    </w:p>
    <w:p w14:paraId="2FE04AEE" w14:textId="77777777" w:rsidR="005D72F8" w:rsidRPr="00F71DF5" w:rsidRDefault="005D72F8" w:rsidP="005D72F8">
      <w:pPr>
        <w:pStyle w:val="Heading4"/>
      </w:pPr>
      <w:r w:rsidRPr="00F71DF5">
        <w:t>Wins don’t spill over- bruising effort doesn’t generate capital-</w:t>
      </w:r>
    </w:p>
    <w:p w14:paraId="4AA76387" w14:textId="77777777" w:rsidR="005D72F8" w:rsidRPr="00F71DF5" w:rsidRDefault="005D72F8" w:rsidP="005D72F8">
      <w:r w:rsidRPr="00F71DF5">
        <w:t xml:space="preserve">Michael </w:t>
      </w:r>
      <w:r w:rsidRPr="00F71DF5">
        <w:rPr>
          <w:rStyle w:val="StyleStyleBold12pt"/>
        </w:rPr>
        <w:t>Hirsch</w:t>
      </w:r>
      <w:r w:rsidRPr="00F71DF5">
        <w:t>, Daily Beast, 1-19-</w:t>
      </w:r>
      <w:r w:rsidRPr="00F71DF5">
        <w:rPr>
          <w:rStyle w:val="StyleStyleBold12pt"/>
        </w:rPr>
        <w:t>2010</w:t>
      </w:r>
      <w:r w:rsidRPr="00F71DF5">
        <w:t xml:space="preserve"> </w:t>
      </w:r>
      <w:hyperlink r:id="rId28" w:history="1">
        <w:r w:rsidRPr="00F71DF5">
          <w:rPr>
            <w:rStyle w:val="Hyperlink"/>
          </w:rPr>
          <w:t>http://www.thedailybeast.com/newsweek/2010/01/19/the-politics-of-hubris.html</w:t>
        </w:r>
      </w:hyperlink>
    </w:p>
    <w:p w14:paraId="12A20E6F" w14:textId="77777777" w:rsidR="005D72F8" w:rsidRPr="00F71DF5" w:rsidRDefault="005D72F8" w:rsidP="005D72F8"/>
    <w:p w14:paraId="6E106A60" w14:textId="77777777" w:rsidR="005D72F8" w:rsidRPr="00F71DF5" w:rsidRDefault="005D72F8" w:rsidP="005D72F8">
      <w:pPr>
        <w:rPr>
          <w:sz w:val="14"/>
        </w:rPr>
      </w:pPr>
      <w:r w:rsidRPr="00F71DF5">
        <w:rPr>
          <w:sz w:val="14"/>
        </w:rPr>
        <w:t xml:space="preserve">There was nothing new about this, of course. It falls into the age-old annals of hubris, the same excess of pride that got Achilles and Agamemnon in trouble with the gods. </w:t>
      </w:r>
      <w:r w:rsidRPr="00F71DF5">
        <w:rPr>
          <w:rStyle w:val="StyleBoldUnderline"/>
          <w:highlight w:val="yellow"/>
        </w:rPr>
        <w:t>Obama</w:t>
      </w:r>
      <w:r w:rsidRPr="00F71DF5">
        <w:rPr>
          <w:sz w:val="14"/>
        </w:rPr>
        <w:t xml:space="preserve"> apparently </w:t>
      </w:r>
      <w:r w:rsidRPr="00F71DF5">
        <w:rPr>
          <w:rStyle w:val="StyleBoldUnderline"/>
        </w:rPr>
        <w:t>did buy into the idea</w:t>
      </w:r>
      <w:r w:rsidRPr="00F71DF5">
        <w:rPr>
          <w:sz w:val="14"/>
        </w:rPr>
        <w:t xml:space="preserve"> that </w:t>
      </w:r>
      <w:r w:rsidRPr="00F71DF5">
        <w:rPr>
          <w:rStyle w:val="StyleBoldUnderline"/>
        </w:rPr>
        <w:t>he</w:t>
      </w:r>
      <w:r w:rsidRPr="00F71DF5">
        <w:rPr>
          <w:sz w:val="14"/>
        </w:rPr>
        <w:t xml:space="preserve"> was a Man of Destiny and, being one, </w:t>
      </w:r>
      <w:r w:rsidRPr="00F71DF5">
        <w:rPr>
          <w:rStyle w:val="StyleBoldUnderline"/>
        </w:rPr>
        <w:t>possessed bottomless supplies of political capital</w:t>
      </w:r>
      <w:r w:rsidRPr="00F71DF5">
        <w:rPr>
          <w:sz w:val="14"/>
        </w:rPr>
        <w:t xml:space="preserve">. </w:t>
      </w:r>
      <w:r w:rsidRPr="00F71DF5">
        <w:rPr>
          <w:rStyle w:val="StyleBoldUnderline"/>
        </w:rPr>
        <w:t>But</w:t>
      </w:r>
      <w:r w:rsidRPr="00F71DF5">
        <w:rPr>
          <w:sz w:val="14"/>
        </w:rPr>
        <w:t xml:space="preserve"> he really had no more political capital than any first-year president, and </w:t>
      </w:r>
      <w:r w:rsidRPr="00F71DF5">
        <w:rPr>
          <w:rStyle w:val="StyleBoldUnderline"/>
        </w:rPr>
        <w:t xml:space="preserve">he </w:t>
      </w:r>
      <w:r w:rsidRPr="00F71DF5">
        <w:rPr>
          <w:rStyle w:val="StyleBoldUnderline"/>
          <w:highlight w:val="yellow"/>
        </w:rPr>
        <w:t>was straining his reserves</w:t>
      </w:r>
      <w:r w:rsidRPr="00F71DF5">
        <w:rPr>
          <w:sz w:val="14"/>
        </w:rPr>
        <w:t xml:space="preserve"> just </w:t>
      </w:r>
      <w:r w:rsidRPr="00F71DF5">
        <w:rPr>
          <w:rStyle w:val="StyleBoldUnderline"/>
          <w:highlight w:val="yellow"/>
        </w:rPr>
        <w:t>dealing with</w:t>
      </w:r>
      <w:r w:rsidRPr="00F71DF5">
        <w:rPr>
          <w:rStyle w:val="StyleBoldUnderline"/>
        </w:rPr>
        <w:t xml:space="preserve"> the </w:t>
      </w:r>
      <w:r w:rsidRPr="00F71DF5">
        <w:rPr>
          <w:rStyle w:val="StyleBoldUnderline"/>
          <w:highlight w:val="yellow"/>
        </w:rPr>
        <w:t>stimulus</w:t>
      </w:r>
      <w:r w:rsidRPr="00F71DF5">
        <w:rPr>
          <w:sz w:val="14"/>
          <w:highlight w:val="yellow"/>
        </w:rPr>
        <w:t xml:space="preserve"> </w:t>
      </w:r>
      <w:r w:rsidRPr="00F71DF5">
        <w:rPr>
          <w:rStyle w:val="StyleBoldUnderline"/>
          <w:highlight w:val="yellow"/>
        </w:rPr>
        <w:t>and financial reform</w:t>
      </w:r>
      <w:r w:rsidRPr="00F71DF5">
        <w:rPr>
          <w:sz w:val="14"/>
        </w:rPr>
        <w:t>, much less fixing Afghanistan.</w:t>
      </w:r>
      <w:r w:rsidRPr="00F71DF5">
        <w:rPr>
          <w:sz w:val="12"/>
        </w:rPr>
        <w:t>¶</w:t>
      </w:r>
      <w:r w:rsidRPr="00F71DF5">
        <w:rPr>
          <w:sz w:val="14"/>
        </w:rPr>
        <w:t xml:space="preserve"> I first became worried about this bridge-too-far problem last year while covering financial reform on the Hill, when various congressional staffers told me their bosses didn't really have the time to understand how the Wall Street lobby was riddling the legislation with loopholes. </w:t>
      </w:r>
      <w:r w:rsidRPr="00F71DF5">
        <w:rPr>
          <w:rStyle w:val="Emphasis"/>
          <w:highlight w:val="yellow"/>
        </w:rPr>
        <w:t>Health care was sucking all the oxygen out of the room</w:t>
      </w:r>
      <w:r w:rsidRPr="00F71DF5">
        <w:rPr>
          <w:sz w:val="14"/>
        </w:rPr>
        <w:t xml:space="preserve">—and from their brains, the aides said. Obama and his team seemed barely focused on transforming the financial system—except now, belatedly—and left a lot of the infighting to regulators like Gary </w:t>
      </w:r>
      <w:proofErr w:type="spellStart"/>
      <w:r w:rsidRPr="00F71DF5">
        <w:rPr>
          <w:sz w:val="14"/>
        </w:rPr>
        <w:t>Gensler</w:t>
      </w:r>
      <w:proofErr w:type="spellEnd"/>
      <w:r w:rsidRPr="00F71DF5">
        <w:rPr>
          <w:sz w:val="14"/>
        </w:rPr>
        <w:t xml:space="preserve">, the chairman of the Commodity Futures Trading Commission. Obama had spoken admiringly of Ronald Reagan as a transformational president. And yet at what would seem to be a similar historical inflection point—what should have been the end of </w:t>
      </w:r>
      <w:proofErr w:type="spellStart"/>
      <w:r w:rsidRPr="00F71DF5">
        <w:rPr>
          <w:sz w:val="14"/>
        </w:rPr>
        <w:t>Reaganite</w:t>
      </w:r>
      <w:proofErr w:type="spellEnd"/>
      <w:r w:rsidRPr="00F71DF5">
        <w:rPr>
          <w:sz w:val="14"/>
        </w:rPr>
        <w:t xml:space="preserve"> free-market fundamentalism and a </w:t>
      </w:r>
      <w:proofErr w:type="spellStart"/>
      <w:r w:rsidRPr="00F71DF5">
        <w:rPr>
          <w:sz w:val="14"/>
        </w:rPr>
        <w:t>laserlike</w:t>
      </w:r>
      <w:proofErr w:type="spellEnd"/>
      <w:r w:rsidRPr="00F71DF5">
        <w:rPr>
          <w:sz w:val="14"/>
        </w:rPr>
        <w:t xml:space="preserve"> scourging of Wall Street—Obama seemed to put this once-in-a-lifetime task on a back burner.</w:t>
      </w:r>
      <w:r w:rsidRPr="00F71DF5">
        <w:rPr>
          <w:sz w:val="12"/>
        </w:rPr>
        <w:t>¶</w:t>
      </w:r>
      <w:r w:rsidRPr="00F71DF5">
        <w:rPr>
          <w:sz w:val="14"/>
        </w:rPr>
        <w:t xml:space="preserve"> It is only now, a year later, when </w:t>
      </w:r>
      <w:r w:rsidRPr="00F71DF5">
        <w:rPr>
          <w:rStyle w:val="StyleBoldUnderline"/>
        </w:rPr>
        <w:t>he has a terrific fight on his hands over health care</w:t>
      </w:r>
      <w:r w:rsidRPr="00F71DF5">
        <w:rPr>
          <w:sz w:val="14"/>
        </w:rPr>
        <w:t>, that Obama is talking about seriously breaking up the structure of Wall Street. The big-bank lobby will dig in big time of course, and seek to buy everyone it can on Capitol Hill, which means that the president will need even more political capital that he no longer has.</w:t>
      </w:r>
      <w:r w:rsidRPr="00F71DF5">
        <w:rPr>
          <w:sz w:val="12"/>
        </w:rPr>
        <w:t>¶</w:t>
      </w:r>
      <w:r w:rsidRPr="00F71DF5">
        <w:rPr>
          <w:sz w:val="14"/>
        </w:rPr>
        <w:t xml:space="preserve"> Just as bad, </w:t>
      </w:r>
      <w:r w:rsidRPr="00F71DF5">
        <w:rPr>
          <w:rStyle w:val="StyleBoldUnderline"/>
          <w:highlight w:val="yellow"/>
        </w:rPr>
        <w:t>when the pres</w:t>
      </w:r>
      <w:r w:rsidRPr="00F71DF5">
        <w:rPr>
          <w:rStyle w:val="StyleBoldUnderline"/>
        </w:rPr>
        <w:t xml:space="preserve">ident </w:t>
      </w:r>
      <w:r w:rsidRPr="00F71DF5">
        <w:rPr>
          <w:rStyle w:val="StyleBoldUnderline"/>
          <w:highlight w:val="yellow"/>
        </w:rPr>
        <w:t>did</w:t>
      </w:r>
      <w:r w:rsidRPr="00F71DF5">
        <w:rPr>
          <w:rStyle w:val="StyleBoldUnderline"/>
        </w:rPr>
        <w:t xml:space="preserve"> do </w:t>
      </w:r>
      <w:r w:rsidRPr="00F71DF5">
        <w:rPr>
          <w:rStyle w:val="Emphasis"/>
          <w:highlight w:val="yellow"/>
        </w:rPr>
        <w:t>h</w:t>
      </w:r>
      <w:r w:rsidRPr="00F71DF5">
        <w:rPr>
          <w:rStyle w:val="StyleBoldUnderline"/>
        </w:rPr>
        <w:t xml:space="preserve">ealth </w:t>
      </w:r>
      <w:r w:rsidRPr="00F71DF5">
        <w:rPr>
          <w:rStyle w:val="Emphasis"/>
          <w:highlight w:val="yellow"/>
        </w:rPr>
        <w:t>c</w:t>
      </w:r>
      <w:r w:rsidRPr="00F71DF5">
        <w:rPr>
          <w:rStyle w:val="StyleBoldUnderline"/>
        </w:rPr>
        <w:t>are</w:t>
      </w:r>
      <w:r w:rsidRPr="00F71DF5">
        <w:rPr>
          <w:sz w:val="14"/>
        </w:rPr>
        <w:t>—whatever version of it squeaks through now—</w:t>
      </w:r>
      <w:r w:rsidRPr="00F71DF5">
        <w:rPr>
          <w:rStyle w:val="StyleBoldUnderline"/>
          <w:highlight w:val="yellow"/>
        </w:rPr>
        <w:t>he seemed to be</w:t>
      </w:r>
      <w:r w:rsidRPr="00F71DF5">
        <w:rPr>
          <w:sz w:val="14"/>
          <w:highlight w:val="yellow"/>
        </w:rPr>
        <w:t xml:space="preserve"> </w:t>
      </w:r>
      <w:r w:rsidRPr="00F71DF5">
        <w:rPr>
          <w:rStyle w:val="StyleBoldUnderline"/>
          <w:highlight w:val="yellow"/>
        </w:rPr>
        <w:t>getting</w:t>
      </w:r>
      <w:r w:rsidRPr="00F71DF5">
        <w:rPr>
          <w:rStyle w:val="StyleBoldUnderline"/>
        </w:rPr>
        <w:t xml:space="preserve"> such </w:t>
      </w:r>
      <w:r w:rsidRPr="00F71DF5">
        <w:rPr>
          <w:rStyle w:val="StyleBoldUnderline"/>
          <w:highlight w:val="yellow"/>
        </w:rPr>
        <w:t>a meager result for so bruising an effort</w:t>
      </w:r>
      <w:r w:rsidRPr="00F71DF5">
        <w:rPr>
          <w:sz w:val="14"/>
        </w:rPr>
        <w:t xml:space="preserve"> that </w:t>
      </w:r>
      <w:r w:rsidRPr="00F71DF5">
        <w:rPr>
          <w:rStyle w:val="StyleBoldUnderline"/>
          <w:highlight w:val="yellow"/>
        </w:rPr>
        <w:t>it will be a long time before anyone has</w:t>
      </w:r>
      <w:r w:rsidRPr="00F71DF5">
        <w:rPr>
          <w:sz w:val="14"/>
        </w:rPr>
        <w:t xml:space="preserve"> the </w:t>
      </w:r>
      <w:r w:rsidRPr="00F71DF5">
        <w:rPr>
          <w:rStyle w:val="StyleBoldUnderline"/>
          <w:highlight w:val="yellow"/>
        </w:rPr>
        <w:t>stomach</w:t>
      </w:r>
      <w:r w:rsidRPr="00F71DF5">
        <w:rPr>
          <w:sz w:val="14"/>
        </w:rPr>
        <w:t xml:space="preserve"> to set it right legislatively.</w:t>
      </w:r>
    </w:p>
    <w:p w14:paraId="06CDCB9B" w14:textId="77777777" w:rsidR="005D72F8" w:rsidRPr="00F71DF5" w:rsidRDefault="005D72F8" w:rsidP="005D72F8"/>
    <w:p w14:paraId="2008ADFC" w14:textId="77777777" w:rsidR="005D72F8" w:rsidRPr="00F71DF5" w:rsidRDefault="005D72F8" w:rsidP="005D72F8">
      <w:pPr>
        <w:pStyle w:val="Heading4"/>
      </w:pPr>
      <w:r w:rsidRPr="00F71DF5">
        <w:t xml:space="preserve">PC finite- legislative wins don’t spillover –empirics, true for Obama, too polarized- newest </w:t>
      </w:r>
      <w:proofErr w:type="spellStart"/>
      <w:r w:rsidRPr="00F71DF5">
        <w:t>ev</w:t>
      </w:r>
      <w:proofErr w:type="spellEnd"/>
    </w:p>
    <w:p w14:paraId="08076AA0" w14:textId="77777777" w:rsidR="005D72F8" w:rsidRPr="00F71DF5" w:rsidRDefault="005D72F8" w:rsidP="005D72F8">
      <w:r w:rsidRPr="00F71DF5">
        <w:t xml:space="preserve">Todd </w:t>
      </w:r>
      <w:proofErr w:type="spellStart"/>
      <w:r w:rsidRPr="00F71DF5">
        <w:rPr>
          <w:b/>
          <w:bCs/>
        </w:rPr>
        <w:t>Eberly</w:t>
      </w:r>
      <w:proofErr w:type="spellEnd"/>
      <w:r w:rsidRPr="00F71DF5">
        <w:t xml:space="preserve"> is coordinator of Public Policy Studies and assistant professor in the Department of Political Science at St. Mary's College of Maryland. His email is teeberly@smcm.edu. This article is excerpted from his book, co-authored with Steven </w:t>
      </w:r>
      <w:proofErr w:type="spellStart"/>
      <w:r w:rsidRPr="00F71DF5">
        <w:t>Schier</w:t>
      </w:r>
      <w:proofErr w:type="spellEnd"/>
      <w:r w:rsidRPr="00F71DF5">
        <w:t xml:space="preserve">, "American Government and Popular Discontent: Stability without Success," to published later this year by </w:t>
      </w:r>
      <w:proofErr w:type="spellStart"/>
      <w:r w:rsidRPr="00F71DF5">
        <w:t>Routledge</w:t>
      </w:r>
      <w:proofErr w:type="spellEnd"/>
      <w:r w:rsidRPr="00F71DF5">
        <w:t xml:space="preserve"> Press., </w:t>
      </w:r>
      <w:r w:rsidRPr="00F71DF5">
        <w:rPr>
          <w:b/>
          <w:bCs/>
        </w:rPr>
        <w:t>1-21</w:t>
      </w:r>
      <w:r w:rsidRPr="00F71DF5">
        <w:t xml:space="preserve">-2013 </w:t>
      </w:r>
      <w:hyperlink r:id="rId29" w:history="1">
        <w:r w:rsidRPr="00F71DF5">
          <w:t>http://articles.baltimoresun.com/2013-01-21/news/bs-ed-political-capital-20130121_1_political-system-party-support-public-opinion/2</w:t>
        </w:r>
      </w:hyperlink>
    </w:p>
    <w:p w14:paraId="1F9239F1" w14:textId="77777777" w:rsidR="005D72F8" w:rsidRPr="00F71DF5" w:rsidRDefault="005D72F8" w:rsidP="005D72F8"/>
    <w:p w14:paraId="47C5A6C5" w14:textId="77777777" w:rsidR="005D72F8" w:rsidRPr="00F71DF5" w:rsidRDefault="005D72F8" w:rsidP="005D72F8">
      <w:pPr>
        <w:rPr>
          <w:sz w:val="10"/>
        </w:rPr>
      </w:pPr>
      <w:r w:rsidRPr="00F71DF5">
        <w:rPr>
          <w:sz w:val="10"/>
        </w:rPr>
        <w:t xml:space="preserve">As Barack </w:t>
      </w:r>
      <w:r w:rsidRPr="00F71DF5">
        <w:rPr>
          <w:rStyle w:val="StyleBoldUnderline"/>
          <w:highlight w:val="yellow"/>
        </w:rPr>
        <w:t>Obama</w:t>
      </w:r>
      <w:r w:rsidRPr="00F71DF5">
        <w:rPr>
          <w:sz w:val="10"/>
        </w:rPr>
        <w:t xml:space="preserve"> prepares to be sworn in for the second time as president of the United States, he </w:t>
      </w:r>
      <w:r w:rsidRPr="00F71DF5">
        <w:rPr>
          <w:rStyle w:val="StyleBoldUnderline"/>
          <w:highlight w:val="yellow"/>
        </w:rPr>
        <w:t>faces</w:t>
      </w:r>
      <w:r w:rsidRPr="00F71DF5">
        <w:rPr>
          <w:sz w:val="10"/>
        </w:rPr>
        <w:t xml:space="preserve"> </w:t>
      </w:r>
      <w:r w:rsidRPr="00F71DF5">
        <w:rPr>
          <w:rStyle w:val="StyleBoldUnderline"/>
        </w:rPr>
        <w:t xml:space="preserve">the </w:t>
      </w:r>
      <w:r w:rsidRPr="00F71DF5">
        <w:rPr>
          <w:rStyle w:val="StyleBoldUnderline"/>
          <w:highlight w:val="yellow"/>
        </w:rPr>
        <w:t>stark</w:t>
      </w:r>
      <w:r w:rsidRPr="00F71DF5">
        <w:rPr>
          <w:sz w:val="10"/>
          <w:highlight w:val="yellow"/>
        </w:rPr>
        <w:t xml:space="preserve"> </w:t>
      </w:r>
      <w:r w:rsidRPr="00F71DF5">
        <w:rPr>
          <w:rStyle w:val="StyleBoldUnderline"/>
          <w:highlight w:val="yellow"/>
        </w:rPr>
        <w:t>reality</w:t>
      </w:r>
      <w:r w:rsidRPr="00F71DF5">
        <w:rPr>
          <w:sz w:val="10"/>
        </w:rPr>
        <w:t xml:space="preserve"> that </w:t>
      </w:r>
      <w:r w:rsidRPr="00F71DF5">
        <w:rPr>
          <w:rStyle w:val="Emphasis"/>
          <w:highlight w:val="yellow"/>
        </w:rPr>
        <w:t>little of what he hopes to accomplish</w:t>
      </w:r>
      <w:r w:rsidRPr="00F71DF5">
        <w:rPr>
          <w:sz w:val="10"/>
        </w:rPr>
        <w:t xml:space="preserve"> in a second term </w:t>
      </w:r>
      <w:r w:rsidRPr="00F71DF5">
        <w:rPr>
          <w:rStyle w:val="Emphasis"/>
          <w:highlight w:val="yellow"/>
        </w:rPr>
        <w:t>will</w:t>
      </w:r>
      <w:r w:rsidRPr="00F71DF5">
        <w:rPr>
          <w:sz w:val="10"/>
        </w:rPr>
        <w:t xml:space="preserve"> likely </w:t>
      </w:r>
      <w:r w:rsidRPr="00F71DF5">
        <w:rPr>
          <w:rStyle w:val="Emphasis"/>
        </w:rPr>
        <w:t xml:space="preserve">come to </w:t>
      </w:r>
      <w:r w:rsidRPr="00F71DF5">
        <w:rPr>
          <w:rStyle w:val="Emphasis"/>
          <w:highlight w:val="yellow"/>
        </w:rPr>
        <w:t>pass</w:t>
      </w:r>
      <w:r w:rsidRPr="00F71DF5">
        <w:rPr>
          <w:sz w:val="10"/>
        </w:rPr>
        <w:t xml:space="preserve">. Mr. </w:t>
      </w:r>
      <w:r w:rsidRPr="00F71DF5">
        <w:rPr>
          <w:rStyle w:val="StyleBoldUnderline"/>
        </w:rPr>
        <w:t>Obama occupies</w:t>
      </w:r>
      <w:r w:rsidRPr="00F71DF5">
        <w:rPr>
          <w:sz w:val="10"/>
        </w:rPr>
        <w:t xml:space="preserve"> </w:t>
      </w:r>
      <w:r w:rsidRPr="00F71DF5">
        <w:rPr>
          <w:rStyle w:val="StyleBoldUnderline"/>
        </w:rPr>
        <w:t>an office</w:t>
      </w:r>
      <w:r w:rsidRPr="00F71DF5">
        <w:rPr>
          <w:sz w:val="10"/>
        </w:rPr>
        <w:t xml:space="preserve"> that </w:t>
      </w:r>
      <w:r w:rsidRPr="00F71DF5">
        <w:rPr>
          <w:rStyle w:val="StyleBoldUnderline"/>
        </w:rPr>
        <w:t>many</w:t>
      </w:r>
      <w:r w:rsidRPr="00F71DF5">
        <w:rPr>
          <w:sz w:val="10"/>
        </w:rPr>
        <w:t xml:space="preserve"> </w:t>
      </w:r>
      <w:r w:rsidRPr="00F71DF5">
        <w:rPr>
          <w:rStyle w:val="StyleBoldUnderline"/>
        </w:rPr>
        <w:t>assume</w:t>
      </w:r>
      <w:r w:rsidRPr="00F71DF5">
        <w:rPr>
          <w:sz w:val="10"/>
        </w:rPr>
        <w:t xml:space="preserve"> to be </w:t>
      </w:r>
      <w:r w:rsidRPr="00F71DF5">
        <w:rPr>
          <w:rStyle w:val="StyleBoldUnderline"/>
        </w:rPr>
        <w:t>all powerful</w:t>
      </w:r>
      <w:r w:rsidRPr="00F71DF5">
        <w:rPr>
          <w:sz w:val="10"/>
        </w:rPr>
        <w:t xml:space="preserve">, </w:t>
      </w:r>
      <w:r w:rsidRPr="00F71DF5">
        <w:rPr>
          <w:rStyle w:val="StyleBoldUnderline"/>
        </w:rPr>
        <w:t>but</w:t>
      </w:r>
      <w:r w:rsidRPr="00F71DF5">
        <w:rPr>
          <w:sz w:val="10"/>
        </w:rPr>
        <w:t xml:space="preserve"> like so many of his recent predecessors, </w:t>
      </w:r>
      <w:r w:rsidRPr="00F71DF5">
        <w:rPr>
          <w:rStyle w:val="StyleBoldUnderline"/>
        </w:rPr>
        <w:t>the president</w:t>
      </w:r>
      <w:r w:rsidRPr="00F71DF5">
        <w:rPr>
          <w:sz w:val="10"/>
        </w:rPr>
        <w:t xml:space="preserve"> knows better. He </w:t>
      </w:r>
      <w:r w:rsidRPr="00F71DF5">
        <w:rPr>
          <w:rStyle w:val="StyleBoldUnderline"/>
        </w:rPr>
        <w:t>faces a political capital problem and a power trap</w:t>
      </w:r>
      <w:r w:rsidRPr="00F71DF5">
        <w:rPr>
          <w:sz w:val="10"/>
        </w:rPr>
        <w:t>.</w:t>
      </w:r>
      <w:r w:rsidRPr="00F71DF5">
        <w:rPr>
          <w:sz w:val="12"/>
        </w:rPr>
        <w:t>¶</w:t>
      </w:r>
      <w:r w:rsidRPr="00F71DF5">
        <w:rPr>
          <w:sz w:val="10"/>
        </w:rPr>
        <w:t xml:space="preserve"> In the post-1960s American political system, </w:t>
      </w:r>
      <w:r w:rsidRPr="00F71DF5">
        <w:rPr>
          <w:rStyle w:val="StyleBoldUnderline"/>
        </w:rPr>
        <w:t>presidents have found</w:t>
      </w:r>
      <w:r w:rsidRPr="00F71DF5">
        <w:rPr>
          <w:sz w:val="10"/>
        </w:rPr>
        <w:t xml:space="preserve"> the exercise of </w:t>
      </w:r>
      <w:r w:rsidRPr="00F71DF5">
        <w:rPr>
          <w:rStyle w:val="StyleBoldUnderline"/>
        </w:rPr>
        <w:t>effective leadership</w:t>
      </w:r>
      <w:r w:rsidRPr="00F71DF5">
        <w:rPr>
          <w:sz w:val="10"/>
        </w:rPr>
        <w:t xml:space="preserve"> a </w:t>
      </w:r>
      <w:r w:rsidRPr="00F71DF5">
        <w:rPr>
          <w:rStyle w:val="StyleBoldUnderline"/>
        </w:rPr>
        <w:t>difficult</w:t>
      </w:r>
      <w:r w:rsidRPr="00F71DF5">
        <w:rPr>
          <w:sz w:val="10"/>
        </w:rPr>
        <w:t xml:space="preserve"> task. </w:t>
      </w:r>
      <w:r w:rsidRPr="00F71DF5">
        <w:rPr>
          <w:rStyle w:val="StyleBoldUnderline"/>
        </w:rPr>
        <w:t>To lead well, a president needs support</w:t>
      </w:r>
      <w:r w:rsidRPr="00F71DF5">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F71DF5">
        <w:rPr>
          <w:rStyle w:val="StyleBoldUnderline"/>
        </w:rPr>
        <w:t>If presidents fail to satisfy these</w:t>
      </w:r>
      <w:r w:rsidRPr="00F71DF5">
        <w:rPr>
          <w:sz w:val="10"/>
        </w:rPr>
        <w:t xml:space="preserve"> requirements, </w:t>
      </w:r>
      <w:r w:rsidRPr="00F71DF5">
        <w:rPr>
          <w:rStyle w:val="StyleBoldUnderline"/>
        </w:rPr>
        <w:t>they face the</w:t>
      </w:r>
      <w:r w:rsidRPr="00F71DF5">
        <w:rPr>
          <w:sz w:val="10"/>
        </w:rPr>
        <w:t xml:space="preserve"> </w:t>
      </w:r>
      <w:r w:rsidRPr="00F71DF5">
        <w:rPr>
          <w:rStyle w:val="StyleBoldUnderline"/>
        </w:rPr>
        <w:t>prospect of inadequate</w:t>
      </w:r>
      <w:r w:rsidRPr="00F71DF5">
        <w:rPr>
          <w:sz w:val="10"/>
        </w:rPr>
        <w:t xml:space="preserve"> political support or </w:t>
      </w:r>
      <w:r w:rsidRPr="00F71DF5">
        <w:rPr>
          <w:rStyle w:val="StyleBoldUnderline"/>
        </w:rPr>
        <w:t>political capital to back their power assertions</w:t>
      </w:r>
      <w:r w:rsidRPr="00F71DF5">
        <w:rPr>
          <w:sz w:val="10"/>
        </w:rPr>
        <w:t>.</w:t>
      </w:r>
      <w:r w:rsidRPr="00F71DF5">
        <w:rPr>
          <w:sz w:val="12"/>
        </w:rPr>
        <w:t>¶</w:t>
      </w:r>
      <w:r w:rsidRPr="00F71DF5">
        <w:rPr>
          <w:sz w:val="10"/>
        </w:rPr>
        <w:t xml:space="preserve"> What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F71DF5">
        <w:rPr>
          <w:rStyle w:val="StyleBoldUnderline"/>
          <w:highlight w:val="yellow"/>
        </w:rPr>
        <w:t>two parties</w:t>
      </w:r>
      <w:r w:rsidRPr="00F71DF5">
        <w:rPr>
          <w:sz w:val="10"/>
        </w:rPr>
        <w:t xml:space="preserve"> began </w:t>
      </w:r>
      <w:r w:rsidRPr="00F71DF5">
        <w:rPr>
          <w:rStyle w:val="StyleBoldUnderline"/>
          <w:highlight w:val="yellow"/>
        </w:rPr>
        <w:t>ideologically</w:t>
      </w:r>
      <w:r w:rsidRPr="00F71DF5">
        <w:rPr>
          <w:rStyle w:val="StyleBoldUnderline"/>
        </w:rPr>
        <w:t xml:space="preserve"> </w:t>
      </w:r>
      <w:r w:rsidRPr="00F71DF5">
        <w:rPr>
          <w:rStyle w:val="StyleBoldUnderline"/>
          <w:highlight w:val="yellow"/>
        </w:rPr>
        <w:t>divergent</w:t>
      </w:r>
      <w:r w:rsidRPr="00F71DF5">
        <w:rPr>
          <w:sz w:val="10"/>
        </w:rPr>
        <w:t xml:space="preserve"> journeys that </w:t>
      </w:r>
      <w:r w:rsidRPr="00F71DF5">
        <w:rPr>
          <w:rStyle w:val="StyleBoldUnderline"/>
          <w:highlight w:val="yellow"/>
        </w:rPr>
        <w:t>result</w:t>
      </w:r>
      <w:r w:rsidRPr="00F71DF5">
        <w:rPr>
          <w:rStyle w:val="StyleBoldUnderline"/>
        </w:rPr>
        <w:t>ed</w:t>
      </w:r>
      <w:r w:rsidRPr="00F71DF5">
        <w:rPr>
          <w:sz w:val="10"/>
        </w:rPr>
        <w:t xml:space="preserve"> </w:t>
      </w:r>
      <w:r w:rsidRPr="00F71DF5">
        <w:rPr>
          <w:rStyle w:val="StyleBoldUnderline"/>
          <w:highlight w:val="yellow"/>
        </w:rPr>
        <w:t>in</w:t>
      </w:r>
      <w:r w:rsidRPr="00F71DF5">
        <w:rPr>
          <w:sz w:val="10"/>
          <w:highlight w:val="yellow"/>
        </w:rPr>
        <w:t xml:space="preserve"> </w:t>
      </w:r>
      <w:r w:rsidRPr="00F71DF5">
        <w:rPr>
          <w:rStyle w:val="StyleBoldUnderline"/>
          <w:highlight w:val="yellow"/>
        </w:rPr>
        <w:t>intense polarization</w:t>
      </w:r>
      <w:r w:rsidRPr="00F71DF5">
        <w:rPr>
          <w:sz w:val="10"/>
        </w:rPr>
        <w:t xml:space="preserve"> in Congress, </w:t>
      </w:r>
      <w:r w:rsidRPr="00F71DF5">
        <w:rPr>
          <w:rStyle w:val="StyleBoldUnderline"/>
          <w:highlight w:val="yellow"/>
        </w:rPr>
        <w:t>diminishing</w:t>
      </w:r>
      <w:r w:rsidRPr="00F71DF5">
        <w:rPr>
          <w:sz w:val="10"/>
        </w:rPr>
        <w:t xml:space="preserve"> </w:t>
      </w:r>
      <w:r w:rsidRPr="00F71DF5">
        <w:rPr>
          <w:rStyle w:val="StyleBoldUnderline"/>
        </w:rPr>
        <w:t>the possibility of</w:t>
      </w:r>
      <w:r w:rsidRPr="00F71DF5">
        <w:rPr>
          <w:sz w:val="10"/>
        </w:rPr>
        <w:t xml:space="preserve"> bipartisan </w:t>
      </w:r>
      <w:r w:rsidRPr="00F71DF5">
        <w:rPr>
          <w:rStyle w:val="StyleBoldUnderline"/>
          <w:highlight w:val="yellow"/>
        </w:rPr>
        <w:t>compromise</w:t>
      </w:r>
      <w:r w:rsidRPr="00F71DF5">
        <w:rPr>
          <w:sz w:val="10"/>
        </w:rPr>
        <w:t xml:space="preserve">. </w:t>
      </w:r>
      <w:r w:rsidRPr="00F71DF5">
        <w:rPr>
          <w:rStyle w:val="StyleBoldUnderline"/>
          <w:highlight w:val="yellow"/>
        </w:rPr>
        <w:t>These</w:t>
      </w:r>
      <w:r w:rsidRPr="00F71DF5">
        <w:rPr>
          <w:sz w:val="10"/>
        </w:rPr>
        <w:t xml:space="preserve"> changes, combined with the growing influence of money and interest groups and the steady "thickening" of the federal bureaucracy, </w:t>
      </w:r>
      <w:r w:rsidRPr="00F71DF5">
        <w:rPr>
          <w:rStyle w:val="StyleBoldUnderline"/>
          <w:highlight w:val="yellow"/>
        </w:rPr>
        <w:t>introduced</w:t>
      </w:r>
      <w:r w:rsidRPr="00F71DF5">
        <w:rPr>
          <w:sz w:val="10"/>
          <w:highlight w:val="yellow"/>
        </w:rPr>
        <w:t xml:space="preserve"> </w:t>
      </w:r>
      <w:r w:rsidRPr="00F71DF5">
        <w:rPr>
          <w:rStyle w:val="StyleBoldUnderline"/>
          <w:highlight w:val="yellow"/>
        </w:rPr>
        <w:t>significant</w:t>
      </w:r>
      <w:r w:rsidRPr="00F71DF5">
        <w:rPr>
          <w:sz w:val="10"/>
          <w:highlight w:val="yellow"/>
        </w:rPr>
        <w:t xml:space="preserve"> </w:t>
      </w:r>
      <w:r w:rsidRPr="00F71DF5">
        <w:rPr>
          <w:rStyle w:val="StyleBoldUnderline"/>
          <w:highlight w:val="yellow"/>
        </w:rPr>
        <w:t xml:space="preserve">challenges to </w:t>
      </w:r>
      <w:r w:rsidRPr="00F71DF5">
        <w:rPr>
          <w:rStyle w:val="StyleBoldUnderline"/>
        </w:rPr>
        <w:t xml:space="preserve">presidential </w:t>
      </w:r>
      <w:r w:rsidRPr="00F71DF5">
        <w:rPr>
          <w:rStyle w:val="StyleBoldUnderline"/>
          <w:highlight w:val="yellow"/>
        </w:rPr>
        <w:t>leadership</w:t>
      </w:r>
      <w:r w:rsidRPr="00F71DF5">
        <w:rPr>
          <w:sz w:val="10"/>
        </w:rPr>
        <w:t>.</w:t>
      </w:r>
      <w:r w:rsidRPr="00F71DF5">
        <w:rPr>
          <w:sz w:val="12"/>
        </w:rPr>
        <w:t>¶</w:t>
      </w:r>
      <w:r w:rsidRPr="00F71DF5">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F71DF5">
        <w:rPr>
          <w:rStyle w:val="StyleBoldUnderline"/>
        </w:rPr>
        <w:t>In recent years</w:t>
      </w:r>
      <w:r w:rsidRPr="00F71DF5">
        <w:rPr>
          <w:sz w:val="10"/>
        </w:rPr>
        <w:t xml:space="preserve">, </w:t>
      </w:r>
      <w:r w:rsidRPr="00F71DF5">
        <w:rPr>
          <w:rStyle w:val="Emphasis"/>
          <w:highlight w:val="yellow"/>
        </w:rPr>
        <w:t>presidents' p</w:t>
      </w:r>
      <w:r w:rsidRPr="00F71DF5">
        <w:rPr>
          <w:rStyle w:val="Emphasis"/>
        </w:rPr>
        <w:t xml:space="preserve">olitical </w:t>
      </w:r>
      <w:r w:rsidRPr="00F71DF5">
        <w:rPr>
          <w:rStyle w:val="Emphasis"/>
          <w:highlight w:val="yellow"/>
        </w:rPr>
        <w:t>c</w:t>
      </w:r>
      <w:r w:rsidRPr="00F71DF5">
        <w:rPr>
          <w:rStyle w:val="Emphasis"/>
        </w:rPr>
        <w:t xml:space="preserve">apital has </w:t>
      </w:r>
      <w:r w:rsidRPr="00F71DF5">
        <w:rPr>
          <w:rStyle w:val="Emphasis"/>
          <w:highlight w:val="yellow"/>
        </w:rPr>
        <w:t>shrunk while</w:t>
      </w:r>
      <w:r w:rsidRPr="00F71DF5">
        <w:rPr>
          <w:rStyle w:val="Emphasis"/>
        </w:rPr>
        <w:t xml:space="preserve"> their </w:t>
      </w:r>
      <w:r w:rsidRPr="00F71DF5">
        <w:rPr>
          <w:rStyle w:val="Emphasis"/>
          <w:highlight w:val="yellow"/>
        </w:rPr>
        <w:t>power</w:t>
      </w:r>
      <w:r w:rsidRPr="00F71DF5">
        <w:rPr>
          <w:rStyle w:val="Emphasis"/>
        </w:rPr>
        <w:t xml:space="preserve"> </w:t>
      </w:r>
      <w:r w:rsidRPr="00F71DF5">
        <w:rPr>
          <w:rStyle w:val="Emphasis"/>
          <w:highlight w:val="yellow"/>
        </w:rPr>
        <w:t>assertions</w:t>
      </w:r>
      <w:r w:rsidRPr="00F71DF5">
        <w:rPr>
          <w:rStyle w:val="Emphasis"/>
        </w:rPr>
        <w:t xml:space="preserve"> </w:t>
      </w:r>
      <w:r w:rsidRPr="00F71DF5">
        <w:rPr>
          <w:rStyle w:val="Emphasis"/>
          <w:highlight w:val="yellow"/>
        </w:rPr>
        <w:t>have</w:t>
      </w:r>
      <w:r w:rsidRPr="00F71DF5">
        <w:rPr>
          <w:rStyle w:val="Emphasis"/>
        </w:rPr>
        <w:t xml:space="preserve"> </w:t>
      </w:r>
      <w:r w:rsidRPr="00F71DF5">
        <w:rPr>
          <w:rStyle w:val="Emphasis"/>
          <w:highlight w:val="yellow"/>
        </w:rPr>
        <w:t>grown</w:t>
      </w:r>
      <w:r w:rsidRPr="00F71DF5">
        <w:rPr>
          <w:rStyle w:val="Emphasis"/>
        </w:rPr>
        <w:t>,</w:t>
      </w:r>
      <w:r w:rsidRPr="00F71DF5">
        <w:rPr>
          <w:sz w:val="10"/>
        </w:rPr>
        <w:t xml:space="preserve"> making the president a volatile player in the national political system.</w:t>
      </w:r>
      <w:r w:rsidRPr="00F71DF5">
        <w:rPr>
          <w:sz w:val="12"/>
        </w:rPr>
        <w:t>¶</w:t>
      </w:r>
      <w:r w:rsidRPr="00F71DF5">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term,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F71DF5">
        <w:rPr>
          <w:sz w:val="12"/>
        </w:rPr>
        <w:t>¶</w:t>
      </w:r>
      <w:r w:rsidRPr="00F71DF5">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power assertions typically elicit close media scrutiny and often further erode political capital.</w:t>
      </w:r>
      <w:r w:rsidRPr="00F71DF5">
        <w:rPr>
          <w:sz w:val="12"/>
        </w:rPr>
        <w:t>¶</w:t>
      </w:r>
      <w:r w:rsidRPr="00F71DF5">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F71DF5">
        <w:rPr>
          <w:sz w:val="12"/>
        </w:rPr>
        <w:t>¶</w:t>
      </w:r>
      <w:r w:rsidRPr="00F71DF5">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Behind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F71DF5">
        <w:rPr>
          <w:sz w:val="12"/>
        </w:rPr>
        <w:t>¶</w:t>
      </w:r>
      <w:r w:rsidRPr="00F71DF5">
        <w:rPr>
          <w:sz w:val="10"/>
        </w:rPr>
        <w:t xml:space="preserve"> Many looked to the 2012 election as a means to break present trends. But Barack </w:t>
      </w:r>
      <w:r w:rsidRPr="00F71DF5">
        <w:rPr>
          <w:rStyle w:val="StyleBoldUnderline"/>
        </w:rPr>
        <w:t>Obama's narrow re-election</w:t>
      </w:r>
      <w:r w:rsidRPr="00F71DF5">
        <w:rPr>
          <w:sz w:val="10"/>
        </w:rPr>
        <w:t xml:space="preserve"> victory, coupled with the re-election of a somewhat-diminished Republican majority House and Democratic majority Senate, </w:t>
      </w:r>
      <w:r w:rsidRPr="00F71DF5">
        <w:rPr>
          <w:rStyle w:val="StyleBoldUnderline"/>
        </w:rPr>
        <w:t>hardly signals a grand resurgence of</w:t>
      </w:r>
      <w:r w:rsidRPr="00F71DF5">
        <w:rPr>
          <w:sz w:val="10"/>
        </w:rPr>
        <w:t xml:space="preserve"> his </w:t>
      </w:r>
      <w:r w:rsidRPr="00F71DF5">
        <w:rPr>
          <w:rStyle w:val="StyleBoldUnderline"/>
        </w:rPr>
        <w:t>political capital</w:t>
      </w:r>
      <w:r w:rsidRPr="00F71DF5">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F71DF5">
        <w:rPr>
          <w:sz w:val="12"/>
        </w:rPr>
        <w:t>¶</w:t>
      </w:r>
      <w:r w:rsidRPr="00F71DF5">
        <w:rPr>
          <w:sz w:val="10"/>
        </w:rPr>
        <w:t xml:space="preserve"> Only by solving the problem of political capital is a president likely to avoid a power trap. </w:t>
      </w:r>
      <w:r w:rsidRPr="00F71DF5">
        <w:rPr>
          <w:rStyle w:val="Emphasis"/>
          <w:highlight w:val="yellow"/>
        </w:rPr>
        <w:t>Presidents</w:t>
      </w:r>
      <w:r w:rsidRPr="00F71DF5">
        <w:rPr>
          <w:sz w:val="10"/>
        </w:rPr>
        <w:t xml:space="preserve"> in recent years </w:t>
      </w:r>
      <w:r w:rsidRPr="00F71DF5">
        <w:rPr>
          <w:rStyle w:val="Emphasis"/>
          <w:highlight w:val="yellow"/>
        </w:rPr>
        <w:t>have been unable to prevent</w:t>
      </w:r>
      <w:r w:rsidRPr="00F71DF5">
        <w:rPr>
          <w:rStyle w:val="Emphasis"/>
        </w:rPr>
        <w:t xml:space="preserve"> their </w:t>
      </w:r>
      <w:r w:rsidRPr="00F71DF5">
        <w:rPr>
          <w:rStyle w:val="Emphasis"/>
          <w:highlight w:val="yellow"/>
        </w:rPr>
        <w:t>p</w:t>
      </w:r>
      <w:r w:rsidRPr="00F71DF5">
        <w:rPr>
          <w:rStyle w:val="Emphasis"/>
        </w:rPr>
        <w:t xml:space="preserve">olitical </w:t>
      </w:r>
      <w:r w:rsidRPr="00F71DF5">
        <w:rPr>
          <w:rStyle w:val="Emphasis"/>
          <w:highlight w:val="yellow"/>
        </w:rPr>
        <w:t>c</w:t>
      </w:r>
      <w:r w:rsidRPr="00F71DF5">
        <w:rPr>
          <w:rStyle w:val="Emphasis"/>
        </w:rPr>
        <w:t xml:space="preserve">apital </w:t>
      </w:r>
      <w:r w:rsidRPr="00F71DF5">
        <w:rPr>
          <w:rStyle w:val="Emphasis"/>
          <w:highlight w:val="yellow"/>
        </w:rPr>
        <w:t>from eroding</w:t>
      </w:r>
      <w:r w:rsidRPr="00F71DF5">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F71DF5">
        <w:rPr>
          <w:sz w:val="12"/>
        </w:rPr>
        <w:t>¶</w:t>
      </w:r>
      <w:r w:rsidRPr="00F71DF5">
        <w:rPr>
          <w:sz w:val="10"/>
        </w:rPr>
        <w:t xml:space="preserve"> However, </w:t>
      </w:r>
      <w:r w:rsidRPr="00F71DF5">
        <w:rPr>
          <w:rStyle w:val="StyleBoldUnderline"/>
          <w:highlight w:val="yellow"/>
        </w:rPr>
        <w:t>short-term legislative</w:t>
      </w:r>
      <w:r w:rsidRPr="00F71DF5">
        <w:rPr>
          <w:rStyle w:val="StyleBoldUnderline"/>
        </w:rPr>
        <w:t xml:space="preserve"> </w:t>
      </w:r>
      <w:r w:rsidRPr="00F71DF5">
        <w:rPr>
          <w:rStyle w:val="StyleBoldUnderline"/>
          <w:highlight w:val="yellow"/>
        </w:rPr>
        <w:t>strategies</w:t>
      </w:r>
      <w:r w:rsidRPr="00F71DF5">
        <w:rPr>
          <w:sz w:val="10"/>
        </w:rPr>
        <w:t xml:space="preserve"> </w:t>
      </w:r>
      <w:r w:rsidRPr="00F71DF5">
        <w:rPr>
          <w:rStyle w:val="StyleBoldUnderline"/>
        </w:rPr>
        <w:t>may win policy success</w:t>
      </w:r>
      <w:r w:rsidRPr="00F71DF5">
        <w:rPr>
          <w:sz w:val="10"/>
        </w:rPr>
        <w:t xml:space="preserve"> for a president </w:t>
      </w:r>
      <w:r w:rsidRPr="00F71DF5">
        <w:rPr>
          <w:rStyle w:val="StyleBoldUnderline"/>
        </w:rPr>
        <w:t xml:space="preserve">but </w:t>
      </w:r>
      <w:r w:rsidRPr="00F71DF5">
        <w:rPr>
          <w:rStyle w:val="StyleBoldUnderline"/>
          <w:highlight w:val="yellow"/>
        </w:rPr>
        <w:t>do not serve as an antidote to</w:t>
      </w:r>
      <w:r w:rsidRPr="00F71DF5">
        <w:rPr>
          <w:sz w:val="10"/>
          <w:highlight w:val="yellow"/>
        </w:rPr>
        <w:t xml:space="preserve"> </w:t>
      </w:r>
      <w:r w:rsidRPr="00F71DF5">
        <w:rPr>
          <w:rStyle w:val="StyleBoldUnderline"/>
          <w:highlight w:val="yellow"/>
        </w:rPr>
        <w:t xml:space="preserve">declining </w:t>
      </w:r>
      <w:r w:rsidRPr="00F71DF5">
        <w:rPr>
          <w:rStyle w:val="Emphasis"/>
          <w:highlight w:val="yellow"/>
        </w:rPr>
        <w:t>p</w:t>
      </w:r>
      <w:r w:rsidRPr="00F71DF5">
        <w:rPr>
          <w:rStyle w:val="StyleBoldUnderline"/>
        </w:rPr>
        <w:t xml:space="preserve">olitical </w:t>
      </w:r>
      <w:r w:rsidRPr="00F71DF5">
        <w:rPr>
          <w:rStyle w:val="Emphasis"/>
          <w:highlight w:val="yellow"/>
        </w:rPr>
        <w:t>c</w:t>
      </w:r>
      <w:r w:rsidRPr="00F71DF5">
        <w:rPr>
          <w:rStyle w:val="StyleBoldUnderline"/>
        </w:rPr>
        <w:t>apital</w:t>
      </w:r>
      <w:r w:rsidRPr="00F71DF5">
        <w:rPr>
          <w:sz w:val="10"/>
        </w:rPr>
        <w:t xml:space="preserve"> over time, as the difficult final years of both the Bill Clinton and George W. Bush presidencies demonstrate. None of Barack Obama's recent predecessors solved </w:t>
      </w:r>
      <w:r w:rsidRPr="00F71DF5">
        <w:rPr>
          <w:rStyle w:val="StyleBoldUnderline"/>
        </w:rPr>
        <w:t>the political capital</w:t>
      </w:r>
      <w:r w:rsidRPr="00F71DF5">
        <w:rPr>
          <w:sz w:val="10"/>
        </w:rPr>
        <w:t xml:space="preserve"> problem or avoided the power trap. It </w:t>
      </w:r>
      <w:r w:rsidRPr="00F71DF5">
        <w:rPr>
          <w:rStyle w:val="StyleBoldUnderline"/>
        </w:rPr>
        <w:t>is the central political challenge</w:t>
      </w:r>
      <w:r w:rsidRPr="00F71DF5">
        <w:rPr>
          <w:sz w:val="10"/>
        </w:rPr>
        <w:t xml:space="preserve"> </w:t>
      </w:r>
      <w:r w:rsidRPr="00F71DF5">
        <w:rPr>
          <w:rStyle w:val="StyleBoldUnderline"/>
        </w:rPr>
        <w:t>confronted by modern presidents</w:t>
      </w:r>
      <w:r w:rsidRPr="00F71DF5">
        <w:rPr>
          <w:sz w:val="10"/>
        </w:rPr>
        <w:t xml:space="preserve"> and one that will likely weigh heavily on the current president's mind today as he takes his second oath of office.</w:t>
      </w:r>
    </w:p>
    <w:p w14:paraId="049BB3B4" w14:textId="77777777" w:rsidR="005D72F8" w:rsidRPr="00F71DF5" w:rsidRDefault="005D72F8" w:rsidP="005D72F8">
      <w:pPr>
        <w:pStyle w:val="Heading4"/>
      </w:pPr>
      <w:r w:rsidRPr="00F71DF5">
        <w:t>Uniquely true of second term presidents</w:t>
      </w:r>
    </w:p>
    <w:p w14:paraId="6449B596" w14:textId="77777777" w:rsidR="005D72F8" w:rsidRPr="00F71DF5" w:rsidRDefault="005D72F8" w:rsidP="005D72F8">
      <w:r w:rsidRPr="00F71DF5">
        <w:t xml:space="preserve">Bert </w:t>
      </w:r>
      <w:r w:rsidRPr="00F71DF5">
        <w:rPr>
          <w:rStyle w:val="StyleStyleBold12pt"/>
        </w:rPr>
        <w:t>Atkinson</w:t>
      </w:r>
      <w:r w:rsidRPr="00F71DF5">
        <w:t xml:space="preserve"> Jr., Independent Review Journal, </w:t>
      </w:r>
      <w:r w:rsidRPr="00F71DF5">
        <w:rPr>
          <w:rStyle w:val="StyleStyleBold12pt"/>
        </w:rPr>
        <w:t>3-12</w:t>
      </w:r>
      <w:r w:rsidRPr="00F71DF5">
        <w:t xml:space="preserve">-2031 </w:t>
      </w:r>
      <w:hyperlink r:id="rId30" w:history="1">
        <w:r w:rsidRPr="00F71DF5">
          <w:rPr>
            <w:rStyle w:val="Hyperlink"/>
          </w:rPr>
          <w:t>http://www.ijreview.com/2013/03/41467-love-affair-ending-obamas-political-capital-declining/</w:t>
        </w:r>
      </w:hyperlink>
    </w:p>
    <w:p w14:paraId="7AC83A58" w14:textId="77777777" w:rsidR="005D72F8" w:rsidRPr="00F71DF5" w:rsidRDefault="005D72F8" w:rsidP="005D72F8"/>
    <w:p w14:paraId="6E732FA9" w14:textId="77777777" w:rsidR="005D72F8" w:rsidRPr="00F71DF5" w:rsidRDefault="005D72F8" w:rsidP="005D72F8">
      <w:pPr>
        <w:rPr>
          <w:sz w:val="14"/>
        </w:rPr>
      </w:pPr>
      <w:r w:rsidRPr="00F71DF5">
        <w:rPr>
          <w:rStyle w:val="Emphasis"/>
          <w:highlight w:val="yellow"/>
        </w:rPr>
        <w:t>The second term is notoriously tough</w:t>
      </w:r>
      <w:r w:rsidRPr="00F71DF5">
        <w:rPr>
          <w:sz w:val="14"/>
        </w:rPr>
        <w:t xml:space="preserve"> for two term candidates. Clinton had a little snafu on his …hands during his second term that led to impeachment, and George W. Bush was demonized time and time again.</w:t>
      </w:r>
      <w:r w:rsidRPr="00F71DF5">
        <w:rPr>
          <w:sz w:val="12"/>
        </w:rPr>
        <w:t>¶</w:t>
      </w:r>
      <w:r w:rsidRPr="00F71DF5">
        <w:rPr>
          <w:sz w:val="14"/>
        </w:rPr>
        <w:t xml:space="preserve"> Now, it could be that Barack Obama is facing a similar fate…</w:t>
      </w:r>
      <w:r w:rsidRPr="00F71DF5">
        <w:rPr>
          <w:sz w:val="12"/>
        </w:rPr>
        <w:t>¶</w:t>
      </w:r>
      <w:r w:rsidRPr="00F71DF5">
        <w:rPr>
          <w:sz w:val="14"/>
        </w:rPr>
        <w:t xml:space="preserve"> </w:t>
      </w:r>
      <w:r w:rsidRPr="00F71DF5">
        <w:rPr>
          <w:rStyle w:val="StyleBoldUnderline"/>
          <w:highlight w:val="yellow"/>
        </w:rPr>
        <w:t>If</w:t>
      </w:r>
      <w:r w:rsidRPr="00F71DF5">
        <w:rPr>
          <w:sz w:val="14"/>
        </w:rPr>
        <w:t xml:space="preserve"> President Barack </w:t>
      </w:r>
      <w:r w:rsidRPr="00F71DF5">
        <w:rPr>
          <w:rStyle w:val="StyleBoldUnderline"/>
          <w:highlight w:val="yellow"/>
        </w:rPr>
        <w:t>Obama had</w:t>
      </w:r>
      <w:r w:rsidRPr="00F71DF5">
        <w:rPr>
          <w:sz w:val="14"/>
        </w:rPr>
        <w:t xml:space="preserve"> </w:t>
      </w:r>
      <w:r w:rsidRPr="00F71DF5">
        <w:rPr>
          <w:rStyle w:val="StyleBoldUnderline"/>
          <w:highlight w:val="yellow"/>
        </w:rPr>
        <w:t>piled up</w:t>
      </w:r>
      <w:r w:rsidRPr="00F71DF5">
        <w:rPr>
          <w:sz w:val="14"/>
        </w:rPr>
        <w:t xml:space="preserve"> </w:t>
      </w:r>
      <w:r w:rsidRPr="00F71DF5">
        <w:rPr>
          <w:rStyle w:val="Emphasis"/>
          <w:highlight w:val="yellow"/>
        </w:rPr>
        <w:t>p</w:t>
      </w:r>
      <w:r w:rsidRPr="00F71DF5">
        <w:rPr>
          <w:rStyle w:val="StyleBoldUnderline"/>
        </w:rPr>
        <w:t xml:space="preserve">olitical </w:t>
      </w:r>
      <w:r w:rsidRPr="00F71DF5">
        <w:rPr>
          <w:rStyle w:val="Emphasis"/>
          <w:highlight w:val="yellow"/>
        </w:rPr>
        <w:t>c</w:t>
      </w:r>
      <w:r w:rsidRPr="00F71DF5">
        <w:rPr>
          <w:rStyle w:val="StyleBoldUnderline"/>
        </w:rPr>
        <w:t>apital</w:t>
      </w:r>
      <w:r w:rsidRPr="00F71DF5">
        <w:rPr>
          <w:sz w:val="14"/>
        </w:rPr>
        <w:t xml:space="preserve"> </w:t>
      </w:r>
      <w:r w:rsidRPr="00F71DF5">
        <w:rPr>
          <w:rStyle w:val="StyleBoldUnderline"/>
          <w:highlight w:val="yellow"/>
        </w:rPr>
        <w:t>with</w:t>
      </w:r>
      <w:r w:rsidRPr="00F71DF5">
        <w:rPr>
          <w:sz w:val="14"/>
        </w:rPr>
        <w:t xml:space="preserve"> his impressive </w:t>
      </w:r>
      <w:r w:rsidRPr="00F71DF5">
        <w:rPr>
          <w:rStyle w:val="StyleBoldUnderline"/>
          <w:highlight w:val="yellow"/>
        </w:rPr>
        <w:t>re-election</w:t>
      </w:r>
      <w:r w:rsidRPr="00F71DF5">
        <w:rPr>
          <w:sz w:val="14"/>
          <w:highlight w:val="yellow"/>
        </w:rPr>
        <w:t xml:space="preserve">, </w:t>
      </w:r>
      <w:r w:rsidRPr="00F71DF5">
        <w:rPr>
          <w:rStyle w:val="StyleBoldUnderline"/>
          <w:highlight w:val="yellow"/>
        </w:rPr>
        <w:t>it’s largely gone</w:t>
      </w:r>
      <w:r w:rsidRPr="00F71DF5">
        <w:rPr>
          <w:sz w:val="14"/>
        </w:rPr>
        <w:t>.</w:t>
      </w:r>
      <w:r w:rsidRPr="00F71DF5">
        <w:rPr>
          <w:sz w:val="12"/>
        </w:rPr>
        <w:t>¶</w:t>
      </w:r>
      <w:r w:rsidRPr="00F71DF5">
        <w:rPr>
          <w:sz w:val="14"/>
        </w:rPr>
        <w:t xml:space="preserve"> His approval rating has dropped to the lowest level in more than a year, with more voters now turning thumbs down on his performance than thumbs up, according to a new McClatchy-Marist poll. The measure of how much people like him also has dropped.</w:t>
      </w:r>
      <w:r w:rsidRPr="00F71DF5">
        <w:rPr>
          <w:sz w:val="12"/>
        </w:rPr>
        <w:t>¶</w:t>
      </w:r>
      <w:r w:rsidRPr="00F71DF5">
        <w:rPr>
          <w:sz w:val="14"/>
        </w:rPr>
        <w:t xml:space="preserve"> </w:t>
      </w:r>
      <w:r w:rsidRPr="00F71DF5">
        <w:rPr>
          <w:rStyle w:val="StyleBoldUnderline"/>
          <w:highlight w:val="yellow"/>
        </w:rPr>
        <w:t>He’s still vastly more popular than Congress</w:t>
      </w:r>
      <w:r w:rsidRPr="00F71DF5">
        <w:rPr>
          <w:sz w:val="14"/>
        </w:rPr>
        <w:t>, particularly congressional Republicans. But in the biggest political clash of the year – over the federal budget and how to curb deficits – voters split 44 percent to 42 percent between preferring Congress or Obama.</w:t>
      </w:r>
      <w:r w:rsidRPr="00F71DF5">
        <w:rPr>
          <w:sz w:val="12"/>
        </w:rPr>
        <w:t>¶</w:t>
      </w:r>
      <w:r w:rsidRPr="00F71DF5">
        <w:rPr>
          <w:sz w:val="14"/>
        </w:rPr>
        <w:t xml:space="preserve"> What? There’s no Mitt Romney to be held up against?</w:t>
      </w:r>
      <w:r w:rsidRPr="00F71DF5">
        <w:rPr>
          <w:sz w:val="12"/>
        </w:rPr>
        <w:t>¶</w:t>
      </w:r>
      <w:r w:rsidRPr="00F71DF5">
        <w:rPr>
          <w:sz w:val="14"/>
        </w:rPr>
        <w:t xml:space="preserve"> Blame Congressional Republicans all you want, but in 50 years when children are reading American history books about the infamous fiscal cliff/debt ceiling/sequestration debacles of 2013, they will certainly not remember names like Mitch McConnell or John Boehner; they will absolutely read about President Obama and how all of this happened under his lack of leadership.</w:t>
      </w:r>
      <w:r w:rsidRPr="00F71DF5">
        <w:rPr>
          <w:sz w:val="12"/>
        </w:rPr>
        <w:t>¶</w:t>
      </w:r>
      <w:r w:rsidRPr="00F71DF5">
        <w:rPr>
          <w:sz w:val="14"/>
        </w:rPr>
        <w:t xml:space="preserve"> “This may be the downside of him coming out of the box stronger in the second term,” </w:t>
      </w:r>
      <w:proofErr w:type="spellStart"/>
      <w:r w:rsidRPr="00F71DF5">
        <w:rPr>
          <w:sz w:val="14"/>
        </w:rPr>
        <w:t>Miringoff</w:t>
      </w:r>
      <w:proofErr w:type="spellEnd"/>
      <w:r w:rsidRPr="00F71DF5">
        <w:rPr>
          <w:sz w:val="14"/>
        </w:rPr>
        <w:t xml:space="preserve"> said. “People are now looking for him to lead us out of this stalemate, provide more leadership. People see him as a strong figure and in the driver’s seat. During the election, it was him versus Romney. Now it’s him versus people’s expectations for the country.”</w:t>
      </w:r>
      <w:r w:rsidRPr="00F71DF5">
        <w:rPr>
          <w:sz w:val="12"/>
        </w:rPr>
        <w:t>¶</w:t>
      </w:r>
      <w:r w:rsidRPr="00F71DF5">
        <w:rPr>
          <w:sz w:val="14"/>
        </w:rPr>
        <w:t xml:space="preserve"> </w:t>
      </w:r>
      <w:r w:rsidRPr="00F71DF5">
        <w:rPr>
          <w:rStyle w:val="StyleBoldUnderline"/>
          <w:highlight w:val="yellow"/>
        </w:rPr>
        <w:t>Expectations</w:t>
      </w:r>
      <w:r w:rsidRPr="00F71DF5">
        <w:rPr>
          <w:sz w:val="14"/>
        </w:rPr>
        <w:t xml:space="preserve">: </w:t>
      </w:r>
      <w:r w:rsidRPr="00F71DF5">
        <w:rPr>
          <w:rStyle w:val="StyleBoldUnderline"/>
          <w:highlight w:val="yellow"/>
        </w:rPr>
        <w:t>Obama will have a tough time meeting them</w:t>
      </w:r>
      <w:r w:rsidRPr="00F71DF5">
        <w:rPr>
          <w:rStyle w:val="StyleBoldUnderline"/>
        </w:rPr>
        <w:t>.</w:t>
      </w:r>
      <w:r w:rsidRPr="00F71DF5">
        <w:rPr>
          <w:sz w:val="14"/>
        </w:rPr>
        <w:t xml:space="preserve"> I know the mainstream media has been in the tank for Obama for a half-decade now, but they still answer to ratings. If I had to take a guess, I would say that there will be more negative news stemming from the growing discontent of his ability to follow through on his promises. I’m not saying we’re about to see MSNBC go all Fox News on the guy, but the broken promises and evolutions and flip-flops can only go on for so long before people start catching on. Let’s just say that if Obama is still sending a thrill up your leg at this point, you’ve got some issues. (Looking at you, Chris Matthews.)</w:t>
      </w:r>
    </w:p>
    <w:p w14:paraId="53F86399" w14:textId="77777777" w:rsidR="005D72F8" w:rsidRPr="00F71DF5" w:rsidRDefault="005D72F8" w:rsidP="005D72F8">
      <w:pPr>
        <w:pStyle w:val="Heading4"/>
        <w:rPr>
          <w:rStyle w:val="StyleBoldUnderline"/>
          <w:b w:val="0"/>
          <w:sz w:val="26"/>
          <w:u w:val="none"/>
        </w:rPr>
      </w:pPr>
      <w:r w:rsidRPr="00F71DF5">
        <w:rPr>
          <w:rStyle w:val="StyleBoldUnderline"/>
          <w:sz w:val="26"/>
          <w:u w:val="none"/>
        </w:rPr>
        <w:t>Political capital is key</w:t>
      </w:r>
    </w:p>
    <w:p w14:paraId="7B11D280" w14:textId="77777777" w:rsidR="005D72F8" w:rsidRPr="00F71DF5" w:rsidRDefault="005D72F8" w:rsidP="005D72F8">
      <w:pPr>
        <w:rPr>
          <w:rStyle w:val="StyleBoldUnderline"/>
          <w:b/>
          <w:szCs w:val="22"/>
          <w:u w:val="none"/>
        </w:rPr>
      </w:pPr>
      <w:r w:rsidRPr="00F71DF5">
        <w:rPr>
          <w:rStyle w:val="StyleBoldUnderline"/>
          <w:sz w:val="26"/>
          <w:szCs w:val="26"/>
          <w:u w:val="none"/>
        </w:rPr>
        <w:t xml:space="preserve">O’Brien, 8/1 – </w:t>
      </w:r>
      <w:r w:rsidRPr="00F71DF5">
        <w:rPr>
          <w:rStyle w:val="StyleBoldUnderline"/>
          <w:szCs w:val="22"/>
          <w:u w:val="none"/>
        </w:rPr>
        <w:t>(Michael O’Brien, Political Reporter for NBC News.  August 1, 2013.  “Boehner backs short-term measure to avoid government shutdown,” http://firstread.nbcnews.com/_news/2013/08/01/19818215-boehner-backs-short-term-measure-to-avoid-government-shutdown?lite)//SDL</w:t>
      </w:r>
    </w:p>
    <w:p w14:paraId="75C5643E" w14:textId="77777777" w:rsidR="005D72F8" w:rsidRPr="00F71DF5" w:rsidRDefault="005D72F8" w:rsidP="005D72F8">
      <w:pPr>
        <w:rPr>
          <w:rStyle w:val="StyleBoldUnderline"/>
          <w:b/>
          <w:sz w:val="16"/>
          <w:u w:val="none"/>
        </w:rPr>
      </w:pPr>
      <w:r w:rsidRPr="00F71DF5">
        <w:rPr>
          <w:rStyle w:val="StyleBoldUnderline"/>
          <w:sz w:val="16"/>
          <w:u w:val="none"/>
        </w:rPr>
        <w:t xml:space="preserve">Those legislative meltdowns set the stage for </w:t>
      </w:r>
      <w:r w:rsidRPr="00F71DF5">
        <w:rPr>
          <w:rStyle w:val="Emphasis"/>
          <w:highlight w:val="cyan"/>
        </w:rPr>
        <w:t>a politically tricky battle</w:t>
      </w:r>
      <w:r w:rsidRPr="00F71DF5">
        <w:rPr>
          <w:rStyle w:val="StyleBoldUnderline"/>
          <w:sz w:val="16"/>
          <w:u w:val="none"/>
        </w:rPr>
        <w:t xml:space="preserve"> this fall </w:t>
      </w:r>
      <w:r w:rsidRPr="00F71DF5">
        <w:rPr>
          <w:rStyle w:val="StyleBoldUnderline"/>
          <w:highlight w:val="cyan"/>
        </w:rPr>
        <w:t>over avoiding a government shutdown and defaulting on the national debt.</w:t>
      </w:r>
      <w:r w:rsidRPr="00F71DF5">
        <w:rPr>
          <w:rStyle w:val="StyleBoldUnderline"/>
          <w:sz w:val="16"/>
          <w:highlight w:val="cyan"/>
          <w:u w:val="none"/>
        </w:rPr>
        <w:t xml:space="preserve"> </w:t>
      </w:r>
      <w:r w:rsidRPr="00F71DF5">
        <w:rPr>
          <w:rStyle w:val="StyleBoldUnderline"/>
          <w:highlight w:val="cyan"/>
        </w:rPr>
        <w:t>Boehner</w:t>
      </w:r>
      <w:r w:rsidRPr="00F71DF5">
        <w:rPr>
          <w:rStyle w:val="StyleBoldUnderline"/>
        </w:rPr>
        <w:t xml:space="preserve"> essentially </w:t>
      </w:r>
      <w:r w:rsidRPr="00F71DF5">
        <w:rPr>
          <w:rStyle w:val="StyleBoldUnderline"/>
          <w:highlight w:val="cyan"/>
        </w:rPr>
        <w:t>said</w:t>
      </w:r>
      <w:r w:rsidRPr="00F71DF5">
        <w:rPr>
          <w:rStyle w:val="StyleBoldUnderline"/>
          <w:sz w:val="16"/>
          <w:u w:val="none"/>
        </w:rPr>
        <w:t xml:space="preserve"> Thursday that </w:t>
      </w:r>
      <w:r w:rsidRPr="00F71DF5">
        <w:rPr>
          <w:rStyle w:val="StyleBoldUnderline"/>
        </w:rPr>
        <w:t>h</w:t>
      </w:r>
      <w:r w:rsidRPr="00F71DF5">
        <w:rPr>
          <w:rStyle w:val="StyleBoldUnderline"/>
          <w:highlight w:val="cyan"/>
        </w:rPr>
        <w:t>e didn't think there would be enough time for lawmakers to finish spending bills</w:t>
      </w:r>
      <w:r w:rsidRPr="00F71DF5">
        <w:rPr>
          <w:rStyle w:val="StyleBoldUnderline"/>
          <w:sz w:val="16"/>
          <w:u w:val="none"/>
        </w:rPr>
        <w:t xml:space="preserve"> for the next fiscal year following its August recess, which begins next week. </w:t>
      </w:r>
      <w:r w:rsidRPr="00F71DF5">
        <w:rPr>
          <w:rStyle w:val="StyleBoldUnderline"/>
        </w:rPr>
        <w:t xml:space="preserve">For that reason, </w:t>
      </w:r>
      <w:r w:rsidRPr="00F71DF5">
        <w:rPr>
          <w:rStyle w:val="Emphasis"/>
          <w:highlight w:val="cyan"/>
        </w:rPr>
        <w:t>he called for the continuing resolution</w:t>
      </w:r>
      <w:r w:rsidRPr="00F71DF5">
        <w:rPr>
          <w:rStyle w:val="StyleBoldUnderline"/>
          <w:sz w:val="16"/>
          <w:u w:val="none"/>
        </w:rPr>
        <w:t xml:space="preserve"> -- a short-term measure that would keep the government open. Similar legislation has been routine in the past, but </w:t>
      </w:r>
      <w:proofErr w:type="spellStart"/>
      <w:r w:rsidRPr="00F71DF5">
        <w:rPr>
          <w:rStyle w:val="StyleBoldUnderline"/>
          <w:sz w:val="16"/>
          <w:u w:val="none"/>
        </w:rPr>
        <w:t>itnernal</w:t>
      </w:r>
      <w:proofErr w:type="spellEnd"/>
      <w:r w:rsidRPr="00F71DF5">
        <w:rPr>
          <w:rStyle w:val="StyleBoldUnderline"/>
          <w:sz w:val="16"/>
          <w:u w:val="none"/>
        </w:rPr>
        <w:t xml:space="preserve"> Republican politics could come back into play during that fight.</w:t>
      </w:r>
    </w:p>
    <w:p w14:paraId="30A3A685" w14:textId="77777777" w:rsidR="005D72F8" w:rsidRPr="00F71DF5" w:rsidRDefault="005D72F8" w:rsidP="005D72F8"/>
    <w:p w14:paraId="113809DF" w14:textId="77777777" w:rsidR="005D72F8" w:rsidRPr="00F71DF5" w:rsidRDefault="005D72F8" w:rsidP="005D72F8"/>
    <w:p w14:paraId="0111A63B" w14:textId="77777777" w:rsidR="00B208EB" w:rsidRPr="00B208EB" w:rsidRDefault="00B208EB" w:rsidP="005D72F8"/>
    <w:sectPr w:rsidR="00B208EB" w:rsidRPr="00B208E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B208EB" w:rsidRDefault="00B208EB" w:rsidP="00E46E7E">
      <w:r>
        <w:separator/>
      </w:r>
    </w:p>
  </w:endnote>
  <w:endnote w:type="continuationSeparator" w:id="0">
    <w:p w14:paraId="691DB3E6" w14:textId="77777777" w:rsidR="00B208EB" w:rsidRDefault="00B208E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TimesNewRomanPS-ItalicMT">
    <w:altName w:val="Times New Roman"/>
    <w:panose1 w:val="00000000000000000000"/>
    <w:charset w:val="4D"/>
    <w:family w:val="roman"/>
    <w:notTrueType/>
    <w:pitch w:val="default"/>
    <w:sig w:usb0="03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SimSun">
    <w:altName w:val="ËÎÌå"/>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B208EB" w:rsidRDefault="00B208EB" w:rsidP="00E46E7E">
      <w:r>
        <w:separator/>
      </w:r>
    </w:p>
  </w:footnote>
  <w:footnote w:type="continuationSeparator" w:id="0">
    <w:p w14:paraId="4C8076F5" w14:textId="77777777" w:rsidR="00B208EB" w:rsidRDefault="00B208E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EE3"/>
    <w:multiLevelType w:val="hybridMultilevel"/>
    <w:tmpl w:val="FAC621E8"/>
    <w:lvl w:ilvl="0" w:tplc="537058B2">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55116AD"/>
    <w:multiLevelType w:val="hybridMultilevel"/>
    <w:tmpl w:val="B1F6A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C3E7E"/>
    <w:multiLevelType w:val="hybridMultilevel"/>
    <w:tmpl w:val="5AC22F9C"/>
    <w:lvl w:ilvl="0" w:tplc="5670614E">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492F70"/>
    <w:multiLevelType w:val="hybridMultilevel"/>
    <w:tmpl w:val="AC9C92F6"/>
    <w:lvl w:ilvl="0" w:tplc="38F45170">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4"/>
  </w:num>
  <w:num w:numId="3">
    <w:abstractNumId w:val="1"/>
  </w:num>
  <w:num w:numId="4">
    <w:abstractNumId w:val="7"/>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D72F8"/>
    <w:rsid w:val="005E0D2B"/>
    <w:rsid w:val="005E1473"/>
    <w:rsid w:val="005E2C99"/>
    <w:rsid w:val="00672258"/>
    <w:rsid w:val="0067575B"/>
    <w:rsid w:val="00680BB6"/>
    <w:rsid w:val="00692C26"/>
    <w:rsid w:val="006D5A41"/>
    <w:rsid w:val="006F2D3D"/>
    <w:rsid w:val="00700835"/>
    <w:rsid w:val="00726F87"/>
    <w:rsid w:val="007333B9"/>
    <w:rsid w:val="007730C2"/>
    <w:rsid w:val="00791B7D"/>
    <w:rsid w:val="007A3515"/>
    <w:rsid w:val="007D7924"/>
    <w:rsid w:val="007E470C"/>
    <w:rsid w:val="007E5F71"/>
    <w:rsid w:val="00821415"/>
    <w:rsid w:val="0083768F"/>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11ECD"/>
    <w:rsid w:val="00A369C4"/>
    <w:rsid w:val="00A47986"/>
    <w:rsid w:val="00A52B82"/>
    <w:rsid w:val="00A53E22"/>
    <w:rsid w:val="00A563D2"/>
    <w:rsid w:val="00A57828"/>
    <w:rsid w:val="00A91A24"/>
    <w:rsid w:val="00AA00A7"/>
    <w:rsid w:val="00AB57AC"/>
    <w:rsid w:val="00AC0E99"/>
    <w:rsid w:val="00AE1482"/>
    <w:rsid w:val="00AF1E67"/>
    <w:rsid w:val="00AF5046"/>
    <w:rsid w:val="00AF70D4"/>
    <w:rsid w:val="00B169A1"/>
    <w:rsid w:val="00B208EB"/>
    <w:rsid w:val="00B33E0C"/>
    <w:rsid w:val="00B45FE9"/>
    <w:rsid w:val="00B51AFB"/>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9776F"/>
    <w:rsid w:val="00DA2E40"/>
    <w:rsid w:val="00DA5BF8"/>
    <w:rsid w:val="00DC71AA"/>
    <w:rsid w:val="00DD2FAB"/>
    <w:rsid w:val="00DE627C"/>
    <w:rsid w:val="00DF1850"/>
    <w:rsid w:val="00E349AA"/>
    <w:rsid w:val="00E46E7E"/>
    <w:rsid w:val="00E5260A"/>
    <w:rsid w:val="00E55080"/>
    <w:rsid w:val="00E62654"/>
    <w:rsid w:val="00E64BF0"/>
    <w:rsid w:val="00E811B6"/>
    <w:rsid w:val="00E90911"/>
    <w:rsid w:val="00E95631"/>
    <w:rsid w:val="00EA2850"/>
    <w:rsid w:val="00EB748B"/>
    <w:rsid w:val="00F1173B"/>
    <w:rsid w:val="00F4084A"/>
    <w:rsid w:val="00F45F2E"/>
    <w:rsid w:val="00FA4000"/>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ats"/>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Hats Char"/>
    <w:basedOn w:val="DefaultParagraphFont"/>
    <w:link w:val="Heading2"/>
    <w:uiPriority w:val="9"/>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Card Text,Important,Read,Internet Link"/>
    <w:basedOn w:val="DefaultParagraphFont"/>
    <w:uiPriority w:val="99"/>
    <w:unhideWhenUsed/>
    <w:rsid w:val="00BB077B"/>
    <w:rPr>
      <w:color w:val="0000FF" w:themeColor="hyperlink"/>
      <w:u w:val="single"/>
    </w:rPr>
  </w:style>
  <w:style w:type="character" w:customStyle="1" w:styleId="StyleBoldUnderline1">
    <w:name w:val="Style Bold Underline1"/>
    <w:aliases w:val="Underline1,Intense Emphasis11,apple-style-span + 6 pt1,Bold1,Kern at 16 pt1,Intense Emphasis111,Intense Emphasis21,HHeading 3 + 12 pt1,Cards + Font: 12 pt Char1,Citation Char Char Char1,Heading 3 Char1 Char Char Char1,ci1,Style2"/>
    <w:basedOn w:val="DefaultParagraphFont"/>
    <w:uiPriority w:val="6"/>
    <w:qFormat/>
    <w:rsid w:val="00D9776F"/>
    <w:rPr>
      <w:rFonts w:cs="Times New Roman"/>
      <w:bCs/>
      <w:sz w:val="20"/>
      <w:u w:val="single"/>
    </w:rPr>
  </w:style>
  <w:style w:type="character" w:customStyle="1" w:styleId="UnderlineBold">
    <w:name w:val="Underline + Bold"/>
    <w:uiPriority w:val="1"/>
    <w:qFormat/>
    <w:rsid w:val="00D9776F"/>
    <w:rPr>
      <w:b/>
      <w:sz w:val="24"/>
      <w:u w:val="single"/>
    </w:rPr>
  </w:style>
  <w:style w:type="paragraph" w:customStyle="1" w:styleId="TagText">
    <w:name w:val="TagText"/>
    <w:basedOn w:val="Normal"/>
    <w:qFormat/>
    <w:rsid w:val="00A53E22"/>
    <w:pPr>
      <w:spacing w:before="200"/>
    </w:pPr>
    <w:rPr>
      <w:rFonts w:ascii="Arial" w:hAnsi="Arial" w:cstheme="minorBidi"/>
      <w:b/>
      <w:sz w:val="24"/>
    </w:rPr>
  </w:style>
  <w:style w:type="character" w:customStyle="1" w:styleId="apple-converted-space">
    <w:name w:val="apple-converted-space"/>
    <w:basedOn w:val="DefaultParagraphFont"/>
    <w:rsid w:val="00A53E22"/>
  </w:style>
  <w:style w:type="character" w:customStyle="1" w:styleId="cardChar">
    <w:name w:val="card Char"/>
    <w:link w:val="card"/>
    <w:locked/>
    <w:rsid w:val="00B208EB"/>
  </w:style>
  <w:style w:type="paragraph" w:customStyle="1" w:styleId="card">
    <w:name w:val="card"/>
    <w:basedOn w:val="Normal"/>
    <w:next w:val="Normal"/>
    <w:link w:val="cardChar"/>
    <w:qFormat/>
    <w:rsid w:val="00B208EB"/>
    <w:pPr>
      <w:ind w:left="288" w:right="288"/>
    </w:pPr>
    <w:rPr>
      <w:rFonts w:asciiTheme="minorHAnsi" w:hAnsiTheme="minorHAnsi" w:cstheme="minorBidi"/>
      <w:sz w:val="24"/>
    </w:rPr>
  </w:style>
  <w:style w:type="character" w:customStyle="1" w:styleId="underline">
    <w:name w:val="underline"/>
    <w:link w:val="textbold"/>
    <w:qFormat/>
    <w:rsid w:val="00B208EB"/>
    <w:rPr>
      <w:b/>
      <w:u w:val="single"/>
    </w:rPr>
  </w:style>
  <w:style w:type="paragraph" w:customStyle="1" w:styleId="textbold">
    <w:name w:val="text bold"/>
    <w:basedOn w:val="Normal"/>
    <w:link w:val="underline"/>
    <w:rsid w:val="00B208EB"/>
    <w:pPr>
      <w:ind w:left="720"/>
      <w:jc w:val="both"/>
    </w:pPr>
    <w:rPr>
      <w:rFonts w:asciiTheme="minorHAnsi" w:hAnsiTheme="minorHAnsi" w:cstheme="minorBidi"/>
      <w:b/>
      <w:sz w:val="24"/>
      <w:u w:val="single"/>
    </w:rPr>
  </w:style>
  <w:style w:type="character" w:styleId="HTMLCite">
    <w:name w:val="HTML Cite"/>
    <w:uiPriority w:val="99"/>
    <w:rsid w:val="00B208EB"/>
    <w:rPr>
      <w:i/>
      <w:iCs/>
    </w:rPr>
  </w:style>
  <w:style w:type="character" w:customStyle="1" w:styleId="slug-pub-date">
    <w:name w:val="slug-pub-date"/>
    <w:basedOn w:val="DefaultParagraphFont"/>
    <w:rsid w:val="00B208EB"/>
  </w:style>
  <w:style w:type="character" w:customStyle="1" w:styleId="slug-vol">
    <w:name w:val="slug-vol"/>
    <w:basedOn w:val="DefaultParagraphFont"/>
    <w:rsid w:val="00B208EB"/>
  </w:style>
  <w:style w:type="character" w:customStyle="1" w:styleId="slug-issue">
    <w:name w:val="slug-issue"/>
    <w:basedOn w:val="DefaultParagraphFont"/>
    <w:rsid w:val="00B208EB"/>
  </w:style>
  <w:style w:type="character" w:customStyle="1" w:styleId="slug-pages">
    <w:name w:val="slug-pages"/>
    <w:basedOn w:val="DefaultParagraphFont"/>
    <w:rsid w:val="00B208EB"/>
  </w:style>
  <w:style w:type="paragraph" w:customStyle="1" w:styleId="UnderlinedCardText">
    <w:name w:val="Underlined Card Text"/>
    <w:basedOn w:val="Normal"/>
    <w:link w:val="UnderlinedCardTextChar"/>
    <w:qFormat/>
    <w:rsid w:val="00B208EB"/>
    <w:pPr>
      <w:spacing w:after="200"/>
      <w:contextualSpacing/>
    </w:pPr>
    <w:rPr>
      <w:rFonts w:eastAsia="Calibri"/>
      <w:sz w:val="22"/>
      <w:szCs w:val="22"/>
      <w:u w:val="single"/>
    </w:rPr>
  </w:style>
  <w:style w:type="character" w:customStyle="1" w:styleId="UnderlinedCardTextChar">
    <w:name w:val="Underlined Card Text Char"/>
    <w:link w:val="UnderlinedCardText"/>
    <w:rsid w:val="00B208EB"/>
    <w:rPr>
      <w:rFonts w:ascii="Times New Roman" w:eastAsia="Calibri" w:hAnsi="Times New Roman" w:cs="Times New Roman"/>
      <w:sz w:val="22"/>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ats"/>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Hats Char"/>
    <w:basedOn w:val="DefaultParagraphFont"/>
    <w:link w:val="Heading2"/>
    <w:uiPriority w:val="9"/>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Card Text,Important,Read,Internet Link"/>
    <w:basedOn w:val="DefaultParagraphFont"/>
    <w:uiPriority w:val="99"/>
    <w:unhideWhenUsed/>
    <w:rsid w:val="00BB077B"/>
    <w:rPr>
      <w:color w:val="0000FF" w:themeColor="hyperlink"/>
      <w:u w:val="single"/>
    </w:rPr>
  </w:style>
  <w:style w:type="character" w:customStyle="1" w:styleId="StyleBoldUnderline1">
    <w:name w:val="Style Bold Underline1"/>
    <w:aliases w:val="Underline1,Intense Emphasis11,apple-style-span + 6 pt1,Bold1,Kern at 16 pt1,Intense Emphasis111,Intense Emphasis21,HHeading 3 + 12 pt1,Cards + Font: 12 pt Char1,Citation Char Char Char1,Heading 3 Char1 Char Char Char1,ci1,Style2"/>
    <w:basedOn w:val="DefaultParagraphFont"/>
    <w:uiPriority w:val="6"/>
    <w:qFormat/>
    <w:rsid w:val="00D9776F"/>
    <w:rPr>
      <w:rFonts w:cs="Times New Roman"/>
      <w:bCs/>
      <w:sz w:val="20"/>
      <w:u w:val="single"/>
    </w:rPr>
  </w:style>
  <w:style w:type="character" w:customStyle="1" w:styleId="UnderlineBold">
    <w:name w:val="Underline + Bold"/>
    <w:uiPriority w:val="1"/>
    <w:qFormat/>
    <w:rsid w:val="00D9776F"/>
    <w:rPr>
      <w:b/>
      <w:sz w:val="24"/>
      <w:u w:val="single"/>
    </w:rPr>
  </w:style>
  <w:style w:type="paragraph" w:customStyle="1" w:styleId="TagText">
    <w:name w:val="TagText"/>
    <w:basedOn w:val="Normal"/>
    <w:qFormat/>
    <w:rsid w:val="00A53E22"/>
    <w:pPr>
      <w:spacing w:before="200"/>
    </w:pPr>
    <w:rPr>
      <w:rFonts w:ascii="Arial" w:hAnsi="Arial" w:cstheme="minorBidi"/>
      <w:b/>
      <w:sz w:val="24"/>
    </w:rPr>
  </w:style>
  <w:style w:type="character" w:customStyle="1" w:styleId="apple-converted-space">
    <w:name w:val="apple-converted-space"/>
    <w:basedOn w:val="DefaultParagraphFont"/>
    <w:rsid w:val="00A53E22"/>
  </w:style>
  <w:style w:type="character" w:customStyle="1" w:styleId="cardChar">
    <w:name w:val="card Char"/>
    <w:link w:val="card"/>
    <w:locked/>
    <w:rsid w:val="00B208EB"/>
  </w:style>
  <w:style w:type="paragraph" w:customStyle="1" w:styleId="card">
    <w:name w:val="card"/>
    <w:basedOn w:val="Normal"/>
    <w:next w:val="Normal"/>
    <w:link w:val="cardChar"/>
    <w:qFormat/>
    <w:rsid w:val="00B208EB"/>
    <w:pPr>
      <w:ind w:left="288" w:right="288"/>
    </w:pPr>
    <w:rPr>
      <w:rFonts w:asciiTheme="minorHAnsi" w:hAnsiTheme="minorHAnsi" w:cstheme="minorBidi"/>
      <w:sz w:val="24"/>
    </w:rPr>
  </w:style>
  <w:style w:type="character" w:customStyle="1" w:styleId="underline">
    <w:name w:val="underline"/>
    <w:link w:val="textbold"/>
    <w:qFormat/>
    <w:rsid w:val="00B208EB"/>
    <w:rPr>
      <w:b/>
      <w:u w:val="single"/>
    </w:rPr>
  </w:style>
  <w:style w:type="paragraph" w:customStyle="1" w:styleId="textbold">
    <w:name w:val="text bold"/>
    <w:basedOn w:val="Normal"/>
    <w:link w:val="underline"/>
    <w:rsid w:val="00B208EB"/>
    <w:pPr>
      <w:ind w:left="720"/>
      <w:jc w:val="both"/>
    </w:pPr>
    <w:rPr>
      <w:rFonts w:asciiTheme="minorHAnsi" w:hAnsiTheme="minorHAnsi" w:cstheme="minorBidi"/>
      <w:b/>
      <w:sz w:val="24"/>
      <w:u w:val="single"/>
    </w:rPr>
  </w:style>
  <w:style w:type="character" w:styleId="HTMLCite">
    <w:name w:val="HTML Cite"/>
    <w:uiPriority w:val="99"/>
    <w:rsid w:val="00B208EB"/>
    <w:rPr>
      <w:i/>
      <w:iCs/>
    </w:rPr>
  </w:style>
  <w:style w:type="character" w:customStyle="1" w:styleId="slug-pub-date">
    <w:name w:val="slug-pub-date"/>
    <w:basedOn w:val="DefaultParagraphFont"/>
    <w:rsid w:val="00B208EB"/>
  </w:style>
  <w:style w:type="character" w:customStyle="1" w:styleId="slug-vol">
    <w:name w:val="slug-vol"/>
    <w:basedOn w:val="DefaultParagraphFont"/>
    <w:rsid w:val="00B208EB"/>
  </w:style>
  <w:style w:type="character" w:customStyle="1" w:styleId="slug-issue">
    <w:name w:val="slug-issue"/>
    <w:basedOn w:val="DefaultParagraphFont"/>
    <w:rsid w:val="00B208EB"/>
  </w:style>
  <w:style w:type="character" w:customStyle="1" w:styleId="slug-pages">
    <w:name w:val="slug-pages"/>
    <w:basedOn w:val="DefaultParagraphFont"/>
    <w:rsid w:val="00B208EB"/>
  </w:style>
  <w:style w:type="paragraph" w:customStyle="1" w:styleId="UnderlinedCardText">
    <w:name w:val="Underlined Card Text"/>
    <w:basedOn w:val="Normal"/>
    <w:link w:val="UnderlinedCardTextChar"/>
    <w:qFormat/>
    <w:rsid w:val="00B208EB"/>
    <w:pPr>
      <w:spacing w:after="200"/>
      <w:contextualSpacing/>
    </w:pPr>
    <w:rPr>
      <w:rFonts w:eastAsia="Calibri"/>
      <w:sz w:val="22"/>
      <w:szCs w:val="22"/>
      <w:u w:val="single"/>
    </w:rPr>
  </w:style>
  <w:style w:type="character" w:customStyle="1" w:styleId="UnderlinedCardTextChar">
    <w:name w:val="Underlined Card Text Char"/>
    <w:link w:val="UnderlinedCardText"/>
    <w:rsid w:val="00B208EB"/>
    <w:rPr>
      <w:rFonts w:ascii="Times New Roman" w:eastAsia="Calibri" w:hAnsi="Times New Roman" w:cs="Times New Roman"/>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olanchart.com/article8774-chinas-moves-on-cuba-need-to-be-stopped.html" TargetMode="External"/><Relationship Id="rId20" Type="http://schemas.openxmlformats.org/officeDocument/2006/relationships/hyperlink" Target="http://www.hsrgroup.org/human-security-reports/20092010/graphs-and-tables.aspx" TargetMode="External"/><Relationship Id="rId21" Type="http://schemas.openxmlformats.org/officeDocument/2006/relationships/hyperlink" Target="http://papers.ssrn.com/sol3/papers.cfm?abstract_id=987944" TargetMode="External"/><Relationship Id="rId22" Type="http://schemas.openxmlformats.org/officeDocument/2006/relationships/hyperlink" Target="http://www.freefromterror.net/other_articles/abolish.html" TargetMode="External"/><Relationship Id="rId23" Type="http://schemas.openxmlformats.org/officeDocument/2006/relationships/hyperlink" Target="http://www.juventudrebelde.co.cu/international/2013-05-31/cuba-and-china-reinforce-relations/" TargetMode="External"/><Relationship Id="rId24" Type="http://schemas.openxmlformats.org/officeDocument/2006/relationships/hyperlink" Target="http://www.freeourfreemarkets.org/2012/09/cuban-embargo-and-china.html" TargetMode="External"/><Relationship Id="rId25" Type="http://schemas.openxmlformats.org/officeDocument/2006/relationships/hyperlink" Target="http://www.foreignpolicy.com/articles/2012/10/08/capitalism" TargetMode="External"/><Relationship Id="rId26" Type="http://schemas.openxmlformats.org/officeDocument/2006/relationships/hyperlink" Target="http://www.csmonitor.com/USA/2009/0617/p02s07-usgn.html" TargetMode="External"/><Relationship Id="rId27" Type="http://schemas.openxmlformats.org/officeDocument/2006/relationships/hyperlink" Target="http://washingtonexaminer.com/conservatives-float-new-plan-to-delay-obamacare-by-one-year/article/2535609?custom_click=rss" TargetMode="External"/><Relationship Id="rId28" Type="http://schemas.openxmlformats.org/officeDocument/2006/relationships/hyperlink" Target="http://www.thedailybeast.com/newsweek/2010/01/19/the-politics-of-hubris.html" TargetMode="External"/><Relationship Id="rId29" Type="http://schemas.openxmlformats.org/officeDocument/2006/relationships/hyperlink" Target="http://articles.baltimoresun.com/2013-01-21/news/bs-ed-political-capital-20130121_1_political-system-party-support-public-opinion/2" TargetMode="External"/><Relationship Id="rId30" Type="http://schemas.openxmlformats.org/officeDocument/2006/relationships/hyperlink" Target="http://www.ijreview.com/2013/03/41467-love-affair-ending-obamas-political-capital-declining/"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carlisle.army.mil/usawc/Parameters/01autumn/Kane.htm" TargetMode="External"/><Relationship Id="rId11" Type="http://schemas.openxmlformats.org/officeDocument/2006/relationships/hyperlink" Target="http://www.brookings.edu/research/reports/2012/01/19-cuba-piccone" TargetMode="External"/><Relationship Id="rId12" Type="http://schemas.openxmlformats.org/officeDocument/2006/relationships/hyperlink" Target="http://www.dtic.mil/cgi-bin/GetTRDoc?AD=ADA433074" TargetMode="External"/><Relationship Id="rId13" Type="http://schemas.openxmlformats.org/officeDocument/2006/relationships/hyperlink" Target="https://www.cia.gov/library/publications/the-world-factbook/geos/cu.html%20Accessed%207/5/13" TargetMode="External"/><Relationship Id="rId14" Type="http://schemas.openxmlformats.org/officeDocument/2006/relationships/hyperlink" Target="http://www.humanevents.com/article.php?id=14618" TargetMode="External"/><Relationship Id="rId15" Type="http://schemas.openxmlformats.org/officeDocument/2006/relationships/hyperlink" Target="http://www.uow.edu.au/arts/ssmac/index.html" TargetMode="External"/><Relationship Id="rId16" Type="http://schemas.openxmlformats.org/officeDocument/2006/relationships/hyperlink" Target="http://www.ncsu.edu/acontracorriente/fall_05/Fernandez.pdf" TargetMode="External"/><Relationship Id="rId17"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18" Type="http://schemas.openxmlformats.org/officeDocument/2006/relationships/hyperlink" Target="http://duckofminerva.blogspot.com/2012/01/get-real-chicago-ir-guys-out-in-force.html" TargetMode="External"/><Relationship Id="rId19" Type="http://schemas.openxmlformats.org/officeDocument/2006/relationships/hyperlink" Target="http://marginalrevolution.com/marginalrevolution/2011/10/steven-pinker-on-violenc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jazeera.com/news/asia-pacific/2012/07/201277538085134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46</Pages>
  <Words>28029</Words>
  <Characters>159768</Characters>
  <Application>Microsoft Macintosh Word</Application>
  <DocSecurity>0</DocSecurity>
  <Lines>1331</Lines>
  <Paragraphs>374</Paragraphs>
  <ScaleCrop>false</ScaleCrop>
  <Company>Whitman College</Company>
  <LinksUpToDate>false</LinksUpToDate>
  <CharactersWithSpaces>187423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2013-09-21T21:44:00Z</dcterms:created>
  <dcterms:modified xsi:type="dcterms:W3CDTF">2013-09-21T21:44:00Z</dcterms:modified>
</cp:coreProperties>
</file>